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102774</w:t>
      </w:r>
    </w:p>
    <w:p>
      <w:r>
        <w:t xml:space="preserve">1. Rogan Trumpin valtakunnanoikeudesta https://youtu.be/I3bMvJurhrI</w:t>
      </w:r>
    </w:p>
    <w:p>
      <w:r>
        <w:rPr>
          <w:b/>
          <w:u w:val="single"/>
        </w:rPr>
        <w:t xml:space="preserve">102775</w:t>
      </w:r>
    </w:p>
    <w:p>
      <w:r>
        <w:t xml:space="preserve">2.</w:t>
        <w:tab/>
        <w:t xml:space="preserve">joe on hintti</w:t>
      </w:r>
    </w:p>
    <w:p>
      <w:r>
        <w:rPr>
          <w:b/>
          <w:u w:val="single"/>
        </w:rPr>
        <w:t xml:space="preserve">102776</w:t>
      </w:r>
    </w:p>
    <w:p>
      <w:r>
        <w:t xml:space="preserve">3.</w:t>
        <w:tab/>
        <w:tab/>
        <w:t xml:space="preserve">lol</w:t>
      </w:r>
    </w:p>
    <w:p>
      <w:r>
        <w:rPr>
          <w:b/>
          <w:u w:val="single"/>
        </w:rPr>
        <w:t xml:space="preserve">102777</w:t>
      </w:r>
    </w:p>
    <w:p>
      <w:r>
        <w:t xml:space="preserve">1. Kuusivuotiaita koululaisia ohjataan kirjoittamaan homojen rakkauskirjeitä, jotta he hyväksyisivät erilaisuuden https://www.breitbart.com/london/2018/10/01/6-year-old-school-children-write-gay-love-letters-accepting-diversity/</w:t>
      </w:r>
    </w:p>
    <w:p>
      <w:r>
        <w:rPr>
          <w:b/>
          <w:u w:val="single"/>
        </w:rPr>
        <w:t xml:space="preserve">102778</w:t>
      </w:r>
    </w:p>
    <w:p>
      <w:r>
        <w:t xml:space="preserve">2.</w:t>
        <w:tab/>
        <w:t xml:space="preserve">@HERALDofYAH @srhholdem2233 @blazinherb @Screw-z-jews @Escoffier @lostpassword @A_I_P @WADL @BardParker @mikesmom37 @ascelan - @JonKragen - Englannissa- "Nuoret lapset ohjeistettiin kirjoittamaan rakkauskirjeitä 'prinssi Henryltä' hänen palvelijalleen 'Thomasille' -- 'Sinä kerrot Thomasille, miksi on loistava idea, että hän menee kanssasi naimisiin'.".</w:t>
      </w:r>
    </w:p>
    <w:p>
      <w:r>
        <w:rPr>
          <w:b/>
          <w:u w:val="single"/>
        </w:rPr>
        <w:t xml:space="preserve">102779</w:t>
      </w:r>
    </w:p>
    <w:p>
      <w:r>
        <w:t xml:space="preserve">3.</w:t>
        <w:tab/>
        <w:tab/>
        <w:t xml:space="preserve">Se on parempi kuin olla naimisissa neekerin kanssa, muuta ei tarvitse kirjoittaa, mutta kuusivuotiaan ei pitäisi kirjoittaa rakkauskirjeitä😘🍷.</w:t>
      </w:r>
    </w:p>
    <w:p>
      <w:r>
        <w:rPr>
          <w:b/>
          <w:u w:val="single"/>
        </w:rPr>
        <w:t xml:space="preserve">102780</w:t>
      </w:r>
    </w:p>
    <w:p>
      <w:r>
        <w:t xml:space="preserve">1. Mieti sitä pitkään ja hartaasti.</w:t>
      </w:r>
    </w:p>
    <w:p>
      <w:r>
        <w:rPr>
          <w:b/>
          <w:u w:val="single"/>
        </w:rPr>
        <w:t xml:space="preserve">102781</w:t>
      </w:r>
    </w:p>
    <w:p>
      <w:r>
        <w:t xml:space="preserve">2.</w:t>
        <w:tab/>
        <w:t xml:space="preserve">Kaksi sanaa sinä vitun rambo.....predator drone.</w:t>
      </w:r>
    </w:p>
    <w:p>
      <w:r>
        <w:rPr>
          <w:b/>
          <w:u w:val="single"/>
        </w:rPr>
        <w:t xml:space="preserve">102782</w:t>
      </w:r>
    </w:p>
    <w:p>
      <w:r>
        <w:t xml:space="preserve">3.</w:t>
        <w:tab/>
        <w:tab/>
        <w:t xml:space="preserve">Olen ennenkin nähnyt netissä älytöntä paskaa, mutta Bubba, joka luulee voivansa ampua alas lennokin 25 kilometrin korkeudesta, on kultaa komediaa. Sinun pitäisi mennä his-story-kanavalle ja opettaa kaikille taitojasi.</w:t>
      </w:r>
    </w:p>
    <w:p>
      <w:r>
        <w:rPr>
          <w:b/>
          <w:u w:val="single"/>
        </w:rPr>
        <w:t xml:space="preserve">102783</w:t>
      </w:r>
    </w:p>
    <w:p>
      <w:r>
        <w:t xml:space="preserve">1. Kyllä, #FolkRight on kristinuskon vastainen. Häpeilemättä. Me emme käännä toista poskea. Nöyrät eivät peri MITÄÄN.   Syleilkää #alkuperäiskansojen #etnisiä #kansanmuotoja. Välttäkää kaikkia #Abrahamismin muotoja.   "Missä näet pahaa, puhu sitä vastaan. Älkääkä antako vihollisillenne MITÄÄN TRUUTTIA."</w:t>
      </w:r>
    </w:p>
    <w:p>
      <w:r>
        <w:rPr>
          <w:b/>
          <w:u w:val="single"/>
        </w:rPr>
        <w:t xml:space="preserve">102784</w:t>
      </w:r>
    </w:p>
    <w:p>
      <w:r>
        <w:t xml:space="preserve">2.</w:t>
        <w:tab/>
        <w:t xml:space="preserve">Joka viikko joku #kristitty haukkuu minua siitä, että olen "liian antikristitty", mutta mitä vaihtoehtoja minulla on?   #kristityt iloitsevat rutiininomaisesti oletetusta menestyksestään #pakanuuden tuhoamisessa, vaikka he eivät ole onnistuneet siinä. He vihaavat yli 10 000 vuotta alkuperäistä #valkoista #eurooppalaista kulttuuria.   Pitäisikö minun tukea heitä, vai katsoa toimettomana vierestä? Ei helvetissä!</w:t>
      </w:r>
    </w:p>
    <w:p>
      <w:r>
        <w:rPr>
          <w:b/>
          <w:u w:val="single"/>
        </w:rPr>
        <w:t xml:space="preserve">102785</w:t>
      </w:r>
    </w:p>
    <w:p>
      <w:r>
        <w:t xml:space="preserve">3.</w:t>
        <w:tab/>
        <w:tab/>
        <w:t xml:space="preserve">En näe kristittyjen iloitsevan pakanoiden tappamisesta ilman, että kyseistä kristittyä vastaan on aiemmin hyökätty. Kristityt vihaavat atsteekkeja heidän 10 000 vuotta kestäneiden ihmisuhrien ja kannibalismin vuoksi. Onko se väärin?</w:t>
      </w:r>
    </w:p>
    <w:p>
      <w:r>
        <w:rPr>
          <w:b/>
          <w:u w:val="single"/>
        </w:rPr>
        <w:t xml:space="preserve">102786</w:t>
      </w:r>
    </w:p>
    <w:p>
      <w:r>
        <w:t xml:space="preserve">4.</w:t>
        <w:tab/>
        <w:tab/>
        <w:tab/>
        <w:t xml:space="preserve">Kriittinen ajattelu. Kriittinen ajattelu ei ole hyökkäys. Menkää ihmeessä vaatimaan loukkaantumista. Vaatikaa vahinkoa jumalallenne, sillä se tekee teille tai kenellekään niin suuria asioita, eikö niin? Tällaisia kömpelösti verhottuja "aiempia hyökkäyksiä kohdistettuja" uhkauksia. Kunhan et ole jälkeenjäänyt ja keksi näitä uuden maailman xtian mörköjä.</w:t>
      </w:r>
    </w:p>
    <w:p>
      <w:r>
        <w:rPr>
          <w:b/>
          <w:u w:val="single"/>
        </w:rPr>
        <w:t xml:space="preserve">102787</w:t>
      </w:r>
    </w:p>
    <w:p>
      <w:r>
        <w:t xml:space="preserve">5.</w:t>
        <w:tab/>
        <w:tab/>
        <w:tab/>
        <w:tab/>
        <w:t xml:space="preserve">Näen harvoin pakanoiden hyökkäävän kristittyjen kimppuun "kriittisellä ajattelulla". 99 kertaa sadasta pakanat hyökkäävät kristittyjen kimppuun käyttäen olkinukkeja, jotka eivät tee juuri muuta kuin osoittavat, että pakanalla ei ole mitään vitun hajua kristinuskosta tai siitä, mitä kristityt ymmärtävät tai uskovat. Silloin harvoin, kun pakana esittää perusteltua kritiikkiä kristittyjä tai heidän uskoaan kohtaan, kristityt tarttuvat tilaisuuteen puolustaa uskoaan ja tekevät sen kohteliaasti, kunnes ad hominemit ja olkinukkeily alkavat. Silloin oikeamielinen närkästys vallitsee vihamielisyyden ja loukkausten muodossa.</w:t>
      </w:r>
    </w:p>
    <w:p>
      <w:r>
        <w:rPr>
          <w:b/>
          <w:u w:val="single"/>
        </w:rPr>
        <w:t xml:space="preserve">102788</w:t>
      </w:r>
    </w:p>
    <w:p>
      <w:r>
        <w:t xml:space="preserve">6.</w:t>
        <w:tab/>
        <w:tab/>
        <w:tab/>
        <w:tab/>
        <w:tab/>
        <w:t xml:space="preserve">"vitun" "kohteliaasti ". Oletko amerikkalainen?   Työskentele vähän imagosi parissa. Minun ei tarvitse keskustella kanssasi mistään lähellä mieltä saati henkeä olevasta asiasta.</w:t>
      </w:r>
    </w:p>
    <w:p>
      <w:r>
        <w:rPr>
          <w:b/>
          <w:u w:val="single"/>
        </w:rPr>
        <w:t xml:space="preserve">102789</w:t>
      </w:r>
    </w:p>
    <w:p>
      <w:r>
        <w:t xml:space="preserve">7.</w:t>
        <w:tab/>
        <w:tab/>
        <w:tab/>
        <w:tab/>
        <w:tab/>
        <w:tab/>
        <w:t xml:space="preserve">Minun kuvani? Painu vittuun, senkin optikoiden kusipäähomo.  Minun ei tarvitse pätevöittää itseäni sinulle, tai välitän vittuakaan, kun pääsemme heittämään kaltaisesi homot katolta.</w:t>
      </w:r>
    </w:p>
    <w:p>
      <w:r>
        <w:rPr>
          <w:b/>
          <w:u w:val="single"/>
        </w:rPr>
        <w:t xml:space="preserve">102790</w:t>
      </w:r>
    </w:p>
    <w:p>
      <w:r>
        <w:t xml:space="preserve">8.</w:t>
        <w:tab/>
        <w:tab/>
        <w:tab/>
        <w:tab/>
        <w:tab/>
        <w:tab/>
        <w:tab/>
        <w:t xml:space="preserve">Olet lapsi etkä tunne omaa kieltäsi. Ainoa kristitty, jota täällä luen, on kryptomuslimi. Tai joku muu hiekkalaatikkosemiitti. Hienoa tietää, mikä on kristittyjä lammella?</w:t>
      </w:r>
    </w:p>
    <w:p>
      <w:r>
        <w:rPr>
          <w:b/>
          <w:u w:val="single"/>
        </w:rPr>
        <w:t xml:space="preserve">102791</w:t>
      </w:r>
    </w:p>
    <w:p>
      <w:r>
        <w:t xml:space="preserve">9.</w:t>
        <w:tab/>
        <w:tab/>
        <w:tab/>
        <w:tab/>
        <w:tab/>
        <w:tab/>
        <w:tab/>
        <w:tab/>
        <w:t xml:space="preserve">Voi, paskanjauhantaa, ei todellista skotlantilaista, paskanjauhantaa. "Kukaan oikea kristitty ei kiroilisi vieraille ihmisille Gabilla. Nöyrä, nöyrä, käännä toinenkin poski, paskapuhetta." Sitten ehdotat, että koska en onnistu sinun no true scotsman -harhakuvitelmassasi, minun täytyy olla muslimi tai juutalainen?   Oletko oikeasti niin vitun tyhmä?</w:t>
      </w:r>
    </w:p>
    <w:p>
      <w:r>
        <w:rPr>
          <w:b/>
          <w:u w:val="single"/>
        </w:rPr>
        <w:t xml:space="preserve">102792</w:t>
      </w:r>
    </w:p>
    <w:p>
      <w:r>
        <w:t xml:space="preserve">10.</w:t>
        <w:tab/>
        <w:tab/>
        <w:tab/>
        <w:tab/>
        <w:tab/>
        <w:tab/>
        <w:tab/>
        <w:tab/>
        <w:tab/>
        <w:t xml:space="preserve">Vaikutat amerikkalaiselta kaasupussi-rotaniska-xtianilta, joka heittää joukkoa vittuiluja sinne tänne, jotta muka saisi jotain selville. Jotkut ihmiset voivat käyttää mitä tahansa sanaa ja olla tyylikkäitä. Luulet, että se peittää kaikki lupaamasi asiat, kuten perseilyni. Silti olen tässä ja nauran teidän atsteekkifobialle.</w:t>
      </w:r>
    </w:p>
    <w:p>
      <w:r>
        <w:rPr>
          <w:b/>
          <w:u w:val="single"/>
        </w:rPr>
        <w:t xml:space="preserve">102793</w:t>
      </w:r>
    </w:p>
    <w:p>
      <w:r>
        <w:t xml:space="preserve">11.</w:t>
        <w:tab/>
        <w:tab/>
        <w:tab/>
        <w:tab/>
        <w:tab/>
        <w:tab/>
        <w:tab/>
        <w:tab/>
        <w:tab/>
        <w:tab/>
        <w:t xml:space="preserve">100 % oikein.  Pakanallinen tyhmyys on nyt vitun tiellä.  On ABSURD, kuinka TÖYPPÖJÄ he ovat, kun kyse on luetun ymmärtämisestä.  Pakanat tekevät Hitlerin myymisestä vaikeampaa kuin KIKES.  Jos annat pakanalle kopion "To Kill A Mockingbird" he NIGGEROIVAT sitä yhtä naurettavasti kuin he tekevät Raamattua. "Atticus Finch oli hitsaaja ja puertoricolainen!"</w:t>
      </w:r>
    </w:p>
    <w:p>
      <w:r>
        <w:rPr>
          <w:b/>
          <w:u w:val="single"/>
        </w:rPr>
        <w:t xml:space="preserve">102794</w:t>
      </w:r>
    </w:p>
    <w:p>
      <w:r>
        <w:t xml:space="preserve">12.</w:t>
        <w:tab/>
        <w:tab/>
        <w:tab/>
        <w:tab/>
        <w:tab/>
        <w:tab/>
        <w:tab/>
        <w:tab/>
        <w:tab/>
        <w:tab/>
        <w:tab/>
        <w:t xml:space="preserve">Tiedättehän, että noudatan kaikkea, paitsi tuota "pakanallista", tai ehkä siinä on järkeä, en tiedä. Mutta sillä ei ole väliä, hieno lainaus.</w:t>
      </w:r>
    </w:p>
    <w:p>
      <w:r>
        <w:rPr>
          <w:b/>
          <w:u w:val="single"/>
        </w:rPr>
        <w:t xml:space="preserve">102795</w:t>
      </w:r>
    </w:p>
    <w:p>
      <w:r>
        <w:t xml:space="preserve">13.</w:t>
        <w:tab/>
        <w:tab/>
        <w:tab/>
        <w:tab/>
        <w:tab/>
        <w:tab/>
        <w:tab/>
        <w:tab/>
        <w:tab/>
        <w:tab/>
        <w:tab/>
        <w:t xml:space="preserve">Jos tämä hämmentää jotakuta, HÄNET HÄIRIÖITTYVÄT Kolminaisuudesta, he ovat vitun idiootteja.  Sait Purppuratähden siitä, että olet Kolminaisuuden kieltävä homo, ja sinut lähetettiin keskitysleirille siitä, että olet niin tyhmä. 20 jaetta Genesiksessä ja he ovat HÄMMENTYNEET. He vain kynsivät ihoaan. Sisäistä taistelua, vain itsensä vieressä.</w:t>
      </w:r>
    </w:p>
    <w:p>
      <w:r>
        <w:rPr>
          <w:b/>
          <w:u w:val="single"/>
        </w:rPr>
        <w:t xml:space="preserve">102796</w:t>
      </w:r>
    </w:p>
    <w:p>
      <w:r>
        <w:t xml:space="preserve">14.</w:t>
        <w:tab/>
        <w:tab/>
        <w:tab/>
        <w:tab/>
        <w:tab/>
        <w:tab/>
        <w:tab/>
        <w:tab/>
        <w:tab/>
        <w:tab/>
        <w:tab/>
        <w:t xml:space="preserve">Ja nyt olet taas menossa uuteen maailmaan. Yleensä viestien välillä on jonkinlainen korrelaatio.</w:t>
      </w:r>
    </w:p>
    <w:p>
      <w:r>
        <w:rPr>
          <w:b/>
          <w:u w:val="single"/>
        </w:rPr>
        <w:t xml:space="preserve">102797</w:t>
      </w:r>
    </w:p>
    <w:p>
      <w:r>
        <w:t xml:space="preserve">15.</w:t>
        <w:tab/>
        <w:tab/>
        <w:tab/>
        <w:tab/>
        <w:tab/>
        <w:tab/>
        <w:tab/>
        <w:tab/>
        <w:tab/>
        <w:tab/>
        <w:tab/>
        <w:t xml:space="preserve">Sanoin, että heidän lukutaitonsa on surkea. Huomaan tässä kaavan.</w:t>
      </w:r>
    </w:p>
    <w:p>
      <w:r>
        <w:rPr>
          <w:b/>
          <w:u w:val="single"/>
        </w:rPr>
        <w:t xml:space="preserve">102798</w:t>
      </w:r>
    </w:p>
    <w:p>
      <w:r>
        <w:t xml:space="preserve">16.</w:t>
        <w:tab/>
        <w:tab/>
        <w:tab/>
        <w:tab/>
        <w:tab/>
        <w:tab/>
        <w:tab/>
        <w:tab/>
        <w:tab/>
        <w:tab/>
        <w:tab/>
        <w:t xml:space="preserve">Hyvä, sitten joku meistä voi tehdä tästä jotain.</w:t>
      </w:r>
    </w:p>
    <w:p>
      <w:r>
        <w:rPr>
          <w:b/>
          <w:u w:val="single"/>
        </w:rPr>
        <w:t xml:space="preserve">102799</w:t>
      </w:r>
    </w:p>
    <w:p>
      <w:r>
        <w:t xml:space="preserve">17.</w:t>
        <w:tab/>
        <w:tab/>
        <w:tab/>
        <w:tab/>
        <w:tab/>
        <w:tab/>
        <w:tab/>
        <w:tab/>
        <w:tab/>
        <w:tab/>
        <w:tab/>
        <w:t xml:space="preserve">Mene leikkimään junasarjalla.</w:t>
      </w:r>
    </w:p>
    <w:p>
      <w:r>
        <w:rPr>
          <w:b/>
          <w:u w:val="single"/>
        </w:rPr>
        <w:t xml:space="preserve">102800</w:t>
      </w:r>
    </w:p>
    <w:p>
      <w:r>
        <w:t xml:space="preserve">18.</w:t>
        <w:tab/>
        <w:tab/>
        <w:tab/>
        <w:tab/>
        <w:tab/>
        <w:tab/>
        <w:tab/>
        <w:tab/>
        <w:tab/>
        <w:tab/>
        <w:tab/>
        <w:t xml:space="preserve">Kaikki aikanaan, pikku trinitity.</w:t>
      </w:r>
    </w:p>
    <w:p>
      <w:r>
        <w:rPr>
          <w:b/>
          <w:u w:val="single"/>
        </w:rPr>
        <w:t xml:space="preserve">102801</w:t>
      </w:r>
    </w:p>
    <w:p>
      <w:r>
        <w:t xml:space="preserve">1. KUTSUTTUU RUMAISEKSI PESÄPESÄKASVOIKSI</w:t>
      </w:r>
    </w:p>
    <w:p>
      <w:r>
        <w:rPr>
          <w:b/>
          <w:u w:val="single"/>
        </w:rPr>
        <w:t xml:space="preserve">102802</w:t>
      </w:r>
    </w:p>
    <w:p>
      <w:r>
        <w:t xml:space="preserve">1. CNN:n @KaitlanCollins poisti twiittejä. https://i.imgtc.com/j7oxlW6.jpg https://kek.gg/u/Y3TT.</w:t>
      </w:r>
    </w:p>
    <w:p>
      <w:r>
        <w:rPr>
          <w:b/>
          <w:u w:val="single"/>
        </w:rPr>
        <w:t xml:space="preserve">102803</w:t>
      </w:r>
    </w:p>
    <w:p>
      <w:r>
        <w:t xml:space="preserve">2.</w:t>
        <w:tab/>
        <w:t xml:space="preserve">mutta hän imee hiekkaneekerin kyrpää loppuun asti</w:t>
      </w:r>
    </w:p>
    <w:p>
      <w:r>
        <w:rPr>
          <w:b/>
          <w:u w:val="single"/>
        </w:rPr>
        <w:t xml:space="preserve">102804</w:t>
      </w:r>
    </w:p>
    <w:p>
      <w:r>
        <w:t xml:space="preserve">3.</w:t>
        <w:tab/>
        <w:tab/>
        <w:t xml:space="preserve">No, niin tekevät myös englantilais-muricalaiset liikemiehet, elitistit, jotka kieltäytyivät koskaan kotiuttamasta blokkeja. Hytin "puu" on vain sirpaleita. Blksit ovat puuta.</w:t>
      </w:r>
    </w:p>
    <w:p>
      <w:r>
        <w:rPr>
          <w:b/>
          <w:u w:val="single"/>
        </w:rPr>
        <w:t xml:space="preserve">102805</w:t>
      </w:r>
    </w:p>
    <w:p>
      <w:r>
        <w:t xml:space="preserve">1.</w:t>
      </w:r>
    </w:p>
    <w:p>
      <w:r>
        <w:rPr>
          <w:b/>
          <w:u w:val="single"/>
        </w:rPr>
        <w:t xml:space="preserve">102806</w:t>
      </w:r>
    </w:p>
    <w:p>
      <w:r>
        <w:t xml:space="preserve">2.</w:t>
        <w:tab/>
        <w:t xml:space="preserve">Varo, mitä toivot.</w:t>
      </w:r>
    </w:p>
    <w:p>
      <w:r>
        <w:rPr>
          <w:b/>
          <w:u w:val="single"/>
        </w:rPr>
        <w:t xml:space="preserve">102807</w:t>
      </w:r>
    </w:p>
    <w:p>
      <w:r>
        <w:t xml:space="preserve">3.</w:t>
        <w:tab/>
        <w:tab/>
        <w:t xml:space="preserve">En kestä enää nähdä hänen rumaa naamaansa, kuole jo, narttu.</w:t>
      </w:r>
    </w:p>
    <w:p>
      <w:r>
        <w:rPr>
          <w:b/>
          <w:u w:val="single"/>
        </w:rPr>
        <w:t xml:space="preserve">102808</w:t>
      </w:r>
    </w:p>
    <w:p>
      <w:r>
        <w:t xml:space="preserve">4.</w:t>
        <w:tab/>
        <w:tab/>
        <w:tab/>
        <w:t xml:space="preserve">Vihaan kaikkea, mitä tämä mäntti edustaa!...</w:t>
      </w:r>
    </w:p>
    <w:p>
      <w:r>
        <w:rPr>
          <w:b/>
          <w:u w:val="single"/>
        </w:rPr>
        <w:t xml:space="preserve">102809</w:t>
      </w:r>
    </w:p>
    <w:p>
      <w:r>
        <w:t xml:space="preserve">5.</w:t>
        <w:tab/>
        <w:tab/>
        <w:tab/>
        <w:tab/>
        <w:t xml:space="preserve">Mikä naisia ja fytofiliaa vaivaa?</w:t>
      </w:r>
    </w:p>
    <w:p>
      <w:r>
        <w:rPr>
          <w:b/>
          <w:u w:val="single"/>
        </w:rPr>
        <w:t xml:space="preserve">102810</w:t>
      </w:r>
    </w:p>
    <w:p>
      <w:r>
        <w:t xml:space="preserve">1. UUTISET Elizabeth Warren haukkuu ICE:tä: https://rightwingfolks.com/elizabeth-warren-rips-ice-its-not-making-us-safer/ https://rightwingfolks.com/elizabeth-warren-rips-ice-its-not-making-us-safer/</w:t>
      </w:r>
    </w:p>
    <w:p>
      <w:r>
        <w:rPr>
          <w:b/>
          <w:u w:val="single"/>
        </w:rPr>
        <w:t xml:space="preserve">102811</w:t>
      </w:r>
    </w:p>
    <w:p>
      <w:r>
        <w:t xml:space="preserve">2.</w:t>
        <w:tab/>
        <w:t xml:space="preserve">TÄMÄ KOVAÄÄNINEN, SUURISUINEN, VALEHTELEVA KUSIPÄÄ PITÄÄ HIRTTÄÄ, KUTEN KAIKKI MUUTKIN KOMMUNISTIDEMOKRAATTISET ROISTOT.</w:t>
      </w:r>
    </w:p>
    <w:p>
      <w:r>
        <w:rPr>
          <w:b/>
          <w:u w:val="single"/>
        </w:rPr>
        <w:t xml:space="preserve">102812</w:t>
      </w:r>
    </w:p>
    <w:p>
      <w:r>
        <w:t xml:space="preserve">1. En ole koskaan sanonut "ei tehdä mitään". Raamattu sanoo 'usko ilman tekoja on kuollut' - uskooko kukaan, että tämä pakanallinen retardi tekee jotain muuta kuin larppaa? Muuta kuin olla typerys Gabilla? ...ei missään nimessä. Hän ei auta ketään.   Kristus ei ollut juutalainen. Nämä pakanat ovat valehtelijoita, aivan kuten juutalaisetkin https://christogenea.org/podcasts/exactly-why-jesus-christ-not-jew.</w:t>
      </w:r>
    </w:p>
    <w:p>
      <w:r>
        <w:rPr>
          <w:b/>
          <w:u w:val="single"/>
        </w:rPr>
        <w:t xml:space="preserve">102813</w:t>
      </w:r>
    </w:p>
    <w:p>
      <w:r>
        <w:t xml:space="preserve">1. Ei oikeastaan, se vain osoittaa, kuinka monta sairasta, kieroutunutta liberaalia on yhä olemassa. He myyvät sielunsa yliarvostetuista, ylihintaisista ulkomailla tuotetuista hyvinvointikengistä.</w:t>
      </w:r>
    </w:p>
    <w:p>
      <w:r>
        <w:rPr>
          <w:b/>
          <w:u w:val="single"/>
        </w:rPr>
        <w:t xml:space="preserve">102814</w:t>
      </w:r>
    </w:p>
    <w:p>
      <w:r>
        <w:t xml:space="preserve">2.</w:t>
        <w:tab/>
        <w:t xml:space="preserve">Hyveiden osoittaminen... jaloilla... miten hurmaavaa... vitun jälkeenjäänyt #DemoKKKrats</w:t>
      </w:r>
    </w:p>
    <w:p>
      <w:r>
        <w:rPr>
          <w:b/>
          <w:u w:val="single"/>
        </w:rPr>
        <w:t xml:space="preserve">102815</w:t>
      </w:r>
    </w:p>
    <w:p>
      <w:r>
        <w:t xml:space="preserve">1.</w:t>
      </w:r>
    </w:p>
    <w:p>
      <w:r>
        <w:rPr>
          <w:b/>
          <w:u w:val="single"/>
        </w:rPr>
        <w:t xml:space="preserve">102816</w:t>
      </w:r>
    </w:p>
    <w:p>
      <w:r>
        <w:t xml:space="preserve">2.</w:t>
        <w:tab/>
        <w:t xml:space="preserve">Katsokaa hinttiä haulikon kanssa!</w:t>
      </w:r>
    </w:p>
    <w:p>
      <w:r>
        <w:rPr>
          <w:b/>
          <w:u w:val="single"/>
        </w:rPr>
        <w:t xml:space="preserve">102817</w:t>
      </w:r>
    </w:p>
    <w:p>
      <w:r>
        <w:t xml:space="preserve">1. Onko tämä tositarina @andieiamwhoiam https://www.yahoo.com/lifestyle/applebees-waitress-told-dont-tip-black-people-customers-091918091.html</w:t>
      </w:r>
    </w:p>
    <w:p>
      <w:r>
        <w:rPr>
          <w:b/>
          <w:u w:val="single"/>
        </w:rPr>
        <w:t xml:space="preserve">102818</w:t>
      </w:r>
    </w:p>
    <w:p>
      <w:r>
        <w:t xml:space="preserve">2.</w:t>
        <w:tab/>
        <w:t xml:space="preserve">Kieltäydyn päästämästä neekereitä ruokani lähelle. He sylkevät liian usein valkoisten ihmisten ruokaan. Jos ravintolassa on neekeripalvelijoita/kokkeja, lähden pois. Aasialaiset, itä-intialaiset, sikhit, .... eivät haittaa, mutta en missään nimessä neekereitä tai muzzeja.</w:t>
      </w:r>
    </w:p>
    <w:p>
      <w:r>
        <w:rPr>
          <w:b/>
          <w:u w:val="single"/>
        </w:rPr>
        <w:t xml:space="preserve">102819</w:t>
      </w:r>
    </w:p>
    <w:p>
      <w:r>
        <w:t xml:space="preserve">3.</w:t>
        <w:tab/>
        <w:tab/>
        <w:t xml:space="preserve">. . esimerkiksi https://youtu.be/r8DY1oVY9N4.</w:t>
      </w:r>
    </w:p>
    <w:p>
      <w:r>
        <w:rPr>
          <w:b/>
          <w:u w:val="single"/>
        </w:rPr>
        <w:t xml:space="preserve">102820</w:t>
      </w:r>
    </w:p>
    <w:p>
      <w:r>
        <w:t xml:space="preserve">1. Australiassa ei saa olla valkoinen https://youtu.be/wSJ4GWBJ3Pc</w:t>
      </w:r>
    </w:p>
    <w:p>
      <w:r>
        <w:rPr>
          <w:b/>
          <w:u w:val="single"/>
        </w:rPr>
        <w:t xml:space="preserve">102821</w:t>
      </w:r>
    </w:p>
    <w:p>
      <w:r>
        <w:t xml:space="preserve">2.</w:t>
        <w:tab/>
        <w:t xml:space="preserve">On helvetin hämmästyttävää, kuinka jälkeenjääneet poliitikkomme ovat!!!! He menivät lankaan, vaikka sama peikko tapahtui 12 kuukautta sitten ja kaikki tiesivät!!!!. Vittu!!!Meidän pitää nimetä Canberra uudelleen ..... Spastics Corner!!!</w:t>
      </w:r>
    </w:p>
    <w:p>
      <w:r>
        <w:rPr>
          <w:b/>
          <w:u w:val="single"/>
        </w:rPr>
        <w:t xml:space="preserve">102822</w:t>
      </w:r>
    </w:p>
    <w:p>
      <w:r>
        <w:t xml:space="preserve">1. Mitä tapahtui sille juutalaiselle kusipäälle, jota trollasimme? Lol</w:t>
      </w:r>
    </w:p>
    <w:p>
      <w:r>
        <w:rPr>
          <w:b/>
          <w:u w:val="single"/>
        </w:rPr>
        <w:t xml:space="preserve">102823</w:t>
      </w:r>
    </w:p>
    <w:p>
      <w:r>
        <w:t xml:space="preserve">1. https://www.youtube.com/watch?v=XNZQfrnUHd8 ANTIFA valtaa Portlandin oikeutetun poliisiammuskelun vuoksi! (REACTION) #walkaway #RealVideo #BigPharmaLies #TrumpColludedWithGod #Geoengineering #Realvideo #5GTakeover #NoDACA #Gab</w:t>
      </w:r>
    </w:p>
    <w:p>
      <w:r>
        <w:rPr>
          <w:b/>
          <w:u w:val="single"/>
        </w:rPr>
        <w:t xml:space="preserve">102824</w:t>
      </w:r>
    </w:p>
    <w:p>
      <w:r>
        <w:t xml:space="preserve">2.</w:t>
        <w:tab/>
        <w:t xml:space="preserve">HALUAISIN, ETTÄ VALKOINEN MIES, JOKA NÄYTTÄÄ OIKEALTA, ETTÄ HÄN ON NEEKERI, DOXXATAAN.  ENTÄ NE PELKURIMAISET SALALIITTOLAISET, JOITA KUTSUTAAN POLIISEIKSI...</w:t>
      </w:r>
    </w:p>
    <w:p>
      <w:r>
        <w:rPr>
          <w:b/>
          <w:u w:val="single"/>
        </w:rPr>
        <w:t xml:space="preserve">102825</w:t>
      </w:r>
    </w:p>
    <w:p>
      <w:r>
        <w:t xml:space="preserve">1. Kyllä. On monia jälkeenjäänyt Boomers, jotka uskovat, että kaikille heidän oikealle puolelleen maksetaan, jotta "todelliset konservatiivit" näyttäisivät huonolta.</w:t>
      </w:r>
    </w:p>
    <w:p>
      <w:r>
        <w:rPr>
          <w:b/>
          <w:u w:val="single"/>
        </w:rPr>
        <w:t xml:space="preserve">102826</w:t>
      </w:r>
    </w:p>
    <w:p>
      <w:r>
        <w:t xml:space="preserve">1. Kun joku, joka ei osaa kirjoittaa retardia, kutsuu sinua retardiksi Cc @LYNNette</w:t>
      </w:r>
    </w:p>
    <w:p>
      <w:r>
        <w:rPr>
          <w:b/>
          <w:u w:val="single"/>
        </w:rPr>
        <w:t xml:space="preserve">102827</w:t>
      </w:r>
    </w:p>
    <w:p>
      <w:r>
        <w:t xml:space="preserve">2.</w:t>
        <w:tab/>
        <w:t xml:space="preserve">@LYNNette ei ole vielä oikeastaan tehnyt mitään minun spämmäämiselle, ja se on hän.</w:t>
      </w:r>
    </w:p>
    <w:p>
      <w:r>
        <w:rPr>
          <w:b/>
          <w:u w:val="single"/>
        </w:rPr>
        <w:t xml:space="preserve">102828</w:t>
      </w:r>
    </w:p>
    <w:p>
      <w:r>
        <w:t xml:space="preserve">3.</w:t>
        <w:tab/>
        <w:tab/>
        <w:t xml:space="preserve">Onko hän uhannut tehdä dokkarin sinusta?</w:t>
      </w:r>
    </w:p>
    <w:p>
      <w:r>
        <w:rPr>
          <w:b/>
          <w:u w:val="single"/>
        </w:rPr>
        <w:t xml:space="preserve">102829</w:t>
      </w:r>
    </w:p>
    <w:p>
      <w:r>
        <w:t xml:space="preserve">4.</w:t>
        <w:tab/>
        <w:tab/>
        <w:tab/>
        <w:t xml:space="preserve">nigga I doxxed myself idk how many times it's part of what I do on Gab.    1. shitpostaan #SpidermanThread 2. leikin roskapostisääntöjen harmaalla alueella 3. doxaan itseni homoille, joita ei ole vahvistettu 4. olen autistinen se on kirjaimellisesti sitä mitä teen.    @LYNNette on yksityinen tili, joka jatkoi vastaamista minulle, eikä tajunnut, että kirjaimellisesti 30 ihmistä Gabissa näkee sen minun lisäkseni, ja noin kahden päivän spämmäämisen jälkeen HÄN - HÄN ON HÄN - HÄN ON KUIN HÄN - HÄN ON DUDE - HÄN MYÖNTÄNYT VIESTISSÄÄN OLEVAN DUDE, JOKA PRETENDING ONLINE, päätin, että hän ei ole sen arvoinen.   Miksi?   No, minun täytyi jatkaa hänen viestiensä kuvaamista, koska hänen tilinsä on 100-prosenttisesti yksityinen, eikä kukaan Gabilla näe sitä, ellei hän nimenomaisesti salli sitä. Ei siis julkista nöyryytystä, ja siksi lakkasin välittämästä.   Hän menee @SaneGoatISwearin tielle, joka idk, jos hän on edes täällä enää. Ensimmäinen uhri kuuluisalle "muted out of existence" -tekniikalle. lol</w:t>
      </w:r>
    </w:p>
    <w:p>
      <w:r>
        <w:rPr>
          <w:b/>
          <w:u w:val="single"/>
        </w:rPr>
        <w:t xml:space="preserve">102830</w:t>
      </w:r>
    </w:p>
    <w:p>
      <w:r>
        <w:t xml:space="preserve">5.</w:t>
        <w:tab/>
        <w:tab/>
        <w:tab/>
        <w:tab/>
        <w:t xml:space="preserve">Joo, hän on uhkaillut doxata kaikki Jopa yritykset kuten @TokoSocial</w:t>
      </w:r>
    </w:p>
    <w:p>
      <w:r>
        <w:rPr>
          <w:b/>
          <w:u w:val="single"/>
        </w:rPr>
        <w:t xml:space="preserve">102831</w:t>
      </w:r>
    </w:p>
    <w:p>
      <w:r>
        <w:t xml:space="preserve">6.</w:t>
        <w:tab/>
        <w:tab/>
        <w:tab/>
        <w:tab/>
        <w:tab/>
        <w:t xml:space="preserve">😂😂😂😂😂😂😂😂😂😂😂😂😂😂😂😂😂 @LYNNette ei voisi doxata minua, jos antaisin hänelle doxin, ja ole kiltti ja lopeta sanomasta "hän" - IT'S A HE!!!!!!!!!!!!!!!!.</w:t>
      </w:r>
    </w:p>
    <w:p>
      <w:r>
        <w:rPr>
          <w:b/>
          <w:u w:val="single"/>
        </w:rPr>
        <w:t xml:space="preserve">102832</w:t>
      </w:r>
    </w:p>
    <w:p>
      <w:r>
        <w:t xml:space="preserve">7.</w:t>
        <w:tab/>
        <w:tab/>
        <w:tab/>
        <w:tab/>
        <w:t xml:space="preserve">Minulla on kysymys. Mitä teette, jos joku teeskentelee olevansa sammakko 🐸. Mutta oikeasti hän on rupikonna.</w:t>
      </w:r>
    </w:p>
    <w:p>
      <w:r>
        <w:rPr>
          <w:b/>
          <w:u w:val="single"/>
        </w:rPr>
        <w:t xml:space="preserve">102833</w:t>
      </w:r>
    </w:p>
    <w:p>
      <w:r>
        <w:t xml:space="preserve">8.</w:t>
        <w:tab/>
        <w:tab/>
        <w:tab/>
        <w:tab/>
        <w:tab/>
        <w:t xml:space="preserve">🤔🤔🤔🤔🤔🤨🤨🤨🤨🤨 hmmm 🤨🤨🤨🤨🤨🤔🤔🤔🤔🤔 idk. Onko tämä oikea rupikonna, joka teeskentelee olevansa sammakko? Onko tämä ihminen, joka teeskentelee olevansa rupikonna, joka teeskentelee olevansa sammakko? Entä jos ihminen teeskentelee olevansa rupikonna, joka teeskentelee olevansa sammakko, joka teeskentelee olevansa ihminen? Mihin tällainen yksilö sijoittuisi sorron asteikolla?   Henkilökohtaisesti sijoittaisin heidät "mielisairaiden" joukkoon, mutta toiset saattavat sijoittaa heidät "otherkineihin" Jos kyseessä on kirjaimellisesti sammakkoa teeskentelevä rupikonna, olisin tietysti huvittunut ja haluaisin mielelläni selvittää, miksi tämä eläin tekee mitä tämä eläin tekee lol</w:t>
      </w:r>
    </w:p>
    <w:p>
      <w:r>
        <w:rPr>
          <w:b/>
          <w:u w:val="single"/>
        </w:rPr>
        <w:t xml:space="preserve">102834</w:t>
      </w:r>
    </w:p>
    <w:p>
      <w:r>
        <w:t xml:space="preserve">9.</w:t>
        <w:tab/>
        <w:tab/>
        <w:tab/>
        <w:tab/>
        <w:tab/>
        <w:tab/>
        <w:t xml:space="preserve">Entä kilpikonnat ja kilpikonnat?</w:t>
      </w:r>
    </w:p>
    <w:p>
      <w:r>
        <w:rPr>
          <w:b/>
          <w:u w:val="single"/>
        </w:rPr>
        <w:t xml:space="preserve">102835</w:t>
      </w:r>
    </w:p>
    <w:p>
      <w:r>
        <w:t xml:space="preserve">10.</w:t>
        <w:tab/>
        <w:tab/>
        <w:tab/>
        <w:tab/>
        <w:tab/>
        <w:tab/>
        <w:tab/>
        <w:t xml:space="preserve">Mies idk Minun täytyy kysyä ammattilaiselta cc: @cove</w:t>
      </w:r>
    </w:p>
    <w:p>
      <w:r>
        <w:rPr>
          <w:b/>
          <w:u w:val="single"/>
        </w:rPr>
        <w:t xml:space="preserve">102836</w:t>
      </w:r>
    </w:p>
    <w:p>
      <w:r>
        <w:t xml:space="preserve">11.</w:t>
        <w:tab/>
        <w:tab/>
        <w:tab/>
        <w:tab/>
        <w:tab/>
        <w:tab/>
        <w:tab/>
        <w:t xml:space="preserve">Ei tarvetta vakavalle se on höpöttelyä. Joko olet tosissasi tai vitsailet, sillä ei ole väliä.</w:t>
      </w:r>
    </w:p>
    <w:p>
      <w:r>
        <w:rPr>
          <w:b/>
          <w:u w:val="single"/>
        </w:rPr>
        <w:t xml:space="preserve">102837</w:t>
      </w:r>
    </w:p>
    <w:p>
      <w:r>
        <w:t xml:space="preserve">12.</w:t>
        <w:tab/>
        <w:tab/>
        <w:tab/>
        <w:tab/>
        <w:tab/>
        <w:tab/>
        <w:tab/>
        <w:t xml:space="preserve">Et taida tuntea tyyliäni 😂👌🏻 En ota mitään vakavasti.</w:t>
      </w:r>
    </w:p>
    <w:p>
      <w:r>
        <w:rPr>
          <w:b/>
          <w:u w:val="single"/>
        </w:rPr>
        <w:t xml:space="preserve">102838</w:t>
      </w:r>
    </w:p>
    <w:p>
      <w:r>
        <w:t xml:space="preserve">13.</w:t>
        <w:tab/>
        <w:tab/>
        <w:tab/>
        <w:tab/>
        <w:tab/>
        <w:tab/>
        <w:tab/>
        <w:t xml:space="preserve">Sammakkoeläinten hierarkia on seuraava:  Sammakot &gt; konnat &gt; kilpikonnat &gt; kilpikonnat (niitä ei edes lasketa, ne ovat matelijoita).</w:t>
      </w:r>
    </w:p>
    <w:p>
      <w:r>
        <w:rPr>
          <w:b/>
          <w:u w:val="single"/>
        </w:rPr>
        <w:t xml:space="preserve">102839</w:t>
      </w:r>
    </w:p>
    <w:p>
      <w:r>
        <w:t xml:space="preserve">14.</w:t>
        <w:tab/>
        <w:tab/>
        <w:tab/>
        <w:tab/>
        <w:tab/>
        <w:tab/>
        <w:tab/>
        <w:t xml:space="preserve">Anteeksi, en ymmärtänyt pointtia</w:t>
      </w:r>
    </w:p>
    <w:p>
      <w:r>
        <w:rPr>
          <w:b/>
          <w:u w:val="single"/>
        </w:rPr>
        <w:t xml:space="preserve">102840</w:t>
      </w:r>
    </w:p>
    <w:p>
      <w:r>
        <w:t xml:space="preserve">15.</w:t>
        <w:tab/>
        <w:tab/>
        <w:tab/>
        <w:tab/>
        <w:tab/>
        <w:tab/>
        <w:tab/>
        <w:t xml:space="preserve">Kilpikonna, kilpikonna, lisko ja krokotiili ovat matelijoita, koska ne munivat munankuoria. Sammakot ja konnat kutevat. Sammakkoeläimistä sammakkoeläimiin</w:t>
      </w:r>
    </w:p>
    <w:p>
      <w:r>
        <w:rPr>
          <w:b/>
          <w:u w:val="single"/>
        </w:rPr>
        <w:t xml:space="preserve">102841</w:t>
      </w:r>
    </w:p>
    <w:p>
      <w:r>
        <w:t xml:space="preserve">16.</w:t>
        <w:tab/>
        <w:t xml:space="preserve">Sinä peräännyt. Sinä ritard, sinä rotard. Haista vittu, Pipi-sammakko 🐸.</w:t>
      </w:r>
    </w:p>
    <w:p>
      <w:r>
        <w:rPr>
          <w:b/>
          <w:u w:val="single"/>
        </w:rPr>
        <w:t xml:space="preserve">102842</w:t>
      </w:r>
    </w:p>
    <w:p>
      <w:r>
        <w:t xml:space="preserve">17.</w:t>
      </w:r>
    </w:p>
    <w:p>
      <w:r>
        <w:rPr>
          <w:b/>
          <w:u w:val="single"/>
        </w:rPr>
        <w:t xml:space="preserve">102843</w:t>
      </w:r>
    </w:p>
    <w:p>
      <w:r>
        <w:t xml:space="preserve">1. Se johtuu siitä, että te olette vitun idiootteja. Ihmiset, joita vihaatte, kertoivat teille, että hän pettää teidät ja kusettaa teitä, mutta te ette kuunnelleet. Hän on epäpätevä kusipää ja niin ovat myös ihmiset, jotka äänestivät häntä.</w:t>
      </w:r>
    </w:p>
    <w:p>
      <w:r>
        <w:rPr>
          <w:b/>
          <w:u w:val="single"/>
        </w:rPr>
        <w:t xml:space="preserve">102844</w:t>
      </w:r>
    </w:p>
    <w:p>
      <w:r>
        <w:t xml:space="preserve">1. Kuka on tämä irlantilainen vasemmistopaska Teksasissa ja miksi hän näyttää Napoleon Dynamiitilta?</w:t>
      </w:r>
    </w:p>
    <w:p>
      <w:r>
        <w:rPr>
          <w:b/>
          <w:u w:val="single"/>
        </w:rPr>
        <w:t xml:space="preserve">102845</w:t>
      </w:r>
    </w:p>
    <w:p>
      <w:r>
        <w:t xml:space="preserve">1. Rakas Filthy kikessi Grammy Englannin kuningatar Elizabeth Genetic-juutalainen Teen sinusta taas isoäidin keväällä Olen tyrmäsi minun neekerivaimoni Yhdysvalloista!!!    "Nyt voimme leikkiä apinaa keskellä pihalla ensimmäistä kertaa!" Rakas Filthy likainen likainen perseestä päähän mennyt harry geneettis-juutalainen pojanpoikani! Olen iloinen puolestasi, että hän ottaa sen minne haluat. Minun ukkoni kike saastainen juutalainen geneettinen saa sitä vain nuorille huorille joita hän ostaa. "Voisitko poksauttaa muutaman näppylän perseessäni?" #RoyalFuckups #Abominatios #WhitePeopleFromFishingVillagesOwnAndRuleEngland #WhiteGoldByGilesMilton</w:t>
      </w:r>
    </w:p>
    <w:p>
      <w:r>
        <w:rPr>
          <w:b/>
          <w:u w:val="single"/>
        </w:rPr>
        <w:t xml:space="preserve">102846</w:t>
      </w:r>
    </w:p>
    <w:p>
      <w:r>
        <w:t xml:space="preserve">1. Juuri hyllytettiin Twitteristä, koska hän kertoi jollekin homoliberaalille, että valkoisten eurooppalaisten kutsuminen crackereiksi on sama asia kuin afrikkalaisten kutsuminen neekereiksi. Kuka haluaa lyödä vetoa, ettei sillä ollut mitään tekemistä cracker-termin käytön kanssa?</w:t>
      </w:r>
    </w:p>
    <w:p>
      <w:r>
        <w:rPr>
          <w:b/>
          <w:u w:val="single"/>
        </w:rPr>
        <w:t xml:space="preserve">102847</w:t>
      </w:r>
    </w:p>
    <w:p>
      <w:r>
        <w:t xml:space="preserve">1. Kolme neljäsosaa Calais'n maahanmuuttajista on mielisairaita - raportti Aktivistien terveydenhuollon ammattilaiset ovat hälyttäneet Calais'n tilanteesta, jossa Maailman lääkärit väittää, että kolme neljäsosaa 500 maahanmuuttajasta, jotka elävät siinä toivossa, että he pääsevät Britanniaan, kärsii mielisairaudesta.  France Culture -järjestön mukaan pohjoisessa satamakaupungissa on "kansanterveydellinen hätätilanne". Raportissa todetaan, että keskiviikkona tuli kuluneeksi kaksi vuotta siitä, kun niin kutsutun Jungle-leirin purkamisesta tuli lähes 6 500 siirtolaista, jotka siirrettiin eri puolille maata siroteltuihin turvapaikkakeskuksiin.   Huolimatta viranomaisten jatkuvista ponnisteluista alueen tyhjentämiseksi laittomista maahanmuuttajista, joiden epätoivoiset ja väkivaltaiset yritykset päästä Yhdistyneeseen kuningaskuntaan ovat johtaneet ainakin yhden kuljettajan kuolemaan ja useiden poliisien haavoittumiseen, Calais'ssa asuu edelleen 450-500 laittomaksi aikovaa maahanmuuttajaa, kertoo yleisradioyhtiö.  Maailman lääkärit, joiden vapaaehtoiset pitävät säännöllisesti liikkuvia klinikoita laittomille maahanmuuttajille Ranskan alueilla, joille he kerääntyvät, arvioi, että kolme neljästä Calais'n asukkaasta ja 1 800:sta Dunkerquessa sijaitsevassa Grande-Synthen leirissä - joka purettiin tiistaina - asuvasta henkilöstä kärsii vakavista mielenterveysongelmista.   Avoimia rajoja tukevan kansalaisjärjestön ja ranskalaisen Primo Levi -keskuksen raportti paljasti, että EU:n alueella laittomasti oleskelevien maahanmuuttajien yleisimmät sairaudet olivat psykotraumaattisia oireyhtymiä, jotka muodostivat 64 prosenttia vuosina 2012-2016 diagnosoiduista mielenterveysongelmista.   Sen lisäksi, että turvapaikanhakijat ovat kärsineet "äärimmäisen tuskallisista" olosuhteista kotimaassaan ja kokeneet "traumaattisia tapahtumia" muuttaessaan Eurooppaan, heidän mielenterveytensä "huononee" entisestään heidän saapuessaan Ranskaan, jossa ongelmat pahenevat, kun he kohtaavat "hylkäämistä" ja viranomaiset "kyseenalaistavat" heidän sanansa heidän kokemiensa vastoinkäymisten osalta, raportin mukaan.   Muistin ja keskittymiskyvyn heikkeneminen, joka vaikuttaa laittomien maahanmuuttajien kykyyn kertoa matkastaan Ranskaan ja syistä, joiden vuoksi he hakevat turvapaikkaa, mainitaan raportissa "vammauttavana" psykotraumaattisena oireena, ja raportissa väitetään, että turvapaikan rekisteröintiprosessin vaatimukset "lisäävät [maahanmuuttajien] kärsimystä".   "Väkivallalla, jolle pakolaiset ovat itse tai todistajina altistuneet, on pitkäaikaisia vaikutuksia paitsi heihin myös tuleviin sukupolviin", todetaan raportissa, jossa väitetään, että maahanmuuttajat kärsivät usein "psykotrauman sukupolvelta toiselle ulottuvista vaikutuksista".   Tämän vuoksi kansalaisjärjestöt suosittelivat, että viranomaiset "ottavat huomioon laittomien maahanmuuttajien heikentyneen psyykkisen tilan ja äärimmäisen haavoittuvuuden" "suojeluoikeutta koskevien kertomusten yhteydessä", erityisesti arvioitaessa "ilman huoltajaa olevien lasten ja nuorten hakemuksia".   Jotta voitaisiin ratkaista "kansanterveydellinen hätätilanne", joka johtuu mielenterveysongelmista laittomien maahanmuuttajien keskuudessa Ranskassa, valtion olisi tarjottava turvapaikanhakijoille "välitön ja ehdoton suoja" sekä täysi oikeus terveydenhuoltoon, todetaan asiakirjassa, jossa unohdetaan tutkia, miten tällaiset toimenpiteet vaikuttaisivat niiden ihmisten määrään, jotka päättävät lähteä vaaralliselle matkalle Eurooppaan.   Koko juttu: https://www.breitbart.com/europe/2018/10/26/three-quarters-calais-migrants-mental/</w:t>
      </w:r>
    </w:p>
    <w:p>
      <w:r>
        <w:rPr>
          <w:b/>
          <w:u w:val="single"/>
        </w:rPr>
        <w:t xml:space="preserve">102848</w:t>
      </w:r>
    </w:p>
    <w:p>
      <w:r>
        <w:t xml:space="preserve">2.</w:t>
        <w:tab/>
        <w:t xml:space="preserve">Heillä ei ole "mielisairautta!! FFS! He ovat ali-ihmisiä neekereitä, jotka eivät ole kehittyneet niin älykkäiksi, että voisivat elää kunnollisessa, kehittyneessä yhteiskunnassa. Olen sanonut aiemminkin, että ainoa asia, jonka neekerit keksivät, on vitun tikku!!!!!!.</w:t>
      </w:r>
    </w:p>
    <w:p>
      <w:r>
        <w:rPr>
          <w:b/>
          <w:u w:val="single"/>
        </w:rPr>
        <w:t xml:space="preserve">102849</w:t>
      </w:r>
    </w:p>
    <w:p>
      <w:r>
        <w:t xml:space="preserve">1. CNN kutsuu ihmisiä, joille postitettiin epäilyttäviä laitteita, "Trumpin kohteiksi" Hassua, en muista CNN:n kutsuneen TERRORISTIHÄIRIÖITÄ, jotka postittivat RICINin Trumpille ja kumppaneille, "CNN:n kohteiksi", tai muslimi-apinapoikaa "Obaman kohteiksi". Helvetti, he tuskin "raportoivat" siitä. He olivat pettyneitä siihen, että risiini ei ilmeisesti tappanut heidän kohteitaan. Me KAIKKI tiedämme, että nämä valepommit olivat syvän valtion ja ehkä jopa CNN:n kommunistien luomia ja lähettämiä. Toivon, että totuus tulee pian julki, ja seuraavan kerran kun CNN tekee väärennetyn pommin, että se räjäyttää heidät kaikki.   #DeepState #Qanon #TheGreatAwakening #FalseFlagCabalBombs #MilitaryTribunals #TraitorsHang #DeportCommunists #StopCommunism #CaravanOfLove #RedWave #VoteRed #TraitorMSM #EatADickCNN #DeepDarkHoleForDeepState #X22Report #FakeBombs #NPCsArePeopleToo #AllMyFriendsWereCommunists #RedWave #CementShoesForCommies #FuckIslam #MichelleObamaHasACock #BarackObamaHasNoCock #FuckHollywood #RepealPropagandaLaws #InternetBillOfRights #NukeSiliconValley #TurnIsrealToGlass #OpenBordersForIsrael #SendRefugeesToTheVatican #PedophileCommunistPope #EndTheFed #AuditTheFed #GladKhasoggiIsDead #Walkaway #DemocratsAreTraitors #Midterms #LiberalsAreAutomatons #DroneStrikeMSMTraitors #TranniesAreNotPeopleToo #OnlyTwoGenders #PoundMeToo #BurnHollywoodBurn #SorosSonIsACunt #FuckZuck #FuckJack #Orwellian #PunchACommie #LockHerUp #News #DeepState #Qanon #TheGreatAwakening #FalseFlagCabalBombs #MilitaryTribunals #TraitorsHang #DeportCommunists #StopCommunism #StopCommunism #CaravanOfLove #RedWave #VoteRed #TraitorMSM #EatADickCNN #MuslimBrotherhood #DeadPropagandistKhashoggi #DeepDarkHoleForDeepState #X22Report #FakeBombs #InvasionUSA #NPCsArePeopleToo #AllMyFriendsWereCommunists #RedWave #CementShoesForCommies #FuckIslam #MichelleObamaHasACock #BarackObamaHasNoCock #FuckHollywood #RepealPropagandaLaws #InternetBillOfRights #NukeSiliconValley #TurnIsrealToGlass #OpenBordersForIsrael #SendRefugeesToTheVatican #PedophileCommunistPope #EndTheFed #AuditTheFed #GladKhasoggiIsDead #Walkaway #DemocratsAreTraitors #Midterms #DroneStrikeMSMTraitors #TranniesAreNotPeopleToo #PoundMeToo #BombHollywood #SorosSonIsACunt #DemocratsAreCancer #FemnismIsCancer #FuckZuck #FuckJack #Orwellian #PunchACommie #NoMoreFakeMAGAS #RichardDolan #RichardDolan #TooBadTheBombsWereNotReal #BombIslam #No72VirginsForYou #PigsBloodSuperSoaker #RedTsunami #DeadCommunists #FuckTheNWO #FuckTheGlobalists #FakeMailBombs #911Insidejob #theyFalseFlaggedAFalseFlag #Zionism #DeadIlluminati #WhiteHat #BlackHat #BestPresidentEver #MichelleObamasGiantCock #PussyHat #AlahSnackBar #PizzaGateIsReal #Pedovore #RussiaGateHoax #BathHouseBarry #SixtyThousandHotdogsForHussein #PedoPodesta #NPC #GasTheNPC #DropJackFromTheHighestBuilding #FuckZuckWithAButcherKnife #LetislamIntoLiberalsHomes #LetMexicansIntoLiberalsHomes #LetRefugeesIntoLiberalsDaugtersRooms #CatapultsForRefugees #CatapultsForTheCaravan #TheIlluminatiLoveYourChildren #GasTheObamas #GasTheClintons #GasTheMSM #MockingBirdMSMLoveYou #AssassinateTheNewYorkTimesPropagandists #OnlyGoodPropagandistsAreDeadOnes https://www.washingtonexaminer.com/news/cnn-calls-people-who-were-mailed-suspicious-devices-trumps-targets</w:t>
      </w:r>
    </w:p>
    <w:p>
      <w:r>
        <w:rPr>
          <w:b/>
          <w:u w:val="single"/>
        </w:rPr>
        <w:t xml:space="preserve">102850</w:t>
      </w:r>
    </w:p>
    <w:p>
      <w:r>
        <w:t xml:space="preserve">2.</w:t>
        <w:tab/>
        <w:t xml:space="preserve">CNN = mediahuorat</w:t>
      </w:r>
    </w:p>
    <w:p>
      <w:r>
        <w:rPr>
          <w:b/>
          <w:u w:val="single"/>
        </w:rPr>
        <w:t xml:space="preserve">102851</w:t>
      </w:r>
    </w:p>
    <w:p>
      <w:r>
        <w:t xml:space="preserve">1. Olet oikeassa, en tiedä. Minä vain päättelen.    Joten kysyn suoraan.   Oletko valmis käyttämään termejä neekeri tai kike?   Jos et, miksi olet valmis käyttämään valkoisten etnisiä nimityksiä, kun kohtelet kaikkia rotuja samalla tavalla?</w:t>
      </w:r>
    </w:p>
    <w:p>
      <w:r>
        <w:rPr>
          <w:b/>
          <w:u w:val="single"/>
        </w:rPr>
        <w:t xml:space="preserve">102852</w:t>
      </w:r>
    </w:p>
    <w:p>
      <w:r>
        <w:t xml:space="preserve">2.</w:t>
        <w:tab/>
        <w:t xml:space="preserve">lol, hän ei todellakaan vastaa siihen</w:t>
      </w:r>
    </w:p>
    <w:p>
      <w:r>
        <w:rPr>
          <w:b/>
          <w:u w:val="single"/>
        </w:rPr>
        <w:t xml:space="preserve">102853</w:t>
      </w:r>
    </w:p>
    <w:p>
      <w:r>
        <w:t xml:space="preserve">3.</w:t>
        <w:tab/>
        <w:t xml:space="preserve">Inhoan n-sanaa....en koskaan käytä sitä....makes me physical sickically sick 🤮🤮🤮🤮</w:t>
      </w:r>
    </w:p>
    <w:p>
      <w:r>
        <w:rPr>
          <w:b/>
          <w:u w:val="single"/>
        </w:rPr>
        <w:t xml:space="preserve">102854</w:t>
      </w:r>
    </w:p>
    <w:p>
      <w:r>
        <w:t xml:space="preserve">4.</w:t>
        <w:tab/>
        <w:tab/>
        <w:t xml:space="preserve">kepit ja kivet voivat murskata luuni, mutta sanat eivät koskaan satuta minua, paitsi jos sanot neekeri, silloin oksennan ja happo syö kurkkuni auki. senkin paha valkonaamainen kusipää!!!!.  Tai sitten voit naureskella ja siemaista teetä.</w:t>
      </w:r>
    </w:p>
    <w:p>
      <w:r>
        <w:rPr>
          <w:b/>
          <w:u w:val="single"/>
        </w:rPr>
        <w:t xml:space="preserve">102855</w:t>
      </w:r>
    </w:p>
    <w:p>
      <w:r>
        <w:t xml:space="preserve">5.</w:t>
        <w:tab/>
        <w:tab/>
        <w:t xml:space="preserve">&lt;Kuristelen samalla kun pudistelen päätäni ja juon mitä tahansa käsillä on</w:t>
      </w:r>
    </w:p>
    <w:p>
      <w:r>
        <w:rPr>
          <w:b/>
          <w:u w:val="single"/>
        </w:rPr>
        <w:t xml:space="preserve">102856</w:t>
      </w:r>
    </w:p>
    <w:p>
      <w:r>
        <w:t xml:space="preserve">6.</w:t>
        <w:tab/>
        <w:t xml:space="preserve">Hei, jos et pidä todellisesta sananvapaudesta, pysy poissa gabista. Mene Twitteriin, jossa et ole alttiina vapaudelle. Häivy.</w:t>
      </w:r>
    </w:p>
    <w:p>
      <w:r>
        <w:rPr>
          <w:b/>
          <w:u w:val="single"/>
        </w:rPr>
        <w:t xml:space="preserve">102857</w:t>
      </w:r>
    </w:p>
    <w:p>
      <w:r>
        <w:t xml:space="preserve">7.</w:t>
        <w:tab/>
        <w:t xml:space="preserve">Mitä et pidä engorging se.</w:t>
      </w:r>
    </w:p>
    <w:p>
      <w:r>
        <w:rPr>
          <w:b/>
          <w:u w:val="single"/>
        </w:rPr>
        <w:t xml:space="preserve">102858</w:t>
      </w:r>
    </w:p>
    <w:p>
      <w:r>
        <w:t xml:space="preserve">1. https://youtu.be/_PXXXBb7vwI Sininen aalto on virallisesti ohi, kun GOP nousee!!!!  52,687 katselua Dr. Steve Turley Julkaistu 23 lokakuu, 2018</w:t>
      </w:r>
    </w:p>
    <w:p>
      <w:r>
        <w:rPr>
          <w:b/>
          <w:u w:val="single"/>
        </w:rPr>
        <w:t xml:space="preserve">102859</w:t>
      </w:r>
    </w:p>
    <w:p>
      <w:r>
        <w:t xml:space="preserve">2.</w:t>
        <w:tab/>
        <w:t xml:space="preserve">Some Faggot 1 day ago Demokraatit ja media toivovat, että republikaanit saadaan omahyväisiksi, jotta he voivat voittaa. Punainen aalto on mahdollinen vain, jos menette äänestämään...</w:t>
      </w:r>
    </w:p>
    <w:p>
      <w:r>
        <w:rPr>
          <w:b/>
          <w:u w:val="single"/>
        </w:rPr>
        <w:t xml:space="preserve">102860</w:t>
      </w:r>
    </w:p>
    <w:p>
      <w:r>
        <w:t xml:space="preserve">1. Eurooppa kärsii äärimmäisen epäviisaan maahanmuuttopolitiikan vaikutuksista. Soros on vaikuttanut siihen. Kärsiikö Soros globalististen näkemystensä vuoksi? Ei. Soros on osaltaan rahoittanut karavaanin, joka koostuu ihmisistä, jotka suuntaavat laittomasti Yhdysvaltoihin. Heillä ei ole rahoitusta palata kotiinsa, kun heidät käännytetään. Välittääkö Soros siitä? Ei. Luojan kiitos, että Trump on virassa.</w:t>
      </w:r>
    </w:p>
    <w:p>
      <w:r>
        <w:rPr>
          <w:b/>
          <w:u w:val="single"/>
        </w:rPr>
        <w:t xml:space="preserve">102861</w:t>
      </w:r>
    </w:p>
    <w:p>
      <w:r>
        <w:t xml:space="preserve">2.</w:t>
        <w:tab/>
        <w:t xml:space="preserve">Lyön tänään tonnin vetoa, että alle 10 prosenttia tästä wetback-roskaväestä käännytetään pois. Loput päästetään sisään.</w:t>
      </w:r>
    </w:p>
    <w:p>
      <w:r>
        <w:rPr>
          <w:b/>
          <w:u w:val="single"/>
        </w:rPr>
        <w:t xml:space="preserve">102862</w:t>
      </w:r>
    </w:p>
    <w:p>
      <w:r>
        <w:t xml:space="preserve">3.</w:t>
        <w:tab/>
        <w:tab/>
        <w:t xml:space="preserve">Ei panoksia. Heidät käännytetään pois. Tämä on suunniteltu yritys luoda mediaspektaakkeli ennen välivaaleja. Nämä ihmiset ovat antaneet globalistien käyttää itseään pelinappuloina. Kuinka suuren hinnan he maksavat huonoista valinnoistaan?  Se nähdään muutaman päivän kuluttua.</w:t>
      </w:r>
    </w:p>
    <w:p>
      <w:r>
        <w:rPr>
          <w:b/>
          <w:u w:val="single"/>
        </w:rPr>
        <w:t xml:space="preserve">102863</w:t>
      </w:r>
    </w:p>
    <w:p>
      <w:r>
        <w:t xml:space="preserve">4.</w:t>
        <w:tab/>
        <w:tab/>
        <w:tab/>
        <w:t xml:space="preserve">Lähes kaikki pääsevät sisään.</w:t>
      </w:r>
    </w:p>
    <w:p>
      <w:r>
        <w:rPr>
          <w:b/>
          <w:u w:val="single"/>
        </w:rPr>
        <w:t xml:space="preserve">102864</w:t>
      </w:r>
    </w:p>
    <w:p>
      <w:r>
        <w:t xml:space="preserve">5.</w:t>
        <w:tab/>
        <w:tab/>
        <w:t xml:space="preserve">Valtiosihteeri Mike Pompeon mukaan "kukaan ei pääse sisään, ei väliä mitä", heidän on tultava asianmukaisten kanavien kautta. Ensimmäistä kertaa näen sanan 'wetback' media-alustalla. Sen kanssa kasvaminen on minulle vanhaa koulua. Lol. Juuri nyt armeija on kutsuttu palvelukseen.</w:t>
      </w:r>
    </w:p>
    <w:p>
      <w:r>
        <w:rPr>
          <w:b/>
          <w:u w:val="single"/>
        </w:rPr>
        <w:t xml:space="preserve">102865</w:t>
      </w:r>
    </w:p>
    <w:p>
      <w:r>
        <w:t xml:space="preserve">6.</w:t>
        <w:tab/>
        <w:tab/>
        <w:tab/>
        <w:t xml:space="preserve">Mitään sotilaallisia tilauksia ei ole vielä leikattu, vain spekulaatioita. Ja turvapaikkalainsäädäntömme antaa heille "oikeat kanavat" joita he käyttävät päästääkseen ne maahan. Sen sijaan meidän pitäisi ampua heidät kaikki rajan eteläpuolella.</w:t>
      </w:r>
    </w:p>
    <w:p>
      <w:r>
        <w:rPr>
          <w:b/>
          <w:u w:val="single"/>
        </w:rPr>
        <w:t xml:space="preserve">102866</w:t>
      </w:r>
    </w:p>
    <w:p>
      <w:r>
        <w:t xml:space="preserve">1. Haluaisin varoittaa muita Gabbers-kollegoitani eräästä Aurelus Grovesta 🏳️🌈 @AurGrove . Hän on korkeimman luokan homo, joka epäilemättä pyytää mahdollisuutta imeä teidän nokkianne. Mykistäisin tämän jutun pikaisesti. Kaikki Faggot/Dykes/Trannies/Genderfuckoffs/Feministit pitäisi bannata Gabista.</w:t>
      </w:r>
    </w:p>
    <w:p>
      <w:r>
        <w:rPr>
          <w:b/>
          <w:u w:val="single"/>
        </w:rPr>
        <w:t xml:space="preserve">102867</w:t>
      </w:r>
    </w:p>
    <w:p>
      <w:r>
        <w:t xml:space="preserve">2.</w:t>
        <w:tab/>
        <w:t xml:space="preserve">Hyvä, ettet ole johdossa! Muuten sananvapautta ei olisi Gabille. Mitä tulee teidän kaikkien mulkkujen imemiseen? Ei kiitos. Ette ole minun tyyppiäni. Mutta olkaa kilttejä! Kutsukaa lisää ihmisiä. Haluaisin nauraa lisää.</w:t>
      </w:r>
    </w:p>
    <w:p>
      <w:r>
        <w:rPr>
          <w:b/>
          <w:u w:val="single"/>
        </w:rPr>
        <w:t xml:space="preserve">102868</w:t>
      </w:r>
    </w:p>
    <w:p>
      <w:r>
        <w:t xml:space="preserve">3</w:t>
        <w:tab/>
        <w:t xml:space="preserve">mykistäminen, koska et pysty hallitsemaan keskustelua, ovat tekoja, jotka puhuvat enemmän kuin sanat. Osa vapauden hintaa on se, että muiden vapaudet eivät ole sinun hallinnassasi. Ehkä sinun pitäisi jättää gab, jos tunteesi ovat liian herkkiä?</w:t>
      </w:r>
    </w:p>
    <w:p>
      <w:r>
        <w:rPr>
          <w:b/>
          <w:u w:val="single"/>
        </w:rPr>
        <w:t xml:space="preserve">102869</w:t>
      </w:r>
    </w:p>
    <w:p>
      <w:r>
        <w:t xml:space="preserve">4.</w:t>
        <w:tab/>
        <w:t xml:space="preserve">Miksi haluaisit, että keneltäkään otetaan pois sananvapaus Gabilla? Miten voit käyttää Gabia ja olla uskomatta sananvapauteen?</w:t>
      </w:r>
    </w:p>
    <w:p>
      <w:r>
        <w:rPr>
          <w:b/>
          <w:u w:val="single"/>
        </w:rPr>
        <w:t xml:space="preserve">102870</w:t>
      </w:r>
    </w:p>
    <w:p>
      <w:r>
        <w:t xml:space="preserve">5.</w:t>
        <w:tab/>
        <w:t xml:space="preserve">Olisin tyytyväinen, jos kaikki kanadalaiset kiellettäisiin GAB:stä.</w:t>
      </w:r>
    </w:p>
    <w:p>
      <w:r>
        <w:rPr>
          <w:b/>
          <w:u w:val="single"/>
        </w:rPr>
        <w:t xml:space="preserve">102871</w:t>
      </w:r>
    </w:p>
    <w:p>
      <w:r>
        <w:t xml:space="preserve">6.</w:t>
      </w:r>
    </w:p>
    <w:p>
      <w:r>
        <w:rPr>
          <w:b/>
          <w:u w:val="single"/>
        </w:rPr>
        <w:t xml:space="preserve">102872</w:t>
      </w:r>
    </w:p>
    <w:p>
      <w:r>
        <w:t xml:space="preserve">7.</w:t>
        <w:tab/>
        <w:t xml:space="preserve">KAIKKI tietävät, että suurimmat homofoobikot ovat todellisuudessa suurimpia kaappihulluja. KAIKKI!</w:t>
      </w:r>
    </w:p>
    <w:p>
      <w:r>
        <w:rPr>
          <w:b/>
          <w:u w:val="single"/>
        </w:rPr>
        <w:t xml:space="preserve">102873</w:t>
      </w:r>
    </w:p>
    <w:p>
      <w:r>
        <w:t xml:space="preserve">1. Trump rehellisesti vain antaa ihmisille sen, mitä he haluavat. Ja vain juutalaiset ovat järjestäytyneitä. Vain juutalaiset, joilla on selkeä ajatus. Valkoiset boomarit jättävät seuraavan sukupolven pulaan jopa eläkkeellä.</w:t>
      </w:r>
    </w:p>
    <w:p>
      <w:r>
        <w:rPr>
          <w:b/>
          <w:u w:val="single"/>
        </w:rPr>
        <w:t xml:space="preserve">102874</w:t>
      </w:r>
    </w:p>
    <w:p>
      <w:r>
        <w:t xml:space="preserve">2.</w:t>
        <w:tab/>
        <w:t xml:space="preserve">En tiennytkään, että ihmiset haluavat avoimia rajoja. Miksi Gabissa on tänään niin paljon jälkeenjääneitä?</w:t>
      </w:r>
    </w:p>
    <w:p>
      <w:r>
        <w:rPr>
          <w:b/>
          <w:u w:val="single"/>
        </w:rPr>
        <w:t xml:space="preserve">102875</w:t>
      </w:r>
    </w:p>
    <w:p>
      <w:r>
        <w:t xml:space="preserve">3.</w:t>
        <w:tab/>
        <w:tab/>
        <w:t xml:space="preserve">dollareista donitseihin, olet jälkeenjäänyt, neekerinrakastaja</w:t>
      </w:r>
    </w:p>
    <w:p>
      <w:r>
        <w:rPr>
          <w:b/>
          <w:u w:val="single"/>
        </w:rPr>
        <w:t xml:space="preserve">102876</w:t>
      </w:r>
    </w:p>
    <w:p>
      <w:r>
        <w:t xml:space="preserve">1. Liittovaltion tuomari pudotti pommin: Minulle annettiin "vääriä" lausuntoja Clintonin Benghazi-dokumentteja koskevien pyyntöjen purkamiseksi https://www.chicksonright.com/youngconservatives/2018/10/18/federal-judge-drops-bomb-i-was-given-false-statements-to-derail-requests-for-clinton-benghazi-docs/?utm_source=anh</w:t>
      </w:r>
    </w:p>
    <w:p>
      <w:r>
        <w:rPr>
          <w:b/>
          <w:u w:val="single"/>
        </w:rPr>
        <w:t xml:space="preserve">102877</w:t>
      </w:r>
    </w:p>
    <w:p>
      <w:r>
        <w:t xml:space="preserve">2.</w:t>
        <w:tab/>
        <w:t xml:space="preserve">Cheryl Mills oli myös vain yksi tyypillinen neekeri.</w:t>
      </w:r>
    </w:p>
    <w:p>
      <w:r>
        <w:rPr>
          <w:b/>
          <w:u w:val="single"/>
        </w:rPr>
        <w:t xml:space="preserve">102878</w:t>
      </w:r>
    </w:p>
    <w:p>
      <w:r>
        <w:t xml:space="preserve">1. Viralliset kouluasiakirjat tukevat väitteitä, joiden mukaan edustaja Ilhan Omar (D-MN) meni naimisiin veljensä kanssa https://creepingsharia.wordpress.com/2018/10/24/ilhan-omar-married-her-brother/.</w:t>
      </w:r>
    </w:p>
    <w:p>
      <w:r>
        <w:rPr>
          <w:b/>
          <w:u w:val="single"/>
        </w:rPr>
        <w:t xml:space="preserve">102879</w:t>
      </w:r>
    </w:p>
    <w:p>
      <w:r>
        <w:t xml:space="preserve">2.</w:t>
        <w:tab/>
        <w:t xml:space="preserve">Eikö ollut mitään vuohia, jotka neekeri olisi voinut naida sen sijaan?</w:t>
      </w:r>
    </w:p>
    <w:p>
      <w:r>
        <w:rPr>
          <w:b/>
          <w:u w:val="single"/>
        </w:rPr>
        <w:t xml:space="preserve">102880</w:t>
      </w:r>
    </w:p>
    <w:p>
      <w:r>
        <w:t xml:space="preserve">3.</w:t>
        <w:tab/>
        <w:tab/>
        <w:t xml:space="preserve">He kaikki juoksivat heti kun saivat tilaisuuden.</w:t>
      </w:r>
    </w:p>
    <w:p>
      <w:r>
        <w:rPr>
          <w:b/>
          <w:u w:val="single"/>
        </w:rPr>
        <w:t xml:space="preserve">102881</w:t>
      </w:r>
    </w:p>
    <w:p>
      <w:r>
        <w:t xml:space="preserve">4.</w:t>
        <w:tab/>
        <w:tab/>
        <w:t xml:space="preserve">Älä viitsi, ole tosissasi.  Naiset ovat vauvoja varten, vuohet ovat hauskanpitoa varten!    Pidä se suorassa!</w:t>
      </w:r>
    </w:p>
    <w:p>
      <w:r>
        <w:rPr>
          <w:b/>
          <w:u w:val="single"/>
        </w:rPr>
        <w:t xml:space="preserve">102882</w:t>
      </w:r>
    </w:p>
    <w:p>
      <w:r>
        <w:t xml:space="preserve">1. Kansallissosialismi.    Ainut vihollinen, joka kykenee voittamaan (((kommunismi ja sen globalistinen))) ideologian.    Voittajalta ei koskaan kysytä, puhuiko hän totta. https://TheGreatestStoryNeverTold.tv.</w:t>
      </w:r>
    </w:p>
    <w:p>
      <w:r>
        <w:rPr>
          <w:b/>
          <w:u w:val="single"/>
        </w:rPr>
        <w:t xml:space="preserve">102883</w:t>
      </w:r>
    </w:p>
    <w:p>
      <w:r>
        <w:t xml:space="preserve">2.</w:t>
        <w:tab/>
        <w:t xml:space="preserve">Onko se totta?  Saatamme olla liian neekeröityneet valitaksemme kansallissosialistia.</w:t>
      </w:r>
    </w:p>
    <w:p>
      <w:r>
        <w:rPr>
          <w:b/>
          <w:u w:val="single"/>
        </w:rPr>
        <w:t xml:space="preserve">102884</w:t>
      </w:r>
    </w:p>
    <w:p>
      <w:r>
        <w:t xml:space="preserve">3.</w:t>
        <w:tab/>
        <w:tab/>
        <w:t xml:space="preserve">Pointti ei ollut "Hitler vihaa neekereitä", vaan sanoin, että saatamme olla liian neekereitä.  Eli ihmiset ovat vaarantaneet perheensä. Tiedäthän, neekerivauvoja ja neekeriserkkuja...  Luulen, että suurin osa ihmisistä on liikaa sitoutunut status quo:n / euraasialais-negroidi sekarotuiseen rotuun. Ja juutalaismedia kertoo heille, mitä heidän pitää ajatella -</w:t>
      </w:r>
    </w:p>
    <w:p>
      <w:r>
        <w:rPr>
          <w:b/>
          <w:u w:val="single"/>
        </w:rPr>
        <w:t xml:space="preserve">102885</w:t>
      </w:r>
    </w:p>
    <w:p>
      <w:r>
        <w:t xml:space="preserve">1. Milloin historian kertominen oli rasistista? En voi sille mitään, että mustat miehet näyttivät tykkäävän raiskata silloin 100 vuotta myöhemmin mustat raiskaavat yhä naisia täällä. Ehkä meidän ei olisi koskaan pitänyt lopettaa. (Tiedän yhden, joka tapahtuu, kun heidän perseensä on havaittu, eikä yksikään valamiehistö maailmassa tuomitsisi sen jälkeen, mitä nuo surkeat neekerit tekivät). Puhut miehelle, joka tuntee kolme neekerin raiskaamaa naista, -</w:t>
      </w:r>
    </w:p>
    <w:p>
      <w:r>
        <w:rPr>
          <w:b/>
          <w:u w:val="single"/>
        </w:rPr>
        <w:t xml:space="preserve">102886</w:t>
      </w:r>
    </w:p>
    <w:p>
      <w:r>
        <w:t xml:space="preserve">1. 😁😁</w:t>
      </w:r>
    </w:p>
    <w:p>
      <w:r>
        <w:rPr>
          <w:b/>
          <w:u w:val="single"/>
        </w:rPr>
        <w:t xml:space="preserve">102887</w:t>
      </w:r>
    </w:p>
    <w:p>
      <w:r>
        <w:t xml:space="preserve">2.</w:t>
        <w:tab/>
        <w:t xml:space="preserve">Voi äiti. Neekerin haju huokuu keskivartalostasi, ja kuulen sinun pyörivän ympäriinsä, paukuttelevan ja huutavan joka ilta siitä lähtien, kun erosit isästäni.</w:t>
      </w:r>
    </w:p>
    <w:p>
      <w:r>
        <w:rPr>
          <w:b/>
          <w:u w:val="single"/>
        </w:rPr>
        <w:t xml:space="preserve">102888</w:t>
      </w:r>
    </w:p>
    <w:p>
      <w:r>
        <w:t xml:space="preserve">1. Uudelleenlähetetty punaisen pillerin jakamista varten. Jouduin poistamaan alkuperäisessä viestissä olleen trollin poistamalla sen.   #BigOilBigMess #FreeEnergy @wocassity @ConspiracyTheory @StacyF @Cheyza @Hempoilcures @Tootickedoff @Infowarrior @ZaneTyler @critterbugger @MarkT4USA @Angelicanang @Is4Realz @AlvinB1959 @LadyMarianne @BlueGood @Kryptex @Gypsy124 @RentonMagaUK @DenzaGrad @ZeroFucksGiven @Violetfire @Matt_Bracken @Rad-er-Cad @amy @noglobalistslave @causticbob @American2theKor @PCsReasy @Zigggy @camponi @LSherwood @PatriotKag @Ann-Marie @Maximus44 @Little_Buddy @MBCB4TRUMP @LeaMorabito @MadJewessWoman @Ruth-Plant @Spacecowboy777 @wwboom @shadowmud @THX1138-Actual @betadynamique @TPaine2016 @Steelpaulo @studentoflife @crow_count @TMCASE23 @MartaVonRunge @GoodisWinning @NitroZeuss @YLorenzo @Boomstickbiker</w:t>
      </w:r>
    </w:p>
    <w:p>
      <w:r>
        <w:rPr>
          <w:b/>
          <w:u w:val="single"/>
        </w:rPr>
        <w:t xml:space="preserve">102889</w:t>
      </w:r>
    </w:p>
    <w:p>
      <w:r>
        <w:t xml:space="preserve">2.</w:t>
        <w:tab/>
        <w:t xml:space="preserve">Joo Faggot-trolleilla on taito pilata asioita...</w:t>
      </w:r>
    </w:p>
    <w:p>
      <w:r>
        <w:rPr>
          <w:b/>
          <w:u w:val="single"/>
        </w:rPr>
        <w:t xml:space="preserve">102890</w:t>
      </w:r>
    </w:p>
    <w:p>
      <w:r>
        <w:t xml:space="preserve">1. Täysin jälkeenjäänyt demokraatti</w:t>
      </w:r>
    </w:p>
    <w:p>
      <w:r>
        <w:rPr>
          <w:b/>
          <w:u w:val="single"/>
        </w:rPr>
        <w:t xml:space="preserve">102891</w:t>
      </w:r>
    </w:p>
    <w:p>
      <w:r>
        <w:t xml:space="preserve">1.</w:t>
      </w:r>
    </w:p>
    <w:p>
      <w:r>
        <w:rPr>
          <w:b/>
          <w:u w:val="single"/>
        </w:rPr>
        <w:t xml:space="preserve">102892</w:t>
      </w:r>
    </w:p>
    <w:p>
      <w:r>
        <w:t xml:space="preserve">2.</w:t>
        <w:tab/>
        <w:t xml:space="preserve">Ajattele uudelleen Scooter.    Mainitsinko jo että meillä on suuret sotilasvoimat ja varmuuden vuoksi meillä on useita miljoonia veteraaneja lukittuna ja ladattuna taisteluun.    Me emme ole Britannia tai Ranska tai muut. Me emme alistu KENELLEkään. Varsinkaan kenellekään, joka haluaa tappaa meidät. Me tapamme takaisin suuremmissa määrin. Tarvittaessa teitä kaikkia.    Me emme alistu, kuten muut maat ovat tehneet.   ME OLEMME AMERIKKA.</w:t>
      </w:r>
    </w:p>
    <w:p>
      <w:r>
        <w:rPr>
          <w:b/>
          <w:u w:val="single"/>
        </w:rPr>
        <w:t xml:space="preserve">102893</w:t>
      </w:r>
    </w:p>
    <w:p>
      <w:r>
        <w:t xml:space="preserve">3.</w:t>
        <w:tab/>
        <w:tab/>
        <w:t xml:space="preserve">Armeija ei tee paskaakaan. se on joukko palkkasotureita, ja yli puolet heistä ei ole valkoisia.     Ette tee paskaakaan Monikulttuurisuuden hidas alamäki on jatkunut yli 100 vuotta, eikä kertaakaan ole vielä "lukittu ja ladattu", miksi tämä olisi erilaista? Teeskentelette närkästyneitä, esitätte tyhjänpäiväisiä uhkauksia ja sitten katsotte urheilua.</w:t>
      </w:r>
    </w:p>
    <w:p>
      <w:r>
        <w:rPr>
          <w:b/>
          <w:u w:val="single"/>
        </w:rPr>
        <w:t xml:space="preserve">102894</w:t>
      </w:r>
    </w:p>
    <w:p>
      <w:r>
        <w:t xml:space="preserve">4.</w:t>
        <w:tab/>
        <w:tab/>
        <w:tab/>
        <w:t xml:space="preserve">On olemassa sietämätön homo, joka käyttää nimeä Texasvet. Hän oksennuttaa jatkuvasti impotenttia "muh gun skills I a veteran do not muss wif me" -retardipaskaa. Kun "pakolaiskaravaani" oli matkalla rajalle, hän ja Nehlen väittivät, että he aikovat marssia alas ja kohdata hyökkääjät.   Sitten he vetäytyivät eivätkä tehneet mitään.   Kuten aina.</w:t>
      </w:r>
    </w:p>
    <w:p>
      <w:r>
        <w:rPr>
          <w:b/>
          <w:u w:val="single"/>
        </w:rPr>
        <w:t xml:space="preserve">102895</w:t>
      </w:r>
    </w:p>
    <w:p>
      <w:r>
        <w:t xml:space="preserve">5.</w:t>
        <w:tab/>
        <w:tab/>
        <w:tab/>
        <w:tab/>
        <w:t xml:space="preserve">VAPAA KAIKKI!!! :::TOTUUS EI PELKÄÄ TUTKIMUKSIA:::: Ole hyvä ja POSTAA KAIKKI :-)</w:t>
      </w:r>
    </w:p>
    <w:p>
      <w:r>
        <w:rPr>
          <w:b/>
          <w:u w:val="single"/>
        </w:rPr>
        <w:t xml:space="preserve">102896</w:t>
      </w:r>
    </w:p>
    <w:p>
      <w:r>
        <w:t xml:space="preserve">1. Neekerit</w:t>
      </w:r>
    </w:p>
    <w:p>
      <w:r>
        <w:rPr>
          <w:b/>
          <w:u w:val="single"/>
        </w:rPr>
        <w:t xml:space="preserve">102897</w:t>
      </w:r>
    </w:p>
    <w:p>
      <w:r>
        <w:t xml:space="preserve">2.</w:t>
        <w:tab/>
        <w:t xml:space="preserve">Neekereiltä pitäisi kieltää kotieläinten omistaminen.</w:t>
      </w:r>
    </w:p>
    <w:p>
      <w:r>
        <w:rPr>
          <w:b/>
          <w:u w:val="single"/>
        </w:rPr>
        <w:t xml:space="preserve">102898</w:t>
      </w:r>
    </w:p>
    <w:p>
      <w:r>
        <w:t xml:space="preserve">3.</w:t>
        <w:tab/>
        <w:tab/>
        <w:t xml:space="preserve">Neekerit saavat itse asiassa nautintoa eläinten ja ihmisten kiduttamisesta. Neekereiden aivoissa on jotain todella vialla.</w:t>
      </w:r>
    </w:p>
    <w:p>
      <w:r>
        <w:rPr>
          <w:b/>
          <w:u w:val="single"/>
        </w:rPr>
        <w:t xml:space="preserve">102899</w:t>
      </w:r>
    </w:p>
    <w:p>
      <w:r>
        <w:t xml:space="preserve">1. Onko tämä Britannian paksuin ääliö? Jopa bbc näkee sen nyt. https://www.facebook.com/bbcnewsnight/videos/2271345199815233/ ...</w:t>
      </w:r>
    </w:p>
    <w:p>
      <w:r>
        <w:rPr>
          <w:b/>
          <w:u w:val="single"/>
        </w:rPr>
        <w:t xml:space="preserve">102900</w:t>
      </w:r>
    </w:p>
    <w:p>
      <w:r>
        <w:t xml:space="preserve">2.</w:t>
        <w:tab/>
        <w:t xml:space="preserve">Suurin kusipää myös kaveri. Kirjaimellisesti :)</w:t>
      </w:r>
    </w:p>
    <w:p>
      <w:r>
        <w:rPr>
          <w:b/>
          <w:u w:val="single"/>
        </w:rPr>
        <w:t xml:space="preserve">102901</w:t>
      </w:r>
    </w:p>
    <w:p>
      <w:r>
        <w:t xml:space="preserve">3.</w:t>
        <w:tab/>
        <w:tab/>
        <w:t xml:space="preserve">Jos olisi idioottikylä, hän olisi kylähullu.  Hankkiutukaa eroon tästä ällöttävästä paskiaisesta.</w:t>
      </w:r>
    </w:p>
    <w:p>
      <w:r>
        <w:rPr>
          <w:b/>
          <w:u w:val="single"/>
        </w:rPr>
        <w:t xml:space="preserve">102902</w:t>
      </w:r>
    </w:p>
    <w:p>
      <w:r>
        <w:t xml:space="preserve">4.</w:t>
        <w:tab/>
        <w:tab/>
        <w:t xml:space="preserve">Minulla on aina kiusaus laittaa jotain hyvin suurta ja erittäin epämiellyttävää hänen suuhunsa ennen kuin lyön häntä.</w:t>
      </w:r>
    </w:p>
    <w:p>
      <w:r>
        <w:rPr>
          <w:b/>
          <w:u w:val="single"/>
        </w:rPr>
        <w:t xml:space="preserve">102903</w:t>
      </w:r>
    </w:p>
    <w:p>
      <w:r>
        <w:t xml:space="preserve">5.</w:t>
        <w:tab/>
        <w:tab/>
        <w:tab/>
        <w:t xml:space="preserve">Ei oikeastaan mitään tarvetta. Hänellä on yleensä Triple McBurger suussaan.</w:t>
      </w:r>
    </w:p>
    <w:p>
      <w:r>
        <w:rPr>
          <w:b/>
          <w:u w:val="single"/>
        </w:rPr>
        <w:t xml:space="preserve">102904</w:t>
      </w:r>
    </w:p>
    <w:p>
      <w:r>
        <w:t xml:space="preserve">6.</w:t>
        <w:tab/>
        <w:tab/>
        <w:tab/>
        <w:tab/>
        <w:t xml:space="preserve">Kiitos rasistisen Abbottin GOB:n päivityksestä!</w:t>
      </w:r>
    </w:p>
    <w:p>
      <w:r>
        <w:rPr>
          <w:b/>
          <w:u w:val="single"/>
        </w:rPr>
        <w:t xml:space="preserve">102905</w:t>
      </w:r>
    </w:p>
    <w:p>
      <w:r>
        <w:t xml:space="preserve">1. taivuta polvea, senkin läski taikinahomo.</w:t>
      </w:r>
    </w:p>
    <w:p>
      <w:r>
        <w:rPr>
          <w:b/>
          <w:u w:val="single"/>
        </w:rPr>
        <w:t xml:space="preserve">102906</w:t>
      </w:r>
    </w:p>
    <w:p>
      <w:r>
        <w:t xml:space="preserve">2.</w:t>
        <w:tab/>
        <w:t xml:space="preserve">Trumpin pitäisi sallia hänen olla Valkoisen talon virallinen jakkara.</w:t>
      </w:r>
    </w:p>
    <w:p>
      <w:r>
        <w:rPr>
          <w:b/>
          <w:u w:val="single"/>
        </w:rPr>
        <w:t xml:space="preserve">102907</w:t>
      </w:r>
    </w:p>
    <w:p>
      <w:r>
        <w:t xml:space="preserve">3.</w:t>
        <w:tab/>
        <w:tab/>
        <w:t xml:space="preserve">Miten olisi urkuhiomakoneen apina turisteille Valkoisen talon edessä.  Vai onko se loukkaavaa elinapinoita kohtaan?</w:t>
      </w:r>
    </w:p>
    <w:p>
      <w:r>
        <w:rPr>
          <w:b/>
          <w:u w:val="single"/>
        </w:rPr>
        <w:t xml:space="preserve">102908</w:t>
      </w:r>
    </w:p>
    <w:p>
      <w:r>
        <w:t xml:space="preserve">4.</w:t>
        <w:tab/>
        <w:t xml:space="preserve">TOTTELE</w:t>
      </w:r>
    </w:p>
    <w:p>
      <w:r>
        <w:rPr>
          <w:b/>
          <w:u w:val="single"/>
        </w:rPr>
        <w:t xml:space="preserve">102909</w:t>
      </w:r>
    </w:p>
    <w:p>
      <w:r>
        <w:t xml:space="preserve">5.</w:t>
        <w:tab/>
        <w:t xml:space="preserve">Kiss the muthfuckin ring bitch ....</w:t>
      </w:r>
    </w:p>
    <w:p>
      <w:r>
        <w:rPr>
          <w:b/>
          <w:u w:val="single"/>
        </w:rPr>
        <w:t xml:space="preserve">102910</w:t>
      </w:r>
    </w:p>
    <w:p>
      <w:r>
        <w:t xml:space="preserve">6.</w:t>
        <w:tab/>
        <w:t xml:space="preserve">Ei tarvitse vakuuttaa mulkkuja mistään. Kunhan vain voitat, niin he alistuvat.</w:t>
      </w:r>
    </w:p>
    <w:p>
      <w:r>
        <w:rPr>
          <w:b/>
          <w:u w:val="single"/>
        </w:rPr>
        <w:t xml:space="preserve">102911</w:t>
      </w:r>
    </w:p>
    <w:p>
      <w:r>
        <w:t xml:space="preserve">7.</w:t>
        <w:tab/>
        <w:tab/>
        <w:t xml:space="preserve">ew, ällöttävää</w:t>
      </w:r>
    </w:p>
    <w:p>
      <w:r>
        <w:rPr>
          <w:b/>
          <w:u w:val="single"/>
        </w:rPr>
        <w:t xml:space="preserve">102912</w:t>
      </w:r>
    </w:p>
    <w:p>
      <w:r>
        <w:t xml:space="preserve">8.</w:t>
        <w:tab/>
        <w:tab/>
        <w:t xml:space="preserve">Kuulen jatkuvasti ihmisten valittavan, että Trump ei ole /ourguy/ eikä hän ole tehnyt tarpeeksi täyttääkseen lupauksensa muurin suhteen.  Molemmat väitteet ovat ehdottomasti totta.  Mitä hän on tehnyt meille, on lähettänyt vasemmiston vaahtoavaan raivoon, joka punoittaa joka päivä lisää ihmisiä. Hän on myös trollaillut MSM:ää niin, että se on menettänyt ne vähätkin uskottavuuden rippeet, joita sillä oli jäljellä.  Kumpaakaan näistä asioista ei olisi tapahtunut HRC:n presidenttikaudella.</w:t>
      </w:r>
    </w:p>
    <w:p>
      <w:r>
        <w:rPr>
          <w:b/>
          <w:u w:val="single"/>
        </w:rPr>
        <w:t xml:space="preserve">102913</w:t>
      </w:r>
    </w:p>
    <w:p>
      <w:r>
        <w:t xml:space="preserve">9.</w:t>
        <w:tab/>
        <w:tab/>
        <w:t xml:space="preserve">Minulla on pelkkää halveksuntaa noita helmiä puristavia homoja kohtaan.</w:t>
      </w:r>
    </w:p>
    <w:p>
      <w:r>
        <w:rPr>
          <w:b/>
          <w:u w:val="single"/>
        </w:rPr>
        <w:t xml:space="preserve">102914</w:t>
      </w:r>
    </w:p>
    <w:p>
      <w:r>
        <w:t xml:space="preserve">10.</w:t>
        <w:tab/>
        <w:tab/>
        <w:t xml:space="preserve">Yhä useammat ihmiset sekoittavat punaisia pillereitä sinisiin.  Se on iso lääkevalmisteydenhuollon epidemia, jonka takana me kaikki voimme olla.</w:t>
      </w:r>
    </w:p>
    <w:p>
      <w:r>
        <w:rPr>
          <w:b/>
          <w:u w:val="single"/>
        </w:rPr>
        <w:t xml:space="preserve">102915</w:t>
      </w:r>
    </w:p>
    <w:p>
      <w:r>
        <w:t xml:space="preserve">11.</w:t>
        <w:tab/>
        <w:t xml:space="preserve">Hän haluaa takaisin mukaan Griftin toimintaan.</w:t>
      </w:r>
    </w:p>
    <w:p>
      <w:r>
        <w:rPr>
          <w:b/>
          <w:u w:val="single"/>
        </w:rPr>
        <w:t xml:space="preserve">102916</w:t>
      </w:r>
    </w:p>
    <w:p>
      <w:r>
        <w:t xml:space="preserve">12.</w:t>
        <w:tab/>
        <w:t xml:space="preserve">John McCain kuolee ja pato murtuu. Oliko hänellä mielenhallintakykyjä vai olivatko McCainin pallit ainoa testosteronin lähde heidän joukossaan? Tarvitsevatko he uuden alfauroksen seurattavakseen?</w:t>
      </w:r>
    </w:p>
    <w:p>
      <w:r>
        <w:rPr>
          <w:b/>
          <w:u w:val="single"/>
        </w:rPr>
        <w:t xml:space="preserve">102917</w:t>
      </w:r>
    </w:p>
    <w:p>
      <w:r>
        <w:t xml:space="preserve">13.</w:t>
      </w:r>
    </w:p>
    <w:p>
      <w:r>
        <w:rPr>
          <w:b/>
          <w:u w:val="single"/>
        </w:rPr>
        <w:t xml:space="preserve">102918</w:t>
      </w:r>
    </w:p>
    <w:p>
      <w:r>
        <w:t xml:space="preserve">1. OMG WAKE UP Florida älä äänestä tätä miestä #VoteRedToSaveAmerica https://www.breitbart.com/politics/2018/10/17/andrew-gillum-graduated-training-school-that-spawned-soros-army-of-revolutionaries/amp/?__twitter_impression=true</w:t>
      </w:r>
    </w:p>
    <w:p>
      <w:r>
        <w:rPr>
          <w:b/>
          <w:u w:val="single"/>
        </w:rPr>
        <w:t xml:space="preserve">102919</w:t>
      </w:r>
    </w:p>
    <w:p>
      <w:r>
        <w:t xml:space="preserve">2.</w:t>
        <w:tab/>
        <w:t xml:space="preserve">Ei hätää. Tuo räkänokkainen muslimihiekkaneekeri ei tule voittamaan Floridaa.</w:t>
      </w:r>
    </w:p>
    <w:p>
      <w:r>
        <w:rPr>
          <w:b/>
          <w:u w:val="single"/>
        </w:rPr>
        <w:t xml:space="preserve">102920</w:t>
      </w:r>
    </w:p>
    <w:p>
      <w:r>
        <w:t xml:space="preserve">3.</w:t>
        <w:tab/>
        <w:tab/>
        <w:t xml:space="preserve">Awesome News edelleen rukoilevat Floridan jälkeen, että kauhea hurrikaani..</w:t>
      </w:r>
    </w:p>
    <w:p>
      <w:r>
        <w:rPr>
          <w:b/>
          <w:u w:val="single"/>
        </w:rPr>
        <w:t xml:space="preserve">102921</w:t>
      </w:r>
    </w:p>
    <w:p>
      <w:r>
        <w:t xml:space="preserve">1. tänään julkaistiin zombie land saga -sivustolla, että LEGENDAARISEN YAMADA TAE:n näyttelijä ei ole kukaan muu kuin LEGENDAARINEN Kotono Mitsuishi (misato/ebuchu/sailor moon), mikä lisää vitsiä siitä, että hän on legendaarinen. hän ei edes puhu jaksossa 03. ehkä 04. mutta se on LEGENDAARINEN, kun hän puhuu. tae-chan on se, joka näyttää kuvassa jälkeenjääneeltä.</w:t>
      </w:r>
    </w:p>
    <w:p>
      <w:r>
        <w:rPr>
          <w:b/>
          <w:u w:val="single"/>
        </w:rPr>
        <w:t xml:space="preserve">102922</w:t>
      </w:r>
    </w:p>
    <w:p>
      <w:r>
        <w:t xml:space="preserve">1. Huomaan, että seuraajamääräni on laskenut sen jälkeen, kun arvostelin avoimesti täällä vaanivia antisemitistejä. Hyvä. En halua olla tekemisissä heidän kanssaan. Painukaa helvettiin, ilkeät kummajaiset.</w:t>
      </w:r>
    </w:p>
    <w:p>
      <w:r>
        <w:rPr>
          <w:b/>
          <w:u w:val="single"/>
        </w:rPr>
        <w:t xml:space="preserve">102923</w:t>
      </w:r>
    </w:p>
    <w:p>
      <w:r>
        <w:t xml:space="preserve">2.</w:t>
        <w:tab/>
        <w:t xml:space="preserve">Painu vittuun itse typerä vanha mulkku</w:t>
      </w:r>
    </w:p>
    <w:p>
      <w:r>
        <w:rPr>
          <w:b/>
          <w:u w:val="single"/>
        </w:rPr>
        <w:t xml:space="preserve">102924</w:t>
      </w:r>
    </w:p>
    <w:p>
      <w:r>
        <w:t xml:space="preserve">1. Viikonloppuna 20 ihmistä tappaneen limusiinifirman omistaja on tunnistettu "Malikiksi", joka asuu Dubaissa. https://twitter.com/AnnCoulter/status/1049396800032043008.</w:t>
      </w:r>
    </w:p>
    <w:p>
      <w:r>
        <w:rPr>
          <w:b/>
          <w:u w:val="single"/>
        </w:rPr>
        <w:t xml:space="preserve">102925</w:t>
      </w:r>
    </w:p>
    <w:p>
      <w:r>
        <w:t xml:space="preserve">2.</w:t>
        <w:tab/>
        <w:t xml:space="preserve">Tosi tarina! Kuljettaja oli laiton maahanmuuttaja muslimi, joka tajusi, että hänen limusiininsa oli täynnä juutalaisia, ja päätti tappaa heidät.</w:t>
      </w:r>
    </w:p>
    <w:p>
      <w:r>
        <w:rPr>
          <w:b/>
          <w:u w:val="single"/>
        </w:rPr>
        <w:t xml:space="preserve">102926</w:t>
      </w:r>
    </w:p>
    <w:p>
      <w:r>
        <w:t xml:space="preserve">1. Naapurustoni ryöstäjien ikäiset "nuoret aikuiset" tietävät, että olen rahaton ja altis äärimmäisille väkivaltaisille hyökkäyksille minua häiritseviä mulkkuja vastaan, minun tiedetään vetäneen teräaseita nigerialaisia muslimeja vastaan ja kerran vedin kirveen ja jahtasin jotain kusipäätä, joka luuli voivansa ottaa vittuilua, ihmiset ovat kohteliaita minulle ja jättävät minut vittu yksin. Juuri niin kuin tykkään.</w:t>
      </w:r>
    </w:p>
    <w:p>
      <w:r>
        <w:rPr>
          <w:b/>
          <w:u w:val="single"/>
        </w:rPr>
        <w:t xml:space="preserve">102927</w:t>
      </w:r>
    </w:p>
    <w:p>
      <w:r>
        <w:t xml:space="preserve">1. .@TheJuanWilliams: "Järkyttävää on se, että republikaaneilla ei ole juuri nyt viestiä." https://kek.gg/u/tFTV.</w:t>
      </w:r>
    </w:p>
    <w:p>
      <w:r>
        <w:rPr>
          <w:b/>
          <w:u w:val="single"/>
        </w:rPr>
        <w:t xml:space="preserve">102928</w:t>
      </w:r>
    </w:p>
    <w:p>
      <w:r>
        <w:t xml:space="preserve">2.</w:t>
        <w:tab/>
        <w:t xml:space="preserve">Onko foxnews niin libRETARDED, että se twiittaa Juan Williamsin retardoituneen huomautuksen?!:)  "Republikaaneilla ei ole sanomaa"?!:)  REPUBLIKANIT OVAT SAAVUTTANEET TOTEUTETTAVAKSI MONIA HANKKEITA, kun juan williams piileskeli syvällä kuopassa polttamassa huumeita ja menettämässä aivonsa, jotta hän voisi jättää huomiotta REPUBLIKANIEN VASTAUKSET!  REPUBLIKANIT ovat tehneet AMERIKASTA taas kirkkaan ja loistavan!</w:t>
      </w:r>
    </w:p>
    <w:p>
      <w:r>
        <w:rPr>
          <w:b/>
          <w:u w:val="single"/>
        </w:rPr>
        <w:t xml:space="preserve">102929</w:t>
      </w:r>
    </w:p>
    <w:p>
      <w:r>
        <w:t xml:space="preserve">1. Lakkaa olemasta hintti ja puolusta rotuasi, valkoinen mies.</w:t>
      </w:r>
    </w:p>
    <w:p>
      <w:r>
        <w:rPr>
          <w:b/>
          <w:u w:val="single"/>
        </w:rPr>
        <w:t xml:space="preserve">102930</w:t>
      </w:r>
    </w:p>
    <w:p>
      <w:r>
        <w:t xml:space="preserve">2.</w:t>
        <w:tab/>
        <w:t xml:space="preserve">Kasvoin koko Englannin valkoisimmalla alueella, ja ajatus siitä, että olisin mielettömästi kaikkien siellä asuvien puolella kaikkia muita vastaan pelkästään sen perusteella, että he ovat valkoihoisia, on täysin pähkähullu. Jonkinlainen perspektiivi on tarpeen.</w:t>
      </w:r>
    </w:p>
    <w:p>
      <w:r>
        <w:rPr>
          <w:b/>
          <w:u w:val="single"/>
        </w:rPr>
        <w:t xml:space="preserve">102931</w:t>
      </w:r>
    </w:p>
    <w:p>
      <w:r>
        <w:t xml:space="preserve">3.</w:t>
        <w:tab/>
        <w:t xml:space="preserve">Kuulostaa siltä, että pidät homoseksistä neekereiden kanssa.</w:t>
      </w:r>
    </w:p>
    <w:p>
      <w:r>
        <w:rPr>
          <w:b/>
          <w:u w:val="single"/>
        </w:rPr>
        <w:t xml:space="preserve">102932</w:t>
      </w:r>
    </w:p>
    <w:p>
      <w:r>
        <w:t xml:space="preserve">4.</w:t>
        <w:tab/>
        <w:t xml:space="preserve">Olen itsekin vakuuttunut tästä rautaisen, kiistattoman logiikkanne perusteella.</w:t>
      </w:r>
    </w:p>
    <w:p>
      <w:r>
        <w:rPr>
          <w:b/>
          <w:u w:val="single"/>
        </w:rPr>
        <w:t xml:space="preserve">102933</w:t>
      </w:r>
    </w:p>
    <w:p>
      <w:r>
        <w:t xml:space="preserve">1. Tom Styrerin kuunteleminen valkoisia rikkaita miehiä vähättelevänä on sukua sille, että kuulisi mustien kutsuvan toisiaan neekereiksi Tomin pitää itse katsoa peiliin, koska uskon hänen olevan rikas valkoinen mies 🤔.</w:t>
      </w:r>
    </w:p>
    <w:p>
      <w:r>
        <w:rPr>
          <w:b/>
          <w:u w:val="single"/>
        </w:rPr>
        <w:t xml:space="preserve">102934</w:t>
      </w:r>
    </w:p>
    <w:p>
      <w:r>
        <w:t xml:space="preserve">1. Esimerkkejä kahdesta kymmenestä mainostaulusta, jotka pystytettiin kahden viime päivän aikana. Auta minua voittamaan Maxine Waters.  Lahjoita osoitteessa http://OmarNavarro.com/donate</w:t>
      </w:r>
    </w:p>
    <w:p>
      <w:r>
        <w:rPr>
          <w:b/>
          <w:u w:val="single"/>
        </w:rPr>
        <w:t xml:space="preserve">102935</w:t>
      </w:r>
    </w:p>
    <w:p>
      <w:r>
        <w:t xml:space="preserve">2.</w:t>
        <w:tab/>
        <w:t xml:space="preserve">Auta minua korvaamaan neekeri spickillä. *hidas runkkausliike*</w:t>
      </w:r>
    </w:p>
    <w:p>
      <w:r>
        <w:rPr>
          <w:b/>
          <w:u w:val="single"/>
        </w:rPr>
        <w:t xml:space="preserve">102936</w:t>
      </w:r>
    </w:p>
    <w:p>
      <w:r>
        <w:t xml:space="preserve">3.</w:t>
        <w:tab/>
        <w:tab/>
        <w:t xml:space="preserve">Tarkoitit varmaan sanoa, että olen valkoinen, jalkaani pitkin valuva valuva paska. Reilu virhe, luuseri.</w:t>
      </w:r>
    </w:p>
    <w:p>
      <w:r>
        <w:rPr>
          <w:b/>
          <w:u w:val="single"/>
        </w:rPr>
        <w:t xml:space="preserve">102937</w:t>
      </w:r>
    </w:p>
    <w:p>
      <w:r>
        <w:t xml:space="preserve">4.</w:t>
        <w:tab/>
        <w:tab/>
        <w:t xml:space="preserve">Maxinen äänestysalue on ghetto latino.Tämä meksikolainen kaveri voisi olla hyvä republikaanien korvaaja.</w:t>
      </w:r>
    </w:p>
    <w:p>
      <w:r>
        <w:rPr>
          <w:b/>
          <w:u w:val="single"/>
        </w:rPr>
        <w:t xml:space="preserve">102938</w:t>
      </w:r>
    </w:p>
    <w:p>
      <w:r>
        <w:t xml:space="preserve">5.</w:t>
        <w:tab/>
        <w:tab/>
        <w:tab/>
        <w:t xml:space="preserve">Mitä republikaanit ovat tehneet puolestasi, valkoinen mies?</w:t>
      </w:r>
    </w:p>
    <w:p>
      <w:r>
        <w:rPr>
          <w:b/>
          <w:u w:val="single"/>
        </w:rPr>
        <w:t xml:space="preserve">102939</w:t>
      </w:r>
    </w:p>
    <w:p>
      <w:r>
        <w:t xml:space="preserve">6.</w:t>
        <w:tab/>
        <w:tab/>
        <w:tab/>
        <w:t xml:space="preserve">Hän asettui ehdolle tätä vastaan myös vuonna 2016.  Hän on kova jätkä.</w:t>
      </w:r>
    </w:p>
    <w:p>
      <w:r>
        <w:rPr>
          <w:b/>
          <w:u w:val="single"/>
        </w:rPr>
        <w:t xml:space="preserve">102940</w:t>
      </w:r>
    </w:p>
    <w:p>
      <w:r>
        <w:t xml:space="preserve">7.</w:t>
        <w:tab/>
        <w:tab/>
        <w:t xml:space="preserve">Mielellään</w:t>
      </w:r>
    </w:p>
    <w:p>
      <w:r>
        <w:rPr>
          <w:b/>
          <w:u w:val="single"/>
        </w:rPr>
        <w:t xml:space="preserve">102941</w:t>
      </w:r>
    </w:p>
    <w:p>
      <w:r>
        <w:t xml:space="preserve">8.</w:t>
        <w:tab/>
        <w:tab/>
        <w:tab/>
        <w:t xml:space="preserve">Muh-pohjainen latinx #maga</w:t>
      </w:r>
    </w:p>
    <w:p>
      <w:r>
        <w:rPr>
          <w:b/>
          <w:u w:val="single"/>
        </w:rPr>
        <w:t xml:space="preserve">102942</w:t>
      </w:r>
    </w:p>
    <w:p>
      <w:r>
        <w:t xml:space="preserve">9.</w:t>
        <w:tab/>
        <w:tab/>
        <w:tab/>
        <w:tab/>
        <w:t xml:space="preserve">Omar Navarro edustaa mieluummin kuin Maxine Waters... Omar on ahkera mies, joka asuu alueella, jota hän haluaa edustaa... Maxine on hullu paskiainen ja uskomattoman korruptoitunut.</w:t>
      </w:r>
    </w:p>
    <w:p>
      <w:r>
        <w:rPr>
          <w:b/>
          <w:u w:val="single"/>
        </w:rPr>
        <w:t xml:space="preserve">102943</w:t>
      </w:r>
    </w:p>
    <w:p>
      <w:r>
        <w:t xml:space="preserve">10.</w:t>
        <w:tab/>
        <w:tab/>
        <w:tab/>
        <w:tab/>
        <w:tab/>
        <w:t xml:space="preserve">Jos et näe etua siitä, että tuo alhaisen älykkyysosamäärän omaava neito on julkisuudessa ja saa saarnata, meillä ei ole enää mitään keskusteltavaa.</w:t>
      </w:r>
    </w:p>
    <w:p>
      <w:r>
        <w:rPr>
          <w:b/>
          <w:u w:val="single"/>
        </w:rPr>
        <w:t xml:space="preserve">102944</w:t>
      </w:r>
    </w:p>
    <w:p>
      <w:r>
        <w:t xml:space="preserve">11.</w:t>
        <w:tab/>
        <w:tab/>
        <w:tab/>
        <w:tab/>
        <w:tab/>
        <w:tab/>
        <w:t xml:space="preserve">Kuulostaa hyvältä... myöhemmin</w:t>
      </w:r>
    </w:p>
    <w:p>
      <w:r>
        <w:rPr>
          <w:b/>
          <w:u w:val="single"/>
        </w:rPr>
        <w:t xml:space="preserve">102945</w:t>
      </w:r>
    </w:p>
    <w:p>
      <w:r>
        <w:t xml:space="preserve">12.</w:t>
        <w:tab/>
        <w:tab/>
        <w:t xml:space="preserve">Äänestä OMARia!!  KAIKKI on parempi kuin paskakasa Maxine "Dirty" Waters!!!  Tarpeeksi tästä korruptoituneesta köyhyyssutenööristä!</w:t>
      </w:r>
    </w:p>
    <w:p>
      <w:r>
        <w:rPr>
          <w:b/>
          <w:u w:val="single"/>
        </w:rPr>
        <w:t xml:space="preserve">102946</w:t>
      </w:r>
    </w:p>
    <w:p>
      <w:r>
        <w:t xml:space="preserve">13.</w:t>
        <w:tab/>
        <w:tab/>
        <w:t xml:space="preserve">Se on mahtavaa 😎!</w:t>
      </w:r>
    </w:p>
    <w:p>
      <w:r>
        <w:rPr>
          <w:b/>
          <w:u w:val="single"/>
        </w:rPr>
        <w:t xml:space="preserve">102947</w:t>
      </w:r>
    </w:p>
    <w:p>
      <w:r>
        <w:t xml:space="preserve">1. Kaikille niille huutaville lesbofeministeille ja heidän "miespuolisille" kannattajilleen, jotka ovat tehneet kaikkensa tuhotakseen tuomari Kavanaugh'n ja tämän maan. Minulla on yksi asia sanottavana tämänpäiväisen äänestyksen jälkeen......HA HA. me voitimme, te hävisitte....AGAIN!</w:t>
      </w:r>
    </w:p>
    <w:p>
      <w:r>
        <w:rPr>
          <w:b/>
          <w:u w:val="single"/>
        </w:rPr>
        <w:t xml:space="preserve">102948</w:t>
      </w:r>
    </w:p>
    <w:p>
      <w:r>
        <w:t xml:space="preserve">1.</w:t>
      </w:r>
    </w:p>
    <w:p>
      <w:r>
        <w:rPr>
          <w:b/>
          <w:u w:val="single"/>
        </w:rPr>
        <w:t xml:space="preserve">102949</w:t>
      </w:r>
    </w:p>
    <w:p>
      <w:r>
        <w:t xml:space="preserve">2.</w:t>
        <w:tab/>
        <w:t xml:space="preserve">DEM CUNT</w:t>
      </w:r>
    </w:p>
    <w:p>
      <w:r>
        <w:rPr>
          <w:b/>
          <w:u w:val="single"/>
        </w:rPr>
        <w:t xml:space="preserve">102950</w:t>
      </w:r>
    </w:p>
    <w:p>
      <w:r>
        <w:t xml:space="preserve">1. Miksi tämä muzzie-paskiainen yhä kulkee ympäriinsä??Hänet pitäisi karkottaa provosoimisesta ja eripuran lietsomisesta.Hän on tainnut olla Sorosin maksama paskiainen.</w:t>
      </w:r>
    </w:p>
    <w:p>
      <w:r>
        <w:rPr>
          <w:b/>
          <w:u w:val="single"/>
        </w:rPr>
        <w:t xml:space="preserve">102951</w:t>
      </w:r>
    </w:p>
    <w:p>
      <w:r>
        <w:t xml:space="preserve">1. TÄMÄ on demokraattinen puolue Sairas ja paha</w:t>
      </w:r>
    </w:p>
    <w:p>
      <w:r>
        <w:rPr>
          <w:b/>
          <w:u w:val="single"/>
        </w:rPr>
        <w:t xml:space="preserve">102952</w:t>
      </w:r>
    </w:p>
    <w:p>
      <w:r>
        <w:t xml:space="preserve">2.</w:t>
        <w:tab/>
        <w:t xml:space="preserve">Hassua, miten vuosituhannen vaihteen lapset vuotavat kuiviin, kun heistä tehdään fanaatikkoja establishmentin yliopistoissa! Tämä typerä kusipää on luultavasti koukussa 100 000 dollarin opintovelkojen kanssa!</w:t>
      </w:r>
    </w:p>
    <w:p>
      <w:r>
        <w:rPr>
          <w:b/>
          <w:u w:val="single"/>
        </w:rPr>
        <w:t xml:space="preserve">102953</w:t>
      </w:r>
    </w:p>
    <w:p>
      <w:r>
        <w:t xml:space="preserve">1. Inhoan miestä, mutta kuvittele, jos työväenpuolueen härkätaistelija on tehnyt väärin https://www.telegraph.co.uk/news/2018/10/25/sir-philip-green-named-parliament-businessman-centre-britains/</w:t>
      </w:r>
    </w:p>
    <w:p>
      <w:r>
        <w:rPr>
          <w:b/>
          <w:u w:val="single"/>
        </w:rPr>
        <w:t xml:space="preserve">102954</w:t>
      </w:r>
    </w:p>
    <w:p>
      <w:r>
        <w:t xml:space="preserve">1. Ei, "miesmallit".   Ne eivät ole sama asia.</w:t>
      </w:r>
    </w:p>
    <w:p>
      <w:r>
        <w:rPr>
          <w:b/>
          <w:u w:val="single"/>
        </w:rPr>
        <w:t xml:space="preserve">102955</w:t>
      </w:r>
    </w:p>
    <w:p>
      <w:r>
        <w:t xml:space="preserve">2.</w:t>
        <w:tab/>
        <w:t xml:space="preserve">Neekerihomot.</w:t>
      </w:r>
    </w:p>
    <w:p>
      <w:r>
        <w:rPr>
          <w:b/>
          <w:u w:val="single"/>
        </w:rPr>
        <w:t xml:space="preserve">102956</w:t>
      </w:r>
    </w:p>
    <w:p>
      <w:r>
        <w:t xml:space="preserve">1. Joskus, kun luulet, että mielipiteesi jäljelle jääneestä roskaväestä ei voi enää laskea ...</w:t>
      </w:r>
    </w:p>
    <w:p>
      <w:r>
        <w:rPr>
          <w:b/>
          <w:u w:val="single"/>
        </w:rPr>
        <w:t xml:space="preserve">102957</w:t>
      </w:r>
    </w:p>
    <w:p>
      <w:r>
        <w:t xml:space="preserve">2.</w:t>
        <w:tab/>
        <w:t xml:space="preserve">Työväenpuolue antoi pakiäänestäjiensä raiskata valkoisia lapsia rankaisematta.  Ja te ihmettelette, miksi äänestimme lähtöä. Senkin typerä kusipää.</w:t>
      </w:r>
    </w:p>
    <w:p>
      <w:r>
        <w:rPr>
          <w:b/>
          <w:u w:val="single"/>
        </w:rPr>
        <w:t xml:space="preserve">102958</w:t>
      </w:r>
    </w:p>
    <w:p>
      <w:r>
        <w:t xml:space="preserve">1. @FascistTwitter saat minut haluaisi luopua surullisia säkkejä !! yksi surullinen säkki tarvitsee uusia veiws!! mutta teidän jälkeenjäänyt LoL typerä FUCKERS Vasemmisto!! voi korjata STUPID!! 😉 😉</w:t>
      </w:r>
    </w:p>
    <w:p>
      <w:r>
        <w:rPr>
          <w:b/>
          <w:u w:val="single"/>
        </w:rPr>
        <w:t xml:space="preserve">102959</w:t>
      </w:r>
    </w:p>
    <w:p>
      <w:r>
        <w:t xml:space="preserve">1. Hän on itseään vihaava neekeri kyllä sanoin neekeri siksi hän kehuskelee valkoisilla naisilla (mutahai huora) hän ilmeisesti haluaa muuttaa DNA:nsa valkoiseksi voitko syyttää häntä, hänhän on syntynyt neekeriksi.</w:t>
      </w:r>
    </w:p>
    <w:p>
      <w:r>
        <w:rPr>
          <w:b/>
          <w:u w:val="single"/>
        </w:rPr>
        <w:t xml:space="preserve">102960</w:t>
      </w:r>
    </w:p>
    <w:p>
      <w:r>
        <w:t xml:space="preserve">1. Khuntilla on paljon vastattavaa https://neonnettle.com/news/5421-school-children-armed-with-handguns-in-sadiq-khan-s-gun-free-london</w:t>
      </w:r>
    </w:p>
    <w:p>
      <w:r>
        <w:rPr>
          <w:b/>
          <w:u w:val="single"/>
        </w:rPr>
        <w:t xml:space="preserve">102961</w:t>
      </w:r>
    </w:p>
    <w:p>
      <w:r>
        <w:t xml:space="preserve">2.</w:t>
        <w:tab/>
        <w:t xml:space="preserve">Tuo saalis on tänä aamuna LBC:llä puhumassa ärsyttävälle liberaalille James O'Brienille. Oli pakko sammuttaa radio.</w:t>
      </w:r>
    </w:p>
    <w:p>
      <w:r>
        <w:rPr>
          <w:b/>
          <w:u w:val="single"/>
        </w:rPr>
        <w:t xml:space="preserve">102962</w:t>
      </w:r>
    </w:p>
    <w:p>
      <w:r>
        <w:t xml:space="preserve">3.</w:t>
        <w:tab/>
        <w:tab/>
        <w:t xml:space="preserve">aww hän tekee minut hulluksi..hän tekee sen ohjelman takia, mutta hän on ääliö</w:t>
      </w:r>
    </w:p>
    <w:p>
      <w:r>
        <w:rPr>
          <w:b/>
          <w:u w:val="single"/>
        </w:rPr>
        <w:t xml:space="preserve">102963</w:t>
      </w:r>
    </w:p>
    <w:p>
      <w:r>
        <w:t xml:space="preserve">1. Musta koulunopettaja Shonterikka Williams käräytettiin sen jälkeen, kun hän oli kehottanut aasialaista oppilastaan olemaan "vähemmän kinkkinen" ja lopettamaan "itämaisten asioiden" tekemisen.   Mustan opettajan puolustus: tämä on "mustien naisten vastaista sotaa" eikä hän voi "henkilökohtaisesti olla rasistinen aasialaisia kohtaan, koska he ovat lähempänä valkoisia ihmisiä ylivallan suhteen".   Nämä ihmiset opettavat lapsianne.</w:t>
      </w:r>
    </w:p>
    <w:p>
      <w:r>
        <w:rPr>
          <w:b/>
          <w:u w:val="single"/>
        </w:rPr>
        <w:t xml:space="preserve">102964</w:t>
      </w:r>
    </w:p>
    <w:p>
      <w:r>
        <w:t xml:space="preserve">2.</w:t>
        <w:tab/>
        <w:t xml:space="preserve">Lakkaa olemasta vähemmän neekeri kutsumalla itseäsi järjettömällä nimellä kuten "ShonteriKKKa". Kunhan vitsailin!</w:t>
      </w:r>
    </w:p>
    <w:p>
      <w:r>
        <w:rPr>
          <w:b/>
          <w:u w:val="single"/>
        </w:rPr>
        <w:t xml:space="preserve">102965</w:t>
      </w:r>
    </w:p>
    <w:p>
      <w:r>
        <w:t xml:space="preserve">1. @CNNOpinion @Alyssa_Milano https://image.ibb.co/c0dzRz/Doin_XCi_VAAIv_Zxt.jpg https://kek.gg/u/HJRc https://kek.gg/u/HJRc</w:t>
      </w:r>
    </w:p>
    <w:p>
      <w:r>
        <w:rPr>
          <w:b/>
          <w:u w:val="single"/>
        </w:rPr>
        <w:t xml:space="preserve">102966</w:t>
      </w:r>
    </w:p>
    <w:p>
      <w:r>
        <w:t xml:space="preserve">2.</w:t>
        <w:tab/>
        <w:t xml:space="preserve">Retard jatkaa tardia</w:t>
      </w:r>
    </w:p>
    <w:p>
      <w:r>
        <w:rPr>
          <w:b/>
          <w:u w:val="single"/>
        </w:rPr>
        <w:t xml:space="preserve">102967</w:t>
      </w:r>
    </w:p>
    <w:p>
      <w:r>
        <w:t xml:space="preserve">1. Mies, joka oli paikalla Kentuckyn Kroger-kaupassa tapahtuneessa ammuskelussa, kertoi, että hetki sen jälkeen, kun oletettu ampuja oli tappanut kaksi mustaa uhria, hän sanoi valkoiselle sivulliselle, että "valkoiset eivät tapa valkoisia", NBC:n tytäryhtiön @wave3news raportin mukaan. https://kek.gg/u/tkNN.</w:t>
      </w:r>
    </w:p>
    <w:p>
      <w:r>
        <w:rPr>
          <w:b/>
          <w:u w:val="single"/>
        </w:rPr>
        <w:t xml:space="preserve">102968</w:t>
      </w:r>
    </w:p>
    <w:p>
      <w:r>
        <w:t xml:space="preserve">2.</w:t>
        <w:tab/>
        <w:t xml:space="preserve">MSNPC, milloin aiotte raportoida kaikista neekeririkoksista ja murhista valkoisia ihmisiä vastaan?</w:t>
      </w:r>
    </w:p>
    <w:p>
      <w:r>
        <w:rPr>
          <w:b/>
          <w:u w:val="single"/>
        </w:rPr>
        <w:t xml:space="preserve">102969</w:t>
      </w:r>
    </w:p>
    <w:p>
      <w:r>
        <w:t xml:space="preserve">1. https://dailystormer.name/uk-brave-plane-protesters-halt-deportation-of-victimized-somali-gang-rapist/</w:t>
      </w:r>
    </w:p>
    <w:p>
      <w:r>
        <w:rPr>
          <w:b/>
          <w:u w:val="single"/>
        </w:rPr>
        <w:t xml:space="preserve">102970</w:t>
      </w:r>
    </w:p>
    <w:p>
      <w:r>
        <w:t xml:space="preserve">2.</w:t>
        <w:tab/>
        <w:t xml:space="preserve">Hei Angloon, mikset antaisi osaa rahoistasi joillekin valkoisille, jotka todella vaikuttavat asioihin.</w:t>
      </w:r>
    </w:p>
    <w:p>
      <w:r>
        <w:rPr>
          <w:b/>
          <w:u w:val="single"/>
        </w:rPr>
        <w:t xml:space="preserve">102971</w:t>
      </w:r>
    </w:p>
    <w:p>
      <w:r>
        <w:t xml:space="preserve">3.</w:t>
        <w:tab/>
        <w:tab/>
        <w:t xml:space="preserve">Näin meidän kesken sanon, että hän on liittovaltion agentti.  Muistan hänen totalfascism.com-bloginsa, ja siellä jotkut ihmiset käyttivät pelottavan samanlaista retoriikkaa kuin Hal Turnerin blogissa.  Lisäksi hän ei koskaan kyseenalaista republikaanien päälinjan agendaa, vaikka se olisi avoimesti juutalaismyönteinen.</w:t>
      </w:r>
    </w:p>
    <w:p>
      <w:r>
        <w:rPr>
          <w:b/>
          <w:u w:val="single"/>
        </w:rPr>
        <w:t xml:space="preserve">102972</w:t>
      </w:r>
    </w:p>
    <w:p>
      <w:r>
        <w:t xml:space="preserve">4.</w:t>
        <w:tab/>
        <w:tab/>
        <w:tab/>
        <w:t xml:space="preserve">Joo, juuri niin minäkin ajattelen. Hän on de-radikalisointi shill yrittää saada ihmiset vain äänestää neekereitä sionistien puolesta.. on kirjoittanut lukuisia artikkeleita, jotka voisivat yhtä hyvin olla antifan kirjoittamia, kansallissosialistien vastaisia artikkeleita, ja hän on vain yleinen kaivon myrkyttäjä, joka postaa negatiivista vaikutusvaltaa ajattelevaa naistenvastaista roskaväkeä jne. Vaikuttaa olevan varsinainen homo.</w:t>
      </w:r>
    </w:p>
    <w:p>
      <w:r>
        <w:rPr>
          <w:b/>
          <w:u w:val="single"/>
        </w:rPr>
        <w:t xml:space="preserve">102973</w:t>
      </w:r>
    </w:p>
    <w:p>
      <w:r>
        <w:t xml:space="preserve">1. No, me kaikki näemme nyt, että sinulla ei ole mitään ongelmaa olla homo.</w:t>
      </w:r>
    </w:p>
    <w:p>
      <w:r>
        <w:rPr>
          <w:b/>
          <w:u w:val="single"/>
        </w:rPr>
        <w:t xml:space="preserve">102974</w:t>
      </w:r>
    </w:p>
    <w:p>
      <w:r>
        <w:t xml:space="preserve">1. Avenatti haukkuu Trumpia "naisvihamieliseksi siaksi" Fordin pilkkaamisesta https://image.ibb.co/g25vJe/Dols_XVXUAIsf_Y.png https://kek.gg/u/5pXC</w:t>
      </w:r>
    </w:p>
    <w:p>
      <w:r>
        <w:rPr>
          <w:b/>
          <w:u w:val="single"/>
        </w:rPr>
        <w:t xml:space="preserve">102975</w:t>
      </w:r>
    </w:p>
    <w:p>
      <w:r>
        <w:t xml:space="preserve">2.</w:t>
        <w:tab/>
        <w:t xml:space="preserve">Tuo paskiainen on niin jälkeenjäänyt, että hän on siirtynyt jälkeenjääneiden listalta aivopaskan listalle.</w:t>
      </w:r>
    </w:p>
    <w:p>
      <w:r>
        <w:rPr>
          <w:b/>
          <w:u w:val="single"/>
        </w:rPr>
        <w:t xml:space="preserve">102976</w:t>
      </w:r>
    </w:p>
    <w:p>
      <w:r>
        <w:t xml:space="preserve">1.</w:t>
      </w:r>
    </w:p>
    <w:p>
      <w:r>
        <w:rPr>
          <w:b/>
          <w:u w:val="single"/>
        </w:rPr>
        <w:t xml:space="preserve">102977</w:t>
      </w:r>
    </w:p>
    <w:p>
      <w:r>
        <w:t xml:space="preserve">2.</w:t>
        <w:tab/>
        <w:t xml:space="preserve">Taita se pizza kokoon ja tukehdu siihen, senkin lihava ylipainoinen Escalade-perse neekeri.</w:t>
      </w:r>
    </w:p>
    <w:p>
      <w:r>
        <w:rPr>
          <w:b/>
          <w:u w:val="single"/>
        </w:rPr>
        <w:t xml:space="preserve">102978</w:t>
      </w:r>
    </w:p>
    <w:p>
      <w:r>
        <w:t xml:space="preserve">1. @Heartiste Osamba käytti 8 vuotta Bushin syyttämiseen huonosta taloudesta, nyt hän on käyttänyt 2 vuotta ottaakseen kunnian @realDonaldTrumpin menestyksestä taloudessa.   Miksi tätä kutsutaan?</w:t>
      </w:r>
    </w:p>
    <w:p>
      <w:r>
        <w:rPr>
          <w:b/>
          <w:u w:val="single"/>
        </w:rPr>
        <w:t xml:space="preserve">102979</w:t>
      </w:r>
    </w:p>
    <w:p>
      <w:r>
        <w:t xml:space="preserve">2.</w:t>
        <w:tab/>
        <w:t xml:space="preserve">tavallista neekerikäyttäytymistä?</w:t>
      </w:r>
    </w:p>
    <w:p>
      <w:r>
        <w:rPr>
          <w:b/>
          <w:u w:val="single"/>
        </w:rPr>
        <w:t xml:space="preserve">102980</w:t>
      </w:r>
    </w:p>
    <w:p>
      <w:r>
        <w:t xml:space="preserve">1. Meillä on tietoja uudesta Star Wars -projektista. Fanit villiintyvät, kun he kuulevat ne https://files.catbox.moe/vs6kym.jpg https://kek.gg/u/wcCp https://kek.gg/u/wcCp</w:t>
      </w:r>
    </w:p>
    <w:p>
      <w:r>
        <w:rPr>
          <w:b/>
          <w:u w:val="single"/>
        </w:rPr>
        <w:t xml:space="preserve">102981</w:t>
      </w:r>
    </w:p>
    <w:p>
      <w:r>
        <w:t xml:space="preserve">2.</w:t>
        <w:tab/>
        <w:t xml:space="preserve">En todellakaan välitä katsoa elokuvia, joissa valkoiset miehet esitetään pahoina jälkeenjääneinä perversseinä ja sankarit esitetään vähemmistöihin kuuluvina hinttipaskiaisina. Mitä uutta tässä elokuvassa on? Trannit pelastavat pedofiiliplaneetan pahoilta valkoisilta natseilta? Vitun Hollyweirdin juutalaiset.</w:t>
      </w:r>
    </w:p>
    <w:p>
      <w:r>
        <w:rPr>
          <w:b/>
          <w:u w:val="single"/>
        </w:rPr>
        <w:t xml:space="preserve">102982</w:t>
      </w:r>
    </w:p>
    <w:p>
      <w:r>
        <w:t xml:space="preserve">1. Hitler ei vienyt aseita, ellet ollut juutalainen tai kommari, senkin vitun juutalaishylkiö, hintti.</w:t>
      </w:r>
    </w:p>
    <w:p>
      <w:r>
        <w:rPr>
          <w:b/>
          <w:u w:val="single"/>
        </w:rPr>
        <w:t xml:space="preserve">102983</w:t>
      </w:r>
    </w:p>
    <w:p>
      <w:r>
        <w:t xml:space="preserve">1. Tohtori Gina Loudon Obama puhuu itsestään 92 kertaa 38 minuutin puheessa https://www.youtube.com/watch?v=vyANSVuf5C8&amp;feature=em-uploademail</w:t>
      </w:r>
    </w:p>
    <w:p>
      <w:r>
        <w:rPr>
          <w:b/>
          <w:u w:val="single"/>
        </w:rPr>
        <w:t xml:space="preserve">102984</w:t>
      </w:r>
    </w:p>
    <w:p>
      <w:r>
        <w:t xml:space="preserve">2.</w:t>
        <w:tab/>
        <w:t xml:space="preserve">Totta kai hän tekisi sen, hän on vitun homo narsisti...</w:t>
      </w:r>
    </w:p>
    <w:p>
      <w:r>
        <w:rPr>
          <w:b/>
          <w:u w:val="single"/>
        </w:rPr>
        <w:t xml:space="preserve">102985</w:t>
      </w:r>
    </w:p>
    <w:p>
      <w:r>
        <w:t xml:space="preserve">1.</w:t>
      </w:r>
    </w:p>
    <w:p>
      <w:r>
        <w:rPr>
          <w:b/>
          <w:u w:val="single"/>
        </w:rPr>
        <w:t xml:space="preserve">102986</w:t>
      </w:r>
    </w:p>
    <w:p>
      <w:r>
        <w:t xml:space="preserve">2.</w:t>
        <w:tab/>
        <w:t xml:space="preserve">Miksi lähetät kuvia preerianjuntista norjalaisen pakanuuden ryhmässä? Jos et ole kumouksellinen, estetiikkavalintasi on lievästi sanottuna kyseenalainen.</w:t>
      </w:r>
    </w:p>
    <w:p>
      <w:r>
        <w:rPr>
          <w:b/>
          <w:u w:val="single"/>
        </w:rPr>
        <w:t xml:space="preserve">102987</w:t>
      </w:r>
    </w:p>
    <w:p>
      <w:r>
        <w:t xml:space="preserve">3.</w:t>
        <w:tab/>
        <w:tab/>
        <w:t xml:space="preserve">Itke kovempaa ergi homo!</w:t>
      </w:r>
    </w:p>
    <w:p>
      <w:r>
        <w:rPr>
          <w:b/>
          <w:u w:val="single"/>
        </w:rPr>
        <w:t xml:space="preserve">102988</w:t>
      </w:r>
    </w:p>
    <w:p>
      <w:r>
        <w:t xml:space="preserve">1. Tory-ministerit harkitsevat uutta kapinaa Mayn viimeisimpiä myönnytyksiä vastaan Theresa May on mahdollisesti joutumassa uuteen Tory-kabinettikapinaan, kun huoli siitä, että hän aikoo lukita Yhdistyneen kuningaskunnan tulliliittoon Euroopan unionin (EU) kanssa rajoittamattomaksi ajaksi, kasvaa.  Jotkut brexit-myönteiset kabinettiministerit allekirjoittivat vastahakoisesti pääministerin Chequersin brexit-suunnitelman eivätkä odottaneet, että May tekisi niin paljon uusia myönnytyksiä blokille.   Lähteet ovat myös väittäneet tällä viikolla, että May voisi pitää Britannian sidottuna blokin rajoittaviin ympäristö- ja työlainsäädäntöihin ja -määräyksiin.  EU on johdonmukaisesti estänyt Britannian yritykset sopia päättymisajankohdasta "backstopille", joka pitää koko Britannian tulliliitossa, ja nyt monet konservatiivien brexitin kannattajat väittävät, ettei mahdollisesti rajoittamatonta aikataulua voida hyväksyä, BBC kertoo.   Kabinetin ministerit, kuten kauppaministeri Liam Fox, ympäristöministeri Michael Gove, Brexit-ministeri Dominic Raab ja ulkoministeri Jeremy Hunt, ovat tiettävästi ilmaisseet huolensa.   Alahuoneen johtaja Andrea Leadsomin kerrotaan "harkitsevan tarkkaan, voisiko hän suostua tällaiseen kompromissiin", ja BBC väittää, että hän voisi erota.   Lähteiden mukaan EU on nyt valmis hyväksymään Mayn ehdotuksen, jonka mukaan koko Britannia pysyisi tulliliitossa Brexitin ja siirtymäkauden jälkeen.   Ainoa toinen vaihtoehto, jota he ovat tarjonneet Yhdistyneelle kuningaskunnalle, on Pohjois-Irlannin pitäminen tulliliitossa ja Yhdistyneen kuningaskunnan jakaminen Irlanninmerellä tehtävillä tarkastuksilla - minkä demokraattinen unionistipuolue (DUP) on torjunut jyrkästi.   DUP tukee Mayn vähemmistöhallitusta, ja keskiviikkona se uhkasi äänestää talousarvion alas ja siirtyä kaatamaan hallituksen, jos pääministeri rikkoo heidän brexit-"punaisia linjojaan".   Tiistaina entinen brexit-ministeri Steve Baker sanoi, että jopa 80 konservatiivien kansanedustajaa harkitsee äänestävänsä pääministerin "puoliksi puoliksi pois Chequersin [brexit]-sopimusta" vastaan.   Tunnettu brexitisti sanoi, että ainakin 40 kansanedustajaa äänestää Theresa Mayn sopimusta vastaan, vaikka hallitus käyttäisi "kaikkia mahdollisia tekniikoita" suostutellakseen tai pakottaakseen kansanedustajat noudattamaan puolueen linjaa.   Hänen entinen pomonsa David Davis, joka erosi samaan aikaan, kirjoitti myös konservatiivien kansanedustajille varoittaen "hirvittävistä" vaalivaikutuksista, jos May jatkaa Chequers-suunnitelman ajamista. https://www.breitbart.com/london/2018/10/12/tory-minister-consider-fresh-rebellion-may-latest-concessions/.</w:t>
      </w:r>
    </w:p>
    <w:p>
      <w:r>
        <w:rPr>
          <w:b/>
          <w:u w:val="single"/>
        </w:rPr>
        <w:t xml:space="preserve">102989</w:t>
      </w:r>
    </w:p>
    <w:p>
      <w:r>
        <w:t xml:space="preserve">2.</w:t>
        <w:tab/>
        <w:t xml:space="preserve">Vitun kansanedustajien on kerrankin kasvatettava itselleen pari palkallisessa elämässään ja kaadettava tämä petollinen kusipää.  Universal Credit -juttu on jälleen yksi iso esimerkki hallituksen välinpitämättömästä asenteesta, he pakottavat sen läpi - ongelmat ja kaikki, millään ihmisten haluamalla ei ole enää väliä, se on sitä mitä eliitti haluaa, eli että olette köyhiä ikuisesti.</w:t>
      </w:r>
    </w:p>
    <w:p>
      <w:r>
        <w:rPr>
          <w:b/>
          <w:u w:val="single"/>
        </w:rPr>
        <w:t xml:space="preserve">102990</w:t>
      </w:r>
    </w:p>
    <w:p>
      <w:r>
        <w:t xml:space="preserve">1. Musta mies ampuu kuoliaaksi valkoisen collegen tytön https://www.foxnews.com/us/university-of-utah-student-killed-outside-dorm-identified-gunman-found-dead</w:t>
      </w:r>
    </w:p>
    <w:p>
      <w:r>
        <w:rPr>
          <w:b/>
          <w:u w:val="single"/>
        </w:rPr>
        <w:t xml:space="preserve">102991</w:t>
      </w:r>
    </w:p>
    <w:p>
      <w:r>
        <w:t xml:space="preserve">2.</w:t>
        <w:tab/>
        <w:t xml:space="preserve">tämä huimapäinen muija, seurusteli tämän vesimelonia syövän, laiskaperseisen, tietämättömän, kelvottoman, kelvottoman, tyhmän, kamaa syövän, rasistisen vitun neekerin kanssa</w:t>
      </w:r>
    </w:p>
    <w:p>
      <w:r>
        <w:rPr>
          <w:b/>
          <w:u w:val="single"/>
        </w:rPr>
        <w:t xml:space="preserve">102992</w:t>
      </w:r>
    </w:p>
    <w:p>
      <w:r>
        <w:t xml:space="preserve">1. TUNNISTETTU: Paljastamme miehen, joka potkaisi roundhouse-potkulla elämänmyönteistä johtajaa | @HumanDefenseINI http://humandefense.com/identified-man-who-roundhouse-kicked-pro-life-leader/?utm_campaign=shareaholic&amp;utm_medium=twitter&amp;utm_source=socialnetwork http://humandefense.com/identified-man-who-roundhouse-kicked-pro-life-leader/?utm_campaign=shareaholic&amp;utm_medium=twitter&amp;utm_source=socialnetwork</w:t>
      </w:r>
    </w:p>
    <w:p>
      <w:r>
        <w:rPr>
          <w:b/>
          <w:u w:val="single"/>
        </w:rPr>
        <w:t xml:space="preserve">102993</w:t>
      </w:r>
    </w:p>
    <w:p>
      <w:r>
        <w:t xml:space="preserve">2.</w:t>
        <w:tab/>
        <w:t xml:space="preserve">Mikä hintti soyboy. Ei voinut kiusata miestä, piti potkia naista. Vau, vaatii paljon rohkeutta - mangina betacuck - kiusata jotakuta heikompaa kuin sinä. Hänen jumalansa saatana ei taida suojella sitä pikku paskiaista potkuilta.</w:t>
      </w:r>
    </w:p>
    <w:p>
      <w:r>
        <w:rPr>
          <w:b/>
          <w:u w:val="single"/>
        </w:rPr>
        <w:t xml:space="preserve">102994</w:t>
      </w:r>
    </w:p>
    <w:p>
      <w:r>
        <w:t xml:space="preserve">3.</w:t>
        <w:tab/>
        <w:tab/>
        <w:t xml:space="preserve">Jos kiinnität huomiota, noin 100 prosenttia luusereista, jotka yrittävät pelotella muita, valitsevat jonkun, jonka he kokevat itseään heikommaksi.</w:t>
      </w:r>
    </w:p>
    <w:p>
      <w:r>
        <w:rPr>
          <w:b/>
          <w:u w:val="single"/>
        </w:rPr>
        <w:t xml:space="preserve">102995</w:t>
      </w:r>
    </w:p>
    <w:p>
      <w:r>
        <w:t xml:space="preserve">1. homo</w:t>
      </w:r>
    </w:p>
    <w:p>
      <w:r>
        <w:rPr>
          <w:b/>
          <w:u w:val="single"/>
        </w:rPr>
        <w:t xml:space="preserve">102996</w:t>
      </w:r>
    </w:p>
    <w:p>
      <w:r>
        <w:t xml:space="preserve">1. Maailma tuomitsee Ison-Britannian islamilaisen apologeetan alistuvan homohallituksen.   #iamsoldierx https://www.youtube.com/watch?v=llhhJUVlj-M</w:t>
      </w:r>
    </w:p>
    <w:p>
      <w:r>
        <w:rPr>
          <w:b/>
          <w:u w:val="single"/>
        </w:rPr>
        <w:t xml:space="preserve">102997</w:t>
      </w:r>
    </w:p>
    <w:p>
      <w:r>
        <w:t xml:space="preserve">1. https://youtu.be/BHnI4Mbv2sU?t=4</w:t>
      </w:r>
    </w:p>
    <w:p>
      <w:r>
        <w:rPr>
          <w:b/>
          <w:u w:val="single"/>
        </w:rPr>
        <w:t xml:space="preserve">102998</w:t>
      </w:r>
    </w:p>
    <w:p>
      <w:r>
        <w:t xml:space="preserve">2.</w:t>
        <w:tab/>
        <w:t xml:space="preserve">FAGGOT</w:t>
      </w:r>
    </w:p>
    <w:p>
      <w:r>
        <w:rPr>
          <w:b/>
          <w:u w:val="single"/>
        </w:rPr>
        <w:t xml:space="preserve">102999</w:t>
      </w:r>
    </w:p>
    <w:p>
      <w:r>
        <w:t xml:space="preserve">3.</w:t>
        <w:tab/>
        <w:tab/>
        <w:t xml:space="preserve">Painu vittuun, hintti neekeri</w:t>
      </w:r>
    </w:p>
    <w:p>
      <w:r>
        <w:rPr>
          <w:b/>
          <w:u w:val="single"/>
        </w:rPr>
        <w:t xml:space="preserve">103000</w:t>
      </w:r>
    </w:p>
    <w:p>
      <w:r>
        <w:t xml:space="preserve">1. Sananvapaudella on hintansa. Mutta kuten sanoin, jos et aktiivisesti muuta mielipiteitä, tämä paska on valtavaa ajanhukkaa. Kohdata heidät. Siitä tulee rumaa, kuten viha aina on. Mykistäkää, jos on pakko. Jossain vaiheessa he vihaavat tyhjään kaikukammioon. Kristus on juutalainen. Hän opetti synagogissa. He kutsuivat häntä rabbiksi.</w:t>
      </w:r>
    </w:p>
    <w:p>
      <w:r>
        <w:rPr>
          <w:b/>
          <w:u w:val="single"/>
        </w:rPr>
        <w:t xml:space="preserve">103001</w:t>
      </w:r>
    </w:p>
    <w:p>
      <w:r>
        <w:t xml:space="preserve">2.</w:t>
        <w:tab/>
        <w:t xml:space="preserve">Minusta on aina hassua, kun ihmiset, jotka juoksentelevat ympäriinsä varoittaen kaikkia "mykistämään natsit", kääntyvät ympäri ja puhuvat siitä, että olemme kaikukammiossa.</w:t>
      </w:r>
    </w:p>
    <w:p>
      <w:r>
        <w:rPr>
          <w:b/>
          <w:u w:val="single"/>
        </w:rPr>
        <w:t xml:space="preserve">103002</w:t>
      </w:r>
    </w:p>
    <w:p>
      <w:r>
        <w:t xml:space="preserve">3.</w:t>
        <w:tab/>
        <w:tab/>
        <w:t xml:space="preserve">Avatarisi on ilkeä ja paha muistutus siitä, että ihmiset murhasivat ihmisiä ja käyttivät heidän ihoaan kuin eläinten nahkaa koristamaan kotiaan. Olet loukussa toisenlaisessa kaikukammiossa. Ja nyt olet myös mykistynyt. Pahuutta ei voi asettaa pöydän päähän. Viha on pahuutta.</w:t>
      </w:r>
    </w:p>
    <w:p>
      <w:r>
        <w:rPr>
          <w:b/>
          <w:u w:val="single"/>
        </w:rPr>
        <w:t xml:space="preserve">103003</w:t>
      </w:r>
    </w:p>
    <w:p>
      <w:r>
        <w:t xml:space="preserve">4.</w:t>
        <w:tab/>
        <w:tab/>
        <w:tab/>
        <w:t xml:space="preserve">Kuulostat homolta, joka kutsuu Zogin hallinnon sinistä puoliskoa "DUMBOCRATS"-nimellä ja masturboi ajatukselle R. Lee Ermeyn hahmosta Full Metal Jacketista, joka nai filippiiniläistä vaimoasi.</w:t>
      </w:r>
    </w:p>
    <w:p>
      <w:r>
        <w:rPr>
          <w:b/>
          <w:u w:val="single"/>
        </w:rPr>
        <w:t xml:space="preserve">103004</w:t>
      </w:r>
    </w:p>
    <w:p>
      <w:r>
        <w:t xml:space="preserve">1. LUE TOINEN KIRJA!    #Suolavasemmisto #JusticeKavanaugh</w:t>
      </w:r>
    </w:p>
    <w:p>
      <w:r>
        <w:rPr>
          <w:b/>
          <w:u w:val="single"/>
        </w:rPr>
        <w:t xml:space="preserve">103005</w:t>
      </w:r>
    </w:p>
    <w:p>
      <w:r>
        <w:t xml:space="preserve">2.</w:t>
        <w:tab/>
        <w:t xml:space="preserve">Rakastin ennen Harry Potteria, mutta tämä jatkuva typerä kirjojen käyttö viittauksena todelliseen poliittiseen keskusteluun on niin jälkeenjäänyttä, että häpeän sitä, että olen lukenut niitä.</w:t>
      </w:r>
    </w:p>
    <w:p>
      <w:r>
        <w:rPr>
          <w:b/>
          <w:u w:val="single"/>
        </w:rPr>
        <w:t xml:space="preserve">103006</w:t>
      </w:r>
    </w:p>
    <w:p>
      <w:r>
        <w:t xml:space="preserve">1. Obamas gonna Obama 🙄 http://www.theamericanmirror.com/i-got-a-lot-to-say-obama-refers-to-himself-92-times-during-38-minute-nv-speech/ ...</w:t>
      </w:r>
    </w:p>
    <w:p>
      <w:r>
        <w:rPr>
          <w:b/>
          <w:u w:val="single"/>
        </w:rPr>
        <w:t xml:space="preserve">103007</w:t>
      </w:r>
    </w:p>
    <w:p>
      <w:r>
        <w:t xml:space="preserve">2.</w:t>
        <w:tab/>
        <w:t xml:space="preserve">puoli-neekeri-muzzi-homo. ahahahahahhahhahhahahhahahhahahhahahahahahahahaa</w:t>
      </w:r>
    </w:p>
    <w:p>
      <w:r>
        <w:rPr>
          <w:b/>
          <w:u w:val="single"/>
        </w:rPr>
        <w:t xml:space="preserve">103008</w:t>
      </w:r>
    </w:p>
    <w:p>
      <w:r>
        <w:t xml:space="preserve">1. Rotu on sokea</w:t>
      </w:r>
    </w:p>
    <w:p>
      <w:r>
        <w:rPr>
          <w:b/>
          <w:u w:val="single"/>
        </w:rPr>
        <w:t xml:space="preserve">103009</w:t>
      </w:r>
    </w:p>
    <w:p>
      <w:r>
        <w:t xml:space="preserve">2.</w:t>
        <w:tab/>
        <w:t xml:space="preserve">Näen jalkakäytäväapinoita... neekeristä, jonka älykkyysosamäärä on 80, ei saa insinööriä tai lääkäriä... anteeksi!</w:t>
      </w:r>
    </w:p>
    <w:p>
      <w:r>
        <w:rPr>
          <w:b/>
          <w:u w:val="single"/>
        </w:rPr>
        <w:t xml:space="preserve">103010</w:t>
      </w:r>
    </w:p>
    <w:p>
      <w:r>
        <w:t xml:space="preserve">1. Uusi liian Jeong olla jälkeenjäänyt</w:t>
      </w:r>
    </w:p>
    <w:p>
      <w:r>
        <w:rPr>
          <w:b/>
          <w:u w:val="single"/>
        </w:rPr>
        <w:t xml:space="preserve">103011</w:t>
      </w:r>
    </w:p>
    <w:p>
      <w:r>
        <w:t xml:space="preserve">2.</w:t>
        <w:tab/>
        <w:t xml:space="preserve">Oletko kuullut Etelä-Korean kauneuskilpailun voittajasta? En minäkään.</w:t>
      </w:r>
    </w:p>
    <w:p>
      <w:r>
        <w:rPr>
          <w:b/>
          <w:u w:val="single"/>
        </w:rPr>
        <w:t xml:space="preserve">103012</w:t>
      </w:r>
    </w:p>
    <w:p>
      <w:r>
        <w:t xml:space="preserve">1.</w:t>
      </w:r>
    </w:p>
    <w:p>
      <w:r>
        <w:rPr>
          <w:b/>
          <w:u w:val="single"/>
        </w:rPr>
        <w:t xml:space="preserve">103013</w:t>
      </w:r>
    </w:p>
    <w:p>
      <w:r>
        <w:t xml:space="preserve">2.</w:t>
        <w:tab/>
        <w:t xml:space="preserve">Tämän nartun on lähdettävä. Se ämmä on pahempi kuin McStain. Olen 35 vuotta Alaskassa asunut, ja hänen isänsä (joka antoi hänelle paikan) pitäisi tulla esiin kiven alta ja puhua. Hän on mennyttä täällä. Muuten hänen vastaajaansa DC:ssä on täynnä. Kuvitelkaa.</w:t>
      </w:r>
    </w:p>
    <w:p>
      <w:r>
        <w:rPr>
          <w:b/>
          <w:u w:val="single"/>
        </w:rPr>
        <w:t xml:space="preserve">103014</w:t>
      </w:r>
    </w:p>
    <w:p>
      <w:r>
        <w:t xml:space="preserve">1. Chelsea Handler: Handler: Valkoisen etuoikeuteni saa minut tuntemaan itseni "hyvin ällöttäväksi" https://www.breitbart.com/entertainment/2018/10/20/chelsea-handler-my-white-privilege-makes-me-feel-very-gross/ https://www.breitbart.com/entertainment/2018/10/20/chelsea-handler-my-white-privilege-makes-me-feel-very-gross/</w:t>
      </w:r>
    </w:p>
    <w:p>
      <w:r>
        <w:rPr>
          <w:b/>
          <w:u w:val="single"/>
        </w:rPr>
        <w:t xml:space="preserve">103015</w:t>
      </w:r>
    </w:p>
    <w:p>
      <w:r>
        <w:t xml:space="preserve">2.</w:t>
        <w:tab/>
        <w:t xml:space="preserve">Pudota se kusipää tervasäiliöön....Katsotaan, voiko se paremmin olla neekeri.</w:t>
      </w:r>
    </w:p>
    <w:p>
      <w:r>
        <w:rPr>
          <w:b/>
          <w:u w:val="single"/>
        </w:rPr>
        <w:t xml:space="preserve">103016</w:t>
      </w:r>
    </w:p>
    <w:p>
      <w:r>
        <w:t xml:space="preserve">1. Vihaan tätä CUNTia intohimolla!</w:t>
      </w:r>
    </w:p>
    <w:p>
      <w:r>
        <w:rPr>
          <w:b/>
          <w:u w:val="single"/>
        </w:rPr>
        <w:t xml:space="preserve">103017</w:t>
      </w:r>
    </w:p>
    <w:p>
      <w:r>
        <w:t xml:space="preserve">1. Vasemmistolainen koomikko Kathy Griffin esitti uhrikorttia sen jälkeen, kun hän joutui erään esityksensä aikana välikohtauksen kohteeksi, jossa kysyttiin, miksei hän ole koskaan ilmoittanut pedofiiliveljestään viranomaisille. 🤔 Raportti: https://www.infowars.com/kathy-griffin-snaps-on-twitter-freaks-out-after-heckler-asks-about-pedophile-brother/ #infowars #HollywoodIsDead</w:t>
      </w:r>
    </w:p>
    <w:p>
      <w:r>
        <w:rPr>
          <w:b/>
          <w:u w:val="single"/>
        </w:rPr>
        <w:t xml:space="preserve">103018</w:t>
      </w:r>
    </w:p>
    <w:p>
      <w:r>
        <w:t xml:space="preserve">2.</w:t>
        <w:tab/>
        <w:t xml:space="preserve">rofl! Hän on kusipää</w:t>
      </w:r>
    </w:p>
    <w:p>
      <w:r>
        <w:rPr>
          <w:b/>
          <w:u w:val="single"/>
        </w:rPr>
        <w:t xml:space="preserve">103019</w:t>
      </w:r>
    </w:p>
    <w:p>
      <w:r>
        <w:t xml:space="preserve">1. https://www.barnhardt.biz/2018/10/06/gay-gym-cruising-cardinal-tobins-nighty-night-baby-i-love-you-sodomy-partner-is-the-italian-actor-that-is-playing-john-the-baptist/</w:t>
      </w:r>
    </w:p>
    <w:p>
      <w:r>
        <w:rPr>
          <w:b/>
          <w:u w:val="single"/>
        </w:rPr>
        <w:t xml:space="preserve">103020</w:t>
      </w:r>
    </w:p>
    <w:p>
      <w:r>
        <w:t xml:space="preserve">2.</w:t>
        <w:tab/>
        <w:t xml:space="preserve">@HERALDofYAH @Screw-z-jews @blazinherb @Escoffier @lostpassword @JonKragen - "Sanon teille, nämä homot nauttivat jumalanpilkasta. Pistää todella miettimään, onko Tobin yksi satanisteista. Hinttinäyttelijä voi kiristää Tobinilta paskat pihalle ja saa elää Tobinin rikollisesta kiskonnasta, jossa hän kavaltaa arkkihiippakunnan ja Vatikaanin tuloja".".</w:t>
      </w:r>
    </w:p>
    <w:p>
      <w:r>
        <w:rPr>
          <w:b/>
          <w:u w:val="single"/>
        </w:rPr>
        <w:t xml:space="preserve">103021</w:t>
      </w:r>
    </w:p>
    <w:p>
      <w:r>
        <w:t xml:space="preserve">3.</w:t>
        <w:tab/>
        <w:tab/>
        <w:t xml:space="preserve">Se, mitä tässä artikkelissa tapahtuu, ei ole paljon häiritsevämpää, ei edes katolisen kirkon kannalta.</w:t>
      </w:r>
    </w:p>
    <w:p>
      <w:r>
        <w:rPr>
          <w:b/>
          <w:u w:val="single"/>
        </w:rPr>
        <w:t xml:space="preserve">103022</w:t>
      </w:r>
    </w:p>
    <w:p>
      <w:r>
        <w:t xml:space="preserve">1.</w:t>
      </w:r>
    </w:p>
    <w:p>
      <w:r>
        <w:rPr>
          <w:b/>
          <w:u w:val="single"/>
        </w:rPr>
        <w:t xml:space="preserve">103023</w:t>
      </w:r>
    </w:p>
    <w:p>
      <w:r>
        <w:t xml:space="preserve">2.</w:t>
        <w:tab/>
        <w:t xml:space="preserve">Pidän hänestä! Aivot ja luultavasti myös kuuma narttu!  Palkitsen hänet viikonlopun hieronnalla ja cunnilinguksella!</w:t>
      </w:r>
    </w:p>
    <w:p>
      <w:r>
        <w:rPr>
          <w:b/>
          <w:u w:val="single"/>
        </w:rPr>
        <w:t xml:space="preserve">103024</w:t>
      </w:r>
    </w:p>
    <w:p>
      <w:r>
        <w:t xml:space="preserve">1. Valkoinen kaveri kohtaa mustan Trumpin kannattajan MAGA-hatusta ja lyö sen pois hänen päästään! Tämä on pahoinpitelyä.   Tämä kaveri on tunnistettava ennen kuin hän todella satuttaa jotakuta!   Entinen demarialainen latino https://twitter.com/i/status/1055452909515632640 ....   Ja katsokaa kaikkia tyhmiä, jotka katsovat, mutta eivät tee MITÄÄN.   TÄMÄ suututtaa minua yhtä paljon kuin HÄIRIÖ.</w:t>
      </w:r>
    </w:p>
    <w:p>
      <w:r>
        <w:rPr>
          <w:b/>
          <w:u w:val="single"/>
        </w:rPr>
        <w:t xml:space="preserve">103025</w:t>
      </w:r>
    </w:p>
    <w:p>
      <w:r>
        <w:t xml:space="preserve">2.</w:t>
        <w:tab/>
        <w:t xml:space="preserve">Minä: "Neekerit hyökkäävät rangaistuksetta valkoisten Trumpin kannattajien kimppuun, jotka ilmaisevat Trump-myönteisiä mielipiteitään neekerikaupungeissa. Tässä on X,Y,Z esimerkki...   MAGA-koalitio: MAGAthot: "yawn" &gt;Based nigger saa MAGA-hattu tyrmättyä Twitterin spick MAGAthot: "Tämä on pahoinpitely!" &gt;Syyllisen jahtaaminen sosiaalisessa mediassa alkaa Y'all deserve to get raped by neekerit.</w:t>
      </w:r>
    </w:p>
    <w:p>
      <w:r>
        <w:rPr>
          <w:b/>
          <w:u w:val="single"/>
        </w:rPr>
        <w:t xml:space="preserve">103026</w:t>
      </w:r>
    </w:p>
    <w:p>
      <w:r>
        <w:t xml:space="preserve">1. Toivottavasti se on se kusipää Richard Branson. https://pressgazette.co.uk/telegraph-gagged-by-injunction-granted-to-leading-british-businessman-facing-sexual-harassment-allegations-from-staff/.</w:t>
      </w:r>
    </w:p>
    <w:p>
      <w:r>
        <w:rPr>
          <w:b/>
          <w:u w:val="single"/>
        </w:rPr>
        <w:t xml:space="preserve">103027</w:t>
      </w:r>
    </w:p>
    <w:p>
      <w:r>
        <w:t xml:space="preserve">2.</w:t>
        <w:tab/>
        <w:t xml:space="preserve">Hän tai vitun Dyson.</w:t>
      </w:r>
    </w:p>
    <w:p>
      <w:r>
        <w:rPr>
          <w:b/>
          <w:u w:val="single"/>
        </w:rPr>
        <w:t xml:space="preserve">103028</w:t>
      </w:r>
    </w:p>
    <w:p>
      <w:r>
        <w:t xml:space="preserve">3.</w:t>
        <w:tab/>
        <w:tab/>
        <w:t xml:space="preserve">Bransoniin on kohdistunut useita seksuaalista hyväksikäyttöä ja häirintää koskevia väitteitä, joista on vaiettu.</w:t>
      </w:r>
    </w:p>
    <w:p>
      <w:r>
        <w:rPr>
          <w:b/>
          <w:u w:val="single"/>
        </w:rPr>
        <w:t xml:space="preserve">103029</w:t>
      </w:r>
    </w:p>
    <w:p>
      <w:r>
        <w:t xml:space="preserve">4.</w:t>
        <w:tab/>
        <w:tab/>
        <w:t xml:space="preserve">En tiennyt sitä. Se ei yllätä minua. Tuollaiset tyypit yleensä tekevät niin.</w:t>
      </w:r>
    </w:p>
    <w:p>
      <w:r>
        <w:rPr>
          <w:b/>
          <w:u w:val="single"/>
        </w:rPr>
        <w:t xml:space="preserve">103030</w:t>
      </w:r>
    </w:p>
    <w:p>
      <w:r>
        <w:t xml:space="preserve">5.</w:t>
        <w:tab/>
        <w:t xml:space="preserve">Richard Branson on raiskaaja</w:t>
      </w:r>
    </w:p>
    <w:p>
      <w:r>
        <w:rPr>
          <w:b/>
          <w:u w:val="single"/>
        </w:rPr>
        <w:t xml:space="preserve">103031</w:t>
      </w:r>
    </w:p>
    <w:p>
      <w:r>
        <w:t xml:space="preserve">6.</w:t>
        <w:tab/>
        <w:t xml:space="preserve">Oli jo aikakin, että hän sai ansionsa mukaan...   😄</w:t>
      </w:r>
    </w:p>
    <w:p>
      <w:r>
        <w:rPr>
          <w:b/>
          <w:u w:val="single"/>
        </w:rPr>
        <w:t xml:space="preserve">103032</w:t>
      </w:r>
    </w:p>
    <w:p>
      <w:r>
        <w:t xml:space="preserve">1. Kun gab sulkeutuu, minne olemme menossa?</w:t>
      </w:r>
    </w:p>
    <w:p>
      <w:r>
        <w:rPr>
          <w:b/>
          <w:u w:val="single"/>
        </w:rPr>
        <w:t xml:space="preserve">103033</w:t>
      </w:r>
    </w:p>
    <w:p>
      <w:r>
        <w:t xml:space="preserve">2.</w:t>
        <w:tab/>
        <w:t xml:space="preserve">Kansallissosialistit täällä hiljentävät äänemme kiitos natsit olette suurin joukko homoja jotka paskovat kaiken hyvän ja kunnollisen päälle jokainen teistä saisi hävetä mitä kusipäitä te todella olette🖕</w:t>
      </w:r>
    </w:p>
    <w:p>
      <w:r>
        <w:rPr>
          <w:b/>
          <w:u w:val="single"/>
        </w:rPr>
        <w:t xml:space="preserve">103034</w:t>
      </w:r>
    </w:p>
    <w:p>
      <w:r>
        <w:t xml:space="preserve">3.</w:t>
        <w:tab/>
        <w:tab/>
        <w:t xml:space="preserve">Oletko lukenut aikajanasi?</w:t>
      </w:r>
    </w:p>
    <w:p>
      <w:r>
        <w:rPr>
          <w:b/>
          <w:u w:val="single"/>
        </w:rPr>
        <w:t xml:space="preserve">103035</w:t>
      </w:r>
    </w:p>
    <w:p>
      <w:r>
        <w:t xml:space="preserve">4.</w:t>
        <w:tab/>
        <w:tab/>
        <w:tab/>
        <w:t xml:space="preserve">Minun ei tarvitse lukea aikajanaani, koska tiedän, mitä sanoin, mutta luin juuri sinun aikajanasi ja olet kansallissosialisti ja olen nyt kusipää.</w:t>
      </w:r>
    </w:p>
    <w:p>
      <w:r>
        <w:rPr>
          <w:b/>
          <w:u w:val="single"/>
        </w:rPr>
        <w:t xml:space="preserve">103036</w:t>
      </w:r>
    </w:p>
    <w:p>
      <w:r>
        <w:t xml:space="preserve">5.</w:t>
        <w:tab/>
        <w:tab/>
        <w:tab/>
        <w:tab/>
        <w:t xml:space="preserve">Boom on boomer.</w:t>
      </w:r>
    </w:p>
    <w:p>
      <w:r>
        <w:rPr>
          <w:b/>
          <w:u w:val="single"/>
        </w:rPr>
        <w:t xml:space="preserve">103037</w:t>
      </w:r>
    </w:p>
    <w:p>
      <w:r>
        <w:t xml:space="preserve">6.</w:t>
      </w:r>
    </w:p>
    <w:p>
      <w:r>
        <w:rPr>
          <w:b/>
          <w:u w:val="single"/>
        </w:rPr>
        <w:t xml:space="preserve">103038</w:t>
      </w:r>
    </w:p>
    <w:p>
      <w:r>
        <w:t xml:space="preserve">7.</w:t>
        <w:tab/>
        <w:tab/>
        <w:tab/>
        <w:tab/>
        <w:tab/>
        <w:t xml:space="preserve">88</w:t>
      </w:r>
    </w:p>
    <w:p>
      <w:r>
        <w:rPr>
          <w:b/>
          <w:u w:val="single"/>
        </w:rPr>
        <w:t xml:space="preserve">103039</w:t>
      </w:r>
    </w:p>
    <w:p>
      <w:r>
        <w:t xml:space="preserve">1. Jep, yksi afroamerikkalainen neekeri vähemmän. Hän on pölyttymässä tekemässä sitä, mitä osaa parhaiten, ryöstelemässä kuin neekeri, joka hän on... oli... https://www.foxnews.com/us/would-be-looter-in-hurricane-michael-ravaged-florida-shot-killed-after-trying-to-steal-law-enforcement-vehicle-report.</w:t>
      </w:r>
    </w:p>
    <w:p>
      <w:r>
        <w:rPr>
          <w:b/>
          <w:u w:val="single"/>
        </w:rPr>
        <w:t xml:space="preserve">103040</w:t>
      </w:r>
    </w:p>
    <w:p>
      <w:r>
        <w:t xml:space="preserve">2.</w:t>
        <w:tab/>
        <w:t xml:space="preserve">dinn do nuffin</w:t>
      </w:r>
    </w:p>
    <w:p>
      <w:r>
        <w:rPr>
          <w:b/>
          <w:u w:val="single"/>
        </w:rPr>
        <w:t xml:space="preserve">103041</w:t>
      </w:r>
    </w:p>
    <w:p>
      <w:r>
        <w:t xml:space="preserve">1.</w:t>
      </w:r>
    </w:p>
    <w:p>
      <w:r>
        <w:rPr>
          <w:b/>
          <w:u w:val="single"/>
        </w:rPr>
        <w:t xml:space="preserve">103042</w:t>
      </w:r>
    </w:p>
    <w:p>
      <w:r>
        <w:t xml:space="preserve">2.</w:t>
        <w:tab/>
        <w:t xml:space="preserve">3 vuotta sitten se ääliö, joka järjesti nämä, asui Valkoisessa talossa Mick Mulkun kanssa!</w:t>
      </w:r>
    </w:p>
    <w:p>
      <w:r>
        <w:rPr>
          <w:b/>
          <w:u w:val="single"/>
        </w:rPr>
        <w:t xml:space="preserve">103043</w:t>
      </w:r>
    </w:p>
    <w:p>
      <w:r>
        <w:t xml:space="preserve">1. Joe Biden: Trumpin kannattajilla on "kulttimainen omistautuminen" | Breitbart https://kek.gg/u/dM7V</w:t>
      </w:r>
    </w:p>
    <w:p>
      <w:r>
        <w:rPr>
          <w:b/>
          <w:u w:val="single"/>
        </w:rPr>
        <w:t xml:space="preserve">103044</w:t>
      </w:r>
    </w:p>
    <w:p>
      <w:r>
        <w:t xml:space="preserve">2.</w:t>
        <w:tab/>
        <w:t xml:space="preserve">Missä on muzzi, jolla on pakettiauto, kun sellaista tarvitaan?</w:t>
      </w:r>
    </w:p>
    <w:p>
      <w:r>
        <w:rPr>
          <w:b/>
          <w:u w:val="single"/>
        </w:rPr>
        <w:t xml:space="preserve">103045</w:t>
      </w:r>
    </w:p>
    <w:p>
      <w:r>
        <w:t xml:space="preserve">1. Cuck Boys ovat homoja.</w:t>
      </w:r>
    </w:p>
    <w:p>
      <w:r>
        <w:rPr>
          <w:b/>
          <w:u w:val="single"/>
        </w:rPr>
        <w:t xml:space="preserve">103046</w:t>
      </w:r>
    </w:p>
    <w:p>
      <w:r>
        <w:t xml:space="preserve">2.</w:t>
        <w:tab/>
        <w:t xml:space="preserve">He tekevät muutakin kuin vain valittavat "muh juutalaisten sorrosta" ja muuta paskaa.</w:t>
      </w:r>
    </w:p>
    <w:p>
      <w:r>
        <w:rPr>
          <w:b/>
          <w:u w:val="single"/>
        </w:rPr>
        <w:t xml:space="preserve">103047</w:t>
      </w:r>
    </w:p>
    <w:p>
      <w:r>
        <w:t xml:space="preserve">3.</w:t>
        <w:tab/>
        <w:tab/>
        <w:t xml:space="preserve">#GOP on valheellisia johtajia, jotka ovat keskivasemmistolaisia #marxisteja. #AltRight on ainoa perinteinen perheyhteisöihin perustuva oikeisto.  Sait minut kieroon homo. Minulla on todellisia ihanteita. Mitä nyt CUNT????? https://www.youtube.com/watch?v=i5OpHFjbnKg</w:t>
      </w:r>
    </w:p>
    <w:p>
      <w:r>
        <w:rPr>
          <w:b/>
          <w:u w:val="single"/>
        </w:rPr>
        <w:t xml:space="preserve">103048</w:t>
      </w:r>
    </w:p>
    <w:p>
      <w:r>
        <w:t xml:space="preserve">4.</w:t>
        <w:tab/>
        <w:tab/>
        <w:tab/>
        <w:t xml:space="preserve">Lol, olet yhtä paha kuin sekopäinen liberaali.   Et ole 100-prosenttisesti samaa mieltä maailmankatsomuksestani, joten hyökkäät kimppuuni.</w:t>
      </w:r>
    </w:p>
    <w:p>
      <w:r>
        <w:rPr>
          <w:b/>
          <w:u w:val="single"/>
        </w:rPr>
        <w:t xml:space="preserve">103049</w:t>
      </w:r>
    </w:p>
    <w:p>
      <w:r>
        <w:t xml:space="preserve">5.</w:t>
        <w:tab/>
        <w:tab/>
        <w:tab/>
        <w:tab/>
        <w:t xml:space="preserve">Olet sellaisen väärän järjestelmän tukija, joka vaatii unohtamaan VISUAALISET vihjeet rotujen välisistä eroista jonkin HINDUN kaltaisen 'sisäisiin arvoihin' uskomisen hyväksi... VITUT ARVOISTA, PASKIAINEN. Neekerihöperöt luuserit.</w:t>
      </w:r>
    </w:p>
    <w:p>
      <w:r>
        <w:rPr>
          <w:b/>
          <w:u w:val="single"/>
        </w:rPr>
        <w:t xml:space="preserve">103050</w:t>
      </w:r>
    </w:p>
    <w:p>
      <w:r>
        <w:t xml:space="preserve">6.</w:t>
        <w:tab/>
        <w:tab/>
        <w:tab/>
        <w:tab/>
        <w:tab/>
        <w:t xml:space="preserve">Olet säälittävä ja heikko. Jos haluat syyttää jotakuta kansamme kansanmurhasta, katso peiliin.   "Vitut arvoistani" Et tiedä mitään arvoistani. Olet järkyttynyt siitä, että kommentoin "ylpeistä pojista", jotka potkivat kommareita paskaksi, kun sinä istut ruudun takana ja räpyttelet.</w:t>
      </w:r>
    </w:p>
    <w:p>
      <w:r>
        <w:rPr>
          <w:b/>
          <w:u w:val="single"/>
        </w:rPr>
        <w:t xml:space="preserve">103051</w:t>
      </w:r>
    </w:p>
    <w:p>
      <w:r>
        <w:t xml:space="preserve">7.</w:t>
        <w:tab/>
        <w:tab/>
        <w:tab/>
        <w:tab/>
        <w:tab/>
        <w:tab/>
        <w:t xml:space="preserve">Taas ... Ei ole käyttöä sinulle.</w:t>
      </w:r>
    </w:p>
    <w:p>
      <w:r>
        <w:rPr>
          <w:b/>
          <w:u w:val="single"/>
        </w:rPr>
        <w:t xml:space="preserve">103052</w:t>
      </w:r>
    </w:p>
    <w:p>
      <w:r>
        <w:t xml:space="preserve">8.</w:t>
        <w:tab/>
        <w:tab/>
        <w:tab/>
        <w:tab/>
        <w:tab/>
        <w:t xml:space="preserve">Olet idiootti. En kommentoinut mitään "ylpeiden poikien" kansalaisnationalismia.   Sinulla ei ole toimijuutta etkä pysty antamaan mitään valkoiseen kulttuuriin, koska et osaa olla pragmaattinen.</w:t>
      </w:r>
    </w:p>
    <w:p>
      <w:r>
        <w:rPr>
          <w:b/>
          <w:u w:val="single"/>
        </w:rPr>
        <w:t xml:space="preserve">103053</w:t>
      </w:r>
    </w:p>
    <w:p>
      <w:r>
        <w:t xml:space="preserve">9.</w:t>
        <w:tab/>
        <w:tab/>
        <w:tab/>
        <w:tab/>
        <w:tab/>
        <w:tab/>
        <w:t xml:space="preserve">Olette arvottomia, koska teillä ei ole mitään arvoja, jotka saatte läpi VÄKIVALLAN avulla. KUNTTI. Mene nyt vittuun nössö.</w:t>
      </w:r>
    </w:p>
    <w:p>
      <w:r>
        <w:rPr>
          <w:b/>
          <w:u w:val="single"/>
        </w:rPr>
        <w:t xml:space="preserve">103054</w:t>
      </w:r>
    </w:p>
    <w:p>
      <w:r>
        <w:t xml:space="preserve">1. TÄMÄ ON MEEMI, VALEUUTINEN. LÄHETÄ SE VASEMMALLE.   Dick Van Dyke [1925-2018] jätti juuri 59 miljoonaa dollaria Trump-säätiölle Testamentissaan Van Dyke määritteli, että "Bermudalla sijaitsevan talon kokonaismyyntiarvo lahjoitetaan Trump-säätiölle, jotta se voi auttaa heitä tehtävässään tehdä maasta ja maailmasta jälleen suuri".    ABC REPORTS https://tinyurl.com/y85fft9q</w:t>
      </w:r>
    </w:p>
    <w:p>
      <w:r>
        <w:rPr>
          <w:b/>
          <w:u w:val="single"/>
        </w:rPr>
        <w:t xml:space="preserve">103055</w:t>
      </w:r>
    </w:p>
    <w:p>
      <w:r>
        <w:t xml:space="preserve">2.</w:t>
        <w:tab/>
        <w:t xml:space="preserve">Dick Van Dyke ei ole kuollut! https://www.imdb.com/name/nm0001813/</w:t>
      </w:r>
    </w:p>
    <w:p>
      <w:r>
        <w:rPr>
          <w:b/>
          <w:u w:val="single"/>
        </w:rPr>
        <w:t xml:space="preserve">103056</w:t>
      </w:r>
    </w:p>
    <w:p>
      <w:r>
        <w:t xml:space="preserve">1. KUUNTELE:  https://knst.iheart.com/featured/garret-lewis/content/2018-10-08-nancy-pelosi-admits-wrap-up-smear-plan-used-against-kavanaugh/</w:t>
      </w:r>
    </w:p>
    <w:p>
      <w:r>
        <w:rPr>
          <w:b/>
          <w:u w:val="single"/>
        </w:rPr>
        <w:t xml:space="preserve">103057</w:t>
      </w:r>
    </w:p>
    <w:p>
      <w:r>
        <w:t xml:space="preserve">1. No...   Tämän jälkeen en enää koskaan osta Chobani-jogurttia.   #pakolainen #ihmisyys #jogurtti #CEO #eliitti #AmericaFirst #deportti #siirtolainen https://www.breitbart.com/big-government/2018/09/30/chobani-ceo-refugees-humanity-first/</w:t>
      </w:r>
    </w:p>
    <w:p>
      <w:r>
        <w:rPr>
          <w:b/>
          <w:u w:val="single"/>
        </w:rPr>
        <w:t xml:space="preserve">103058</w:t>
      </w:r>
    </w:p>
    <w:p>
      <w:r>
        <w:t xml:space="preserve">2.</w:t>
        <w:tab/>
        <w:t xml:space="preserve">En ole koskaan syönyt enkä tule koskaan syömään mitään, mihin persettä pyyhkivä muzzien käsi on koskenut. Voit tehdä oman jogurtin kotona. https://bestreviews.com/best-yogurt-makers.</w:t>
      </w:r>
    </w:p>
    <w:p>
      <w:r>
        <w:rPr>
          <w:b/>
          <w:u w:val="single"/>
        </w:rPr>
        <w:t xml:space="preserve">103059</w:t>
      </w:r>
    </w:p>
    <w:p>
      <w:r>
        <w:t xml:space="preserve">3.</w:t>
        <w:tab/>
        <w:tab/>
        <w:t xml:space="preserve">Chobani on roskaa. Se on pohjimmiltaan Yoplait, jonka ovat tehneet muslimi-syöpäläiset. Se on täynnä korkeafruktoosista maissisiirappia ja keinotekoisia makuaineita, ja ainoat elävät viljelmät, joita siinä todennäköisesti on, ovat ulosteperäisiä koliformisia bakteereja ja luoja tietää, mitä muuta likaisilta kuolemanpalvojilta, jotka työskentelevät tehtaassa pyyhkäistyään perseensä kädellä.</w:t>
      </w:r>
    </w:p>
    <w:p>
      <w:r>
        <w:rPr>
          <w:b/>
          <w:u w:val="single"/>
        </w:rPr>
        <w:t xml:space="preserve">103060</w:t>
      </w:r>
    </w:p>
    <w:p>
      <w:r>
        <w:t xml:space="preserve">4.</w:t>
        <w:tab/>
        <w:tab/>
        <w:tab/>
        <w:t xml:space="preserve">Kaikki, jotka ostavat elintarvikkeita näiltä kivikautisilta friikeiltä, vaarantavat oman henkensä. Kasvattakaa omia vihanneksia ja ostakaa lihanne suoraan paikallisilta tiloilta, opetelkaa säilömään ja säilömään.</w:t>
      </w:r>
    </w:p>
    <w:p>
      <w:r>
        <w:rPr>
          <w:b/>
          <w:u w:val="single"/>
        </w:rPr>
        <w:t xml:space="preserve">103061</w:t>
      </w:r>
    </w:p>
    <w:p>
      <w:r>
        <w:t xml:space="preserve">5.</w:t>
        <w:tab/>
        <w:tab/>
        <w:tab/>
        <w:t xml:space="preserve">omg... en tiennytkään.  Niin hyvä että joku kertoi minulle.  Yikes!</w:t>
      </w:r>
    </w:p>
    <w:p>
      <w:r>
        <w:rPr>
          <w:b/>
          <w:u w:val="single"/>
        </w:rPr>
        <w:t xml:space="preserve">103062</w:t>
      </w:r>
    </w:p>
    <w:p>
      <w:r>
        <w:t xml:space="preserve">6.</w:t>
        <w:tab/>
        <w:tab/>
        <w:tab/>
        <w:tab/>
        <w:t xml:space="preserve">Meidän olisi tutkittava yrityksiä, joilta ostamme, ja sopeuduttava niihin.</w:t>
      </w:r>
    </w:p>
    <w:p>
      <w:r>
        <w:rPr>
          <w:b/>
          <w:u w:val="single"/>
        </w:rPr>
        <w:t xml:space="preserve">103063</w:t>
      </w:r>
    </w:p>
    <w:p>
      <w:r>
        <w:t xml:space="preserve">7.</w:t>
        <w:tab/>
        <w:tab/>
        <w:tab/>
        <w:tab/>
        <w:tab/>
        <w:t xml:space="preserve">Meidän pitäisi kuunnella, mutta monet meistä eivät valitettavasti tee sitä😊.</w:t>
      </w:r>
    </w:p>
    <w:p>
      <w:r>
        <w:rPr>
          <w:b/>
          <w:u w:val="single"/>
        </w:rPr>
        <w:t xml:space="preserve">103064</w:t>
      </w:r>
    </w:p>
    <w:p>
      <w:r>
        <w:t xml:space="preserve">8.</w:t>
        <w:tab/>
        <w:tab/>
        <w:tab/>
        <w:tab/>
        <w:tab/>
        <w:tab/>
        <w:t xml:space="preserve">Olen tehnyt sitä jo vuosia, ei pidä luottaa keneenkään, jolla on kätensä elintarvikehuollossa.</w:t>
      </w:r>
    </w:p>
    <w:p>
      <w:r>
        <w:rPr>
          <w:b/>
          <w:u w:val="single"/>
        </w:rPr>
        <w:t xml:space="preserve">103065</w:t>
      </w:r>
    </w:p>
    <w:p>
      <w:r>
        <w:t xml:space="preserve">9.</w:t>
        <w:tab/>
        <w:tab/>
        <w:tab/>
        <w:tab/>
        <w:tab/>
        <w:tab/>
        <w:tab/>
        <w:t xml:space="preserve">Dean olet ennakoivampi kuin minä Elän hetkessä En huolehdi asioista, joita ei ole vielä tapahtunut Tiedän, että minun pitäisi muuttaa ajattelutapaani😊</w:t>
      </w:r>
    </w:p>
    <w:p>
      <w:r>
        <w:rPr>
          <w:b/>
          <w:u w:val="single"/>
        </w:rPr>
        <w:t xml:space="preserve">103066</w:t>
      </w:r>
    </w:p>
    <w:p>
      <w:r>
        <w:t xml:space="preserve">10.</w:t>
        <w:tab/>
        <w:tab/>
        <w:tab/>
        <w:tab/>
        <w:tab/>
        <w:tab/>
        <w:tab/>
        <w:tab/>
        <w:t xml:space="preserve">Sinä varmaan tykkäät elää villisti.😊</w:t>
      </w:r>
    </w:p>
    <w:p>
      <w:r>
        <w:rPr>
          <w:b/>
          <w:u w:val="single"/>
        </w:rPr>
        <w:t xml:space="preserve">103067</w:t>
      </w:r>
    </w:p>
    <w:p>
      <w:r>
        <w:t xml:space="preserve">11.</w:t>
        <w:tab/>
        <w:tab/>
        <w:tab/>
        <w:tab/>
        <w:tab/>
        <w:tab/>
        <w:tab/>
        <w:tab/>
        <w:tab/>
        <w:t xml:space="preserve">Minussa ei ole mitään villiä Dean lol En ole kovinkaan suunnitelmallinen Menen virran mukana &amp; asioita, joista monet ihmiset ovat huolissaan, en tee Se ärsyttää miestäni paljon, koska hän on äärimmäisen järjestelmällinen &amp; ajattelee kaikkea etukäteen Olemme täydellisiä vastakohtia toisillemme &amp; mielestäni se on parasta En tarvitse kloonia itsestäni😊</w:t>
      </w:r>
    </w:p>
    <w:p>
      <w:r>
        <w:rPr>
          <w:b/>
          <w:u w:val="single"/>
        </w:rPr>
        <w:t xml:space="preserve">103068</w:t>
      </w:r>
    </w:p>
    <w:p>
      <w:r>
        <w:t xml:space="preserve">12.</w:t>
        <w:tab/>
        <w:tab/>
        <w:tab/>
        <w:tab/>
        <w:tab/>
        <w:tab/>
        <w:tab/>
        <w:tab/>
        <w:tab/>
        <w:tab/>
        <w:t xml:space="preserve">Vaimoni oli minun vastakohtani, ja luulen, että olemme valinneet tämän tien persoonallisuuksien erilaisuuden vuoksi. Sanotaan, että vastakohdat vetävät puoleensa.</w:t>
      </w:r>
    </w:p>
    <w:p>
      <w:r>
        <w:rPr>
          <w:b/>
          <w:u w:val="single"/>
        </w:rPr>
        <w:t xml:space="preserve">103069</w:t>
      </w:r>
    </w:p>
    <w:p>
      <w:r>
        <w:t xml:space="preserve">13.</w:t>
        <w:tab/>
        <w:tab/>
        <w:tab/>
        <w:tab/>
        <w:tab/>
        <w:tab/>
        <w:tab/>
        <w:tab/>
        <w:tab/>
        <w:tab/>
        <w:tab/>
        <w:t xml:space="preserve">Olen samaa mieltä Dean 1 henkilö, joka haluaa kaiken tietyllä tavalla on tarpeeksi missä tahansa talossa Minun asiani on Y pitäisi saada itseni kaikki työskenteli yli kaiken, kun hän voi tehdä, että kaikki itse lol Hän on käyttänyt minun tapoja &amp; olen käyttänyt hänen Emme voisi olla enemmän vastakkaisia &amp; se on toiminut 48 vuotta Toivottavasti sinulla on hyvä yö😊</w:t>
      </w:r>
    </w:p>
    <w:p>
      <w:r>
        <w:rPr>
          <w:b/>
          <w:u w:val="single"/>
        </w:rPr>
        <w:t xml:space="preserve">103070</w:t>
      </w:r>
    </w:p>
    <w:p>
      <w:r>
        <w:t xml:space="preserve">14.</w:t>
        <w:tab/>
        <w:tab/>
        <w:tab/>
        <w:tab/>
        <w:tab/>
        <w:tab/>
        <w:tab/>
        <w:tab/>
        <w:tab/>
        <w:tab/>
        <w:tab/>
        <w:tab/>
        <w:t xml:space="preserve">Toivottavasti sinulla on myös hyvä yö, rouvani.🌜💤😊</w:t>
      </w:r>
    </w:p>
    <w:p>
      <w:r>
        <w:rPr>
          <w:b/>
          <w:u w:val="single"/>
        </w:rPr>
        <w:t xml:space="preserve">103071</w:t>
      </w:r>
    </w:p>
    <w:p>
      <w:r>
        <w:t xml:space="preserve">15.</w:t>
        <w:tab/>
        <w:tab/>
        <w:tab/>
        <w:tab/>
        <w:tab/>
        <w:tab/>
        <w:tab/>
        <w:tab/>
        <w:tab/>
        <w:tab/>
        <w:tab/>
        <w:tab/>
        <w:tab/>
        <w:t xml:space="preserve">Kiitos Dean😊</w:t>
      </w:r>
    </w:p>
    <w:p>
      <w:r>
        <w:rPr>
          <w:b/>
          <w:u w:val="single"/>
        </w:rPr>
        <w:t xml:space="preserve">103072</w:t>
      </w:r>
    </w:p>
    <w:p>
      <w:r>
        <w:t xml:space="preserve">16.</w:t>
        <w:tab/>
        <w:tab/>
        <w:tab/>
        <w:tab/>
        <w:tab/>
        <w:t xml:space="preserve">Monet vihannekset ostetaan Meksikosta, jossa ne lannoitetaan ihmisjätteillä.  Sääntöä "älä juo vettä" pitäisi laajentaa.</w:t>
      </w:r>
    </w:p>
    <w:p>
      <w:r>
        <w:rPr>
          <w:b/>
          <w:u w:val="single"/>
        </w:rPr>
        <w:t xml:space="preserve">103073</w:t>
      </w:r>
    </w:p>
    <w:p>
      <w:r>
        <w:t xml:space="preserve">17.</w:t>
        <w:tab/>
        <w:tab/>
        <w:tab/>
        <w:tab/>
        <w:tab/>
        <w:tab/>
        <w:t xml:space="preserve">Brutto.</w:t>
      </w:r>
    </w:p>
    <w:p>
      <w:r>
        <w:rPr>
          <w:b/>
          <w:u w:val="single"/>
        </w:rPr>
        <w:t xml:space="preserve">103074</w:t>
      </w:r>
    </w:p>
    <w:p>
      <w:r>
        <w:t xml:space="preserve">18.</w:t>
        <w:tab/>
        <w:tab/>
        <w:tab/>
        <w:tab/>
        <w:tab/>
        <w:tab/>
        <w:t xml:space="preserve">Olen pahoillani, että joudun kertomaan tämän teille, mutta maanviljelijät käyttävät jätevedenpuhdistamoiden jätevesiä lannoitteena täällä Yhdysvalloissa. Heidän on päästävä siitä jotenkin eroon, ja niin he tekevät.</w:t>
      </w:r>
    </w:p>
    <w:p>
      <w:r>
        <w:rPr>
          <w:b/>
          <w:u w:val="single"/>
        </w:rPr>
        <w:t xml:space="preserve">103075</w:t>
      </w:r>
    </w:p>
    <w:p>
      <w:r>
        <w:t xml:space="preserve">19.</w:t>
        <w:tab/>
        <w:tab/>
        <w:tab/>
        <w:tab/>
        <w:tab/>
        <w:tab/>
        <w:t xml:space="preserve">Siksi kasvatan omani.</w:t>
      </w:r>
    </w:p>
    <w:p>
      <w:r>
        <w:rPr>
          <w:b/>
          <w:u w:val="single"/>
        </w:rPr>
        <w:t xml:space="preserve">103076</w:t>
      </w:r>
    </w:p>
    <w:p>
      <w:r>
        <w:t xml:space="preserve">1. Ouch taas. &amp; Lookie Redneck on saanut kyntensä ulos tänä aamuna myös!!!! Kiva saada seuraa tänne skarppinurkkaan Penny &amp; Redneck. 🙃😈</w:t>
      </w:r>
    </w:p>
    <w:p>
      <w:r>
        <w:rPr>
          <w:b/>
          <w:u w:val="single"/>
        </w:rPr>
        <w:t xml:space="preserve">103077</w:t>
      </w:r>
    </w:p>
    <w:p>
      <w:r>
        <w:t xml:space="preserve">1. OMG mitä ikinä teemme?   Ehkä seuraavaksi hän saa suihinoton soikeassa toimistossa?   Odota...   LMAO #RedWave #LockThemUp #HereComesThePain #LighttoDark #Maga #Qanon#WWG1WGA#Trump2020 #Pizzagate #FollowTheWhiteRabbit #News#GabFam #MAGA #Trump #1A #2A #NRA</w:t>
      </w:r>
    </w:p>
    <w:p>
      <w:r>
        <w:rPr>
          <w:b/>
          <w:u w:val="single"/>
        </w:rPr>
        <w:t xml:space="preserve">103078</w:t>
      </w:r>
    </w:p>
    <w:p>
      <w:r>
        <w:t xml:space="preserve">2.</w:t>
        <w:tab/>
        <w:t xml:space="preserve">Ehkä Trumpin pitäisi kutsua mutahait ja erilaiset pornoneekerit kuten Lexington Steele Valkoiseen taloon, koska MAGA ei ole rasistinen! Me rakastamme, kun meidän neitokaisemme menevät sänkyyn neekereiden kanssa, joilla on älykkyysosamäärältään kehitysvammaisten rajamailla ja hämäräperäisiä villiintymisimpulsseja! Aika lähettää sisään TODELLISET pellet - neekerit + kategorian 5 simpanssikohtaus teepuutarhassa!</w:t>
      </w:r>
    </w:p>
    <w:p>
      <w:r>
        <w:rPr>
          <w:b/>
          <w:u w:val="single"/>
        </w:rPr>
        <w:t xml:space="preserve">103079</w:t>
      </w:r>
    </w:p>
    <w:p>
      <w:r>
        <w:t xml:space="preserve">1. LDTF valvoo GAB:ia sensuurin varalta lähitulevaisuudessa, ja kaikkiin uusiin merkkeihin siitä vastataan samalla voimankäytöllä kuin mitä te kaikki näitte viime päivinä. Ehkä jopa pahempaa, kun tämä taistelu laajenee ja alkaa levitä muille sivustoille, jotka väittävät olevansa internetin vapauden keskuksia. Kaikki ovat kyllästyneet "sananvapauden" markkinointivalheisiin.</w:t>
      </w:r>
    </w:p>
    <w:p>
      <w:r>
        <w:rPr>
          <w:b/>
          <w:u w:val="single"/>
        </w:rPr>
        <w:t xml:space="preserve">103080</w:t>
      </w:r>
    </w:p>
    <w:p>
      <w:r>
        <w:t xml:space="preserve">2.</w:t>
        <w:tab/>
        <w:t xml:space="preserve">Jokaisen häviäjän taistelu "kasvaa" aina. Sinun pitäisi saada yhteyshenkilö kirjoittamaan puheita #Hillarylle.</w:t>
      </w:r>
    </w:p>
    <w:p>
      <w:r>
        <w:rPr>
          <w:b/>
          <w:u w:val="single"/>
        </w:rPr>
        <w:t xml:space="preserve">103081</w:t>
      </w:r>
    </w:p>
    <w:p>
      <w:r>
        <w:t xml:space="preserve">3.</w:t>
        <w:tab/>
        <w:tab/>
        <w:t xml:space="preserve">Toinen homo ei-amerikkalainen sängynkastelija Akemilla on pikku pimppi.</w:t>
      </w:r>
    </w:p>
    <w:p>
      <w:r>
        <w:rPr>
          <w:b/>
          <w:u w:val="single"/>
        </w:rPr>
        <w:t xml:space="preserve">103082</w:t>
      </w:r>
    </w:p>
    <w:p>
      <w:r>
        <w:t xml:space="preserve">1. Kahden vuoden ajan olemme kuunnelleet CNN:n ja kaikkien liberaalien tiedotusvälineiden sanovan: "Trumpin kannattajat ovat rasisteja". Samaan aikaan CNN sanoo: "Kanye West on merkkineekeri" https://twitter.com/Fuctupmind/status/1050021854872788992 https://twitter.com/Fuctupmind/status/1050021854872788992</w:t>
      </w:r>
    </w:p>
    <w:p>
      <w:r>
        <w:rPr>
          <w:b/>
          <w:u w:val="single"/>
        </w:rPr>
        <w:t xml:space="preserve">103083</w:t>
      </w:r>
    </w:p>
    <w:p>
      <w:r>
        <w:t xml:space="preserve">2.</w:t>
        <w:tab/>
        <w:t xml:space="preserve">Don Lemon on homo.</w:t>
      </w:r>
    </w:p>
    <w:p>
      <w:r>
        <w:rPr>
          <w:b/>
          <w:u w:val="single"/>
        </w:rPr>
        <w:t xml:space="preserve">103084</w:t>
      </w:r>
    </w:p>
    <w:p>
      <w:r>
        <w:t xml:space="preserve">3.</w:t>
        <w:tab/>
        <w:tab/>
        <w:t xml:space="preserve">Pahinta on, että hän on merkkihomoneekeri.</w:t>
      </w:r>
    </w:p>
    <w:p>
      <w:r>
        <w:rPr>
          <w:b/>
          <w:u w:val="single"/>
        </w:rPr>
        <w:t xml:space="preserve">103085</w:t>
      </w:r>
    </w:p>
    <w:p>
      <w:r>
        <w:t xml:space="preserve">1. &gt; valkoinen kirkko ammuttiin &gt; ketään ei kiinnosta &gt; synagoga ammuttiin &gt; kumotaan ensimmäinen ja toinen lisäys.</w:t>
      </w:r>
    </w:p>
    <w:p>
      <w:r>
        <w:rPr>
          <w:b/>
          <w:u w:val="single"/>
        </w:rPr>
        <w:t xml:space="preserve">103086</w:t>
      </w:r>
    </w:p>
    <w:p>
      <w:r>
        <w:t xml:space="preserve">2.</w:t>
        <w:tab/>
        <w:t xml:space="preserve">Valkoinen kirkko ammutaan, Gab hyökkää ampujan kimppuun.  Musta kirkko ammuttiin, Gab puolustaa ampujaa.  Synagoga ammuttiin, Gab syyttää Big Techiä.  FAGGOT POWER.</w:t>
      </w:r>
    </w:p>
    <w:p>
      <w:r>
        <w:rPr>
          <w:b/>
          <w:u w:val="single"/>
        </w:rPr>
        <w:t xml:space="preserve">103087</w:t>
      </w:r>
    </w:p>
    <w:p>
      <w:r>
        <w:t xml:space="preserve">1. näin juutalaiset tekevät --</w:t>
      </w:r>
    </w:p>
    <w:p>
      <w:r>
        <w:rPr>
          <w:b/>
          <w:u w:val="single"/>
        </w:rPr>
        <w:t xml:space="preserve">103088</w:t>
      </w:r>
    </w:p>
    <w:p>
      <w:r>
        <w:t xml:space="preserve">2.</w:t>
        <w:tab/>
        <w:t xml:space="preserve">Kyllä juutalaiset vuohi kuten Soro paha mulkku Rothschild kyllä ei todellisia juutalaisia, jotka vihaavat sionistien kuten me kaikki teemme nimi kutsua globalisti kuten May ja kuningatar UK</w:t>
      </w:r>
    </w:p>
    <w:p>
      <w:r>
        <w:rPr>
          <w:b/>
          <w:u w:val="single"/>
        </w:rPr>
        <w:t xml:space="preserve">103089</w:t>
      </w:r>
    </w:p>
    <w:p>
      <w:r>
        <w:t xml:space="preserve">1. Juutalaiset ovat jälkeenjääneitä. Tämä on yksinkertainen tosiasia. Mutta miten heistä on tullut tällaisia?   Toisin kuin väestö uskoo, juutalaiset eivät itse asiassa ole lainkaan älykkäitä! Itse asiassa he ovat aivopestyjä jälkeenjääneitä apinoita, joita on helppo manipuloida, ja todellisuudessa heillä ei ole lainkaan älykkyyttä.   Tämä ei koske valhejuutalaiseliittiä, vaan keskivertojuutalaista tai ainakin henkilöä, joka luulee olevansa juutalainen, mutta ei ole sitä todellisuudessa.   Juutalainen on täysin ohjelmoitu aivan kuten aivopesty jälkeenjäänyt demokraatti, mutta käänteellä.   Demokraatit ovat pelkkä ohjelma, ja niin ovat juutalaisetkin.  Jos katsotaan, että Israelin keskimääräinen ÄO on 95, se tarkoittaa, että valtaosa juutalaisista on vain yksinkertaisesti jälkeenjäänyt ja helposti manipuloitavissa.   Korkeamman ÄO:n omaavat juutalaiset ovat niitä, joita on manipuloitu valtavasti.  Saattaa olla muutama juutalainen, jotka todella ovat älykkäitä, mutta he luultavasti menevät mukaan siihen huijaukseen, että he ovat ylivertaisia.  Heidän eettisen käyttäytymisensä puute estää heitä kaiken kaikkiaan pysäyttämästä kaikkia niitä vääryyksiä, joita he tekevät ihmiskunnalle. Koska massoilla ei kirjaimellisesti ole älyä, tämä koskee myös juutalaisia.   Juutalaiset ovat huomattavasti yliedustettuina akateemisessa maailmassa, ja kun näin on, he ovat lähes kaikki jälkeenjääneitä.  Lääkärit, lakimiehet ja ilmeisesti yliopistojen professorit ovat täydellisiä idiootteja, jotka osaavat vain ulkoa, eivät ajatella.  Juutalaiset ovat erittäin hyviä ulkoa opettelussa, mutta eivät ajattelussa.  Älykkyys ei ole uudelleenlukemista. Ei ole koskaan ollut eikä tule olemaan.   Sillä kun juutalainen on ohjelmoitu, hänet on ohjelmoitu ajattelemaan, että hän on ylivertainen. Tämä tekee heistä äärimmäisen itsevarmoja.  Heidät ohjelmoidaan myös olemaan mukavimpia yksilöitä, koska he ovat seurallisia ja vaikuttavat täysin hallitsevilta.  He valehtelevat lakkaamatta ilman katumusta, mikä ei eroa yhtään demokraatista.  He eivät myöskään itse asiassa tiedä valehtelevansa.   Mutta heidät on ohjelmoitu käyttämään kaikkia pakanoita hyväkseen, koska "he ovat valittuja" Näin ollen ei ole ongelma eikä synti varmistaa, että pakanat työnnetään alas.  Pakanat on ohjelmoitu ottamaan se vastaan ja valtaosa ottaa sen vastaan, elleivät he ole hereillä. Ohjelmoinnissa sanotaan, että pakanat ovat alempiarvoisia olentoja ja heidän pitäisi olla ylemmän olentonsa orjia.  He eivät ole, sillä tämä on vain heidän ohjelmointinsa.   Näin ollen, aivan kuten demokraatteja, juutalaisia ohjataan täysin, ja jos heitä ohjataan, voitte vääntää heidän mielensä aivan kuten demokraattien. Se vain vaatii erilaiset säännöt.   Säännöt: Ne ovat yksinkertaiset. Sisällytä demokraateille tyypillisiä kulttifraaseja, mutta sovella niitä heidän tukemiinsa järjestöihin.  Tämä saa heidät ymmälleen, eikä heillä ole vastausta.    Muistakaa, että heillä ei ole älykkyyttä, mutta ohjelmointi on äärimmäisen itsevarmaa yhdistettynä luovuttamattomaan oikeuteen pettää.  Tämä tekee juutalaisesta juutalaisen, vai pitäisikö sanoa väärennetyn juutalaisen. Kukaan heistä ei ole oikeasti juutalainen, heidät on vain ohjelmoitu uskomaan, että he ovat.</w:t>
      </w:r>
    </w:p>
    <w:p>
      <w:r>
        <w:rPr>
          <w:b/>
          <w:u w:val="single"/>
        </w:rPr>
        <w:t xml:space="preserve">103090</w:t>
      </w:r>
    </w:p>
    <w:p>
      <w:r>
        <w:t xml:space="preserve">2.</w:t>
        <w:tab/>
        <w:t xml:space="preserve">@Deplorme No, hups. Siinä menee sinun tekosyysi keskitetyille pankeille .</w:t>
      </w:r>
    </w:p>
    <w:p>
      <w:r>
        <w:rPr>
          <w:b/>
          <w:u w:val="single"/>
        </w:rPr>
        <w:t xml:space="preserve">103091</w:t>
      </w:r>
    </w:p>
    <w:p>
      <w:r>
        <w:t xml:space="preserve">3.</w:t>
        <w:tab/>
        <w:tab/>
        <w:t xml:space="preserve">Rakkaus rahaan on kaiken pahan alku ja juuri.  Ei ole väliä, miksi kutsutte hallitustanne, sosialismiksi, kapitalismiksi tai demokratiaksi, vaan on tarpeen laskea liikkeeseen rahaa suoraan hallitukselta, jonka vakuutena on kultaa tai hopeaa.  Järjestelmä, jonka likaiset juutalaiset ovat luoneet, romahtaa!  Lopettakaa FED, koska se on pahuuden ruumiillistuma!</w:t>
      </w:r>
    </w:p>
    <w:p>
      <w:r>
        <w:rPr>
          <w:b/>
          <w:u w:val="single"/>
        </w:rPr>
        <w:t xml:space="preserve">103092</w:t>
      </w:r>
    </w:p>
    <w:p>
      <w:r>
        <w:t xml:space="preserve">4.</w:t>
        <w:tab/>
        <w:tab/>
        <w:t xml:space="preserve">Olen iloinen, että näin termin määritellyn täällä, koska olen nähnyt viime aikoina paljon "väärennettyä juutalaiseliittiä". Ikään kuin keskivertojuutalainen olisi aivopestyjen massojen veroinen, kun juutalaiset saavat korotonta lainaa pankeista, heitä kohdellaan kuin valkoisia uhreja, heillä on luovuttamaton rotukotimaa, johon juosta, he käyttävät synagogajärjestelmää kaikkiin kieroihin diileihinsä ja saavat uskonnollisen synninpäästön huijaamisesta (ts. Kol Nidre -rukouksen sopimusten synninpäästöstä)." Ei ole olemassa hyvää juutalaista.</w:t>
      </w:r>
    </w:p>
    <w:p>
      <w:r>
        <w:rPr>
          <w:b/>
          <w:u w:val="single"/>
        </w:rPr>
        <w:t xml:space="preserve">103093</w:t>
      </w:r>
    </w:p>
    <w:p>
      <w:r>
        <w:t xml:space="preserve">5.</w:t>
        <w:tab/>
        <w:tab/>
        <w:t xml:space="preserve">En kannata keskuspankkitoimintaa. Se on sinulle joka tapauksessa turha asia, koska Master Race unohti hankkia tarpeeksi lapsia ja se vain katoaa kuin pieru tuuleen.</w:t>
      </w:r>
    </w:p>
    <w:p>
      <w:r>
        <w:rPr>
          <w:b/>
          <w:u w:val="single"/>
        </w:rPr>
        <w:t xml:space="preserve">103094</w:t>
      </w:r>
    </w:p>
    <w:p>
      <w:r>
        <w:t xml:space="preserve">6.</w:t>
        <w:tab/>
        <w:tab/>
        <w:tab/>
        <w:t xml:space="preserve">Autetaan heitä katoamaan inhimillisyyden vuoksi!  Kaikki raha pitäisi laskea liikkeelle suoraan "hallitukselta: keskuspankista", ei yksityisomistuksessa, ja sitä pitäisi tukea kullalla ja hopealla, eikä sille pitäisi maksaa korkoa.  Se korjaa kaiken!  Kaiken juutalaisuus on poltettava ja heitettävä helvettiin kuten kaikki, mihin jätevesi koskettaa!  Lopettakaa juutalaisuus NYT!</w:t>
      </w:r>
    </w:p>
    <w:p>
      <w:r>
        <w:rPr>
          <w:b/>
          <w:u w:val="single"/>
        </w:rPr>
        <w:t xml:space="preserve">103095</w:t>
      </w:r>
    </w:p>
    <w:p>
      <w:r>
        <w:t xml:space="preserve">7.</w:t>
        <w:tab/>
        <w:tab/>
        <w:tab/>
        <w:t xml:space="preserve">Kuulostat myös yhdeltä näistä mestarirotuun kuuluvista idiooteista, jotka ovat unohtaneet hankkia lapsia jatkaakseen mestarirotua. Se tekee sinusta vain yhden pierun tuuleen. Ron Paul halusi päästä eroon FBI:stä, missä te vitun ääliöt olitte silloin? Miksi ette tukeneet häntä?</w:t>
      </w:r>
    </w:p>
    <w:p>
      <w:r>
        <w:rPr>
          <w:b/>
          <w:u w:val="single"/>
        </w:rPr>
        <w:t xml:space="preserve">103096</w:t>
      </w:r>
    </w:p>
    <w:p>
      <w:r>
        <w:t xml:space="preserve">8.</w:t>
      </w:r>
    </w:p>
    <w:p>
      <w:r>
        <w:rPr>
          <w:b/>
          <w:u w:val="single"/>
        </w:rPr>
        <w:t xml:space="preserve">103097</w:t>
      </w:r>
    </w:p>
    <w:p>
      <w:r>
        <w:t xml:space="preserve">9.</w:t>
        <w:tab/>
        <w:t xml:space="preserve">He eivät ole ihmisiä, he ovat reptoidisia, todelliset juutalaiset ovat heprealaisia ja seuraavat Abelia ja reptoidit seuraavat Kainia, on vain kaksi siemenlinjaa.</w:t>
      </w:r>
    </w:p>
    <w:p>
      <w:r>
        <w:rPr>
          <w:b/>
          <w:u w:val="single"/>
        </w:rPr>
        <w:t xml:space="preserve">103098</w:t>
      </w:r>
    </w:p>
    <w:p>
      <w:r>
        <w:t xml:space="preserve">10.</w:t>
        <w:tab/>
        <w:tab/>
        <w:t xml:space="preserve">Arvioni mukaan olet oikeassa.  He ovat selvästi ohjelmisto, joten he oppivat hyvin ulkoa, mutta kuten tiedätte, he eivät ole lainkaan luovia, joten he eivät edistä kulttuuria kuten valkoinen mies, joka on vastuussa suurimmasta osasta oikeaa kulttuuria.  Juutalaiset on ohjelmoitu olemaan valehtelijoita ja horjuttamaan oikeaa kulttuuria moraalisesti rappeutuneilla tavoillaan.  He eivät kirjaimellisesti osaa kertoa totuutta ja ovat muuttaneet historiaa kääntääkseen ihmisten mielet ja kertomuksen siitä, kuka on syyllinen.  Jokainen tosiasioiden kaninkolo todistaa, että juutalaiset ovat paskiaisia.  Ihmisten saaminen tarkastelemaan FAKTATIEDOTTA on toinen asia!</w:t>
      </w:r>
    </w:p>
    <w:p>
      <w:r>
        <w:rPr>
          <w:b/>
          <w:u w:val="single"/>
        </w:rPr>
        <w:t xml:space="preserve">103099</w:t>
      </w:r>
    </w:p>
    <w:p>
      <w:r>
        <w:t xml:space="preserve">1. Mielestäni yleistät hieman liikaa.  Mykistän melkein päivittäin reiluja homohomo uusnatsihomo-sosialisti-narttuja. Se ei haittaa minua, koska lähetän heidän typerät postauksensa kuiluun, jossa minun ei tarvitse nähdä niitä.  Se on sananvapauden hinta. Et ehkä pidä siitä, mutta voit #INSTAMUTE näitä ihmisiä.</w:t>
      </w:r>
    </w:p>
    <w:p>
      <w:r>
        <w:rPr>
          <w:b/>
          <w:u w:val="single"/>
        </w:rPr>
        <w:t xml:space="preserve">103100</w:t>
      </w:r>
    </w:p>
    <w:p>
      <w:r>
        <w:t xml:space="preserve">1. Googlen suunnittelujohtaja David Hogue: Hogue: "Pahat" republikaanit "laskeutuvat helvetin liekkeihin" https://www.breitbart.com/tech/2018/10/08/google-design-lead-david-hogue-evil-republicans-will-descend-into-flames-of-hell/?</w:t>
      </w:r>
    </w:p>
    <w:p>
      <w:r>
        <w:rPr>
          <w:b/>
          <w:u w:val="single"/>
        </w:rPr>
        <w:t xml:space="preserve">103101</w:t>
      </w:r>
    </w:p>
    <w:p>
      <w:r>
        <w:t xml:space="preserve">2.</w:t>
        <w:tab/>
        <w:t xml:space="preserve">JOO NO, HAISTA VITTU HOUGE, SENKIN JÄLKEENJÄÄNYT MULKUNIMIJÄ.</w:t>
      </w:r>
    </w:p>
    <w:p>
      <w:r>
        <w:rPr>
          <w:b/>
          <w:u w:val="single"/>
        </w:rPr>
        <w:t xml:space="preserve">103102</w:t>
      </w:r>
    </w:p>
    <w:p>
      <w:r>
        <w:t xml:space="preserve">1. Tarkoitatko neekereitä, jotka imevät valkoisia tyttöjämme? Olen yllättynyt, etteivät neekerit raiskaa tyttöjämme siellä lavalla. Takaan, että sellainen halu on tukahdutettu.</w:t>
      </w:r>
    </w:p>
    <w:p>
      <w:r>
        <w:rPr>
          <w:b/>
          <w:u w:val="single"/>
        </w:rPr>
        <w:t xml:space="preserve">103103</w:t>
      </w:r>
    </w:p>
    <w:p>
      <w:r>
        <w:t xml:space="preserve">2.</w:t>
        <w:tab/>
        <w:t xml:space="preserve">Mustat miehet rinnastavat lopullisen menestyksen päätökseen, kun he saavat throphy wihite tyttö ja mustat naiset syyttävät valkoista tyttöä jne. mustat kuin iso lihava ruma hylkäämät liian kaikki tämä sekoittuminen tuo geneettisiä vikoja ja sairauksia monet mustat, jotka eivät halua siellä lapset sekoittaa - mutta juutalaiset ja mustat sekoittaa eniten . Loput ovat kullankaivajia, tai he ovat vain toipumassa, ja kaikki päätyvät eroon tai kauppaan.</w:t>
      </w:r>
    </w:p>
    <w:p>
      <w:r>
        <w:rPr>
          <w:b/>
          <w:u w:val="single"/>
        </w:rPr>
        <w:t xml:space="preserve">103104</w:t>
      </w:r>
    </w:p>
    <w:p>
      <w:r>
        <w:t xml:space="preserve">3.</w:t>
        <w:tab/>
        <w:tab/>
        <w:t xml:space="preserve">"Mustat miehet rinnastavat lopullisen menestyksen päätökseen, kun he saavat throphy wihite tytön" Neekerit täällä Torontossa ovat avoimesti myöntäneet tämän minulle. Valkoisen tytön saaminen nostaa heidän statustaan vertaistensa keskuudessa. Eräs neekerityökaverini pyysi minua näyttämään hänelle kuvan vaaleasta tyttöystävästäni. Hän sanoi: "Olet niin onnekas! Kunpa minullakin olisi valkoinen blondi tyttö! Ällöttävää.</w:t>
      </w:r>
    </w:p>
    <w:p>
      <w:r>
        <w:rPr>
          <w:b/>
          <w:u w:val="single"/>
        </w:rPr>
        <w:t xml:space="preserve">103105</w:t>
      </w:r>
    </w:p>
    <w:p>
      <w:r>
        <w:t xml:space="preserve">1. Flat Earthers full retard mode episode 5 https://youtu.be/Lhi3-rqsFLk via @YouTube</w:t>
      </w:r>
    </w:p>
    <w:p>
      <w:r>
        <w:rPr>
          <w:b/>
          <w:u w:val="single"/>
        </w:rPr>
        <w:t xml:space="preserve">103106</w:t>
      </w:r>
    </w:p>
    <w:p>
      <w:r>
        <w:t xml:space="preserve">1. Onko kukaan kuullut huhuja siitä, että poliisi on äänestyspaikoilla näissä vaaleissa tarkistamassa äänestäjiä maksamattomien etsintäkuulutusten ja elatusmaksujen varalta ja katsomassa kaikkien rekisterikilpiä? toivon, että huhu ei leviä, jos se on totta.    🤔</w:t>
      </w:r>
    </w:p>
    <w:p>
      <w:r>
        <w:rPr>
          <w:b/>
          <w:u w:val="single"/>
        </w:rPr>
        <w:t xml:space="preserve">103107</w:t>
      </w:r>
    </w:p>
    <w:p>
      <w:r>
        <w:t xml:space="preserve">2.</w:t>
        <w:tab/>
        <w:t xml:space="preserve">Neekeri Raheem Davis murhaaja.</w:t>
      </w:r>
    </w:p>
    <w:p>
      <w:r>
        <w:rPr>
          <w:b/>
          <w:u w:val="single"/>
        </w:rPr>
        <w:t xml:space="preserve">103108</w:t>
      </w:r>
    </w:p>
    <w:p>
      <w:r>
        <w:t xml:space="preserve">1. Theresa Maylla ei ole aavistustakaan siitä, mikä pian kolkuttaa hänen ovelleen. https://www.youtube.com/watch?v=MzqxDXs_RdA.</w:t>
      </w:r>
    </w:p>
    <w:p>
      <w:r>
        <w:rPr>
          <w:b/>
          <w:u w:val="single"/>
        </w:rPr>
        <w:t xml:space="preserve">103109</w:t>
      </w:r>
    </w:p>
    <w:p>
      <w:r>
        <w:t xml:space="preserve">2.</w:t>
        <w:tab/>
        <w:t xml:space="preserve">SAS tai ei, Championin on saatava kantensa kuntoon. ffs.Tämä on melkein tasan vuoden vanha juttu. Tuolla demolla Champion yritti heittää Tommy Robinsonin ulos. Ei ole nähty sen jälkeen missään tapahtumassa.</w:t>
      </w:r>
    </w:p>
    <w:p>
      <w:r>
        <w:rPr>
          <w:b/>
          <w:u w:val="single"/>
        </w:rPr>
        <w:t xml:space="preserve">103110</w:t>
      </w:r>
    </w:p>
    <w:p>
      <w:r>
        <w:t xml:space="preserve">3.</w:t>
        <w:tab/>
        <w:tab/>
        <w:t xml:space="preserve">Ei mitään eroa ISIS:n puolesta taistelemiseen. &amp; se kusipää myy Stand Up To Terror T-paitoja? Hän on epäilyttävä.</w:t>
      </w:r>
    </w:p>
    <w:p>
      <w:r>
        <w:rPr>
          <w:b/>
          <w:u w:val="single"/>
        </w:rPr>
        <w:t xml:space="preserve">103111</w:t>
      </w:r>
    </w:p>
    <w:p>
      <w:r>
        <w:t xml:space="preserve">1. Taylor Swift on läskiperseinen valkoisen roskaväen punaniska mulkku.</w:t>
      </w:r>
    </w:p>
    <w:p>
      <w:r>
        <w:rPr>
          <w:b/>
          <w:u w:val="single"/>
        </w:rPr>
        <w:t xml:space="preserve">103112</w:t>
      </w:r>
    </w:p>
    <w:p>
      <w:r>
        <w:t xml:space="preserve">1. @BlueVino Minulla on Jason Van Dyken murhaoikeudenkäynnin tuomio. 1 syytekohta 2. asteen murhasta, 16 syytekohtaa törkeästä ampuma-aseella tehdystä pahoinpitelystä, yksi jokaisesta laukauksesta. Takuumaksu on peruttu, Van Dyke on tällä hetkellä Cookin piirikunnan vankilassa. Hänen asianajajansa aikovat valittaa.</w:t>
      </w:r>
    </w:p>
    <w:p>
      <w:r>
        <w:rPr>
          <w:b/>
          <w:u w:val="single"/>
        </w:rPr>
        <w:t xml:space="preserve">103113</w:t>
      </w:r>
    </w:p>
    <w:p>
      <w:r>
        <w:t xml:space="preserve">1. Jep, jälleen yksi hyödytön kusipää, joka on ylennetty, koska hän ON kusipää.</w:t>
      </w:r>
    </w:p>
    <w:p>
      <w:r>
        <w:rPr>
          <w:b/>
          <w:u w:val="single"/>
        </w:rPr>
        <w:t xml:space="preserve">103114</w:t>
      </w:r>
    </w:p>
    <w:p>
      <w:r>
        <w:t xml:space="preserve">1. Kuningas Jaakob on sisäsiittoinen paskakasa, ja me kaikki tiedämme, miten vitun jälkeenjäänyt se on, joten hän MUUTTI TODELLISUUTTA, koska niin jälkeenjääneet tekevät.</w:t>
      </w:r>
    </w:p>
    <w:p>
      <w:r>
        <w:rPr>
          <w:b/>
          <w:u w:val="single"/>
        </w:rPr>
        <w:t xml:space="preserve">103115</w:t>
      </w:r>
    </w:p>
    <w:p>
      <w:r>
        <w:t xml:space="preserve">1. Sovellettava standardi hämmentää minua suuresti.   Seksuaalinen väkivalta on yleistä mediassa. Samoin seksuaaliset tilanteet, joissa on mukana alaikäisiä. Samoin äärimmäinen väkivalta. Samoin on nimenomainen seksi. Samoin kaikkien edellä mainittujen kuvaukset.   Ainoa asia, joka todella erottaa kovat lolijutut toisistaan, on siis yhdistelmä ominaisuuksia, joita kaikkia pidetään sosiaalisesti hyväksyttävinä muissa yhteyksissä.</w:t>
      </w:r>
    </w:p>
    <w:p>
      <w:r>
        <w:rPr>
          <w:b/>
          <w:u w:val="single"/>
        </w:rPr>
        <w:t xml:space="preserve">103116</w:t>
      </w:r>
    </w:p>
    <w:p>
      <w:r>
        <w:t xml:space="preserve">2.</w:t>
        <w:tab/>
        <w:t xml:space="preserve">Seksuaalitilanteet, joissa on mukana alaikäisiä, EIVÄT PITÄISI OLLA YLEISIÄ MEDIASSA.  Tuo paska pitäisi kieltää niin nopeasti, koska se on vitun rappeuttavaa.  Ja te tiedätte sen.</w:t>
      </w:r>
    </w:p>
    <w:p>
      <w:r>
        <w:rPr>
          <w:b/>
          <w:u w:val="single"/>
        </w:rPr>
        <w:t xml:space="preserve">103117</w:t>
      </w:r>
    </w:p>
    <w:p>
      <w:r>
        <w:t xml:space="preserve">3.</w:t>
        <w:tab/>
        <w:tab/>
        <w:t xml:space="preserve">Näin jokainen jälkeenjäänyt, degeneroitunut, suoranainen saalistuskonsepti esitellään aluksi. Vitsi. Viaton kuvaus, ehkä hieman ymmärrystä...  ÄÄNEKKÄÄSTI JA SELVÄSTI, PYSYKÄÄ KAUKANA LAPSISTA. Piste</w:t>
      </w:r>
    </w:p>
    <w:p>
      <w:r>
        <w:rPr>
          <w:b/>
          <w:u w:val="single"/>
        </w:rPr>
        <w:t xml:space="preserve">103118</w:t>
      </w:r>
    </w:p>
    <w:p>
      <w:r>
        <w:t xml:space="preserve">1. Viisi häkkileijonaa myrkytetty ja silvottu afrikkalaisella riistatilalla.   Tällaisia paskakasan raakalaisia eurooppalaiset niin innokkaasti haluavat tuoda maahan.</w:t>
      </w:r>
    </w:p>
    <w:p>
      <w:r>
        <w:rPr>
          <w:b/>
          <w:u w:val="single"/>
        </w:rPr>
        <w:t xml:space="preserve">103119</w:t>
      </w:r>
    </w:p>
    <w:p>
      <w:r>
        <w:t xml:space="preserve">2.</w:t>
        <w:tab/>
        <w:t xml:space="preserve">Gabin käyttäjät rakastavat tällaista typerää "logiikkaa".  He näyttävät salametsästystä Afrikassa ja sanovat "mitä villejä!".  Emme tarvitse tätä!"  Mutta jos joku valkoinen metsästäjä menee Afrikkaan ja tappaa täsmälleen saman leijonan, he sanovat "git er dun!".  Yee haw!" ja lyövät hattua.  He eivät siis oikeastaan välitä leijonasta, vaan se on väline, jota he käyttävät typerien uskomustensa ylläpitämiseen.</w:t>
      </w:r>
    </w:p>
    <w:p>
      <w:r>
        <w:rPr>
          <w:b/>
          <w:u w:val="single"/>
        </w:rPr>
        <w:t xml:space="preserve">103120</w:t>
      </w:r>
    </w:p>
    <w:p>
      <w:r>
        <w:t xml:space="preserve">3.</w:t>
        <w:tab/>
        <w:tab/>
        <w:t xml:space="preserve">He tekevät samaa ihmisille, erityisesti albiinoafrikkalaisille, LÄÄKEHOIDON vuoksi. Kouluttautukaa, katsokaa tämä: https://www.youtube.com/watch?v=7K5qVWG5CXU</w:t>
      </w:r>
    </w:p>
    <w:p>
      <w:r>
        <w:rPr>
          <w:b/>
          <w:u w:val="single"/>
        </w:rPr>
        <w:t xml:space="preserve">103121</w:t>
      </w:r>
    </w:p>
    <w:p>
      <w:r>
        <w:t xml:space="preserve">4.</w:t>
        <w:tab/>
        <w:tab/>
        <w:tab/>
        <w:t xml:space="preserve">Toki, mutta pointti on, että amerikkalaisetkin tekevät aika älyttömiä asioita.  Esimerkiksi ihmiset näyttävät korealaisia syömässä koiria ja sanovat: "Me emme ikinä tekisi näin!", ja sitten me syömme lehmän, ja jos intialainen suuttuu, me sanomme: "Painu vittuun, pilkunpää!".  Syön tänään KAKSI pihviä sinun takiasi!"</w:t>
      </w:r>
    </w:p>
    <w:p>
      <w:r>
        <w:rPr>
          <w:b/>
          <w:u w:val="single"/>
        </w:rPr>
        <w:t xml:space="preserve">103122</w:t>
      </w:r>
    </w:p>
    <w:p>
      <w:r>
        <w:t xml:space="preserve">1. Nussin heidän vitun hallituksiaan 53 miljardin vahingot sanz</w:t>
      </w:r>
    </w:p>
    <w:p>
      <w:r>
        <w:rPr>
          <w:b/>
          <w:u w:val="single"/>
        </w:rPr>
        <w:t xml:space="preserve">103123</w:t>
      </w:r>
    </w:p>
    <w:p>
      <w:r>
        <w:t xml:space="preserve">1. jos sinun pitäisi viettää 5 vuotta avaruusaluksessa, haluaisit lostcausemonautin, jolla on huumorintajua ja empatiaa, kuten @lostpassword, ellet olisi globohomo-kommarihomo, mutta hänen punapillerinsä vaikuttaisivat luultavasti matkan aikana joka tapauksessa.</w:t>
      </w:r>
    </w:p>
    <w:p>
      <w:r>
        <w:rPr>
          <w:b/>
          <w:u w:val="single"/>
        </w:rPr>
        <w:t xml:space="preserve">103124</w:t>
      </w:r>
    </w:p>
    <w:p>
      <w:r>
        <w:t xml:space="preserve">2.</w:t>
        <w:tab/>
        <w:t xml:space="preserve">Olen 100-prosenttisesti samaa mieltä.</w:t>
      </w:r>
    </w:p>
    <w:p>
      <w:r>
        <w:rPr>
          <w:b/>
          <w:u w:val="single"/>
        </w:rPr>
        <w:t xml:space="preserve">103125</w:t>
      </w:r>
    </w:p>
    <w:p>
      <w:r>
        <w:t xml:space="preserve">3.</w:t>
        <w:tab/>
        <w:t xml:space="preserve">aw kiitos - viime vuoteen mennessä pyörittäisin vain samoja kolmea meemiä peräkkäin. mutta musiikki, se tekisi siitä paremman. olet siis kutsuttu. lähdemme vihan matkalle tähtiin!</w:t>
      </w:r>
    </w:p>
    <w:p>
      <w:r>
        <w:rPr>
          <w:b/>
          <w:u w:val="single"/>
        </w:rPr>
        <w:t xml:space="preserve">103126</w:t>
      </w:r>
    </w:p>
    <w:p>
      <w:r>
        <w:t xml:space="preserve">1. Hei valkoiset pojat, olen täällä kertoakseni teille, että te rasistit ette omista Gabia, ottakaa yhteen tämän juutalaisen kanssa! 👍</w:t>
      </w:r>
    </w:p>
    <w:p>
      <w:r>
        <w:rPr>
          <w:b/>
          <w:u w:val="single"/>
        </w:rPr>
        <w:t xml:space="preserve">103127</w:t>
      </w:r>
    </w:p>
    <w:p>
      <w:r>
        <w:t xml:space="preserve">2.</w:t>
        <w:tab/>
        <w:t xml:space="preserve">Syy miksi kysyin, oletko hintti, on se, että kahvassasi on karhu, joka on ymmärtääkseni hintti-koodi lihavalle hintille, jolla on karvoja selässään. Koska edustat itseäsi todellisena henkilönä, tunsin oloni turvalliseksi olettaa seksuaalisen perversiosi mieltymyksen.</w:t>
      </w:r>
    </w:p>
    <w:p>
      <w:r>
        <w:rPr>
          <w:b/>
          <w:u w:val="single"/>
        </w:rPr>
        <w:t xml:space="preserve">103128</w:t>
      </w:r>
    </w:p>
    <w:p>
      <w:r>
        <w:t xml:space="preserve">1. "Uh, oh! Retard alert!"</w:t>
      </w:r>
    </w:p>
    <w:p>
      <w:r>
        <w:rPr>
          <w:b/>
          <w:u w:val="single"/>
        </w:rPr>
        <w:t xml:space="preserve">103129</w:t>
      </w:r>
    </w:p>
    <w:p>
      <w:r>
        <w:t xml:space="preserve">1. SUURI jalkapalloilija (ja lacrossepelaaja) Jim Brown @WhiteHouse:n länsisiiven ulkopuolella. Hän on myös huikea mies ja mentori monille nuorille!   [video] 15:14 - 12. lokakuuta 2018</w:t>
      </w:r>
    </w:p>
    <w:p>
      <w:r>
        <w:rPr>
          <w:b/>
          <w:u w:val="single"/>
        </w:rPr>
        <w:t xml:space="preserve">103130</w:t>
      </w:r>
    </w:p>
    <w:p>
      <w:r>
        <w:t xml:space="preserve">2.</w:t>
        <w:tab/>
        <w:t xml:space="preserve">Hullu neekeri hakkasi naisia.</w:t>
      </w:r>
    </w:p>
    <w:p>
      <w:r>
        <w:rPr>
          <w:b/>
          <w:u w:val="single"/>
        </w:rPr>
        <w:t xml:space="preserve">103131</w:t>
      </w:r>
    </w:p>
    <w:p>
      <w:r>
        <w:t xml:space="preserve">1. Lakkaa olemasta hintti ja puolusta rotuasi, valkoinen mies.</w:t>
      </w:r>
    </w:p>
    <w:p>
      <w:r>
        <w:rPr>
          <w:b/>
          <w:u w:val="single"/>
        </w:rPr>
        <w:t xml:space="preserve">103132</w:t>
      </w:r>
    </w:p>
    <w:p>
      <w:r>
        <w:t xml:space="preserve">1. https://m.youtube.com/watch?v=6461VfxdBSw Rollins Band - "Disconnect".</w:t>
      </w:r>
    </w:p>
    <w:p>
      <w:r>
        <w:rPr>
          <w:b/>
          <w:u w:val="single"/>
        </w:rPr>
        <w:t xml:space="preserve">103133</w:t>
      </w:r>
    </w:p>
    <w:p>
      <w:r>
        <w:t xml:space="preserve">2.</w:t>
        <w:tab/>
        <w:t xml:space="preserve">kommunistihomo</w:t>
      </w:r>
    </w:p>
    <w:p>
      <w:r>
        <w:rPr>
          <w:b/>
          <w:u w:val="single"/>
        </w:rPr>
        <w:t xml:space="preserve">103134</w:t>
      </w:r>
    </w:p>
    <w:p>
      <w:r>
        <w:t xml:space="preserve">1. Tarvitsemme todellisen ratkaisun neekeriongelmaan, emmekä epärealistisia asioita, jotka eivät koskaan toteudu, kuten "lähetetään ne takaisin Afrikkaan" tai "tapetaan ne kaikki".   Entä jos jokaisen USA:lta ulkomaanapua saavan maan pitäisi ottaa 1 000 neekeriä jokaista 100 000 000 000 apurahaa kohden? Meidänkin täytyisi maksaa neekereille, mutta se maksaisi paljon vähemmän kuin se, että maksaisimme heidän koko elämänsä neekeri-ikäisyydestä, vangitsemisesta, sairaanhoidosta ja kaikesta muusta...</w:t>
      </w:r>
    </w:p>
    <w:p>
      <w:r>
        <w:rPr>
          <w:b/>
          <w:u w:val="single"/>
        </w:rPr>
        <w:t xml:space="preserve">103135</w:t>
      </w:r>
    </w:p>
    <w:p>
      <w:r>
        <w:t xml:space="preserve">1. Se on kuitenkin ok. Meillä on nyt Kanye Wigger Nationalism.   AltRight uhrasi itsensä Cvillessä, jotta Kanye Wigger Nationalism voisi nousta kuin feeniks tuhkasta. MAGA muh neekerit! *insert wigger beats*</w:t>
      </w:r>
    </w:p>
    <w:p>
      <w:r>
        <w:rPr>
          <w:b/>
          <w:u w:val="single"/>
        </w:rPr>
        <w:t xml:space="preserve">103136</w:t>
      </w:r>
    </w:p>
    <w:p>
      <w:r>
        <w:t xml:space="preserve">1.</w:t>
      </w:r>
    </w:p>
    <w:p>
      <w:r>
        <w:rPr>
          <w:b/>
          <w:u w:val="single"/>
        </w:rPr>
        <w:t xml:space="preserve">103137</w:t>
      </w:r>
    </w:p>
    <w:p>
      <w:r>
        <w:t xml:space="preserve">2.</w:t>
        <w:tab/>
        <w:t xml:space="preserve">Wetback-taksi</w:t>
      </w:r>
    </w:p>
    <w:p>
      <w:r>
        <w:rPr>
          <w:b/>
          <w:u w:val="single"/>
        </w:rPr>
        <w:t xml:space="preserve">103138</w:t>
      </w:r>
    </w:p>
    <w:p>
      <w:r>
        <w:t xml:space="preserve">1. Epäonnistumisemme poliittisten vankien puolesta on enemmän kuin vain moraalinen mustamaalaus, se on epäonnistuminen, jolla on kylmäävä vaikutus tulevaan mobilisaatioon tulevina vuosina.</w:t>
      </w:r>
    </w:p>
    <w:p>
      <w:r>
        <w:rPr>
          <w:b/>
          <w:u w:val="single"/>
        </w:rPr>
        <w:t xml:space="preserve">103139</w:t>
      </w:r>
    </w:p>
    <w:p>
      <w:r>
        <w:t xml:space="preserve">2.</w:t>
        <w:tab/>
        <w:t xml:space="preserve">SINÄ olet se epäonnistuminen, joka vaikuttaa hyytävästi tulevaan liikekannallepanoon tulevina vuosina. Et osaa edes nussia omaa vaimoasi kunnolla, senkin kusipääpetturi.</w:t>
      </w:r>
    </w:p>
    <w:p>
      <w:r>
        <w:rPr>
          <w:b/>
          <w:u w:val="single"/>
        </w:rPr>
        <w:t xml:space="preserve">103140</w:t>
      </w:r>
    </w:p>
    <w:p>
      <w:r>
        <w:t xml:space="preserve">3.</w:t>
        <w:tab/>
        <w:tab/>
        <w:t xml:space="preserve">Rauhoitu Kikester Rapist, senkin pikkuinen pistepäinen paskahousu mamzer-homo, jolla on whiggressin selkäsaunapornosivusto, jonka ainoa arvo on se, että se pitää sinut sitoutuneena.  Minä ja Mattipapukaija olemme ainakin valkoisia. Se, rakennammeko vai emme - mieluiten emme - jotain, jonka alle Mattoid Chaimbachin kaltaiset lihavat harhaiset sekasikiöt voivat suojautua, on toisarvoista.</w:t>
      </w:r>
    </w:p>
    <w:p>
      <w:r>
        <w:rPr>
          <w:b/>
          <w:u w:val="single"/>
        </w:rPr>
        <w:t xml:space="preserve">103141</w:t>
      </w:r>
    </w:p>
    <w:p>
      <w:r>
        <w:t xml:space="preserve">1. Tämä suolainen ämmä LOL</w:t>
      </w:r>
    </w:p>
    <w:p>
      <w:r>
        <w:rPr>
          <w:b/>
          <w:u w:val="single"/>
        </w:rPr>
        <w:t xml:space="preserve">103142</w:t>
      </w:r>
    </w:p>
    <w:p>
      <w:r>
        <w:t xml:space="preserve">2.</w:t>
        <w:tab/>
        <w:t xml:space="preserve">JA tätäkö jälkeenjääneet libertardit pitävät raiskauksena??  Hei, jos joku lyö hänen hampaansa ulos, hän voi piiloutua luokseni. 👍🏼</w:t>
      </w:r>
    </w:p>
    <w:p>
      <w:r>
        <w:rPr>
          <w:b/>
          <w:u w:val="single"/>
        </w:rPr>
        <w:t xml:space="preserve">103143</w:t>
      </w:r>
    </w:p>
    <w:p>
      <w:r>
        <w:t xml:space="preserve">1. Olen vieläkin masentunut siitä, etten ole pyytänyt aasialaista qt:tä ulos niinä lukuisina kertoina, kun olen käynyt Sheffieldissä.</w:t>
      </w:r>
    </w:p>
    <w:p>
      <w:r>
        <w:rPr>
          <w:b/>
          <w:u w:val="single"/>
        </w:rPr>
        <w:t xml:space="preserve">103144</w:t>
      </w:r>
    </w:p>
    <w:p>
      <w:r>
        <w:t xml:space="preserve">2.</w:t>
        <w:tab/>
        <w:t xml:space="preserve">https://www.youtube.com/watch?v=zExDivIW4FM</w:t>
      </w:r>
    </w:p>
    <w:p>
      <w:r>
        <w:rPr>
          <w:b/>
          <w:u w:val="single"/>
        </w:rPr>
        <w:t xml:space="preserve">103145</w:t>
      </w:r>
    </w:p>
    <w:p>
      <w:r>
        <w:t xml:space="preserve">3.</w:t>
        <w:tab/>
        <w:tab/>
        <w:t xml:space="preserve">Top kek, harmi, etten ole Elliot boin kaltainen harhainen ja sanavalmis hintti.</w:t>
      </w:r>
    </w:p>
    <w:p>
      <w:r>
        <w:rPr>
          <w:b/>
          <w:u w:val="single"/>
        </w:rPr>
        <w:t xml:space="preserve">103146</w:t>
      </w:r>
    </w:p>
    <w:p>
      <w:r>
        <w:t xml:space="preserve">1. Sinead O'Connor on vihdoin ja viimein mennyt täysin retardiksi 🤪 https://www.zerohedge.com/news/2018-10-26/irish-singer-sinead-oconnor-converts-islam https://www.zerohedge.com/news/2018-10-26/irish-singer-sinead-oconnor-converts-islam</w:t>
      </w:r>
    </w:p>
    <w:p>
      <w:r>
        <w:rPr>
          <w:b/>
          <w:u w:val="single"/>
        </w:rPr>
        <w:t xml:space="preserve">103147</w:t>
      </w:r>
    </w:p>
    <w:p>
      <w:r>
        <w:t xml:space="preserve">2.</w:t>
        <w:tab/>
        <w:t xml:space="preserve">Hän syntyi jälkeenjääneenä.</w:t>
      </w:r>
    </w:p>
    <w:p>
      <w:r>
        <w:rPr>
          <w:b/>
          <w:u w:val="single"/>
        </w:rPr>
        <w:t xml:space="preserve">103148</w:t>
      </w:r>
    </w:p>
    <w:p>
      <w:r>
        <w:t xml:space="preserve">3.</w:t>
        <w:tab/>
        <w:tab/>
        <w:t xml:space="preserve">Mikään ei vedä vertoja sinulle 🤪🎶</w:t>
      </w:r>
    </w:p>
    <w:p>
      <w:r>
        <w:rPr>
          <w:b/>
          <w:u w:val="single"/>
        </w:rPr>
        <w:t xml:space="preserve">103149</w:t>
      </w:r>
    </w:p>
    <w:p>
      <w:r>
        <w:t xml:space="preserve">4.</w:t>
        <w:tab/>
        <w:t xml:space="preserve">Hän kuuluu sinne, valitettavasti...</w:t>
      </w:r>
    </w:p>
    <w:p>
      <w:r>
        <w:rPr>
          <w:b/>
          <w:u w:val="single"/>
        </w:rPr>
        <w:t xml:space="preserve">103150</w:t>
      </w:r>
    </w:p>
    <w:p>
      <w:r>
        <w:t xml:space="preserve">5.</w:t>
        <w:tab/>
        <w:tab/>
        <w:t xml:space="preserve">Hukkaan heitettyä lahjakkuutta</w:t>
      </w:r>
    </w:p>
    <w:p>
      <w:r>
        <w:rPr>
          <w:b/>
          <w:u w:val="single"/>
        </w:rPr>
        <w:t xml:space="preserve">103151</w:t>
      </w:r>
    </w:p>
    <w:p>
      <w:r>
        <w:t xml:space="preserve">6.</w:t>
        <w:tab/>
        <w:tab/>
        <w:t xml:space="preserve">Tuhlaava nainen..</w:t>
      </w:r>
    </w:p>
    <w:p>
      <w:r>
        <w:rPr>
          <w:b/>
          <w:u w:val="single"/>
        </w:rPr>
        <w:t xml:space="preserve">103152</w:t>
      </w:r>
    </w:p>
    <w:p>
      <w:r>
        <w:t xml:space="preserve">1. Gavin on homo, mutta Richard Spencer puhuu vain hyvin hienostuneesti ja kaunopuheisesti. En usko, että hän pitää jätkistä. Hän on naimisissa ja hänellä on lapsia.</w:t>
      </w:r>
    </w:p>
    <w:p>
      <w:r>
        <w:rPr>
          <w:b/>
          <w:u w:val="single"/>
        </w:rPr>
        <w:t xml:space="preserve">103153</w:t>
      </w:r>
    </w:p>
    <w:p>
      <w:r>
        <w:t xml:space="preserve">1. Dem Doxxer Voi myös olla kuuluisa, mutta hyvinä #Konservatiivisina ihmisinä emme saisi sitä leviämään...vai mitä?     Onko tämä se ämmä, joka doxxasi #Konservatiivisia senaattoreita toissapäivänä?....   Työskentelee ihanalle Maxine Watersille????   Pahat anonit... pahat pahat anonit...LOL 😂 😭 😂 👍 👏 🤜 🤛 #ConfirmKavanaugh #BringThePain #LetTheBodiesHitTheFloor --------------------------------------------------------------- #QAnon #TheGreatAwakening Pray 4 #POTUS &lt; 🙏🙏🙏🙏&gt; &gt; #Patriots @martris @Millwood16 @KTH @sgc7777 @UKBRIT @ArgentinoAmericano @Candace @NeonRevolt @blogdog @GeeCee @Mbarris01 @ISA-BELLA @MadeinNYC @AnnaSummers @KetzerHexe @HorrorQueen @NannyG123 @Chucked14 @TedHong @Tammy110 @Joybell @wwboom @TruthnotFM @leamorabito @Gypsy124 @AgendaOfEvil @Garycowick @GigiHaines @Saxon888 @spid3r @txpatriot @leeleemunster @Willluc20 @EmbassyCat @Garycowick @blindinglightshines @TEFLON1 @VortexQ @1776Ninja @Maka @RentonMagaUK @Kryptex @RaviCrux @Sockalexis @Snugglebunny @Lexy @StacyF @Sidephase @Johncparnell @Jimfarmer @MountainGirl543</w:t>
      </w:r>
    </w:p>
    <w:p>
      <w:r>
        <w:rPr>
          <w:b/>
          <w:u w:val="single"/>
        </w:rPr>
        <w:t xml:space="preserve">103154</w:t>
      </w:r>
    </w:p>
    <w:p>
      <w:r>
        <w:t xml:space="preserve">2.</w:t>
        <w:tab/>
        <w:t xml:space="preserve">Meidän ei pitäisi jakaa tätä eteenpäin. En aio tehdä sitä. En.</w:t>
      </w:r>
    </w:p>
    <w:p>
      <w:r>
        <w:rPr>
          <w:b/>
          <w:u w:val="single"/>
        </w:rPr>
        <w:t xml:space="preserve">103155</w:t>
      </w:r>
    </w:p>
    <w:p>
      <w:r>
        <w:t xml:space="preserve">3.</w:t>
        <w:tab/>
        <w:tab/>
        <w:t xml:space="preserve">tämä kusipää on pahassa kusessa</w:t>
      </w:r>
    </w:p>
    <w:p>
      <w:r>
        <w:rPr>
          <w:b/>
          <w:u w:val="single"/>
        </w:rPr>
        <w:t xml:space="preserve">103156</w:t>
      </w:r>
    </w:p>
    <w:p>
      <w:r>
        <w:t xml:space="preserve">4.</w:t>
        <w:tab/>
        <w:tab/>
        <w:tab/>
        <w:t xml:space="preserve">Kun vanha Maxi huutaa LIE LIES LIES LIES!!! Halpamainen valhe!!  Lol</w:t>
      </w:r>
    </w:p>
    <w:p>
      <w:r>
        <w:rPr>
          <w:b/>
          <w:u w:val="single"/>
        </w:rPr>
        <w:t xml:space="preserve">103157</w:t>
      </w:r>
    </w:p>
    <w:p>
      <w:r>
        <w:t xml:space="preserve">1. Olet siis neekeri, mutta haluat olla mieluummin valkoisen naisen kanssa? Se on rasismin määritelmä. Ymmärräthän sinä tämän? Olet tietoinen siitä, että omat naisesi ovat rumia, joten sinun on valittava meidän naisemme, vaikka tiedän aivan varmasti, ettei sinulla ole yhtään meidän naistamme. Toivot, että sinulla olisi, neekeri. Mukavaa, että myönnät rodullisen alemmuudentuntosi.</w:t>
      </w:r>
    </w:p>
    <w:p>
      <w:r>
        <w:rPr>
          <w:b/>
          <w:u w:val="single"/>
        </w:rPr>
        <w:t xml:space="preserve">103158</w:t>
      </w:r>
    </w:p>
    <w:p>
      <w:r>
        <w:t xml:space="preserve">2.</w:t>
        <w:tab/>
        <w:t xml:space="preserve">Sekaparit ovat aina surkeita hylkiöitä. Näen sitä koko ajan etelässä.</w:t>
      </w:r>
    </w:p>
    <w:p>
      <w:r>
        <w:rPr>
          <w:b/>
          <w:u w:val="single"/>
        </w:rPr>
        <w:t xml:space="preserve">103159</w:t>
      </w:r>
    </w:p>
    <w:p>
      <w:r>
        <w:t xml:space="preserve">3.</w:t>
        <w:tab/>
        <w:tab/>
        <w:t xml:space="preserve">Heidän rotunsa hylkäsivät heidät.</w:t>
      </w:r>
    </w:p>
    <w:p>
      <w:r>
        <w:rPr>
          <w:b/>
          <w:u w:val="single"/>
        </w:rPr>
        <w:t xml:space="preserve">103160</w:t>
      </w:r>
    </w:p>
    <w:p>
      <w:r>
        <w:t xml:space="preserve">4.</w:t>
        <w:tab/>
        <w:tab/>
        <w:tab/>
        <w:t xml:space="preserve">Juuri niin. Se on niin yleistä, että siitä on tullut minun ja sulhaseni välinen vitsi. Homogeeniset pariskunnat näyttävät melkein aina onnellisilta ja ovat hyvin pukeutuneita, mutta sitten heidän takanaan kävelee sekapari, joka on melkein aina huolimaton ja lihava. 2 ultraläskiä vaimonhakkaajia (kyllä, jopa nainen) ja heidän onneton lapsensa. Inhottavaa.</w:t>
      </w:r>
    </w:p>
    <w:p>
      <w:r>
        <w:rPr>
          <w:b/>
          <w:u w:val="single"/>
        </w:rPr>
        <w:t xml:space="preserve">103161</w:t>
      </w:r>
    </w:p>
    <w:p>
      <w:r>
        <w:t xml:space="preserve">5.</w:t>
        <w:tab/>
        <w:tab/>
        <w:tab/>
        <w:tab/>
        <w:t xml:space="preserve">"Homogeeniset pariskunnat näyttävät melkein aina onnellisilta ja ovat hyvin pukeutuneita, mutta sitten heidän takanaan kävelee sekapari, joka on melkein aina huolimaton ja lihava." "Homogeeniset pariskunnat näyttävät melkein aina onnellisilta ja ovat hyvin pukeutuneita."   Fakta. Näen tämän joka ikinen päivä. Asun Torontossa, muistatko? Maailman "monikulttuurisimmassa" (vrt. "valloitetuimmassa") kaupungissa.</w:t>
      </w:r>
    </w:p>
    <w:p>
      <w:r>
        <w:rPr>
          <w:b/>
          <w:u w:val="single"/>
        </w:rPr>
        <w:t xml:space="preserve">103162</w:t>
      </w:r>
    </w:p>
    <w:p>
      <w:r>
        <w:t xml:space="preserve">6.</w:t>
        <w:tab/>
        <w:tab/>
        <w:tab/>
        <w:tab/>
        <w:tab/>
        <w:t xml:space="preserve">Asun Amerikan eteläosissa, täällä on melko tiheä asutus, joten se on melko suuri joukko, josta voi tehdä havaintoja. Sekaparit ovat lähes aina rotuhylkiöitä.   Vaihtoehtoisesti ei tarvitse etsiä kovinkaan kaukaa YouTubesta löytääkseen, että musta yhteisö on kriisissä, koska miehet ja naiset näyttävät vihaavan toisiaan.</w:t>
      </w:r>
    </w:p>
    <w:p>
      <w:r>
        <w:rPr>
          <w:b/>
          <w:u w:val="single"/>
        </w:rPr>
        <w:t xml:space="preserve">103163</w:t>
      </w:r>
    </w:p>
    <w:p>
      <w:r>
        <w:t xml:space="preserve">7.</w:t>
        <w:tab/>
        <w:tab/>
        <w:tab/>
        <w:tab/>
        <w:tab/>
        <w:tab/>
        <w:t xml:space="preserve">Planned Parenthood asetti aseet neekeriämmien päihin ja pakotti heidät murhaamaan vauvansa? Kukaan ei pakottanut neekereitä ottamaan sosiaaliturvaa. He valitsivat sen sen sijaan, että olisivat tehneet työtä elääkseen. He eivät voi syyttää ketään muuta kuin itseään.</w:t>
      </w:r>
    </w:p>
    <w:p>
      <w:r>
        <w:rPr>
          <w:b/>
          <w:u w:val="single"/>
        </w:rPr>
        <w:t xml:space="preserve">103164</w:t>
      </w:r>
    </w:p>
    <w:p>
      <w:r>
        <w:t xml:space="preserve">1. Gerard Batten pärjää tässä haastattelussa erittäin hyvin.  Vaikka hän puhuukin nimeni väärin. https://youtu.be/bdBk8HYSKBM.</w:t>
      </w:r>
    </w:p>
    <w:p>
      <w:r>
        <w:rPr>
          <w:b/>
          <w:u w:val="single"/>
        </w:rPr>
        <w:t xml:space="preserve">103165</w:t>
      </w:r>
    </w:p>
    <w:p>
      <w:r>
        <w:t xml:space="preserve">2.</w:t>
        <w:tab/>
        <w:t xml:space="preserve">Ärsyttävä (musta!) ääliö ei ole lainkaan kiinnostunut vastauksistaan.  Hän kysyy kysymyksen, tekee sitten lähtölaskennan ja kysyy seuraavan kysymyksen, vaikka edelliseen kysymykseen vastataan vielä.  Tässä on selkeä esimerkki siitä, miksi en enää koskaan katso tv-"uutisia" tai valtavirran lehtiä.   Ne ovat kaikki roskaa.</w:t>
      </w:r>
    </w:p>
    <w:p>
      <w:r>
        <w:rPr>
          <w:b/>
          <w:u w:val="single"/>
        </w:rPr>
        <w:t xml:space="preserve">103166</w:t>
      </w:r>
    </w:p>
    <w:p>
      <w:r>
        <w:t xml:space="preserve">1. http://www.melaniephillips.com/democrats-proposed-banana-republic/ Elämme hullussa maailmassa. Puoluepoliittinen akateeminen maailma tuottaa sekopäisten kiihkoilijoiden kastia, jonka rinnalla Alex Jonesia voidaan pitää vakaana, maltillisena järjen äänenä.</w:t>
      </w:r>
    </w:p>
    <w:p>
      <w:r>
        <w:rPr>
          <w:b/>
          <w:u w:val="single"/>
        </w:rPr>
        <w:t xml:space="preserve">103167</w:t>
      </w:r>
    </w:p>
    <w:p>
      <w:r>
        <w:t xml:space="preserve">2.</w:t>
        <w:tab/>
        <w:t xml:space="preserve">Todellinen Alex Jones , joka on vuoden 1776 rakastaja. Ei se anodyne walesilainen bint, joka puhuu latteuksia ja hölynpölyä BBC:llä.</w:t>
      </w:r>
    </w:p>
    <w:p>
      <w:r>
        <w:rPr>
          <w:b/>
          <w:u w:val="single"/>
        </w:rPr>
        <w:t xml:space="preserve">103168</w:t>
      </w:r>
    </w:p>
    <w:p>
      <w:r>
        <w:t xml:space="preserve">1. Uskon ketä tahansa mieluummin kuin raivohullua vasemmistolaista ääliötä, joka ei ainoastaan neulo vaan myös käyttää pilluhattuja.    Christine Blasey Fordin ex-poikaystävä sanoo auttaneensa ystävää valmistautumaan mahdolliseen valheenpaljastuskokeeseen; Grassley hälyttää https://fxn.ws/2RkQ7gg #FoxNews</w:t>
      </w:r>
    </w:p>
    <w:p>
      <w:r>
        <w:rPr>
          <w:b/>
          <w:u w:val="single"/>
        </w:rPr>
        <w:t xml:space="preserve">103169</w:t>
      </w:r>
    </w:p>
    <w:p>
      <w:r>
        <w:t xml:space="preserve">1. Sitä kutsutaan solmioksi, senkin tyhmä neekeri 🙄.</w:t>
      </w:r>
    </w:p>
    <w:p>
      <w:r>
        <w:rPr>
          <w:b/>
          <w:u w:val="single"/>
        </w:rPr>
        <w:t xml:space="preserve">103170</w:t>
      </w:r>
    </w:p>
    <w:p>
      <w:r>
        <w:t xml:space="preserve">1. Anna neekerille kala, niin se syö päivän.   Anna neekerille onki, niin hän menee lähimpään rahantekopaikkaan myymään sitä heroiinista.</w:t>
      </w:r>
    </w:p>
    <w:p>
      <w:r>
        <w:rPr>
          <w:b/>
          <w:u w:val="single"/>
        </w:rPr>
        <w:t xml:space="preserve">103171</w:t>
      </w:r>
    </w:p>
    <w:p>
      <w:r>
        <w:t xml:space="preserve">1. Minulla on siis demoni, homo ja hintti hyökkäämässä kimppuuni juuri nyt! Hitto!!! :) LOL!!!   +1 (Neo) #Trump #MAGA #KAG #GabFam #SpeakFreely #WalkAway #InfoWars #JobsNotMobs #RedWave #KanyeEffect #HondurasEffect</w:t>
      </w:r>
    </w:p>
    <w:p>
      <w:r>
        <w:rPr>
          <w:b/>
          <w:u w:val="single"/>
        </w:rPr>
        <w:t xml:space="preserve">103172</w:t>
      </w:r>
    </w:p>
    <w:p>
      <w:r>
        <w:t xml:space="preserve">2.</w:t>
        <w:tab/>
        <w:t xml:space="preserve">Toivottavasti sinulla on elämäsi parasta aikaa, koska olen vihainen, olen vihainen, koska olet 14-vuotias tyttö, joka tarvitsee selkäsaunan, et ole valmis primetime-hetkeen, ämmä.</w:t>
      </w:r>
    </w:p>
    <w:p>
      <w:r>
        <w:rPr>
          <w:b/>
          <w:u w:val="single"/>
        </w:rPr>
        <w:t xml:space="preserve">103173</w:t>
      </w:r>
    </w:p>
    <w:p>
      <w:r>
        <w:t xml:space="preserve">3.</w:t>
        <w:tab/>
        <w:tab/>
        <w:t xml:space="preserve">Homo, näetkö sinä Minut (Jumalan) 14-vuotiaana tyttönä?!! Hitto!!! LOL!!!!!   #Trump #MAGA #KAG #GabFam #SpeakFreely #WalkAway #InfoWars #JobsNotMobs #RedWave #KanyeEffect #HondurasEffect</w:t>
      </w:r>
    </w:p>
    <w:p>
      <w:r>
        <w:rPr>
          <w:b/>
          <w:u w:val="single"/>
        </w:rPr>
        <w:t xml:space="preserve">103174</w:t>
      </w:r>
    </w:p>
    <w:p>
      <w:r>
        <w:t xml:space="preserve">4.</w:t>
        <w:tab/>
        <w:tab/>
        <w:tab/>
        <w:t xml:space="preserve">Olet lapsi, joka kaipaa piiskaa isältä, jota sinulla ei varmasti ole...</w:t>
      </w:r>
    </w:p>
    <w:p>
      <w:r>
        <w:rPr>
          <w:b/>
          <w:u w:val="single"/>
        </w:rPr>
        <w:t xml:space="preserve">103175</w:t>
      </w:r>
    </w:p>
    <w:p>
      <w:r>
        <w:t xml:space="preserve">5.</w:t>
        <w:tab/>
        <w:tab/>
        <w:tab/>
        <w:tab/>
        <w:t xml:space="preserve">Homo jätkä, olet siis pedo lasten hyväksikäyttäjä! :eek:   #Trump #MAGA #KAG #GabFam #SpeakFreely #WalkAway #InfoWars #JobsNotMobs #RedWave #KanyeEffect #HondurasEffect</w:t>
      </w:r>
    </w:p>
    <w:p>
      <w:r>
        <w:rPr>
          <w:b/>
          <w:u w:val="single"/>
        </w:rPr>
        <w:t xml:space="preserve">103176</w:t>
      </w:r>
    </w:p>
    <w:p>
      <w:r>
        <w:t xml:space="preserve">6.</w:t>
        <w:tab/>
        <w:tab/>
        <w:t xml:space="preserve">"Olet 14-vuotias tyttö, joka tarvitsee selkäsaunan".</w:t>
      </w:r>
    </w:p>
    <w:p>
      <w:r>
        <w:rPr>
          <w:b/>
          <w:u w:val="single"/>
        </w:rPr>
        <w:t xml:space="preserve">103177</w:t>
      </w:r>
    </w:p>
    <w:p>
      <w:r>
        <w:t xml:space="preserve">7.</w:t>
        <w:tab/>
        <w:tab/>
        <w:tab/>
        <w:t xml:space="preserve">Miten suhtaudutte teini-ikäisiin rabbiin? Ai niin, olethan sinä sellainen.</w:t>
      </w:r>
    </w:p>
    <w:p>
      <w:r>
        <w:rPr>
          <w:b/>
          <w:u w:val="single"/>
        </w:rPr>
        <w:t xml:space="preserve">103178</w:t>
      </w:r>
    </w:p>
    <w:p>
      <w:r>
        <w:t xml:space="preserve">8.</w:t>
        <w:tab/>
        <w:tab/>
        <w:tab/>
        <w:tab/>
        <w:t xml:space="preserve">Piiskataanko teini-ikäisiä juutalaisissa kodeissa? En tiennyt tätä. Missä iässä se loppuu?</w:t>
      </w:r>
    </w:p>
    <w:p>
      <w:r>
        <w:rPr>
          <w:b/>
          <w:u w:val="single"/>
        </w:rPr>
        <w:t xml:space="preserve">103179</w:t>
      </w:r>
    </w:p>
    <w:p>
      <w:r>
        <w:t xml:space="preserve">9.</w:t>
        <w:tab/>
        <w:tab/>
        <w:tab/>
        <w:tab/>
        <w:tab/>
        <w:t xml:space="preserve">Sinun tapauksessasi ei koskaan</w:t>
      </w:r>
    </w:p>
    <w:p>
      <w:r>
        <w:rPr>
          <w:b/>
          <w:u w:val="single"/>
        </w:rPr>
        <w:t xml:space="preserve">103180</w:t>
      </w:r>
    </w:p>
    <w:p>
      <w:r>
        <w:t xml:space="preserve">10.</w:t>
        <w:tab/>
        <w:tab/>
        <w:tab/>
        <w:t xml:space="preserve">Juutalaistaloissa on todella outoa, R'abbi. Miten luulet, että heistä on tullut niin hemmetin sisäsiittoisia? Katsokaa (((noita otuksia))). Ne eivät ole 1. serkun avioliittoja. Isä/tytär tekee ilkeyksiä...</w:t>
      </w:r>
    </w:p>
    <w:p>
      <w:r>
        <w:rPr>
          <w:b/>
          <w:u w:val="single"/>
        </w:rPr>
        <w:t xml:space="preserve">103181</w:t>
      </w:r>
    </w:p>
    <w:p>
      <w:r>
        <w:t xml:space="preserve">11.</w:t>
        <w:tab/>
        <w:tab/>
        <w:tab/>
        <w:tab/>
        <w:t xml:space="preserve">Joku 8polissa kertoi menevänsä teininä juutalaisen luokse, ja hänen (((ystävän))) vanhempi veljensä nai sohvalla teini-ikäistä serkkuaan, kun hänen paljon nuorempi siskonsa istui ja katseli.  Kuulostaa hullulta, mutta katsokaa, miten Chelsea Handlerin ja Silvermanin kaltaiset juutalaiset puhuvat seksistä, se on täysin johdonmukaista. JFC se on ällöttävää.</w:t>
      </w:r>
    </w:p>
    <w:p>
      <w:r>
        <w:rPr>
          <w:b/>
          <w:u w:val="single"/>
        </w:rPr>
        <w:t xml:space="preserve">103182</w:t>
      </w:r>
    </w:p>
    <w:p>
      <w:r>
        <w:t xml:space="preserve">12.</w:t>
        <w:tab/>
        <w:t xml:space="preserve">-1 elokuvahahmon henkilöllisyyden ottamisesta -1 hymiön käyttämisestä -1 joukosta toisiinsa liittymättömiä hashtageja.</w:t>
      </w:r>
    </w:p>
    <w:p>
      <w:r>
        <w:rPr>
          <w:b/>
          <w:u w:val="single"/>
        </w:rPr>
        <w:t xml:space="preserve">103183</w:t>
      </w:r>
    </w:p>
    <w:p>
      <w:r>
        <w:t xml:space="preserve">13.</w:t>
        <w:tab/>
        <w:tab/>
        <w:t xml:space="preserve">-100 siitä, että olet idiootti! :) +1 (Neo) #Trump #MAGA #KAG #GabFam #SpeakFreely #WalkAway #InfoWars #JobsNotMobs #RedWave #KanyeEffect #HondurasEffect"</w:t>
      </w:r>
    </w:p>
    <w:p>
      <w:r>
        <w:rPr>
          <w:b/>
          <w:u w:val="single"/>
        </w:rPr>
        <w:t xml:space="preserve">103184</w:t>
      </w:r>
    </w:p>
    <w:p>
      <w:r>
        <w:t xml:space="preserve">1. Trump vastaa väärennettyyn intialaisnaiseen https://twitter.com/breaking911/status/1051943206353555459?s=21</w:t>
      </w:r>
    </w:p>
    <w:p>
      <w:r>
        <w:rPr>
          <w:b/>
          <w:u w:val="single"/>
        </w:rPr>
        <w:t xml:space="preserve">103185</w:t>
      </w:r>
    </w:p>
    <w:p>
      <w:r>
        <w:t xml:space="preserve">2.</w:t>
        <w:tab/>
        <w:t xml:space="preserve">LOL kommentti twat 1/1024 1 miljoonasta dollarista = 976,56 dollaria Trump on Elizabeth Warrenille velkaa 976,56 dollaria.</w:t>
      </w:r>
    </w:p>
    <w:p>
      <w:r>
        <w:rPr>
          <w:b/>
          <w:u w:val="single"/>
        </w:rPr>
        <w:t xml:space="preserve">103186</w:t>
      </w:r>
    </w:p>
    <w:p>
      <w:r>
        <w:t xml:space="preserve">1.</w:t>
      </w:r>
    </w:p>
    <w:p>
      <w:r>
        <w:rPr>
          <w:b/>
          <w:u w:val="single"/>
        </w:rPr>
        <w:t xml:space="preserve">103187</w:t>
      </w:r>
    </w:p>
    <w:p>
      <w:r>
        <w:t xml:space="preserve">2.</w:t>
        <w:tab/>
        <w:t xml:space="preserve">Kanada on jäätynyt paskaläjä täynnä idiootteja.</w:t>
      </w:r>
    </w:p>
    <w:p>
      <w:r>
        <w:rPr>
          <w:b/>
          <w:u w:val="single"/>
        </w:rPr>
        <w:t xml:space="preserve">103188</w:t>
      </w:r>
    </w:p>
    <w:p>
      <w:r>
        <w:t xml:space="preserve">3.</w:t>
        <w:tab/>
        <w:tab/>
        <w:t xml:space="preserve">Jäädytetty shithole-kommentti on todennäköisesti peräisin idiootilta, joka äänesti Obamaa!  Vitun retardi, joka on jäänyt juutalaisten JAKAA JA HAJAUTU ja valloita -loukkuun.   Keskity todellisiin vihollisiin, typerys.</w:t>
      </w:r>
    </w:p>
    <w:p>
      <w:r>
        <w:rPr>
          <w:b/>
          <w:u w:val="single"/>
        </w:rPr>
        <w:t xml:space="preserve">103189</w:t>
      </w:r>
    </w:p>
    <w:p>
      <w:r>
        <w:t xml:space="preserve">1. Kanye West puolustaa MAGA-hattua: Olen amerikkalainen, tuen presidenttiämme https://kek.gg/u/HFVb Levin...vaativat, että Trump oli rasisti, koska hän kutsui mustia julkkiksia, kuten Don Lemonia ja Lebron Jamesia, "tyhmiksi" ja viittasi Afrikan maihin "shitholeina" No, vasemmistolle kaikki mustat ihmiset ovat neroja ja kaikki mustat maat ovat utopioita - se on jälkeenjäänyttä.</w:t>
      </w:r>
    </w:p>
    <w:p>
      <w:r>
        <w:rPr>
          <w:b/>
          <w:u w:val="single"/>
        </w:rPr>
        <w:t xml:space="preserve">103190</w:t>
      </w:r>
    </w:p>
    <w:p>
      <w:r>
        <w:t xml:space="preserve">1. Ole hyvä vain.  Olen pahoillani, että sinulta riistettiin kyky itsehallintaan.  Kunpa sinulla olisi itselläsi vastuuntuntoa ja vastuullisuutta.  Ei ihme, että olette ensimmäinen sukupolvi, joka ei onnistunut tekemään paremmin.</w:t>
      </w:r>
    </w:p>
    <w:p>
      <w:r>
        <w:rPr>
          <w:b/>
          <w:u w:val="single"/>
        </w:rPr>
        <w:t xml:space="preserve">103191</w:t>
      </w:r>
    </w:p>
    <w:p>
      <w:r>
        <w:t xml:space="preserve">2.</w:t>
        <w:tab/>
        <w:t xml:space="preserve">Juutalaisten kontrolli Amerikassa Seuraava pysäkki: Miten juutalaiset kontrolloivat kommunismia, feminismiä, LGBTQ:ta, musiikkia, mediaa ja pornografiaa https://www.youtube.com/watch?v=76JMqrJxn8U https://www.youtube.com/watch?v=76JMqrJxn8U</w:t>
      </w:r>
    </w:p>
    <w:p>
      <w:r>
        <w:rPr>
          <w:b/>
          <w:u w:val="single"/>
        </w:rPr>
        <w:t xml:space="preserve">103192</w:t>
      </w:r>
    </w:p>
    <w:p>
      <w:r>
        <w:t xml:space="preserve">3.</w:t>
        <w:tab/>
        <w:tab/>
        <w:t xml:space="preserve">Vain arvaus, mutta olet muh hammer, muh wodin, neekerityylinen new age -spiritismi, eikö niin?  Voit silti kasvattaa oman mulkkusi ja pärjätä paremmin.  Neuvo on edelleen voimassa, kuten kaikenväriset neekeritkin, jos vihaat niitä niin paljon, lähde pois ja jatka eteenpäin.  Tiedäthän, kuten boomer voisi tajuta.</w:t>
      </w:r>
    </w:p>
    <w:p>
      <w:r>
        <w:rPr>
          <w:b/>
          <w:u w:val="single"/>
        </w:rPr>
        <w:t xml:space="preserve">103193</w:t>
      </w:r>
    </w:p>
    <w:p>
      <w:r>
        <w:t xml:space="preserve">4.</w:t>
        <w:tab/>
        <w:tab/>
        <w:tab/>
        <w:t xml:space="preserve">Pesukarhun logiikka, poika.  Se, että sanot jotain, tekee siitä totta.  100 % neekeritaso.</w:t>
      </w:r>
    </w:p>
    <w:p>
      <w:r>
        <w:rPr>
          <w:b/>
          <w:u w:val="single"/>
        </w:rPr>
        <w:t xml:space="preserve">103194</w:t>
      </w:r>
    </w:p>
    <w:p>
      <w:r>
        <w:t xml:space="preserve">1. Useilla rintamilla on meneillään suljetuin ovin tapahtuvia tutkimuksia. Pence tekee yhteistyötä sotilaallisten huippuvirkamiesten kanssa Kiinan ja ulkomaisten hyökkääjien käsittelemiseksi. Samaan aikaan Sessions, NG ja Q-tiimi käsittelevät globalistien vallankaappausta maamme hallituksen sisällä. Sessionsilla on moitteeton maine perustuslaillisessa oikeudessa, hän on erinomainen siinä (aivan kuten Ted Cruz). Sessions varmistaa, että asiat on sinetöity tiukasti, kun kirjaimellisesti tuhansia pidätyksiä tehdään.   Trumpin liiketoimintaosaaminen on osoittautumassa suureksi vahvuudeksi. Hän tietää, ketkä ovat hyviä siinä, mitä he tekevät, ja mihin on puututtava, ja mihin hän voi osoittaa oikeat henkilöt, kun hän valvoo asioita. Hän ei mikrojohtamista, mutta hän osaa johtaa ja pitää määräämänsä johtajat tilivelvollisina. Jumalalla on oikea mies virassaan. Ei ole varmaa, että moni pystyisi purkamaan kaikkia syvän valtion lonkeroita, mutta Trump on lahjakas siinä.</w:t>
      </w:r>
    </w:p>
    <w:p>
      <w:r>
        <w:rPr>
          <w:b/>
          <w:u w:val="single"/>
        </w:rPr>
        <w:t xml:space="preserve">103195</w:t>
      </w:r>
    </w:p>
    <w:p>
      <w:r>
        <w:t xml:space="preserve">2.</w:t>
        <w:tab/>
        <w:t xml:space="preserve">"Samaan aikaan Sessions, NG ja Q-ryhmä käsittelevät" Q-ryhmä? Olet vitun hullu. "Sessions varmistaa, että asiat on sinetöity tiukasti, kun kirjaimellisesti tuhansia pidätyksiä tehdään" Sessions on suoraan sanonut, ettei hän aio asettaa syytteeseen ketään Hillaryn lähipiiriä, senkin aivopesty ääliö.</w:t>
      </w:r>
    </w:p>
    <w:p>
      <w:r>
        <w:rPr>
          <w:b/>
          <w:u w:val="single"/>
        </w:rPr>
        <w:t xml:space="preserve">103196</w:t>
      </w:r>
    </w:p>
    <w:p>
      <w:r>
        <w:t xml:space="preserve">3.</w:t>
        <w:tab/>
        <w:tab/>
        <w:t xml:space="preserve">Suuria uutisia Syvästä Valtiosta on tulossa huomenna ja tämän viikon keskiviikkona. HUGE. (28:50) tiskillä. https://youtu.be/ofXbRoX-Rxo?t=1718. https://youtu.be/ofXbRoX-Rxo?t=1718</w:t>
      </w:r>
    </w:p>
    <w:p>
      <w:r>
        <w:rPr>
          <w:b/>
          <w:u w:val="single"/>
        </w:rPr>
        <w:t xml:space="preserve">103197</w:t>
      </w:r>
    </w:p>
    <w:p>
      <w:r>
        <w:t xml:space="preserve">4.</w:t>
        <w:tab/>
        <w:tab/>
        <w:t xml:space="preserve">Tässä on todellisuus, senkin aivopesty mongoloidi. https://conservativeus.com/jason-reveals-sessions-prosecute-hillary-obama/</w:t>
      </w:r>
    </w:p>
    <w:p>
      <w:r>
        <w:rPr>
          <w:b/>
          <w:u w:val="single"/>
        </w:rPr>
        <w:t xml:space="preserve">103198</w:t>
      </w:r>
    </w:p>
    <w:p>
      <w:r>
        <w:t xml:space="preserve">5.</w:t>
        <w:tab/>
        <w:tab/>
        <w:t xml:space="preserve">sessions on antanut kaikki maailman todisteet siitä, että hän on syvän valtion suohon kuuluva rotta, jopa niinkin pitkälle, että hän on käynyt avointa sotaa itsensä ja presidentin välillä sosiaalisessa mediassa, ja silti luotat jonkun toistuvasti valehtelevan nimettömän tuntemattoman henkilön sanaan. Myöntäkää se - kuulutte kulttiin.</w:t>
      </w:r>
    </w:p>
    <w:p>
      <w:r>
        <w:rPr>
          <w:b/>
          <w:u w:val="single"/>
        </w:rPr>
        <w:t xml:space="preserve">103199</w:t>
      </w:r>
    </w:p>
    <w:p>
      <w:r>
        <w:t xml:space="preserve">1. Kuten Vox Day täällä, voin myös avoimesti sanoa, että Gab ei voi sanoa, etten olisi varoittanut heitä.   Mutta Gab on selvästi natsien puolella.   Torba puolustaa heidän puhettaan yli kaiken muun, ja se on kärjistynyt siihen pisteeseen, että se yllytti joukkomurhaajaa. https://voxday.blogspot.com/2018/10/they-cant-say-i-didnt-warn-them_28.html.</w:t>
      </w:r>
    </w:p>
    <w:p>
      <w:r>
        <w:rPr>
          <w:b/>
          <w:u w:val="single"/>
        </w:rPr>
        <w:t xml:space="preserve">103200</w:t>
      </w:r>
    </w:p>
    <w:p>
      <w:r>
        <w:t xml:space="preserve">2.</w:t>
        <w:tab/>
        <w:t xml:space="preserve">Te olette vitun ääliö. Mene uudelleenohjelmoitavaksi, senkin NPC-homo.</w:t>
      </w:r>
    </w:p>
    <w:p>
      <w:r>
        <w:rPr>
          <w:b/>
          <w:u w:val="single"/>
        </w:rPr>
        <w:t xml:space="preserve">103201</w:t>
      </w:r>
    </w:p>
    <w:p>
      <w:r>
        <w:t xml:space="preserve">1. Jos se häpäisee luontoa tai jotain terveellistä, juutalaiset rakastavat sitä, siksi kaikki homo- ja transsukupuolinen paska</w:t>
      </w:r>
    </w:p>
    <w:p>
      <w:r>
        <w:rPr>
          <w:b/>
          <w:u w:val="single"/>
        </w:rPr>
        <w:t xml:space="preserve">103202</w:t>
      </w:r>
    </w:p>
    <w:p>
      <w:r>
        <w:t xml:space="preserve">1. RT @DonaldJTrumpJr: Henkilönä, jonka perhe on joutunut suoraan näiden postiuhkausten uhriksi, tuomitsen tämän tekijän puolueesta tai ideologiasta riippumatta. Tämän paskan on loputtava, ja toivon, että he päätyvät vankilaan pitkäksi aikaa. https://kek.gg/u/-STX.</w:t>
      </w:r>
    </w:p>
    <w:p>
      <w:r>
        <w:rPr>
          <w:b/>
          <w:u w:val="single"/>
        </w:rPr>
        <w:t xml:space="preserve">103203</w:t>
      </w:r>
    </w:p>
    <w:p>
      <w:r>
        <w:t xml:space="preserve">2.</w:t>
        <w:tab/>
        <w:t xml:space="preserve">CNN ylläpitää tätä paskaa. Muistatteko, kun CNN itse asiassa loi Fergusonin sotkun? Outoa, miten he eivät pidä siitä, kun pöytä käännetään. Kaikki on joka tapauksessa valhetta, joten tämä homo on vielä pahempi kuin joku, joka tuntee kuumuutta, hän esiintyy vilpillisesti jonkinlaisena uhrina. Valitettavasti kaikki on valetta. TOIVON, ETTÄ SE OLISI AITOA JA KANNATAN "LÄHETTÄJIEN" MENESTYSTÄ AINAKIN YHDELLÄ NÄISTÄ VÄÄRENNETYISTÄ POMMEISTA.</w:t>
      </w:r>
    </w:p>
    <w:p>
      <w:r>
        <w:rPr>
          <w:b/>
          <w:u w:val="single"/>
        </w:rPr>
        <w:t xml:space="preserve">103204</w:t>
      </w:r>
    </w:p>
    <w:p>
      <w:r>
        <w:t xml:space="preserve">1. Ihan uteliaisuudesta... kuinka moni teistä ihanista naisista saa jälkeenjäänyttä DM:ää miehiltä, joilla ei ole paskaakaan sanottavaa, mutta jotka yrittävät aloittaa surkeaa bantz BS:ää?   Huomio, rakkaat vasta saapuneet herrat.   Emme odota pelastustanne tai mulkkuanne. Käyttäytykää sen mukaisesti.   Kiitos.   #MAGA #NotYourThot #PleaseJustSitOnYourHand #ItWillBeLikeAStranger #SadistBitchBantz</w:t>
      </w:r>
    </w:p>
    <w:p>
      <w:r>
        <w:rPr>
          <w:b/>
          <w:u w:val="single"/>
        </w:rPr>
        <w:t xml:space="preserve">103205</w:t>
      </w:r>
    </w:p>
    <w:p>
      <w:r>
        <w:t xml:space="preserve">1. Twitter-tilini oli lukittu.  Miksi?  Olin sanonut, että joku oli jälkeenjäänyt, koska ei ymmärtänyt syyttömyysolettamaa.   Twitter kertoi minulle, että se on #hatespeech.   Eli monet tilit, joilla vaaditaan juutalaisten, miesten, valkoisten, republikaanien jne. kuolemaa, eivät ole sitä?   Twitter ,google jne. ovat yhä selvemmin kallellaan.</w:t>
      </w:r>
    </w:p>
    <w:p>
      <w:r>
        <w:rPr>
          <w:b/>
          <w:u w:val="single"/>
        </w:rPr>
        <w:t xml:space="preserve">103206</w:t>
      </w:r>
    </w:p>
    <w:p>
      <w:r>
        <w:t xml:space="preserve">1. lopeta spämmääminen minulle neekeri</w:t>
      </w:r>
    </w:p>
    <w:p>
      <w:r>
        <w:rPr>
          <w:b/>
          <w:u w:val="single"/>
        </w:rPr>
        <w:t xml:space="preserve">103207</w:t>
      </w:r>
    </w:p>
    <w:p>
      <w:r>
        <w:t xml:space="preserve">1. Näin pedofiili väistää sen tosiasian, että hän puolusti runkkaamista piirroksiin, joissa lapsia käytetään seksuaalisesti hyväksi.</w:t>
      </w:r>
    </w:p>
    <w:p>
      <w:r>
        <w:rPr>
          <w:b/>
          <w:u w:val="single"/>
        </w:rPr>
        <w:t xml:space="preserve">103208</w:t>
      </w:r>
    </w:p>
    <w:p>
      <w:r>
        <w:t xml:space="preserve">2.</w:t>
        <w:tab/>
        <w:t xml:space="preserve"> Mieluummin fap piirroksia tai seksinukkeja kuin nussin lapsia. Kuten videopelit auttoivat vähentämään väkivaltarikollisuutta, lolicon-taide ja muut seksifantasioiden purkautumiskeinot estävät monia perverssejä ahdistelemasta tai raiskaamasta oikeita ihmisiä. Kolmannen maailman maissa, joissa porno/eroottinen taide on kielletty, raiskaukset nousevat pilviin. Japanissa, jossa lolicon on valtava? Hyvin vähän tapauksia</w:t>
      </w:r>
    </w:p>
    <w:p>
      <w:r>
        <w:rPr>
          <w:b/>
          <w:u w:val="single"/>
        </w:rPr>
        <w:t xml:space="preserve">103209</w:t>
      </w:r>
    </w:p>
    <w:p>
      <w:r>
        <w:t xml:space="preserve">3.</w:t>
        <w:tab/>
        <w:tab/>
        <w:t xml:space="preserve">Tämä on jälleen kerran väärä väite. Animoidun pornografian katsominen ei estä ketään katsomasta oikeaa pornografiaa tai harrastamasta oikeaa seksiä jonkun kanssa. Eikä animoidun lapsipronografian katsominen estäisi pedofiilia katsomasta oikeaa lapsipronografiaa tai harrastamasta seksiä oikean lapsen kanssa.    Tämä on pedofiilien propagandaa, jolla yritetään saada teidät sallimaan heidän asteittainen tunkeutuminen yhteiskuntamme normeihin rappeutuneisuudellaan.</w:t>
      </w:r>
    </w:p>
    <w:p>
      <w:r>
        <w:rPr>
          <w:b/>
          <w:u w:val="single"/>
        </w:rPr>
        <w:t xml:space="preserve">103210</w:t>
      </w:r>
    </w:p>
    <w:p>
      <w:r>
        <w:t xml:space="preserve">4.</w:t>
        <w:tab/>
        <w:tab/>
        <w:tab/>
        <w:t xml:space="preserve">Cleric,olet "Saatanallinen paniikki" ja "Videopelit aiheuttavat väkivaltaa" uudestisyntynyt....on tällä kertaa vain menossa fiktiivisen eroottisen taiteen ja pornon perään. Jopa loliconia katsovat ihmiset tietävät, että se on niche ja että suurin osa normaaleista ei flippaa sille. Minua ei kiinnosta paskan vertaa mitä ihmiset tekevät masturboidessaan tai mielessään, kunhan he eivät satuta "oikeita ihmisiä".</w:t>
      </w:r>
    </w:p>
    <w:p>
      <w:r>
        <w:rPr>
          <w:b/>
          <w:u w:val="single"/>
        </w:rPr>
        <w:t xml:space="preserve">103211</w:t>
      </w:r>
    </w:p>
    <w:p>
      <w:r>
        <w:t xml:space="preserve">5.</w:t>
        <w:tab/>
        <w:tab/>
        <w:tab/>
        <w:tab/>
        <w:t xml:space="preserve">Antakaa pedoille väärennettyä lapsipornoa! Sitten he eivät käytä lapsia hyväksi!  Estääkö väärennetty normaali porno, kuten hentai, miehiä harrastamasta seksiä oikeiden ihmisten kanssa?  Teidän mielestänne väkivaltaiset videopelit aiheuttavat väkivaltaa!  Nämä ihmiset ovat jälkeenjääneitä.</w:t>
      </w:r>
    </w:p>
    <w:p>
      <w:r>
        <w:rPr>
          <w:b/>
          <w:u w:val="single"/>
        </w:rPr>
        <w:t xml:space="preserve">103212</w:t>
      </w:r>
    </w:p>
    <w:p>
      <w:r>
        <w:t xml:space="preserve">6.</w:t>
        <w:tab/>
        <w:tab/>
        <w:tab/>
        <w:tab/>
        <w:tab/>
        <w:t xml:space="preserve">Hei mies, voit olla sitä mieltä ja kutsua meitä "jälkeenjääneiksi", mutta on todistettu, että puritaaniset yhteiskunnat, jotka puuttuvat pornografiaan/eroottiseen taiteeseen, piilottelevat yleensä omaa rappeutuneisuuttaan katolisista papeista lasten hyväksikäyttöön ja muslimien huorintekijäjengeistä. Mutta hei, jatkakaa vain itseriittoisesta dopamiiniputkestanne nauttimista.</w:t>
      </w:r>
    </w:p>
    <w:p>
      <w:r>
        <w:rPr>
          <w:b/>
          <w:u w:val="single"/>
        </w:rPr>
        <w:t xml:space="preserve">103213</w:t>
      </w:r>
    </w:p>
    <w:p>
      <w:r>
        <w:t xml:space="preserve">7.</w:t>
        <w:tab/>
        <w:tab/>
        <w:tab/>
        <w:tab/>
        <w:tab/>
        <w:tab/>
        <w:t xml:space="preserve">Minusta on uskomatonta, että luulet yhä voivasi häpäistä minut, kun puolustat sitä, että ihmisillä on oikeus katsoa simuloitua lapsipornoa tai harrastaa seksiä lasten näköisten seksinukkejen kanssa.  Olet joko jälkeenjäänyt tai itse pedofiili.</w:t>
      </w:r>
    </w:p>
    <w:p>
      <w:r>
        <w:rPr>
          <w:b/>
          <w:u w:val="single"/>
        </w:rPr>
        <w:t xml:space="preserve">103214</w:t>
      </w:r>
    </w:p>
    <w:p>
      <w:r>
        <w:t xml:space="preserve">1. btfo'd stormfag - check btfo'd beta cringe - check saada haukuttu neekerin rakastajaksi - check saada haukuttu natsiksi - check dox itseäni tänään - check haukkua islamia - oh you betcha selittää fetissiäni Donald Trumpia kohtaan - ( ͡° ͜ʖ ͡°) oh yeah ( ͡° ͜ʖ ͡°) postata jotain typerää - hmmm, luulen, että teen 2 tyhmää viestiä ja 2 jotenkin ihan ok kai viestiä, no, luulen, että siinä kaikki, mitä minun tarvitsee tehdä Gabissa tänään.   @shadesofsilver Minulla on metrinen vitun tonni kotitöitä tehtävänä, sitten 7-8 välillä minun on mentävä hakemaan ruokaostokset, joten 9PM? Scream Fortress X? Meillä on paskaa tekemistä...</w:t>
      </w:r>
    </w:p>
    <w:p>
      <w:r>
        <w:rPr>
          <w:b/>
          <w:u w:val="single"/>
        </w:rPr>
        <w:t xml:space="preserve">103215</w:t>
      </w:r>
    </w:p>
    <w:p>
      <w:r>
        <w:t xml:space="preserve">2.</w:t>
        <w:tab/>
        <w:t xml:space="preserve">Me teemme. Toivottavasti ehdin ainakin kierrokselle tai kahdelle.</w:t>
      </w:r>
    </w:p>
    <w:p>
      <w:r>
        <w:rPr>
          <w:b/>
          <w:u w:val="single"/>
        </w:rPr>
        <w:t xml:space="preserve">103216</w:t>
      </w:r>
    </w:p>
    <w:p>
      <w:r>
        <w:t xml:space="preserve">1. Jos olet rabbi Amerikassa, neljän lapsen ahdistelemisesta saat AINOASTAAN 60 PÄIVÄÄ vankilaa.   Tämä on pöyristyttävää!    #Juutalainen etuoikeus</w:t>
      </w:r>
    </w:p>
    <w:p>
      <w:r>
        <w:rPr>
          <w:b/>
          <w:u w:val="single"/>
        </w:rPr>
        <w:t xml:space="preserve">103217</w:t>
      </w:r>
    </w:p>
    <w:p>
      <w:r>
        <w:t xml:space="preserve">2.</w:t>
        <w:tab/>
        <w:t xml:space="preserve">&gt;Ole valkoinen &gt;Mene Charlottesvilleen osoittamaan mieltään konfederaatiopatsaan poistamista vastaan &gt;Neekeri pahoinpitelee vanhan valkoisen miehen &gt;Puolustaudu miehen puolesta lyömällä neekeriä päähän &gt;Saa 8 vuotta . &gt;Ole jenkki &gt;Raiskaa lapsia &gt;Saa 60 päivää Jos et aktiivisesti huomauta tällaisesta paskasta tutuillesi IRL huolimatta siitä aiheutuvista yhteiskunnallisista kustannuksista, et ansaitse valkoista rotua</w:t>
      </w:r>
    </w:p>
    <w:p>
      <w:r>
        <w:rPr>
          <w:b/>
          <w:u w:val="single"/>
        </w:rPr>
        <w:t xml:space="preserve">103218</w:t>
      </w:r>
    </w:p>
    <w:p>
      <w:r>
        <w:t xml:space="preserve">1. Kusipää #EricHolder aliarvioi opposition vitriolia ja vastakaikua hänen idioottimaisuudelleen. Hän oppii vielä. Tai hän ymmärtää. Ei ole hänen valintansa. https://fxn.ws/2NxDxY1 #MAGA #Gab #GabFam #SpeakFreely #AltRight</w:t>
      </w:r>
    </w:p>
    <w:p>
      <w:r>
        <w:rPr>
          <w:b/>
          <w:u w:val="single"/>
        </w:rPr>
        <w:t xml:space="preserve">103219</w:t>
      </w:r>
    </w:p>
    <w:p>
      <w:r>
        <w:t xml:space="preserve">2.</w:t>
        <w:tab/>
        <w:t xml:space="preserve">Pistä se roisto neekeri hirteen</w:t>
      </w:r>
    </w:p>
    <w:p>
      <w:r>
        <w:rPr>
          <w:b/>
          <w:u w:val="single"/>
        </w:rPr>
        <w:t xml:space="preserve">103220</w:t>
      </w:r>
    </w:p>
    <w:p>
      <w:r>
        <w:t xml:space="preserve">1. Lyön vetoa, että ihmiset, jotka hyökkäävät loliconia vastaan, ovat samoja ihmisiä, jotka katsovat Toddlers &amp; Tiaras -sarjaa. Ja me olemme ällöttäviä.</w:t>
      </w:r>
    </w:p>
    <w:p>
      <w:r>
        <w:rPr>
          <w:b/>
          <w:u w:val="single"/>
        </w:rPr>
        <w:t xml:space="preserve">103221</w:t>
      </w:r>
    </w:p>
    <w:p>
      <w:r>
        <w:t xml:space="preserve">2.</w:t>
        <w:tab/>
        <w:t xml:space="preserve">Molemmat ovat sairaita pedofiilivittuilijoita varten. Oikeat miehet eivät katso kumpaakaan niistä.   Postaa homopaskasi kun vielä voit. Pysy sitten kaltaistesi kanssa Twitterissä.</w:t>
      </w:r>
    </w:p>
    <w:p>
      <w:r>
        <w:rPr>
          <w:b/>
          <w:u w:val="single"/>
        </w:rPr>
        <w:t xml:space="preserve">103222</w:t>
      </w:r>
    </w:p>
    <w:p>
      <w:r>
        <w:t xml:space="preserve">3.</w:t>
        <w:tab/>
        <w:tab/>
        <w:t xml:space="preserve">Määritelmän mukaan olen mies, mutta ymmärrän, että yrität vähätellä meitä, joten teen sinulle mielikseni. Voi veljet, saitte minut kiinni, olen nainen, nyt se oli sairasta polttamista.</w:t>
      </w:r>
    </w:p>
    <w:p>
      <w:r>
        <w:rPr>
          <w:b/>
          <w:u w:val="single"/>
        </w:rPr>
        <w:t xml:space="preserve">103223</w:t>
      </w:r>
    </w:p>
    <w:p>
      <w:r>
        <w:t xml:space="preserve">1. 😂😂😂😂😂😂😂😂</w:t>
      </w:r>
    </w:p>
    <w:p>
      <w:r>
        <w:rPr>
          <w:b/>
          <w:u w:val="single"/>
        </w:rPr>
        <w:t xml:space="preserve">103224</w:t>
      </w:r>
    </w:p>
    <w:p>
      <w:r>
        <w:t xml:space="preserve">2.</w:t>
        <w:tab/>
        <w:t xml:space="preserve">Tyypillinen neekeri</w:t>
      </w:r>
    </w:p>
    <w:p>
      <w:r>
        <w:rPr>
          <w:b/>
          <w:u w:val="single"/>
        </w:rPr>
        <w:t xml:space="preserve">103225</w:t>
      </w:r>
    </w:p>
    <w:p>
      <w:r>
        <w:t xml:space="preserve">1. Näen jatkuvasti viestejä FBI:stä, joka tutkii Kavanaugh'ta, ja siitä, että se on sama FBI, eikä siihen voi luottaa, että se tekee oikein. Olen eri mieltä, se ei ole sama FBI. Korruptio huipulla on poistettu, rank and file agentit eivät ole ongelma tässä on luettelo entisen ongelman FBI:stä</w:t>
      </w:r>
    </w:p>
    <w:p>
      <w:r>
        <w:rPr>
          <w:b/>
          <w:u w:val="single"/>
        </w:rPr>
        <w:t xml:space="preserve">103226</w:t>
      </w:r>
    </w:p>
    <w:p>
      <w:r>
        <w:t xml:space="preserve">2.</w:t>
        <w:tab/>
        <w:t xml:space="preserve">Tämä on Trumps FBI nyt</w:t>
      </w:r>
    </w:p>
    <w:p>
      <w:r>
        <w:rPr>
          <w:b/>
          <w:u w:val="single"/>
        </w:rPr>
        <w:t xml:space="preserve">103227</w:t>
      </w:r>
    </w:p>
    <w:p>
      <w:r>
        <w:t xml:space="preserve">3.</w:t>
        <w:tab/>
        <w:tab/>
        <w:t xml:space="preserve">☝️😃 Heidän tarvitsee vain todistaa, että puolueen poika Brett valehteli "pierut" termistä ja oli säännöllinen poon hound komitealle ja se uppoaa ehdokkuuden tekniseen puutteeseen. Voisimmeko keskittyä voittamaan välivaalit, sillä #BrettsFIBS:n puolusteleminen ei tuo meille maltillista kannatusta... KYLLÄ keltamahainen osallistumaton löysä keskusta on se, mikä ratkaisee.. just sayin 🍺😊📅 #MAGA</w:t>
      </w:r>
    </w:p>
    <w:p>
      <w:r>
        <w:rPr>
          <w:b/>
          <w:u w:val="single"/>
        </w:rPr>
        <w:t xml:space="preserve">103228</w:t>
      </w:r>
    </w:p>
    <w:p>
      <w:r>
        <w:t xml:space="preserve">4.</w:t>
        <w:tab/>
        <w:tab/>
        <w:tab/>
        <w:t xml:space="preserve">Tätä vihjailua toistetaan edelleen, mutta on nolla todennettua todistetta siitä, että Kavanaugh olisi ollut muuta kuin mitä on esitetty.   Häviämme välivaalit, ainoa asia, joka estää sinisen aallon, on se, että ihmiset nousevat voimakkaasti vastustamaan vahvistamattomia hyökkäyksiä.     Me valitsimme POTUSin, koska luotamme siihen, että hän tekee oikein, ja hän on fiksu.  Hän valitsi Kavanaugh'n</w:t>
      </w:r>
    </w:p>
    <w:p>
      <w:r>
        <w:rPr>
          <w:b/>
          <w:u w:val="single"/>
        </w:rPr>
        <w:t xml:space="preserve">103229</w:t>
      </w:r>
    </w:p>
    <w:p>
      <w:r>
        <w:t xml:space="preserve">5.</w:t>
        <w:tab/>
        <w:tab/>
        <w:tab/>
        <w:tab/>
        <w:t xml:space="preserve">Hei ääliö... olen sanonut tätä seuraavasta aamusta lähtien ja olen oikeassa... pääse yli siitä 🥃😊📅 Termi, jonka hän väitti olevan "pierut", on tunnettu 80-luvun termi "ffffffucking" ... se on pieni FIB, mutta sitä voidaan käyttää väittämään, että hän ei ole CREDIBLE... ei minun, halusin tämän vahvistuksen... Lain mukaan, te tyhmät paskiaiset ✌🙂 #MAGA</w:t>
      </w:r>
    </w:p>
    <w:p>
      <w:r>
        <w:rPr>
          <w:b/>
          <w:u w:val="single"/>
        </w:rPr>
        <w:t xml:space="preserve">103230</w:t>
      </w:r>
    </w:p>
    <w:p>
      <w:r>
        <w:t xml:space="preserve">6.</w:t>
        <w:tab/>
        <w:tab/>
        <w:tab/>
        <w:tab/>
        <w:tab/>
        <w:t xml:space="preserve">☝️😃 LMAO Republikaanien esivaalien NEVER TRUMPER Mark Levin yrittää nyt puolustella #BrettsFIBSiä huutamalla yleisölle, että DEMOKRAATIT valehtelevat myös!   Näettekö kuinka pahalta näyttää, jos tästä tinkimällä tinkimään lähdetään? Mikseivät nuo POS RINOt saaneet demokraatteja valheidensa aikaan? Miksi meidän on ok sanoa "no he valehtelevat" puolustaessamme puoleltamme? Se ei ole! Jatkakaa eteenpäin! ✌🙂 #MAGA</w:t>
      </w:r>
    </w:p>
    <w:p>
      <w:r>
        <w:rPr>
          <w:b/>
          <w:u w:val="single"/>
        </w:rPr>
        <w:t xml:space="preserve">103231</w:t>
      </w:r>
    </w:p>
    <w:p>
      <w:r>
        <w:t xml:space="preserve">7.</w:t>
        <w:tab/>
        <w:tab/>
        <w:tab/>
        <w:tab/>
        <w:tab/>
        <w:tab/>
        <w:t xml:space="preserve">Demokraatit valehtelevat. Väitteet eivät vastaa totuutta. Sinulla on oltava todisteita. Tuomari K valehteli? Milloin? Rinot ovat demokraatteja. He valehtelevat myös. Se on suota. Rinokraatit ovat alhaisempia kuin demokraatit. Ainakin tiedät mitä he ovat ja ennustettavissa. Rinot kuten Flake ovat pettureita...</w:t>
      </w:r>
    </w:p>
    <w:p>
      <w:r>
        <w:rPr>
          <w:b/>
          <w:u w:val="single"/>
        </w:rPr>
        <w:t xml:space="preserve">103232</w:t>
      </w:r>
    </w:p>
    <w:p>
      <w:r>
        <w:t xml:space="preserve">8.</w:t>
        <w:tab/>
        <w:tab/>
        <w:tab/>
        <w:tab/>
        <w:tab/>
        <w:tab/>
        <w:tab/>
        <w:t xml:space="preserve">Kyllä demokraatit valehtelevat omg teillä ihmisillä ei ole mitään luetun ymmärtämisen taitoja 🥃😊📅 EN KUTSU BRETTIA RAPISTIKSI! Sanon, että hän FIBBED oikeusvaliokunnalle ja tuo pieni tekninen puute riittää upottamaan tämän ehdokkaan tässä poliittisessa ilmapiirissä ... ja ei, en ole iloinen siitä.  Jatkakaa eteenpäin. Voittakaa välivaalit ja #BrettsFIBSillä ei ole väliä isommassa kuvassa ✌🙂 #MAGA</w:t>
      </w:r>
    </w:p>
    <w:p>
      <w:r>
        <w:rPr>
          <w:b/>
          <w:u w:val="single"/>
        </w:rPr>
        <w:t xml:space="preserve">103233</w:t>
      </w:r>
    </w:p>
    <w:p>
      <w:r>
        <w:t xml:space="preserve">9.</w:t>
        <w:tab/>
        <w:tab/>
        <w:tab/>
        <w:tab/>
        <w:tab/>
        <w:tab/>
        <w:tab/>
        <w:tab/>
        <w:t xml:space="preserve">😂🤣 se on kuin lusikalla ruokkiminen jälkeenjääneiden LIBS joskus joidenkin teistä kanssa ... just saying 🍺😊📅 #MAGA #TRUMP2020</w:t>
      </w:r>
    </w:p>
    <w:p>
      <w:r>
        <w:rPr>
          <w:b/>
          <w:u w:val="single"/>
        </w:rPr>
        <w:t xml:space="preserve">103234</w:t>
      </w:r>
    </w:p>
    <w:p>
      <w:r>
        <w:t xml:space="preserve">1. Tykkää, jos olet samaa mieltä. Jos olet eri mieltä, mene leikkimään ruuhkaan.   #GabFam</w:t>
      </w:r>
    </w:p>
    <w:p>
      <w:r>
        <w:rPr>
          <w:b/>
          <w:u w:val="single"/>
        </w:rPr>
        <w:t xml:space="preserve">103235</w:t>
      </w:r>
    </w:p>
    <w:p>
      <w:r>
        <w:t xml:space="preserve">2.</w:t>
        <w:tab/>
        <w:t xml:space="preserve">Kyllä, ja pakollisen vähimmäisrangaistuksen tällaiselle valehtelevalle kusipäälle pitäisi olla vähintään se suurin mahdollinen rangaistus, joka miehelle olisi langetettu, jos hänet olisi tuomittu väärin perustein, mukaan lukien pakollinen seksuaalirikollisten rekisteröinti. Alkajaisiksi. #MakeEvilAfraidAgain</w:t>
      </w:r>
    </w:p>
    <w:p>
      <w:r>
        <w:rPr>
          <w:b/>
          <w:u w:val="single"/>
        </w:rPr>
        <w:t xml:space="preserve">103236</w:t>
      </w:r>
    </w:p>
    <w:p>
      <w:r>
        <w:t xml:space="preserve">1. Lennokki katselee suurta kaunista muuria, joka on nousemassa. https://www.youtube.com/watch?v=S024otpADnQ.</w:t>
      </w:r>
    </w:p>
    <w:p>
      <w:r>
        <w:rPr>
          <w:b/>
          <w:u w:val="single"/>
        </w:rPr>
        <w:t xml:space="preserve">103237</w:t>
      </w:r>
    </w:p>
    <w:p>
      <w:r>
        <w:t xml:space="preserve">2.</w:t>
        <w:tab/>
        <w:t xml:space="preserve">Kunpa voisimme rakentaa sellaisen Kanadan ja Yhdysvaltojen välille...</w:t>
      </w:r>
    </w:p>
    <w:p>
      <w:r>
        <w:rPr>
          <w:b/>
          <w:u w:val="single"/>
        </w:rPr>
        <w:t xml:space="preserve">103238</w:t>
      </w:r>
    </w:p>
    <w:p>
      <w:r>
        <w:t xml:space="preserve">3.</w:t>
        <w:tab/>
        <w:tab/>
        <w:t xml:space="preserve">Ja myös Meksikon on maksettava siitä?</w:t>
      </w:r>
    </w:p>
    <w:p>
      <w:r>
        <w:rPr>
          <w:b/>
          <w:u w:val="single"/>
        </w:rPr>
        <w:t xml:space="preserve">103239</w:t>
      </w:r>
    </w:p>
    <w:p>
      <w:r>
        <w:t xml:space="preserve">4.</w:t>
        <w:tab/>
        <w:tab/>
        <w:tab/>
        <w:t xml:space="preserve">Ei, Yhdysvallat.</w:t>
      </w:r>
    </w:p>
    <w:p>
      <w:r>
        <w:rPr>
          <w:b/>
          <w:u w:val="single"/>
        </w:rPr>
        <w:t xml:space="preserve">103240</w:t>
      </w:r>
    </w:p>
    <w:p>
      <w:r>
        <w:t xml:space="preserve">5.</w:t>
        <w:tab/>
        <w:tab/>
        <w:tab/>
        <w:tab/>
        <w:t xml:space="preserve">Mitä jos jatkaisimme Meksikon muurin Kalifornian rajaa pitkin, Cascades-joen läpi ja Yhdysvaltojen yläpuolelle?. Toimisiko se?</w:t>
      </w:r>
    </w:p>
    <w:p>
      <w:r>
        <w:rPr>
          <w:b/>
          <w:u w:val="single"/>
        </w:rPr>
        <w:t xml:space="preserve">103241</w:t>
      </w:r>
    </w:p>
    <w:p>
      <w:r>
        <w:t xml:space="preserve">6.</w:t>
        <w:tab/>
        <w:tab/>
        <w:tab/>
        <w:tab/>
        <w:tab/>
        <w:t xml:space="preserve">Ei voida hyväksyä. Haluan muurin maailman pisimmälle yhteiselle rajalle. Sanon, että teidän pitäisi maksaa se, koska Meksikolla ei olisi koskaan toivoa olevan varaa tällaiseen huikeaan hankkeeseen.</w:t>
      </w:r>
    </w:p>
    <w:p>
      <w:r>
        <w:rPr>
          <w:b/>
          <w:u w:val="single"/>
        </w:rPr>
        <w:t xml:space="preserve">103242</w:t>
      </w:r>
    </w:p>
    <w:p>
      <w:r>
        <w:t xml:space="preserve">7.</w:t>
        <w:tab/>
        <w:tab/>
        <w:tab/>
        <w:tab/>
        <w:tab/>
        <w:tab/>
        <w:t xml:space="preserve">Wall Bonds saisi muurin rakennettua hetkessä. Amerikkalaiset maksavat sen. Ja sitten voimme rakentaa muurin pitämään kanadalaiset ulkona. Maksan senkin.</w:t>
      </w:r>
    </w:p>
    <w:p>
      <w:r>
        <w:rPr>
          <w:b/>
          <w:u w:val="single"/>
        </w:rPr>
        <w:t xml:space="preserve">103243</w:t>
      </w:r>
    </w:p>
    <w:p>
      <w:r>
        <w:t xml:space="preserve">8.</w:t>
        <w:tab/>
        <w:tab/>
        <w:tab/>
        <w:tab/>
        <w:tab/>
        <w:tab/>
        <w:tab/>
        <w:t xml:space="preserve">Miksi muurihanketta ei siis yksityistetä, jos niin monet ihmiset haluavat sitä niin kovasti? Sen sijaan, että kerjäätte hallitusta tekemään jotakin hyvinvointinne hyväksi. Tehkää se itse, koska hallitus tekee asiat aina tehottomasti ja vie paljon enemmän rahaa kuin pitäisi.</w:t>
      </w:r>
    </w:p>
    <w:p>
      <w:r>
        <w:rPr>
          <w:b/>
          <w:u w:val="single"/>
        </w:rPr>
        <w:t xml:space="preserve">103244</w:t>
      </w:r>
    </w:p>
    <w:p>
      <w:r>
        <w:t xml:space="preserve">9.</w:t>
        <w:tab/>
        <w:tab/>
        <w:tab/>
        <w:tab/>
        <w:tab/>
        <w:tab/>
        <w:tab/>
        <w:tab/>
        <w:t xml:space="preserve">Maksan muurin itse. Niin maksavat kaikki muutkin veronmaksajat.   Presidentti Trump vietti elämänsä rakentamalla alle budjetin.    Sinussa ei ole mitään järkeä. Lakkaa huutamasta minulle täyttä hölynpölyä.</w:t>
      </w:r>
    </w:p>
    <w:p>
      <w:r>
        <w:rPr>
          <w:b/>
          <w:u w:val="single"/>
        </w:rPr>
        <w:t xml:space="preserve">103245</w:t>
      </w:r>
    </w:p>
    <w:p>
      <w:r>
        <w:t xml:space="preserve">10.</w:t>
        <w:tab/>
        <w:tab/>
        <w:tab/>
        <w:tab/>
        <w:tab/>
        <w:tab/>
        <w:tab/>
        <w:tab/>
        <w:tab/>
        <w:t xml:space="preserve">Kansallismielisyys on vain sosialismia lippujen kanssa. Varastetaan teiltä, annetaan punaniskoille.</w:t>
      </w:r>
    </w:p>
    <w:p>
      <w:r>
        <w:rPr>
          <w:b/>
          <w:u w:val="single"/>
        </w:rPr>
        <w:t xml:space="preserve">103246</w:t>
      </w:r>
    </w:p>
    <w:p>
      <w:r>
        <w:t xml:space="preserve">11.</w:t>
        <w:tab/>
        <w:tab/>
        <w:tab/>
        <w:tab/>
        <w:tab/>
        <w:tab/>
        <w:tab/>
        <w:tab/>
        <w:tab/>
        <w:tab/>
        <w:t xml:space="preserve">punaniskojen haukkuminen? Luulin, että he varastivat meiltä antaakseen muille maille, jotta he voisivat täyttää omat taskunsa häijyin keinoin. Anteeksi, jos se oli sinulle liian syvällistä. Jatka oppimista kaikki ei ole yksiulotteista.</w:t>
      </w:r>
    </w:p>
    <w:p>
      <w:r>
        <w:rPr>
          <w:b/>
          <w:u w:val="single"/>
        </w:rPr>
        <w:t xml:space="preserve">103247</w:t>
      </w:r>
    </w:p>
    <w:p>
      <w:r>
        <w:t xml:space="preserve">12.</w:t>
        <w:tab/>
        <w:tab/>
        <w:tab/>
        <w:tab/>
        <w:tab/>
        <w:tab/>
        <w:tab/>
        <w:tab/>
        <w:tab/>
        <w:tab/>
        <w:tab/>
        <w:t xml:space="preserve">lol, kuka muu kuin tietämätön punaniska sanoo "yksiulotteinen</w:t>
      </w:r>
    </w:p>
    <w:p>
      <w:r>
        <w:rPr>
          <w:b/>
          <w:u w:val="single"/>
        </w:rPr>
        <w:t xml:space="preserve">103248</w:t>
      </w:r>
    </w:p>
    <w:p>
      <w:r>
        <w:t xml:space="preserve">13.</w:t>
        <w:tab/>
        <w:tab/>
        <w:tab/>
        <w:tab/>
        <w:tab/>
        <w:tab/>
        <w:tab/>
        <w:tab/>
        <w:tab/>
        <w:tab/>
        <w:tab/>
        <w:tab/>
        <w:t xml:space="preserve">En ole punaniska. No ajattelin, että 2-dimensionaalisen käyttäminen olisi varmaan liikaa kunnianosoitusta, koska tuo kommentti on tyhmä. Keksit varmasti paremman... eikö niin?</w:t>
      </w:r>
    </w:p>
    <w:p>
      <w:r>
        <w:rPr>
          <w:b/>
          <w:u w:val="single"/>
        </w:rPr>
        <w:t xml:space="preserve">103249</w:t>
      </w:r>
    </w:p>
    <w:p>
      <w:r>
        <w:t xml:space="preserve">14.</w:t>
        <w:tab/>
        <w:tab/>
        <w:tab/>
        <w:tab/>
        <w:tab/>
        <w:tab/>
        <w:tab/>
        <w:tab/>
        <w:tab/>
        <w:tab/>
        <w:tab/>
        <w:tab/>
        <w:tab/>
        <w:t xml:space="preserve">Lol 1-ulotteinen. Typerä punaniska.</w:t>
      </w:r>
    </w:p>
    <w:p>
      <w:r>
        <w:rPr>
          <w:b/>
          <w:u w:val="single"/>
        </w:rPr>
        <w:t xml:space="preserve">103250</w:t>
      </w:r>
    </w:p>
    <w:p>
      <w:r>
        <w:t xml:space="preserve">1. RT Fuctupmind 4Chan Sparks Mass Triggering With NPC Meme; Twitter Responds With Ban Hammer | Zero Hedge https://www.zerohedge.com/news/2018-10-16/4chan-sparks-mass-triggering-npc-meme-twitter-responds-ban-hammer ... https://twitter.com/Fuctupmind/status/1052412979893944326 ... https://twitter.com/Fuctupmind/status/1052412979893944326</w:t>
      </w:r>
    </w:p>
    <w:p>
      <w:r>
        <w:rPr>
          <w:b/>
          <w:u w:val="single"/>
        </w:rPr>
        <w:t xml:space="preserve">103251</w:t>
      </w:r>
    </w:p>
    <w:p>
      <w:r>
        <w:t xml:space="preserve">2.</w:t>
        <w:tab/>
        <w:t xml:space="preserve">twat er ovat niin libtard nyt siitä on tullut meemi</w:t>
      </w:r>
    </w:p>
    <w:p>
      <w:r>
        <w:rPr>
          <w:b/>
          <w:u w:val="single"/>
        </w:rPr>
        <w:t xml:space="preserve">103252</w:t>
      </w:r>
    </w:p>
    <w:p>
      <w:r>
        <w:t xml:space="preserve">1. @Bombislamdotcom bobby mr bombislam paid shill faggot I'd love to take you out, 1v1. En lopettaisi lyömistä kehoasi, edes kauan sen jälkeen kun alat huutaa, toivottavasti tapaamme joskus, kananpaska maksettu shill pikku ämmä paskiainen.</w:t>
      </w:r>
    </w:p>
    <w:p>
      <w:r>
        <w:rPr>
          <w:b/>
          <w:u w:val="single"/>
        </w:rPr>
        <w:t xml:space="preserve">103253</w:t>
      </w:r>
    </w:p>
    <w:p>
      <w:r>
        <w:t xml:space="preserve">1. Jos oli epäilyksiä......</w:t>
      </w:r>
    </w:p>
    <w:p>
      <w:r>
        <w:rPr>
          <w:b/>
          <w:u w:val="single"/>
        </w:rPr>
        <w:t xml:space="preserve">103254</w:t>
      </w:r>
    </w:p>
    <w:p>
      <w:r>
        <w:t xml:space="preserve">2.</w:t>
        <w:tab/>
        <w:t xml:space="preserve">Miksi te naiset tunnette tarvetta kertoa meille, että olette narttuja? mitä? kuin se olisi jokin varoitusmerkintä karkissa tai jotain paskaa. </w:t>
      </w:r>
    </w:p>
    <w:p>
      <w:r>
        <w:rPr>
          <w:b/>
          <w:u w:val="single"/>
        </w:rPr>
        <w:t xml:space="preserve">103255</w:t>
      </w:r>
    </w:p>
    <w:p>
      <w:r>
        <w:t xml:space="preserve">3.</w:t>
        <w:tab/>
        <w:tab/>
        <w:t xml:space="preserve">en yrittänyt olla. vain havainto. en ole kuitenkaan nähnyt vielä yhtään viestiä siitä, kuinka hienoa on olla kusipää.</w:t>
      </w:r>
    </w:p>
    <w:p>
      <w:r>
        <w:rPr>
          <w:b/>
          <w:u w:val="single"/>
        </w:rPr>
        <w:t xml:space="preserve">103256</w:t>
      </w:r>
    </w:p>
    <w:p>
      <w:r>
        <w:t xml:space="preserve">4.</w:t>
        <w:tab/>
        <w:tab/>
        <w:tab/>
        <w:t xml:space="preserve">Katso peiliin Len, kerro sitten minulle ? Nähdään ensi tiistaina, pikku kaveri, pylly-Hurt.</w:t>
      </w:r>
    </w:p>
    <w:p>
      <w:r>
        <w:rPr>
          <w:b/>
          <w:u w:val="single"/>
        </w:rPr>
        <w:t xml:space="preserve">103257</w:t>
      </w:r>
    </w:p>
    <w:p>
      <w:r>
        <w:t xml:space="preserve">5.</w:t>
        <w:tab/>
        <w:tab/>
        <w:tab/>
        <w:tab/>
        <w:t xml:space="preserve">Hienoa! Nyt minulla on verkkovainaja, jonka ÄO on 15. Lukutaidottoman, tyhmän kuin paskalaatikko, vitun pikku tietämättömän on vain avattava vitun ilkeä kukkahattunsa sanoakseen jotain tyhmää. Schaefer? Luultavasti myös vitun juutalainen.</w:t>
      </w:r>
    </w:p>
    <w:p>
      <w:r>
        <w:rPr>
          <w:b/>
          <w:u w:val="single"/>
        </w:rPr>
        <w:t xml:space="preserve">103258</w:t>
      </w:r>
    </w:p>
    <w:p>
      <w:r>
        <w:t xml:space="preserve">6.</w:t>
        <w:tab/>
        <w:tab/>
        <w:tab/>
        <w:tab/>
        <w:tab/>
        <w:t xml:space="preserve">Sanot paljon Cock, Lenny, oletko ihastunut mulkkuihin?    Kerro kaikille Gabille kyrpäfetissistäsi Leno 😃 Lenny En ole homo tai suuntautunut siihen suuntaan, Se on kuitenkin hyväksyttävää nykyään. Tämä kaveri rakastaisi sinua Lenny 👇👇👇👇👇.</w:t>
      </w:r>
    </w:p>
    <w:p>
      <w:r>
        <w:rPr>
          <w:b/>
          <w:u w:val="single"/>
        </w:rPr>
        <w:t xml:space="preserve">103259</w:t>
      </w:r>
    </w:p>
    <w:p>
      <w:r>
        <w:t xml:space="preserve">7.</w:t>
        <w:tab/>
        <w:tab/>
        <w:tab/>
        <w:tab/>
        <w:tab/>
        <w:tab/>
        <w:t xml:space="preserve">Luultavasti siksi, että hänellä ei ole sellaista..ja hän kaipaa sellaista..ylös AZZ!!!! LOL</w:t>
      </w:r>
    </w:p>
    <w:p>
      <w:r>
        <w:rPr>
          <w:b/>
          <w:u w:val="single"/>
        </w:rPr>
        <w:t xml:space="preserve">103260</w:t>
      </w:r>
    </w:p>
    <w:p>
      <w:r>
        <w:t xml:space="preserve">8.</w:t>
        <w:tab/>
        <w:tab/>
        <w:tab/>
        <w:tab/>
        <w:tab/>
        <w:tab/>
        <w:tab/>
        <w:t xml:space="preserve">Jep 💯 %</w:t>
      </w:r>
    </w:p>
    <w:p>
      <w:r>
        <w:rPr>
          <w:b/>
          <w:u w:val="single"/>
        </w:rPr>
        <w:t xml:space="preserve">103261</w:t>
      </w:r>
    </w:p>
    <w:p>
      <w:r>
        <w:t xml:space="preserve">1. Karmiva älyllinen älykääpiö teki videon, jossa hän mustamaalaa First Ladya.    Odotetaan feministien astuvan kuvioihin.   Milloin tahansa.    #MAGA #FLOTUS</w:t>
      </w:r>
    </w:p>
    <w:p>
      <w:r>
        <w:rPr>
          <w:b/>
          <w:u w:val="single"/>
        </w:rPr>
        <w:t xml:space="preserve">103262</w:t>
      </w:r>
    </w:p>
    <w:p>
      <w:r>
        <w:t xml:space="preserve">2.</w:t>
        <w:tab/>
        <w:t xml:space="preserve">Tämä video "toimii" vain siksi, että FLOTUS on hyvin viehättävä. Mutta en silti voi uskoa julkeutta!</w:t>
      </w:r>
    </w:p>
    <w:p>
      <w:r>
        <w:rPr>
          <w:b/>
          <w:u w:val="single"/>
        </w:rPr>
        <w:t xml:space="preserve">103263</w:t>
      </w:r>
    </w:p>
    <w:p>
      <w:r>
        <w:t xml:space="preserve">1. Keskity siihen, ettet ole tyhmä kusipää.... Tiedän, että se on vaikeaa.</w:t>
      </w:r>
    </w:p>
    <w:p>
      <w:r>
        <w:rPr>
          <w:b/>
          <w:u w:val="single"/>
        </w:rPr>
        <w:t xml:space="preserve">103264</w:t>
      </w:r>
    </w:p>
    <w:p>
      <w:r>
        <w:t xml:space="preserve">1. En välitä siitä, vahvistetaanko Kavanaugh, enkä siitä, voittaako Trump jälleen, jotta hän voi jakaa lisää verohelpotuksia. Minua kiinnostaa se, että meidän miehiämme raideliikenteessä viedään vankilaan, eikä kukaan tee asialle mitään.</w:t>
      </w:r>
    </w:p>
    <w:p>
      <w:r>
        <w:rPr>
          <w:b/>
          <w:u w:val="single"/>
        </w:rPr>
        <w:t xml:space="preserve">103265</w:t>
      </w:r>
    </w:p>
    <w:p>
      <w:r>
        <w:t xml:space="preserve">2.</w:t>
        <w:tab/>
        <w:t xml:space="preserve">Sinun pitäisi. Jos häneltä evätään oikeus, vasemmisto rohkaistuu, ja lisää on tulossa. Jos Trumpia ei valita uudelleen, olemme taas matkalla kohti 3. maailman asemaa, lisää muslimien tuontia ja heidän suunnittelemaansa yhden maailman hallitusta.  Kyllä, sinun pitäisi välittää.</w:t>
      </w:r>
    </w:p>
    <w:p>
      <w:r>
        <w:rPr>
          <w:b/>
          <w:u w:val="single"/>
        </w:rPr>
        <w:t xml:space="preserve">103266</w:t>
      </w:r>
    </w:p>
    <w:p>
      <w:r>
        <w:t xml:space="preserve">3.</w:t>
        <w:tab/>
        <w:tab/>
        <w:t xml:space="preserve">Ihmiset, jotka uskovat siihen, mihin minä uskon, menettävät vuosia vankilassa, koska he eivät anna Antifan tappaa itseään. jos se ei ole kolmatta maailmaa, en tiedä mikä on. Muslimeja tulee edelleen, laittomia tulee edelleen, muuria ei ole, ja Trump ympäröi itsensä juutalaisilla globalisteilla, jotka todistavat jatkuvasti häntä vastaan. IDC</w:t>
      </w:r>
    </w:p>
    <w:p>
      <w:r>
        <w:rPr>
          <w:b/>
          <w:u w:val="single"/>
        </w:rPr>
        <w:t xml:space="preserve">103267</w:t>
      </w:r>
    </w:p>
    <w:p>
      <w:r>
        <w:t xml:space="preserve">4.</w:t>
        <w:tab/>
        <w:tab/>
        <w:tab/>
        <w:t xml:space="preserve">Joo ok 🙄 Wahhhhh en tajunnut kaikkea joten nyt en välitä.  Puhutte antifasta kuin ette olisi osa niitä. Arvaa mitä? Sinä olet. Onneksi olkoon, värjää nyt hiuksesi siniseksi ja hanki pilluhattu 🙄.</w:t>
      </w:r>
    </w:p>
    <w:p>
      <w:r>
        <w:rPr>
          <w:b/>
          <w:u w:val="single"/>
        </w:rPr>
        <w:t xml:space="preserve">103268</w:t>
      </w:r>
    </w:p>
    <w:p>
      <w:r>
        <w:t xml:space="preserve">5.</w:t>
        <w:tab/>
        <w:tab/>
        <w:tab/>
        <w:tab/>
        <w:t xml:space="preserve">Ei, olet selvästi hintti antifa-punkkari. Kukaan ei osta paskapuheitasi, ämmä.</w:t>
      </w:r>
    </w:p>
    <w:p>
      <w:r>
        <w:rPr>
          <w:b/>
          <w:u w:val="single"/>
        </w:rPr>
        <w:t xml:space="preserve">103269</w:t>
      </w:r>
    </w:p>
    <w:p>
      <w:r>
        <w:t xml:space="preserve">1. KUVA Nickelsdorfista, Itävallasta, kun he avasivat rajansa "siirtolaisille" ja "pakolaisille" vuonna 2015, eikä nykyisestä karavaanista.    Anteeksi, etten ensin tehnyt käänteistä kuvahakua!</w:t>
      </w:r>
    </w:p>
    <w:p>
      <w:r>
        <w:rPr>
          <w:b/>
          <w:u w:val="single"/>
        </w:rPr>
        <w:t xml:space="preserve">103270</w:t>
      </w:r>
    </w:p>
    <w:p>
      <w:r>
        <w:t xml:space="preserve">2.</w:t>
        <w:tab/>
        <w:t xml:space="preserve">Liian monessa tässä ei ole mitään järkeä. Kuka majoittaa heidät ja pitää heidät puhtaana matkan varrella? Miten joku voi selvitä 2000 mailin matkasta ilman minkäänlaista apua? Miten petoeläimet eivät ole napanneet heitä?   Tässä on niin paljon punaisia lippuja!</w:t>
      </w:r>
    </w:p>
    <w:p>
      <w:r>
        <w:rPr>
          <w:b/>
          <w:u w:val="single"/>
        </w:rPr>
        <w:t xml:space="preserve">103271</w:t>
      </w:r>
    </w:p>
    <w:p>
      <w:r>
        <w:t xml:space="preserve">3.</w:t>
        <w:tab/>
        <w:tab/>
        <w:t xml:space="preserve">Menestyminen tarkoittaa ilmeisesti sitä, että olet nyt keksipurkki jokaiselle planeetan vapaamatkustavalle retardille.</w:t>
      </w:r>
    </w:p>
    <w:p>
      <w:r>
        <w:rPr>
          <w:b/>
          <w:u w:val="single"/>
        </w:rPr>
        <w:t xml:space="preserve">103272</w:t>
      </w:r>
    </w:p>
    <w:p>
      <w:r>
        <w:t xml:space="preserve">1. *UUSI VIDEO* Homo, "ei-binäärinen" muslimi drag queen selittää, miten sukupuolen ja rodun sujuvuus on tieteellisesti todistettu.   Olen niin iloinen, että BBC:n lupamaksuni maksavat tämän. https://www.youtube.com/watch?v=6Fanea5kcfg.</w:t>
      </w:r>
    </w:p>
    <w:p>
      <w:r>
        <w:rPr>
          <w:b/>
          <w:u w:val="single"/>
        </w:rPr>
        <w:t xml:space="preserve">103273</w:t>
      </w:r>
    </w:p>
    <w:p>
      <w:r>
        <w:t xml:space="preserve">2.</w:t>
        <w:tab/>
        <w:t xml:space="preserve">tyhmä kusipää, jos maksat lisenssimaksun</w:t>
      </w:r>
    </w:p>
    <w:p>
      <w:r>
        <w:rPr>
          <w:b/>
          <w:u w:val="single"/>
        </w:rPr>
        <w:t xml:space="preserve">103274</w:t>
      </w:r>
    </w:p>
    <w:p>
      <w:r>
        <w:t xml:space="preserve">1. JUST IN: Pompeon mukaan Turkin Erdogan teki keskusteluissa selväksi, että saudit tekevät yhteistyötä kadonneen toimittajan tutkinnassa - Reuters</w:t>
      </w:r>
    </w:p>
    <w:p>
      <w:r>
        <w:rPr>
          <w:b/>
          <w:u w:val="single"/>
        </w:rPr>
        <w:t xml:space="preserve">103275</w:t>
      </w:r>
    </w:p>
    <w:p>
      <w:r>
        <w:t xml:space="preserve">2.</w:t>
        <w:tab/>
        <w:t xml:space="preserve">lol, aivan kuin Turkilla olisi mitään vitun painoarvoa Saudien taloon näh</w:t>
      </w:r>
      <w:r>
        <w:t xml:space="preserve"> Mikä vitun vammainen vitsi meillä on meneillään?   Kash-Kash oli Saudi-Arabian tiedustelupalvelu, joka selvästi työskenteli myös Turkille.</w:t>
      </w:r>
    </w:p>
    <w:p>
      <w:r>
        <w:rPr>
          <w:b/>
          <w:u w:val="single"/>
        </w:rPr>
        <w:t xml:space="preserve">103276</w:t>
      </w:r>
    </w:p>
    <w:p>
      <w:r>
        <w:t xml:space="preserve">1. OLEN NÄHNYT HÄNEN VERKKOSIVUNSA.. HÄN ON PATRIOOTTI.. EN VAIN VÄLITÄ HÄNEN HILLBILLY-MUSIIKISTAAN.....</w:t>
      </w:r>
    </w:p>
    <w:p>
      <w:r>
        <w:rPr>
          <w:b/>
          <w:u w:val="single"/>
        </w:rPr>
        <w:t xml:space="preserve">103277</w:t>
      </w:r>
    </w:p>
    <w:p>
      <w:r>
        <w:t xml:space="preserve">1. Kun asut kaupungissa, jossa kaduilla protestoidaan!  Ei anneta yhtään v*ttua! Lol</w:t>
      </w:r>
    </w:p>
    <w:p>
      <w:r>
        <w:rPr>
          <w:b/>
          <w:u w:val="single"/>
        </w:rPr>
        <w:t xml:space="preserve">103278</w:t>
      </w:r>
    </w:p>
    <w:p>
      <w:r>
        <w:t xml:space="preserve">2.</w:t>
        <w:tab/>
        <w:t xml:space="preserve">Näin käy, kun punaniska kyllästyy törmäämään peuroihin moottoritiellä.   Toimii myös kaduilla seisoville ANTIFA:ille. Veikkaan, että he siirtyvät.</w:t>
      </w:r>
    </w:p>
    <w:p>
      <w:r>
        <w:rPr>
          <w:b/>
          <w:u w:val="single"/>
        </w:rPr>
        <w:t xml:space="preserve">103279</w:t>
      </w:r>
    </w:p>
    <w:p>
      <w:r>
        <w:t xml:space="preserve">3.</w:t>
        <w:tab/>
        <w:tab/>
        <w:t xml:space="preserve">Lähetä videot suoraan minulle. Rakastan katsella, kun ihmiset suojelevat omaisuuttaan. 😂</w:t>
      </w:r>
    </w:p>
    <w:p>
      <w:r>
        <w:rPr>
          <w:b/>
          <w:u w:val="single"/>
        </w:rPr>
        <w:t xml:space="preserve">103280</w:t>
      </w:r>
    </w:p>
    <w:p>
      <w:r>
        <w:t xml:space="preserve">4.</w:t>
        <w:tab/>
        <w:tab/>
        <w:t xml:space="preserve">Lukitse 4 Wheel Low ja paina poljin lattiaan https://www.youtube.com/watch?v=Gha79UZVRk0.</w:t>
      </w:r>
    </w:p>
    <w:p>
      <w:r>
        <w:rPr>
          <w:b/>
          <w:u w:val="single"/>
        </w:rPr>
        <w:t xml:space="preserve">103281</w:t>
      </w:r>
    </w:p>
    <w:p>
      <w:r>
        <w:t xml:space="preserve">5.</w:t>
        <w:tab/>
        <w:tab/>
        <w:t xml:space="preserve">Exäni törmää peuraan joka kerta, kun hän hankkii uuden auton. Mikä ämmä, vai mitä?</w:t>
      </w:r>
    </w:p>
    <w:p>
      <w:r>
        <w:rPr>
          <w:b/>
          <w:u w:val="single"/>
        </w:rPr>
        <w:t xml:space="preserve">103282</w:t>
      </w:r>
    </w:p>
    <w:p>
      <w:r>
        <w:t xml:space="preserve">1. Corey Booker on fudgea pakkaava raiskaaja.   #Spartacus #DefeatThePartyOfCrime @wocassity @ConspiracyTheory @StacyF @Cheyza @Hempoilcures @Tootickedoff @Infowarrior @christophheer @ZaneTyler @critterbugger @MarkT4USA @Angelicanang @Is4Realz @AlvinB1959 @LadyMarianne @BlueGood @Kryptex @Ambassador4Christ @Gypsy124 @RentonMagaUK @RentonMagaUK @DenzaGrad @ZeroFucksGiven @Violetfire @Matt_Bracken @Rad-er-Cad @amy @noglobalistslave @causticbob @American2theKor @PCsReasy @Zigggy @camponi @LSherwood @PatriotKag @Ann-Marie @Maximus44 @Little_Buddy @MBCB4TRUMP @LeaMorabito @MadJewessWoman @Ruth-Plant @Spacecowboy777 @wwboom @Delilah_Manny @shadowmud @THX1138-Actual @betadynamique @TPaine2016 @Steelpaulo@studentoflife @crow_count @ramcclean @margerine2000 @blogdog @CookieMuffen @The_Western_Man @Znews</w:t>
      </w:r>
    </w:p>
    <w:p>
      <w:r>
        <w:rPr>
          <w:b/>
          <w:u w:val="single"/>
        </w:rPr>
        <w:t xml:space="preserve">103283</w:t>
      </w:r>
    </w:p>
    <w:p>
      <w:r>
        <w:t xml:space="preserve">2.</w:t>
        <w:tab/>
        <w:t xml:space="preserve">Ylimielinen korkeakeltainen neekeri, joka syyllistyy seksuaaliseen hyväksikäyttöön?   NYT OLEN KUULLUT KAIKEN.</w:t>
      </w:r>
    </w:p>
    <w:p>
      <w:r>
        <w:rPr>
          <w:b/>
          <w:u w:val="single"/>
        </w:rPr>
        <w:t xml:space="preserve">103284</w:t>
      </w:r>
    </w:p>
    <w:p>
      <w:r>
        <w:t xml:space="preserve">3.</w:t>
      </w:r>
    </w:p>
    <w:p>
      <w:r>
        <w:rPr>
          <w:b/>
          <w:u w:val="single"/>
        </w:rPr>
        <w:t xml:space="preserve">103285</w:t>
      </w:r>
    </w:p>
    <w:p>
      <w:r>
        <w:t xml:space="preserve">1. Liberaalinatsit kusipäiset ämmät 🖕😈 https://youtu.be/psSyA3NQQxQ https://youtu.be/psSyA3NQQxQ</w:t>
      </w:r>
    </w:p>
    <w:p>
      <w:r>
        <w:rPr>
          <w:b/>
          <w:u w:val="single"/>
        </w:rPr>
        <w:t xml:space="preserve">103286</w:t>
      </w:r>
    </w:p>
    <w:p>
      <w:r>
        <w:t xml:space="preserve">1. Heh, heh........might haluat ehkä tehdä tästä julisteita ja levittää niitä ympäriinsä.</w:t>
      </w:r>
    </w:p>
    <w:p>
      <w:r>
        <w:rPr>
          <w:b/>
          <w:u w:val="single"/>
        </w:rPr>
        <w:t xml:space="preserve">103287</w:t>
      </w:r>
    </w:p>
    <w:p>
      <w:r>
        <w:t xml:space="preserve">2.</w:t>
        <w:tab/>
        <w:t xml:space="preserve">Lyön vetoa, että koko naapurustoni pidätettäisiin. Paitsi se yksi espanjalainen veli, joka ripustaa MAGA-lipun ja jota naapurit ahdistelevat sen takia.</w:t>
      </w:r>
    </w:p>
    <w:p>
      <w:r>
        <w:rPr>
          <w:b/>
          <w:u w:val="single"/>
        </w:rPr>
        <w:t xml:space="preserve">103288</w:t>
      </w:r>
    </w:p>
    <w:p>
      <w:r>
        <w:t xml:space="preserve">1. Tämä on läheisesti linjassa sen kanssa, mitä olen aina sanonut: ota vain ne kaupat, joissa ei ole mitään järkeä, ja yritä niin kovasti kuin pystyt olla olematta kusipää sillä välin. https://kek.gg/u/Rb5j</w:t>
      </w:r>
    </w:p>
    <w:p>
      <w:r>
        <w:rPr>
          <w:b/>
          <w:u w:val="single"/>
        </w:rPr>
        <w:t xml:space="preserve">103289</w:t>
      </w:r>
    </w:p>
    <w:p>
      <w:r>
        <w:t xml:space="preserve">1. Jälleen yksi hallittu oppositio paskaa, Kolumbus oli juutalainen kauppias ja nyt Elizabeth Cherokee Warren boikotoi häntä? Kuulostaa minusta hyvältä, paitsi se osa, jossa syytetään taas valkoisia ihmisiä. https://youtu.be/tw7Z4SNvLMs.</w:t>
      </w:r>
    </w:p>
    <w:p>
      <w:r>
        <w:rPr>
          <w:b/>
          <w:u w:val="single"/>
        </w:rPr>
        <w:t xml:space="preserve">103290</w:t>
      </w:r>
    </w:p>
    <w:p>
      <w:r>
        <w:t xml:space="preserve">2.</w:t>
        <w:tab/>
        <w:t xml:space="preserve">mikä typerä kusipää</w:t>
      </w:r>
    </w:p>
    <w:p>
      <w:r>
        <w:rPr>
          <w:b/>
          <w:u w:val="single"/>
        </w:rPr>
        <w:t xml:space="preserve">103291</w:t>
      </w:r>
    </w:p>
    <w:p>
      <w:r>
        <w:t xml:space="preserve">3.</w:t>
        <w:tab/>
        <w:tab/>
        <w:t xml:space="preserve">Olet tyhmä paska, Hän oli vain yksi juutalainen kauppias eikä hän löytänyt mitään, viikingit olivat täällä kauan ennen (((Kolumbus))))</w:t>
      </w:r>
    </w:p>
    <w:p>
      <w:r>
        <w:rPr>
          <w:b/>
          <w:u w:val="single"/>
        </w:rPr>
        <w:t xml:space="preserve">103292</w:t>
      </w:r>
    </w:p>
    <w:p>
      <w:r>
        <w:t xml:space="preserve">1. Yksikään presidentti ei ole koskaan painostanut Meksikoa tällä tavoin.    Meksikolaiset ovat aina sanoneet, että avoin raja on helpotusventtiili. Jos tiukentaisimme laitonta maahanmuuttoa, kaikki siirtolaiset lähtisivät kotiinsa - köyhinä ja vihaisina - ja he kaataisivat Meksikon hallituksen.    Sitten Meksikosta tulisi Somalian kaltainen epäonnistunut valtio, ja meidän olisi hyökättävä, miehitettävä ja rakennettava valtio. Tästä skenaariosta on useita tutkimuksia. http://theweek.com/articles/509393/mexicos-failed-state-threat https://ccis.ucsd.edu/_files/wp54.pdf Trump sanoi: "Käytätte uhkaa siitä, että Meksikosta tulee epäonnistunut valtio, kiristääksenne meitä. No, me vain muurautamme teidät pois ja annamme SINUN selviytyä siitä helvetistä, jonka olet luonut olemalla korruptoitunut ja epärehellinen.""   Kuten jatkuvasti näemme, kaikki, mitä meille kerrottiin ennen Trumpin aikakautta, oli valetta.    Vaikka se on äärimmäisen kauhistuttavaa ajatella, ainakin me elimme tarpeeksi kauan nähdaksemme kaiken muuttuvan.    Jumala siunatkoon Donald Trumpia.</w:t>
      </w:r>
    </w:p>
    <w:p>
      <w:r>
        <w:rPr>
          <w:b/>
          <w:u w:val="single"/>
        </w:rPr>
        <w:t xml:space="preserve">103293</w:t>
      </w:r>
    </w:p>
    <w:p>
      <w:r>
        <w:t xml:space="preserve">2.</w:t>
        <w:tab/>
        <w:t xml:space="preserve">Meksikoon kohdistuvat sotilasoperaatiot eivät ole vieraita Yhdysvalloille: 1847: https://infogalactic.com/info/Mexican%E2%80%93American_War 1917: https://infogalactic.com/info/Pancho_Villa_Expedition 1954: https://infogalactic.com/info/Operation_Wetback.</w:t>
      </w:r>
    </w:p>
    <w:p>
      <w:r>
        <w:rPr>
          <w:b/>
          <w:u w:val="single"/>
        </w:rPr>
        <w:t xml:space="preserve">103294</w:t>
      </w:r>
    </w:p>
    <w:p>
      <w:r>
        <w:t xml:space="preserve">3.</w:t>
        <w:tab/>
        <w:tab/>
        <w:t xml:space="preserve">Kuulostaa siltä, että meidän pitäisi palauttaa operaatio wetback.</w:t>
      </w:r>
    </w:p>
    <w:p>
      <w:r>
        <w:rPr>
          <w:b/>
          <w:u w:val="single"/>
        </w:rPr>
        <w:t xml:space="preserve">103295</w:t>
      </w:r>
    </w:p>
    <w:p>
      <w:r>
        <w:t xml:space="preserve">1. @HankRearden - Tämä &gt; @JohnLloydScharf on varmasti neekeriä rakastava hinttijuutalainen.</w:t>
      </w:r>
    </w:p>
    <w:p>
      <w:r>
        <w:rPr>
          <w:b/>
          <w:u w:val="single"/>
        </w:rPr>
        <w:t xml:space="preserve">103296</w:t>
      </w:r>
    </w:p>
    <w:p>
      <w:r>
        <w:t xml:space="preserve">1. Niin paljon kuin tämä kaveri käyttäytyi kuin homo tänään, tämä on aika eeppinen, joten postaan sen uudelleen. Minulla ei kuitenkaan ole mitään todisteita siitä, että hän olisi syypää siihen. Itse raportoin pornospämmäilijöistä, joilla oli kirjaimellisesti profiilissaan "not MartyGraw".</w:t>
      </w:r>
    </w:p>
    <w:p>
      <w:r>
        <w:rPr>
          <w:b/>
          <w:u w:val="single"/>
        </w:rPr>
        <w:t xml:space="preserve">103297</w:t>
      </w:r>
    </w:p>
    <w:p>
      <w:r>
        <w:t xml:space="preserve">1. Pedofiili transu...</w:t>
      </w:r>
    </w:p>
    <w:p>
      <w:r>
        <w:rPr>
          <w:b/>
          <w:u w:val="single"/>
        </w:rPr>
        <w:t xml:space="preserve">103298</w:t>
      </w:r>
    </w:p>
    <w:p>
      <w:r>
        <w:t xml:space="preserve">2.</w:t>
        <w:tab/>
        <w:t xml:space="preserve">Ja mitä se kertoo Espanjan tytöille, että he eivät voi voittaa friikkiä kauneuskilpailussa?</w:t>
      </w:r>
    </w:p>
    <w:p>
      <w:r>
        <w:rPr>
          <w:b/>
          <w:u w:val="single"/>
        </w:rPr>
        <w:t xml:space="preserve">103299</w:t>
      </w:r>
    </w:p>
    <w:p>
      <w:r>
        <w:t xml:space="preserve">3.</w:t>
        <w:tab/>
        <w:tab/>
        <w:t xml:space="preserve">Näitkö sen ruma neekerin, joka voitti Ruotsissa?   Maailman kauneimpien ja koulutetuimpien naisten joukossa.   Tai Higabie Englannissa.   Se on poliittista eikä mitään muuta.</w:t>
      </w:r>
    </w:p>
    <w:p>
      <w:r>
        <w:rPr>
          <w:b/>
          <w:u w:val="single"/>
        </w:rPr>
        <w:t xml:space="preserve">103300</w:t>
      </w:r>
    </w:p>
    <w:p>
      <w:r>
        <w:t xml:space="preserve">1. Neekerit on siirrettävä pois tästä maasta. Lähettäkää heidät Israeliin. Antakaa juutalaisten huolehtia neekerien lemmikeistä.</w:t>
      </w:r>
    </w:p>
    <w:p>
      <w:r>
        <w:rPr>
          <w:b/>
          <w:u w:val="single"/>
        </w:rPr>
        <w:t xml:space="preserve">103301</w:t>
      </w:r>
    </w:p>
    <w:p>
      <w:r>
        <w:t xml:space="preserve">1. Muslimitaksinkuljettaja huutaa "Allah!" Hakkaa 62-vuotiasta juutalaismiestä Brooklynin kadulla (VIDEO) https://www.thegatewaypundit.com/2018/10/muslim-cab-driver-shouting-allah-beats-62-year-old-jewish-man-in-brooklyn-street-video/ via @gatewaypundit</w:t>
      </w:r>
    </w:p>
    <w:p>
      <w:r>
        <w:rPr>
          <w:b/>
          <w:u w:val="single"/>
        </w:rPr>
        <w:t xml:space="preserve">103302</w:t>
      </w:r>
    </w:p>
    <w:p>
      <w:r>
        <w:t xml:space="preserve">2.</w:t>
        <w:tab/>
        <w:t xml:space="preserve">Tämä muzzie on hakattava kuoliaaksi.</w:t>
      </w:r>
    </w:p>
    <w:p>
      <w:r>
        <w:rPr>
          <w:b/>
          <w:u w:val="single"/>
        </w:rPr>
        <w:t xml:space="preserve">103303</w:t>
      </w:r>
    </w:p>
    <w:p>
      <w:r>
        <w:t xml:space="preserve">1. RT @codeofvets:    🇺Conser... https://kek.gg/u/zSMr</w:t>
      </w:r>
    </w:p>
    <w:p>
      <w:r>
        <w:rPr>
          <w:b/>
          <w:u w:val="single"/>
        </w:rPr>
        <w:t xml:space="preserve">103304</w:t>
      </w:r>
    </w:p>
    <w:p>
      <w:r>
        <w:t xml:space="preserve">1. Monika Schaefer, rauhallinen, luontoa rakastava kanadalainen viulisti Albertasta, on ollut yhdeksän kuukautta vankilassa Saksassa pelkän videon tekemisen vuoksi.    Mutta älkää luulko, että tässä on kyse vain holokaustista. Se ei ole sitä. https://www.thinkinghousewife.com/2018/10/bullied/</w:t>
      </w:r>
    </w:p>
    <w:p>
      <w:r>
        <w:rPr>
          <w:b/>
          <w:u w:val="single"/>
        </w:rPr>
        <w:t xml:space="preserve">103305</w:t>
      </w:r>
    </w:p>
    <w:p>
      <w:r>
        <w:t xml:space="preserve">2.</w:t>
        <w:tab/>
        <w:t xml:space="preserve">Älä odota, että se jälkeenjäänyt kusipää Justin Trudeau saa hänet ulos. Tuo hyödytön mulkku ei löytäisi omaa persettään pimeässä kaksin käsin.</w:t>
      </w:r>
    </w:p>
    <w:p>
      <w:r>
        <w:rPr>
          <w:b/>
          <w:u w:val="single"/>
        </w:rPr>
        <w:t xml:space="preserve">103306</w:t>
      </w:r>
    </w:p>
    <w:p>
      <w:r>
        <w:t xml:space="preserve">3.</w:t>
        <w:tab/>
        <w:tab/>
        <w:t xml:space="preserve">En tiedä siitä... #jos #JustinTrudeau löytäisi jotain, se olisi #miehen perse...</w:t>
      </w:r>
    </w:p>
    <w:p>
      <w:r>
        <w:rPr>
          <w:b/>
          <w:u w:val="single"/>
        </w:rPr>
        <w:t xml:space="preserve">103307</w:t>
      </w:r>
    </w:p>
    <w:p>
      <w:r>
        <w:t xml:space="preserve">4.</w:t>
        <w:tab/>
        <w:tab/>
        <w:t xml:space="preserve">Miten hänet valittiin, on edelleen mysteeri...mikä soijapoika on tilan tuhlausta...hän on täysin hyödytön....</w:t>
      </w:r>
    </w:p>
    <w:p>
      <w:r>
        <w:rPr>
          <w:b/>
          <w:u w:val="single"/>
        </w:rPr>
        <w:t xml:space="preserve">103308</w:t>
      </w:r>
    </w:p>
    <w:p>
      <w:r>
        <w:t xml:space="preserve">5.</w:t>
        <w:tab/>
        <w:tab/>
        <w:t xml:space="preserve">Trump antaisi myös hänen mädäntyä. Juutalaiset omistavat hänet.</w:t>
      </w:r>
    </w:p>
    <w:p>
      <w:r>
        <w:rPr>
          <w:b/>
          <w:u w:val="single"/>
        </w:rPr>
        <w:t xml:space="preserve">103309</w:t>
      </w:r>
    </w:p>
    <w:p>
      <w:r>
        <w:t xml:space="preserve">1. hyi; mutta jos näin tapahtuu, kaikki ongelmamme ratkeavat DAILY MAIL: Jos hiukkaskiihdytinkokeet menevät pieleen, maapallo voi kutistua 330 jalan läpimittaan "tuomiopäivän skenaariossa", varoittaa johtava tähtitieteilijä lordi Martin Rees https://www.dailymail.co.uk/sciencetech/article-6228097/Earth-shrink-330ft-particle-accelerator-experiments-wrong.html.</w:t>
      </w:r>
    </w:p>
    <w:p>
      <w:r>
        <w:rPr>
          <w:b/>
          <w:u w:val="single"/>
        </w:rPr>
        <w:t xml:space="preserve">103310</w:t>
      </w:r>
    </w:p>
    <w:p>
      <w:r>
        <w:t xml:space="preserve">2.</w:t>
        <w:tab/>
        <w:t xml:space="preserve">No, olemme menossa tulevaisuuteen, jossa on liikaa vammaisia liberaaleja ja muslimeja, ainakin ratkaisisimme tämän ongelman.</w:t>
      </w:r>
    </w:p>
    <w:p>
      <w:r>
        <w:rPr>
          <w:b/>
          <w:u w:val="single"/>
        </w:rPr>
        <w:t xml:space="preserve">103311</w:t>
      </w:r>
    </w:p>
    <w:p>
      <w:r>
        <w:t xml:space="preserve">1. Tältä homolta kesti kaksi vuotta tulla moraalisesti närkästyneeksi. Älkää antako hänen väistää tätä kohtaa, se on pääsyy siihen, etten usko mitään, mitä hän tällä hetkellä sanoo.   Hän oli sinut sen paskan kanssa, kun hän halusi heidän rahansa ja liikenteen. Vihaan ihmisiä internetissä, jotka ottavat iloisesti rahaa ihmisiltä ja sitten heittävät heidät bussin alle. Mikä huijari.</w:t>
      </w:r>
    </w:p>
    <w:p>
      <w:r>
        <w:rPr>
          <w:b/>
          <w:u w:val="single"/>
        </w:rPr>
        <w:t xml:space="preserve">103312</w:t>
      </w:r>
    </w:p>
    <w:p>
      <w:r>
        <w:t xml:space="preserve">2.</w:t>
        <w:tab/>
        <w:t xml:space="preserve">Moraalinen paheksunta on joka tapauksessa perseestä. Hän on vain työkalu, joka tekee työtä joidenkin natsien LARP-homo-trollien käskystä, jotka kohdistavat pelinä ihmisiä, joista he eivät pidä. Samat trollit, jotka muuten harjoittavat käyttäjätunnusten kyykyttämistä ja väkivallalla uhkailua, mikä on Gabin sääntöjen vastaista, mutta Turbocuck ei välitä siitä.</w:t>
      </w:r>
    </w:p>
    <w:p>
      <w:r>
        <w:rPr>
          <w:b/>
          <w:u w:val="single"/>
        </w:rPr>
        <w:t xml:space="preserve">103313</w:t>
      </w:r>
    </w:p>
    <w:p>
      <w:r>
        <w:t xml:space="preserve">1. Luulen, että hän on itse asiassa tyttö, joka on harrastanut seksiä neekerin kanssa, ja siksi hänellä on pakkomielle siitä, että meidän on hyväksyttävä mutahait...</w:t>
      </w:r>
    </w:p>
    <w:p>
      <w:r>
        <w:rPr>
          <w:b/>
          <w:u w:val="single"/>
        </w:rPr>
        <w:t xml:space="preserve">103314</w:t>
      </w:r>
    </w:p>
    <w:p>
      <w:r>
        <w:t xml:space="preserve">1. Klassinen. Backlash?   Kun olemme valmiit, demokraatteja ei ole enää yhtään jäljellä!</w:t>
      </w:r>
    </w:p>
    <w:p>
      <w:r>
        <w:rPr>
          <w:b/>
          <w:u w:val="single"/>
        </w:rPr>
        <w:t xml:space="preserve">103315</w:t>
      </w:r>
    </w:p>
    <w:p>
      <w:r>
        <w:t xml:space="preserve">2.</w:t>
        <w:tab/>
        <w:t xml:space="preserve">dickey durban = maksettu jälkeenjääneelle</w:t>
      </w:r>
    </w:p>
    <w:p>
      <w:r>
        <w:rPr>
          <w:b/>
          <w:u w:val="single"/>
        </w:rPr>
        <w:t xml:space="preserve">103316</w:t>
      </w:r>
    </w:p>
    <w:p>
      <w:r>
        <w:t xml:space="preserve">1.</w:t>
      </w:r>
    </w:p>
    <w:p>
      <w:r>
        <w:rPr>
          <w:b/>
          <w:u w:val="single"/>
        </w:rPr>
        <w:t xml:space="preserve">103317</w:t>
      </w:r>
    </w:p>
    <w:p>
      <w:r>
        <w:t xml:space="preserve">2.</w:t>
        <w:tab/>
        <w:t xml:space="preserve">Haasta tuo valehteleva kusipää oikeuteen kaikista gofundme-rahoista.</w:t>
      </w:r>
    </w:p>
    <w:p>
      <w:r>
        <w:rPr>
          <w:b/>
          <w:u w:val="single"/>
        </w:rPr>
        <w:t xml:space="preserve">103318</w:t>
      </w:r>
    </w:p>
    <w:p>
      <w:r>
        <w:t xml:space="preserve">1. Kathy Griffin on hauska vain silloin, kun hän on täysin sekaisin kuin hullu.   Kyyneleet ovat herkullisia. He tietävät jo, että heidän "vastarinta"-paska on tuhoon tuomittu.</w:t>
      </w:r>
    </w:p>
    <w:p>
      <w:r>
        <w:rPr>
          <w:b/>
          <w:u w:val="single"/>
        </w:rPr>
        <w:t xml:space="preserve">103319</w:t>
      </w:r>
    </w:p>
    <w:p>
      <w:r>
        <w:t xml:space="preserve">2.</w:t>
        <w:tab/>
        <w:t xml:space="preserve">Turpa kiinni, senkin huuhtoutunut räpellys - mene hirttämään itsesi ovenkahvaan.</w:t>
      </w:r>
    </w:p>
    <w:p>
      <w:r>
        <w:rPr>
          <w:b/>
          <w:u w:val="single"/>
        </w:rPr>
        <w:t xml:space="preserve">103320</w:t>
      </w:r>
    </w:p>
    <w:p>
      <w:r>
        <w:t xml:space="preserve">3.</w:t>
        <w:tab/>
        <w:tab/>
        <w:t xml:space="preserve">hahaha... Annan sille paskiaiselle huivin!</w:t>
      </w:r>
    </w:p>
    <w:p>
      <w:r>
        <w:rPr>
          <w:b/>
          <w:u w:val="single"/>
        </w:rPr>
        <w:t xml:space="preserve">103321</w:t>
      </w:r>
    </w:p>
    <w:p>
      <w:r>
        <w:t xml:space="preserve">1. "New York City Alerts" raportoi, että ZOG pidätti Proud Boyn, ja julkaisi hänen todellisen kotiosoitteensa tässä twiitissä puhtaasti poliittisesti motivoituneesta pahansuopaisuudesta. https://twitter.com/NYCityAlerts/status/1053106060482015233 raportoi tästä paskasta doxingista.</w:t>
      </w:r>
    </w:p>
    <w:p>
      <w:r>
        <w:rPr>
          <w:b/>
          <w:u w:val="single"/>
        </w:rPr>
        <w:t xml:space="preserve">103322</w:t>
      </w:r>
    </w:p>
    <w:p>
      <w:r>
        <w:t xml:space="preserve">2.</w:t>
        <w:tab/>
        <w:t xml:space="preserve">Joku vitun hadji, joka kutsuu itseään Mir Omariksi ja on jonkinlainen homo-trance-dj, pyörittää sitä, oletettavasti. Entinen (((Walter Gorman))) työntekijä, Twitter-syöte on Gormanin jonkin projektin jatke, jossa hän juutalaistaisi kaupunginhallitusta jollakin tavalla.   Olisi kamalaa, jos joku porukka menisi puhumaan hänelle siitä, että hän on huomenna terroristi. https://kek.gg/u/6RVB. https://kek.gg/u/6RVB</w:t>
      </w:r>
    </w:p>
    <w:p>
      <w:r>
        <w:rPr>
          <w:b/>
          <w:u w:val="single"/>
        </w:rPr>
        <w:t xml:space="preserve">103323</w:t>
      </w:r>
    </w:p>
    <w:p>
      <w:r>
        <w:t xml:space="preserve">3.</w:t>
        <w:tab/>
        <w:tab/>
        <w:t xml:space="preserve">Lisätietoa NYCityAlerts/Mir Omarista, jonka mielestä ihmisten doxaaminen on hauskaa.    Terroristi toteaa alla olevassa 1. twiitissä, että hän muutti Astoriaan toukokuussa 2014. Toisessa twiitissä Brooklyniin toukokuussa 2016. https://twitter.com/MirOmarMusic/status/448689980538642432 https://twitter.com/MirOmarMusic/status/735659970205716480 @TheProudBoysUSA.</w:t>
      </w:r>
    </w:p>
    <w:p>
      <w:r>
        <w:rPr>
          <w:b/>
          <w:u w:val="single"/>
        </w:rPr>
        <w:t xml:space="preserve">103324</w:t>
      </w:r>
    </w:p>
    <w:p>
      <w:r>
        <w:t xml:space="preserve">1. @BegsAli oi fatty..... LOPETTA PAKOILU JA LUKITTAUTUMINEN!!! Huomaan, että itkit taas Twitterissä viime yönä!!!   HAHAHAHAHAHAHAHAHAHAHAHA Senkin hyödyttömät paskiaiset!!!!</w:t>
      </w:r>
    </w:p>
    <w:p>
      <w:r>
        <w:rPr>
          <w:b/>
          <w:u w:val="single"/>
        </w:rPr>
        <w:t xml:space="preserve">103325</w:t>
      </w:r>
    </w:p>
    <w:p>
      <w:r>
        <w:t xml:space="preserve">2.</w:t>
        <w:tab/>
        <w:t xml:space="preserve">Jopa hänen neekerinsa on menettämässä sen;)</w:t>
      </w:r>
    </w:p>
    <w:p>
      <w:r>
        <w:rPr>
          <w:b/>
          <w:u w:val="single"/>
        </w:rPr>
        <w:t xml:space="preserve">103326</w:t>
      </w:r>
    </w:p>
    <w:p>
      <w:r>
        <w:t xml:space="preserve">1. https://m.youtube.com/watch?v=rEpQaFtvx_E FUCK! FUCK! EI!!!   KONSERVATIIVINEN DEMONC-HITLERIN HALLINTO ON NYT TODELLISUUTTA YHDYSVALLOISSA!   HAISTAKAA VITTU DEMONIT, KUN ÄÄNESTITTE SARJARAISKAAJAN KORKEIMPAAN OIKEUTEEN!   TEILLE KAIKILLE ANNETAAN "SOPIMUS, JOSTA ETTE VOI KIELTÄYTYÄ" FASCHISTISEN DIKTATUURIN YRITTÄMISESTÄ TRUMPERVIITIT!   JA TE KAIKKI VITTU ANSAITSETTE SEN</w:t>
      </w:r>
    </w:p>
    <w:p>
      <w:r>
        <w:rPr>
          <w:b/>
          <w:u w:val="single"/>
        </w:rPr>
        <w:t xml:space="preserve">103327</w:t>
      </w:r>
    </w:p>
    <w:p>
      <w:r>
        <w:t xml:space="preserve">2.</w:t>
        <w:tab/>
        <w:t xml:space="preserve">Joo oikeus K on syytön olet jälkeenjäänyt LMAO toivottavasti olet valmis uuteen pahoinpitelyyn ensi kuussa kommari REDWAVE</w:t>
      </w:r>
    </w:p>
    <w:p>
      <w:r>
        <w:rPr>
          <w:b/>
          <w:u w:val="single"/>
        </w:rPr>
        <w:t xml:space="preserve">103328</w:t>
      </w:r>
    </w:p>
    <w:p>
      <w:r>
        <w:t xml:space="preserve">3.</w:t>
        <w:tab/>
        <w:tab/>
        <w:t xml:space="preserve">No, he löivät Susan Collinsin juuri äskettäin ratkaisevaan äänestykseen... 😕...</w:t>
      </w:r>
    </w:p>
    <w:p>
      <w:r>
        <w:rPr>
          <w:b/>
          <w:u w:val="single"/>
        </w:rPr>
        <w:t xml:space="preserve">103329</w:t>
      </w:r>
    </w:p>
    <w:p>
      <w:r>
        <w:t xml:space="preserve">4.</w:t>
        <w:tab/>
        <w:tab/>
        <w:t xml:space="preserve">He eivät todellakaan halua vapaa-ajattelijoita keskuuteensa!  Katsokaa heidän reaktiotaan Kanye Westiin!</w:t>
      </w:r>
    </w:p>
    <w:p>
      <w:r>
        <w:rPr>
          <w:b/>
          <w:u w:val="single"/>
        </w:rPr>
        <w:t xml:space="preserve">103330</w:t>
      </w:r>
    </w:p>
    <w:p>
      <w:r>
        <w:t xml:space="preserve">5.</w:t>
        <w:tab/>
        <w:tab/>
        <w:t xml:space="preserve">Voi jumalauta...  CNN näytti vanhan.... puhdasta rasismia edustavan Klansmen-mentaliteettinsa.  Tuo oli raivostuttavaa paskaa kerrata...</w:t>
      </w:r>
    </w:p>
    <w:p>
      <w:r>
        <w:rPr>
          <w:b/>
          <w:u w:val="single"/>
        </w:rPr>
        <w:t xml:space="preserve">103331</w:t>
      </w:r>
    </w:p>
    <w:p>
      <w:r>
        <w:t xml:space="preserve">1. NBA:n ja NFL:n voi pukea mihin tahansa peliasuun, mutta niiden alla he ovat vain vitun roistoja ja antavat huonon kuvan nuorisolle. https://www.foxnews.com/us/fight-in-lebrons-home-los-angeles-lakers-debut-124-115-loss-to-houston-rockets.</w:t>
      </w:r>
    </w:p>
    <w:p>
      <w:r>
        <w:rPr>
          <w:b/>
          <w:u w:val="single"/>
        </w:rPr>
        <w:t xml:space="preserve">103332</w:t>
      </w:r>
    </w:p>
    <w:p>
      <w:r>
        <w:t xml:space="preserve">2.</w:t>
        <w:tab/>
        <w:t xml:space="preserve">Tuo neekeri on 0-2.</w:t>
      </w:r>
    </w:p>
    <w:p>
      <w:r>
        <w:rPr>
          <w:b/>
          <w:u w:val="single"/>
        </w:rPr>
        <w:t xml:space="preserve">103333</w:t>
      </w:r>
    </w:p>
    <w:p>
      <w:r>
        <w:t xml:space="preserve">1. Kuvittele olevasi näin kusipää. https://twitter.com/ProudResister/status/1048253437605888000</w:t>
      </w:r>
    </w:p>
    <w:p>
      <w:r>
        <w:rPr>
          <w:b/>
          <w:u w:val="single"/>
        </w:rPr>
        <w:t xml:space="preserve">103334</w:t>
      </w:r>
    </w:p>
    <w:p>
      <w:r>
        <w:t xml:space="preserve">2.</w:t>
        <w:tab/>
        <w:t xml:space="preserve">Ahhh... Taas yksi homohomo.... Nämä eläimet ovat tuhonneet niin paljon kansalaisyhteiskunnastamme, että ne eivät ole tyytyväisiä ennen kuin tuho on täydellinen !  Heidät on ajettava ulos kouluistamme, politiikasta ja lopetettava kaikki sosiaalihuolto! . Lähettäkää heidät kaikki Saudi-Arabiaan!</w:t>
      </w:r>
    </w:p>
    <w:p>
      <w:r>
        <w:rPr>
          <w:b/>
          <w:u w:val="single"/>
        </w:rPr>
        <w:t xml:space="preserve">103335</w:t>
      </w:r>
    </w:p>
    <w:p>
      <w:r>
        <w:t xml:space="preserve">1. Kolme suurinta vihollistamme ovat: Islam Kiina Kiina Globalistit</w:t>
      </w:r>
    </w:p>
    <w:p>
      <w:r>
        <w:rPr>
          <w:b/>
          <w:u w:val="single"/>
        </w:rPr>
        <w:t xml:space="preserve">103336</w:t>
      </w:r>
    </w:p>
    <w:p>
      <w:r>
        <w:t xml:space="preserve">2.</w:t>
        <w:tab/>
        <w:t xml:space="preserve">Hei muslimit!  Missä olette?   Te munattomat nössöt olette aina valmiita hiipimään pensselillä aseistautuneen pilapiirtäjän tai pienen, aseettoman naisen kimppuun... mutta olette liian sisuttomia taistelemaan kiinalaisia vastaan.    Mohammed on hintti, Allah on heikko...</w:t>
      </w:r>
    </w:p>
    <w:p>
      <w:r>
        <w:rPr>
          <w:b/>
          <w:u w:val="single"/>
        </w:rPr>
        <w:t xml:space="preserve">103337</w:t>
      </w:r>
    </w:p>
    <w:p>
      <w:r>
        <w:t xml:space="preserve">1. Hyvin lähellä.  Loukkaantunut neekeri ampui valkoisen tyttöparan kuoliaaksi ja meni sitten kirkkoon ja ampui itsensä.  On vain helvetin sääli, ettei se arvoton ukko tehnyt jotain hyvää ennen kuolemaansa ja mennyt sytyttämään mustien asuntoloita tuleen samalla kun kahlitsi ovet kiinni.  Se olisi ollut sankarillinen teko, mutta ei, hän vain tappoi valkoisen tytön, siinä kaikki.</w:t>
      </w:r>
    </w:p>
    <w:p>
      <w:r>
        <w:rPr>
          <w:b/>
          <w:u w:val="single"/>
        </w:rPr>
        <w:t xml:space="preserve">103338</w:t>
      </w:r>
    </w:p>
    <w:p>
      <w:r>
        <w:t xml:space="preserve">1. @RealAlexJones mitä helvettiä luulet CERNin olevan Sveitsissä, eliitti haluaa avata portaalin toiselle puolelle, miksi en tiedä, mutta olemme tekemisissä f****** eliitin kanssa, emmekö olekin joukko jälkeenjäänyt sisäsiittoisia f****** hulluja?</w:t>
      </w:r>
    </w:p>
    <w:p>
      <w:r>
        <w:rPr>
          <w:b/>
          <w:u w:val="single"/>
        </w:rPr>
        <w:t xml:space="preserve">103339</w:t>
      </w:r>
    </w:p>
    <w:p>
      <w:r>
        <w:t xml:space="preserve">1. Politiikka on kirjaimellisesti julkisten tilojen sosiaalista valvontaa.   Silti liikkeemme on niin uskomattoman typerä, tasolla, jota on vaikea käsittää, että riitelimme siitä, pitäisikö meidän kiistää julkiset tilat lainkaan, ja sovimme, ettemme kiistä.   Dildo McInnes ansaitsee voiton, ja olen iloinen hänen ja hänen hankkeensa puolesta.</w:t>
      </w:r>
    </w:p>
    <w:p>
      <w:r>
        <w:rPr>
          <w:b/>
          <w:u w:val="single"/>
        </w:rPr>
        <w:t xml:space="preserve">103340</w:t>
      </w:r>
    </w:p>
    <w:p>
      <w:r>
        <w:t xml:space="preserve">2.</w:t>
        <w:tab/>
        <w:t xml:space="preserve">Rehellisyyden nimissä voidaan sanoa, että kyse ei ollut koko liikkeestä tai edes valtaosasta sen jäsenistä. Heikko johto päätti kuunnella näppäimistösotureita ja Ricky Vaughnin kaltaisia homoperseisiä pelkureita, jotka kaikki olivat vakuuttuneet siitä, että ainoa taistelun arvoinen sosiaalinen tila oli internet.</w:t>
      </w:r>
    </w:p>
    <w:p>
      <w:r>
        <w:rPr>
          <w:b/>
          <w:u w:val="single"/>
        </w:rPr>
        <w:t xml:space="preserve">103341</w:t>
      </w:r>
    </w:p>
    <w:p>
      <w:r>
        <w:t xml:space="preserve">1. Queen ~ Radio Ga Ga 1984 Disco Purrfection Version https://youtu.be/SHq8SCCtJJI</w:t>
      </w:r>
    </w:p>
    <w:p>
      <w:r>
        <w:rPr>
          <w:b/>
          <w:u w:val="single"/>
        </w:rPr>
        <w:t xml:space="preserve">103342</w:t>
      </w:r>
    </w:p>
    <w:p>
      <w:r>
        <w:t xml:space="preserve">2.</w:t>
        <w:tab/>
        <w:t xml:space="preserve">homo</w:t>
      </w:r>
    </w:p>
    <w:p>
      <w:r>
        <w:rPr>
          <w:b/>
          <w:u w:val="single"/>
        </w:rPr>
        <w:t xml:space="preserve">103343</w:t>
      </w:r>
    </w:p>
    <w:p>
      <w:r>
        <w:t xml:space="preserve">1. Liittoutuneet sanoivat juuri vangituille akselivaltion sotilaille: "Nauttikaa sodasta niin kauan kuin voitte - rauhasta tulee kauhea".    Saksan antautumisessa kuoli neljä kertaa enemmän saksalaisia kuin koko sodan aikana. https://TheGreatestStoryNeverTold.tv.</w:t>
      </w:r>
    </w:p>
    <w:p>
      <w:r>
        <w:rPr>
          <w:b/>
          <w:u w:val="single"/>
        </w:rPr>
        <w:t xml:space="preserve">103344</w:t>
      </w:r>
    </w:p>
    <w:p>
      <w:r>
        <w:t xml:space="preserve">2.</w:t>
        <w:tab/>
        <w:t xml:space="preserve">.Tämä paskiainen &gt;----@TruthWillOut &lt;----on vitun #LIAR ja dis-informaatio #Shill, joka työskentelee #Rooman kusipäille!   Ei ole mitään todisteita siitä, että näin monta saksalaista olisi kuollut. Kuolivatko jotkut, koska he eivät olleet mukana 3. valtakunnassa, joka oli 80-90% homoseksuaaleja? ehdottomasti ei! He tekivät suurimman osan tappamisesta!   @JMtz603</w:t>
      </w:r>
    </w:p>
    <w:p>
      <w:r>
        <w:rPr>
          <w:b/>
          <w:u w:val="single"/>
        </w:rPr>
        <w:t xml:space="preserve">103345</w:t>
      </w:r>
    </w:p>
    <w:p>
      <w:r>
        <w:t xml:space="preserve">3.</w:t>
        <w:tab/>
        <w:tab/>
        <w:t xml:space="preserve">Heh heh, olemmeko me hieman liipaisevia? Totuus ei pelkää tutkimuksia.  Voit vapaasti kumota sen, mitä olen tuottanut käyttäen uskottavia lähteitä &amp; ei meemejä.  Sillä välin, miksi ette aloittaisi täältä (((Vapaamuurarit))) ja heidän kansanmurhanhimoisesta verenhimostaan kristittyjä kohtaan? https://TheSecretMasonicVictoryOfWW2.tv...</w:t>
      </w:r>
    </w:p>
    <w:p>
      <w:r>
        <w:rPr>
          <w:b/>
          <w:u w:val="single"/>
        </w:rPr>
        <w:t xml:space="preserve">103346</w:t>
      </w:r>
    </w:p>
    <w:p>
      <w:r>
        <w:t xml:space="preserve">4.</w:t>
        <w:tab/>
        <w:tab/>
        <w:tab/>
        <w:t xml:space="preserve">.@TruthWillOut - salainen vapaamuurarien voitto?  WTF kokosi tämän surkean meemin?  LOOL. se on vitun hulvaton! Kuinka monta kertaa minun täytyy kertoa teille, että #katolinenKirkko teki yhteistyötä homo despootin eli #Hitlerin kanssa tehdäkseen kansanmurhan KAIKKIA sapattia pitäviä vastaan, jotka eivät menneet kirkkoon "sunnuntaina"?</w:t>
      </w:r>
    </w:p>
    <w:p>
      <w:r>
        <w:rPr>
          <w:b/>
          <w:u w:val="single"/>
        </w:rPr>
        <w:t xml:space="preserve">103347</w:t>
      </w:r>
    </w:p>
    <w:p>
      <w:r>
        <w:t xml:space="preserve">1. Vasemmistolaisten keskuudessa ehkä</w:t>
      </w:r>
    </w:p>
    <w:p>
      <w:r>
        <w:rPr>
          <w:b/>
          <w:u w:val="single"/>
        </w:rPr>
        <w:t xml:space="preserve">103348</w:t>
      </w:r>
    </w:p>
    <w:p>
      <w:r>
        <w:t xml:space="preserve">2.</w:t>
        <w:tab/>
        <w:t xml:space="preserve">On outoa, että kysyn jatkuvasti rikkailta vasemmistolaisilta, ovatko heidän rantakiinteistönsä myytävänä ilmastonmuutoksen aiheuttaman merenpinnan nousun aiheuttaman tulevan katastrofin vuoksi, eivätkä he koskaan halua myydä. Maksaisin jopa käteisellä.</w:t>
      </w:r>
    </w:p>
    <w:p>
      <w:r>
        <w:rPr>
          <w:b/>
          <w:u w:val="single"/>
        </w:rPr>
        <w:t xml:space="preserve">103349</w:t>
      </w:r>
    </w:p>
    <w:p>
      <w:r>
        <w:t xml:space="preserve">3.</w:t>
        <w:tab/>
        <w:tab/>
        <w:t xml:space="preserve">Vau, CNN on todella kasaamassa epätoivoista paskaa. He kertovat, että joku "tiedemies" väittää, että jos maapallo lämpenee vielä yhden asteen, olemme kusessa. Hän ei selvästikään käynyt paljon ulkona tämän vuoden helleaaltojen aikana. On hämmästyttävää, millaista paskaa enemmistö saadaan uskomaan.</w:t>
      </w:r>
    </w:p>
    <w:p>
      <w:r>
        <w:rPr>
          <w:b/>
          <w:u w:val="single"/>
        </w:rPr>
        <w:t xml:space="preserve">103350</w:t>
      </w:r>
    </w:p>
    <w:p>
      <w:r>
        <w:t xml:space="preserve">1. Hidasta</w:t>
      </w:r>
    </w:p>
    <w:p>
      <w:r>
        <w:rPr>
          <w:b/>
          <w:u w:val="single"/>
        </w:rPr>
        <w:t xml:space="preserve">103351</w:t>
      </w:r>
    </w:p>
    <w:p>
      <w:r>
        <w:t xml:space="preserve">1. Ehkä... ehkä ei, mutta oletko koskaan katsonut 109 maan oletettua luetteloa?   Olen katsonut, monet ovat kaupunkeja EIVÄT maita, ja monet niistä on lueteltu kaksi tai useampia kertoja. "109 maata" ei ole olemassa.</w:t>
      </w:r>
    </w:p>
    <w:p>
      <w:r>
        <w:rPr>
          <w:b/>
          <w:u w:val="single"/>
        </w:rPr>
        <w:t xml:space="preserve">103352</w:t>
      </w:r>
    </w:p>
    <w:p>
      <w:r>
        <w:t xml:space="preserve">2.</w:t>
        <w:tab/>
        <w:t xml:space="preserve">79 maata, yhteensä 109 paikkaa, perverssiä rappeutumisia, lasten murhaamista ja massakoronkiskontaa varten, ja hän vetoaa "teknisiin seikkoihin". Hänen pitäisi selittää kaikki ne lapset, jotka juutalaiset ovat raiskanneet ja ristiinnaulinneet uhratakseen heidät Luciferille. http://biblebelievers.org.au/expelled.htm ...</w:t>
      </w:r>
    </w:p>
    <w:p>
      <w:r>
        <w:rPr>
          <w:b/>
          <w:u w:val="single"/>
        </w:rPr>
        <w:t xml:space="preserve">103353</w:t>
      </w:r>
    </w:p>
    <w:p>
      <w:r>
        <w:t xml:space="preserve">3.</w:t>
        <w:tab/>
        <w:tab/>
        <w:t xml:space="preserve">Se ei ole 109 paikkaa, monet paikat on lueteltu useita kertoja, se on 109 TAPAHTUMAA, ja teidän "109 maata" on 26%:lla väärässä, onko ihme, että teillä ei ole uskottavuutta?</w:t>
      </w:r>
    </w:p>
    <w:p>
      <w:r>
        <w:rPr>
          <w:b/>
          <w:u w:val="single"/>
        </w:rPr>
        <w:t xml:space="preserve">103354</w:t>
      </w:r>
    </w:p>
    <w:p>
      <w:r>
        <w:t xml:space="preserve">4.</w:t>
        <w:tab/>
        <w:tab/>
        <w:tab/>
        <w:t xml:space="preserve">Onko älykkyysosamääräsi niin alhainen? Sanoin "79 maata" ja lisäsin 109 paikkaa, koska jotkut niistä eivät olleet kokonaisia maita, kuten Moskova vuonna 1891. Otin asian esille, koska Trotski värväsi juutalaisia lapsimurhaajia, jotka karkotettiin Moskovasta ja tulivat Yhdysvaltoihin turvaan syytteiltä.</w:t>
      </w:r>
    </w:p>
    <w:p>
      <w:r>
        <w:rPr>
          <w:b/>
          <w:u w:val="single"/>
        </w:rPr>
        <w:t xml:space="preserve">103355</w:t>
      </w:r>
    </w:p>
    <w:p>
      <w:r>
        <w:t xml:space="preserve">5.</w:t>
        <w:tab/>
        <w:tab/>
        <w:tab/>
        <w:tab/>
        <w:t xml:space="preserve">Se EI ole 109 paikkaa Monia paikkoja on lueteltu MONTA kertaa, onko SINUN ÄO:si todella niin alhainen?</w:t>
      </w:r>
    </w:p>
    <w:p>
      <w:r>
        <w:rPr>
          <w:b/>
          <w:u w:val="single"/>
        </w:rPr>
        <w:t xml:space="preserve">103356</w:t>
      </w:r>
    </w:p>
    <w:p>
      <w:r>
        <w:t xml:space="preserve">6.</w:t>
        <w:tab/>
        <w:tab/>
        <w:tab/>
        <w:tab/>
        <w:tab/>
        <w:t xml:space="preserve">Dullard, heidät on lueteltu useammin kuin kerran, koska ihmiset olivat niin typeriä, että ottivat juutalaiset takaisin, ja vuosia myöhemmin, kun tarpeeksi hirvittäviä juutalaisten rikoksia oli jälleen kerran tehty, heidät karkotettiin JUURI. Nauratte sille, että juutalaiset raiskaavat ja murhaavat lapsia ja heidät karkotetaan maista tai kaupungeista, aivan kuin rakastaisitte sitä.</w:t>
      </w:r>
    </w:p>
    <w:p>
      <w:r>
        <w:rPr>
          <w:b/>
          <w:u w:val="single"/>
        </w:rPr>
        <w:t xml:space="preserve">103357</w:t>
      </w:r>
    </w:p>
    <w:p>
      <w:r>
        <w:t xml:space="preserve">7.</w:t>
        <w:tab/>
        <w:tab/>
        <w:tab/>
        <w:tab/>
        <w:tab/>
        <w:tab/>
        <w:t xml:space="preserve">ja se, että ne on lueteltu useammin kuin kerran, ei tarkoita, että niitä lasketaan useammin kuin kerran, Dullard</w:t>
      </w:r>
    </w:p>
    <w:p>
      <w:r>
        <w:rPr>
          <w:b/>
          <w:u w:val="single"/>
        </w:rPr>
        <w:t xml:space="preserve">103358</w:t>
      </w:r>
    </w:p>
    <w:p>
      <w:r>
        <w:t xml:space="preserve">8.</w:t>
        <w:tab/>
        <w:tab/>
        <w:tab/>
        <w:tab/>
        <w:tab/>
        <w:tab/>
        <w:tab/>
        <w:t xml:space="preserve">On, jos se tapahtui eri aikaan, typerys :^))</w:t>
      </w:r>
    </w:p>
    <w:p>
      <w:r>
        <w:rPr>
          <w:b/>
          <w:u w:val="single"/>
        </w:rPr>
        <w:t xml:space="preserve">103359</w:t>
      </w:r>
    </w:p>
    <w:p>
      <w:r>
        <w:t xml:space="preserve">9.</w:t>
        <w:tab/>
        <w:tab/>
        <w:tab/>
        <w:tab/>
        <w:tab/>
        <w:tab/>
        <w:tab/>
        <w:tab/>
        <w:t xml:space="preserve">Ei vieläkään 109 maata, typerys</w:t>
      </w:r>
    </w:p>
    <w:p>
      <w:r>
        <w:rPr>
          <w:b/>
          <w:u w:val="single"/>
        </w:rPr>
        <w:t xml:space="preserve">103360</w:t>
      </w:r>
    </w:p>
    <w:p>
      <w:r>
        <w:t xml:space="preserve">10.</w:t>
        <w:tab/>
        <w:tab/>
        <w:tab/>
        <w:tab/>
        <w:tab/>
        <w:tab/>
        <w:tab/>
        <w:tab/>
        <w:tab/>
        <w:t xml:space="preserve">Väittelet semantiikasta, josta kukaan ei välitä, hintti :^)</w:t>
      </w:r>
    </w:p>
    <w:p>
      <w:r>
        <w:rPr>
          <w:b/>
          <w:u w:val="single"/>
        </w:rPr>
        <w:t xml:space="preserve">103361</w:t>
      </w:r>
    </w:p>
    <w:p>
      <w:r>
        <w:t xml:space="preserve">1. Meidän on uskottava uskottavia CANNIBALISMISTA selvinneitä henkilöitä.</w:t>
      </w:r>
    </w:p>
    <w:p>
      <w:r>
        <w:rPr>
          <w:b/>
          <w:u w:val="single"/>
        </w:rPr>
        <w:t xml:space="preserve">103362</w:t>
      </w:r>
    </w:p>
    <w:p>
      <w:r>
        <w:t xml:space="preserve">2.</w:t>
      </w:r>
    </w:p>
    <w:p>
      <w:r>
        <w:rPr>
          <w:b/>
          <w:u w:val="single"/>
        </w:rPr>
        <w:t xml:space="preserve">103363</w:t>
      </w:r>
    </w:p>
    <w:p>
      <w:r>
        <w:t xml:space="preserve">3.</w:t>
        <w:tab/>
        <w:tab/>
        <w:t xml:space="preserve">Tuo ei ole ihmisen syöminen ihmistä, vaan neekerin syöminen neekeriä!</w:t>
      </w:r>
    </w:p>
    <w:p>
      <w:r>
        <w:rPr>
          <w:b/>
          <w:u w:val="single"/>
        </w:rPr>
        <w:t xml:space="preserve">103364</w:t>
      </w:r>
    </w:p>
    <w:p>
      <w:r>
        <w:t xml:space="preserve">1. Nämä mulkut ovat ensimmäisinä miekan alla, kun tämän kansakunnan demografinen tasapaino kääntyy.</w:t>
      </w:r>
    </w:p>
    <w:p>
      <w:r>
        <w:rPr>
          <w:b/>
          <w:u w:val="single"/>
        </w:rPr>
        <w:t xml:space="preserve">103365</w:t>
      </w:r>
    </w:p>
    <w:p>
      <w:r>
        <w:t xml:space="preserve">2.</w:t>
        <w:tab/>
        <w:t xml:space="preserve">Jälkeenjääneet vasemmistolaiset, joilla on shiialaisviesti.</w:t>
      </w:r>
    </w:p>
    <w:p>
      <w:r>
        <w:rPr>
          <w:b/>
          <w:u w:val="single"/>
        </w:rPr>
        <w:t xml:space="preserve">103366</w:t>
      </w:r>
    </w:p>
    <w:p>
      <w:r>
        <w:t xml:space="preserve">1. peitevideo, joka osoittaa, että jano on todellinen.   BLV - Badunkadunk (virallinen video) https://youtu.be/Tvz-eD2EXnw via @YouTube</w:t>
      </w:r>
    </w:p>
    <w:p>
      <w:r>
        <w:rPr>
          <w:b/>
          <w:u w:val="single"/>
        </w:rPr>
        <w:t xml:space="preserve">103367</w:t>
      </w:r>
    </w:p>
    <w:p>
      <w:r>
        <w:t xml:space="preserve">2.</w:t>
        <w:tab/>
        <w:t xml:space="preserve">TÄMÄN PILASI SE NEEKERIPOIKA, JOKA TUIJOTTI VALKOISEN TYTÖN PERSETTÄ.....</w:t>
      </w:r>
    </w:p>
    <w:p>
      <w:r>
        <w:rPr>
          <w:b/>
          <w:u w:val="single"/>
        </w:rPr>
        <w:t xml:space="preserve">103368</w:t>
      </w:r>
    </w:p>
    <w:p>
      <w:r>
        <w:t xml:space="preserve">1.</w:t>
      </w:r>
    </w:p>
    <w:p>
      <w:r>
        <w:rPr>
          <w:b/>
          <w:u w:val="single"/>
        </w:rPr>
        <w:t xml:space="preserve">103369</w:t>
      </w:r>
    </w:p>
    <w:p>
      <w:r>
        <w:t xml:space="preserve">2.</w:t>
        <w:tab/>
        <w:t xml:space="preserve">Mukava muzzie kiittää meitä siitä, että teemme heidän likaisen työnsä heidän puolestaan.</w:t>
      </w:r>
    </w:p>
    <w:p>
      <w:r>
        <w:rPr>
          <w:b/>
          <w:u w:val="single"/>
        </w:rPr>
        <w:t xml:space="preserve">103370</w:t>
      </w:r>
    </w:p>
    <w:p>
      <w:r>
        <w:t xml:space="preserve">1. Juutalaiset ovat valkoisia.  Juutalaiset ovat pohjimmiltaan eurooppalaisia.  Potkikaa ulos mussien limanuljaska.  Jättäkää valkoiset ystävänne rauhaan.</w:t>
      </w:r>
    </w:p>
    <w:p>
      <w:r>
        <w:rPr>
          <w:b/>
          <w:u w:val="single"/>
        </w:rPr>
        <w:t xml:space="preserve">103371</w:t>
      </w:r>
    </w:p>
    <w:p>
      <w:r>
        <w:t xml:space="preserve">2.</w:t>
        <w:tab/>
        <w:t xml:space="preserve">Ja sinä näytät kaverilta, joka ei saa juhlia Halloweenia, valehteleva mamzer-homo, jolla on pedoviikset.</w:t>
      </w:r>
    </w:p>
    <w:p>
      <w:r>
        <w:rPr>
          <w:b/>
          <w:u w:val="single"/>
        </w:rPr>
        <w:t xml:space="preserve">103372</w:t>
      </w:r>
    </w:p>
    <w:p>
      <w:r>
        <w:t xml:space="preserve">1. Tämänaamuinen otokseni.   King Street. Vanhakaupunki, Alexandria.</w:t>
      </w:r>
    </w:p>
    <w:p>
      <w:r>
        <w:rPr>
          <w:b/>
          <w:u w:val="single"/>
        </w:rPr>
        <w:t xml:space="preserve">103373</w:t>
      </w:r>
    </w:p>
    <w:p>
      <w:r>
        <w:t xml:space="preserve">2.</w:t>
        <w:tab/>
        <w:t xml:space="preserve">Rakastan tätä ♥</w:t>
      </w:r>
    </w:p>
    <w:p>
      <w:r>
        <w:rPr>
          <w:b/>
          <w:u w:val="single"/>
        </w:rPr>
        <w:t xml:space="preserve">103374</w:t>
      </w:r>
    </w:p>
    <w:p>
      <w:r>
        <w:t xml:space="preserve">3.</w:t>
        <w:tab/>
        <w:tab/>
        <w:t xml:space="preserve">Eikä yhtään hiekkaneekeriä näkyvissä.....</w:t>
      </w:r>
    </w:p>
    <w:p>
      <w:r>
        <w:rPr>
          <w:b/>
          <w:u w:val="single"/>
        </w:rPr>
        <w:t xml:space="preserve">103375</w:t>
      </w:r>
    </w:p>
    <w:p>
      <w:r>
        <w:t xml:space="preserve">1. Onnittelut siitä, että olet kaasuileva kusipää.</w:t>
      </w:r>
    </w:p>
    <w:p>
      <w:r>
        <w:rPr>
          <w:b/>
          <w:u w:val="single"/>
        </w:rPr>
        <w:t xml:space="preserve">103376</w:t>
      </w:r>
    </w:p>
    <w:p>
      <w:r>
        <w:t xml:space="preserve">1. @a Hei Andrew, pahoittelut tapahtuneesta, pää ylös. Kiitos kaikesta kovasta työstäsi. Ota yhteyttä https://prq.se hosting. "Pakolaishosting niin kauan kuin se on laillista Ruotsissa." "Jos se on laillista Ruotsissa, me hostaamme sen ja pidämme sen yllä riippumatta siitä, että sitä painostetaan poistamaan se."</w:t>
      </w:r>
    </w:p>
    <w:p>
      <w:r>
        <w:rPr>
          <w:b/>
          <w:u w:val="single"/>
        </w:rPr>
        <w:t xml:space="preserve">103377</w:t>
      </w:r>
    </w:p>
    <w:p>
      <w:r>
        <w:t xml:space="preserve">2.</w:t>
        <w:tab/>
        <w:t xml:space="preserve">GAB voisi tehdä niin paljon muutakin, että haistan rotan......   Huomautuksena tämä kommentti on suunnattu siihen, että meillä Patriootit EI ole hajautettua verkkoa tähän mennessä joka toimii, SITÄ ROTTAA!!!    Rotta EI ole ehdotuksesi eikä se ole sinä Pat, Anteeksi sekaannus.</w:t>
      </w:r>
    </w:p>
    <w:p>
      <w:r>
        <w:rPr>
          <w:b/>
          <w:u w:val="single"/>
        </w:rPr>
        <w:t xml:space="preserve">103378</w:t>
      </w:r>
    </w:p>
    <w:p>
      <w:r>
        <w:t xml:space="preserve">3.</w:t>
        <w:tab/>
        <w:tab/>
        <w:t xml:space="preserve">Olen rotta, koska ehdotan hosting-yhtiötä? olen "rotta", kun minulla ei ole sisäisiä tietoja ja olen vain tavallinen käyttäjä? vittu? Ruotsi on perseestä &amp; kusipää kun kyse on muslimeista, mutta heillä on yksi parhaista VPN-yrityksistä (mullvad) &amp; ovat loistavia piratismilakien suhteen. painu vittuun nekru hintti.</w:t>
      </w:r>
    </w:p>
    <w:p>
      <w:r>
        <w:rPr>
          <w:b/>
          <w:u w:val="single"/>
        </w:rPr>
        <w:t xml:space="preserve">103379</w:t>
      </w:r>
    </w:p>
    <w:p>
      <w:r>
        <w:t xml:space="preserve">1. Trump on pala inhimillistä saastaa, jota seuraavat aivottomat jälkeenjääneet lampaat.</w:t>
      </w:r>
    </w:p>
    <w:p>
      <w:r>
        <w:rPr>
          <w:b/>
          <w:u w:val="single"/>
        </w:rPr>
        <w:t xml:space="preserve">103380</w:t>
      </w:r>
    </w:p>
    <w:p>
      <w:r>
        <w:t xml:space="preserve">1. Oikeudessa esitettiin video, jossa valkoinen mies Detroitissa avaa tulen aseetonta mustaa teiniä kohti, joka sanoo olleensa eksyksissä. https://kek.gg/u/QwsH.</w:t>
      </w:r>
    </w:p>
    <w:p>
      <w:r>
        <w:rPr>
          <w:b/>
          <w:u w:val="single"/>
        </w:rPr>
        <w:t xml:space="preserve">103381</w:t>
      </w:r>
    </w:p>
    <w:p>
      <w:r>
        <w:t xml:space="preserve">2.</w:t>
        <w:tab/>
        <w:t xml:space="preserve">Mutta jos neekeri ampuisi aseettoman valkoisen teinin, NBC ei sanoisi paskaakaan siitä.</w:t>
      </w:r>
    </w:p>
    <w:p>
      <w:r>
        <w:rPr>
          <w:b/>
          <w:u w:val="single"/>
        </w:rPr>
        <w:t xml:space="preserve">103382</w:t>
      </w:r>
    </w:p>
    <w:p>
      <w:r>
        <w:t xml:space="preserve">3.</w:t>
        <w:tab/>
        <w:tab/>
        <w:t xml:space="preserve">Juuri niin!</w:t>
      </w:r>
    </w:p>
    <w:p>
      <w:r>
        <w:rPr>
          <w:b/>
          <w:u w:val="single"/>
        </w:rPr>
        <w:t xml:space="preserve">103383</w:t>
      </w:r>
    </w:p>
    <w:p>
      <w:r>
        <w:t xml:space="preserve">1. @codeofvets Craig Sawyer! Navy Seal! V4CR #V4CR https://www.pscp.tv/codeofvets/1OwGWWLoEXQGQ @CraigSawmanSawyer</w:t>
      </w:r>
    </w:p>
    <w:p>
      <w:r>
        <w:rPr>
          <w:b/>
          <w:u w:val="single"/>
        </w:rPr>
        <w:t xml:space="preserve">103384</w:t>
      </w:r>
    </w:p>
    <w:p>
      <w:r>
        <w:t xml:space="preserve">2.</w:t>
        <w:tab/>
        <w:t xml:space="preserve">Craig Sawman on huijari. Hän on hallittu oppositio. Väärennös!  Kaveri teki NM:ssä kaiken voitavansa kieltääkseen, harhauttaakseen, estääkseen ja möhlikseen yhdistelmäoperaatiot. Hänen yrityksensä saada Discovery Crew näyttämään hulluilta......   Tietenkin hänellä on myös ylimielisyyttä. Jos hän ei löytänyt sitä, se ei tuo hänelle kunniaa, se on huijaus. Mikä paska. Inhoan tuota tyyppiä. Varastettu urhoollisuus, hinttihuijaus.</w:t>
      </w:r>
    </w:p>
    <w:p>
      <w:r>
        <w:rPr>
          <w:b/>
          <w:u w:val="single"/>
        </w:rPr>
        <w:t xml:space="preserve">103385</w:t>
      </w:r>
    </w:p>
    <w:p>
      <w:r>
        <w:t xml:space="preserve">1. Tuo typerä kusipää ei voinut antaa sitä pois! Välivaalien jälkeisenä päivänä Trumpin ja Kavanaugh'n johdolla kaikki laittomat karkotettiin, Antifa taltutettiin, abortti kiellettiin, Regressiivinen vasemmisto pantiin väkisin mielisairaalaan, muuri rakennettiin ja kaikki petturit (Hillary ja Bill, Obummer...) teloitettiin suorassa lähetyksessä. Siitä tulee SUURI päivä Amerikassa!</w:t>
      </w:r>
    </w:p>
    <w:p>
      <w:r>
        <w:rPr>
          <w:b/>
          <w:u w:val="single"/>
        </w:rPr>
        <w:t xml:space="preserve">103386</w:t>
      </w:r>
    </w:p>
    <w:p>
      <w:r>
        <w:t xml:space="preserve">2.</w:t>
        <w:tab/>
        <w:t xml:space="preserve">EI! EI! EI!  NOOOOOOOOO!!!  VITTU SINÄ JA SINUN MURHANHIMOINEN HUORAPUSSIPERHEESI TRUMP NAZI FASISTI SCUUUM!!!!  MIKÄ MENEE YMPÄRI, TULEE YMPÄRI!  HILLARYSTA TULEE PRESIDENTTI SEN JÄLKEEN KUN ROBERT MUELLER SYYTTÄÄ CHEATO FASISTIA!</w:t>
      </w:r>
    </w:p>
    <w:p>
      <w:r>
        <w:rPr>
          <w:b/>
          <w:u w:val="single"/>
        </w:rPr>
        <w:t xml:space="preserve">103387</w:t>
      </w:r>
    </w:p>
    <w:p>
      <w:r>
        <w:t xml:space="preserve">3.</w:t>
        <w:tab/>
        <w:tab/>
        <w:t xml:space="preserve">Hillary?   Hillary ei voi käydä kusella ilman paria salaista palvelijaa, jotka auttavat häntä.   Sitten hänen on tapatettava heidät.   Sitä paitsi Hillary syö vauvoja.</w:t>
      </w:r>
    </w:p>
    <w:p>
      <w:r>
        <w:rPr>
          <w:b/>
          <w:u w:val="single"/>
        </w:rPr>
        <w:t xml:space="preserve">103388</w:t>
      </w:r>
    </w:p>
    <w:p>
      <w:r>
        <w:t xml:space="preserve">4.</w:t>
        <w:tab/>
        <w:tab/>
        <w:tab/>
        <w:t xml:space="preserve">Trump Derangement Syndrome on todellinen. Mikä idiootti!</w:t>
      </w:r>
    </w:p>
    <w:p>
      <w:r>
        <w:rPr>
          <w:b/>
          <w:u w:val="single"/>
        </w:rPr>
        <w:t xml:space="preserve">103389</w:t>
      </w:r>
    </w:p>
    <w:p>
      <w:r>
        <w:t xml:space="preserve">5.</w:t>
        <w:tab/>
        <w:tab/>
        <w:tab/>
        <w:t xml:space="preserve">Onko tuo viesti aito? Se näyttää siltä, että se on trolli/imitaattori siitä, mitä kaikki tiedämme Antifa-hörhöjen sanovan. Pohjimmiltaan olemme lukeneet tämän NPC-käsikirjoituksen liian monta kertaa, sen täytyy olla väärennetty tili, imo.</w:t>
      </w:r>
    </w:p>
    <w:p>
      <w:r>
        <w:rPr>
          <w:b/>
          <w:u w:val="single"/>
        </w:rPr>
        <w:t xml:space="preserve">103390</w:t>
      </w:r>
    </w:p>
    <w:p>
      <w:r>
        <w:t xml:space="preserve">6.</w:t>
        <w:tab/>
        <w:tab/>
        <w:tab/>
        <w:tab/>
        <w:t xml:space="preserve">Luulen, että kyseessä on trolli, joka saa ilonsa kiukuttelemalla Gabin hyviä ihmisiä.</w:t>
      </w:r>
    </w:p>
    <w:p>
      <w:r>
        <w:rPr>
          <w:b/>
          <w:u w:val="single"/>
        </w:rPr>
        <w:t xml:space="preserve">103391</w:t>
      </w:r>
    </w:p>
    <w:p>
      <w:r>
        <w:t xml:space="preserve">7.</w:t>
        <w:tab/>
        <w:tab/>
        <w:tab/>
        <w:t xml:space="preserve">Tiedän, että se on luultavasti lukutaitosi tason yläpuolella, mutta yritä lukea Yhdysvaltain perustuslaki, niin huomaat, että lapsellinen tunteenpurkauksesi on yhtä mautonta kuin mahdotonta.  Tämän julkisen palvelun tiedotteen teille esittävät Amerikan julkiset koulut.</w:t>
      </w:r>
    </w:p>
    <w:p>
      <w:r>
        <w:rPr>
          <w:b/>
          <w:u w:val="single"/>
        </w:rPr>
        <w:t xml:space="preserve">103392</w:t>
      </w:r>
    </w:p>
    <w:p>
      <w:r>
        <w:t xml:space="preserve">8.</w:t>
        <w:tab/>
        <w:tab/>
        <w:tab/>
        <w:tab/>
        <w:t xml:space="preserve">Luulen, että hänen ongelmansa oli Amerikan julkiset koulut. Indoktrinaatiokeskukset ja valtion sponsoroimat huoratalot.</w:t>
      </w:r>
    </w:p>
    <w:p>
      <w:r>
        <w:rPr>
          <w:b/>
          <w:u w:val="single"/>
        </w:rPr>
        <w:t xml:space="preserve">103393</w:t>
      </w:r>
    </w:p>
    <w:p>
      <w:r>
        <w:t xml:space="preserve">9.</w:t>
        <w:tab/>
        <w:t xml:space="preserve">JATKAKAA VIHAAMISTA, SITÄ TE TRUMPIN KUSIPÄÄT TEETTE!  #LOVETRUMPSHATE!</w:t>
      </w:r>
    </w:p>
    <w:p>
      <w:r>
        <w:rPr>
          <w:b/>
          <w:u w:val="single"/>
        </w:rPr>
        <w:t xml:space="preserve">103394</w:t>
      </w:r>
    </w:p>
    <w:p>
      <w:r>
        <w:t xml:space="preserve">10.</w:t>
        <w:tab/>
        <w:tab/>
        <w:t xml:space="preserve">No, vihaan SINUA ja kaikkia, jotka uskovat SINUN vastenmielisiin ideologioihisi.   Kaikki vasemmistoregressiiviset pitäisi tuomita maanpetoksesta, ja jos heidät todetaan syyllisiksi, heidät pitäisi hirttää.</w:t>
      </w:r>
    </w:p>
    <w:p>
      <w:r>
        <w:rPr>
          <w:b/>
          <w:u w:val="single"/>
        </w:rPr>
        <w:t xml:space="preserve">103395</w:t>
      </w:r>
    </w:p>
    <w:p>
      <w:r>
        <w:t xml:space="preserve">11.</w:t>
        <w:tab/>
        <w:tab/>
        <w:tab/>
        <w:t xml:space="preserve">Lol! Hän kutsuu sinua vihaajaksi samalla kun huutaa isoilla kirjaimilla ja kutsuu sinua kusipääksi. Liberaalien tekopyhyys on naurettavaa.</w:t>
      </w:r>
    </w:p>
    <w:p>
      <w:r>
        <w:rPr>
          <w:b/>
          <w:u w:val="single"/>
        </w:rPr>
        <w:t xml:space="preserve">103396</w:t>
      </w:r>
    </w:p>
    <w:p>
      <w:r>
        <w:t xml:space="preserve">12.</w:t>
        <w:tab/>
        <w:tab/>
        <w:tab/>
        <w:tab/>
        <w:t xml:space="preserve">Rakastan kuitenkin spergejä.</w:t>
      </w:r>
    </w:p>
    <w:p>
      <w:r>
        <w:rPr>
          <w:b/>
          <w:u w:val="single"/>
        </w:rPr>
        <w:t xml:space="preserve">103397</w:t>
      </w:r>
    </w:p>
    <w:p>
      <w:r>
        <w:t xml:space="preserve">13.</w:t>
        <w:tab/>
        <w:tab/>
        <w:tab/>
        <w:t xml:space="preserve">Anti-fa on pelkkiä kommarihomoja, joilla ei ole töitä eikä isiä.</w:t>
      </w:r>
    </w:p>
    <w:p>
      <w:r>
        <w:rPr>
          <w:b/>
          <w:u w:val="single"/>
        </w:rPr>
        <w:t xml:space="preserve">103398</w:t>
      </w:r>
    </w:p>
    <w:p>
      <w:r>
        <w:t xml:space="preserve">14.</w:t>
        <w:tab/>
        <w:tab/>
        <w:tab/>
        <w:t xml:space="preserve">Regressiiviset vasemmistolaiset.... tämä kaveri keksii sanoja 😂.</w:t>
      </w:r>
    </w:p>
    <w:p>
      <w:r>
        <w:rPr>
          <w:b/>
          <w:u w:val="single"/>
        </w:rPr>
        <w:t xml:space="preserve">103399</w:t>
      </w:r>
    </w:p>
    <w:p>
      <w:r>
        <w:t xml:space="preserve">15.</w:t>
        <w:tab/>
        <w:tab/>
        <w:tab/>
        <w:tab/>
        <w:t xml:space="preserve">Ideologianne halventaa ja tuhoaa ihmisiä ja yhteiskuntaa, siis REGRESSIIVISET vasemmistolaiset. Muuten tunnetaan nimellä roskaväki.</w:t>
      </w:r>
    </w:p>
    <w:p>
      <w:r>
        <w:rPr>
          <w:b/>
          <w:u w:val="single"/>
        </w:rPr>
        <w:t xml:space="preserve">103400</w:t>
      </w:r>
    </w:p>
    <w:p>
      <w:r>
        <w:t xml:space="preserve">16.</w:t>
        <w:tab/>
        <w:tab/>
        <w:tab/>
        <w:tab/>
        <w:t xml:space="preserve">Ai... ja ideologianne nostaa ihmisiä ylöspäin?  Pyydän, säälin huostassanne olevia lapsia, ehkä jonkun pitäisi soittaa sosiaaliviranomaisille.  Käytät näköjään mielelläsi halventavia termejä, kuten transu ja homo. Harmi, että kasvatat lisää vihaa tähän maailmaan.</w:t>
      </w:r>
    </w:p>
    <w:p>
      <w:r>
        <w:rPr>
          <w:b/>
          <w:u w:val="single"/>
        </w:rPr>
        <w:t xml:space="preserve">103401</w:t>
      </w:r>
    </w:p>
    <w:p>
      <w:r>
        <w:t xml:space="preserve">17.</w:t>
        <w:tab/>
        <w:tab/>
        <w:tab/>
        <w:tab/>
        <w:t xml:space="preserve">Painu vittuun, kommarihomo. En malta odottaa, että toinen sisällissota TODELLA alkaa!</w:t>
      </w:r>
    </w:p>
    <w:p>
      <w:r>
        <w:rPr>
          <w:b/>
          <w:u w:val="single"/>
        </w:rPr>
        <w:t xml:space="preserve">103402</w:t>
      </w:r>
    </w:p>
    <w:p>
      <w:r>
        <w:t xml:space="preserve">18.</w:t>
        <w:tab/>
        <w:tab/>
        <w:tab/>
        <w:t xml:space="preserve">Haistakaa vittu antifa, senkin roskaväki. Joukko homoja ja matoja, jotka pitää eliminoida.</w:t>
      </w:r>
    </w:p>
    <w:p>
      <w:r>
        <w:rPr>
          <w:b/>
          <w:u w:val="single"/>
        </w:rPr>
        <w:t xml:space="preserve">103403</w:t>
      </w:r>
    </w:p>
    <w:p>
      <w:r>
        <w:t xml:space="preserve">19.</w:t>
        <w:tab/>
        <w:t xml:space="preserve">En vihaa ihmisiä ja tuen Trumpia 100%, mutta sen sanottuani vihaan sitä, mitä demokraattinen puolue tekee maalleni... Ja kun/jos luodit alkavat lentää, teidän kaikkien on parasta piiloutua osallistumispokaalien seinän taakse..... #votered</w:t>
      </w:r>
    </w:p>
    <w:p>
      <w:r>
        <w:rPr>
          <w:b/>
          <w:u w:val="single"/>
        </w:rPr>
        <w:t xml:space="preserve">103404</w:t>
      </w:r>
    </w:p>
    <w:p>
      <w:r>
        <w:t xml:space="preserve">20.</w:t>
        <w:tab/>
        <w:t xml:space="preserve">Sinun pitäisi tietää, että muotoilin tuon viestin nimenomaisesti tarkoituksenani laukaista idiootti. Näyttää siltä, että se myös toimi, sillä mainintani ovat täynnä kaikenlaisia CAPS LOCK -lukituspyrähdyksiä. Kun olen sillä tuulella, tykkään tehdä niin. Olen kuitenkin täysin samaa mieltä kanssasi.</w:t>
      </w:r>
    </w:p>
    <w:p>
      <w:r>
        <w:rPr>
          <w:b/>
          <w:u w:val="single"/>
        </w:rPr>
        <w:t xml:space="preserve">103405</w:t>
      </w:r>
    </w:p>
    <w:p>
      <w:r>
        <w:t xml:space="preserve">1. "Pidä olutta" meni pieleen.</w:t>
      </w:r>
    </w:p>
    <w:p>
      <w:r>
        <w:rPr>
          <w:b/>
          <w:u w:val="single"/>
        </w:rPr>
        <w:t xml:space="preserve">103406</w:t>
      </w:r>
    </w:p>
    <w:p>
      <w:r>
        <w:t xml:space="preserve">2.</w:t>
        <w:tab/>
        <w:t xml:space="preserve">Taas yksi maahanmuuttajarikollinen syö paskaa ja saa turpaansa takaisin Meksikoon. Sama vanha sama vanha.</w:t>
      </w:r>
    </w:p>
    <w:p>
      <w:r>
        <w:rPr>
          <w:b/>
          <w:u w:val="single"/>
        </w:rPr>
        <w:t xml:space="preserve">103407</w:t>
      </w:r>
    </w:p>
    <w:p>
      <w:r>
        <w:t xml:space="preserve">1.</w:t>
      </w:r>
    </w:p>
    <w:p>
      <w:r>
        <w:rPr>
          <w:b/>
          <w:u w:val="single"/>
        </w:rPr>
        <w:t xml:space="preserve">103408</w:t>
      </w:r>
    </w:p>
    <w:p>
      <w:r>
        <w:t xml:space="preserve">2.</w:t>
        <w:tab/>
        <w:t xml:space="preserve">En haluaisi, että ihmiskunnasta tulee jälkeenjäänyt Teletubbies.</w:t>
      </w:r>
    </w:p>
    <w:p>
      <w:r>
        <w:rPr>
          <w:b/>
          <w:u w:val="single"/>
        </w:rPr>
        <w:t xml:space="preserve">103409</w:t>
      </w:r>
    </w:p>
    <w:p>
      <w:r>
        <w:t xml:space="preserve">1. The Hillbilly Moon Explosion "My Love for Evermore" https://youtu.be/2rlYPb2plaY https://youtu.be/2rlYPb2plaY</w:t>
      </w:r>
    </w:p>
    <w:p>
      <w:r>
        <w:rPr>
          <w:b/>
          <w:u w:val="single"/>
        </w:rPr>
        <w:t xml:space="preserve">103410</w:t>
      </w:r>
    </w:p>
    <w:p>
      <w:r>
        <w:t xml:space="preserve">1. Full House by J. Geils Band - https://www.youtube.com/watch?v=Pidi58ujUJI</w:t>
      </w:r>
    </w:p>
    <w:p>
      <w:r>
        <w:rPr>
          <w:b/>
          <w:u w:val="single"/>
        </w:rPr>
        <w:t xml:space="preserve">103411</w:t>
      </w:r>
    </w:p>
    <w:p>
      <w:r>
        <w:t xml:space="preserve">2.</w:t>
        <w:tab/>
        <w:t xml:space="preserve">homo</w:t>
      </w:r>
    </w:p>
    <w:p>
      <w:r>
        <w:rPr>
          <w:b/>
          <w:u w:val="single"/>
        </w:rPr>
        <w:t xml:space="preserve">103412</w:t>
      </w:r>
    </w:p>
    <w:p>
      <w:r>
        <w:t xml:space="preserve">1. Mazie Hirono on jälkeenjäänyt</w:t>
      </w:r>
    </w:p>
    <w:p>
      <w:r>
        <w:rPr>
          <w:b/>
          <w:u w:val="single"/>
        </w:rPr>
        <w:t xml:space="preserve">103413</w:t>
      </w:r>
    </w:p>
    <w:p>
      <w:r>
        <w:t xml:space="preserve">1. https://metro.co.uk/2018/10/20/brexit-will-force-me-to-choose-between-caring-for-my-husband-and-looking-after-my-parents-8048681/ Painu vittuun ja kuole, mulkku.</w:t>
      </w:r>
    </w:p>
    <w:p>
      <w:r>
        <w:rPr>
          <w:b/>
          <w:u w:val="single"/>
        </w:rPr>
        <w:t xml:space="preserve">103414</w:t>
      </w:r>
    </w:p>
    <w:p>
      <w:r>
        <w:t xml:space="preserve">1. DM kenraali Flynnin kanssa twatter-kaverilta.   Meidän on pidettävä pää kylmänä. Suunnitelma on äänestää. Trump ja tiimi ovat hallinnassa.   Älkää, TOISTAAN, ÄLKÄÄ sekaantuko karavaaniin.   Pidetään Amerikka suurena!   #Midterms #VoteRedToSaveAmerica @GenFlynn #WWG1WGA #MAGA #PatriotsUnited #AmericaFirst #TheMoreYouKnow #FISA 🐸@pedro_tisovec🐸 @AnonAmsterdam🐸 @Kanai🐸 @ISA-BELLA 🐸@gysgtofmarines88🐸 @Shazi🐸 @MicroRando🐸 @GodsTruthWar🐸 @Gypsy124🐸 @BlueGood🐸🐸🐸 @VortexQ🐸 @StandingStrong @JohnCoctoston 🐸🐸@KJK 🐸@BovineX🐸 @Spacecowboy777🐸 @vanderfk 🐸 @Knight-of-the-Republic🐸 @Maka🐸 @LilLilu 🐸@PeaceNotWar🐸 @Willuc20 🐸 🐸 @1776Ninja 🐸@BlueGood 🐸 @Gypsy124🐸 @noglobalistslave 🐸@TheOriginal13🐸 @CosmoCat🐸 @VortexQ🐸 @Kryptex🐸 @Shepherd 🐸@InTheMatrix🐸 @RBril🐸 🐸 @Rad-er-Cad🐸 @Bill71🐸 @F16VIPER01🐸 @WRSA 🐸@Zakford🐸@mysticphoeniix🐸 #Military @VortexQ @1776Ninja 🐸 @NeonRevolt @BlueGood 🐸@Spacecowboy777🐸 🐸@AnonAmsterdam 🐸 @Spaceshot76 🐸 @INetCoder 🐸 @TinAnneCity 🐸 @LilLilu 🐸 @juniper96734 🐸 @Odonata_Anon 🐸 @red_cord 🐸 @Breaking_Spectre 🐸 @KJK 🐸@Knight-of-the-Republic 🐸 @leamorabito 🐸 @Willuc2 🐸 @LadyMarianne 🐸 @Trillium @BlueBell @TheNiceTerrier @KimFoote @TrustGodWWG1WGA @12gaPATRIOT @JudyAdams64 @Static_Anonymity @ReverseTHIS @Girlwithaclue @broncomomjsk @ISA-BELLA @KhadaffiDuck @WonderfullyDeplorable @Sorrel @1013Lana @MeetingHImInTheAir @SpunCopper @kasikirby #ShareFreely #MAGA #QAnon FollowTheWhiteRabbit #REDPILL #WWG1WGA #GreatAwakening</w:t>
      </w:r>
    </w:p>
    <w:p>
      <w:r>
        <w:rPr>
          <w:b/>
          <w:u w:val="single"/>
        </w:rPr>
        <w:t xml:space="preserve">103415</w:t>
      </w:r>
    </w:p>
    <w:p>
      <w:r>
        <w:t xml:space="preserve">2.</w:t>
        <w:tab/>
        <w:t xml:space="preserve">Kaltaisesi konservatiivisen typeryksen neuvojen ottaminen vastaan on kuin pyytäisi neekeriltä apua matematiikan läksyjen kanssa.</w:t>
      </w:r>
    </w:p>
    <w:p>
      <w:r>
        <w:rPr>
          <w:b/>
          <w:u w:val="single"/>
        </w:rPr>
        <w:t xml:space="preserve">103416</w:t>
      </w:r>
    </w:p>
    <w:p>
      <w:r>
        <w:t xml:space="preserve">3.</w:t>
        <w:tab/>
        <w:tab/>
        <w:t xml:space="preserve">Sinunlaistesi ääliöiden kommenttien lukeminen on kuin koiran oksennuksen siivoamista.</w:t>
      </w:r>
    </w:p>
    <w:p>
      <w:r>
        <w:rPr>
          <w:b/>
          <w:u w:val="single"/>
        </w:rPr>
        <w:t xml:space="preserve">103417</w:t>
      </w:r>
    </w:p>
    <w:p>
      <w:r>
        <w:t xml:space="preserve">4.</w:t>
        <w:tab/>
        <w:tab/>
        <w:t xml:space="preserve">No, oletpa sinä oikea auringonsäde!  Natsit... meh</w:t>
      </w:r>
    </w:p>
    <w:p>
      <w:r>
        <w:rPr>
          <w:b/>
          <w:u w:val="single"/>
        </w:rPr>
        <w:t xml:space="preserve">103418</w:t>
      </w:r>
    </w:p>
    <w:p>
      <w:r>
        <w:t xml:space="preserve">5.</w:t>
        <w:tab/>
        <w:tab/>
        <w:t xml:space="preserve">Kukaan ei pyydä SINUA tekemään matematiikan kotitehtäviä...</w:t>
      </w:r>
    </w:p>
    <w:p>
      <w:r>
        <w:rPr>
          <w:b/>
          <w:u w:val="single"/>
        </w:rPr>
        <w:t xml:space="preserve">103419</w:t>
      </w:r>
    </w:p>
    <w:p>
      <w:r>
        <w:t xml:space="preserve">6.</w:t>
        <w:tab/>
        <w:tab/>
        <w:t xml:space="preserve">Täytyy myöntää, että se oli kuitenkin hauska ...</w:t>
      </w:r>
    </w:p>
    <w:p>
      <w:r>
        <w:rPr>
          <w:b/>
          <w:u w:val="single"/>
        </w:rPr>
        <w:t xml:space="preserve">103420</w:t>
      </w:r>
    </w:p>
    <w:p>
      <w:r>
        <w:t xml:space="preserve">7.</w:t>
        <w:tab/>
        <w:tab/>
        <w:t xml:space="preserve">Oliko äidilläsi elossa olevia lapsia?</w:t>
      </w:r>
    </w:p>
    <w:p>
      <w:r>
        <w:rPr>
          <w:b/>
          <w:u w:val="single"/>
        </w:rPr>
        <w:t xml:space="preserve">103421</w:t>
      </w:r>
    </w:p>
    <w:p>
      <w:r>
        <w:t xml:space="preserve">1. Kaveri nimeltä Steven TODELLA lähetti tämän!   Juutalaisten vastustaminen ei ole sama asia kuin kaikkien seemiläisten vastustaminen. Siksi juutalaisvastainen ei välttämättä ole yhtä kuin juutalaisvastainen. Minulla on ongelmia juutalaisten kanssa, mutta rakastan sumerilaisia, kanaanilaisia ja foinikialaisia, jotka kaikki ovat seemiläisiä ryhmiä. Katso viesti</w:t>
      </w:r>
    </w:p>
    <w:p>
      <w:r>
        <w:rPr>
          <w:b/>
          <w:u w:val="single"/>
        </w:rPr>
        <w:t xml:space="preserve">103422</w:t>
      </w:r>
    </w:p>
    <w:p>
      <w:r>
        <w:t xml:space="preserve">2.</w:t>
        <w:tab/>
        <w:t xml:space="preserve">Se olen minä. Minun kutsumisessani antisemitiksi ei ole mitään järkeä, koska on monia semiittiryhmiä, joista pidän. Olen vain hepreanvastainen.</w:t>
      </w:r>
    </w:p>
    <w:p>
      <w:r>
        <w:rPr>
          <w:b/>
          <w:u w:val="single"/>
        </w:rPr>
        <w:t xml:space="preserve">103423</w:t>
      </w:r>
    </w:p>
    <w:p>
      <w:r>
        <w:t xml:space="preserve">3.</w:t>
        <w:tab/>
        <w:tab/>
        <w:t xml:space="preserve">Natsit eivät murhanneet katolilaisia. He internoivat joitakin. He eivät kuitenkaan internoineet katolilaisia sen vuoksi, että he olivat katolilaisia, vaan siksi, että he olivat jälkeenjääneitä mulkkuja, jotka suojelivat kommarijakkeja.</w:t>
      </w:r>
    </w:p>
    <w:p>
      <w:r>
        <w:rPr>
          <w:b/>
          <w:u w:val="single"/>
        </w:rPr>
        <w:t xml:space="preserve">103424</w:t>
      </w:r>
    </w:p>
    <w:p>
      <w:r>
        <w:t xml:space="preserve">1. Tämä on monimuotoinen täydellinen UTOPIA, jossa meidän on tarkoitus elää nykyään. Todellisuudessa neekeri on sutenööri, huumekauppias ja valkoinen nainen on raiskattu, huumattu ja kaupattu tai hänen lapsiaan on uhattu. On aika rotujen täydelliselle tasapainottamiselle.</w:t>
      </w:r>
    </w:p>
    <w:p>
      <w:r>
        <w:rPr>
          <w:b/>
          <w:u w:val="single"/>
        </w:rPr>
        <w:t xml:space="preserve">103425</w:t>
      </w:r>
    </w:p>
    <w:p>
      <w:r>
        <w:t xml:space="preserve">1. Kerrankin Joe kertoi totuuden. On valitettavaa, että hän ei ymmärrä, että kaikki tämä on itse asiassa edistystä, jota tehdään sen hyväksi, että Amerikasta tulee ykkönen. Äänestäkää lopettaaksenne liberaalin rikollisjoukon tuhoisan agendan; äänestäkää republikaaneja marraskuussa. | #RedNationRising</w:t>
      </w:r>
    </w:p>
    <w:p>
      <w:r>
        <w:rPr>
          <w:b/>
          <w:u w:val="single"/>
        </w:rPr>
        <w:t xml:space="preserve">103426</w:t>
      </w:r>
    </w:p>
    <w:p>
      <w:r>
        <w:t xml:space="preserve">2.</w:t>
        <w:tab/>
        <w:t xml:space="preserve">Haista vittu sinä ja se Obaman hintti ,kiitos Trumpin</w:t>
      </w:r>
    </w:p>
    <w:p>
      <w:r>
        <w:rPr>
          <w:b/>
          <w:u w:val="single"/>
        </w:rPr>
        <w:t xml:space="preserve">103427</w:t>
      </w:r>
    </w:p>
    <w:p>
      <w:r>
        <w:t xml:space="preserve">1. Britain Firstin johtaja pidätettiin "islamofobiasta" syytettynä terrorisminvastaisen puheen vuoksi - Britanniassa sharia-laki jumalanpilkasta https://www.freespeechtime.com/2017/11/britain-first-leader-arrested-on.html</w:t>
      </w:r>
    </w:p>
    <w:p>
      <w:r>
        <w:rPr>
          <w:b/>
          <w:u w:val="single"/>
        </w:rPr>
        <w:t xml:space="preserve">103428</w:t>
      </w:r>
    </w:p>
    <w:p>
      <w:r>
        <w:t xml:space="preserve">2.</w:t>
        <w:tab/>
        <w:t xml:space="preserve">Allah oli homo</w:t>
      </w:r>
    </w:p>
    <w:p>
      <w:r>
        <w:rPr>
          <w:b/>
          <w:u w:val="single"/>
        </w:rPr>
        <w:t xml:space="preserve">103429</w:t>
      </w:r>
    </w:p>
    <w:p>
      <w:r>
        <w:t xml:space="preserve">3.</w:t>
        <w:tab/>
        <w:tab/>
        <w:t xml:space="preserve">Allah oli Mohammedin lemmikkipossun nimi, jota hän pani päivittäin.....</w:t>
      </w:r>
    </w:p>
    <w:p>
      <w:r>
        <w:rPr>
          <w:b/>
          <w:u w:val="single"/>
        </w:rPr>
        <w:t xml:space="preserve">103430</w:t>
      </w:r>
    </w:p>
    <w:p>
      <w:r>
        <w:t xml:space="preserve">1. RT AMike4761 Cory Booker keskustelee jo Kavanaugh'n syytteeseen asettamisesta!   Miksi emme aseta Bookeria syytteeseen?  Käyttäytyminen on maanpetos Yhdysvaltoja kohtaan Kertokaa myös seksiseikkailuistanne!                      #ma4t https://katrinapierson.com/cory-booker-already-discussing-kavanaugh-impeachment/ ...</w:t>
      </w:r>
    </w:p>
    <w:p>
      <w:r>
        <w:rPr>
          <w:b/>
          <w:u w:val="single"/>
        </w:rPr>
        <w:t xml:space="preserve">103431</w:t>
      </w:r>
    </w:p>
    <w:p>
      <w:r>
        <w:t xml:space="preserve">2.</w:t>
        <w:tab/>
        <w:t xml:space="preserve">Nyt osallistun siihen.  Hänen neekerikäyttäytymisensä Kavanaugh'n vääntämisessä oli neekerin eikä kognitiivista.</w:t>
      </w:r>
    </w:p>
    <w:p>
      <w:r>
        <w:rPr>
          <w:b/>
          <w:u w:val="single"/>
        </w:rPr>
        <w:t xml:space="preserve">103432</w:t>
      </w:r>
    </w:p>
    <w:p>
      <w:r>
        <w:t xml:space="preserve">1. Koska naiset äänestävät emotionaalisesti eivätkä loogisesti (yleensä), naisten ääni on suurelta osin menetetty. Ellenin, Oprahin, Williamsin ja muutaman muun jälkeenjääneen vasemmistolaisen välillä, mieluummin he ovat kuitenkin aidan toisella puolella.</w:t>
      </w:r>
    </w:p>
    <w:p>
      <w:r>
        <w:rPr>
          <w:b/>
          <w:u w:val="single"/>
        </w:rPr>
        <w:t xml:space="preserve">103433</w:t>
      </w:r>
    </w:p>
    <w:p>
      <w:r>
        <w:t xml:space="preserve">1. DEMOKRATTIHÄPEÄ Portlandin mielenosoittaja sanoo väitetylle 9/11-leskelle, että hänen miehensä pitäisi "mädäntyä haudassa" https://dailycaller.com/2018/10/18/protester-widow-rot-grave-portland/ https://dailycaller.com/2018/10/18/protester-widow-rot-grave-portland/</w:t>
      </w:r>
    </w:p>
    <w:p>
      <w:r>
        <w:rPr>
          <w:b/>
          <w:u w:val="single"/>
        </w:rPr>
        <w:t xml:space="preserve">103434</w:t>
      </w:r>
    </w:p>
    <w:p>
      <w:r>
        <w:t xml:space="preserve">1. https://www.foxnews.com/politics/watchdog-presses-fec-for-audit-on-maxine-waters-fundraising-practices</w:t>
      </w:r>
    </w:p>
    <w:p>
      <w:r>
        <w:rPr>
          <w:b/>
          <w:u w:val="single"/>
        </w:rPr>
        <w:t xml:space="preserve">103435</w:t>
      </w:r>
    </w:p>
    <w:p>
      <w:r>
        <w:t xml:space="preserve">2.</w:t>
        <w:tab/>
        <w:t xml:space="preserve">Neekeri on rikollinen</w:t>
      </w:r>
    </w:p>
    <w:p>
      <w:r>
        <w:rPr>
          <w:b/>
          <w:u w:val="single"/>
        </w:rPr>
        <w:t xml:space="preserve">103436</w:t>
      </w:r>
    </w:p>
    <w:p>
      <w:r>
        <w:t xml:space="preserve">1. DemonRatsien mukaan Venäjä aikoo NUKEUTTAA USA:n minä hetkenä hyvänsä, kun todellisuudessa nuo ydinaseet tulevat todennäköisesti Kiinasta Voit tarkistaa, mistä sain nämä kuvat Luettelo sodista, joissa Venäjä on osallisena https://infogalactic.com/info/List_of_wars_involving_Russia (ja USA) Lisää kuvia kommenteissa.</w:t>
      </w:r>
    </w:p>
    <w:p>
      <w:r>
        <w:rPr>
          <w:b/>
          <w:u w:val="single"/>
        </w:rPr>
        <w:t xml:space="preserve">103437</w:t>
      </w:r>
    </w:p>
    <w:p>
      <w:r>
        <w:t xml:space="preserve">2.</w:t>
        <w:tab/>
        <w:t xml:space="preserve">Niin totta.   VENÄJÄ EI OLE ONGELMA.   KIINA ON ONGELMA JA ON OLLUT SITÄ SIITÄ LÄHTIEN, KUN SE PIRUN POSSE-ROSKASAKKI JA RAISKAAJA BILL CLINTON ANTOI KAIKEN TEKNOLOGIAMME POIS KIINALLE.</w:t>
      </w:r>
    </w:p>
    <w:p>
      <w:r>
        <w:rPr>
          <w:b/>
          <w:u w:val="single"/>
        </w:rPr>
        <w:t xml:space="preserve">103438</w:t>
      </w:r>
    </w:p>
    <w:p>
      <w:r>
        <w:t xml:space="preserve">3.</w:t>
        <w:tab/>
        <w:tab/>
        <w:t xml:space="preserve">En tarkoittanut sitä sillä tavalla ja olen samaa mieltä.   Monet hyvät ihmiset.  Halusin vain haukkua tuota rikollista roistoa. Olisi pitänyt muotoilla se toisin. Mene vain ydinvoimalla noihin pirun Clintoneihin ja kaikkeen vahinkoon, jonka he ovat tehneet USA:lle, yhdessä laittoman homo Obaman ja hänen miesvaimonsa Michaelin kanssa...</w:t>
      </w:r>
    </w:p>
    <w:p>
      <w:r>
        <w:rPr>
          <w:b/>
          <w:u w:val="single"/>
        </w:rPr>
        <w:t xml:space="preserve">103439</w:t>
      </w:r>
    </w:p>
    <w:p>
      <w:r>
        <w:t xml:space="preserve">1. Drew Jacobs - Redneck Rockstar (feat. Upchurch) https://youtu.be/KdRHwGdTkMM https://youtu.be/KdRHwGdTkMM</w:t>
      </w:r>
    </w:p>
    <w:p>
      <w:r>
        <w:rPr>
          <w:b/>
          <w:u w:val="single"/>
        </w:rPr>
        <w:t xml:space="preserve">103440</w:t>
      </w:r>
    </w:p>
    <w:p>
      <w:r>
        <w:t xml:space="preserve">1. 🛑STOP🛑 KOMMUNISMI AMERIKASSA❗️❗️❗️ Dianne SwineSteinin on Go❗️❗️❗️</w:t>
      </w:r>
    </w:p>
    <w:p>
      <w:r>
        <w:rPr>
          <w:b/>
          <w:u w:val="single"/>
        </w:rPr>
        <w:t xml:space="preserve">103441</w:t>
      </w:r>
    </w:p>
    <w:p>
      <w:r>
        <w:t xml:space="preserve">2.</w:t>
        <w:tab/>
        <w:t xml:space="preserve">Jos Nasty ads Feinstein olisi mies tai todistetusti Dyke, sitä, mitä hän teki Murkowskille käytävällä, kutsuttaisiin seksuaaliseksi häirinnäksi ja pelotteluksi. Lisan pitäisi nostaa syyte.</w:t>
      </w:r>
    </w:p>
    <w:p>
      <w:r>
        <w:rPr>
          <w:b/>
          <w:u w:val="single"/>
        </w:rPr>
        <w:t xml:space="preserve">103442</w:t>
      </w:r>
    </w:p>
    <w:p>
      <w:r>
        <w:t xml:space="preserve">1. "Minusta tuntuu, että he [NASA] suojaavat itseään, kun tilanne viilenee ja ihmiset alkavat esittää kysymyksiä."  Maan termosfääri ennätyskylmä &amp; revontulia ilman CME:tä https://www.youtube.com/watch?v=m9EZHF1SwE0 #ClimateAlarmism #GlobalWarmingScam #GrandSolarMinimum #NASA #uspoli #cdnpoli #ukpoli</w:t>
      </w:r>
    </w:p>
    <w:p>
      <w:r>
        <w:rPr>
          <w:b/>
          <w:u w:val="single"/>
        </w:rPr>
        <w:t xml:space="preserve">103443</w:t>
      </w:r>
    </w:p>
    <w:p>
      <w:r>
        <w:t xml:space="preserve">2.</w:t>
        <w:tab/>
        <w:t xml:space="preserve">"Maan termosfäärin ennätyskylmä ja revontulia ilman CME:tä" ... Ilman CME:tä - mitä odotat? Miten termosfäärin pitäisi lämmetä, kun ei ole CME:itä, jotka ruiskuttavat siihen energiaa? myös Cowboy-aksentti = jälkeenjäänyt kommentoija = paskatiedettä.</w:t>
      </w:r>
    </w:p>
    <w:p>
      <w:r>
        <w:rPr>
          <w:b/>
          <w:u w:val="single"/>
        </w:rPr>
        <w:t xml:space="preserve">103444</w:t>
      </w:r>
    </w:p>
    <w:p>
      <w:r>
        <w:t xml:space="preserve">1. @Deplorme Deplorable NPC , Sammuta televisio, media ei ole ystäväsi. Sano vain ei CNN/Foxin valeuutisille!</w:t>
      </w:r>
    </w:p>
    <w:p>
      <w:r>
        <w:rPr>
          <w:b/>
          <w:u w:val="single"/>
        </w:rPr>
        <w:t xml:space="preserve">103445</w:t>
      </w:r>
    </w:p>
    <w:p>
      <w:r>
        <w:t xml:space="preserve">2.</w:t>
        <w:tab/>
        <w:t xml:space="preserve">Trump on varmistanut, että hänen lapsenlapsillaan on korkea ÄO. Voit kritisoida häntä siitä, mutta hänen geneettisellä linjallaan on paljon suuremmat mahdollisuudet menestyä kuin niillä, joilla on matalampi ÄO.</w:t>
      </w:r>
    </w:p>
    <w:p>
      <w:r>
        <w:rPr>
          <w:b/>
          <w:u w:val="single"/>
        </w:rPr>
        <w:t xml:space="preserve">103446</w:t>
      </w:r>
    </w:p>
    <w:p>
      <w:r>
        <w:t xml:space="preserve">3.</w:t>
        <w:tab/>
        <w:tab/>
        <w:t xml:space="preserve">Lol ! Vain koska muutama (juutalainen) oligarkki huijasi teitä kulttuurimarxismilla ei tarkoita, että juutalaisilla olisi korkeampi ÄO. Se tarkoittaa vain, että olet aivopesty idiootti, siinä kaikki.</w:t>
      </w:r>
    </w:p>
    <w:p>
      <w:r>
        <w:rPr>
          <w:b/>
          <w:u w:val="single"/>
        </w:rPr>
        <w:t xml:space="preserve">103447</w:t>
      </w:r>
    </w:p>
    <w:p>
      <w:r>
        <w:t xml:space="preserve">4.</w:t>
        <w:tab/>
        <w:tab/>
        <w:tab/>
        <w:t xml:space="preserve">IQ:n mittaaminen on helppoa ja tarkkaa. Faktat eivät välitä tunteistasi.</w:t>
      </w:r>
    </w:p>
    <w:p>
      <w:r>
        <w:rPr>
          <w:b/>
          <w:u w:val="single"/>
        </w:rPr>
        <w:t xml:space="preserve">103448</w:t>
      </w:r>
    </w:p>
    <w:p>
      <w:r>
        <w:t xml:space="preserve">5.</w:t>
        <w:tab/>
        <w:tab/>
        <w:tab/>
        <w:tab/>
        <w:t xml:space="preserve">Saavuttavatko juutalaiset sinut vaaliuurnille äänestämään demokraatteja, jotka haluavat avoimet rajat? Onko sinulla sormus nenässäsi, jota he käyttävät saadakseen sinut äänestämään heitä? Mikä on tämä outo voima, joka heillä on pakottaa sinut toimimaan omia etujasi vastaan? Vai oletteko te niin vitun tyhmiä?</w:t>
      </w:r>
    </w:p>
    <w:p>
      <w:r>
        <w:rPr>
          <w:b/>
          <w:u w:val="single"/>
        </w:rPr>
        <w:t xml:space="preserve">103449</w:t>
      </w:r>
    </w:p>
    <w:p>
      <w:r>
        <w:t xml:space="preserve">6.</w:t>
        <w:tab/>
        <w:tab/>
        <w:tab/>
        <w:tab/>
        <w:tab/>
        <w:t xml:space="preserve">Avoimet rajat ovat sitä varten, että demokraatit saisivat ääniä! Tämä maa perustettiin tasavallaksi, demokratia poistaa järjestelmällisesti vähemmistön, joka on määritelty 49 prosentiksi, oikeudet. Chuck Schumer, Israelin kansalainen , kirjaimellisesti sulki hallituksen laittomien maahanmuuttajien takia! ISRAELIN KANSALAISIA HALLITUKSESSAMME?!    #DiversityIsTelAvivStrength @Deplorme (idiootti)</w:t>
      </w:r>
    </w:p>
    <w:p>
      <w:r>
        <w:rPr>
          <w:b/>
          <w:u w:val="single"/>
        </w:rPr>
        <w:t xml:space="preserve">103450</w:t>
      </w:r>
    </w:p>
    <w:p>
      <w:r>
        <w:t xml:space="preserve">7.</w:t>
        <w:tab/>
        <w:tab/>
        <w:tab/>
        <w:tab/>
        <w:tab/>
        <w:tab/>
        <w:t xml:space="preserve">Kuuntele tätä, @Deplorme, persläpi tuolla sanoo, että olen juutalainen.  Se tarkoittaa, ettet voi KOSKAAN enää kutsua minua rasistiksi.  Nyt voimme vapaasti keskustella todellisista asioista ilman rasistisia loukkauksia ja syytöksiä valkoisesta ylivallasta, IDIOTTI.</w:t>
      </w:r>
    </w:p>
    <w:p>
      <w:r>
        <w:rPr>
          <w:b/>
          <w:u w:val="single"/>
        </w:rPr>
        <w:t xml:space="preserve">103451</w:t>
      </w:r>
    </w:p>
    <w:p>
      <w:r>
        <w:t xml:space="preserve">8.</w:t>
        <w:tab/>
        <w:tab/>
        <w:tab/>
        <w:tab/>
        <w:tab/>
        <w:tab/>
        <w:tab/>
        <w:t xml:space="preserve">Antakaa nyt teille molemmille jälkeenjääneille luusereille jokin selitys Schumerin israelilaisen sulkemiselle ilman nimittelyä ja syytöksiä rasismista! Muuta te liberaalit ette tee, ad hominem -hyökkäyksiä, koska väittelynne on mitätön.</w:t>
      </w:r>
    </w:p>
    <w:p>
      <w:r>
        <w:rPr>
          <w:b/>
          <w:u w:val="single"/>
        </w:rPr>
        <w:t xml:space="preserve">103452</w:t>
      </w:r>
    </w:p>
    <w:p>
      <w:r>
        <w:t xml:space="preserve">1. En tiennyt, että John Lennonilla ja Yoko Onolla oli kappale "Women are the Niggers of the world". Tietävätkö SJWS:t? https://www.msn.com/en-us/music/celebrity/bette-midler-apologizes-for-tweeting-'women-are-the-n-word-of-the-world'/ar-BBNXNZB?ocid=spartandhp</w:t>
      </w:r>
    </w:p>
    <w:p>
      <w:r>
        <w:rPr>
          <w:b/>
          <w:u w:val="single"/>
        </w:rPr>
        <w:t xml:space="preserve">103453</w:t>
      </w:r>
    </w:p>
    <w:p>
      <w:r>
        <w:t xml:space="preserve">2.</w:t>
        <w:tab/>
        <w:t xml:space="preserve">VAIN LIBERAALIT NAISET, HE USKOVAT HERROJAAN.  KONSERVATIIVISET NAISET TIETÄVÄT, ETTÄ HEITÄ RAKASTETAAN JA ETTÄ HE OVAT YHTÄ TÄRKEITÄ KUIN MIEHET.  EHKÄ SINUN KANNATTAISI HENGAILLA SELLAISTEN IHMISTEN KANSSA, JOTKA NÄKEVÄT SINUSSA ARVOA SEN SIJAAN, ETTÄ SAMAT VIHAMIELISET IHMISET KÄYTTÄISIVÄT SINUA KUIN NEEKERIÄ HYVÄKSEEN&gt;</w:t>
      </w:r>
    </w:p>
    <w:p>
      <w:r>
        <w:rPr>
          <w:b/>
          <w:u w:val="single"/>
        </w:rPr>
        <w:t xml:space="preserve">103454</w:t>
      </w:r>
    </w:p>
    <w:p>
      <w:r>
        <w:t xml:space="preserve">1. tämä ääliö kuitenkin... hän saa turpaansa transulta @SeanEast</w:t>
      </w:r>
    </w:p>
    <w:p>
      <w:r>
        <w:rPr>
          <w:b/>
          <w:u w:val="single"/>
        </w:rPr>
        <w:t xml:space="preserve">103455</w:t>
      </w:r>
    </w:p>
    <w:p>
      <w:r>
        <w:t xml:space="preserve">1. Joo.  McCain VS Obama = jälkeenjäänyt äänestäjäkunta.</w:t>
      </w:r>
    </w:p>
    <w:p>
      <w:r>
        <w:rPr>
          <w:b/>
          <w:u w:val="single"/>
        </w:rPr>
        <w:t xml:space="preserve">103456</w:t>
      </w:r>
    </w:p>
    <w:p>
      <w:r>
        <w:t xml:space="preserve">1. HAHAHAHA!</w:t>
      </w:r>
    </w:p>
    <w:p>
      <w:r>
        <w:rPr>
          <w:b/>
          <w:u w:val="single"/>
        </w:rPr>
        <w:t xml:space="preserve">103457</w:t>
      </w:r>
    </w:p>
    <w:p>
      <w:r>
        <w:t xml:space="preserve">2.</w:t>
        <w:tab/>
        <w:t xml:space="preserve">Mikä se oli?</w:t>
      </w:r>
    </w:p>
    <w:p>
      <w:r>
        <w:rPr>
          <w:b/>
          <w:u w:val="single"/>
        </w:rPr>
        <w:t xml:space="preserve">103458</w:t>
      </w:r>
    </w:p>
    <w:p>
      <w:r>
        <w:t xml:space="preserve">3.</w:t>
        <w:tab/>
        <w:tab/>
        <w:t xml:space="preserve">Turbo sanoo, että Godaddy aikoo varastaa ja peruuttaa verkkotunnuksen, johon hän on käyttänyt kaikki laittomasti ansaitsemansa shekelit.</w:t>
      </w:r>
    </w:p>
    <w:p>
      <w:r>
        <w:rPr>
          <w:b/>
          <w:u w:val="single"/>
        </w:rPr>
        <w:t xml:space="preserve">103459</w:t>
      </w:r>
    </w:p>
    <w:p>
      <w:r>
        <w:t xml:space="preserve">4.</w:t>
        <w:tab/>
        <w:tab/>
        <w:tab/>
        <w:t xml:space="preserve">Se ei voisi tapahtua mukavammalle kaverille.   Vitun GoDaddy... mikä täysi ääliö @a on.</w:t>
      </w:r>
    </w:p>
    <w:p>
      <w:r>
        <w:rPr>
          <w:b/>
          <w:u w:val="single"/>
        </w:rPr>
        <w:t xml:space="preserve">103460</w:t>
      </w:r>
    </w:p>
    <w:p>
      <w:r>
        <w:t xml:space="preserve">1. Kavanaugh on maahanmuuttoa koskevissa kysymyksissä parempi kuin useimmat muut. Hän oli Ann Coulterin ykkösvalinta. https://bit.ly/2zGlLhf Mutta aikooko hän määrätä Operaatio Wetback 2:n tuomioistuimen päätöksellä? Ei tietenkään.</w:t>
      </w:r>
    </w:p>
    <w:p>
      <w:r>
        <w:rPr>
          <w:b/>
          <w:u w:val="single"/>
        </w:rPr>
        <w:t xml:space="preserve">103461</w:t>
      </w:r>
    </w:p>
    <w:p>
      <w:r>
        <w:t xml:space="preserve">1. Kun läski häpeämätön kusipää ei klikkaa Angry Grandpan ruumista, hänestä tulee homohomo toiselle läskille häpeämättömälle kusipäälle.</w:t>
      </w:r>
    </w:p>
    <w:p>
      <w:r>
        <w:rPr>
          <w:b/>
          <w:u w:val="single"/>
        </w:rPr>
        <w:t xml:space="preserve">103462</w:t>
      </w:r>
    </w:p>
    <w:p>
      <w:r>
        <w:t xml:space="preserve">1. On lokakuu, en malta odottaa, että näen lisää tuota puoliksi älytöntä, puoliveristä, idioottimaista Obamaa ja enimmäkseen jälkeenjäänyttä raiskaajaa Bill Clintonia kampanjoimassa kelvottomien demokraattien puolesta eri puolilla maata. Mikään ei lujita vihaani demokraatteja kohtaan enemmän kuin nuo kaksi.</w:t>
      </w:r>
    </w:p>
    <w:p>
      <w:r>
        <w:rPr>
          <w:b/>
          <w:u w:val="single"/>
        </w:rPr>
        <w:t xml:space="preserve">103463</w:t>
      </w:r>
    </w:p>
    <w:p>
      <w:r>
        <w:t xml:space="preserve">1.</w:t>
      </w:r>
    </w:p>
    <w:p>
      <w:r>
        <w:rPr>
          <w:b/>
          <w:u w:val="single"/>
        </w:rPr>
        <w:t xml:space="preserve">103464</w:t>
      </w:r>
    </w:p>
    <w:p>
      <w:r>
        <w:t xml:space="preserve">2.</w:t>
        <w:tab/>
        <w:t xml:space="preserve">Neekeri hullu 😡 hyvä !</w:t>
      </w:r>
    </w:p>
    <w:p>
      <w:r>
        <w:rPr>
          <w:b/>
          <w:u w:val="single"/>
        </w:rPr>
        <w:t xml:space="preserve">103465</w:t>
      </w:r>
    </w:p>
    <w:p>
      <w:r>
        <w:t xml:space="preserve">1. Pariisissa kuudeksi kuukaudeksi vankilaan &amp; sakkoihin tuomittu muslimipaskiainen oli jo aiemmin ollut vaikeuksissa parituksen &amp; väkivallan takia; https://www.msn.com/en-gb/news/world/parisian-street-slap-man-jailed-for-six-months/ar-BBNXBtT?li=BBoPWjQ&amp;ocid=wispr.</w:t>
      </w:r>
    </w:p>
    <w:p>
      <w:r>
        <w:rPr>
          <w:b/>
          <w:u w:val="single"/>
        </w:rPr>
        <w:t xml:space="preserve">103466</w:t>
      </w:r>
    </w:p>
    <w:p>
      <w:r>
        <w:t xml:space="preserve">1. https://chicago.cbslocal.com/2018/10/04/jason-van-dyke-trial-judge-vincent-gaughan-threatens-to-revoke-bail/ Van Dyke saapui minuuttia myöhässä sen jälkeen, kun molempien osapuolten asianajajat oli kutsuttu tarkastelemaan valamiesten kysymyksiä, ja kertoi tuomarille, että hänen tytärtään oli uhkailtu koulussa. Jos hän ei pysty esittämään todisteita tänään, tuomari voi peruuttaa hänen takuunsa. @SirBoring</w:t>
      </w:r>
    </w:p>
    <w:p>
      <w:r>
        <w:rPr>
          <w:b/>
          <w:u w:val="single"/>
        </w:rPr>
        <w:t xml:space="preserve">103467</w:t>
      </w:r>
    </w:p>
    <w:p>
      <w:r>
        <w:t xml:space="preserve">1. Juuri heitettiin Twitterin Gulagiin, koska kutsuin Kirsten Powersia jälkeenjääneeksi... 2 minuuttia myöhemmin... boom!</w:t>
      </w:r>
    </w:p>
    <w:p>
      <w:r>
        <w:rPr>
          <w:b/>
          <w:u w:val="single"/>
        </w:rPr>
        <w:t xml:space="preserve">103468</w:t>
      </w:r>
    </w:p>
    <w:p>
      <w:r>
        <w:t xml:space="preserve">2.</w:t>
        <w:tab/>
        <w:t xml:space="preserve">Ovatko he sanoneet kuinka kauan ?? Saan kysymyksiä.</w:t>
      </w:r>
    </w:p>
    <w:p>
      <w:r>
        <w:rPr>
          <w:b/>
          <w:u w:val="single"/>
        </w:rPr>
        <w:t xml:space="preserve">103469</w:t>
      </w:r>
    </w:p>
    <w:p>
      <w:r>
        <w:t xml:space="preserve">3.</w:t>
        <w:tab/>
        <w:tab/>
        <w:t xml:space="preserve">Tarkistettu toisen kaverin kanssa, joka on Twat vankilassa koko ajan....  Sez Retard laukaisee 7, jos raportoidaan.</w:t>
      </w:r>
    </w:p>
    <w:p>
      <w:r>
        <w:rPr>
          <w:b/>
          <w:u w:val="single"/>
        </w:rPr>
        <w:t xml:space="preserve">103470</w:t>
      </w:r>
    </w:p>
    <w:p>
      <w:r>
        <w:t xml:space="preserve">1. Tämä poikaparka on huolissaan siitä, miksi hän ei saa töitä, onko teillä mitään ideoita hänen auttamisekseen?</w:t>
      </w:r>
    </w:p>
    <w:p>
      <w:r>
        <w:rPr>
          <w:b/>
          <w:u w:val="single"/>
        </w:rPr>
        <w:t xml:space="preserve">103471</w:t>
      </w:r>
    </w:p>
    <w:p>
      <w:r>
        <w:t xml:space="preserve">2.</w:t>
        <w:tab/>
        <w:t xml:space="preserve">Hän haluaa vain reiän suuhunsa, jotta hänen homopoikaystävällään on toinen reikä, johon hän voi työntää kalunsa.</w:t>
      </w:r>
    </w:p>
    <w:p>
      <w:r>
        <w:rPr>
          <w:b/>
          <w:u w:val="single"/>
        </w:rPr>
        <w:t xml:space="preserve">103472</w:t>
      </w:r>
    </w:p>
    <w:p>
      <w:r>
        <w:t xml:space="preserve">1. LOL 😂😂😂</w:t>
      </w:r>
    </w:p>
    <w:p>
      <w:r>
        <w:rPr>
          <w:b/>
          <w:u w:val="single"/>
        </w:rPr>
        <w:t xml:space="preserve">103473</w:t>
      </w:r>
    </w:p>
    <w:p>
      <w:r>
        <w:t xml:space="preserve">2.</w:t>
        <w:tab/>
        <w:t xml:space="preserve">tyypillinen neekerin reaktio</w:t>
      </w:r>
    </w:p>
    <w:p>
      <w:r>
        <w:rPr>
          <w:b/>
          <w:u w:val="single"/>
        </w:rPr>
        <w:t xml:space="preserve">103474</w:t>
      </w:r>
    </w:p>
    <w:p>
      <w:r>
        <w:t xml:space="preserve">1. Kanye ei ollut vielä edes tavannut Trumpia ja eilen CNN jo huusi "GET YER NIGGER ASS BACK IN THE FIELD!!!".  - En malta odottaa, mitä he nyt keksivät, ja tietenkään Saturday Night Live ei voi vastustaa rasistista paasausta tai kolmea...</w:t>
      </w:r>
    </w:p>
    <w:p>
      <w:r>
        <w:rPr>
          <w:b/>
          <w:u w:val="single"/>
        </w:rPr>
        <w:t xml:space="preserve">103475</w:t>
      </w:r>
    </w:p>
    <w:p>
      <w:r>
        <w:t xml:space="preserve">1. https://au.lifestyle.yahoo.com/student-selling-virginity-online-pay-university-fees-020546222.html</w:t>
      </w:r>
    </w:p>
    <w:p>
      <w:r>
        <w:rPr>
          <w:b/>
          <w:u w:val="single"/>
        </w:rPr>
        <w:t xml:space="preserve">103476</w:t>
      </w:r>
    </w:p>
    <w:p>
      <w:r>
        <w:t xml:space="preserve">2.</w:t>
        <w:tab/>
        <w:t xml:space="preserve">"mutta seksibotit ovat moraalittomia."</w:t>
      </w:r>
    </w:p>
    <w:p>
      <w:r>
        <w:rPr>
          <w:b/>
          <w:u w:val="single"/>
        </w:rPr>
        <w:t xml:space="preserve">103477</w:t>
      </w:r>
    </w:p>
    <w:p>
      <w:r>
        <w:t xml:space="preserve">3.</w:t>
        <w:tab/>
        <w:tab/>
        <w:t xml:space="preserve">Jätä se tyhmä ämmä rauhaan, ennen kuin kaasutan nahkasi seinääni!</w:t>
      </w:r>
    </w:p>
    <w:p>
      <w:r>
        <w:rPr>
          <w:b/>
          <w:u w:val="single"/>
        </w:rPr>
        <w:t xml:space="preserve">103478</w:t>
      </w:r>
    </w:p>
    <w:p>
      <w:r>
        <w:t xml:space="preserve">1. Mitä sinä olisit tehnyt?  Ampua vai olla ampumatta?  Miksi? https://tinyurl.com/y7uxy7zs Artikkeli: https://tinyurl.com/y9drkkr7 Päivitys: Dunnia vastaan nostettiin perjantaina syyte 2. asteen murhasta ja hänet pidätettiin. (42/42)</w:t>
      </w:r>
    </w:p>
    <w:p>
      <w:r>
        <w:rPr>
          <w:b/>
          <w:u w:val="single"/>
        </w:rPr>
        <w:t xml:space="preserve">103479</w:t>
      </w:r>
    </w:p>
    <w:p>
      <w:r>
        <w:t xml:space="preserve">2.</w:t>
        <w:tab/>
        <w:t xml:space="preserve">Kuka tietää, mikä oli varkaan aikomus kirveen saamisen jälkeen? Ovatko ihmiset niin nopeita unohtamaan muslimi-iskut kirveillä? Tai Australiassa tapahtuneen degeneroituneen transun? Kyllä, hän ansaitsi kuolla.</w:t>
      </w:r>
    </w:p>
    <w:p>
      <w:r>
        <w:rPr>
          <w:b/>
          <w:u w:val="single"/>
        </w:rPr>
        <w:t xml:space="preserve">103480</w:t>
      </w:r>
    </w:p>
    <w:p>
      <w:r>
        <w:t xml:space="preserve">1. 😆Ga-heyhey!</w:t>
      </w:r>
    </w:p>
    <w:p>
      <w:r>
        <w:rPr>
          <w:b/>
          <w:u w:val="single"/>
        </w:rPr>
        <w:t xml:space="preserve">103481</w:t>
      </w:r>
    </w:p>
    <w:p>
      <w:r>
        <w:t xml:space="preserve">2.</w:t>
        <w:tab/>
        <w:t xml:space="preserve">No tämä lisää melkoisesti kuvaa siitä, kuka tämä kaveri on.  Vihainen sukupuoleltaan sekava, kuten homojen muzzien yökerhoampuja.</w:t>
      </w:r>
    </w:p>
    <w:p>
      <w:r>
        <w:rPr>
          <w:b/>
          <w:u w:val="single"/>
        </w:rPr>
        <w:t xml:space="preserve">103482</w:t>
      </w:r>
    </w:p>
    <w:p>
      <w:r>
        <w:t xml:space="preserve">3.</w:t>
        <w:tab/>
        <w:tab/>
        <w:t xml:space="preserve">"Haavoittuvat, hyväksikäytettävät, manipuloitavat ja manipuloitavat hyödylliset idiootit ovat parhaita hyödyllisiä idiootteja!" -ClownsInAmerica</w:t>
      </w:r>
    </w:p>
    <w:p>
      <w:r>
        <w:rPr>
          <w:b/>
          <w:u w:val="single"/>
        </w:rPr>
        <w:t xml:space="preserve">103483</w:t>
      </w:r>
    </w:p>
    <w:p>
      <w:r>
        <w:t xml:space="preserve">4.</w:t>
        <w:tab/>
        <w:tab/>
        <w:t xml:space="preserve">Jos ihminen ei muokkaa sisintään, luonnettaan Jumalan luonnonlakien mukaiseksi, hän on erinomainen isäntä, jota voidaan huijata, manipuloida ja käyttää pahaan.</w:t>
      </w:r>
    </w:p>
    <w:p>
      <w:r>
        <w:rPr>
          <w:b/>
          <w:u w:val="single"/>
        </w:rPr>
        <w:t xml:space="preserve">103484</w:t>
      </w:r>
    </w:p>
    <w:p>
      <w:r>
        <w:t xml:space="preserve">1. #Aleatório #RockBrazuca #RockAndRoll #BrasilRock * Hillbilly Hawhide (CAVALEIROS DA MORTE) * https://www.youtube.com/watch?v=w_0YE0MbKKo</w:t>
      </w:r>
    </w:p>
    <w:p>
      <w:r>
        <w:rPr>
          <w:b/>
          <w:u w:val="single"/>
        </w:rPr>
        <w:t xml:space="preserve">103485</w:t>
      </w:r>
    </w:p>
    <w:p>
      <w:r>
        <w:t xml:space="preserve">1. Nauttimalla siitä, kun Trump ja hänen tukikohtansa saavat raivokohtauksiaan 4 000:sta rajalle muuttavasta ihmisestä, jotka todella haluavat työpaikkoja, joita hänen kannattajansa eivät ota vastaan.</w:t>
      </w:r>
    </w:p>
    <w:p>
      <w:r>
        <w:rPr>
          <w:b/>
          <w:u w:val="single"/>
        </w:rPr>
        <w:t xml:space="preserve">103486</w:t>
      </w:r>
    </w:p>
    <w:p>
      <w:r>
        <w:t xml:space="preserve">2.</w:t>
        <w:tab/>
        <w:t xml:space="preserve">LEE TRUMBLE @Leetrum on vasemmistojuutalainen.......Sylkee jälkeenjäänyttä vitrioliaan siinä toivossa, että saisi sympatiaa MAAILMALTA.......Juutalaisten päätavoite on hävittää valkoinen rotu........Tämä antaisi tälle säälittävälle organismille virtuaalisia orgasmeja ikuisiksi ajoiksi ........</w:t>
      </w:r>
    </w:p>
    <w:p>
      <w:r>
        <w:rPr>
          <w:b/>
          <w:u w:val="single"/>
        </w:rPr>
        <w:t xml:space="preserve">103487</w:t>
      </w:r>
    </w:p>
    <w:p>
      <w:r>
        <w:t xml:space="preserve">1. Jos olisin teknisesti taitava, loisin sovelluksen, jonka avulla yritykset voisivat rekisteröidä ravintolansa, myymälänsä, palvelunsa jne. poliittisesti neutraaleiksi "turvavyöhykkeiksi" ja yksityishenkilöt voisivat etsiä yrityksiä, jotka eivät suvaitse progressiivista vihaa. https://www.businessinsider.com/fox-news-tucker-carlson-cant-go-to-restaurants-people-shout-too-much-2018-10.</w:t>
      </w:r>
    </w:p>
    <w:p>
      <w:r>
        <w:rPr>
          <w:b/>
          <w:u w:val="single"/>
        </w:rPr>
        <w:t xml:space="preserve">103488</w:t>
      </w:r>
    </w:p>
    <w:p>
      <w:r>
        <w:t xml:space="preserve">2.</w:t>
        <w:tab/>
        <w:t xml:space="preserve">Haluaisin tehdä sen vain valkoisille. Jos Christ Cuckin ei tarvitse tehdä homokakkuja, - Minun ei pitäisi joutua palvelemaan alempiarvoisia rotuja.</w:t>
      </w:r>
    </w:p>
    <w:p>
      <w:r>
        <w:rPr>
          <w:b/>
          <w:u w:val="single"/>
        </w:rPr>
        <w:t xml:space="preserve">103489</w:t>
      </w:r>
    </w:p>
    <w:p>
      <w:r>
        <w:t xml:space="preserve">1. Meksiko päästää heidät suoraan läpi, tässä vaiheessa elävänä. Se on kuin sirkus.  On aika sulkea Yhdysvaltojen raja, mukaan lukien kaikki kauppa; NYT! https://www.youtube.com/watch?v=pLk4gvDDdUs.</w:t>
      </w:r>
    </w:p>
    <w:p>
      <w:r>
        <w:rPr>
          <w:b/>
          <w:u w:val="single"/>
        </w:rPr>
        <w:t xml:space="preserve">103490</w:t>
      </w:r>
    </w:p>
    <w:p>
      <w:r>
        <w:t xml:space="preserve">2.</w:t>
        <w:tab/>
        <w:t xml:space="preserve">Missä on Stephen Paddock, kun häntä tarvitaan</w:t>
      </w:r>
    </w:p>
    <w:p>
      <w:r>
        <w:rPr>
          <w:b/>
          <w:u w:val="single"/>
        </w:rPr>
        <w:t xml:space="preserve">103491</w:t>
      </w:r>
    </w:p>
    <w:p>
      <w:r>
        <w:t xml:space="preserve">3.</w:t>
        <w:tab/>
        <w:tab/>
        <w:t xml:space="preserve">ota minulta suihin, hintti</w:t>
      </w:r>
    </w:p>
    <w:p>
      <w:r>
        <w:rPr>
          <w:b/>
          <w:u w:val="single"/>
        </w:rPr>
        <w:t xml:space="preserve">103492</w:t>
      </w:r>
    </w:p>
    <w:p>
      <w:r>
        <w:t xml:space="preserve">1. Lisa sairastuu itsemurhakammoon Senaattori Lisa Murkowski: Brett Kavanaugh ei ole "oikea mies oikeuteen tällä hetkellä" https://www.washingtontimes.com/news/2018/oct/5/lisa-murkowski-brett-kavanaugh-not-right-man-court/ https://www.washingtontimes.com/news/2018/oct/5/lisa-murkowski-brett-kavanaugh-not-right-man-court/</w:t>
      </w:r>
    </w:p>
    <w:p>
      <w:r>
        <w:rPr>
          <w:b/>
          <w:u w:val="single"/>
        </w:rPr>
        <w:t xml:space="preserve">103493</w:t>
      </w:r>
    </w:p>
    <w:p>
      <w:r>
        <w:t xml:space="preserve">2.</w:t>
        <w:tab/>
        <w:t xml:space="preserve">tämä jälkeenjäänyt petturi-narttu äänestetään ulos</w:t>
      </w:r>
    </w:p>
    <w:p>
      <w:r>
        <w:rPr>
          <w:b/>
          <w:u w:val="single"/>
        </w:rPr>
        <w:t xml:space="preserve">103494</w:t>
      </w:r>
    </w:p>
    <w:p>
      <w:r>
        <w:t xml:space="preserve">1. Kauanko kestää, ennen kuin normaalien miesten on laitonta kieltäytyä homoseksuaalin ehdotuksesta homoseksiin? https://www.yahoo.com/lifestyle/gay-teen-asks-straight-football-captain-homecoming-show-others-ok-204626463.html Tämä sulkijalihaksen harrastaja tietää, ettei hän pidä siitä, mutta jatkaa silti. Media istuu ja hurraa-huutaa oppikirjamaiselle seksuaaliselle ahdistelulle...</w:t>
      </w:r>
    </w:p>
    <w:p>
      <w:r>
        <w:rPr>
          <w:b/>
          <w:u w:val="single"/>
        </w:rPr>
        <w:t xml:space="preserve">103495</w:t>
      </w:r>
    </w:p>
    <w:p>
      <w:r>
        <w:t xml:space="preserve">2.</w:t>
        <w:tab/>
        <w:t xml:space="preserve">Toivotaan, että jalkapallokapteeni... teki asialle jotain kunnollista. Hinttari ansaitsee tulla lähetetyksi pääsiäissaarelle...</w:t>
      </w:r>
    </w:p>
    <w:p>
      <w:r>
        <w:rPr>
          <w:b/>
          <w:u w:val="single"/>
        </w:rPr>
        <w:t xml:space="preserve">103496</w:t>
      </w:r>
    </w:p>
    <w:p>
      <w:r>
        <w:t xml:space="preserve">1. @Gab @a c/c @Millwood16 Gabissa on selvästi ulkomaisia trolleja, jotka esiintyvät valkoisina nationalisteina ja Trumpin kannattajina.   He yrittävät tällä hetkellä kylvää eripuraa, demoralisoida konservatiivisia äänestäjiä, levittää Trumpin vastaista / republikaanien vastaista propagandaa ja lannistaa ihmisiä äänestämästä.   Tämä on ulkomaista vaalihäirintää. Aikooko Gab tehdä asialle mitään?</w:t>
      </w:r>
    </w:p>
    <w:p>
      <w:r>
        <w:rPr>
          <w:b/>
          <w:u w:val="single"/>
        </w:rPr>
        <w:t xml:space="preserve">103497</w:t>
      </w:r>
    </w:p>
    <w:p>
      <w:r>
        <w:t xml:space="preserve">2.</w:t>
        <w:tab/>
        <w:t xml:space="preserve">Toivottavasti ei. Emme tarvitse mitään kaikukammioita. Jos ideologianne ei kestä pientä paskapostitusta, ideologianne on roskaa! Poliittiset kilpailijanne heittelevät teitä kaikin keinoin, ja te näytätte NPC:ltä, jos pystytte vain lörpöttelemään iskusanoja.</w:t>
      </w:r>
    </w:p>
    <w:p>
      <w:r>
        <w:rPr>
          <w:b/>
          <w:u w:val="single"/>
        </w:rPr>
        <w:t xml:space="preserve">103498</w:t>
      </w:r>
    </w:p>
    <w:p>
      <w:r>
        <w:t xml:space="preserve">3.</w:t>
        <w:tab/>
        <w:tab/>
        <w:t xml:space="preserve">&gt;En ole jälkeenjäänyt todista, että olen väärässä!</w:t>
      </w:r>
    </w:p>
    <w:p>
      <w:r>
        <w:rPr>
          <w:b/>
          <w:u w:val="single"/>
        </w:rPr>
        <w:t xml:space="preserve">103499</w:t>
      </w:r>
    </w:p>
    <w:p>
      <w:r>
        <w:t xml:space="preserve">1. Kuuntelin eilisen tds:n, koska näin ohjelman muistiinpanoissa, että he käsittelivät Cenk vs. Tucker -väittelyä, ja ajattelin typerästi, että he antaisivat rakentavaa kritiikkiä Tuckerin kamalasta esityksestä havainnollistamaan, miten kusipäiset narratiivit lukitsevat valkoiset laatikkoon, josta emme pääse pois.  Tietenkin Sven poimi pätkiä ja väitti, että Tucker teki Cenkistä BTFO:n.</w:t>
      </w:r>
    </w:p>
    <w:p>
      <w:r>
        <w:rPr>
          <w:b/>
          <w:u w:val="single"/>
        </w:rPr>
        <w:t xml:space="preserve">103500</w:t>
      </w:r>
    </w:p>
    <w:p>
      <w:r>
        <w:t xml:space="preserve">2.</w:t>
        <w:tab/>
        <w:t xml:space="preserve">Sven ja Mike hylkäsivät myös Cenkin kannan, jonka mukaan raha on saatava pois politiikasta.  Mikä on outoa sellaiselta taholta, joka sanoo juutalaisten olevan lahjoittajaluokan pankkirullan poliitikkoja.</w:t>
      </w:r>
    </w:p>
    <w:p>
      <w:r>
        <w:rPr>
          <w:b/>
          <w:u w:val="single"/>
        </w:rPr>
        <w:t xml:space="preserve">103501</w:t>
      </w:r>
    </w:p>
    <w:p>
      <w:r>
        <w:t xml:space="preserve">3.</w:t>
        <w:tab/>
        <w:tab/>
        <w:t xml:space="preserve">Meidän ei tarvitse "saada rahaa pois politiikasta". Se on liberaalien huijaus julkisesti rahoitetuille vaaleille. Ai niin, ja (((kuka))) päättää, ketkä poliitikot saavat rahoitusta?   Meidän on vähennettävä jokaisen kongressin vaalipiirin kokoa 30 000 asukkaaseen vaalipiiriä kohti (nykyisten yli 700 000:n sijaan), kuten perustuslaissa määrätään. https://thirty-thousand.org.</w:t>
      </w:r>
    </w:p>
    <w:p>
      <w:r>
        <w:rPr>
          <w:b/>
          <w:u w:val="single"/>
        </w:rPr>
        <w:t xml:space="preserve">103502</w:t>
      </w:r>
    </w:p>
    <w:p>
      <w:r>
        <w:t xml:space="preserve">4.</w:t>
        <w:tab/>
        <w:tab/>
        <w:tab/>
        <w:t xml:space="preserve">Jopa nykyisessä tilanteessamme julkisesti rahoitetut vaalit olisivat meille myönteinen asia.</w:t>
      </w:r>
    </w:p>
    <w:p>
      <w:r>
        <w:rPr>
          <w:b/>
          <w:u w:val="single"/>
        </w:rPr>
        <w:t xml:space="preserve">103503</w:t>
      </w:r>
    </w:p>
    <w:p>
      <w:r>
        <w:t xml:space="preserve">5.</w:t>
        <w:tab/>
        <w:tab/>
        <w:tab/>
        <w:tab/>
        <w:t xml:space="preserve">En usko, että eurooppalainen ratkaisu toimii meille, koska heidän virkamiehistönsä on itse asiassa puoliksi pätevä. Meillä on itse asiassa politiikka, jonka mukaan palkkaamme mahdollisimman paljon neekereitä.   Ja meillä on myös kaksipuoluejärjestelmä, jonka ylikansoitetut vaalipiirit mahdollistavat suoraan. Edes vapaamieliset eivät pääse valituiksi.</w:t>
      </w:r>
    </w:p>
    <w:p>
      <w:r>
        <w:rPr>
          <w:b/>
          <w:u w:val="single"/>
        </w:rPr>
        <w:t xml:space="preserve">103504</w:t>
      </w:r>
    </w:p>
    <w:p>
      <w:r>
        <w:t xml:space="preserve">6.</w:t>
        <w:tab/>
        <w:tab/>
        <w:tab/>
        <w:tab/>
        <w:tab/>
        <w:t xml:space="preserve">Olet aliarvioinut tarinasi, jos Euroopassa on korkeatasoisia siviilityöntekijöitä, heidän pitäisi pystyä tukahduttamaan ihmiset paremmin kuin täällä Amerikassa.  Tässä jätetään huomiotta myös se, että mustilla on enimmäkseen keksittyjä/tarpeettomia työpaikkoja valtionhallinnossa. Ei johtotehtävissä.</w:t>
      </w:r>
    </w:p>
    <w:p>
      <w:r>
        <w:rPr>
          <w:b/>
          <w:u w:val="single"/>
        </w:rPr>
        <w:t xml:space="preserve">103505</w:t>
      </w:r>
    </w:p>
    <w:p>
      <w:r>
        <w:t xml:space="preserve">7.</w:t>
        <w:tab/>
        <w:tab/>
        <w:tab/>
        <w:tab/>
        <w:tab/>
        <w:tab/>
        <w:t xml:space="preserve">Et ole vieläkään vastannut kysymykseen, miten piirikoon pienentäminen muuttaa lahjoittajien kykyä valita ehdokkaita?</w:t>
      </w:r>
    </w:p>
    <w:p>
      <w:r>
        <w:rPr>
          <w:b/>
          <w:u w:val="single"/>
        </w:rPr>
        <w:t xml:space="preserve">103506</w:t>
      </w:r>
    </w:p>
    <w:p>
      <w:r>
        <w:t xml:space="preserve">8.</w:t>
        <w:tab/>
        <w:tab/>
        <w:tab/>
        <w:tab/>
        <w:tab/>
        <w:tab/>
        <w:tab/>
        <w:t xml:space="preserve">Suuret lahjoittajat voivat valita niin monta kuin haluavat.   Kysymys kuuluu, ovatko heidän valintansa uskottavia? Se on kuin "Mitä kuuluu, lapset?" -meemi kerrottuna 6000 piiriin. Paikallisia tyyppejä vastaan, jotka tuntevat paikan ja ihmiset, ei voi kilpailla, ja kun piiri on tarpeeksi pieni, perinteiset ja halvat kampanjamenetelmät (canvassing) ovat kilpailukykyisiä.</w:t>
      </w:r>
    </w:p>
    <w:p>
      <w:r>
        <w:rPr>
          <w:b/>
          <w:u w:val="single"/>
        </w:rPr>
        <w:t xml:space="preserve">103507</w:t>
      </w:r>
    </w:p>
    <w:p>
      <w:r>
        <w:t xml:space="preserve">9.</w:t>
        <w:tab/>
        <w:tab/>
        <w:tab/>
        <w:tab/>
        <w:tab/>
        <w:tab/>
        <w:tab/>
        <w:tab/>
        <w:t xml:space="preserve">60-prosenttisten vaalipiirien jakaminen osiin, joissa valkoisten etumatka on niin pieni, että tarvitaan vain muutama mulkku valitsemaan poc-edustajia. Jos et luota siihen, että he jakavat kampanjarahoja, miksi uskot heille uusien kongressialueiden luomisen? Ehdotuksesi vaikuttaisi myös vain edustajainhuoneeseen. joka on suunniteltu hallituksen heikoimmaksi elimeksi...</w:t>
      </w:r>
    </w:p>
    <w:p>
      <w:r>
        <w:rPr>
          <w:b/>
          <w:u w:val="single"/>
        </w:rPr>
        <w:t xml:space="preserve">103508</w:t>
      </w:r>
    </w:p>
    <w:p>
      <w:r>
        <w:t xml:space="preserve">10.</w:t>
        <w:tab/>
        <w:tab/>
        <w:tab/>
        <w:tab/>
        <w:tab/>
        <w:tab/>
        <w:tab/>
        <w:tab/>
        <w:tab/>
        <w:t xml:space="preserve">Valkoisten enemmistöalueilla ei ole väliä, koska - kuulkaa tämä - nolla kongressiedustajaa todella tukee valkoisten etuja. Nolla. Steve Kingin kaltaisia tyyppejä tuskin lasketaan.   Kyllä tulee olemaan puhtaita neekeripiirejä, jotka valitsevat Kangzit virkoihin. Mutta siellä on myös meidän kaltaisiamme ihmisiä. Paul Ryanin kaltainen kasvoton kameleontti voi tulla valituksi, koska hän ei erotu 700 000:sta.</w:t>
      </w:r>
    </w:p>
    <w:p>
      <w:r>
        <w:rPr>
          <w:b/>
          <w:u w:val="single"/>
        </w:rPr>
        <w:t xml:space="preserve">103509</w:t>
      </w:r>
    </w:p>
    <w:p>
      <w:r>
        <w:t xml:space="preserve">1. On ällistyttävää, että Mazie Hironon kaltainen vanha, saamaton mulkku voidaan lähettää osaksi Yhdysvaltain "eliitin" senaattia.   Meidän on keksittävä keino varmistaa, että roskaväkeä ei pidetä valittavana.</w:t>
      </w:r>
    </w:p>
    <w:p>
      <w:r>
        <w:rPr>
          <w:b/>
          <w:u w:val="single"/>
        </w:rPr>
        <w:t xml:space="preserve">103510</w:t>
      </w:r>
    </w:p>
    <w:p>
      <w:r>
        <w:t xml:space="preserve">1. Hyvät vegaanit, söin tänään lehmän, koska muuten se söisi kaiken ruokanne. Olkaa hyvä. 😇</w:t>
      </w:r>
    </w:p>
    <w:p>
      <w:r>
        <w:rPr>
          <w:b/>
          <w:u w:val="single"/>
        </w:rPr>
        <w:t xml:space="preserve">103511</w:t>
      </w:r>
    </w:p>
    <w:p>
      <w:r>
        <w:t xml:space="preserve">2.</w:t>
        <w:tab/>
        <w:t xml:space="preserve">Rakas lihansyöjä Eddy, en syönyt kaikkea ruohoa tänään, koska jos olisin syönyt, lehmäsi kuolisi nälkään. OLE HYVÄ, SENKIN TÄYSIN JÄLKEENJÄÄNYT TAKAPAJUINEN SPASTIKKO. JOKAISELLA TEOLLA ON REAKTIO. ECO SYSTEM.</w:t>
      </w:r>
    </w:p>
    <w:p>
      <w:r>
        <w:rPr>
          <w:b/>
          <w:u w:val="single"/>
        </w:rPr>
        <w:t xml:space="preserve">103512</w:t>
      </w:r>
    </w:p>
    <w:p>
      <w:r>
        <w:t xml:space="preserve">1. Minun rakas, rakas, suloinen, rakas, herkkä, herkkä maalaisvaimoni. "Tappakaa MF:t panssarivaunuilla, joukoilla, LAW:illa ja kaikella muulla, mitä tarvitaan, jotta MF:t pysyvät poissa GD-maastamme." Lainaus.</w:t>
      </w:r>
    </w:p>
    <w:p>
      <w:r>
        <w:rPr>
          <w:b/>
          <w:u w:val="single"/>
        </w:rPr>
        <w:t xml:space="preserve">103513</w:t>
      </w:r>
    </w:p>
    <w:p>
      <w:r>
        <w:t xml:space="preserve">2.</w:t>
        <w:tab/>
        <w:t xml:space="preserve">Rakas Thomas, kerro ihanalle vaimollesi, että olemme aikuisia ja että hänen ei pidä kaunistella asioita... meidän on tiedettävä, miltä hänestä TODELLA tuntuu...:)</w:t>
      </w:r>
    </w:p>
    <w:p>
      <w:r>
        <w:rPr>
          <w:b/>
          <w:u w:val="single"/>
        </w:rPr>
        <w:t xml:space="preserve">103514</w:t>
      </w:r>
    </w:p>
    <w:p>
      <w:r>
        <w:t xml:space="preserve">3.</w:t>
        <w:tab/>
        <w:t xml:space="preserve">Minusta vaimosi ja minä voisimme olla hyviä ystäviä.</w:t>
      </w:r>
    </w:p>
    <w:p>
      <w:r>
        <w:rPr>
          <w:b/>
          <w:u w:val="single"/>
        </w:rPr>
        <w:t xml:space="preserve">103515</w:t>
      </w:r>
    </w:p>
    <w:p>
      <w:r>
        <w:t xml:space="preserve">4.</w:t>
        <w:tab/>
        <w:t xml:space="preserve">Totta helvetissä!</w:t>
      </w:r>
    </w:p>
    <w:p>
      <w:r>
        <w:rPr>
          <w:b/>
          <w:u w:val="single"/>
        </w:rPr>
        <w:t xml:space="preserve">103516</w:t>
      </w:r>
    </w:p>
    <w:p>
      <w:r>
        <w:t xml:space="preserve">5.</w:t>
        <w:tab/>
        <w:t xml:space="preserve">Vaimosi on hyvä nainen, olet onnekas mies.</w:t>
      </w:r>
    </w:p>
    <w:p>
      <w:r>
        <w:rPr>
          <w:b/>
          <w:u w:val="single"/>
        </w:rPr>
        <w:t xml:space="preserve">103517</w:t>
      </w:r>
    </w:p>
    <w:p>
      <w:r>
        <w:t xml:space="preserve">6.</w:t>
        <w:tab/>
        <w:t xml:space="preserve">Osta tuolle tytölle iso, lihava pihvi ja mukava drinkki minulle tänä iltana.  Lähetä minulle lasku.  Korvaan kulusi 😉.</w:t>
      </w:r>
    </w:p>
    <w:p>
      <w:r>
        <w:rPr>
          <w:b/>
          <w:u w:val="single"/>
        </w:rPr>
        <w:t xml:space="preserve">103518</w:t>
      </w:r>
    </w:p>
    <w:p>
      <w:r>
        <w:t xml:space="preserve">7.</w:t>
        <w:tab/>
        <w:tab/>
        <w:t xml:space="preserve">Hän on vihainen. :-)</w:t>
      </w:r>
    </w:p>
    <w:p>
      <w:r>
        <w:rPr>
          <w:b/>
          <w:u w:val="single"/>
        </w:rPr>
        <w:t xml:space="preserve">103519</w:t>
      </w:r>
    </w:p>
    <w:p>
      <w:r>
        <w:t xml:space="preserve">8.</w:t>
        <w:tab/>
        <w:tab/>
        <w:t xml:space="preserve">Hyvä uutinen on, että hänellä on MILJOONIA uusia ystäviä, jotka tuntevat täsmälleen samoin.</w:t>
      </w:r>
    </w:p>
    <w:p>
      <w:r>
        <w:rPr>
          <w:b/>
          <w:u w:val="single"/>
        </w:rPr>
        <w:t xml:space="preserve">103520</w:t>
      </w:r>
    </w:p>
    <w:p>
      <w:r>
        <w:t xml:space="preserve">9.</w:t>
        <w:tab/>
        <w:t xml:space="preserve">Ja hän kokkaa? Hitto, poika. Sinä teit sen...</w:t>
      </w:r>
    </w:p>
    <w:p>
      <w:r>
        <w:rPr>
          <w:b/>
          <w:u w:val="single"/>
        </w:rPr>
        <w:t xml:space="preserve">103521</w:t>
      </w:r>
    </w:p>
    <w:p>
      <w:r>
        <w:t xml:space="preserve">10.</w:t>
        <w:tab/>
        <w:tab/>
        <w:t xml:space="preserve">Hän on hullu kuin kana, jota vihreä viinirypäle on lyönyt päähän, ja ilkeä kuin raidallinen käärme. Mutta rakastan häntä ja yhdessä sotkemme vain yhden kotitalouden :-).</w:t>
      </w:r>
    </w:p>
    <w:p>
      <w:r>
        <w:rPr>
          <w:b/>
          <w:u w:val="single"/>
        </w:rPr>
        <w:t xml:space="preserve">103522</w:t>
      </w:r>
    </w:p>
    <w:p>
      <w:r>
        <w:t xml:space="preserve">11.</w:t>
        <w:tab/>
        <w:tab/>
        <w:t xml:space="preserve">Hahaha .. Hitto, poika. Sano hänelle terveisiä.</w:t>
      </w:r>
    </w:p>
    <w:p>
      <w:r>
        <w:rPr>
          <w:b/>
          <w:u w:val="single"/>
        </w:rPr>
        <w:t xml:space="preserve">103523</w:t>
      </w:r>
    </w:p>
    <w:p>
      <w:r>
        <w:t xml:space="preserve">12.</w:t>
        <w:tab/>
        <w:t xml:space="preserve">Vaimosi on mahtava. Hänen ja minun pitäisi tavata. Hän ajattelee samoin.</w:t>
      </w:r>
    </w:p>
    <w:p>
      <w:r>
        <w:rPr>
          <w:b/>
          <w:u w:val="single"/>
        </w:rPr>
        <w:t xml:space="preserve">103524</w:t>
      </w:r>
    </w:p>
    <w:p>
      <w:r>
        <w:t xml:space="preserve">13.</w:t>
        <w:tab/>
        <w:tab/>
        <w:t xml:space="preserve">Ne voivat olla hankalia. :-)</w:t>
      </w:r>
    </w:p>
    <w:p>
      <w:r>
        <w:rPr>
          <w:b/>
          <w:u w:val="single"/>
        </w:rPr>
        <w:t xml:space="preserve">103525</w:t>
      </w:r>
    </w:p>
    <w:p>
      <w:r>
        <w:t xml:space="preserve">14.</w:t>
        <w:tab/>
        <w:tab/>
        <w:t xml:space="preserve">Varmasti! :)</w:t>
      </w:r>
    </w:p>
    <w:p>
      <w:r>
        <w:rPr>
          <w:b/>
          <w:u w:val="single"/>
        </w:rPr>
        <w:t xml:space="preserve">103526</w:t>
      </w:r>
    </w:p>
    <w:p>
      <w:r>
        <w:t xml:space="preserve">15.</w:t>
        <w:tab/>
        <w:t xml:space="preserve">Täyden spektrin oppi. Se korvaa ilma-maataisteluopin.</w:t>
      </w:r>
    </w:p>
    <w:p>
      <w:r>
        <w:rPr>
          <w:b/>
          <w:u w:val="single"/>
        </w:rPr>
        <w:t xml:space="preserve">103527</w:t>
      </w:r>
    </w:p>
    <w:p>
      <w:r>
        <w:t xml:space="preserve">16.</w:t>
        <w:tab/>
        <w:t xml:space="preserve">Pidän vaimostasi jo nyt!</w:t>
      </w:r>
    </w:p>
    <w:p>
      <w:r>
        <w:rPr>
          <w:b/>
          <w:u w:val="single"/>
        </w:rPr>
        <w:t xml:space="preserve">103528</w:t>
      </w:r>
    </w:p>
    <w:p>
      <w:r>
        <w:t xml:space="preserve">17.</w:t>
        <w:tab/>
        <w:tab/>
        <w:t xml:space="preserve">Kiitos. Hän on äkkipikainen, voi olla helvetin ilkeä, ja minä rakastan häntä.</w:t>
      </w:r>
    </w:p>
    <w:p>
      <w:r>
        <w:rPr>
          <w:b/>
          <w:u w:val="single"/>
        </w:rPr>
        <w:t xml:space="preserve">103529</w:t>
      </w:r>
    </w:p>
    <w:p>
      <w:r>
        <w:t xml:space="preserve">18.</w:t>
        <w:tab/>
        <w:tab/>
        <w:tab/>
        <w:t xml:space="preserve">Luulen, että suodattimeni puute auttoi omaa vaimoani murentamaan omansa.  Miksi vetää kättä päälle?  Ainoa kerta, kun en sano mielipidettäni, on töissä, ja silloin ei ole niinkään sopimista vaan enemmänkin äidiksi jäämistä.</w:t>
      </w:r>
    </w:p>
    <w:p>
      <w:r>
        <w:rPr>
          <w:b/>
          <w:u w:val="single"/>
        </w:rPr>
        <w:t xml:space="preserve">103530</w:t>
      </w:r>
    </w:p>
    <w:p>
      <w:r>
        <w:t xml:space="preserve">19.</w:t>
        <w:tab/>
        <w:t xml:space="preserve">kuulostaa siltä, että mieheni sanoisi niin :-)</w:t>
      </w:r>
    </w:p>
    <w:p>
      <w:r>
        <w:rPr>
          <w:b/>
          <w:u w:val="single"/>
        </w:rPr>
        <w:t xml:space="preserve">103531</w:t>
      </w:r>
    </w:p>
    <w:p>
      <w:r>
        <w:t xml:space="preserve">20.</w:t>
        <w:tab/>
        <w:t xml:space="preserve">Tuollaisella ajattelulla et olisi presidenttinä kovinkaan kauan ! Vasemmistodemokraatit tuhoaisivat sinut !</w:t>
      </w:r>
    </w:p>
    <w:p>
      <w:r>
        <w:rPr>
          <w:b/>
          <w:u w:val="single"/>
        </w:rPr>
        <w:t xml:space="preserve">103532</w:t>
      </w:r>
    </w:p>
    <w:p>
      <w:r>
        <w:t xml:space="preserve">1. Um, yeah, right, #CrookedHillary 98%, right, check-er-rooneeoo... https://www.reddit.com/r/politics/comments/9kphzz/cruz_forced_into_tossup_by_el_paso_liberal_in/?st=JMRN42NS&amp;sh=63a903e3...</w:t>
      </w:r>
    </w:p>
    <w:p>
      <w:r>
        <w:rPr>
          <w:b/>
          <w:u w:val="single"/>
        </w:rPr>
        <w:t xml:space="preserve">103533</w:t>
      </w:r>
    </w:p>
    <w:p>
      <w:r>
        <w:t xml:space="preserve">2.</w:t>
        <w:tab/>
        <w:t xml:space="preserve">Beto tulee saamaan homoperseensä turpaan kaksinumeroisin luvuin.</w:t>
      </w:r>
    </w:p>
    <w:p>
      <w:r>
        <w:rPr>
          <w:b/>
          <w:u w:val="single"/>
        </w:rPr>
        <w:t xml:space="preserve">103534</w:t>
      </w:r>
    </w:p>
    <w:p>
      <w:r>
        <w:t xml:space="preserve">1.</w:t>
      </w:r>
    </w:p>
    <w:p>
      <w:r>
        <w:rPr>
          <w:b/>
          <w:u w:val="single"/>
        </w:rPr>
        <w:t xml:space="preserve">103535</w:t>
      </w:r>
    </w:p>
    <w:p>
      <w:r>
        <w:t xml:space="preserve">2.</w:t>
        <w:tab/>
        <w:t xml:space="preserve">oH mY gOD DuH nAZIs R toTaLLY dUH SAmE aS mUSLiMS Kuinka jälkeenjäänyt ja historiallisesti lukutaidoton sinä olet?</w:t>
      </w:r>
    </w:p>
    <w:p>
      <w:r>
        <w:rPr>
          <w:b/>
          <w:u w:val="single"/>
        </w:rPr>
        <w:t xml:space="preserve">103536</w:t>
      </w:r>
    </w:p>
    <w:p>
      <w:r>
        <w:t xml:space="preserve">1. Don't give a Flying Hillbilly Fuck " Deal with it " Kid Rock - Po-Dunk https://www.youtube.com/watch?v=4KnAzpi4avo</w:t>
      </w:r>
    </w:p>
    <w:p>
      <w:r>
        <w:rPr>
          <w:b/>
          <w:u w:val="single"/>
        </w:rPr>
        <w:t xml:space="preserve">103537</w:t>
      </w:r>
    </w:p>
    <w:p>
      <w:r>
        <w:t xml:space="preserve">2.</w:t>
        <w:tab/>
        <w:t xml:space="preserve">https://www.youtube.com/watch?v=Xs0HvT-DL7w</w:t>
      </w:r>
    </w:p>
    <w:p>
      <w:r>
        <w:rPr>
          <w:b/>
          <w:u w:val="single"/>
        </w:rPr>
        <w:t xml:space="preserve">103538</w:t>
      </w:r>
    </w:p>
    <w:p>
      <w:r>
        <w:t xml:space="preserve">3.</w:t>
        <w:tab/>
        <w:t xml:space="preserve">обожаю tällaista Америку! paljon оружия - мало eiгров!</w:t>
      </w:r>
    </w:p>
    <w:p>
      <w:r>
        <w:rPr>
          <w:b/>
          <w:u w:val="single"/>
        </w:rPr>
        <w:t xml:space="preserve">103539</w:t>
      </w:r>
    </w:p>
    <w:p>
      <w:r>
        <w:t xml:space="preserve">4.</w:t>
        <w:tab/>
        <w:t xml:space="preserve">En ole varma, kummasta pidän enemmän:  Kivääristä vai poikasesta.  Minulla on jo tarpeeksi kivääreitä!  Lol.</w:t>
      </w:r>
    </w:p>
    <w:p>
      <w:r>
        <w:rPr>
          <w:b/>
          <w:u w:val="single"/>
        </w:rPr>
        <w:t xml:space="preserve">103540</w:t>
      </w:r>
    </w:p>
    <w:p>
      <w:r>
        <w:t xml:space="preserve">1. En ole saanut yhtään keiju-homo-homo-transiporno-spämmiä muutoksen jälkeen. :)</w:t>
      </w:r>
    </w:p>
    <w:p>
      <w:r>
        <w:rPr>
          <w:b/>
          <w:u w:val="single"/>
        </w:rPr>
        <w:t xml:space="preserve">103541</w:t>
      </w:r>
    </w:p>
    <w:p>
      <w:r>
        <w:t xml:space="preserve">1. Keski-oikealla. Kuten miljoonat kunnon ihmiset :)</w:t>
      </w:r>
    </w:p>
    <w:p>
      <w:r>
        <w:rPr>
          <w:b/>
          <w:u w:val="single"/>
        </w:rPr>
        <w:t xml:space="preserve">103542</w:t>
      </w:r>
    </w:p>
    <w:p>
      <w:r>
        <w:t xml:space="preserve">2.</w:t>
        <w:tab/>
        <w:t xml:space="preserve">@HankRearden Itse asiassa hän identifioi itsensä juutalaiseksi ylivertaistelijaksi, jonka tärkeimpiä ideologisia kantoja ovat valkoisten vastainen viha ja myrkyllinen semitismi.   Hän ei ole oikeastaan kovinkaan kiinnostunut taloudellisista ja sosiaalisista asioista valkoisten kimppuun hyökkäämisen lisäksi.   Hän kiistää kaiken semiittisen perimän ja väittää, että hänen motivaationsa on itseviha, jota ajaa systeemisen semitismin sisäistäminen.</w:t>
      </w:r>
    </w:p>
    <w:p>
      <w:r>
        <w:rPr>
          <w:b/>
          <w:u w:val="single"/>
        </w:rPr>
        <w:t xml:space="preserve">103543</w:t>
      </w:r>
    </w:p>
    <w:p>
      <w:r>
        <w:t xml:space="preserve">3.</w:t>
        <w:tab/>
        <w:tab/>
        <w:t xml:space="preserve">Kyllä, kuten jatkuvasti sanotte. Olet kuitenkin epäonnistunut täydellisesti joka kerta esittämään yhdenkin valkoisten vastaisen viestini. Se, että sanoo muiden rotujen olevan myös ok, ei ole valkoisten vastaista. Vain sinun aivorungossasi. Ja on turha teeskennellä, että olen juutalainen piilottaaksesi järkytyksesi. Useimmat normaalit valkoihoiset tuntevat samoin kuin minä :)</w:t>
      </w:r>
    </w:p>
    <w:p>
      <w:r>
        <w:rPr>
          <w:b/>
          <w:u w:val="single"/>
        </w:rPr>
        <w:t xml:space="preserve">103544</w:t>
      </w:r>
    </w:p>
    <w:p>
      <w:r>
        <w:t xml:space="preserve">4.</w:t>
        <w:tab/>
        <w:tab/>
        <w:tab/>
        <w:t xml:space="preserve">Itse julistamasi "riittävä lukutaito" on vajonnut uudelle pohjalukemalle. Tunnustin väitteesi ei-semitistisestä perimästä ja väitteesi siitä, että valkoisten vastainen vihasi ei ole vaistomaista, vaan järjestelmällisen semitismin sisäistämisestä johtuvaa itsevihaa. Miksi väität, että olet heimon jäsen?   Surullista!</w:t>
      </w:r>
    </w:p>
    <w:p>
      <w:r>
        <w:rPr>
          <w:b/>
          <w:u w:val="single"/>
        </w:rPr>
        <w:t xml:space="preserve">103545</w:t>
      </w:r>
    </w:p>
    <w:p>
      <w:r>
        <w:t xml:space="preserve">5.</w:t>
        <w:tab/>
        <w:tab/>
        <w:tab/>
        <w:tab/>
        <w:t xml:space="preserve">Um! Näen siinä paljon sanoja, jotka on suunniteltu hämmentämään. Mutta kun ne kaikki lasketaan yhteen, =:n vastakkaisella puolella lukee nolla. Tämä johtuu varmaan siitä, että et pysty lähettämään yhtään valkoisten vastaista viestiäni ja haluat sotkea vesiä, jotta et näyttäisi idiootilta jo viidettä kertaa. Kyllä!</w:t>
      </w:r>
    </w:p>
    <w:p>
      <w:r>
        <w:rPr>
          <w:b/>
          <w:u w:val="single"/>
        </w:rPr>
        <w:t xml:space="preserve">103546</w:t>
      </w:r>
    </w:p>
    <w:p>
      <w:r>
        <w:t xml:space="preserve">6.</w:t>
        <w:tab/>
        <w:tab/>
        <w:tab/>
        <w:tab/>
        <w:tab/>
        <w:t xml:space="preserve">Arvostan sitä, että myönnät avoimesti hämmennyksesi (ja törkeän puutteellisen sanavarastosi).   Mutta jatkuvat heiveröiset kiertelyyrityksesi ovat säälittäviä.   JOKAINEN viestisi on vitriolinen, epäjohdonmukainen hyökkäys kaikkia vastaan, jotka uskaltavat ilmaista positiivista valkoista identiteettiä.   Mainitse yksikin viesti, jossa olet hyökännyt ei-valkoista henkilöä vastaan hänen identiteettinsä vuoksi.</w:t>
      </w:r>
    </w:p>
    <w:p>
      <w:r>
        <w:rPr>
          <w:b/>
          <w:u w:val="single"/>
        </w:rPr>
        <w:t xml:space="preserve">103547</w:t>
      </w:r>
    </w:p>
    <w:p>
      <w:r>
        <w:t xml:space="preserve">7.</w:t>
        <w:tab/>
        <w:tab/>
        <w:tab/>
        <w:tab/>
        <w:tab/>
        <w:tab/>
        <w:t xml:space="preserve">Voisit yhtä hyvin luopua siitä paastonaikana. Olet yrittänyt viikkoja, etkä voita tätä taistelua. Haluatko tietää miksi?   Koska olet väärässä :)</w:t>
      </w:r>
    </w:p>
    <w:p>
      <w:r>
        <w:rPr>
          <w:b/>
          <w:u w:val="single"/>
        </w:rPr>
        <w:t xml:space="preserve">103548</w:t>
      </w:r>
    </w:p>
    <w:p>
      <w:r>
        <w:t xml:space="preserve">8.</w:t>
        <w:tab/>
        <w:tab/>
        <w:tab/>
        <w:tab/>
        <w:tab/>
        <w:tab/>
        <w:tab/>
        <w:t xml:space="preserve">Arvostan tätä uutta tunnustusta siitä, että sekava vitriolisi ja myrkyllinen semitismisi kohdistuu AINOASTAAN valkoisiin, ei muihin rotuihin.   Syvä tietämättömyytesi jopa kristillisen kalenterin peruselementeistä on myös... mielenkiintoista.</w:t>
      </w:r>
    </w:p>
    <w:p>
      <w:r>
        <w:rPr>
          <w:b/>
          <w:u w:val="single"/>
        </w:rPr>
        <w:t xml:space="preserve">103549</w:t>
      </w:r>
    </w:p>
    <w:p>
      <w:r>
        <w:t xml:space="preserve">9.</w:t>
        <w:tab/>
        <w:tab/>
        <w:tab/>
        <w:tab/>
        <w:tab/>
        <w:tab/>
        <w:tab/>
        <w:tab/>
        <w:t xml:space="preserve">Ei ole kuunnellut yhtäkään sanomaani asiaa lol SINÄ ET EDUSTA valkoisia. Olet häpeäksi valkoisille. Läimäytän persettäsi SEN SIITÄ SYYSTÄ, että olet häpeäksi valkoisille. Läpsin muita perseitä, kun he ovat häpeäksi rodulleen. Täällä ei ole montaa, joten teen sen Twitterissä.   Äläkä yritä harhautua valkoiseen kalenteriin. Olet tiukasti koukussa ;)</w:t>
      </w:r>
    </w:p>
    <w:p>
      <w:r>
        <w:rPr>
          <w:b/>
          <w:u w:val="single"/>
        </w:rPr>
        <w:t xml:space="preserve">103550</w:t>
      </w:r>
    </w:p>
    <w:p>
      <w:r>
        <w:t xml:space="preserve">10.</w:t>
        <w:tab/>
        <w:tab/>
        <w:tab/>
        <w:tab/>
        <w:tab/>
        <w:tab/>
        <w:tab/>
        <w:tab/>
        <w:tab/>
        <w:t xml:space="preserve">Kiitos, että vahvistat, että syvään juurtunut myrkyllinen semtismisi pakottaa sinut tunnustamaan vain itseään vihaavat valkoiset "moraalisiksi" ja "arvokkaiksi", ja että tunnet pakotetuksi epäinhimillistämään ja hyökkäämään ilkeästi kaikkia valkoisia vastaan, jotka eivät osoita sitä, mitä arvioit "riittäväksi" itsevihan tasoksi.   Todella surullinen harhan muoto.</w:t>
      </w:r>
    </w:p>
    <w:p>
      <w:r>
        <w:rPr>
          <w:b/>
          <w:u w:val="single"/>
        </w:rPr>
        <w:t xml:space="preserve">103551</w:t>
      </w:r>
    </w:p>
    <w:p>
      <w:r>
        <w:t xml:space="preserve">11.</w:t>
        <w:tab/>
        <w:tab/>
        <w:tab/>
        <w:tab/>
        <w:tab/>
        <w:tab/>
        <w:tab/>
        <w:tab/>
        <w:tab/>
        <w:tab/>
        <w:t xml:space="preserve">"Kiitos vahvistuksesta..." jälleen. Sitten toistat taas samoja juttuja, joiden takia jouduit alun perin vaikeuksiin kanssani. Olet nyt vähän ansassa. Niin käy, kun riitelet kanssani. Et voi perääntyä tai kaverisi luulevat, että olet hävinnyt. Et voi mykistää minua, koska kaverini tietävät, että hävisit. Et voi ilmoittaa minusta, koska olet loukkaantunut. Taidan mennä lounaalle ja antaa sinun haudutella. lol.</w:t>
      </w:r>
    </w:p>
    <w:p>
      <w:r>
        <w:rPr>
          <w:b/>
          <w:u w:val="single"/>
        </w:rPr>
        <w:t xml:space="preserve">103552</w:t>
      </w:r>
    </w:p>
    <w:p>
      <w:r>
        <w:t xml:space="preserve">12.</w:t>
        <w:tab/>
        <w:tab/>
        <w:tab/>
        <w:tab/>
        <w:tab/>
        <w:tab/>
        <w:tab/>
        <w:tab/>
        <w:tab/>
        <w:tab/>
        <w:tab/>
        <w:t xml:space="preserve">Matalan älykkyysosamäärän omaavat valkoisten vastustajat uskovat usein, että kaikenlainen sekava, itsekehuva, narsistinen monologi on yhtä kuin "voittaminen".   Erittäin outoa.</w:t>
      </w:r>
    </w:p>
    <w:p>
      <w:r>
        <w:rPr>
          <w:b/>
          <w:u w:val="single"/>
        </w:rPr>
        <w:t xml:space="preserve">103553</w:t>
      </w:r>
    </w:p>
    <w:p>
      <w:r>
        <w:t xml:space="preserve">13.</w:t>
        <w:tab/>
        <w:tab/>
        <w:tab/>
        <w:tab/>
        <w:tab/>
        <w:tab/>
        <w:tab/>
        <w:tab/>
        <w:tab/>
        <w:tab/>
        <w:tab/>
        <w:tab/>
        <w:t xml:space="preserve">Tällä vitun neekeripaskiaisella on vain 7k seuraajaa, koska hän seuraa tuplasti enemmän. Ja käyttää yli 20 vuotta vanhaa kuvaa. Mikä surullinen paskakasa.</w:t>
      </w:r>
    </w:p>
    <w:p>
      <w:r>
        <w:rPr>
          <w:b/>
          <w:u w:val="single"/>
        </w:rPr>
        <w:t xml:space="preserve">103554</w:t>
      </w:r>
    </w:p>
    <w:p>
      <w:r>
        <w:t xml:space="preserve">1. Suurin puute perusteluissa, jotka puoltavat vähimmäispalkkalakien käyttöönottoa tai vähimmäispalkan nostamista elinkustannusten mukaiseksi, on se, että niissä oletetaan, että työnantajilla on varaa jatkaa toimintaansa, jos työvoimakustannukset nousevat suhteettomasti muihin kustannuksiin nähden. Esimerkiksi maksan 1500 dollaria kuukaudessa vuokraa yritykseni toimipaikasta. Vuokrani nousee 2 prosenttia joka vuosi. Minulla on siihen varaa, ja voin myös varautua siihen, koska minulla on vuokranantajan kanssa oikeudellisesti sitova sopimus, jossa määritellään vuokrasopimukseni ehdot. Vähimmäispalkkojen korotukset on yleensä määrätty samalla tavalla, jolloin palkat nousevat senttien eikä dollareiden mukaan. Työnantajat, kuten minä, voivat ennakoida, suunnitella ja mukauttaa liiketoimintamalliamme osavaltiotason palkankorotusaikataulujen perusteella. Minulla on asuntolaina, kaksi lasta ja elämä. Jos olisit minä, haluaisitko käyttää enemmän rahaa työvoimaan vai haluaisitko käyttää rahaa perheeseesi?</w:t>
      </w:r>
    </w:p>
    <w:p>
      <w:r>
        <w:rPr>
          <w:b/>
          <w:u w:val="single"/>
        </w:rPr>
        <w:t xml:space="preserve">103555</w:t>
      </w:r>
    </w:p>
    <w:p>
      <w:r>
        <w:t xml:space="preserve">2.</w:t>
        <w:tab/>
        <w:t xml:space="preserve">En omista itse pienyritystä, mutta isäni omistaa sellaisen, ja työskentelin siellä koko opiskeluaikani tehden kaikkea kirjanpidosta talonmiehen töihin. Emme maksa alle 15 dollaria, jos yrityksesi on pitkälti riippuvainen halpatyövoimasta, ansaitset mennä konkurssiin. Olen pahoillani. Olen pahoillani. Etenkin CA:n maanviljelijät, meijerin omistajat, rakennus- ja maisemointialalla työskentelevät ja muut ammattiryhmät.</w:t>
      </w:r>
    </w:p>
    <w:p>
      <w:r>
        <w:rPr>
          <w:b/>
          <w:u w:val="single"/>
        </w:rPr>
        <w:t xml:space="preserve">103556</w:t>
      </w:r>
    </w:p>
    <w:p>
      <w:r>
        <w:t xml:space="preserve">3.</w:t>
        <w:tab/>
        <w:tab/>
        <w:t xml:space="preserve">Tee minulle palvelus, mene näyttämään isällesi tämä keskustelu ja tule takaisin, kun hän lyö sinua Henry Hazlittin kirjalla päähän.</w:t>
      </w:r>
    </w:p>
    <w:p>
      <w:r>
        <w:rPr>
          <w:b/>
          <w:u w:val="single"/>
        </w:rPr>
        <w:t xml:space="preserve">103557</w:t>
      </w:r>
    </w:p>
    <w:p>
      <w:r>
        <w:t xml:space="preserve">4.</w:t>
        <w:tab/>
        <w:tab/>
        <w:tab/>
        <w:t xml:space="preserve">Te vapaiden markkinoiden kannattajat olette todella pahinta, mitä amerikkalaiselle konservatismille on tapahtunut sitten neokonservatiivien. Jokainen katastrofi "vapaasta" kaupasta massamaahanmuuttoon on teidän kaltaistenne harhojen kanssa allekirjoitettu.   Valkoisen työväenluokan reaalipalkat ovat pysähtyneet tai laskeneet 1970-luvulta lähtien, ja te itkette siitä, että kansallinen minimipalkka palaisi vuoteen 1968? Gtfo</w:t>
      </w:r>
    </w:p>
    <w:p>
      <w:r>
        <w:rPr>
          <w:b/>
          <w:u w:val="single"/>
        </w:rPr>
        <w:t xml:space="preserve">103558</w:t>
      </w:r>
    </w:p>
    <w:p>
      <w:r>
        <w:t xml:space="preserve">5.</w:t>
        <w:tab/>
        <w:tab/>
        <w:tab/>
        <w:tab/>
        <w:t xml:space="preserve">Joko keksit jotain asiallista tai antaudut. Palkat eivät nouse, koska sinä haluat niin, ja jos olisit niin fiksu ja kykenisit toteuttamaan talouspolitiikkaa, joka nostaisi palkkoja, tekisit sitä sen sijaan, että tuhoaisit Gabin.</w:t>
      </w:r>
    </w:p>
    <w:p>
      <w:r>
        <w:rPr>
          <w:b/>
          <w:u w:val="single"/>
        </w:rPr>
        <w:t xml:space="preserve">103559</w:t>
      </w:r>
    </w:p>
    <w:p>
      <w:r>
        <w:t xml:space="preserve">6.</w:t>
        <w:tab/>
        <w:tab/>
        <w:tab/>
        <w:tab/>
        <w:tab/>
        <w:t xml:space="preserve">Taloudelliset tiedot vähimmäispalkankorotusten vaikutuksesta työttömyyteen ja talouden tuottavuuteen ovat ristiriitaisia.  Joka tapauksessa, lopettakaa sivuseuranta. Sanoin, että vähimmäispalkan nostamisella (ja sen noudattamisen valvonnalla) olisi välitön vaikutus laittoman työvoiman kysynnän vähenemiseen. Väestörakenne on ensisijainen tavoitteemme.</w:t>
      </w:r>
    </w:p>
    <w:p>
      <w:r>
        <w:rPr>
          <w:b/>
          <w:u w:val="single"/>
        </w:rPr>
        <w:t xml:space="preserve">103560</w:t>
      </w:r>
    </w:p>
    <w:p>
      <w:r>
        <w:t xml:space="preserve">7.</w:t>
        <w:tab/>
        <w:tab/>
        <w:tab/>
        <w:tab/>
        <w:tab/>
        <w:tab/>
        <w:t xml:space="preserve">Et ole selittänyt, miten vähimmäispalkan nostaminen vähentäisi laittoman työvoiman kysyntää. Ellet sitten tarkoita, että vähimmäispalkan nostaminen vähentäisi kaiken työvoiman kysyntää, koska työnantajilla ei ole äärettömiä määriä rahaa käytettävissään. Niin ja näytitkö jo isällesi tämän keskustelun vai pelkäätkö, että hän sanoo sinulle, että olen oikeassa?</w:t>
      </w:r>
    </w:p>
    <w:p>
      <w:r>
        <w:rPr>
          <w:b/>
          <w:u w:val="single"/>
        </w:rPr>
        <w:t xml:space="preserve">103561</w:t>
      </w:r>
    </w:p>
    <w:p>
      <w:r>
        <w:t xml:space="preserve">8.</w:t>
        <w:tab/>
        <w:tab/>
        <w:tab/>
        <w:tab/>
        <w:tab/>
        <w:tab/>
        <w:tab/>
        <w:t xml:space="preserve">Koska Jose ja Manuel ovat (keskimäärin) tyhmiä, epäpäteviä ja huonosti englantia osaavia verrattuna Steveen ja Brentiin. Heidän ainoa kilpailuetunsa on se, että he työskentelevät hyvin alhaisella palkalla - mitä tapahtuu, kun se on laitonta?   Isäni on kanssani samaa mieltä kaikesta - yksi harvoista baby boomer -ikäisistä, jotka välittävät maasta.   P.S. Tyrone ei ole oikeasti musta, idiootti.</w:t>
      </w:r>
    </w:p>
    <w:p>
      <w:r>
        <w:rPr>
          <w:b/>
          <w:u w:val="single"/>
        </w:rPr>
        <w:t xml:space="preserve">103562</w:t>
      </w:r>
    </w:p>
    <w:p>
      <w:r>
        <w:t xml:space="preserve">9.</w:t>
        <w:tab/>
        <w:tab/>
        <w:tab/>
        <w:tab/>
        <w:tab/>
        <w:tab/>
        <w:tab/>
        <w:tab/>
        <w:t xml:space="preserve">Tämä on kirjaimellisesti sitä, mitä sinä sanot: "Ainoa kilpailuetu, joka laittomilla maahanmuuttajilla on, on se, että heille maksetaan käteistä pöydän alta, jotta työnantaja voi välttää kaikki säännökset ja verot, jotka liittyvät ihmisten lailliseen työllistämiseen. Mutta mitä tapahtuu, kun tämä on laitonta?" Ymmärrätkö nyt, miksi olet tyhmä? Kaikki mitä sanot toimii vain teoreettisessa taloudessa, jossa hallitus ei ole luonut olosuhteita, jotka johtavat laittomiin palkkauskäytäntöihin. Hallitus tietää kuka palkkaa rekkalasteittain wetbackeja ja tekee harvoin asialle mitään. Miksi? Koska rikoksen huomiotta jättäminen on helpompaa kuin joutua jatkuvasti ratsia laittomia palkkaavia yrityksiä. Olisiko kaikki toisin, jos lakeja noudatettaisiin? Kyllä, mutta se ei välttämättä ole myönteinen asia. Kuten sanoin aiemmin, jos Dole maksaa enemmän tuotteiden keräämisestä, kuluttajien on pakko maksaa niistä enemmän. Et voi korvata 5 dollarin tuntityöntekijää 15 dollarin tuntityöntekijällä ja silti myydä kaalia 2,99 dollarilla kilolta.    Olen yrittänyt tehdä tästä mahdollisimman yksinkertaista. Väittelet jonkun kanssa, joka on suorittanut taloustieteen kandidaatin tutkinnon ja joka kirjoitti väitöskirjan veropolitiikasta sekä 250-sivuisen analyysin kaikesta siitä, mikä Robert Reichin/Bill Clintonin talousohjelmassa oli vialla. Kello on kaksi yöllä, joten menen nukkumaan. Mene lukemaan joku vitun Thomas Sowellin kirja tai jotain ja kerro minulle, kun vihdoin ymmärrät todellisuuden.</w:t>
      </w:r>
    </w:p>
    <w:p>
      <w:r>
        <w:rPr>
          <w:b/>
          <w:u w:val="single"/>
        </w:rPr>
        <w:t xml:space="preserve">103563</w:t>
      </w:r>
    </w:p>
    <w:p>
      <w:r>
        <w:t xml:space="preserve">10.</w:t>
        <w:tab/>
        <w:tab/>
        <w:tab/>
        <w:tab/>
        <w:tab/>
        <w:tab/>
        <w:tab/>
        <w:tab/>
        <w:tab/>
        <w:t xml:space="preserve">Taloustiede on pseudotiedettä, jolla ei ole käytännössä mitään ennustearvoa.   Tähän mennessä olen argumentoinut kokemuksen ja terveen järjen perusteella. Selitä minulle, miksi Australia ei ole paskapaikka, kun heidän minimipalkkansa on lähes 2x meidän? Heillä ei myöskään ole meksikolaisten laumoja.   "Et voi korvata 5 dollarin tuntityöntekijää 15 dollarin tuntityöntekijällä ja silti myydä kaalia 2,99 dollarilla kilo."   Painu vittuun.</w:t>
      </w:r>
    </w:p>
    <w:p>
      <w:r>
        <w:rPr>
          <w:b/>
          <w:u w:val="single"/>
        </w:rPr>
        <w:t xml:space="preserve">103564</w:t>
      </w:r>
    </w:p>
    <w:p>
      <w:r>
        <w:t xml:space="preserve">11.</w:t>
        <w:tab/>
        <w:tab/>
        <w:tab/>
        <w:tab/>
        <w:tab/>
        <w:tab/>
        <w:tab/>
        <w:tab/>
        <w:tab/>
        <w:tab/>
        <w:t xml:space="preserve">Kaikki, jotka ovat lukeneet Economics in One Lesson -kirjan viisi ensimmäistä lukua, tietävät, että minä olen oikeassa ja sinä väärässä. Olemme käsitelleet tätä jo lähes päivän, enkä ole edes käsitellyt hinta- ja kysyntäjoustoa, korvausvaikutusta suhteessa kuluttajien valintoihin ja tulo- ja kulutuskäyrää.</w:t>
      </w:r>
    </w:p>
    <w:p>
      <w:r>
        <w:rPr>
          <w:b/>
          <w:u w:val="single"/>
        </w:rPr>
        <w:t xml:space="preserve">103565</w:t>
      </w:r>
    </w:p>
    <w:p>
      <w:r>
        <w:t xml:space="preserve">12.</w:t>
        <w:tab/>
        <w:tab/>
        <w:tab/>
        <w:tab/>
        <w:tab/>
        <w:tab/>
        <w:tab/>
        <w:tab/>
        <w:tab/>
        <w:tab/>
        <w:tab/>
        <w:t xml:space="preserve">Koska kehuskelet koulutuksellasi, minulla on kemiantekniikan maisterin tutkinto, joten sinun ei tarvitse alentua minua kohtaan.   Tiedämme, että korkeampi minimipalkka nostaa kaiken hintaa. Tavoitteena on pitää laittomat maahanmuuttajat poissa maasta ja säilyttää valkoinen enemmistö, ei laskea salaatin hintaa 2,99 dollariin kilolta. Jotain, jonka teidän sukupolvenne mokasi.</w:t>
      </w:r>
    </w:p>
    <w:p>
      <w:r>
        <w:rPr>
          <w:b/>
          <w:u w:val="single"/>
        </w:rPr>
        <w:t xml:space="preserve">103566</w:t>
      </w:r>
    </w:p>
    <w:p>
      <w:r>
        <w:t xml:space="preserve">13.</w:t>
        <w:tab/>
        <w:tab/>
        <w:tab/>
        <w:tab/>
        <w:tab/>
        <w:tab/>
        <w:tab/>
        <w:tab/>
        <w:tab/>
        <w:tab/>
        <w:tab/>
        <w:tab/>
        <w:t xml:space="preserve">Käyttäydyt kuin olisit ensimmäinen ihminen, joka on tajunnut, että avoimet rajat ovat huono asia isäntämaan kansalaisille.  Enkä ole boomer, mutta kiva yritys kuitenkin. Taas kerran, et ole kosketuksissa todellisuuteen. Voit istua täällä koko päivän ja teeskennellä, että elämme teoreettisessa maailmassa, jossa kaikki toimii niin kuin pitääkin, mutta se ei muuta mitään. Minun on myös alentuvasti sanottava, koska olet imbesilli.</w:t>
      </w:r>
    </w:p>
    <w:p>
      <w:r>
        <w:rPr>
          <w:b/>
          <w:u w:val="single"/>
        </w:rPr>
        <w:t xml:space="preserve">103567</w:t>
      </w:r>
    </w:p>
    <w:p>
      <w:r>
        <w:t xml:space="preserve">14.</w:t>
        <w:tab/>
        <w:tab/>
        <w:tab/>
        <w:tab/>
        <w:tab/>
        <w:tab/>
        <w:tab/>
        <w:tab/>
        <w:tab/>
        <w:tab/>
        <w:tab/>
        <w:tab/>
        <w:tab/>
        <w:t xml:space="preserve">Sanoit muun muassa, että Australia on paskaläjä. Ei. Heillä on oikeasti varaa matkustaa ulkomaille (toisin kuin useimmilla amerikkalaisilla) Sinun mielestäsi on ongelma, kun salaatin hinta nousee.   Luulet jotenkin, että maahanmuutto-ongelmaamme voidaan hallita ilman, että hallitus säätelee maataloutta ja teollisuutta. Ja sinä olet Trumpin mielistelijä.   Heippa, ääliö.</w:t>
      </w:r>
    </w:p>
    <w:p>
      <w:r>
        <w:rPr>
          <w:b/>
          <w:u w:val="single"/>
        </w:rPr>
        <w:t xml:space="preserve">103568</w:t>
      </w:r>
    </w:p>
    <w:p>
      <w:r>
        <w:t xml:space="preserve">15.</w:t>
        <w:tab/>
        <w:tab/>
        <w:tab/>
        <w:tab/>
        <w:tab/>
        <w:tab/>
        <w:tab/>
        <w:tab/>
        <w:tab/>
        <w:tab/>
        <w:tab/>
        <w:tab/>
        <w:tab/>
        <w:tab/>
        <w:t xml:space="preserve">Sylje kuppiin, niin nähdään, kuinka juutalainen olet.</w:t>
      </w:r>
    </w:p>
    <w:p>
      <w:r>
        <w:rPr>
          <w:b/>
          <w:u w:val="single"/>
        </w:rPr>
        <w:t xml:space="preserve">103569</w:t>
      </w:r>
    </w:p>
    <w:p>
      <w:r>
        <w:t xml:space="preserve">16.</w:t>
        <w:tab/>
        <w:tab/>
        <w:tab/>
        <w:tab/>
        <w:tab/>
        <w:tab/>
        <w:tab/>
        <w:tab/>
        <w:tab/>
        <w:tab/>
        <w:tab/>
        <w:tab/>
        <w:tab/>
        <w:tab/>
        <w:tab/>
        <w:t xml:space="preserve">Ainoa juutalainen täällä olet sinä.   Reagan oli muuten se, joka aloitti armahduksen. Mistä osavaltiosta hän olikaan? Kaliforniasta, jossa on demokraattien enemmistö, kiitos hänen "luontaisten konservatiiviensa". Texas on seuraava.   En malta odottaa, että petturipuolueenne kuolee sukupuuttoon, geriatrit, jotka vielä katsovat FOX Newsia, paskovat koomassa vaippoihinsa, siitä tulee mahtavaa.</w:t>
      </w:r>
    </w:p>
    <w:p>
      <w:r>
        <w:rPr>
          <w:b/>
          <w:u w:val="single"/>
        </w:rPr>
        <w:t xml:space="preserve">103570</w:t>
      </w:r>
    </w:p>
    <w:p>
      <w:r>
        <w:t xml:space="preserve">17.</w:t>
        <w:tab/>
        <w:tab/>
        <w:tab/>
        <w:tab/>
        <w:tab/>
        <w:tab/>
        <w:tab/>
        <w:tab/>
        <w:tab/>
        <w:tab/>
        <w:tab/>
        <w:tab/>
        <w:tab/>
        <w:tab/>
        <w:tab/>
        <w:tab/>
        <w:t xml:space="preserve">Tämä on kuin väittelisi neekerin kanssa rasismista, kun hän mainitsee Jim Crow'n. Reagan ei ole ollut presidenttinä 30 vuoteen, hänen politiikastaan kitiseminen ei saa aikaan mitään. Et edes argumentoi enää, vaan pelkkää tyhjää ja merkityksetöntä liioittelua. Jatka vain, jatka paasaamista Australiasta, 1960-luvusta ja Reaganista. Kunnes rakennat aikakoneen ja voit mennä korjaamaan tämän menneisyyden, pidä vittu turpasi kiinni.</w:t>
      </w:r>
    </w:p>
    <w:p>
      <w:r>
        <w:rPr>
          <w:b/>
          <w:u w:val="single"/>
        </w:rPr>
        <w:t xml:space="preserve">103571</w:t>
      </w:r>
    </w:p>
    <w:p>
      <w:r>
        <w:t xml:space="preserve">1. Juutalaisten on palattava takaisin twitteriin.</w:t>
      </w:r>
    </w:p>
    <w:p>
      <w:r>
        <w:rPr>
          <w:b/>
          <w:u w:val="single"/>
        </w:rPr>
        <w:t xml:space="preserve">103572</w:t>
      </w:r>
    </w:p>
    <w:p>
      <w:r>
        <w:t xml:space="preserve">2.</w:t>
        <w:tab/>
        <w:t xml:space="preserve">Ja #INSTAMUTE. Teen tämän tästä lähtien kaikille keiju-homo uusnatsi-homo-sosialisti-nartuille. En aio edes sanoa mitään muuta kuin tämän postauksen.</w:t>
      </w:r>
    </w:p>
    <w:p>
      <w:r>
        <w:rPr>
          <w:b/>
          <w:u w:val="single"/>
        </w:rPr>
        <w:t xml:space="preserve">103573</w:t>
      </w:r>
    </w:p>
    <w:p>
      <w:r>
        <w:t xml:space="preserve">3.</w:t>
        <w:tab/>
        <w:tab/>
        <w:t xml:space="preserve">Se, että kerrot jollekulle, että olet lähdössä, on passiivisen aggressiivinen tapa osoittaa beta-uroksen asemaa. Muuta et voi tehdä, koska olet homoperseinen ämmä.</w:t>
      </w:r>
    </w:p>
    <w:p>
      <w:r>
        <w:rPr>
          <w:b/>
          <w:u w:val="single"/>
        </w:rPr>
        <w:t xml:space="preserve">103574</w:t>
      </w:r>
    </w:p>
    <w:p>
      <w:r>
        <w:t xml:space="preserve">1. Poliisien ammattiyhdistysjohtaja moittii Van Dyke -tuomiota ja sanoo sen tulleen "näennäisestä oikeudenkäynnistä" &gt;&gt; Chicagon poliisi Jason Van Dyke tuomittiin Laquan McDonaldin ampumisesta toisen asteen murhasta. https://www.foxnews.com/us/police-union-leader-blasts-van-dyke-verdict-says-it-resulted-from-sham-trial</w:t>
      </w:r>
    </w:p>
    <w:p>
      <w:r>
        <w:rPr>
          <w:b/>
          <w:u w:val="single"/>
        </w:rPr>
        <w:t xml:space="preserve">103575</w:t>
      </w:r>
    </w:p>
    <w:p>
      <w:r>
        <w:t xml:space="preserve">1. Ääliöitä on KAIKILLA!...ei voi edes kääntyä ympäri ilman, että joku toinen ÄÄLIÖ seisoo siinä tyhmänä!  Heitä on KAIKILLA...näin käy kun SINGLE-naiset yrittävät kasvattaa pojista miehiä...he päätyvät tyhmiksi tai...VANKILOIHIN.</w:t>
      </w:r>
    </w:p>
    <w:p>
      <w:r>
        <w:rPr>
          <w:b/>
          <w:u w:val="single"/>
        </w:rPr>
        <w:t xml:space="preserve">103576</w:t>
      </w:r>
    </w:p>
    <w:p>
      <w:r>
        <w:t xml:space="preserve">1.</w:t>
      </w:r>
    </w:p>
    <w:p>
      <w:r>
        <w:rPr>
          <w:b/>
          <w:u w:val="single"/>
        </w:rPr>
        <w:t xml:space="preserve">103577</w:t>
      </w:r>
    </w:p>
    <w:p>
      <w:r>
        <w:t xml:space="preserve">2.</w:t>
        <w:tab/>
        <w:t xml:space="preserve">Jr. antaisi hänelle turpiin. Toivottavasti hän tappaa hänet. Kirjaimellisesti. CPL:n on lähdettävä - kuten kaikkien vasemmistolaisten.   Odotan yhä teitä sankareita aloittamaan sodan. Jotta voimme tuhota teidät kuin syöpäläiset, joita olette.</w:t>
      </w:r>
    </w:p>
    <w:p>
      <w:r>
        <w:rPr>
          <w:b/>
          <w:u w:val="single"/>
        </w:rPr>
        <w:t xml:space="preserve">103578</w:t>
      </w:r>
    </w:p>
    <w:p>
      <w:r>
        <w:t xml:space="preserve">1. "Sent chills through my body" 🤨 Whiny little faggot soyboy, isn't he.... 😒</w:t>
      </w:r>
    </w:p>
    <w:p>
      <w:r>
        <w:rPr>
          <w:b/>
          <w:u w:val="single"/>
        </w:rPr>
        <w:t xml:space="preserve">103579</w:t>
      </w:r>
    </w:p>
    <w:p>
      <w:r>
        <w:t xml:space="preserve">1. Niille, jotka eivät tunne minua, olen Klu Klux Klanin ritari, eikä minulla ole mustia ystäviä, yksinkertaisesti siksi, että heihin ei voi luottaa, ei kaikkiin, mutta suurimpaan osaan, ja jos ei voi luottaa yhteen, on parasta olla turvassa eikä luottaa kehenkään. Mutta jos minulla olisi mustia ystäviä, he olisivat näiden kahden kaltaisia, herra Jesse Lee Peterson ja pastori James David Manning. Menkää YouTubeen ja kuunnelkaa...</w:t>
      </w:r>
    </w:p>
    <w:p>
      <w:r>
        <w:rPr>
          <w:b/>
          <w:u w:val="single"/>
        </w:rPr>
        <w:t xml:space="preserve">103580</w:t>
      </w:r>
    </w:p>
    <w:p>
      <w:r>
        <w:t xml:space="preserve">2.</w:t>
        <w:tab/>
        <w:t xml:space="preserve">U JA SINÄ. PIKKU YSTÄVÄT. TARVITSET. 2 GET YOUR MOTHERFUCKIN. REDNECK ASSES. KICKED LOL</w:t>
      </w:r>
    </w:p>
    <w:p>
      <w:r>
        <w:rPr>
          <w:b/>
          <w:u w:val="single"/>
        </w:rPr>
        <w:t xml:space="preserve">103581</w:t>
      </w:r>
    </w:p>
    <w:p>
      <w:r>
        <w:t xml:space="preserve">3.</w:t>
        <w:tab/>
        <w:tab/>
        <w:t xml:space="preserve">Sinä olet yksi matalan ÄO:n neekeripaskiainen. Senkin typerä tervavauva kusipää Klu Klux Klanin ritarit, on ollut jo 150vuotta. Ja tulee olemaan vielä kauan sen jälkeen, kun paksuhuulinen, litteänenäinen, musta perseesi on muuttunut tomuksi. LOL!</w:t>
      </w:r>
    </w:p>
    <w:p>
      <w:r>
        <w:rPr>
          <w:b/>
          <w:u w:val="single"/>
        </w:rPr>
        <w:t xml:space="preserve">103582</w:t>
      </w:r>
    </w:p>
    <w:p>
      <w:r>
        <w:t xml:space="preserve">1. Tämä kusipää lozydoe ei saa koskaan mitään oikein.</w:t>
      </w:r>
    </w:p>
    <w:p>
      <w:r>
        <w:rPr>
          <w:b/>
          <w:u w:val="single"/>
        </w:rPr>
        <w:t xml:space="preserve">103583</w:t>
      </w:r>
    </w:p>
    <w:p>
      <w:r>
        <w:t xml:space="preserve">1. Kyselyaika. Katsotaan, kuinka monta NatSocia voimme pakottaa valehtelemaan lol NatSocs! Jos sinun pitäisi muuttaa asumaan pysyvästi Lähi-itään vaimosi ja lastesi kanssa ja elää täysin isäntämaasi lakien ja tapojen mukaan, minne menisit mieluiten?</w:t>
      </w:r>
    </w:p>
    <w:p>
      <w:r>
        <w:rPr>
          <w:b/>
          <w:u w:val="single"/>
        </w:rPr>
        <w:t xml:space="preserve">103584</w:t>
      </w:r>
    </w:p>
    <w:p>
      <w:r>
        <w:t xml:space="preserve">2.</w:t>
        <w:tab/>
        <w:t xml:space="preserve">Menisin sinne asumaan vasta sitten, kun kurdeille annetaan oma kotimaa.  He antaisivat turvapaikan jatsideille ja muutamalle muulle hyvälle heimolle ja he ovat luonnostaan hyviä ihmisiä.  Meidän pitäisi pommittaa kaikki muut ja antaa heidän periä tuo osa maapalloa.  He ovat semiittejä, minkä vuoksi minä vain pilkkaan niitä, jotka kutsuvat minua antisemitiksi... vitun tietämättömät typerykset eivät tiedä mitään!</w:t>
      </w:r>
    </w:p>
    <w:p>
      <w:r>
        <w:rPr>
          <w:b/>
          <w:u w:val="single"/>
        </w:rPr>
        <w:t xml:space="preserve">103585</w:t>
      </w:r>
    </w:p>
    <w:p>
      <w:r>
        <w:t xml:space="preserve">3.</w:t>
        <w:tab/>
        <w:tab/>
        <w:t xml:space="preserve">Antisemitisti tarkoittaa lähes aina juutalaisvastaista.   Kukaan ei sano: "Olen antisemitisti. Vihaan juutalaisia....oh kyllä, ja muutamaa muutakin seemiläistä heimoa" lol.</w:t>
      </w:r>
    </w:p>
    <w:p>
      <w:r>
        <w:rPr>
          <w:b/>
          <w:u w:val="single"/>
        </w:rPr>
        <w:t xml:space="preserve">103586</w:t>
      </w:r>
    </w:p>
    <w:p>
      <w:r>
        <w:t xml:space="preserve">4.</w:t>
        <w:tab/>
        <w:tab/>
        <w:tab/>
        <w:t xml:space="preserve">Oy vey!!! Teillä jenkeillä on patentti vihaan, koska "muh 6 quintofafafillionzazillion". lol Vitun kikyKUNT. Tässä on todellisuutta, JEWS = ASSHOLES. Karkotettu 1030 kertaa, mutta kaikki muut ovat "antisemitistejä", eikö niin? https://lordmolyneaux.wordpress.com/2018/05/02/complete-list-of-jewish-expulsions-908/ ...</w:t>
      </w:r>
    </w:p>
    <w:p>
      <w:r>
        <w:rPr>
          <w:b/>
          <w:u w:val="single"/>
        </w:rPr>
        <w:t xml:space="preserve">103587</w:t>
      </w:r>
    </w:p>
    <w:p>
      <w:r>
        <w:t xml:space="preserve">5.</w:t>
        <w:tab/>
        <w:tab/>
        <w:tab/>
        <w:tab/>
        <w:t xml:space="preserve">En ole juutalainen idiootti. Ja monet noista ajoista olivat tuhansia vuosia sitten ja useimmat niistä olivat satoja vuosia sitten. Silloin kun vähemmistöt olivat aina syntipukkeja. Varsinkin jos he olivat suhteellisen varakkaampia. Mistä juutalaisia karkotetaan nyt? Ai että islamilaisista paikoista, eikö niin. Ne ovat lääviä eikä niitä lasketa :)</w:t>
      </w:r>
    </w:p>
    <w:p>
      <w:r>
        <w:rPr>
          <w:b/>
          <w:u w:val="single"/>
        </w:rPr>
        <w:t xml:space="preserve">103588</w:t>
      </w:r>
    </w:p>
    <w:p>
      <w:r>
        <w:t xml:space="preserve">6.</w:t>
        <w:tab/>
        <w:tab/>
        <w:tab/>
        <w:tab/>
        <w:tab/>
        <w:t xml:space="preserve">Ottakaa vauva-juutalainen minikukkoilunne ja pitäkää se Israelissa. JÄLLEEN KERRAN, EI HALUTTU. PISS OFF KIKE. MENE KUOLEMAAN ISRAELIIN. https://www.ynetnews.com/articles/0,7340,L-5237848,00.html</w:t>
      </w:r>
    </w:p>
    <w:p>
      <w:r>
        <w:rPr>
          <w:b/>
          <w:u w:val="single"/>
        </w:rPr>
        <w:t xml:space="preserve">103589</w:t>
      </w:r>
    </w:p>
    <w:p>
      <w:r>
        <w:t xml:space="preserve">7.</w:t>
        <w:tab/>
        <w:tab/>
        <w:tab/>
        <w:tab/>
        <w:tab/>
        <w:tab/>
        <w:t xml:space="preserve">Mikä hätänä? Etkö pidä sananvapaudesta? Haluatko sensuroida minut? Poistaa minut Gabista?   Aivan kuten marxistisosialistiset kaverisi olivat Twitterissä ;)</w:t>
      </w:r>
    </w:p>
    <w:p>
      <w:r>
        <w:rPr>
          <w:b/>
          <w:u w:val="single"/>
        </w:rPr>
        <w:t xml:space="preserve">103590</w:t>
      </w:r>
    </w:p>
    <w:p>
      <w:r>
        <w:t xml:space="preserve">8.</w:t>
        <w:tab/>
        <w:tab/>
        <w:tab/>
        <w:tab/>
        <w:tab/>
        <w:tab/>
        <w:tab/>
        <w:t xml:space="preserve">LOL, sinulla on kaikki sananvapaus mennä myymään juutalaista pornografiaa Israeliin, se on ainoa syy miksi juutalaiset 1980-luvulla taistelivat "sananvapauden" puolesta. Sinulla ei ole aavistustakaan kenelle kirjoitat RETARDED JEWFAGGOT SHITSTAIN. Olen nähnyt teidän juutalaisten tuhoavan Amerikan sisältä ulospäin, kuten monet muutkin. Hyvä yritys kuitenkin JEWISHITHEAD.</w:t>
      </w:r>
    </w:p>
    <w:p>
      <w:r>
        <w:rPr>
          <w:b/>
          <w:u w:val="single"/>
        </w:rPr>
        <w:t xml:space="preserve">103591</w:t>
      </w:r>
    </w:p>
    <w:p>
      <w:r>
        <w:t xml:space="preserve">9.</w:t>
        <w:tab/>
        <w:tab/>
        <w:tab/>
        <w:tab/>
        <w:tab/>
        <w:tab/>
        <w:tab/>
        <w:tab/>
        <w:t xml:space="preserve">Oletan, että et pidä siitä, että sinusta tehdään ääliö, sitten lol</w:t>
      </w:r>
    </w:p>
    <w:p>
      <w:r>
        <w:rPr>
          <w:b/>
          <w:u w:val="single"/>
        </w:rPr>
        <w:t xml:space="preserve">103592</w:t>
      </w:r>
    </w:p>
    <w:p>
      <w:r>
        <w:t xml:space="preserve">10.</w:t>
        <w:tab/>
        <w:tab/>
        <w:tab/>
        <w:tab/>
        <w:tab/>
        <w:tab/>
        <w:tab/>
        <w:tab/>
        <w:tab/>
        <w:t xml:space="preserve">LOL, olet kirjaimellisesti lihaksi tullut karikatyyri. Eikö Hitler keskustellut Mein Kampfissa siitä, miten te juutalaiset haluatte teeskennellä voittaneenne väittelyn, vaikka olisitte joutuneet naurunalaisiksi, koska olitte väärässä? Lyön vetoa, että juuri nyt kusetatte itseänne kuin IDF:n homo, joka joutuu käymään omaa sotaansa muita kuin kiviä heitteleviä lapsia vastaan. TYHMÄ JÄLKEENJÄÄNYT JUUTALAISMULKKU.</w:t>
      </w:r>
    </w:p>
    <w:p>
      <w:r>
        <w:rPr>
          <w:b/>
          <w:u w:val="single"/>
        </w:rPr>
        <w:t xml:space="preserve">103593</w:t>
      </w:r>
    </w:p>
    <w:p>
      <w:r>
        <w:t xml:space="preserve">11.</w:t>
        <w:tab/>
        <w:tab/>
        <w:tab/>
        <w:tab/>
        <w:tab/>
        <w:tab/>
        <w:tab/>
        <w:tab/>
        <w:tab/>
        <w:tab/>
        <w:t xml:space="preserve">Kuinka korkealle pomppaat nyt tuolissasi? Onko pääsi jo mennyt katon läpi? Kerro terveisiä yläkerran naapureillesi puolestani.   Auttaisiko, jos tietäisit, etten itse asiassa ole juutalainen?   Ei varmaankaan!   En välitä lol</w:t>
      </w:r>
    </w:p>
    <w:p>
      <w:r>
        <w:rPr>
          <w:b/>
          <w:u w:val="single"/>
        </w:rPr>
        <w:t xml:space="preserve">103594</w:t>
      </w:r>
    </w:p>
    <w:p>
      <w:r>
        <w:t xml:space="preserve">12.</w:t>
        <w:tab/>
        <w:tab/>
        <w:tab/>
        <w:tab/>
        <w:tab/>
        <w:tab/>
        <w:tab/>
        <w:tab/>
        <w:tab/>
        <w:tab/>
        <w:tab/>
        <w:t xml:space="preserve">Ei, et ole juutalainen, olet vain internetin juutalaisten puolustaja. lol SINÄ ET OLE SANKARI, JONKA KIKIT TARVITSIVAT, MUTTA OLET SANKARI, JONKA KIKIT ANSAITSIVAT.  Vitun homoperseinen hinttari JEWISHYSTER. Mene istumaan valtavan dreidelin päälle.</w:t>
      </w:r>
    </w:p>
    <w:p>
      <w:r>
        <w:rPr>
          <w:b/>
          <w:u w:val="single"/>
        </w:rPr>
        <w:t xml:space="preserve">103595</w:t>
      </w:r>
    </w:p>
    <w:p>
      <w:r>
        <w:t xml:space="preserve">13.</w:t>
        <w:tab/>
        <w:tab/>
        <w:tab/>
        <w:tab/>
        <w:tab/>
        <w:tab/>
        <w:tab/>
        <w:tab/>
        <w:tab/>
        <w:tab/>
        <w:tab/>
        <w:tab/>
        <w:t xml:space="preserve">Pidän sinusta. Olet hauska. Saatan pitää sinut lemmikkinä :)</w:t>
      </w:r>
    </w:p>
    <w:p>
      <w:r>
        <w:rPr>
          <w:b/>
          <w:u w:val="single"/>
        </w:rPr>
        <w:t xml:space="preserve">103596</w:t>
      </w:r>
    </w:p>
    <w:p>
      <w:r>
        <w:t xml:space="preserve">14.</w:t>
        <w:tab/>
        <w:tab/>
        <w:tab/>
        <w:tab/>
        <w:tab/>
        <w:tab/>
        <w:tab/>
        <w:tab/>
        <w:tab/>
        <w:tab/>
        <w:tab/>
        <w:tab/>
        <w:tab/>
        <w:t xml:space="preserve">Nyt se alkaa taas, shylock ei pysty keksimään mitään nokkelaa, joten nyt tulee viileä esitys. Mitä tapahtui korkealle verbaaliselle älykkyydellesi, Schlomo? Sinun hasbarasi on ontuvaa ja olet suunnilleen yhtä nokkela kuin keskimääräinen matalan ÄO:n israelilainen. Tylsistytät minua, joten painu helvettiin, kumouksellinen valehteleva, kanaa heiluttava mulkku ja kleptoparasiittinen apartheid-pönttösi.</w:t>
      </w:r>
    </w:p>
    <w:p>
      <w:r>
        <w:rPr>
          <w:b/>
          <w:u w:val="single"/>
        </w:rPr>
        <w:t xml:space="preserve">103597</w:t>
      </w:r>
    </w:p>
    <w:p>
      <w:r>
        <w:t xml:space="preserve">1. Hei lauantai.    Cambridge, Maryland US</w:t>
      </w:r>
    </w:p>
    <w:p>
      <w:r>
        <w:rPr>
          <w:b/>
          <w:u w:val="single"/>
        </w:rPr>
        <w:t xml:space="preserve">103598</w:t>
      </w:r>
    </w:p>
    <w:p>
      <w:r>
        <w:t xml:space="preserve">2.</w:t>
        <w:tab/>
        <w:t xml:space="preserve">Tämä ei ole sinun kuvasi, ämmä.</w:t>
      </w:r>
    </w:p>
    <w:p>
      <w:r>
        <w:rPr>
          <w:b/>
          <w:u w:val="single"/>
        </w:rPr>
        <w:t xml:space="preserve">103599</w:t>
      </w:r>
    </w:p>
    <w:p>
      <w:r>
        <w:t xml:space="preserve">3.</w:t>
        <w:tab/>
        <w:tab/>
        <w:t xml:space="preserve">En ole koskaan sanonut, että se on, hintti 🖕🏼...</w:t>
      </w:r>
    </w:p>
    <w:p>
      <w:r>
        <w:rPr>
          <w:b/>
          <w:u w:val="single"/>
        </w:rPr>
        <w:t xml:space="preserve">103600</w:t>
      </w:r>
    </w:p>
    <w:p>
      <w:r>
        <w:t xml:space="preserve">4.</w:t>
        <w:tab/>
        <w:tab/>
        <w:tab/>
        <w:t xml:space="preserve">Homo Homerin -2 pistemäärä kertoo myös hänen kalunsa koon 🤪.</w:t>
      </w:r>
    </w:p>
    <w:p>
      <w:r>
        <w:rPr>
          <w:b/>
          <w:u w:val="single"/>
        </w:rPr>
        <w:t xml:space="preserve">103601</w:t>
      </w:r>
    </w:p>
    <w:p>
      <w:r>
        <w:t xml:space="preserve">5.</w:t>
        <w:tab/>
        <w:tab/>
        <w:tab/>
        <w:tab/>
        <w:t xml:space="preserve">😂😂😂</w:t>
      </w:r>
    </w:p>
    <w:p>
      <w:r>
        <w:rPr>
          <w:b/>
          <w:u w:val="single"/>
        </w:rPr>
        <w:t xml:space="preserve">103602</w:t>
      </w:r>
    </w:p>
    <w:p>
      <w:r>
        <w:t xml:space="preserve">6.</w:t>
        <w:tab/>
        <w:tab/>
        <w:tab/>
        <w:t xml:space="preserve">🤣💀</w:t>
      </w:r>
    </w:p>
    <w:p>
      <w:r>
        <w:rPr>
          <w:b/>
          <w:u w:val="single"/>
        </w:rPr>
        <w:t xml:space="preserve">103603</w:t>
      </w:r>
    </w:p>
    <w:p>
      <w:r>
        <w:t xml:space="preserve">7.</w:t>
        <w:tab/>
        <w:tab/>
        <w:tab/>
        <w:t xml:space="preserve">Sic 'em Gee</w:t>
      </w:r>
    </w:p>
    <w:p>
      <w:r>
        <w:rPr>
          <w:b/>
          <w:u w:val="single"/>
        </w:rPr>
        <w:t xml:space="preserve">103604</w:t>
      </w:r>
    </w:p>
    <w:p>
      <w:r>
        <w:t xml:space="preserve">8.</w:t>
        <w:tab/>
        <w:tab/>
        <w:tab/>
        <w:tab/>
        <w:t xml:space="preserve">lol</w:t>
      </w:r>
    </w:p>
    <w:p>
      <w:r>
        <w:rPr>
          <w:b/>
          <w:u w:val="single"/>
        </w:rPr>
        <w:t xml:space="preserve">103605</w:t>
      </w:r>
    </w:p>
    <w:p>
      <w:r>
        <w:t xml:space="preserve">9.</w:t>
        <w:tab/>
        <w:tab/>
        <w:tab/>
        <w:tab/>
        <w:t xml:space="preserve">Kiva, että sait nauraa, kulta, teki päiväni...</w:t>
      </w:r>
    </w:p>
    <w:p>
      <w:r>
        <w:rPr>
          <w:b/>
          <w:u w:val="single"/>
        </w:rPr>
        <w:t xml:space="preserve">103606</w:t>
      </w:r>
    </w:p>
    <w:p>
      <w:r>
        <w:t xml:space="preserve">10.</w:t>
        <w:tab/>
        <w:tab/>
        <w:tab/>
        <w:tab/>
        <w:t xml:space="preserve">Awww Kevin toivottavasti voit hyvin kaveri.</w:t>
      </w:r>
    </w:p>
    <w:p>
      <w:r>
        <w:rPr>
          <w:b/>
          <w:u w:val="single"/>
        </w:rPr>
        <w:t xml:space="preserve">103607</w:t>
      </w:r>
    </w:p>
    <w:p>
      <w:r>
        <w:t xml:space="preserve">11.</w:t>
        <w:tab/>
        <w:tab/>
        <w:tab/>
        <w:tab/>
        <w:t xml:space="preserve">Toistaiseksi ihan ok, mutta muutama päivä sitten olin todella kipeä, oksensin varpaankynnet ulos....</w:t>
      </w:r>
    </w:p>
    <w:p>
      <w:r>
        <w:rPr>
          <w:b/>
          <w:u w:val="single"/>
        </w:rPr>
        <w:t xml:space="preserve">103608</w:t>
      </w:r>
    </w:p>
    <w:p>
      <w:r>
        <w:t xml:space="preserve">12.</w:t>
        <w:tab/>
        <w:tab/>
        <w:tab/>
        <w:tab/>
        <w:t xml:space="preserve">Awww ei! Toivottavasti voit paremmin.</w:t>
      </w:r>
    </w:p>
    <w:p>
      <w:r>
        <w:rPr>
          <w:b/>
          <w:u w:val="single"/>
        </w:rPr>
        <w:t xml:space="preserve">103609</w:t>
      </w:r>
    </w:p>
    <w:p>
      <w:r>
        <w:t xml:space="preserve">13.</w:t>
        <w:tab/>
        <w:tab/>
        <w:tab/>
        <w:tab/>
        <w:t xml:space="preserve">Hidas prosessi minun iässäni, mutta työstän sitä, pystyn nyt pitämään hallussani muutakin kuin suolakeksejä ja 7-UP:tä....</w:t>
      </w:r>
    </w:p>
    <w:p>
      <w:r>
        <w:rPr>
          <w:b/>
          <w:u w:val="single"/>
        </w:rPr>
        <w:t xml:space="preserve">103610</w:t>
      </w:r>
    </w:p>
    <w:p>
      <w:r>
        <w:t xml:space="preserve">14.</w:t>
        <w:tab/>
        <w:tab/>
        <w:tab/>
        <w:t xml:space="preserve">Hän on Shill, olen antanut hälytyksen.</w:t>
      </w:r>
    </w:p>
    <w:p>
      <w:r>
        <w:rPr>
          <w:b/>
          <w:u w:val="single"/>
        </w:rPr>
        <w:t xml:space="preserve">103611</w:t>
      </w:r>
    </w:p>
    <w:p>
      <w:r>
        <w:t xml:space="preserve">15.</w:t>
        <w:tab/>
        <w:tab/>
        <w:tab/>
        <w:tab/>
        <w:t xml:space="preserve">Jep, heti kun tuli ilmi, että Pittsburghin ampuja oli Gabilla, sain joukon trolleja.</w:t>
      </w:r>
    </w:p>
    <w:p>
      <w:r>
        <w:rPr>
          <w:b/>
          <w:u w:val="single"/>
        </w:rPr>
        <w:t xml:space="preserve">103612</w:t>
      </w:r>
    </w:p>
    <w:p>
      <w:r>
        <w:t xml:space="preserve">16.</w:t>
        <w:tab/>
        <w:tab/>
        <w:tab/>
        <w:tab/>
        <w:t xml:space="preserve">Jos me kaikki seisomme yhdessä ja toimimme oikein: Block. Sitten estämme pääsyn ja tapamme ne paskiaiset.</w:t>
      </w:r>
    </w:p>
    <w:p>
      <w:r>
        <w:rPr>
          <w:b/>
          <w:u w:val="single"/>
        </w:rPr>
        <w:t xml:space="preserve">103613</w:t>
      </w:r>
    </w:p>
    <w:p>
      <w:r>
        <w:t xml:space="preserve">17.</w:t>
        <w:tab/>
        <w:tab/>
        <w:tab/>
        <w:tab/>
        <w:t xml:space="preserve">KYLLÄ!</w:t>
      </w:r>
    </w:p>
    <w:p>
      <w:r>
        <w:rPr>
          <w:b/>
          <w:u w:val="single"/>
        </w:rPr>
        <w:t xml:space="preserve">103614</w:t>
      </w:r>
    </w:p>
    <w:p>
      <w:r>
        <w:t xml:space="preserve">18.</w:t>
        <w:tab/>
        <w:tab/>
        <w:tab/>
        <w:t xml:space="preserve">Homo trollasi narttua. Top lulz. 🤣🤣🤣</w:t>
      </w:r>
    </w:p>
    <w:p>
      <w:r>
        <w:rPr>
          <w:b/>
          <w:u w:val="single"/>
        </w:rPr>
        <w:t xml:space="preserve">103615</w:t>
      </w:r>
    </w:p>
    <w:p>
      <w:r>
        <w:t xml:space="preserve">1. CNN:n Jim Acosta on askeleen päässä romahduksesta suorassa tv-lähetyksessä.</w:t>
      </w:r>
    </w:p>
    <w:p>
      <w:r>
        <w:rPr>
          <w:b/>
          <w:u w:val="single"/>
        </w:rPr>
        <w:t xml:space="preserve">103616</w:t>
      </w:r>
    </w:p>
    <w:p>
      <w:r>
        <w:t xml:space="preserve">2.</w:t>
        <w:tab/>
        <w:t xml:space="preserve">Toivottavasti espanjalainen Acosta voi pian itse karkottaa itsensä takaisin Meksikoon</w:t>
      </w:r>
    </w:p>
    <w:p>
      <w:r>
        <w:rPr>
          <w:b/>
          <w:u w:val="single"/>
        </w:rPr>
        <w:t xml:space="preserve">103617</w:t>
      </w:r>
    </w:p>
    <w:p>
      <w:r>
        <w:t xml:space="preserve">1. Roomalainen #katolinenKirkko perusti Amerikan kirjoitusten/profeetioiden mukaan 2B Ilmestyskirjan 2. peto, joka pakottaa kaikki kansakunnat ottamaan 1. pedon (Rooma) merkin!  Rodulla ei ole mitään tekemistä asian kanssa &amp; ei myöskään ole sellaista asiaa kuin rotu. Moraali ja luonne ovat ainoa asia, jolla on merkitystä!</w:t>
      </w:r>
    </w:p>
    <w:p>
      <w:r>
        <w:rPr>
          <w:b/>
          <w:u w:val="single"/>
        </w:rPr>
        <w:t xml:space="preserve">103618</w:t>
      </w:r>
    </w:p>
    <w:p>
      <w:r>
        <w:t xml:space="preserve">2.</w:t>
        <w:tab/>
        <w:t xml:space="preserve">Luulen, että se voisi olla askel ylöspäin tälle höpöhöpöhampurilaiselle?</w:t>
      </w:r>
    </w:p>
    <w:p>
      <w:r>
        <w:rPr>
          <w:b/>
          <w:u w:val="single"/>
        </w:rPr>
        <w:t xml:space="preserve">103619</w:t>
      </w:r>
    </w:p>
    <w:p>
      <w:r>
        <w:t xml:space="preserve">3.</w:t>
        <w:tab/>
        <w:tab/>
        <w:t xml:space="preserve">.Tämä kusipää &gt;@Escoffier&lt;--- on #CoinTelPro POS, joka postaa typerää epäolennaista vasemmisto/oikeistopoliittista paskaa ympäri vuorokauden yhdessä "valkoinen on oikeassa" -saatanallisen höpinän kanssa.  Hän on särisevä piikki tulessa palavan kattilan alla.    Jokainen, joka luulee olevansa "cool" ja nauttii hänen älyttömästä retoriikastaan, on surkea tekosyy ihmiseksi.</w:t>
      </w:r>
    </w:p>
    <w:p>
      <w:r>
        <w:rPr>
          <w:b/>
          <w:u w:val="single"/>
        </w:rPr>
        <w:t xml:space="preserve">103620</w:t>
      </w:r>
    </w:p>
    <w:p>
      <w:r>
        <w:t xml:space="preserve">4.</w:t>
        <w:tab/>
        <w:tab/>
        <w:tab/>
        <w:t xml:space="preserve">HAHAHA!!! Senkin typerä hebe! HAHAHA!!! Olet aivan naurettava! Surkea hymy!</w:t>
      </w:r>
    </w:p>
    <w:p>
      <w:r>
        <w:rPr>
          <w:b/>
          <w:u w:val="single"/>
        </w:rPr>
        <w:t xml:space="preserve">103621</w:t>
      </w:r>
    </w:p>
    <w:p>
      <w:r>
        <w:t xml:space="preserve">5.</w:t>
        <w:tab/>
        <w:tab/>
        <w:tab/>
        <w:tab/>
        <w:t xml:space="preserve"> Juutalaisissa on 2-3 prosenttia neekerin DNA:ta. Olemme kyllästyneet JOO:hon. Heitämme sinut pois lopullisesti, pussineekeri. Se on automaattiohjauksella. Olet HÄVITTÄMÄLLÄ, neekeri.</w:t>
      </w:r>
    </w:p>
    <w:p>
      <w:r>
        <w:rPr>
          <w:b/>
          <w:u w:val="single"/>
        </w:rPr>
        <w:t xml:space="preserve">103622</w:t>
      </w:r>
    </w:p>
    <w:p>
      <w:r>
        <w:t xml:space="preserve">1. Shabbat Shalom kaikille. Tänään on valmistautumispäivä. Huolehtikaa, että valmistaudutte huomiseen sapattiin. Valmistakaa tänä iltana ruokaa huomista varten, jotta tottelette Jahven käskyä ja ette tee työtä sapattina. Toivottavasti teillä on siunattu ja levollinen sapatti!!!</w:t>
      </w:r>
    </w:p>
    <w:p>
      <w:r>
        <w:rPr>
          <w:b/>
          <w:u w:val="single"/>
        </w:rPr>
        <w:t xml:space="preserve">103623</w:t>
      </w:r>
    </w:p>
    <w:p>
      <w:r>
        <w:t xml:space="preserve">2.</w:t>
        <w:tab/>
        <w:t xml:space="preserve">Tämä kaveri joutuu helvettiin isänsä, Saatanan, kanssa.</w:t>
      </w:r>
    </w:p>
    <w:p>
      <w:r>
        <w:rPr>
          <w:b/>
          <w:u w:val="single"/>
        </w:rPr>
        <w:t xml:space="preserve">103624</w:t>
      </w:r>
    </w:p>
    <w:p>
      <w:r>
        <w:t xml:space="preserve">3.</w:t>
        <w:tab/>
        <w:tab/>
        <w:t xml:space="preserve">Älä tuomitse minua ennen kuin olet tutustunut minuun.</w:t>
      </w:r>
    </w:p>
    <w:p>
      <w:r>
        <w:rPr>
          <w:b/>
          <w:u w:val="single"/>
        </w:rPr>
        <w:t xml:space="preserve">103625</w:t>
      </w:r>
    </w:p>
    <w:p>
      <w:r>
        <w:t xml:space="preserve">4.</w:t>
        <w:tab/>
        <w:tab/>
        <w:tab/>
        <w:t xml:space="preserve">Et tunne Jeesusta, ja ainoa tie Isän luo kulkee Pojan kautta.   Olet aivan varmasti kadotettu.</w:t>
      </w:r>
    </w:p>
    <w:p>
      <w:r>
        <w:rPr>
          <w:b/>
          <w:u w:val="single"/>
        </w:rPr>
        <w:t xml:space="preserve">103626</w:t>
      </w:r>
    </w:p>
    <w:p>
      <w:r>
        <w:t xml:space="preserve">5.</w:t>
        <w:tab/>
        <w:tab/>
        <w:tab/>
        <w:tab/>
        <w:t xml:space="preserve">Minä tunnen Yahshuan (jonka te kutsutte Jeesukseksi). Minä uskon Häneen. Olen MESSIALAINEN juutalainen. Yahshua (Jeesus) on minun Adonai (Herra) ja Vapahtajani. Messiaani ja Elohimin (Jumalan) AINOA synnyttämä (synnyttämä) Poika.</w:t>
      </w:r>
    </w:p>
    <w:p>
      <w:r>
        <w:rPr>
          <w:b/>
          <w:u w:val="single"/>
        </w:rPr>
        <w:t xml:space="preserve">103627</w:t>
      </w:r>
    </w:p>
    <w:p>
      <w:r>
        <w:t xml:space="preserve">6.</w:t>
        <w:tab/>
        <w:tab/>
        <w:tab/>
        <w:tab/>
        <w:tab/>
        <w:t xml:space="preserve">Olen unitaristi. Yahshua (Jeesus) ei ole minulle kirjaimellisesti Jumala. En usko "Kolminaisuuteen", joka on uskoa kolmeen Jumalaan tai johonkin järjettömään 3 yhdessä Jumalassa -juttuun, johon te uskotte.</w:t>
      </w:r>
    </w:p>
    <w:p>
      <w:r>
        <w:rPr>
          <w:b/>
          <w:u w:val="single"/>
        </w:rPr>
        <w:t xml:space="preserve">103628</w:t>
      </w:r>
    </w:p>
    <w:p>
      <w:r>
        <w:t xml:space="preserve">7.</w:t>
        <w:tab/>
        <w:tab/>
        <w:tab/>
        <w:tab/>
        <w:tab/>
        <w:tab/>
        <w:t xml:space="preserve">Kirottu.</w:t>
      </w:r>
    </w:p>
    <w:p>
      <w:r>
        <w:rPr>
          <w:b/>
          <w:u w:val="single"/>
        </w:rPr>
        <w:t xml:space="preserve">103629</w:t>
      </w:r>
    </w:p>
    <w:p>
      <w:r>
        <w:t xml:space="preserve">8.</w:t>
        <w:tab/>
        <w:tab/>
        <w:tab/>
        <w:tab/>
        <w:tab/>
        <w:tab/>
        <w:tab/>
        <w:t xml:space="preserve">Raamattu ei koskaan käytä sanaa "kolminaisuus". Ei kertaakaan. Uskon Raamattuun, joka sanoo, että Jahve on AINOA Jumala, joka on olemassa.</w:t>
      </w:r>
    </w:p>
    <w:p>
      <w:r>
        <w:rPr>
          <w:b/>
          <w:u w:val="single"/>
        </w:rPr>
        <w:t xml:space="preserve">103630</w:t>
      </w:r>
    </w:p>
    <w:p>
      <w:r>
        <w:t xml:space="preserve">9.</w:t>
        <w:tab/>
        <w:tab/>
        <w:tab/>
        <w:tab/>
        <w:tab/>
        <w:tab/>
        <w:tab/>
        <w:tab/>
        <w:t xml:space="preserve">Katsokaa tätä homojuutalaista, joka yrittää tunkeutua kristittyjen joukkoon ja johtaa heitä harhaan.   Kolminaisuus on Raamatussa, ja milloin tahansa tämä kaltainen rotta voisi katsoa kristillisen saarnan, jossa se todistetaan loputtomiin.</w:t>
      </w:r>
    </w:p>
    <w:p>
      <w:r>
        <w:rPr>
          <w:b/>
          <w:u w:val="single"/>
        </w:rPr>
        <w:t xml:space="preserve">103631</w:t>
      </w:r>
    </w:p>
    <w:p>
      <w:r>
        <w:t xml:space="preserve">10.</w:t>
        <w:tab/>
        <w:tab/>
        <w:tab/>
        <w:tab/>
        <w:tab/>
        <w:tab/>
        <w:tab/>
        <w:tab/>
        <w:tab/>
        <w:t xml:space="preserve">Sinulla on silmät nähdä, mutta et näe. Teillä on korvat kuulla, mutta ette kuule. Miksi luulette, että on hyväksyttävää rikkoa Jahven käskyjä (Tooraa) ja tehdä syntiä, joka on LAINSÄÄDÄNTÖÄ??</w:t>
      </w:r>
    </w:p>
    <w:p>
      <w:r>
        <w:rPr>
          <w:b/>
          <w:u w:val="single"/>
        </w:rPr>
        <w:t xml:space="preserve">103632</w:t>
      </w:r>
    </w:p>
    <w:p>
      <w:r>
        <w:t xml:space="preserve">1. En tiennyt, että Newtin vaimo oli Yhdysvaltain suurlähettiläs Pyhässä istuimessa. https://en.wikipedia.org/wiki/Callista_Gingrich ... Astui virkaansa 22. joulukuuta 2017 - päivä sen jälkeen, kun EO 12/21 https://www.whitehouse.gov/presidential-actions/executive-order-blocking-property-persons-involved-serious-human-rights-abuse-corruption/ ... #QAnon</w:t>
      </w:r>
    </w:p>
    <w:p>
      <w:r>
        <w:rPr>
          <w:b/>
          <w:u w:val="single"/>
        </w:rPr>
        <w:t xml:space="preserve">103633</w:t>
      </w:r>
    </w:p>
    <w:p>
      <w:r>
        <w:t xml:space="preserve">2.</w:t>
        <w:tab/>
        <w:t xml:space="preserve">vitut tuosta hyypiöstä gingrichistä ja hänen huorastaan. hannity ja hänen acloyte levininsä ovat kyllästyneitä siihen, että he haastattelivat tuota hinttiä kuin hän olisi joku konservatiivinen tietäjä. hintti sai ensimmäisen vaimonsa allekirjoittamaan avioeropaperit sairaalasängyssään. hänen vaimonsa? hänen lukion matematiikanopettajansa...</w:t>
      </w:r>
    </w:p>
    <w:p>
      <w:r>
        <w:rPr>
          <w:b/>
          <w:u w:val="single"/>
        </w:rPr>
        <w:t xml:space="preserve">103634</w:t>
      </w:r>
    </w:p>
    <w:p>
      <w:r>
        <w:t xml:space="preserve">3.</w:t>
        <w:tab/>
        <w:tab/>
        <w:t xml:space="preserve">Kerro meille, miten todella tunnet olosi.</w:t>
      </w:r>
    </w:p>
    <w:p>
      <w:r>
        <w:rPr>
          <w:b/>
          <w:u w:val="single"/>
        </w:rPr>
        <w:t xml:space="preserve">103635</w:t>
      </w:r>
    </w:p>
    <w:p>
      <w:r>
        <w:t xml:space="preserve">4.</w:t>
        <w:tab/>
        <w:tab/>
        <w:t xml:space="preserve">fiilikset mistä. neekerit? jidit? spixit? rättipäät? munakoisot? homot? kommarit?</w:t>
      </w:r>
    </w:p>
    <w:p>
      <w:r>
        <w:rPr>
          <w:b/>
          <w:u w:val="single"/>
        </w:rPr>
        <w:t xml:space="preserve">103636</w:t>
      </w:r>
    </w:p>
    <w:p>
      <w:r>
        <w:t xml:space="preserve">1. Tiedättekö, mikä muu on "laitonta monissa maissa"? "Vihapuhe" lmao korjaa videon ominaisuudet ja lopeta puhuminen, senkin pullea ämmä.</w:t>
      </w:r>
    </w:p>
    <w:p>
      <w:r>
        <w:rPr>
          <w:b/>
          <w:u w:val="single"/>
        </w:rPr>
        <w:t xml:space="preserve">103637</w:t>
      </w:r>
    </w:p>
    <w:p>
      <w:r>
        <w:t xml:space="preserve">2.</w:t>
        <w:tab/>
        <w:t xml:space="preserve">@a rn: "Korjaa sivusto? Lähden sen sijaan retardoituneelle ristiretkelle weeboja vastaan lolz."</w:t>
      </w:r>
    </w:p>
    <w:p>
      <w:r>
        <w:rPr>
          <w:b/>
          <w:u w:val="single"/>
        </w:rPr>
        <w:t xml:space="preserve">103638</w:t>
      </w:r>
    </w:p>
    <w:p>
      <w:r>
        <w:t xml:space="preserve">1. Alan ajatella, että jos totuus on niin vitun ilmeinen, että he silti jatkavat typerää puurtamista, se tarkoittaa, että heillä ei ole kykyä nähdä vitun ilmeistä. Mustien ihmisten keskimääräinen ÄO on 85-90, mikä on jälkeenjääneisyyden rajoilla.</w:t>
      </w:r>
    </w:p>
    <w:p>
      <w:r>
        <w:rPr>
          <w:b/>
          <w:u w:val="single"/>
        </w:rPr>
        <w:t xml:space="preserve">103639</w:t>
      </w:r>
    </w:p>
    <w:p>
      <w:r>
        <w:t xml:space="preserve">2.</w:t>
      </w:r>
    </w:p>
    <w:p>
      <w:r>
        <w:rPr>
          <w:b/>
          <w:u w:val="single"/>
        </w:rPr>
        <w:t xml:space="preserve">103640</w:t>
      </w:r>
    </w:p>
    <w:p>
      <w:r>
        <w:t xml:space="preserve">3.</w:t>
      </w:r>
    </w:p>
    <w:p>
      <w:r>
        <w:rPr>
          <w:b/>
          <w:u w:val="single"/>
        </w:rPr>
        <w:t xml:space="preserve">103641</w:t>
      </w:r>
    </w:p>
    <w:p>
      <w:r>
        <w:t xml:space="preserve">1. Se on 3. Se voi tarkoittaa Foxilla vain yhtä asiaa.   Viritys.   Hinttariprinssi Shepardiin.   Tältä näyttää Foxin paskapakkaus... siltä varalta, että unohditte.   Oletko jo kyllästynyt siihen, että tällaista roskaa pidetään valtavirtana?</w:t>
      </w:r>
    </w:p>
    <w:p>
      <w:r>
        <w:rPr>
          <w:b/>
          <w:u w:val="single"/>
        </w:rPr>
        <w:t xml:space="preserve">103642</w:t>
      </w:r>
    </w:p>
    <w:p>
      <w:r>
        <w:t xml:space="preserve">2.</w:t>
        <w:tab/>
        <w:t xml:space="preserve">Helvetinmoinen sairaus takahampaisiin!  Siksi hion niitä juuri nyt!  Jos haluatte purkaa hampaiden jauhamisen, katso viimeisin musiikkia koskeva kirjoitukseni.  Joe Bonamassa ja Beth Hart esittävät "Close to my Fire", joka tarjoaa noin 5 minuutin hengähdystauon päivittäisestä jauhamisesta!</w:t>
      </w:r>
    </w:p>
    <w:p>
      <w:r>
        <w:rPr>
          <w:b/>
          <w:u w:val="single"/>
        </w:rPr>
        <w:t xml:space="preserve">103643</w:t>
      </w:r>
    </w:p>
    <w:p>
      <w:r>
        <w:t xml:space="preserve">1. #Pocahontas vastaan #Unaboomer</w:t>
      </w:r>
    </w:p>
    <w:p>
      <w:r>
        <w:rPr>
          <w:b/>
          <w:u w:val="single"/>
        </w:rPr>
        <w:t xml:space="preserve">103644</w:t>
      </w:r>
    </w:p>
    <w:p>
      <w:r>
        <w:t xml:space="preserve">2.</w:t>
        <w:tab/>
        <w:t xml:space="preserve">väärässä...99,999% valkoisia kusipäitä</w:t>
      </w:r>
    </w:p>
    <w:p>
      <w:r>
        <w:rPr>
          <w:b/>
          <w:u w:val="single"/>
        </w:rPr>
        <w:t xml:space="preserve">103645</w:t>
      </w:r>
    </w:p>
    <w:p>
      <w:r>
        <w:t xml:space="preserve">3.</w:t>
      </w:r>
    </w:p>
    <w:p>
      <w:r>
        <w:rPr>
          <w:b/>
          <w:u w:val="single"/>
        </w:rPr>
        <w:t xml:space="preserve">103646</w:t>
      </w:r>
    </w:p>
    <w:p>
      <w:r>
        <w:t xml:space="preserve">1. Tein juuri täydellisen analyysin Christine B. Fordin lausunnoista Kavanaugh'n kuulusteluissa...     Otin stenografin pöytäkirjan, poistin siitä kaiken, mitä Ford ei puhunut, ja tein täydellisen analyysin... Hänen lausunnossaan (3821 sanaa) on peräti 505 kiinnostavaa kohtaa, joissa sanoja on korvattu, aikamuotoa on muutettu, pronomineja on käytetty väärin (siellä on paljon "me"), asioita on nimetty tarpeettomasti uudelleen (auto/ajoneuvo, WC/kylpyhuone) samoissa lausunnoissa, mikä viittaa käsityksen muuttumiseen kohteiden nimistä.    Oli 13 "mutta"-käännettä, joissa jälkimmäinen mutta-lause on ristiriidassa etummaisen mutta-lauseen kanssa (MUTTA = katso taustalla olevaa totuutta - yleensä se, mikä tulee jälkeenpäin, on lausuman tärkein osa). On paljon sanoja, kuten "koska" "syy" "niin" "koska" "alkoi" "alkoi" "jatkui" ja "eteni", jotka kaikki viittaavat havaittuihin ajatuksiin syystä tai tauosta. Näitä sanoja esiintyy usein keksityissä tarinoissa, erityisesti raiskauksista. Raiskauksen uhri ei voi koskaan tietää, miksi raiskaaja raiskaa, eikä hän voi antaa raiskaukselle taukoa. syy ja tauko antavat ajatuksen "tapahtuman" - toinen sana, jonka hän vaihtoi muutaman kerran pahoinpitelyyn - ennakkotietämisestä, jota ei ole kenelläkään todellisella raiskauksen uhrilla, eli ennakkotietoa siitä, että raiskaus tapahtuu.    On olemassa lukuisia "uskon" "uskoi" "uskoi" "oletti" "luulee" "ajatteli" "arveli" "arveli" "arveli" "arveli" "arveli" ja "arveli" -lausumia (jotka osoittavat sisäistä havainnollistamista tai varmuuden puutetta).   Sitten useita "talo" ja "koti" -lausuntoja - hän väittää, ettei muista, oliko kyseessä "asuintalo vai country club", mutta hänen sanansa pettivät häntä 11 kertaa todistajanlausunnossa, jossa hän kutsui sitä paitsi taloksi, myös kodiksi, joka on hellyyttä osoittava ilmaisu, joka tehdään paikasta, jossa tunnemme olomme turvalliseksi. Hän vietti todennäköisesti enemmän aikaa kyseisessä paikassa kuin vanhempiensa luona, sillä hän jopa totesi "menneensä takaisin vanhempieni taloon" sen jälkeen.   Hän viittaa Kavanaughiin "lapsena" "lapsiryhmässä" ja "poikana/poikana" 19 kertaa. Sanat "lapsi" "lapset" "poika" "tyttö" "lapset" osoittavat, että heitä ei koskaan esitelty virallisesti eivätkä he todennäköisesti tunteneet toisiaan lainkaan hyvin. Hän jopa toteaa "tuon tapauksen jälkeen, heinäkuuhun 2018 asti, en ole koskaan edes puhunut nimeä Brett Kavanaugh".   Hän on myös ristiriidassa itsensä kanssa lukuisia kertoja sen suhteen, miten asiat menivät ja miten hän pakeni, vain kappaleesta toiseen. Hän sanoo paenneensa, mutta toteaa myös, että he kompuroivat käytävää pitkin, kun hän meni käytävän toiselle puolelle kylpyhuoneeseen ja käveli sitten rennosti ulos etuovesta. Kylpyhuone on mielenkiintoinen, koska hän kutsui sitä vessaksi ennen ("kysyin, voinko käyttää vessaa", "menin vessaan", "kun tulin vessasta") ja sitten johdonmukaisesti vessaksi sen jälkeen, koska jokin sisällä muutti hänen käsitystään siitä, kuten siivoaminen sen jälkeen. Myös ihmiset, jotka ovat tehneet jotain väärää, sisällyttävät usein kertomuksiinsa kylpyhuoneen, koska se on usein tapa ilmaista, että he tulivat sieltä puhtaana ulos sen jälkeen. Kun keskustellaan seksuaalisesta syytöksestä, se on yksityiskohta, joka tuntuu sopimattomalta. Yleensä raiskaaja tai seksuaalinen hyökkääjä on se, joka mainitsee kylpyhuoneen, ei uhri.     Hän ei edes muista, oliko se Kavanaugh, joka työnsi hänet makuuhuoneeseen, vai oliko se Mike Judge. Hän mainitsee myös jatkuvasti siellä olleen pj:n, mutta ei mitään kontekstia, miksi hän mainitsee hänet, vain sen, että hän oli "pitkä ja mukava poika". Hän puhuu intohimoisesti ja osallistavasti Judgesta mutta torjuvasti Kavanaugh'sta. Samalla tavalla kuin sinä puhuisit siitä pojasta, joka istui takanasi kemian tunnilla ja joka näennäisesti muistaa sinut, mutta sinä et muista häntä.     Täysin, 100-prosenttisesti, tämä muija valehtelee yli sanan normaalin merkityksen.</w:t>
      </w:r>
    </w:p>
    <w:p>
      <w:r>
        <w:rPr>
          <w:b/>
          <w:u w:val="single"/>
        </w:rPr>
        <w:t xml:space="preserve">103647</w:t>
      </w:r>
    </w:p>
    <w:p>
      <w:r>
        <w:t xml:space="preserve">2.</w:t>
        <w:tab/>
        <w:t xml:space="preserve">voidaanko tämä valehteleva kusipää tuoda takaisin oikeuteen valan alla valehtelemisesta?</w:t>
      </w:r>
    </w:p>
    <w:p>
      <w:r>
        <w:rPr>
          <w:b/>
          <w:u w:val="single"/>
        </w:rPr>
        <w:t xml:space="preserve">103648</w:t>
      </w:r>
    </w:p>
    <w:p>
      <w:r>
        <w:t xml:space="preserve">3.</w:t>
        <w:tab/>
        <w:tab/>
        <w:t xml:space="preserve">En usko, koska tämä ei ole varsinainen käräjäoikeudenkäynti, vaikka he kohtelevat sitä niin... Se on outoa... Minusta heidän pitäisi. Minusta heidän pitäisi myös alkaa suhtautua vakavammin raiskaussyytteisiin ja syyttäjän pitäisi saada seuraamuksia. Jos syytän sinua väärin perustein murhasta ja jään kiinni valehtelusta, joudun vankilaan. Jos syytän sinua raiskauksesta ja paljastuu, että valehtelen, minulle nauretaan ikävästi ja käsketään olla tekemättä sitä uudestaan... Raiskaussyytöksiin on suhtauduttava paljon vakavammin, molemmin puolin, ja sen on lopetettava mediasirkus. Vaikka he sanoisivat, Kavanaugh ei tehnyt sitä - hänen kotielämänsä on silti pilalla.</w:t>
      </w:r>
    </w:p>
    <w:p>
      <w:r>
        <w:rPr>
          <w:b/>
          <w:u w:val="single"/>
        </w:rPr>
        <w:t xml:space="preserve">103649</w:t>
      </w:r>
    </w:p>
    <w:p>
      <w:r>
        <w:t xml:space="preserve">1. Puola vaatii Saksalta korvauksia toisen maailmansodan ajalta Väittää Saksan maksaneen vain yhden prosentin kaikista menetyksistä Express - 5. LOKAKUUTA 2018 https://www.infowars.com/poland-demands-ww2-reparations-from-germany/</w:t>
      </w:r>
    </w:p>
    <w:p>
      <w:r>
        <w:rPr>
          <w:b/>
          <w:u w:val="single"/>
        </w:rPr>
        <w:t xml:space="preserve">103650</w:t>
      </w:r>
    </w:p>
    <w:p>
      <w:r>
        <w:t xml:space="preserve">2.</w:t>
        <w:tab/>
        <w:t xml:space="preserve">Se on vain tapa painostaa Merkeliä viivyttämään jättimäistä nyrkkipanoa, jonka hän aikoo tehdä Puolalle annettavalla EU:n tuella.</w:t>
      </w:r>
    </w:p>
    <w:p>
      <w:r>
        <w:rPr>
          <w:b/>
          <w:u w:val="single"/>
        </w:rPr>
        <w:t xml:space="preserve">103651</w:t>
      </w:r>
    </w:p>
    <w:p>
      <w:r>
        <w:t xml:space="preserve">1. Mikä kusipää</w:t>
      </w:r>
    </w:p>
    <w:p>
      <w:r>
        <w:rPr>
          <w:b/>
          <w:u w:val="single"/>
        </w:rPr>
        <w:t xml:space="preserve">103652</w:t>
      </w:r>
    </w:p>
    <w:p>
      <w:r>
        <w:t xml:space="preserve">1. CNN on epätodellinen https://redd.it/9nkvqv</w:t>
      </w:r>
    </w:p>
    <w:p>
      <w:r>
        <w:rPr>
          <w:b/>
          <w:u w:val="single"/>
        </w:rPr>
        <w:t xml:space="preserve">103653</w:t>
      </w:r>
    </w:p>
    <w:p>
      <w:r>
        <w:t xml:space="preserve">2.</w:t>
        <w:tab/>
        <w:t xml:space="preserve">Don makaa joka ilta valkoisen homopoikaystävänsä vieressä.  Antaa uuden merkityksen sille, mitä tarkoittaa perseeseen työntäminen.</w:t>
      </w:r>
    </w:p>
    <w:p>
      <w:r>
        <w:rPr>
          <w:b/>
          <w:u w:val="single"/>
        </w:rPr>
        <w:t xml:space="preserve">103654</w:t>
      </w:r>
    </w:p>
    <w:p>
      <w:r>
        <w:t xml:space="preserve">1. evankeliset tuntevat olonsa pahemmaksi kuin jos he vain antaisivat anteeksi kahdellekymmenelle nekrujengille, jotka raiskaavat neekereitä.</w:t>
      </w:r>
    </w:p>
    <w:p>
      <w:r>
        <w:rPr>
          <w:b/>
          <w:u w:val="single"/>
        </w:rPr>
        <w:t xml:space="preserve">103655</w:t>
      </w:r>
    </w:p>
    <w:p>
      <w:r>
        <w:t xml:space="preserve">1. Southwest Airlinesin matkustaja poistettiin, koska hän kutsui lentoemäntää neekeriksi. Luulen, että löysin juuri uuden BFF:n! https://www.foxnews.com/travel/southwest-airlines-passenger-removed-for-calling-flight-attendant-the-n-word-delaying-plane</w:t>
      </w:r>
    </w:p>
    <w:p>
      <w:r>
        <w:rPr>
          <w:b/>
          <w:u w:val="single"/>
        </w:rPr>
        <w:t xml:space="preserve">103656</w:t>
      </w:r>
    </w:p>
    <w:p>
      <w:r>
        <w:t xml:space="preserve">2.</w:t>
        <w:tab/>
        <w:t xml:space="preserve">Jos nousisin lennolle ja huomaisin, että lentoemäntä on neekeri, pyytäisin siirtoa toiselle lennolle. Lentoruokailu on jo tarpeeksi huono ilman nekrujen sylkeä tai muita ruumiinnesteitä. Siis jos et kuole nälkään odottaessasi laiskan neitsytapin tarjoilua. Ja sitten on vielä se, että on lukittuna koneeseen useiksi tunneiksi niiden apinanhajun kanssa.</w:t>
      </w:r>
    </w:p>
    <w:p>
      <w:r>
        <w:rPr>
          <w:b/>
          <w:u w:val="single"/>
        </w:rPr>
        <w:t xml:space="preserve">103657</w:t>
      </w:r>
    </w:p>
    <w:p>
      <w:r>
        <w:t xml:space="preserve">1. Huomionhimoinen huora tunsi itsensä stressaantuneeksi, joten hän riisuutui alasti ja sotki kuukautisverta päälleen ennen kuin julkaisi kuvia verkossa tunteakseen itsensä "voimaantuneeksi".</w:t>
      </w:r>
    </w:p>
    <w:p>
      <w:r>
        <w:rPr>
          <w:b/>
          <w:u w:val="single"/>
        </w:rPr>
        <w:t xml:space="preserve">103658</w:t>
      </w:r>
    </w:p>
    <w:p>
      <w:r>
        <w:t xml:space="preserve">2.</w:t>
        <w:tab/>
        <w:t xml:space="preserve">mielisairas kusipää</w:t>
      </w:r>
    </w:p>
    <w:p>
      <w:r>
        <w:rPr>
          <w:b/>
          <w:u w:val="single"/>
        </w:rPr>
        <w:t xml:space="preserve">103659</w:t>
      </w:r>
    </w:p>
    <w:p>
      <w:r>
        <w:t xml:space="preserve">3.</w:t>
        <w:tab/>
        <w:tab/>
        <w:t xml:space="preserve">huonompi? Hän on märkä ja vielä roikkuu ...</w:t>
      </w:r>
    </w:p>
    <w:p>
      <w:r>
        <w:rPr>
          <w:b/>
          <w:u w:val="single"/>
        </w:rPr>
        <w:t xml:space="preserve">103660</w:t>
      </w:r>
    </w:p>
    <w:p>
      <w:r>
        <w:t xml:space="preserve">4.</w:t>
        <w:tab/>
        <w:tab/>
        <w:t xml:space="preserve">Saa minut karmimaan</w:t>
      </w:r>
    </w:p>
    <w:p>
      <w:r>
        <w:rPr>
          <w:b/>
          <w:u w:val="single"/>
        </w:rPr>
        <w:t xml:space="preserve">103661</w:t>
      </w:r>
    </w:p>
    <w:p>
      <w:r>
        <w:t xml:space="preserve">1. Jos annat neekerille kolikon, hän kerjää dollaria, ja jos annat hänelle dollarin, hän ryöstää sinulta lompakkosi. Parasta on vain pysyä kaukana, jotta saa kyynärpäätilaa, hengitystilaa ja mahdollisimman paljon turvaa helvetin demonoidista apinamulkusta...</w:t>
      </w:r>
    </w:p>
    <w:p>
      <w:r>
        <w:rPr>
          <w:b/>
          <w:u w:val="single"/>
        </w:rPr>
        <w:t xml:space="preserve">103662</w:t>
      </w:r>
    </w:p>
    <w:p>
      <w:r>
        <w:t xml:space="preserve">2.</w:t>
        <w:tab/>
        <w:t xml:space="preserve">Tämä MACHO RASISTINEN NAZI EI PELKÄÄ MITÄÄN, no, paitsi yksittäistä yksinäistä mustaa miestä.... vain yhtä yksittäistä mustaa miestä..... ja todistaakseen, ettei hän pelkää paskaakaan yksinäistä.... yksittäistä mustaa miestä, hän aikoo julkaista kuvan, jossa hän kehottaa kaikkia ylittämään kadun, jos näette yksittäisen yksinäisen valkoisen miehen. Positiivisesti peloton.... oikein...tajusin....😂.</w:t>
      </w:r>
    </w:p>
    <w:p>
      <w:r>
        <w:rPr>
          <w:b/>
          <w:u w:val="single"/>
        </w:rPr>
        <w:t xml:space="preserve">103663</w:t>
      </w:r>
    </w:p>
    <w:p>
      <w:r>
        <w:t xml:space="preserve">3.</w:t>
        <w:tab/>
        <w:tab/>
        <w:t xml:space="preserve">En todellakaan pelkää kaltaisiasi homoja tai demoniapinoita. Viestini oli muille, koska ajattelen harvoin itseäni (en ole kaltaisesi itsekeskeinen mulkku). &amp; Valkoiset kaverit eivät vedä aseita/veitsiä sinua kohti ja tapa sinua parin lenkkareiden takia. Olet tyhmä tyyppi, joka tarvitsee todellisen oppitunnin elämästä neekeririkolliselta, etkä silti opi, koska olet aivopesty hölmö...</w:t>
      </w:r>
    </w:p>
    <w:p>
      <w:r>
        <w:rPr>
          <w:b/>
          <w:u w:val="single"/>
        </w:rPr>
        <w:t xml:space="preserve">103664</w:t>
      </w:r>
    </w:p>
    <w:p>
      <w:r>
        <w:t xml:space="preserve">1.</w:t>
      </w:r>
    </w:p>
    <w:p>
      <w:r>
        <w:rPr>
          <w:b/>
          <w:u w:val="single"/>
        </w:rPr>
        <w:t xml:space="preserve">103665</w:t>
      </w:r>
    </w:p>
    <w:p>
      <w:r>
        <w:t xml:space="preserve">2.</w:t>
        <w:tab/>
        <w:t xml:space="preserve">Ei helvetti.</w:t>
      </w:r>
    </w:p>
    <w:p>
      <w:r>
        <w:rPr>
          <w:b/>
          <w:u w:val="single"/>
        </w:rPr>
        <w:t xml:space="preserve">103666</w:t>
      </w:r>
    </w:p>
    <w:p>
      <w:r>
        <w:t xml:space="preserve">3.</w:t>
        <w:tab/>
        <w:tab/>
        <w:t xml:space="preserve">common core</w:t>
      </w:r>
    </w:p>
    <w:p>
      <w:r>
        <w:rPr>
          <w:b/>
          <w:u w:val="single"/>
        </w:rPr>
        <w:t xml:space="preserve">103667</w:t>
      </w:r>
    </w:p>
    <w:p>
      <w:r>
        <w:t xml:space="preserve">4.</w:t>
        <w:tab/>
        <w:tab/>
        <w:tab/>
        <w:t xml:space="preserve">* Neekeriydin</w:t>
      </w:r>
    </w:p>
    <w:p>
      <w:r>
        <w:rPr>
          <w:b/>
          <w:u w:val="single"/>
        </w:rPr>
        <w:t xml:space="preserve">103668</w:t>
      </w:r>
    </w:p>
    <w:p>
      <w:r>
        <w:t xml:space="preserve">1. Feinstein sanoo perjantain äänestystä "liian pian" ja haluaa pitää FBI:n tulokset poissa julkisuudesta https://www.hannity.com/media-room/update-feinstein-says-friday-vote-too-soon-moves-to-keep-fbi-findings-from-public/</w:t>
      </w:r>
    </w:p>
    <w:p>
      <w:r>
        <w:rPr>
          <w:b/>
          <w:u w:val="single"/>
        </w:rPr>
        <w:t xml:space="preserve">103669</w:t>
      </w:r>
    </w:p>
    <w:p>
      <w:r>
        <w:t xml:space="preserve">2.</w:t>
        <w:tab/>
        <w:t xml:space="preserve">Yritin soittaa Feinsteinin toimistoon kertoakseni hänelle, että FBI:n tulokset PITÄÄ julkaista, mutta heidän linjansa oli liian varattu ottamaan puhelua vastaan.</w:t>
      </w:r>
    </w:p>
    <w:p>
      <w:r>
        <w:rPr>
          <w:b/>
          <w:u w:val="single"/>
        </w:rPr>
        <w:t xml:space="preserve">103670</w:t>
      </w:r>
    </w:p>
    <w:p>
      <w:r>
        <w:t xml:space="preserve">1. Hei, Arron Rodgers, tukehtukaa siihen D:hen, senkin mössöä pakkaava hintti.</w:t>
      </w:r>
    </w:p>
    <w:p>
      <w:r>
        <w:rPr>
          <w:b/>
          <w:u w:val="single"/>
        </w:rPr>
        <w:t xml:space="preserve">103671</w:t>
      </w:r>
    </w:p>
    <w:p>
      <w:r>
        <w:t xml:space="preserve">1. Bette erotetaan plantaasilta. Odota, kunnes Candace Owens saa tämän käsiinsä.</w:t>
      </w:r>
    </w:p>
    <w:p>
      <w:r>
        <w:rPr>
          <w:b/>
          <w:u w:val="single"/>
        </w:rPr>
        <w:t xml:space="preserve">103672</w:t>
      </w:r>
    </w:p>
    <w:p>
      <w:r>
        <w:t xml:space="preserve">2.</w:t>
        <w:tab/>
        <w:t xml:space="preserve">Se neekeri Brazile kirjoitti "respeckfully" väärin.</w:t>
      </w:r>
    </w:p>
    <w:p>
      <w:r>
        <w:rPr>
          <w:b/>
          <w:u w:val="single"/>
        </w:rPr>
        <w:t xml:space="preserve">103673</w:t>
      </w:r>
    </w:p>
    <w:p>
      <w:r>
        <w:t xml:space="preserve">1. En tiennyt, että apinat osaavat käyttää kameraa, saati sitten keskisormea. Kukaan ei välitä neekeristä, mitä teet tai olet tehnyt. Pääsit sinne vain, koska liberaalit opettajasi eivät uskaltaneet reputtaa sinua, koska olisit pelännyt. On hienoa katsoa, kun tämä ylimielisyys liukuu pelkoon.</w:t>
      </w:r>
    </w:p>
    <w:p>
      <w:r>
        <w:rPr>
          <w:b/>
          <w:u w:val="single"/>
        </w:rPr>
        <w:t xml:space="preserve">103674</w:t>
      </w:r>
    </w:p>
    <w:p>
      <w:r>
        <w:t xml:space="preserve">1. Vanhin lavastettu/väärennetty tapahtuma? https://en.wikipedia.org/wiki/Bath_School_disaster Myös neekerien ja valkoisten välinen rikos on väärennös? Ihmiset ovat oikeasti aina rauhallisia, eikö niin? Oliko toisessa maailmansodassa oikeita kuolemantapauksia? On helpompi aina uskoa tai sanoa sen olevan valetta kuin AJATTELEE.</w:t>
      </w:r>
    </w:p>
    <w:p>
      <w:r>
        <w:rPr>
          <w:b/>
          <w:u w:val="single"/>
        </w:rPr>
        <w:t xml:space="preserve">103675</w:t>
      </w:r>
    </w:p>
    <w:p>
      <w:r>
        <w:t xml:space="preserve">1. Valehteleva ääliö kieltäytyi haastattelusta tutkimuksessa, jota hän vaati. Hän salasi todisteita FBI:ltä. Hän on kouluttanut itsensä itsehypnoosiin ja valehdellut kymmeniä asioita valan alla, MUKAAN valmistellen ihmisiä valheenpaljastuskokeisiin. #WomenLie #liberaalitvalehtelevat AINA.</w:t>
      </w:r>
    </w:p>
    <w:p>
      <w:r>
        <w:rPr>
          <w:b/>
          <w:u w:val="single"/>
        </w:rPr>
        <w:t xml:space="preserve">103676</w:t>
      </w:r>
    </w:p>
    <w:p>
      <w:r>
        <w:t xml:space="preserve">1. Ainakin Jeesus oli todellinen, Odin on keksitty fantasia (joka sopii sarjakuviin), jotta viikingit taistelevat kovemmin taistelussa.</w:t>
      </w:r>
    </w:p>
    <w:p>
      <w:r>
        <w:rPr>
          <w:b/>
          <w:u w:val="single"/>
        </w:rPr>
        <w:t xml:space="preserve">103677</w:t>
      </w:r>
    </w:p>
    <w:p>
      <w:r>
        <w:t xml:space="preserve">2.</w:t>
        <w:tab/>
        <w:t xml:space="preserve">Ja "viikingit" olivat rauhanomaisia, vain kristillinen propaganda kuvasi heidät barbaareiksi. 1000 vuotta maailman tutkimista, emmekä koskaan yrittäneet valloittaa ketään.</w:t>
      </w:r>
    </w:p>
    <w:p>
      <w:r>
        <w:rPr>
          <w:b/>
          <w:u w:val="single"/>
        </w:rPr>
        <w:t xml:space="preserve">103678</w:t>
      </w:r>
    </w:p>
    <w:p>
      <w:r>
        <w:t xml:space="preserve">3.</w:t>
        <w:tab/>
        <w:tab/>
        <w:t xml:space="preserve">Et tiedä mitään viikingeistä, satun pitämään heidän valloituksistaan, ja tiedoksi, että olen itse puoliksi norjalainen ja puoliksi englantilainen.</w:t>
      </w:r>
    </w:p>
    <w:p>
      <w:r>
        <w:rPr>
          <w:b/>
          <w:u w:val="single"/>
        </w:rPr>
        <w:t xml:space="preserve">103679</w:t>
      </w:r>
    </w:p>
    <w:p>
      <w:r>
        <w:t xml:space="preserve">4.</w:t>
        <w:tab/>
        <w:tab/>
        <w:tab/>
        <w:t xml:space="preserve">@Final-Red-Ped-Pill-Revolution Oletko nähnyt, että Islannista ja Skandinavian alueelta on viime aikoina löydetty paljon viikinkiaikaisia esineitä?</w:t>
      </w:r>
    </w:p>
    <w:p>
      <w:r>
        <w:rPr>
          <w:b/>
          <w:u w:val="single"/>
        </w:rPr>
        <w:t xml:space="preserve">103680</w:t>
      </w:r>
    </w:p>
    <w:p>
      <w:r>
        <w:t xml:space="preserve">5.</w:t>
        <w:tab/>
        <w:tab/>
        <w:tab/>
        <w:tab/>
        <w:t xml:space="preserve">Kyllä, se on mahtavaa, sillä museolaatuisia esineitä ei ole paljon, kuten pitäisi olla. Kuulin myös, että Ruotsissa haluttiin poistaa joitakin museoista, koska ne loukkasivat neekerimigrantteja, tai jokin muu vastaava ontuva tekosyy...</w:t>
      </w:r>
    </w:p>
    <w:p>
      <w:r>
        <w:rPr>
          <w:b/>
          <w:u w:val="single"/>
        </w:rPr>
        <w:t xml:space="preserve">103681</w:t>
      </w:r>
    </w:p>
    <w:p>
      <w:r>
        <w:t xml:space="preserve">6.</w:t>
        <w:tab/>
        <w:tab/>
        <w:tab/>
        <w:tab/>
        <w:tab/>
        <w:t xml:space="preserve">Juuri tänään näin, että Islannista löydettiin ensimmäistä kertaa Thorin vasara-amuletti. Niin siistiä. https://www.foxnews.com/science/viking-thors-hammer-discovered-in-iceland</w:t>
      </w:r>
    </w:p>
    <w:p>
      <w:r>
        <w:rPr>
          <w:b/>
          <w:u w:val="single"/>
        </w:rPr>
        <w:t xml:space="preserve">103682</w:t>
      </w:r>
    </w:p>
    <w:p>
      <w:r>
        <w:t xml:space="preserve">1. Kyllä, #FolkRight on kristinuskon vastainen. Häpeilemättä. Me emme käännä toista poskea. Nöyrät eivät peri MITÄÄN.   Syleilkää #alkuperäiskansojen #etnisiä #kansanmuotoja. Välttäkää kaikkia #Abrahamismin muotoja.   "Missä näet pahaa, puhu sitä vastaan. Älkääkä antako vihollisillenne MITÄÄN TRUUTTIA."</w:t>
      </w:r>
    </w:p>
    <w:p>
      <w:r>
        <w:rPr>
          <w:b/>
          <w:u w:val="single"/>
        </w:rPr>
        <w:t xml:space="preserve">103683</w:t>
      </w:r>
    </w:p>
    <w:p>
      <w:r>
        <w:t xml:space="preserve">2.</w:t>
        <w:tab/>
        <w:t xml:space="preserve">Joka viikko joku #kristitty haukkuu minua siitä, että olen "liian antikristitty", mutta mitä vaihtoehtoja minulla on?   #kristityt iloitsevat rutiininomaisesti oletetusta menestyksestään #pakanuuden tuhoamisessa, vaikka he eivät ole onnistuneet siinä. He vihaavat yli 10 000 vuotta alkuperäistä #valkoista #eurooppalaista kulttuuria.   Pitäisikö minun tukea heitä, vai katsoa toimettomana vierestä? Ei helvetissä!</w:t>
      </w:r>
    </w:p>
    <w:p>
      <w:r>
        <w:rPr>
          <w:b/>
          <w:u w:val="single"/>
        </w:rPr>
        <w:t xml:space="preserve">103684</w:t>
      </w:r>
    </w:p>
    <w:p>
      <w:r>
        <w:t xml:space="preserve">3.</w:t>
        <w:tab/>
        <w:tab/>
        <w:t xml:space="preserve">En näe kristittyjen iloitsevan pakanoiden tappamisesta ilman, että kyseistä kristittyä vastaan on aiemmin hyökätty. Kristityt vihaavat atsteekkeja heidän 10 000 vuotta kestäneiden ihmisuhrien ja kannibalismin vuoksi. Onko se väärin?</w:t>
      </w:r>
    </w:p>
    <w:p>
      <w:r>
        <w:rPr>
          <w:b/>
          <w:u w:val="single"/>
        </w:rPr>
        <w:t xml:space="preserve">103685</w:t>
      </w:r>
    </w:p>
    <w:p>
      <w:r>
        <w:t xml:space="preserve">4.</w:t>
        <w:tab/>
        <w:tab/>
        <w:tab/>
        <w:t xml:space="preserve">Kriittinen ajattelu. Kriittinen ajattelu ei ole hyökkäys. Menkää ihmeessä vaatimaan loukkaantumista. Vaatikaa vahinkoa jumalallenne, sillä se tekee teille tai kenellekään niin suuria asioita, eikö niin? Tällaisia kömpelösti verhottuja "aiempia hyökkäyksiä kohdistettuja" uhkauksia. Kunhan et ole jälkeenjäänyt ja keksi näitä uuden maailman xtian mörköjä.</w:t>
      </w:r>
    </w:p>
    <w:p>
      <w:r>
        <w:rPr>
          <w:b/>
          <w:u w:val="single"/>
        </w:rPr>
        <w:t xml:space="preserve">103686</w:t>
      </w:r>
    </w:p>
    <w:p>
      <w:r>
        <w:t xml:space="preserve">5.</w:t>
        <w:tab/>
        <w:tab/>
        <w:tab/>
        <w:tab/>
        <w:t xml:space="preserve">Näen harvoin pakanoiden hyökkäävän kristittyjen kimppuun "kriittisellä ajattelulla". 99 kertaa sadasta pakanat hyökkäävät kristittyjen kimppuun käyttäen olkinukkeja, jotka eivät tee juuri muuta kuin osoittavat, että pakanalla ei ole mitään vitun hajua kristinuskosta tai siitä, mitä kristityt ymmärtävät tai uskovat. Silloin harvoin, kun pakana esittää perusteltua kritiikkiä kristittyjä tai heidän uskoaan kohtaan, kristityt tarttuvat tilaisuuteen puolustaa uskoaan ja tekevät sen kohteliaasti, kunnes ad hominemit ja olkinukkeily alkavat. Silloin oikeamielinen närkästys vallitsee vihamielisyyden ja loukkausten muodossa.</w:t>
      </w:r>
    </w:p>
    <w:p>
      <w:r>
        <w:rPr>
          <w:b/>
          <w:u w:val="single"/>
        </w:rPr>
        <w:t xml:space="preserve">103687</w:t>
      </w:r>
    </w:p>
    <w:p>
      <w:r>
        <w:t xml:space="preserve">6.</w:t>
        <w:tab/>
        <w:tab/>
        <w:tab/>
        <w:tab/>
        <w:tab/>
        <w:t xml:space="preserve">"vitun" "kohteliaasti ". Oletko amerikkalainen?   Työskentele vähän imagosi parissa. Minun ei tarvitse keskustella kanssasi mistään lähellä mieltä saati henkeä olevasta asiasta.</w:t>
      </w:r>
    </w:p>
    <w:p>
      <w:r>
        <w:rPr>
          <w:b/>
          <w:u w:val="single"/>
        </w:rPr>
        <w:t xml:space="preserve">103688</w:t>
      </w:r>
    </w:p>
    <w:p>
      <w:r>
        <w:t xml:space="preserve">7.</w:t>
        <w:tab/>
        <w:tab/>
        <w:tab/>
        <w:tab/>
        <w:tab/>
        <w:tab/>
        <w:t xml:space="preserve">Minun kuvani? Painu vittuun, senkin optikoiden kusipäähomo.  Minun ei tarvitse pätevöittää itseäni sinulle, tai välitän vittuakaan, kun pääsemme heittämään kaltaisesi homot katolta.</w:t>
      </w:r>
    </w:p>
    <w:p>
      <w:r>
        <w:rPr>
          <w:b/>
          <w:u w:val="single"/>
        </w:rPr>
        <w:t xml:space="preserve">103689</w:t>
      </w:r>
    </w:p>
    <w:p>
      <w:r>
        <w:t xml:space="preserve">8.</w:t>
        <w:tab/>
        <w:tab/>
        <w:tab/>
        <w:tab/>
        <w:tab/>
        <w:tab/>
        <w:tab/>
        <w:t xml:space="preserve">"optikoiden kusipäinen hintti" hahaha. Haluatko mitä, pätevyyden? No pitäkää hauskaa pikku nettiraivossanne, suuri Xtian-ajattelematon. Tule taas puhumaan "hyökkäyksistä" milloin vain.</w:t>
      </w:r>
    </w:p>
    <w:p>
      <w:r>
        <w:rPr>
          <w:b/>
          <w:u w:val="single"/>
        </w:rPr>
        <w:t xml:space="preserve">103690</w:t>
      </w:r>
    </w:p>
    <w:p>
      <w:r>
        <w:t xml:space="preserve">1. En vihaa juutalaisia, afrikkalaisia, eurooppalaisia, intialaisia, meksikolaisia, aasialaisia tai mitään rotua.  Vihaan kommunisteja, sosialisteja, fasisteja, imperialisteja, feodalisteja, heimoihmisiä, hyvinvoinnin vapaamatkustajia, ihmissieniä ja heinäsirkkoja.  Jumalallinen yhteiskunta tarvitsee vain muutamia asioita: Vapaus (yhdistymisvapaus, uskonnonvapaus), oikeus pitää/ kantaa aseita ja kapitalismi...</w:t>
      </w:r>
    </w:p>
    <w:p>
      <w:r>
        <w:rPr>
          <w:b/>
          <w:u w:val="single"/>
        </w:rPr>
        <w:t xml:space="preserve">103691</w:t>
      </w:r>
    </w:p>
    <w:p>
      <w:r>
        <w:t xml:space="preserve">2.</w:t>
        <w:tab/>
        <w:t xml:space="preserve">Lol lopeta hyveiden osoittaminen, hintti.</w:t>
      </w:r>
    </w:p>
    <w:p>
      <w:r>
        <w:rPr>
          <w:b/>
          <w:u w:val="single"/>
        </w:rPr>
        <w:t xml:space="preserve">103692</w:t>
      </w:r>
    </w:p>
    <w:p>
      <w:r>
        <w:t xml:space="preserve">3.</w:t>
        <w:tab/>
        <w:tab/>
        <w:t xml:space="preserve">@IronAndBlood @Screw-z-jews @WADL @blazinherb @Escoffier - Onko goody hyveen osoittamista?- vai vain sanojen poimimista hatusta?- tai ehkä kirjaraportin lyhentämistä 9. luokan opettajalleen 300 merkkiin tai vähemmän.</w:t>
      </w:r>
    </w:p>
    <w:p>
      <w:r>
        <w:rPr>
          <w:b/>
          <w:u w:val="single"/>
        </w:rPr>
        <w:t xml:space="preserve">103693</w:t>
      </w:r>
    </w:p>
    <w:p>
      <w:r>
        <w:t xml:space="preserve">4.</w:t>
        <w:tab/>
        <w:tab/>
        <w:t xml:space="preserve">Keith Goody on kusipää</w:t>
      </w:r>
    </w:p>
    <w:p>
      <w:r>
        <w:rPr>
          <w:b/>
          <w:u w:val="single"/>
        </w:rPr>
        <w:t xml:space="preserve">103694</w:t>
      </w:r>
    </w:p>
    <w:p>
      <w:r>
        <w:t xml:space="preserve">5.</w:t>
        <w:tab/>
        <w:tab/>
        <w:tab/>
        <w:t xml:space="preserve">Näin kai käy, kun haistelee maalia.</w:t>
      </w:r>
    </w:p>
    <w:p>
      <w:r>
        <w:rPr>
          <w:b/>
          <w:u w:val="single"/>
        </w:rPr>
        <w:t xml:space="preserve">103695</w:t>
      </w:r>
    </w:p>
    <w:p>
      <w:r>
        <w:t xml:space="preserve">6.</w:t>
        <w:tab/>
        <w:tab/>
        <w:tab/>
        <w:tab/>
        <w:t xml:space="preserve">Ongelma on se, että se oli lateksimaalia...heh!</w:t>
      </w:r>
    </w:p>
    <w:p>
      <w:r>
        <w:rPr>
          <w:b/>
          <w:u w:val="single"/>
        </w:rPr>
        <w:t xml:space="preserve">103696</w:t>
      </w:r>
    </w:p>
    <w:p>
      <w:r>
        <w:t xml:space="preserve">7.</w:t>
        <w:tab/>
        <w:tab/>
        <w:tab/>
        <w:tab/>
        <w:tab/>
        <w:t xml:space="preserve">#BWAHAHAHAHA!!!</w:t>
      </w:r>
    </w:p>
    <w:p>
      <w:r>
        <w:rPr>
          <w:b/>
          <w:u w:val="single"/>
        </w:rPr>
        <w:t xml:space="preserve">103697</w:t>
      </w:r>
    </w:p>
    <w:p>
      <w:r>
        <w:t xml:space="preserve">8.</w:t>
        <w:tab/>
        <w:tab/>
        <w:tab/>
        <w:tab/>
        <w:t xml:space="preserve">Sweet boomer burn +1</w:t>
      </w:r>
    </w:p>
    <w:p>
      <w:r>
        <w:rPr>
          <w:b/>
          <w:u w:val="single"/>
        </w:rPr>
        <w:t xml:space="preserve">103698</w:t>
      </w:r>
    </w:p>
    <w:p>
      <w:r>
        <w:t xml:space="preserve">9.</w:t>
        <w:tab/>
        <w:tab/>
        <w:t xml:space="preserve">haluaako kukaan lyödä vetoa siitä, että hän on boomer?</w:t>
      </w:r>
    </w:p>
    <w:p>
      <w:r>
        <w:rPr>
          <w:b/>
          <w:u w:val="single"/>
        </w:rPr>
        <w:t xml:space="preserve">103699</w:t>
      </w:r>
    </w:p>
    <w:p>
      <w:r>
        <w:t xml:space="preserve">1. Jennifer Lewis, rotupetturi-narttu, jota demokraatit ehdokkaana ehdolla Goodlatten tilalle VA:n kuudennessa vaalipiirissä. Hänellä on homojen, asekaappareiden, NOW:n, ammattiyhdistysten jne. tuki: https://jenniferlewisforcongress.com/endorse/ Hänellä oli politiikka-sivu, jossa hän oli tarkka: DACA ei riitä, armahdus maahanmuuttajien vanhemmille jne. Sitten lähetin sähköpostia "rohkaisuksi". ha.</w:t>
      </w:r>
    </w:p>
    <w:p>
      <w:r>
        <w:rPr>
          <w:b/>
          <w:u w:val="single"/>
        </w:rPr>
        <w:t xml:space="preserve">103700</w:t>
      </w:r>
    </w:p>
    <w:p>
      <w:r>
        <w:t xml:space="preserve">1. Gab aloitti eilen käyttäjien, myös joidenkin LLC:n asiakkaiden, puhdistamisen.   Gab on kuollut.</w:t>
      </w:r>
    </w:p>
    <w:p>
      <w:r>
        <w:rPr>
          <w:b/>
          <w:u w:val="single"/>
        </w:rPr>
        <w:t xml:space="preserve">103701</w:t>
      </w:r>
    </w:p>
    <w:p>
      <w:r>
        <w:t xml:space="preserve">2.</w:t>
        <w:tab/>
        <w:t xml:space="preserve">oikeasti? siksikö menetin niin monta satunnaista seuraajaa? mikä hintti</w:t>
      </w:r>
    </w:p>
    <w:p>
      <w:r>
        <w:rPr>
          <w:b/>
          <w:u w:val="single"/>
        </w:rPr>
        <w:t xml:space="preserve">103702</w:t>
      </w:r>
    </w:p>
    <w:p>
      <w:r>
        <w:t xml:space="preserve">3.</w:t>
        <w:tab/>
        <w:tab/>
        <w:t xml:space="preserve">kyllä, minulla oli muutama sellainen</w:t>
      </w:r>
    </w:p>
    <w:p>
      <w:r>
        <w:rPr>
          <w:b/>
          <w:u w:val="single"/>
        </w:rPr>
        <w:t xml:space="preserve">103703</w:t>
      </w:r>
    </w:p>
    <w:p>
      <w:r>
        <w:t xml:space="preserve">1. Sinä luultavasti asut lähellä minua, senkin kusipää. lol</w:t>
      </w:r>
    </w:p>
    <w:p>
      <w:r>
        <w:rPr>
          <w:b/>
          <w:u w:val="single"/>
        </w:rPr>
        <w:t xml:space="preserve">103704</w:t>
      </w:r>
    </w:p>
    <w:p>
      <w:r>
        <w:t xml:space="preserve">1. En voi enää koskaan saada työtä, tämä homopaska.</w:t>
      </w:r>
    </w:p>
    <w:p>
      <w:r>
        <w:rPr>
          <w:b/>
          <w:u w:val="single"/>
        </w:rPr>
        <w:t xml:space="preserve">103705</w:t>
      </w:r>
    </w:p>
    <w:p>
      <w:r>
        <w:t xml:space="preserve">1.</w:t>
      </w:r>
    </w:p>
    <w:p>
      <w:r>
        <w:rPr>
          <w:b/>
          <w:u w:val="single"/>
        </w:rPr>
        <w:t xml:space="preserve">103706</w:t>
      </w:r>
    </w:p>
    <w:p>
      <w:r>
        <w:t xml:space="preserve">2.</w:t>
        <w:tab/>
        <w:t xml:space="preserve">Kun seuraava mies tekee liikkeen, neekeri saa sen! Seis, miehet. Hän ei bluffaa. Kuunnelkaa häntä, miehet; hän on tarpeeksi hullu tehdäkseen sen!</w:t>
      </w:r>
    </w:p>
    <w:p>
      <w:r>
        <w:rPr>
          <w:b/>
          <w:u w:val="single"/>
        </w:rPr>
        <w:t xml:space="preserve">103707</w:t>
      </w:r>
    </w:p>
    <w:p>
      <w:r>
        <w:t xml:space="preserve">1. Kuten sanoin, hyppäsit säikeeseeni. Katsokaa takaisin kiireisiä häiritseviä kommenttejanne. Vitut hänestä. Et vastannut, jos sanoit, että minulla on rikas aviomies. Kysyit ja valehtelit. Viimeiseksi hyppäsit säikeeseeni. Vai hyppäsinkö minä sinun ketjuusi? Tyypillinen feministinen ääliö.</w:t>
      </w:r>
    </w:p>
    <w:p>
      <w:r>
        <w:rPr>
          <w:b/>
          <w:u w:val="single"/>
        </w:rPr>
        <w:t xml:space="preserve">103708</w:t>
      </w:r>
    </w:p>
    <w:p>
      <w:r>
        <w:t xml:space="preserve">1.</w:t>
      </w:r>
    </w:p>
    <w:p>
      <w:r>
        <w:rPr>
          <w:b/>
          <w:u w:val="single"/>
        </w:rPr>
        <w:t xml:space="preserve">103709</w:t>
      </w:r>
    </w:p>
    <w:p>
      <w:r>
        <w:t xml:space="preserve">2.</w:t>
        <w:tab/>
        <w:t xml:space="preserve">ALLAH SNACKBAR !! Senkin kusipää!</w:t>
      </w:r>
    </w:p>
    <w:p>
      <w:r>
        <w:rPr>
          <w:b/>
          <w:u w:val="single"/>
        </w:rPr>
        <w:t xml:space="preserve">103710</w:t>
      </w:r>
    </w:p>
    <w:p>
      <w:r>
        <w:t xml:space="preserve">1. St Marksin jauhetehdas. ... Näyttää siltä, että he olivat hurrikaani Michaelin pohjakoskella. En ole koskaan käynyt siellä, mutta toivottavasti rakenteet kestivät sen.   St Marks on yksi kahdesta nykyaikaisesta savuttomasta ruutitehtaasta Yhdysvalloissa. Aivan oikein, vain kaksi toimittaa kaiken kotimaisen tuotannon sotilas- ja kaupallisiin ammuksiin sekä uudelleenlataukseen. #2A Onko kenelläkään mitään uutisia? Tämä voi vaikuttaa hintoihin!</w:t>
      </w:r>
    </w:p>
    <w:p>
      <w:r>
        <w:rPr>
          <w:b/>
          <w:u w:val="single"/>
        </w:rPr>
        <w:t xml:space="preserve">103711</w:t>
      </w:r>
    </w:p>
    <w:p>
      <w:r>
        <w:t xml:space="preserve">2.</w:t>
        <w:tab/>
        <w:t xml:space="preserve">Myös F-22:t ovat poissa Tyndallin lentotukikohdasta... https://www.military.com/daily-news/2018/10/12/f-22s-left-behind-tyndall-during-hurricane-likely-damaged-air-force.html...</w:t>
      </w:r>
    </w:p>
    <w:p>
      <w:r>
        <w:rPr>
          <w:b/>
          <w:u w:val="single"/>
        </w:rPr>
        <w:t xml:space="preserve">103712</w:t>
      </w:r>
    </w:p>
    <w:p>
      <w:r>
        <w:t xml:space="preserve">3.</w:t>
        <w:tab/>
        <w:tab/>
        <w:t xml:space="preserve">"Odotamme, että myös sinne pysäköidyt lentokoneet voivat olla vaurioituneet, mutta emme tiedä, missä määrin, ennen kuin miehistömme pääsevät turvallisesti halleihin ja voivat tehdä arvion."  Lyön jokaisen dollarin vetoa, että chicomit tietävät! Tämä on älyttömintä paskaa, mitä Air Tards on puhunut vuosiin. 140 miljoonan dollarin lentokoneet ja 100 000 dollarin halpahallit niiden suojaamiseksi?</w:t>
      </w:r>
    </w:p>
    <w:p>
      <w:r>
        <w:rPr>
          <w:b/>
          <w:u w:val="single"/>
        </w:rPr>
        <w:t xml:space="preserve">103713</w:t>
      </w:r>
    </w:p>
    <w:p>
      <w:r>
        <w:t xml:space="preserve">1. Valehteleva Montanan demokraatti Jon Tester sanoo käyvänsä metsästämässä - mutta hänellä ei ole ollut metsästyslupaa yli 6 vuoteen (video) https://www.thegatewaypundit.com/2018/10/lying-democrat-jon-tester-says-he-goes-hunting-but-hasnt-had-hunting-license-in-over-6-years-video/ via @gatewaypundit</w:t>
      </w:r>
    </w:p>
    <w:p>
      <w:r>
        <w:rPr>
          <w:b/>
          <w:u w:val="single"/>
        </w:rPr>
        <w:t xml:space="preserve">103714</w:t>
      </w:r>
    </w:p>
    <w:p>
      <w:r>
        <w:t xml:space="preserve">2.</w:t>
        <w:tab/>
        <w:t xml:space="preserve">Hän näyttää kadun varrella asuvalta lesbolta.</w:t>
      </w:r>
    </w:p>
    <w:p>
      <w:r>
        <w:rPr>
          <w:b/>
          <w:u w:val="single"/>
        </w:rPr>
        <w:t xml:space="preserve">103715</w:t>
      </w:r>
    </w:p>
    <w:p>
      <w:r>
        <w:t xml:space="preserve">1. Mikä paksu vittu</w:t>
      </w:r>
    </w:p>
    <w:p>
      <w:r>
        <w:rPr>
          <w:b/>
          <w:u w:val="single"/>
        </w:rPr>
        <w:t xml:space="preserve">103716</w:t>
      </w:r>
    </w:p>
    <w:p>
      <w:r>
        <w:t xml:space="preserve">1. Vittu</w:t>
      </w:r>
    </w:p>
    <w:p>
      <w:r>
        <w:rPr>
          <w:b/>
          <w:u w:val="single"/>
        </w:rPr>
        <w:t xml:space="preserve">103717</w:t>
      </w:r>
    </w:p>
    <w:p>
      <w:r>
        <w:t xml:space="preserve">1. Dark Shadows (2012) PG-13 1h 53min Komedia, Fantasia, Kauhu #Leffa Tähdet: M: Johnny Depp, Michelle Pfeiffer, Eva Green WATCH FULL MOVIE FREE http://oakmovies.com/watch/dark-shadows/ WATCH TRAILER https://www.imdb.com/title/tt1077368/ Vangittu vampyyri Barnabas Collins pääsee vapaaksi ja palaa esi-isiensä kotiin, jossa hänen häiriintyneet jälkeläisensä tarvitsevat hänen suojeluaan.</w:t>
      </w:r>
    </w:p>
    <w:p>
      <w:r>
        <w:rPr>
          <w:b/>
          <w:u w:val="single"/>
        </w:rPr>
        <w:t xml:space="preserve">103718</w:t>
      </w:r>
    </w:p>
    <w:p>
      <w:r>
        <w:t xml:space="preserve">2.</w:t>
        <w:tab/>
        <w:t xml:space="preserve">Tämä oli kamalaa. Niin jälkeenjäänyttä, ettei se ollut edes lievästi hauskaa. Depp astui pahasti sisään, kun hän teki tämän.</w:t>
      </w:r>
    </w:p>
    <w:p>
      <w:r>
        <w:rPr>
          <w:b/>
          <w:u w:val="single"/>
        </w:rPr>
        <w:t xml:space="preserve">103719</w:t>
      </w:r>
    </w:p>
    <w:p>
      <w:r>
        <w:t xml:space="preserve">1. Hei @Patrick_little Olet homo Shakkimatti!</w:t>
      </w:r>
    </w:p>
    <w:p>
      <w:r>
        <w:rPr>
          <w:b/>
          <w:u w:val="single"/>
        </w:rPr>
        <w:t xml:space="preserve">103720</w:t>
      </w:r>
    </w:p>
    <w:p>
      <w:r>
        <w:t xml:space="preserve">1. Tämä koko juttu haiskahtaa siltä, että syvä valtio yrittää aloittaa uuden konfliktin/sodan. Toivottavasti Trump ei tartu syöttiin. https://www.bbc.com/news/world-middle-east-45850514.</w:t>
      </w:r>
    </w:p>
    <w:p>
      <w:r>
        <w:rPr>
          <w:b/>
          <w:u w:val="single"/>
        </w:rPr>
        <w:t xml:space="preserve">103721</w:t>
      </w:r>
    </w:p>
    <w:p>
      <w:r>
        <w:t xml:space="preserve">2.</w:t>
        <w:tab/>
        <w:t xml:space="preserve">Trump tietää, että ainoat todelliset toimittajat ovat palkattomia patriootteja, kaikki muut on tapettu tai vaiettu. En tunne ketään, joka välittäisi paskan vertaa siitä, mitä jälkeenjääneelle toimittajalle tapahtuu. Trump analysoi tilanteen ja pelaa mediaa kuin viulua.</w:t>
      </w:r>
    </w:p>
    <w:p>
      <w:r>
        <w:rPr>
          <w:b/>
          <w:u w:val="single"/>
        </w:rPr>
        <w:t xml:space="preserve">103722</w:t>
      </w:r>
    </w:p>
    <w:p>
      <w:r>
        <w:t xml:space="preserve">1. En voi olla miettimättä, sieppasiko Ricky Vaughn AltRightin johdon joskus alkuvuodesta 2018 ja korvasi heidät ohjelmoiduilla kaksoisolennoilla.     "Älkää tehkö mitään julkisesti, kaverit."     "Meidän on piilouduttava internetin taakse, emmekä saa olla Trumpin tiellä."     "GOP on ainoa toivomme."     "Valkoinen taqiyya on tie eteenpäin."    Haluan vuoden 2015-17 AltRightin takaisin.</w:t>
      </w:r>
    </w:p>
    <w:p>
      <w:r>
        <w:rPr>
          <w:b/>
          <w:u w:val="single"/>
        </w:rPr>
        <w:t xml:space="preserve">103723</w:t>
      </w:r>
    </w:p>
    <w:p>
      <w:r>
        <w:t xml:space="preserve">2.</w:t>
        <w:tab/>
        <w:t xml:space="preserve">Alt-right on aina ollut täynnä homoja ja rasistisia sekoittajia, he vain peittävät sen paremmin. Exemplis gratia, Cooper "Ghoul" Ward ja Mike Peinovich.</w:t>
      </w:r>
    </w:p>
    <w:p>
      <w:r>
        <w:rPr>
          <w:b/>
          <w:u w:val="single"/>
        </w:rPr>
        <w:t xml:space="preserve">103724</w:t>
      </w:r>
    </w:p>
    <w:p>
      <w:r>
        <w:t xml:space="preserve">3.</w:t>
        <w:tab/>
        <w:tab/>
        <w:t xml:space="preserve">Onko mitään todellisia todisteita siitä, että Ghoul "seurustelee" transun kanssa? Ymmärtääkseni tämä oli Daily Stormerin homopropagandaa, osa heidän kampanjaansa hyökätä kaikkia vastaan, jotka eivät noudata heidän juutalaista agendaansa (ja jotka kilpailevat punakenkäisten homojen kanssa jäsenmaksuista).</w:t>
      </w:r>
    </w:p>
    <w:p>
      <w:r>
        <w:rPr>
          <w:b/>
          <w:u w:val="single"/>
        </w:rPr>
        <w:t xml:space="preserve">103725</w:t>
      </w:r>
    </w:p>
    <w:p>
      <w:r>
        <w:t xml:space="preserve">1. RT ShaykhahL Mikään ei ole parempaa kuin joku omahyväinen ääliö näppäimistösoturi, joka luulee murtaneensa jonkun suuren salaliiton sanomalla: "Tiedätkö, että Tommy Robinson ei ole hänen oikea nimensä?".   Oooohhhh kiitos tuosta kaiken tiedon fontista...nyt hölkkää vaan ja jatka.   #TommyRobinson</w:t>
      </w:r>
    </w:p>
    <w:p>
      <w:r>
        <w:rPr>
          <w:b/>
          <w:u w:val="single"/>
        </w:rPr>
        <w:t xml:space="preserve">103726</w:t>
      </w:r>
    </w:p>
    <w:p>
      <w:r>
        <w:t xml:space="preserve">2.</w:t>
        <w:tab/>
        <w:t xml:space="preserve">Joku, jolla on perhe, ei halua antaa väkivaltaisille vasemmistolaisille oikeaa nimeään? Sano, että se ei ole totta.</w:t>
      </w:r>
    </w:p>
    <w:p>
      <w:r>
        <w:rPr>
          <w:b/>
          <w:u w:val="single"/>
        </w:rPr>
        <w:t xml:space="preserve">103727</w:t>
      </w:r>
    </w:p>
    <w:p>
      <w:r>
        <w:t xml:space="preserve">3.</w:t>
        <w:tab/>
        <w:t xml:space="preserve">Jos mies voi pukeutua mekkoon ja kutsua itseään naiseksi, Tommy voi kutsua itseään miksi tahansa. Vitun kiihkoilijat.</w:t>
      </w:r>
    </w:p>
    <w:p>
      <w:r>
        <w:rPr>
          <w:b/>
          <w:u w:val="single"/>
        </w:rPr>
        <w:t xml:space="preserve">103728</w:t>
      </w:r>
    </w:p>
    <w:p>
      <w:r>
        <w:t xml:space="preserve">1. Republikaanit suojelevat täysin ihmisiä, joilla on jo olemassa olevia ehtoja, demokraatit eivät! Äänestäkää republikaaneja. https://twitter.com/realDonaldTrump/status/1055077740792160256</w:t>
      </w:r>
    </w:p>
    <w:p>
      <w:r>
        <w:rPr>
          <w:b/>
          <w:u w:val="single"/>
        </w:rPr>
        <w:t xml:space="preserve">103729</w:t>
      </w:r>
    </w:p>
    <w:p>
      <w:r>
        <w:t xml:space="preserve">2.</w:t>
        <w:tab/>
        <w:t xml:space="preserve">Republikaanit pommittavat täysin kristillisiä kyliä ja kristillisiä lentokenttiä, jotka väittävät taistelevansa "Al-Qaidan puolesta". ja "demokraatit eivät", MUTTA se mitä sanoin on totta??  LOLLLLLLL Näettekö kuinka jälkeenjäänyt se kaikki on?????  MOLEMMAT PUOLUEET OVAT PERSEESTÄ!!!!</w:t>
      </w:r>
    </w:p>
    <w:p>
      <w:r>
        <w:rPr>
          <w:b/>
          <w:u w:val="single"/>
        </w:rPr>
        <w:t xml:space="preserve">103730</w:t>
      </w:r>
    </w:p>
    <w:p>
      <w:r>
        <w:t xml:space="preserve">1. Anna tulla, ämmä.    Aseeni on isompi kuin sinun.</w:t>
      </w:r>
    </w:p>
    <w:p>
      <w:r>
        <w:rPr>
          <w:b/>
          <w:u w:val="single"/>
        </w:rPr>
        <w:t xml:space="preserve">103731</w:t>
      </w:r>
    </w:p>
    <w:p>
      <w:r>
        <w:t xml:space="preserve">2.</w:t>
        <w:tab/>
        <w:t xml:space="preserve">Kerro minulle sitten, nekru, mitä luulet tapahtuvan, kun avoin kausi päättyy? Aivan niin, palaatte tappamaan rotuanne ja ihmisiä. Se on kaikki mihin mustat kelpaavat, autoimmuunifriikit.</w:t>
      </w:r>
    </w:p>
    <w:p>
      <w:r>
        <w:rPr>
          <w:b/>
          <w:u w:val="single"/>
        </w:rPr>
        <w:t xml:space="preserve">103732</w:t>
      </w:r>
    </w:p>
    <w:p>
      <w:r>
        <w:t xml:space="preserve">1. HYVÄNTEKEVÄISYYSHUIJAUS</w:t>
      </w:r>
    </w:p>
    <w:p>
      <w:r>
        <w:rPr>
          <w:b/>
          <w:u w:val="single"/>
        </w:rPr>
        <w:t xml:space="preserve">103733</w:t>
      </w:r>
    </w:p>
    <w:p>
      <w:r>
        <w:t xml:space="preserve">2.</w:t>
        <w:tab/>
        <w:t xml:space="preserve">Tiesitkö, että bono on gaeliksi varasteleva paskiainen?</w:t>
      </w:r>
    </w:p>
    <w:p>
      <w:r>
        <w:rPr>
          <w:b/>
          <w:u w:val="single"/>
        </w:rPr>
        <w:t xml:space="preserve">103734</w:t>
      </w:r>
    </w:p>
    <w:p>
      <w:r>
        <w:t xml:space="preserve">1. Hänen nimensä oli Brandon Arndt. Hän auttoi mustaa vanhaa naapuriaan vain tullakseen tapetuksi hyvien tekojensa vuoksi. Ehkä kukaan ei koskaan antanut hänelle tätä viisasta neuvoa: "Vältä mustia". https://stuffblackpeopledontlike.blogspot.com/2018/10/his-name-is-brandon-arndt-white-man-who.html?m=1.</w:t>
      </w:r>
    </w:p>
    <w:p>
      <w:r>
        <w:rPr>
          <w:b/>
          <w:u w:val="single"/>
        </w:rPr>
        <w:t xml:space="preserve">103735</w:t>
      </w:r>
    </w:p>
    <w:p>
      <w:r>
        <w:t xml:space="preserve">2.</w:t>
        <w:tab/>
        <w:t xml:space="preserve">On tärkeää, että pysymme erossa neekeripedosta. Meidän on pidettävä ne alhaalla. Älkää työllistäkö niitä. Antakaa heille potkut. Soita poliisille heidän epäilyttävästä toiminnastaan. Jatkakaa heidän lutkiensa lähettämistä aborttiklinikoille.  Tehkää neekerit tietämään syntymästään lähtien, että he ovat ei-toivottuja petoja. He ovat valkoisten ali-inhimillisiä rasitteita.  Niitä on kohdeltava loisina, joita ne ovat.</w:t>
      </w:r>
    </w:p>
    <w:p>
      <w:r>
        <w:rPr>
          <w:b/>
          <w:u w:val="single"/>
        </w:rPr>
        <w:t xml:space="preserve">103736</w:t>
      </w:r>
    </w:p>
    <w:p>
      <w:r>
        <w:t xml:space="preserve">1. Bye Bye Retard</w:t>
      </w:r>
    </w:p>
    <w:p>
      <w:r>
        <w:rPr>
          <w:b/>
          <w:u w:val="single"/>
        </w:rPr>
        <w:t xml:space="preserve">103737</w:t>
      </w:r>
    </w:p>
    <w:p>
      <w:r>
        <w:t xml:space="preserve">1. 🇺🇸 5-vuotias #tyttö on joutunut seksuaalisen hyökkäyksen kohteeksi koulunsa transsukupuolisen vessan käytön aikana pojan toimesta, joka identifioi itsensä "sukupuoleltaan nestemäiseksi".   Oakhurst Elementary School in #Decatur, #Georgia https://neonnettle.com/news/5307-girl-5-sexually-assaulted-in-school-transgender-bathroom-by-gender-fluid-boy #FFS</w:t>
      </w:r>
    </w:p>
    <w:p>
      <w:r>
        <w:rPr>
          <w:b/>
          <w:u w:val="single"/>
        </w:rPr>
        <w:t xml:space="preserve">103738</w:t>
      </w:r>
    </w:p>
    <w:p>
      <w:r>
        <w:t xml:space="preserve">2.</w:t>
        <w:tab/>
        <w:t xml:space="preserve">Koko juttu on globalistien keksintö, jonka tarkoituksena on tuhota nuorempi sukupolvi, ja se toimii. Eliitti on paholaisen palvojia, ja tätä he haluavat.</w:t>
      </w:r>
    </w:p>
    <w:p>
      <w:r>
        <w:rPr>
          <w:b/>
          <w:u w:val="single"/>
        </w:rPr>
        <w:t xml:space="preserve">103739</w:t>
      </w:r>
    </w:p>
    <w:p>
      <w:r>
        <w:t xml:space="preserve">3.</w:t>
        <w:tab/>
        <w:tab/>
        <w:t xml:space="preserve">Tämä on globalistien muzzien tunkeutumista lännen jokaiseen osaan.... sen hajottamiseksi.</w:t>
      </w:r>
    </w:p>
    <w:p>
      <w:r>
        <w:rPr>
          <w:b/>
          <w:u w:val="single"/>
        </w:rPr>
        <w:t xml:space="preserve">103740</w:t>
      </w:r>
    </w:p>
    <w:p>
      <w:r>
        <w:t xml:space="preserve">1. Odotan, että tarkistat 2 kuukautta vanhaa sananvapautta koskevaa paskanjauhantaa, pukki. @a https://old.reddit.com/r/KotakuInAction/comments/9okqkk/censorship_gab_loli_drama/</w:t>
      </w:r>
    </w:p>
    <w:p>
      <w:r>
        <w:rPr>
          <w:b/>
          <w:u w:val="single"/>
        </w:rPr>
        <w:t xml:space="preserve">103741</w:t>
      </w:r>
    </w:p>
    <w:p>
      <w:r>
        <w:t xml:space="preserve">1.</w:t>
      </w:r>
    </w:p>
    <w:p>
      <w:r>
        <w:rPr>
          <w:b/>
          <w:u w:val="single"/>
        </w:rPr>
        <w:t xml:space="preserve">103742</w:t>
      </w:r>
    </w:p>
    <w:p>
      <w:r>
        <w:t xml:space="preserve">2.</w:t>
        <w:tab/>
        <w:t xml:space="preserve">sairas mulkku</w:t>
      </w:r>
    </w:p>
    <w:p>
      <w:r>
        <w:rPr>
          <w:b/>
          <w:u w:val="single"/>
        </w:rPr>
        <w:t xml:space="preserve">103743</w:t>
      </w:r>
    </w:p>
    <w:p>
      <w:r>
        <w:t xml:space="preserve">1. Ok Gab. Sain 23 ja minä ja ancestry DNA:ni takaisin noin vuosi sitten. Olen syntynyt ja kasvanut Lubbock Texasissa eteläisenä baptistina. Äitini kasvatettiin katolisena New Jerseyssä. Biologinen isäni oli ateistinen heroiiniriippuvainen.   DNA:ni mukaan olen 2 prosenttia ashkenasijuutalainen. Ymmärtääkseni tämä tarkoittaa vain sitä, että juutalaiset hylkiöt lähtivät Israelista ja muuttivat Eurooppaan ja sitten Puolaan. Myös toinen pieni osa DNA:stani on peräisin Lähi-idästä.   Tämä ei ole uskonkysymys. Olen ollut uudestisyntynyt siitä lähtien, kun olin tarpeeksi vanha ajattelemaan itse.    Elämänihastukseni on yrittää ymmärtää, miksi ihmiset uskovat siihen, mihin he uskovat.   Olenko siis valkoinen irlantilais-eurooppalainen jälkeläinen? Kuten olen koko elämäni ajan ollut.   Vai olenko yhtäkkiä juutalainen, johon ei voi luottaa?</w:t>
      </w:r>
    </w:p>
    <w:p>
      <w:r>
        <w:rPr>
          <w:b/>
          <w:u w:val="single"/>
        </w:rPr>
        <w:t xml:space="preserve">103744</w:t>
      </w:r>
    </w:p>
    <w:p>
      <w:r>
        <w:t xml:space="preserve">2.</w:t>
        <w:tab/>
        <w:t xml:space="preserve">Ellei ihminen voi valita, mihin kehoon hän syntyy, mitä väliä sillä on, minkä värinen tai minkä DNA:n omaava ihminen on? Jumala antoi sinulle vapaan tahdon tehdä mitä haluat ja olla kuka haluat.</w:t>
      </w:r>
    </w:p>
    <w:p>
      <w:r>
        <w:rPr>
          <w:b/>
          <w:u w:val="single"/>
        </w:rPr>
        <w:t xml:space="preserve">103745</w:t>
      </w:r>
    </w:p>
    <w:p>
      <w:r>
        <w:t xml:space="preserve">3.</w:t>
        <w:tab/>
        <w:tab/>
        <w:t xml:space="preserve">Anna minun kysyä sinulta jotain, koska tiedän, etten vastannut kysymykseesi niin kuin halusit. Mitä väliä sillä on, millaisena pidän sinua rodullisesti?  Tunnen mustia ja meksikolaisia tyyppejä, jotka ovat paljon enemmän punaniskoja kuin minä. Ovatko he siis valkoisempia kuin minä?</w:t>
      </w:r>
    </w:p>
    <w:p>
      <w:r>
        <w:rPr>
          <w:b/>
          <w:u w:val="single"/>
        </w:rPr>
        <w:t xml:space="preserve">103746</w:t>
      </w:r>
    </w:p>
    <w:p>
      <w:r>
        <w:t xml:space="preserve">1. Demokraateille... kaikki on raiskausta Missä hän säilytti puhelintaan, mikä sai sen tuntumaan raiskaukselta?   Inquiring minds......</w:t>
      </w:r>
    </w:p>
    <w:p>
      <w:r>
        <w:rPr>
          <w:b/>
          <w:u w:val="single"/>
        </w:rPr>
        <w:t xml:space="preserve">103747</w:t>
      </w:r>
    </w:p>
    <w:p>
      <w:r>
        <w:t xml:space="preserve">2.</w:t>
        <w:tab/>
        <w:t xml:space="preserve">Haista vittu, senkin jälkeenjäänyt ämmä</w:t>
      </w:r>
    </w:p>
    <w:p>
      <w:r>
        <w:rPr>
          <w:b/>
          <w:u w:val="single"/>
        </w:rPr>
        <w:t xml:space="preserve">103748</w:t>
      </w:r>
    </w:p>
    <w:p>
      <w:r>
        <w:t xml:space="preserve">1. BBC ei koskaan korosta rikollisen uskontoa ... paitsi jos se haluaa korostaa, että hän ei yllättäen ole muslimi.</w:t>
      </w:r>
    </w:p>
    <w:p>
      <w:r>
        <w:rPr>
          <w:b/>
          <w:u w:val="single"/>
        </w:rPr>
        <w:t xml:space="preserve">103749</w:t>
      </w:r>
    </w:p>
    <w:p>
      <w:r>
        <w:t xml:space="preserve">2.</w:t>
        <w:tab/>
        <w:t xml:space="preserve">BBC:n johtaja ei ole toimittaja - vaan vain valtava kävelevä kusipää</w:t>
      </w:r>
    </w:p>
    <w:p>
      <w:r>
        <w:rPr>
          <w:b/>
          <w:u w:val="single"/>
        </w:rPr>
        <w:t xml:space="preserve">103750</w:t>
      </w:r>
    </w:p>
    <w:p>
      <w:r>
        <w:t xml:space="preserve">1. "Me jäämme", George Kirn sanoi. Pariskunta oli tekemässä kolmatta matkaansa Pensacola Beachille ja majoittuu rannalla sijaitsevaan hotelliin. "Se on vain luontoäiti." https://www.pnj.com/story/news/2018/10/09/hurricane-michael-pensacola-beach-condo-hotel-dwellers-wont-leave/1578034002/</w:t>
      </w:r>
    </w:p>
    <w:p>
      <w:r>
        <w:rPr>
          <w:b/>
          <w:u w:val="single"/>
        </w:rPr>
        <w:t xml:space="preserve">103751</w:t>
      </w:r>
    </w:p>
    <w:p>
      <w:r>
        <w:t xml:space="preserve">2.</w:t>
        <w:tab/>
        <w:t xml:space="preserve">Olin vedessä, kun Irene iski St Kittsiin, olin yksin, mutta se oli upeaa. Se oli silloin vain TS, mutta muuttui hurrikaaniksi, kun se meni ohi. Jouduimme perumaan Seaside-lomamme viime vuonna, kun Irma iski Redneck Rivieralle, menimme sen sijaan toukokuussa 18, se oli fantastista.</w:t>
      </w:r>
    </w:p>
    <w:p>
      <w:r>
        <w:rPr>
          <w:b/>
          <w:u w:val="single"/>
        </w:rPr>
        <w:t xml:space="preserve">103752</w:t>
      </w:r>
    </w:p>
    <w:p>
      <w:r>
        <w:t xml:space="preserve">1. Katso, miten lihava tämä kusipää on. Veikkaan, ettei hän ylety edes pyyhkimään persettään. Hänen täytyy ryömiä matolla kuin koira pyyhkiäkseen läskiperseensä!</w:t>
      </w:r>
    </w:p>
    <w:p>
      <w:r>
        <w:rPr>
          <w:b/>
          <w:u w:val="single"/>
        </w:rPr>
        <w:t xml:space="preserve">103753</w:t>
      </w:r>
    </w:p>
    <w:p>
      <w:r>
        <w:t xml:space="preserve">1. &gt;tfw oikeasti rivo retardoitunut ääliö</w:t>
      </w:r>
    </w:p>
    <w:p>
      <w:r>
        <w:rPr>
          <w:b/>
          <w:u w:val="single"/>
        </w:rPr>
        <w:t xml:space="preserve">103754</w:t>
      </w:r>
    </w:p>
    <w:p>
      <w:r>
        <w:t xml:space="preserve">1. Hänen nimensä oli Brandon Arndt. Hän auttoi mustaa vanhaa naapuriaan vain tullakseen tapetuksi hyvien tekojensa vuoksi. Ehkä kukaan ei koskaan antanut hänelle tätä viisasta neuvoa: "Vältä mustia". https://stuffblackpeopledontlike.blogspot.com/2018/10/his-name-is-brandon-arndt-white-man-who.html?m=1.</w:t>
      </w:r>
    </w:p>
    <w:p>
      <w:r>
        <w:rPr>
          <w:b/>
          <w:u w:val="single"/>
        </w:rPr>
        <w:t xml:space="preserve">103755</w:t>
      </w:r>
    </w:p>
    <w:p>
      <w:r>
        <w:t xml:space="preserve">2.</w:t>
        <w:tab/>
        <w:t xml:space="preserve">Lakatkaa yrittämästä "valkoista palloa" Blks. Teidän sodomiitteja rakastavat homot, varakkaat, rikkaat angloamerikkalaiset aikuiset, joilla on valtaa, eivät saa tarpeekseen blk-dominatrixista, blk-miehistä, jotka kytkevät heitä. Tehdä meitä kuten te teette Israelissa?</w:t>
      </w:r>
    </w:p>
    <w:p>
      <w:r>
        <w:rPr>
          <w:b/>
          <w:u w:val="single"/>
        </w:rPr>
        <w:t xml:space="preserve">103756</w:t>
      </w:r>
    </w:p>
    <w:p>
      <w:r>
        <w:t xml:space="preserve">3.</w:t>
        <w:tab/>
        <w:tab/>
        <w:t xml:space="preserve">Taas yksi tyhmä neekeri, joka esittelee 68 ÄO-pistettään.</w:t>
      </w:r>
    </w:p>
    <w:p>
      <w:r>
        <w:rPr>
          <w:b/>
          <w:u w:val="single"/>
        </w:rPr>
        <w:t xml:space="preserve">103757</w:t>
      </w:r>
    </w:p>
    <w:p>
      <w:r>
        <w:t xml:space="preserve">1. FFS, senkin ääliö. Juutalaiset eivät ole Ruotsin ongelma. Niitä ei ole juuri lainkaan. Islamilaiset maahanmuuttajat aiheuttavat ongelmia. Rehellisesti sanottuna heidän pitäisi vain kieltää islam.</w:t>
      </w:r>
    </w:p>
    <w:p>
      <w:r>
        <w:rPr>
          <w:b/>
          <w:u w:val="single"/>
        </w:rPr>
        <w:t xml:space="preserve">103758</w:t>
      </w:r>
    </w:p>
    <w:p>
      <w:r>
        <w:t xml:space="preserve">2.</w:t>
        <w:tab/>
        <w:t xml:space="preserve">Olet tyhmä, kun toteat itsestäänselvyyden ottamatta huomioon todennäköisyyttä. Luulen, että haluaisin tappaa sinut.</w:t>
      </w:r>
    </w:p>
    <w:p>
      <w:r>
        <w:rPr>
          <w:b/>
          <w:u w:val="single"/>
        </w:rPr>
        <w:t xml:space="preserve">103759</w:t>
      </w:r>
    </w:p>
    <w:p>
      <w:r>
        <w:t xml:space="preserve">3.</w:t>
        <w:tab/>
        <w:tab/>
        <w:t xml:space="preserve">No ota numero ja mene jonoon sitten kaveri lol</w:t>
      </w:r>
    </w:p>
    <w:p>
      <w:r>
        <w:rPr>
          <w:b/>
          <w:u w:val="single"/>
        </w:rPr>
        <w:t xml:space="preserve">103760</w:t>
      </w:r>
    </w:p>
    <w:p>
      <w:r>
        <w:t xml:space="preserve">4.</w:t>
        <w:tab/>
        <w:tab/>
        <w:tab/>
        <w:t xml:space="preserve">Uhkaukset verkossa ovat yhtä tehokkaita kuin loukkaukset, ja jos hermostut verkkokommenteista, olet automaattisesti lumihiutale ja annat interwebin voittaa. Älä ole lumihiutale. Ne ovat monia Cater mutta ei niin savy ya</w:t>
      </w:r>
    </w:p>
    <w:p>
      <w:r>
        <w:rPr>
          <w:b/>
          <w:u w:val="single"/>
        </w:rPr>
        <w:t xml:space="preserve">103761</w:t>
      </w:r>
    </w:p>
    <w:p>
      <w:r>
        <w:t xml:space="preserve">5.</w:t>
        <w:tab/>
        <w:tab/>
        <w:tab/>
        <w:tab/>
        <w:t xml:space="preserve">Lol He ovat tervetulleita kokeilemaan Bernardia. Kaikki on valmiina niitä varten, jotka tekevät niin. Agentti Marxist Orange ja True Shit ovat olleet "tulossa hakemaan minua" jo reilusti yli 1,5 vuotta. Odotan yhä ;)</w:t>
      </w:r>
    </w:p>
    <w:p>
      <w:r>
        <w:rPr>
          <w:b/>
          <w:u w:val="single"/>
        </w:rPr>
        <w:t xml:space="preserve">103762</w:t>
      </w:r>
    </w:p>
    <w:p>
      <w:r>
        <w:t xml:space="preserve">6.</w:t>
        <w:tab/>
        <w:tab/>
        <w:tab/>
        <w:tab/>
        <w:tab/>
        <w:t xml:space="preserve">Vuonna 2014 liityin ensimmäistä kertaa Bluehandiin, minut esiteltiin ja siitä lähtien olen tappanut heitä. Metsästäjät tai socsit ajavat heidät hulluiksi. He eivät olleet itsekään kovin huonoja trolleina, mutta twatterissa oli thr:n puolella, mutta oli hauskaa pyyhkiä heidät pois.</w:t>
      </w:r>
    </w:p>
    <w:p>
      <w:r>
        <w:rPr>
          <w:b/>
          <w:u w:val="single"/>
        </w:rPr>
        <w:t xml:space="preserve">103763</w:t>
      </w:r>
    </w:p>
    <w:p>
      <w:r>
        <w:t xml:space="preserve">7.</w:t>
        <w:tab/>
        <w:tab/>
        <w:tab/>
        <w:tab/>
        <w:tab/>
        <w:tab/>
        <w:t xml:space="preserve">Twitter on nyt tasaisempi näyttää kaveri. Vasemmistotrollit saavat bannia melko helposti. Meillä on siellä siivousryhmä, joka kiertää ja lajittelee ne pois. Useimmat ovat estäneet minut nyt lol</w:t>
      </w:r>
    </w:p>
    <w:p>
      <w:r>
        <w:rPr>
          <w:b/>
          <w:u w:val="single"/>
        </w:rPr>
        <w:t xml:space="preserve">103764</w:t>
      </w:r>
    </w:p>
    <w:p>
      <w:r>
        <w:t xml:space="preserve">8.</w:t>
        <w:tab/>
        <w:tab/>
        <w:tab/>
        <w:tab/>
        <w:tab/>
        <w:tab/>
        <w:tab/>
        <w:t xml:space="preserve">Mukava kuulla, mutta en aio mennä takaisin. Se oli enemmän huomiota kuin pidän. Pidän sen yksinkertaisena, tyhmänä, liian vanhana leikkimään twatterin kanssa näinä päivinä. Gab on tarpeeksi tietoa minulle. En ole tv:n orja, joten radio ja Gab ovat kaikki mitä teen. Voi hyvin ystävä ja pysy valppaana pahaa vastaan 👊.</w:t>
      </w:r>
    </w:p>
    <w:p>
      <w:r>
        <w:rPr>
          <w:b/>
          <w:u w:val="single"/>
        </w:rPr>
        <w:t xml:space="preserve">103765</w:t>
      </w:r>
    </w:p>
    <w:p>
      <w:r>
        <w:t xml:space="preserve">9.</w:t>
        <w:tab/>
        <w:tab/>
        <w:tab/>
        <w:tab/>
        <w:tab/>
        <w:tab/>
        <w:tab/>
        <w:tab/>
        <w:t xml:space="preserve">Juttelen parhaillaan mustan rasistisen ääliön kanssa. Jonkun paskayliopiston opiskelijakunnan puheenjohtaja. Väittää, että mustia syrjitään. Sanoin hänelle, että mustia on yli 8 % yliopisto-opiskelijoista, mutta vain 3-4 % väestöstä, joten he ovat kaksi kertaa YLI edustettuina. Ämmä esti mut lol</w:t>
      </w:r>
    </w:p>
    <w:p>
      <w:r>
        <w:rPr>
          <w:b/>
          <w:u w:val="single"/>
        </w:rPr>
        <w:t xml:space="preserve">103766</w:t>
      </w:r>
    </w:p>
    <w:p>
      <w:r>
        <w:t xml:space="preserve">10.</w:t>
        <w:tab/>
        <w:tab/>
        <w:tab/>
        <w:tab/>
        <w:tab/>
        <w:tab/>
        <w:tab/>
        <w:tab/>
        <w:tab/>
        <w:t xml:space="preserve">😆 Ya,Tucker yritti kelaamaan minua, olisinpa nähnyt sen kasvot, kun sanoin olevani musta (en ole) yritettyäni olla rasisti. On matala ÄO olla rasisti,vakavasti. On vain kolme rotua, joten se on typerää. Jonkun vihaaminen vain rodun takia on kuin vaaleiden vihaamista lolz.</w:t>
      </w:r>
    </w:p>
    <w:p>
      <w:r>
        <w:rPr>
          <w:b/>
          <w:u w:val="single"/>
        </w:rPr>
        <w:t xml:space="preserve">103767</w:t>
      </w:r>
    </w:p>
    <w:p>
      <w:r>
        <w:t xml:space="preserve">11.</w:t>
        <w:tab/>
        <w:tab/>
        <w:tab/>
        <w:tab/>
        <w:tab/>
        <w:tab/>
        <w:tab/>
        <w:tab/>
        <w:tab/>
        <w:tab/>
        <w:t xml:space="preserve">Haha Tuck Tuck on klassinen tapaus. Sanoi minulle, että hän elää köyhyydessä Yhdysvaltain sosiaaliturvasta. Syyttää juutalaisia. Mutta kieltäytyy tekemästä töitä, koska hallitus ei käytä hänen verojaan ei-valkoisten karkottamiseen. Trump on luonut 4 miljoonaa uutta työpaikkaa. Eikö Tuck Tuck todella voi tehdä töitä lievittääkseen itseaiheutettua "köyhyyttään"? Aivan kuten meidän vasemmistolaiset hyötyjen rosvot täällä. Väittävät, ettei työpaikkoja ole, kun taas 4 miljoonaa eurooppalaista tulee ja löytää niitä lol.</w:t>
      </w:r>
    </w:p>
    <w:p>
      <w:r>
        <w:rPr>
          <w:b/>
          <w:u w:val="single"/>
        </w:rPr>
        <w:t xml:space="preserve">103768</w:t>
      </w:r>
    </w:p>
    <w:p>
      <w:r>
        <w:t xml:space="preserve">12.</w:t>
        <w:tab/>
        <w:tab/>
        <w:tab/>
        <w:tab/>
        <w:tab/>
        <w:tab/>
        <w:tab/>
        <w:tab/>
        <w:tab/>
        <w:tab/>
        <w:t xml:space="preserve">Mukava NPC-kommentti. Tiedättehän, että on mahdollista nähdä todellisuus (joka on selvät rotuerot) ja uskoa, että lievän rasismin toteuttaminen on moraalista (koska jokaisella ryhmällä on oikeus turvata olemassaolonsa), eikä oikeastaan tarvitse vihata ketään, eikö niin?</w:t>
      </w:r>
    </w:p>
    <w:p>
      <w:r>
        <w:rPr>
          <w:b/>
          <w:u w:val="single"/>
        </w:rPr>
        <w:t xml:space="preserve">103769</w:t>
      </w:r>
    </w:p>
    <w:p>
      <w:r>
        <w:t xml:space="preserve">1.</w:t>
      </w:r>
    </w:p>
    <w:p>
      <w:r>
        <w:rPr>
          <w:b/>
          <w:u w:val="single"/>
        </w:rPr>
        <w:t xml:space="preserve">103770</w:t>
      </w:r>
    </w:p>
    <w:p>
      <w:r>
        <w:t xml:space="preserve">2.</w:t>
        <w:tab/>
        <w:t xml:space="preserve">Amerikka on kuollut, koska hintti-isoisäni pakotti lapsensa aseella uhaten menemään kouluun neekereiden kanssa.</w:t>
      </w:r>
    </w:p>
    <w:p>
      <w:r>
        <w:rPr>
          <w:b/>
          <w:u w:val="single"/>
        </w:rPr>
        <w:t xml:space="preserve">103771</w:t>
      </w:r>
    </w:p>
    <w:p>
      <w:r>
        <w:t xml:space="preserve">1. Tiedän, että olen uusi täällä, mutta luulin, että saisin tervetulleeksi yhteisön teiltä, kaikki mitä olen saanut on hyviä ihmisiä 20 rasistit, ihmiset olimme samaa mieltä tietystä aiheesta, mutta kun minä väliin, että sinun ei pitäisi tuomita joku perustuu DNA, että he pitävät sitten tuli kohde</w:t>
      </w:r>
    </w:p>
    <w:p>
      <w:r>
        <w:rPr>
          <w:b/>
          <w:u w:val="single"/>
        </w:rPr>
        <w:t xml:space="preserve">103772</w:t>
      </w:r>
    </w:p>
    <w:p>
      <w:r>
        <w:t xml:space="preserve">2.</w:t>
        <w:tab/>
        <w:t xml:space="preserve">Toinen twatter-homo</w:t>
      </w:r>
    </w:p>
    <w:p>
      <w:r>
        <w:rPr>
          <w:b/>
          <w:u w:val="single"/>
        </w:rPr>
        <w:t xml:space="preserve">103773</w:t>
      </w:r>
    </w:p>
    <w:p>
      <w:r>
        <w:t xml:space="preserve">3.</w:t>
        <w:tab/>
        <w:tab/>
        <w:t xml:space="preserve">Tällaisilla kommenteilla saatat saada leikkiä jo olemassa olevien ystävien kanssa, mutta oletko varma, että haluat pitkällä aikavälillä liittyä luusereiden joukkoon? Liity kanssani avoimeen keskusteluun ihanteistamme ja selvitetään, kuinka erilaisia olemme, sillä voin taata sinulle, että olen vanhempi ja rumempi</w:t>
      </w:r>
    </w:p>
    <w:p>
      <w:r>
        <w:rPr>
          <w:b/>
          <w:u w:val="single"/>
        </w:rPr>
        <w:t xml:space="preserve">103774</w:t>
      </w:r>
    </w:p>
    <w:p>
      <w:r>
        <w:t xml:space="preserve">4.</w:t>
        <w:tab/>
        <w:tab/>
        <w:t xml:space="preserve">Cry me a river @theobear777 ... NPC vahvistettu. #OrangeManBad</w:t>
      </w:r>
    </w:p>
    <w:p>
      <w:r>
        <w:rPr>
          <w:b/>
          <w:u w:val="single"/>
        </w:rPr>
        <w:t xml:space="preserve">103775</w:t>
      </w:r>
    </w:p>
    <w:p>
      <w:r>
        <w:t xml:space="preserve">5.</w:t>
        <w:tab/>
        <w:tab/>
        <w:t xml:space="preserve">Sain juuri selville, mitä MPC tarkoittaa, arvioi itse.</w:t>
      </w:r>
    </w:p>
    <w:p>
      <w:r>
        <w:rPr>
          <w:b/>
          <w:u w:val="single"/>
        </w:rPr>
        <w:t xml:space="preserve">103776</w:t>
      </w:r>
    </w:p>
    <w:p>
      <w:r>
        <w:t xml:space="preserve">1. GAB Management on toiminut täysin vastuuttomasti tarjotessaan foorumin häpeilemättömille natseille ja antisemitisteille. Sananvapaudella on rajansa, eikä mykistyspainike ole ratkaisu. Ei ole mitään sosiaalisesti tervettä, jos räikeää vihapuhetta vaihdetaan vapaasti julkisesti.</w:t>
      </w:r>
    </w:p>
    <w:p>
      <w:r>
        <w:rPr>
          <w:b/>
          <w:u w:val="single"/>
        </w:rPr>
        <w:t xml:space="preserve">103777</w:t>
      </w:r>
    </w:p>
    <w:p>
      <w:r>
        <w:t xml:space="preserve">2.</w:t>
        <w:tab/>
        <w:t xml:space="preserve">neekeri neekeri ne</w:t>
      </w:r>
    </w:p>
    <w:p>
      <w:r>
        <w:rPr>
          <w:b/>
          <w:u w:val="single"/>
        </w:rPr>
        <w:t xml:space="preserve">103778</w:t>
      </w:r>
    </w:p>
    <w:p>
      <w:r>
        <w:t xml:space="preserve">1. Kaveri on jälkeenjäänyt, joka haluaa huomiota</w:t>
      </w:r>
    </w:p>
    <w:p>
      <w:r>
        <w:rPr>
          <w:b/>
          <w:u w:val="single"/>
        </w:rPr>
        <w:t xml:space="preserve">103779</w:t>
      </w:r>
    </w:p>
    <w:p>
      <w:r>
        <w:t xml:space="preserve">1. Apple on tyypillinen vasemmistolaisuus.    Minulla oli iMac, joka toimi täydellisesti, kunnes se vanhentui. Menin siis Pasadenan Apple-kauppaan ostamaan uuden.    "Myyttekö ulkoisia CD-soittimia?" Kysyin.    Myyjä pysähtyi ja tuijotti minua kuin en olisi edes ihminen.    "Miksi haluatte ulkoisen CD-soittimen?" hän kysyi erittäin tylysti.    Koska en ole kusipää, en ajattele niin.    "Tallentaakseni kuvia CD-levyille", sanoin.    "Tässä iMacissa on CD-asema", kaveri irvaili.    Olin vähällä jättää tietokoneen ostamatta, jotta saisin häneltä opetuksen myyntityöstä, mutta kuten yleensä elämässä, en välittänyt kusipäisyydestä ja lähdin kotiin uuden tietokoneen kanssa.    Vuonna 2015 ostin uuden iMacin verkosta. Kun se saapui, otin sen käyttöön ja etsin CD-paikkaa.    Sitä ei ollut. Vuoden 2015 iMacissa ei ole CD-asemaa.    Minun oli siis ostettava ulkoinen CD-soitin. Joka juuri kuoli.    Nyt minun on mentävä kauppaan ja ostettava uusi ulkoinen CD-soitin, jotta voin tallentaa kuvia. Varmuuskopioin kaiken kahdelle ulkoiselle asemalle, pilvipalveluun ja CD-levyille.     Apple mokasi. Ja nyt muistan, kuinka se persläpi irvailee minulle, kun kysyin ulkoisesta CD-soittimesta.    "Senkin idiootti. Tietokoneessa on oma CD-asema. Miten et voinut tietää sitä? Oletko jälkeenjäänyt?"    Noin. Käytin juuri sanaa, jonka käyttämisestä Twitter olisi laittanut minut aikalisälle.    Kaikki nämä vuodet myöhemmin Apple palasi ensimmäiseen tietokoneeseeni.     Edistystä!    Vasemmistolaiset luulevat, että Tuhoaminen on edistystä. Ostin ensimmäisen tietokoneeni vuonna 1999. Apple on jatkuvasti tehnyt iMacista yhä vähemmän käyttäjäystävällisen. Missään ei ole enää mitään järkeä. He haluavat sinun kulkevan sokkeloiden läpi kuin hiiri kokeessa.    Se on vasemmiston pakkomielle kontrolliin. Vuoden 2015 iMac on huonoin tietokone, jonka olen koskaan omistanut. Ja kaikki ohjelmistot ovat paskaa. Käytän Photoshopia korjatakseni kuvia, joita toivon käyttäväni kirjoissa. Viime yönä en saanut Photoshopia viimeistelemään venäläistä kranaatinheitintä.    Kun teet valokuvakollaaseja, sinun täytyy kopioida ja liittää. Photoshop kopioi jotenkin kuvasta, jonka olin heittänyt pois. Kuva oli roskakorissa. Sain siis valokuvan osia, joita en ollut kopioinut, JA ohjelma ei antanut minun siivota lopputulosta kloonaustyökalulla.    Minun oli siis TULLA kuva työpöydältäni... työpöydälleni. Vasta SITTEN pystyin viimeistelemään sen. Kuvan vienti paransi tietokoneen ja Photoshopin dementian.    Näitä yrityksiä johtavat kaikki vasemmistolaiset. Ja vasemmistolaiset palvovat rappiota.    Suokaa nyt anteeksi, kun menen ostamaan ulkoisen CD-soittimen, koska Apple poisti iMacista CD-aseman vain siksi, että se sekoitti kaikkien pään.</w:t>
      </w:r>
    </w:p>
    <w:p>
      <w:r>
        <w:rPr>
          <w:b/>
          <w:u w:val="single"/>
        </w:rPr>
        <w:t xml:space="preserve">103780</w:t>
      </w:r>
    </w:p>
    <w:p>
      <w:r>
        <w:t xml:space="preserve">2.</w:t>
        <w:tab/>
        <w:t xml:space="preserve">Tunnen tuskasi.  Yritäpä kertoa jollekin Verizon-liikkeessä olevalle soijapojalle, että haluat vain toisen fläppipuhelimen entisen tilalle.  Eräs sanoi minulle pilke silmäkulmassa: "Pelkäätkö sinä älypuhelinta?!  Eihän ne niin vaikeita ole."  Kehuin häntä hänen myyntitekniikastaan ja sain sen hemmetin flip-puhelimeni.</w:t>
      </w:r>
    </w:p>
    <w:p>
      <w:r>
        <w:rPr>
          <w:b/>
          <w:u w:val="single"/>
        </w:rPr>
        <w:t xml:space="preserve">103781</w:t>
      </w:r>
    </w:p>
    <w:p>
      <w:r>
        <w:t xml:space="preserve">3.</w:t>
        <w:tab/>
        <w:tab/>
        <w:t xml:space="preserve">Kyllä, tyttärentyttäreni sanoi minulle, että minun pitäisi päivittää. Sanoin, että mitä varten minulla on punaniska-iPhone ja stilus. Hän katsoi minua kuin RCA-koiraa (nykypäivän termit - Valley Girl).</w:t>
      </w:r>
    </w:p>
    <w:p>
      <w:r>
        <w:rPr>
          <w:b/>
          <w:u w:val="single"/>
        </w:rPr>
        <w:t xml:space="preserve">103782</w:t>
      </w:r>
    </w:p>
    <w:p>
      <w:r>
        <w:t xml:space="preserve">1. UUTISET ENSISILMÄYKSELLÄ: The CW julkaisee ensimmäisen kuvan LGBTQ Batwomanin puvusta https://rightwingfolks.com/first-look-the-cw-releases-first-photo-of-lgbtq-batwoman-in-costume/</w:t>
      </w:r>
    </w:p>
    <w:p>
      <w:r>
        <w:rPr>
          <w:b/>
          <w:u w:val="single"/>
        </w:rPr>
        <w:t xml:space="preserve">103783</w:t>
      </w:r>
    </w:p>
    <w:p>
      <w:r>
        <w:t xml:space="preserve">2.</w:t>
        <w:tab/>
        <w:t xml:space="preserve">CW?  Cunt Whore Network?  Tätä en aio katsoa.  Pelkkää roskaa.</w:t>
      </w:r>
    </w:p>
    <w:p>
      <w:r>
        <w:rPr>
          <w:b/>
          <w:u w:val="single"/>
        </w:rPr>
        <w:t xml:space="preserve">103784</w:t>
      </w:r>
    </w:p>
    <w:p>
      <w:r>
        <w:t xml:space="preserve">1. Väitit, että Adolf Hitler, joka murhasi 6 miljoonaa juutalaista, oli moraalisesti Trumpia parempi, koska Hitler kirjoitti Mein Kampfin eikä pettänyt natsivaimoaan niiden 40 tunnin aikana, jotka he olivat naimisissa ennen kuin tämä tappoi itsensä. https://t.co/CeNJoBA5JO.</w:t>
      </w:r>
    </w:p>
    <w:p>
      <w:r>
        <w:rPr>
          <w:b/>
          <w:u w:val="single"/>
        </w:rPr>
        <w:t xml:space="preserve">103785</w:t>
      </w:r>
    </w:p>
    <w:p>
      <w:r>
        <w:t xml:space="preserve">2.</w:t>
        <w:tab/>
        <w:t xml:space="preserve">"joka murhasi 6 miljoonaa juutalaista" Olen valmis. Tämä hintti ei koskaan lopeta juutalaisten mulkun imemistä.</w:t>
      </w:r>
    </w:p>
    <w:p>
      <w:r>
        <w:rPr>
          <w:b/>
          <w:u w:val="single"/>
        </w:rPr>
        <w:t xml:space="preserve">103786</w:t>
      </w:r>
    </w:p>
    <w:p>
      <w:r>
        <w:t xml:space="preserve">1. Okei, kuunnelkaa antisemittien saastaa. tästä lähtien minä ja @ChuckNellis ilmoitamme jokaisen teistä verkkopoliisille.    Nyt riittää. Minä tarkkailen teitä.</w:t>
      </w:r>
    </w:p>
    <w:p>
      <w:r>
        <w:rPr>
          <w:b/>
          <w:u w:val="single"/>
        </w:rPr>
        <w:t xml:space="preserve">103787</w:t>
      </w:r>
    </w:p>
    <w:p>
      <w:r>
        <w:t xml:space="preserve">2.</w:t>
        <w:tab/>
        <w:t xml:space="preserve">Olen pahoillani, rabbi, mutta rakastan nyt Israelia ja juutalaisia. Olet saanut minut vakuuttuneeksi siitä, että minun on pidettävä suuni kiinni ja jätettävä sananvapaus huomiotta.  Se oli vain vitsi. Syö munaa, homo.</w:t>
      </w:r>
    </w:p>
    <w:p>
      <w:r>
        <w:rPr>
          <w:b/>
          <w:u w:val="single"/>
        </w:rPr>
        <w:t xml:space="preserve">103788</w:t>
      </w:r>
    </w:p>
    <w:p>
      <w:r>
        <w:t xml:space="preserve">3.</w:t>
        <w:tab/>
        <w:tab/>
        <w:t xml:space="preserve">nauti Jamalin kalusta vankilassa, neekerirakastaja</w:t>
      </w:r>
    </w:p>
    <w:p>
      <w:r>
        <w:rPr>
          <w:b/>
          <w:u w:val="single"/>
        </w:rPr>
        <w:t xml:space="preserve">103789</w:t>
      </w:r>
    </w:p>
    <w:p>
      <w:r>
        <w:t xml:space="preserve">1. https://www.youtube.com/watch?v=nQ51P4St7EY Mikään ei voita sitä, kun John Ward repii hajalle homon taloneekeri Don Lemonin, mustan 40-vuotiaan neitsyen, lihavan friikkisen taloneekeripillun feministin ja valkoisen roskaväen puhuvan johtajan.</w:t>
      </w:r>
    </w:p>
    <w:p>
      <w:r>
        <w:rPr>
          <w:b/>
          <w:u w:val="single"/>
        </w:rPr>
        <w:t xml:space="preserve">103790</w:t>
      </w:r>
    </w:p>
    <w:p>
      <w:r>
        <w:t xml:space="preserve">1. HYVÄT RIDDONIT TROUBLEMAKERILLE http://theunhivedmind.com/news/2018/10/25/megyn-kelly-out-pc-debate-on-blackface-costume-reportedly-costs-top-anchor-her-job-liberal-trouble-maker/ #Kelly #FoxNews #Msm #MainstreamMedia #Debate #Pc</w:t>
      </w:r>
    </w:p>
    <w:p>
      <w:r>
        <w:rPr>
          <w:b/>
          <w:u w:val="single"/>
        </w:rPr>
        <w:t xml:space="preserve">103791</w:t>
      </w:r>
    </w:p>
    <w:p>
      <w:r>
        <w:t xml:space="preserve">2.</w:t>
        <w:tab/>
        <w:t xml:space="preserve">Hän yritti aina luoda tarinaa, vaikka sitä ei ollutkaan, sen sijaan että olisi vain raportoinut tosiasioita. Jopa FOXilla hän oli enemmän sensaatiohakuinen kuin useimmat muut puhuvat päät, paitsi Shep. Tuo hintti on kuin teini-ikäinen draamakuningatar.</w:t>
      </w:r>
    </w:p>
    <w:p>
      <w:r>
        <w:rPr>
          <w:b/>
          <w:u w:val="single"/>
        </w:rPr>
        <w:t xml:space="preserve">103792</w:t>
      </w:r>
    </w:p>
    <w:p>
      <w:r>
        <w:t xml:space="preserve">1. 'REFUGE HOTEL' EXPOSED IN TORONTO Please repost as you see suitable https://www.youtube.com/watch?v=o2mXVru5yMM</w:t>
      </w:r>
    </w:p>
    <w:p>
      <w:r>
        <w:rPr>
          <w:b/>
          <w:u w:val="single"/>
        </w:rPr>
        <w:t xml:space="preserve">103793</w:t>
      </w:r>
    </w:p>
    <w:p>
      <w:r>
        <w:t xml:space="preserve">2.</w:t>
        <w:tab/>
        <w:t xml:space="preserve">Mitä?</w:t>
      </w:r>
    </w:p>
    <w:p>
      <w:r>
        <w:rPr>
          <w:b/>
          <w:u w:val="single"/>
        </w:rPr>
        <w:t xml:space="preserve">103794</w:t>
      </w:r>
    </w:p>
    <w:p>
      <w:r>
        <w:t xml:space="preserve">3.</w:t>
        <w:tab/>
        <w:tab/>
        <w:t xml:space="preserve">Polttakaa se vain, ainoa tapa päästä eroon muzzien torakoista.........</w:t>
      </w:r>
    </w:p>
    <w:p>
      <w:r>
        <w:rPr>
          <w:b/>
          <w:u w:val="single"/>
        </w:rPr>
        <w:t xml:space="preserve">103795</w:t>
      </w:r>
    </w:p>
    <w:p>
      <w:r>
        <w:t xml:space="preserve">1. https://dcdirtylaundry.com/college-snowflake-calls-911-for-help-theres-a-bunch-of-trump-people-and-its-not-very-safe-right-now/</w:t>
      </w:r>
    </w:p>
    <w:p>
      <w:r>
        <w:rPr>
          <w:b/>
          <w:u w:val="single"/>
        </w:rPr>
        <w:t xml:space="preserve">103796</w:t>
      </w:r>
    </w:p>
    <w:p>
      <w:r>
        <w:t xml:space="preserve">2.</w:t>
        <w:tab/>
        <w:t xml:space="preserve">Ihmettelen, miksi tämä säälittävä pieni aivopesty ääliö nauhoittaa tätä.....</w:t>
      </w:r>
    </w:p>
    <w:p>
      <w:r>
        <w:rPr>
          <w:b/>
          <w:u w:val="single"/>
        </w:rPr>
        <w:t xml:space="preserve">103797</w:t>
      </w:r>
    </w:p>
    <w:p>
      <w:r>
        <w:t xml:space="preserve">1. Kunpa meillä olisi Donald. Onnittelut Amerikalle!    Kavanaugh vahvistettu: https://www.youtube.com/watch?v=rEpQaFtvx_E https://www.youtube.com/watch?v=rEpQaFtvx_E https://www.youtube.com/watch?v=rEpQaFtvx_E https://www.youtube.com/watch?v=rEpQaFtvx_E https://www.youtube.com/watch?v=rEpQaFtvx_E https://www.youtube.com/watch?v=rEpQaFtvx_E https://www.youtube.com/watch?v=rEpQaFtvx_E https://www.youtube.com/watch?v=rEpQaFtvx_E https://www.youtube.com/watch?v=rEpQaFtvx_E https://www.youtube.com/watch?v=rEpQaFtvx_E https://www.youtube.com/watch?v=rEpQaFtvx_E https://www.youtube.com/watch?v=rEpQaFtvx_E https://www.youtube.com/watch?v=rEpQaFtvx_E https://www.youtube.com/watch?v=rEpQaFtvx_E https://www.youtube.com/watch?v=rEpQaFtvx_E https://www.youtube.com/watch?v=rEpQaFtvx_E https://www.youtube.com/watch?v=rEpQaFtvx_E https://www.youtube.com/watch?v=rEpQaFtvx_E https://www.youtube.com/watch?v=rEpQaFtvx_E https://www.youtube.com/watch?v=rEpQaFtvx_E https://www.youtube.com/watch?v=rEpQaFtvx_E https://www.youtube.com/watch?v=rEpQaFtvx_E https://www.youtube.com/watch?v=rEpQaFtvx_E https://www.youtube.com/watch?v=rEpQaFtvx_E https://www.youtube.com/watch?v=rEpQaFtvx_E</w:t>
      </w:r>
    </w:p>
    <w:p>
      <w:r>
        <w:rPr>
          <w:b/>
          <w:u w:val="single"/>
        </w:rPr>
        <w:t xml:space="preserve">103798</w:t>
      </w:r>
    </w:p>
    <w:p>
      <w:r>
        <w:t xml:space="preserve">2.</w:t>
        <w:tab/>
        <w:t xml:space="preserve">kumoaa nyt LBJ:n neekerien oikeuksia koskevan lain</w:t>
      </w:r>
    </w:p>
    <w:p>
      <w:r>
        <w:rPr>
          <w:b/>
          <w:u w:val="single"/>
        </w:rPr>
        <w:t xml:space="preserve">103799</w:t>
      </w:r>
    </w:p>
    <w:p>
      <w:r>
        <w:t xml:space="preserve">1. Gavin Mcinnes väittää olevansa hetero juuri ennen kuin hän suutelee kielisuudelmalla liekehtivää homoa yleisön edessä. En tarvitse enempää tietoa</w:t>
      </w:r>
    </w:p>
    <w:p>
      <w:r>
        <w:rPr>
          <w:b/>
          <w:u w:val="single"/>
        </w:rPr>
        <w:t xml:space="preserve">103800</w:t>
      </w:r>
    </w:p>
    <w:p>
      <w:r>
        <w:t xml:space="preserve">1. 64 prosentilla latinalaisamerikkalaisista älykkyysosamäärä on liian alhainen armeijaan pääsemiseksi.  👈 Lähde: https://archive.today/o/LRe05/takimag.com/article/frequently_asked_questions_about_the_jason_richwine_brouhaha_steve_sailer/print%23ixzz2TPXmpNgG</w:t>
      </w:r>
    </w:p>
    <w:p>
      <w:r>
        <w:rPr>
          <w:b/>
          <w:u w:val="single"/>
        </w:rPr>
        <w:t xml:space="preserve">103801</w:t>
      </w:r>
    </w:p>
    <w:p>
      <w:r>
        <w:t xml:space="preserve">2.</w:t>
        <w:tab/>
        <w:t xml:space="preserve">Ainoa valkoinen pilleri siitä, että Yhdysvalloista tulee ruskea, on se, että sen rodullinen ydinjoukko on liian jälkeenjäänyt johtamaan pätevää armeijaa. Pohjoisen Brasilia ei pysty valvomaan maailmaa.   Tämä ei kuitenkaan tarkoita valkoisten kansanmurhan hyväksymistä Amerikassa. Sitä paitsi tässä skenaariossa valkoisella etnovaltiolla voi olla enemmän mahdollisuuksia irtautua.</w:t>
      </w:r>
    </w:p>
    <w:p>
      <w:r>
        <w:rPr>
          <w:b/>
          <w:u w:val="single"/>
        </w:rPr>
        <w:t xml:space="preserve">103802</w:t>
      </w:r>
    </w:p>
    <w:p>
      <w:r>
        <w:t xml:space="preserve">3.</w:t>
        <w:tab/>
        <w:tab/>
        <w:t xml:space="preserve">Se on kuin mikä tahansa suuryritys.  Ylempi johto toivoo, että älykkäät ihmiset keksivät hyvin dokumentoituja prosesseja, jotka poistavat älykkäiden ihmisten tarpeen, jotta voidaan palkata halpoja tyhmiä droneita seuraamaan prosessia.  Tämä ei koskaan toimi hyvin todellisuudessa, meillä on armeijan Wall Mart.  Olen varma, että joku tulee rikastumaan koko jutusta.</w:t>
      </w:r>
    </w:p>
    <w:p>
      <w:r>
        <w:rPr>
          <w:b/>
          <w:u w:val="single"/>
        </w:rPr>
        <w:t xml:space="preserve">103803</w:t>
      </w:r>
    </w:p>
    <w:p>
      <w:r>
        <w:t xml:space="preserve">4.</w:t>
        <w:tab/>
        <w:tab/>
        <w:t xml:space="preserve">Yhdysvaltain tuleva armeija yrittää todennäköisesti omaksua toisen maailmansodan Neuvostoliiton kaltaisen sotilasdoktriinin, jossa vihollisen kimppuun heitetään massoittain kuluvia joukkoja. Ainoa ongelma tässä on se, että ei-valkoiset eivät ole halukkaita kuolemaan ZOG:n puolesta. Ennustan suuria moraaliongelmia.</w:t>
      </w:r>
    </w:p>
    <w:p>
      <w:r>
        <w:rPr>
          <w:b/>
          <w:u w:val="single"/>
        </w:rPr>
        <w:t xml:space="preserve">103804</w:t>
      </w:r>
    </w:p>
    <w:p>
      <w:r>
        <w:t xml:space="preserve">5.</w:t>
        <w:tab/>
        <w:tab/>
        <w:t xml:space="preserve">valkoisen Amerikan kansanmurhassa ei ole mitään hyvää. Tämä päättyy väkivaltaan. Se on yksi tapa tiivistää asia lyhyesti.</w:t>
      </w:r>
    </w:p>
    <w:p>
      <w:r>
        <w:rPr>
          <w:b/>
          <w:u w:val="single"/>
        </w:rPr>
        <w:t xml:space="preserve">103805</w:t>
      </w:r>
    </w:p>
    <w:p>
      <w:r>
        <w:t xml:space="preserve">1. https://youtu.be/D9kYcir1zjI james goddardiin ja danny tommoon kohdistuva tappouhkaus.</w:t>
      </w:r>
    </w:p>
    <w:p>
      <w:r>
        <w:rPr>
          <w:b/>
          <w:u w:val="single"/>
        </w:rPr>
        <w:t xml:space="preserve">103806</w:t>
      </w:r>
    </w:p>
    <w:p>
      <w:r>
        <w:t xml:space="preserve">2.</w:t>
        <w:tab/>
        <w:t xml:space="preserve">Vihamielinen ääliö sanoo, että älä ole vihamielinen, muistuttaa minua työväenpuolueesta.</w:t>
      </w:r>
    </w:p>
    <w:p>
      <w:r>
        <w:rPr>
          <w:b/>
          <w:u w:val="single"/>
        </w:rPr>
        <w:t xml:space="preserve">103807</w:t>
      </w:r>
    </w:p>
    <w:p>
      <w:r>
        <w:t xml:space="preserve">3.</w:t>
        <w:tab/>
        <w:tab/>
        <w:t xml:space="preserve">'Ime mun pallejani.' Siksi hän on vihainen, haluaa olla avoimesti homo, islam sanoo ei. 🤷🏽♀️</w:t>
      </w:r>
    </w:p>
    <w:p>
      <w:r>
        <w:rPr>
          <w:b/>
          <w:u w:val="single"/>
        </w:rPr>
        <w:t xml:space="preserve">103808</w:t>
      </w:r>
    </w:p>
    <w:p>
      <w:r>
        <w:t xml:space="preserve">4.</w:t>
        <w:tab/>
        <w:tab/>
        <w:t xml:space="preserve">Tämä idiootti teki enemmän viharikoksia tässä yhdessä puheessa kuin yksikään moslemi on joutunut vankilaan.  Varmistin, että kerroin siitä heille YouTubessa.   Ei sillä, että sillä olisi merkitystä.</w:t>
      </w:r>
    </w:p>
    <w:p>
      <w:r>
        <w:rPr>
          <w:b/>
          <w:u w:val="single"/>
        </w:rPr>
        <w:t xml:space="preserve">103809</w:t>
      </w:r>
    </w:p>
    <w:p>
      <w:r>
        <w:t xml:space="preserve">1. PETE MEETS HIS PEOPLE https://www.dailytelegraph.com.au/blogs/tim-blair/pete-meets-his-people/news-story/b88c3a8320aa90f5829206dda77744e1 #AusFam #AusPol #ausfam #auspol #Ausfam #Auspol #Australia</w:t>
      </w:r>
    </w:p>
    <w:p>
      <w:r>
        <w:rPr>
          <w:b/>
          <w:u w:val="single"/>
        </w:rPr>
        <w:t xml:space="preserve">103810</w:t>
      </w:r>
    </w:p>
    <w:p>
      <w:r>
        <w:t xml:space="preserve">2.</w:t>
        <w:tab/>
        <w:t xml:space="preserve">Älyllinen jälkeenjäänyt.</w:t>
      </w:r>
    </w:p>
    <w:p>
      <w:r>
        <w:rPr>
          <w:b/>
          <w:u w:val="single"/>
        </w:rPr>
        <w:t xml:space="preserve">103811</w:t>
      </w:r>
    </w:p>
    <w:p>
      <w:r>
        <w:t xml:space="preserve">3.</w:t>
        <w:tab/>
        <w:tab/>
        <w:t xml:space="preserve">Ei, hän on vain jälkeenjäänyt. Ei tarvitse käyttää sanaa "älyllinen" kuvaamaan tätä piraattia.</w:t>
      </w:r>
    </w:p>
    <w:p>
      <w:r>
        <w:rPr>
          <w:b/>
          <w:u w:val="single"/>
        </w:rPr>
        <w:t xml:space="preserve">103812</w:t>
      </w:r>
    </w:p>
    <w:p>
      <w:r>
        <w:t xml:space="preserve">1. Virallinen tarina: sionistinen muurari murhasi joukkomurhaamalla lapsia, jotka protestoivat Israelia vastaan.   Jokainen, joka väittää, että tämä kaveri on sankari, joutuu ottamaan tulivuorikylvyn.</w:t>
      </w:r>
    </w:p>
    <w:p>
      <w:r>
        <w:rPr>
          <w:b/>
          <w:u w:val="single"/>
        </w:rPr>
        <w:t xml:space="preserve">103813</w:t>
      </w:r>
    </w:p>
    <w:p>
      <w:r>
        <w:t xml:space="preserve">2.</w:t>
        <w:tab/>
        <w:t xml:space="preserve">Oletko sinä vitun jälkeenjäänyt tai jotain HOLY SHIT. He olivat vitun degeneroituneita marxisteja ja neekereitä, kuka vittu välittää paskaakaan jos he eivät tue Israelia kuten neokonservatiivit.   Breivikistä pitäisi tulla pyhimys tekojensa takia, hän teki sen mitä piti tehdä.</w:t>
      </w:r>
    </w:p>
    <w:p>
      <w:r>
        <w:rPr>
          <w:b/>
          <w:u w:val="single"/>
        </w:rPr>
        <w:t xml:space="preserve">103814</w:t>
      </w:r>
    </w:p>
    <w:p>
      <w:r>
        <w:t xml:space="preserve">3.</w:t>
        <w:tab/>
        <w:tab/>
        <w:t xml:space="preserve">Sarjakuvat (((uusnatsit))) ovat todella hyviä liikkeellemme.</w:t>
      </w:r>
    </w:p>
    <w:p>
      <w:r>
        <w:rPr>
          <w:b/>
          <w:u w:val="single"/>
        </w:rPr>
        <w:t xml:space="preserve">103815</w:t>
      </w:r>
    </w:p>
    <w:p>
      <w:r>
        <w:t xml:space="preserve">4.</w:t>
        <w:tab/>
        <w:tab/>
        <w:tab/>
        <w:t xml:space="preserve">Liike on vitun jälkeenjäänyt, kaikki mitä teette on valittaa Israelista ettekä pyri löytämään todellista totuutta, korkeintaan joku jälkeenjäänyt alt-right valkoinen nationalisti. Edistät cucky-optiikkaa kuin pieni ämmä, joka olet, ole kiltti ja jätä gab, saat vain itsesi näyttämään huonolta.</w:t>
      </w:r>
    </w:p>
    <w:p>
      <w:r>
        <w:rPr>
          <w:b/>
          <w:u w:val="single"/>
        </w:rPr>
        <w:t xml:space="preserve">103816</w:t>
      </w:r>
    </w:p>
    <w:p>
      <w:r>
        <w:t xml:space="preserve">1. https://www.youtube.com/watch?v=DmNRkp_fuoo Painukaa vittuun zogin mulkku, hankkiutukaa eroon kaikista näistä transnaisista ja heittäkää ne kaikki ulos ikkunasta.</w:t>
      </w:r>
    </w:p>
    <w:p>
      <w:r>
        <w:rPr>
          <w:b/>
          <w:u w:val="single"/>
        </w:rPr>
        <w:t xml:space="preserve">103817</w:t>
      </w:r>
    </w:p>
    <w:p>
      <w:r>
        <w:t xml:space="preserve">1. Tee ulkoavaruudesta taas valkoinen! Ei enää rahaa neekerien hyvinvointiin! Laittakaa valkoiset takaisin kuuhun! Valkoiset tähtiin!</w:t>
      </w:r>
    </w:p>
    <w:p>
      <w:r>
        <w:rPr>
          <w:b/>
          <w:u w:val="single"/>
        </w:rPr>
        <w:t xml:space="preserve">103818</w:t>
      </w:r>
    </w:p>
    <w:p>
      <w:r>
        <w:t xml:space="preserve">1. Kavanaugh'n juhlallinen vala vannotaan tänään iltapäivällä. Hän vannoi virkavalansa lauantaina vahvistamisensa jälkeen. Se on nopeampaa kuin haulikon kanssa hääräävä maalaisisä saa häät kasaan. #kavanaugh #valan vannominen #SCOTUS</w:t>
      </w:r>
    </w:p>
    <w:p>
      <w:r>
        <w:rPr>
          <w:b/>
          <w:u w:val="single"/>
        </w:rPr>
        <w:t xml:space="preserve">103819</w:t>
      </w:r>
    </w:p>
    <w:p>
      <w:r>
        <w:t xml:space="preserve">1. Sosiaalihuollossa olevat laittomat maahanmuuttajat tuhoavat vuokra-asunnon - kuvat 21-24. Aivan kuin "Hoarders"-sarjan jaksossa, kuljetusliikkeet tulivat ja tyhjensivät yksikön - rekkalasteittain! Loput kuvat ovat sen jälkeen, kun roskat oli kuljetettu pois.</w:t>
      </w:r>
    </w:p>
    <w:p>
      <w:r>
        <w:rPr>
          <w:b/>
          <w:u w:val="single"/>
        </w:rPr>
        <w:t xml:space="preserve">103820</w:t>
      </w:r>
    </w:p>
    <w:p>
      <w:r>
        <w:t xml:space="preserve">2.</w:t>
        <w:tab/>
        <w:t xml:space="preserve">Muslimi torakoita vai spic torakoita????</w:t>
      </w:r>
    </w:p>
    <w:p>
      <w:r>
        <w:rPr>
          <w:b/>
          <w:u w:val="single"/>
        </w:rPr>
        <w:t xml:space="preserve">103821</w:t>
      </w:r>
    </w:p>
    <w:p>
      <w:r>
        <w:t xml:space="preserve">3.</w:t>
        <w:tab/>
        <w:tab/>
        <w:t xml:space="preserve">Spic. Niin ja he menivät ulos ja puhuivat niin suloisesti muille asukkaille - sitten kaveri (joka valehteli etunimestään - se selvisi yhdestä hänen pidätystiedostaan), meni metsäiselle alueelle vastapäätä heidän yksikköään ja hakkasi pois katsellessaan teini-ikäisten tyttöjen makuuhuoneeseen. Mutta älkää valittako tai olkaa rasisteja!  Armahtakaa...</w:t>
      </w:r>
    </w:p>
    <w:p>
      <w:r>
        <w:rPr>
          <w:b/>
          <w:u w:val="single"/>
        </w:rPr>
        <w:t xml:space="preserve">103822</w:t>
      </w:r>
    </w:p>
    <w:p>
      <w:r>
        <w:t xml:space="preserve">4.</w:t>
        <w:tab/>
        <w:tab/>
        <w:t xml:space="preserve">Sairas, turmeltunut ja inhottava</w:t>
      </w:r>
    </w:p>
    <w:p>
      <w:r>
        <w:rPr>
          <w:b/>
          <w:u w:val="single"/>
        </w:rPr>
        <w:t xml:space="preserve">103823</w:t>
      </w:r>
    </w:p>
    <w:p>
      <w:r>
        <w:t xml:space="preserve">5.</w:t>
        <w:tab/>
        <w:tab/>
        <w:t xml:space="preserve">Juuri niin! Aivoissasi on yksinkertaisesti oltava jotain sekaisin, jotta voit elää näin. Se on epäinhimillistä - ja vieläpä kahden lapsen kanssa. Teini-ikäinen tyttö ja Downin syndrooma-tyttö, noin 9-vuotias nyt.</w:t>
      </w:r>
    </w:p>
    <w:p>
      <w:r>
        <w:rPr>
          <w:b/>
          <w:u w:val="single"/>
        </w:rPr>
        <w:t xml:space="preserve">103824</w:t>
      </w:r>
    </w:p>
    <w:p>
      <w:r>
        <w:t xml:space="preserve">6.</w:t>
        <w:tab/>
        <w:tab/>
        <w:t xml:space="preserve">Harmi, ettet soittanut dcf:lle heidän perseeseensä, -</w:t>
      </w:r>
    </w:p>
    <w:p>
      <w:r>
        <w:rPr>
          <w:b/>
          <w:u w:val="single"/>
        </w:rPr>
        <w:t xml:space="preserve">103825</w:t>
      </w:r>
    </w:p>
    <w:p>
      <w:r>
        <w:t xml:space="preserve">7.</w:t>
        <w:tab/>
        <w:tab/>
        <w:t xml:space="preserve">Olisinpa halunnut. Kukaan ei koskaan nähnyt yksikköä ennen kuin he muuttivat pois - nuo kuvat ovat juuri sellaisia kuin he jättivät sen. He saivat sen kalustettua - tuhosivat kaiken. Se on kuin "Hoardersin" jakso. Etkä haluaisi haistaa sieltä tulevia hajuja!</w:t>
      </w:r>
    </w:p>
    <w:p>
      <w:r>
        <w:rPr>
          <w:b/>
          <w:u w:val="single"/>
        </w:rPr>
        <w:t xml:space="preserve">103826</w:t>
      </w:r>
    </w:p>
    <w:p>
      <w:r>
        <w:t xml:space="preserve">8.</w:t>
        <w:tab/>
        <w:tab/>
        <w:t xml:space="preserve">Nasty</w:t>
      </w:r>
    </w:p>
    <w:p>
      <w:r>
        <w:rPr>
          <w:b/>
          <w:u w:val="single"/>
        </w:rPr>
        <w:t xml:space="preserve">103827</w:t>
      </w:r>
    </w:p>
    <w:p>
      <w:r>
        <w:t xml:space="preserve">1. https://www.thegatewaypundit.com/2018/10/driver-gets-caught-in-protest-plows-through-mob-in-portland/ Miten ihmeessä ~ puolet Amerikasta voi olla jälkeenjääneitä liberaaleja?   Demokraatit=terroristieläimet.   Demokraattien terroristijoukko parveilee ja hyökkää viattoman kuljettajan kimppuun Portlandissa.   Radikaali Portland pitäisi eristää muusta maailmasta ja jättää mätänemään...</w:t>
      </w:r>
    </w:p>
    <w:p>
      <w:r>
        <w:rPr>
          <w:b/>
          <w:u w:val="single"/>
        </w:rPr>
        <w:t xml:space="preserve">103828</w:t>
      </w:r>
    </w:p>
    <w:p>
      <w:r>
        <w:t xml:space="preserve">1. Rehellisesti sanottuna tämä viesti haisee minustakin neekerille. Mutta annan sen olla</w:t>
      </w:r>
    </w:p>
    <w:p>
      <w:r>
        <w:rPr>
          <w:b/>
          <w:u w:val="single"/>
        </w:rPr>
        <w:t xml:space="preserve">103829</w:t>
      </w:r>
    </w:p>
    <w:p>
      <w:r>
        <w:t xml:space="preserve">1. #dumbcunt</w:t>
      </w:r>
    </w:p>
    <w:p>
      <w:r>
        <w:rPr>
          <w:b/>
          <w:u w:val="single"/>
        </w:rPr>
        <w:t xml:space="preserve">103830</w:t>
      </w:r>
    </w:p>
    <w:p>
      <w:r>
        <w:t xml:space="preserve">2.</w:t>
        <w:tab/>
        <w:t xml:space="preserve">Lol. Soooooooooooper Cunt</w:t>
      </w:r>
    </w:p>
    <w:p>
      <w:r>
        <w:rPr>
          <w:b/>
          <w:u w:val="single"/>
        </w:rPr>
        <w:t xml:space="preserve">103831</w:t>
      </w:r>
    </w:p>
    <w:p>
      <w:r>
        <w:t xml:space="preserve">1. lisää afrikkalaisten väkivaltaa.(((media))) piilottaa rodun 6 sheboonia yrittää taltuttaa valkoisen miehen. https://www.sfgate.com/crime/article/ingleside-beating-mission-street-20-years-attack-13293729.php</w:t>
      </w:r>
    </w:p>
    <w:p>
      <w:r>
        <w:rPr>
          <w:b/>
          <w:u w:val="single"/>
        </w:rPr>
        <w:t xml:space="preserve">103832</w:t>
      </w:r>
    </w:p>
    <w:p>
      <w:r>
        <w:t xml:space="preserve">2.</w:t>
        <w:tab/>
        <w:t xml:space="preserve">Joukko RASISTISIA RETARDOITUNEITA DEMOKRAATTISIKOJA!</w:t>
      </w:r>
    </w:p>
    <w:p>
      <w:r>
        <w:rPr>
          <w:b/>
          <w:u w:val="single"/>
        </w:rPr>
        <w:t xml:space="preserve">103833</w:t>
      </w:r>
    </w:p>
    <w:p>
      <w:r>
        <w:t xml:space="preserve">1. Ei hassumpi vaatimattomasta taustasta olevaksi korpraaliksi. https://TheGreatestStoryNeverTold.tv.</w:t>
      </w:r>
    </w:p>
    <w:p>
      <w:r>
        <w:rPr>
          <w:b/>
          <w:u w:val="single"/>
        </w:rPr>
        <w:t xml:space="preserve">103834</w:t>
      </w:r>
    </w:p>
    <w:p>
      <w:r>
        <w:t xml:space="preserve">2.</w:t>
        <w:tab/>
        <w:t xml:space="preserve">.@TruthWillOut. FUCK you and your bogus ass film made by a homosexual soccer player #DennisWise. in the UK!  #FuckHitler #FuckYouRacistNaziAsshole</w:t>
      </w:r>
    </w:p>
    <w:p>
      <w:r>
        <w:rPr>
          <w:b/>
          <w:u w:val="single"/>
        </w:rPr>
        <w:t xml:space="preserve">103835</w:t>
      </w:r>
    </w:p>
    <w:p>
      <w:r>
        <w:t xml:space="preserve">3.</w:t>
        <w:tab/>
        <w:tab/>
        <w:t xml:space="preserve">Sinä taidat voittaa palkinnon. Olet jälkeenjäänein homo, jonka olen koskaan nähnyt GAB:ssä. GAB:ssä on paljon Israelia ensin -saappaannuoleskelijoita, mutta sinä olet suurin aivokuollut hölmö, jonka olen nähnyt. Älä lopeta, olet komedian kultaa.</w:t>
      </w:r>
    </w:p>
    <w:p>
      <w:r>
        <w:rPr>
          <w:b/>
          <w:u w:val="single"/>
        </w:rPr>
        <w:t xml:space="preserve">103836</w:t>
      </w:r>
    </w:p>
    <w:p>
      <w:r>
        <w:t xml:space="preserve">1.</w:t>
      </w:r>
    </w:p>
    <w:p>
      <w:r>
        <w:rPr>
          <w:b/>
          <w:u w:val="single"/>
        </w:rPr>
        <w:t xml:space="preserve">103837</w:t>
      </w:r>
    </w:p>
    <w:p>
      <w:r>
        <w:t xml:space="preserve">2.</w:t>
        <w:tab/>
        <w:t xml:space="preserve">yhtäkkiä kehitysvammainen juutalainen on hyvä lainausten lähde....rollyese</w:t>
      </w:r>
    </w:p>
    <w:p>
      <w:r>
        <w:rPr>
          <w:b/>
          <w:u w:val="single"/>
        </w:rPr>
        <w:t xml:space="preserve">103838</w:t>
      </w:r>
    </w:p>
    <w:p>
      <w:r>
        <w:t xml:space="preserve">1. LeBron tuottaa 'FRIDAY THE 13TH' Reboot... https://kek.gg/u/wdd4</w:t>
      </w:r>
    </w:p>
    <w:p>
      <w:r>
        <w:rPr>
          <w:b/>
          <w:u w:val="single"/>
        </w:rPr>
        <w:t xml:space="preserve">103839</w:t>
      </w:r>
    </w:p>
    <w:p>
      <w:r>
        <w:t xml:space="preserve">2.</w:t>
        <w:tab/>
        <w:t xml:space="preserve">tuo tyhmä neekeri ei edes tiedä, montako päivää viikossa on.</w:t>
      </w:r>
    </w:p>
    <w:p>
      <w:r>
        <w:rPr>
          <w:b/>
          <w:u w:val="single"/>
        </w:rPr>
        <w:t xml:space="preserve">103840</w:t>
      </w:r>
    </w:p>
    <w:p>
      <w:r>
        <w:t xml:space="preserve">1. Tervetuloa Gab High Tech Redneck</w:t>
      </w:r>
    </w:p>
    <w:p>
      <w:r>
        <w:rPr>
          <w:b/>
          <w:u w:val="single"/>
        </w:rPr>
        <w:t xml:space="preserve">103841</w:t>
      </w:r>
    </w:p>
    <w:p>
      <w:r>
        <w:t xml:space="preserve">1. Olen ylpeä upeasta First Ladystamme - ja hän rakastaa tätä!  Donald J. Trump lisäsi, Doug Millst @dougmillsnyt .@FLOTUS pitelee 6 kuukauden ikäistä vauvaa Greater Accran alueellisessa sairaalassa Accrassa, Ghanassa. First Lady jakoi pienille lapsille ja heidän äideilleen Valkoisen talon lahjoittamia nallekarhuja ja Be Best -aiheisia huopia. #BeBest 6:13 am - 2 Oct 2018 From Houston, TX 10:22 am - 2 Oct 2018</w:t>
      </w:r>
    </w:p>
    <w:p>
      <w:r>
        <w:rPr>
          <w:b/>
          <w:u w:val="single"/>
        </w:rPr>
        <w:t xml:space="preserve">103842</w:t>
      </w:r>
    </w:p>
    <w:p>
      <w:r>
        <w:t xml:space="preserve">2.</w:t>
        <w:tab/>
        <w:t xml:space="preserve">Ensimmäinen kerta, kun neekeri näkee Beauty</w:t>
      </w:r>
    </w:p>
    <w:p>
      <w:r>
        <w:rPr>
          <w:b/>
          <w:u w:val="single"/>
        </w:rPr>
        <w:t xml:space="preserve">103843</w:t>
      </w:r>
    </w:p>
    <w:p>
      <w:r>
        <w:t xml:space="preserve">1. Haluavatko jotkut ihmiset todella saada HIV:n? Puhuin "ötökkäjahtaajien" kanssa eri puolilla maailmaa saadakseni selville - The Conversation UK He kirjaimellisesti haluavat HIV:n . Miksi elämme maailmassa, jossa ihmiset kiihottuvat seksuaalisesti ajatuksesta, että joutuvat käyttämään lääkkeitä loppuelämänsä ajan? Uhriutuminen on mennyt sekaisin</w:t>
      </w:r>
    </w:p>
    <w:p>
      <w:r>
        <w:rPr>
          <w:b/>
          <w:u w:val="single"/>
        </w:rPr>
        <w:t xml:space="preserve">103844</w:t>
      </w:r>
    </w:p>
    <w:p>
      <w:r>
        <w:t xml:space="preserve">2.</w:t>
        <w:tab/>
        <w:t xml:space="preserve">WTF?</w:t>
      </w:r>
    </w:p>
    <w:p>
      <w:r>
        <w:rPr>
          <w:b/>
          <w:u w:val="single"/>
        </w:rPr>
        <w:t xml:space="preserve">103845</w:t>
      </w:r>
    </w:p>
    <w:p>
      <w:r>
        <w:t xml:space="preserve">3.</w:t>
        <w:tab/>
        <w:tab/>
        <w:t xml:space="preserve">Faggothit ovat vastenmielisiä kummajaisia ja tappava kansanterveysuhka. Moni pahaa-aavistamaton nainen on kuollut homoihin, koska rakastajat ovat olleet salaa "alhaalla".</w:t>
      </w:r>
    </w:p>
    <w:p>
      <w:r>
        <w:rPr>
          <w:b/>
          <w:u w:val="single"/>
        </w:rPr>
        <w:t xml:space="preserve">103846</w:t>
      </w:r>
    </w:p>
    <w:p>
      <w:r>
        <w:t xml:space="preserve">4.</w:t>
        <w:tab/>
        <w:tab/>
        <w:tab/>
        <w:t xml:space="preserve">Homot toi länteen homo lentoemäntä, ja ne ovat peräisin Afrikasta (kuten ebola), lähes varmasti neekereiden ja apinoiden takia, senkin rotupaskiainen.</w:t>
      </w:r>
    </w:p>
    <w:p>
      <w:r>
        <w:rPr>
          <w:b/>
          <w:u w:val="single"/>
        </w:rPr>
        <w:t xml:space="preserve">103847</w:t>
      </w:r>
    </w:p>
    <w:p>
      <w:r>
        <w:t xml:space="preserve">1. Lainsäätäjät ja vasemmistolaiset jatkavat "Get in Their Face" -taktiikan ajamista http://bit.ly/2A0FJ6C via @BreitbartNews</w:t>
      </w:r>
    </w:p>
    <w:p>
      <w:r>
        <w:rPr>
          <w:b/>
          <w:u w:val="single"/>
        </w:rPr>
        <w:t xml:space="preserve">103848</w:t>
      </w:r>
    </w:p>
    <w:p>
      <w:r>
        <w:t xml:space="preserve">2.</w:t>
        <w:tab/>
        <w:t xml:space="preserve">Lock n load... Antakaa näiden nynnyjen vohvelien tulla naamalleni! Uskalla heitä!!!</w:t>
      </w:r>
    </w:p>
    <w:p>
      <w:r>
        <w:rPr>
          <w:b/>
          <w:u w:val="single"/>
        </w:rPr>
        <w:t xml:space="preserve">103849</w:t>
      </w:r>
    </w:p>
    <w:p>
      <w:r>
        <w:t xml:space="preserve">1. Gina Miller haukkuu brexitin kannattajia "terroristeiksi" ennen mielenosoitusmarssia GINA Miller on verrannut brexitin kannattajia terroristeihin ja kehottanut yleisöä hylkäämään Brexitin https://www.express.co.uk/news/politics/1032412/brexit-news-gina-miller-protest-march-andrea-jenkyns ...</w:t>
      </w:r>
    </w:p>
    <w:p>
      <w:r>
        <w:rPr>
          <w:b/>
          <w:u w:val="single"/>
        </w:rPr>
        <w:t xml:space="preserve">103850</w:t>
      </w:r>
    </w:p>
    <w:p>
      <w:r>
        <w:t xml:space="preserve">2.</w:t>
        <w:tab/>
        <w:t xml:space="preserve">Hän on vittu neekeri</w:t>
      </w:r>
    </w:p>
    <w:p>
      <w:r>
        <w:rPr>
          <w:b/>
          <w:u w:val="single"/>
        </w:rPr>
        <w:t xml:space="preserve">103851</w:t>
      </w:r>
    </w:p>
    <w:p>
      <w:r>
        <w:t xml:space="preserve">1. Faith Goldy voi painua vittuun #RaceMixing @FaithGoldy @apple @JohnRivers @LanaLokteff @realjamesallsup @ramzpaul @Blonde_Beast @AndrewAnglin @Cantwell @realemilyyoucis @laurenrose @JFGariepy @JFGariepy @Alba_Rising @millennialwoes @thisislaurat @Counter-Currents @Counter-Currents</w:t>
      </w:r>
    </w:p>
    <w:p>
      <w:r>
        <w:rPr>
          <w:b/>
          <w:u w:val="single"/>
        </w:rPr>
        <w:t xml:space="preserve">103852</w:t>
      </w:r>
    </w:p>
    <w:p>
      <w:r>
        <w:t xml:space="preserve">2.</w:t>
        <w:tab/>
        <w:t xml:space="preserve">Hän pelaa tällä hetkellä erittäin kovaa peliä. Annetaan hänelle hieman armoa toistaiseksi.</w:t>
      </w:r>
    </w:p>
    <w:p>
      <w:r>
        <w:rPr>
          <w:b/>
          <w:u w:val="single"/>
        </w:rPr>
        <w:t xml:space="preserve">103853</w:t>
      </w:r>
    </w:p>
    <w:p>
      <w:r>
        <w:t xml:space="preserve">3.</w:t>
        <w:tab/>
        <w:tab/>
        <w:t xml:space="preserve">Goldyn paskamainen pyrkimys pormestariksi on vain ironyspergsin (((soluttautumistaktiikka))) taktiikka. Samat impotentit, jotka tunsivat tarvetta itkeä Partick little:stä (Partick Casey, identiteetti Europa, spic fuentes, rose, erilaiset muut dweebit) ovat kaikki ystäviä, jotka yksityisesti DM:ää keskenään.</w:t>
      </w:r>
    </w:p>
    <w:p>
      <w:r>
        <w:rPr>
          <w:b/>
          <w:u w:val="single"/>
        </w:rPr>
        <w:t xml:space="preserve">103854</w:t>
      </w:r>
    </w:p>
    <w:p>
      <w:r>
        <w:t xml:space="preserve">1. @Bombislamdotcom bobby mr bombislam paid shill faggot I'd love to take you out, 1v1. En lopettaisi lyömistäsi, edes kauan sen jälkeen kun alat huutaa, toivottavasti tapaamme joskus, kananpaska maksettu shill pikku ämmä paskiainen.</w:t>
      </w:r>
    </w:p>
    <w:p>
      <w:r>
        <w:rPr>
          <w:b/>
          <w:u w:val="single"/>
        </w:rPr>
        <w:t xml:space="preserve">103855</w:t>
      </w:r>
    </w:p>
    <w:p>
      <w:r>
        <w:t xml:space="preserve">1. #Tranny saa sen, minkä ansaitsee: pelätä saippuan pudottamista suihkussa loppuelämänsä ajan.   #vankila #transgender #LGBT</w:t>
      </w:r>
    </w:p>
    <w:p>
      <w:r>
        <w:rPr>
          <w:b/>
          <w:u w:val="single"/>
        </w:rPr>
        <w:t xml:space="preserve">103856</w:t>
      </w:r>
    </w:p>
    <w:p>
      <w:r>
        <w:t xml:space="preserve">2.</w:t>
        <w:tab/>
        <w:t xml:space="preserve">Mihin maailma on tulossa...???  Ehdotus (niille jälkeenjääneille idiooteille, jotka uskovat sukupuolen sujuvuuteen) tuomituille rikollisille: Penis = miesten vankila. Vagina = naisten vankila.</w:t>
      </w:r>
    </w:p>
    <w:p>
      <w:r>
        <w:rPr>
          <w:b/>
          <w:u w:val="single"/>
        </w:rPr>
        <w:t xml:space="preserve">103857</w:t>
      </w:r>
    </w:p>
    <w:p>
      <w:r>
        <w:t xml:space="preserve">1. Marxilainen @True_Brit aloitti vuosi sitten. Hänellä oli kuva Beachy Headin jyrkänteistä lähelläni, jotta saisi minut luulemaan, että hänkin asuu täällä. Typerä ääliö valitsi hyvin kuuluisan kuvan internetistä. Ehdotin, että marxilaisena hänen pitäisi hypätä Beachy Headista. Hän luulee, että sanoin työntäväni häntä. Sanoin vain, että auttaisin häntä. Pitelisin hänen kenkiään, etteivät ne kastuisi. Loppu on historiaa :)</w:t>
      </w:r>
    </w:p>
    <w:p>
      <w:r>
        <w:rPr>
          <w:b/>
          <w:u w:val="single"/>
        </w:rPr>
        <w:t xml:space="preserve">103858</w:t>
      </w:r>
    </w:p>
    <w:p>
      <w:r>
        <w:t xml:space="preserve">2.</w:t>
        <w:tab/>
        <w:t xml:space="preserve">Kukaan ei kuuntele epätoivoasi ja keksittyjä tarinoitasi, nössö.</w:t>
      </w:r>
    </w:p>
    <w:p>
      <w:r>
        <w:rPr>
          <w:b/>
          <w:u w:val="single"/>
        </w:rPr>
        <w:t xml:space="preserve">103859</w:t>
      </w:r>
    </w:p>
    <w:p>
      <w:r>
        <w:t xml:space="preserve">1. Israelin opetusministeri haluaa "Shoot to Kill" -politiikan palestiinalaislapsia vastaan http://www.renegadetribune.com/israels-education-minister-wants-shoot-to-kill-policy-against-palestinian-children/</w:t>
      </w:r>
    </w:p>
    <w:p>
      <w:r>
        <w:rPr>
          <w:b/>
          <w:u w:val="single"/>
        </w:rPr>
        <w:t xml:space="preserve">103860</w:t>
      </w:r>
    </w:p>
    <w:p>
      <w:r>
        <w:t xml:space="preserve">2.</w:t>
        <w:tab/>
        <w:t xml:space="preserve">He haluavat lastensa kuolevan väärinä marttyyreina, joten ampukaa heidät.</w:t>
      </w:r>
    </w:p>
    <w:p>
      <w:r>
        <w:rPr>
          <w:b/>
          <w:u w:val="single"/>
        </w:rPr>
        <w:t xml:space="preserve">103861</w:t>
      </w:r>
    </w:p>
    <w:p>
      <w:r>
        <w:t xml:space="preserve">3.</w:t>
        <w:tab/>
        <w:tab/>
        <w:t xml:space="preserve">Kuvittele, että maasi on varastettu, että sen on miehittänyt vieras kansa, joka hallitsee maailman mediaa, ja kun taistelet takaisin sortajiasi vastaan, maailman media leimaa kansasi terroristeiksi.  Vitut Israelista ja jokaisesta iljettävästä kusipäästä, joka on heidän puolellaan.</w:t>
      </w:r>
    </w:p>
    <w:p>
      <w:r>
        <w:rPr>
          <w:b/>
          <w:u w:val="single"/>
        </w:rPr>
        <w:t xml:space="preserve">103862</w:t>
      </w:r>
    </w:p>
    <w:p>
      <w:r>
        <w:t xml:space="preserve">1. Ihmiset, jotka väittävät, että lapsipornon ja rasististen puheiden kieltäminen on vertailu omena omenaan, joutuvat jalka edellä puuhakoneeseen. Tästä ei voida neuvotella.</w:t>
      </w:r>
    </w:p>
    <w:p>
      <w:r>
        <w:rPr>
          <w:b/>
          <w:u w:val="single"/>
        </w:rPr>
        <w:t xml:space="preserve">103863</w:t>
      </w:r>
    </w:p>
    <w:p>
      <w:r>
        <w:t xml:space="preserve">2.</w:t>
        <w:tab/>
        <w:t xml:space="preserve">Lapsipornoa ei todellakaan pitäisi sallia!  Mutta ilmeisesti kaikki RASISTISET ASKNAZI-JUUTALAISET ja VASEMMISTOLIITTOISET DEMOKRAATIT pitäisi myös pysäyttää, ei sillä, että he olisivat älyllisesti kykeneviä keskusteluun kuitenkaan!  Miten estetään RETARDIEN JUUSSIEN ja demokraattien liittyminen?</w:t>
      </w:r>
    </w:p>
    <w:p>
      <w:r>
        <w:rPr>
          <w:b/>
          <w:u w:val="single"/>
        </w:rPr>
        <w:t xml:space="preserve">103864</w:t>
      </w:r>
    </w:p>
    <w:p>
      <w:r>
        <w:t xml:space="preserve">1. Rasismi nostaa jälleen rumaa päätään!</w:t>
      </w:r>
    </w:p>
    <w:p>
      <w:r>
        <w:rPr>
          <w:b/>
          <w:u w:val="single"/>
        </w:rPr>
        <w:t xml:space="preserve">103865</w:t>
      </w:r>
    </w:p>
    <w:p>
      <w:r>
        <w:t xml:space="preserve">2.</w:t>
        <w:tab/>
        <w:t xml:space="preserve">WTF? Päätin uteliaisuuttani tarkistaa tämän. En ole koskaan nähnyt rasistisempaa ohjelmaa koko elämäni aikana. Jokaisen neekeriuroksen parina on AINOASTAAN valkoinen, sinisilmäinen blondi nainen. Tämä on rasismin ääripää. Tämä paska on lopetettava. Valkoiset tytöt vain valkoisten poikien kanssa. Loppu.</w:t>
      </w:r>
    </w:p>
    <w:p>
      <w:r>
        <w:rPr>
          <w:b/>
          <w:u w:val="single"/>
        </w:rPr>
        <w:t xml:space="preserve">103866</w:t>
      </w:r>
    </w:p>
    <w:p>
      <w:r>
        <w:t xml:space="preserve">1. Kuka teistä on tämä? 🙄 https://www.pennlive.com/daily-buzz/2018/10/suspicious_man_asks_boys_walki.html?utm_source=fark&amp;utm_medium=website&amp;utm_content=link&amp;ICID=ref_fark</w:t>
      </w:r>
    </w:p>
    <w:p>
      <w:r>
        <w:rPr>
          <w:b/>
          <w:u w:val="single"/>
        </w:rPr>
        <w:t xml:space="preserve">103867</w:t>
      </w:r>
    </w:p>
    <w:p>
      <w:r>
        <w:t xml:space="preserve">2.</w:t>
        <w:tab/>
        <w:t xml:space="preserve">luultavasti joku neekeriruohoa käyttävä jälkeenjäänyt, joka etsii puhdasta pissaa huumetestiä varten ja joka on joutumassa seksuaalirikollisten rekisteriin.</w:t>
      </w:r>
    </w:p>
    <w:p>
      <w:r>
        <w:rPr>
          <w:b/>
          <w:u w:val="single"/>
        </w:rPr>
        <w:t xml:space="preserve">103868</w:t>
      </w:r>
    </w:p>
    <w:p>
      <w:r>
        <w:t xml:space="preserve">1. Tuhoa demokraatit marraskuun 6. päivä #äänestä #vote</w:t>
      </w:r>
    </w:p>
    <w:p>
      <w:r>
        <w:rPr>
          <w:b/>
          <w:u w:val="single"/>
        </w:rPr>
        <w:t xml:space="preserve">103869</w:t>
      </w:r>
    </w:p>
    <w:p>
      <w:r>
        <w:t xml:space="preserve">2.</w:t>
        <w:tab/>
        <w:t xml:space="preserve">Ymmärtääkö Maggot Maxine edes syytteeseenpanoprosessia? Ymmärtääkö tämä matalan ÄO:n omaava hutsuparasiitti, että 67 senaattorin pitäisi äänestää erottamiseksi?</w:t>
      </w:r>
    </w:p>
    <w:p>
      <w:r>
        <w:rPr>
          <w:b/>
          <w:u w:val="single"/>
        </w:rPr>
        <w:t xml:space="preserve">103870</w:t>
      </w:r>
    </w:p>
    <w:p>
      <w:r>
        <w:t xml:space="preserve">3.</w:t>
        <w:tab/>
        <w:tab/>
        <w:t xml:space="preserve">Olen hänen piirissään...#43.... ja tunnen itseni avuttomaksi tätä hirviötä vastaan.</w:t>
      </w:r>
    </w:p>
    <w:p>
      <w:r>
        <w:rPr>
          <w:b/>
          <w:u w:val="single"/>
        </w:rPr>
        <w:t xml:space="preserve">103871</w:t>
      </w:r>
    </w:p>
    <w:p>
      <w:r>
        <w:t xml:space="preserve">4.</w:t>
        <w:tab/>
        <w:tab/>
        <w:tab/>
        <w:t xml:space="preserve">Poistukaa, jos mahdollista, teitä ympäröivät rikollisesti jälkeenjääneet äänestäjät.</w:t>
      </w:r>
    </w:p>
    <w:p>
      <w:r>
        <w:rPr>
          <w:b/>
          <w:u w:val="single"/>
        </w:rPr>
        <w:t xml:space="preserve">103872</w:t>
      </w:r>
    </w:p>
    <w:p>
      <w:r>
        <w:t xml:space="preserve">1. Ateismi = jumalan puute (teismi) uskomus.  En usko satuihin tai taivaalla oleviin kummituksiin. Voi olla ateisti ja agnostikko. Useimmat ateistit ovat molempia. Juutalaiset ovat ohjelmoineet massat niin, että ne laukeavat vihaamaan ateisteja. He hokevat jälkeenjäänyttä meemiä "johonkin pitää uskoa". Joo, minä uskon moniin asioihin, kuten siihen, että olet ääliö.</w:t>
      </w:r>
    </w:p>
    <w:p>
      <w:r>
        <w:rPr>
          <w:b/>
          <w:u w:val="single"/>
        </w:rPr>
        <w:t xml:space="preserve">103873</w:t>
      </w:r>
    </w:p>
    <w:p>
      <w:r>
        <w:t xml:space="preserve">2.</w:t>
        <w:tab/>
        <w:t xml:space="preserve">Selvä.</w:t>
      </w:r>
    </w:p>
    <w:p>
      <w:r>
        <w:rPr>
          <w:b/>
          <w:u w:val="single"/>
        </w:rPr>
        <w:t xml:space="preserve">103874</w:t>
      </w:r>
    </w:p>
    <w:p>
      <w:r>
        <w:t xml:space="preserve">3.</w:t>
        <w:tab/>
        <w:t xml:space="preserve">Olen ateisti, mutta niin ovat useimmat juutalaisetkin, en todellakaan näe heidän työntävän uskontoa lukuun ottamatta heidän islamin puolustamistaan lmao</w:t>
      </w:r>
    </w:p>
    <w:p>
      <w:r>
        <w:rPr>
          <w:b/>
          <w:u w:val="single"/>
        </w:rPr>
        <w:t xml:space="preserve">103875</w:t>
      </w:r>
    </w:p>
    <w:p>
      <w:r>
        <w:t xml:space="preserve">4.</w:t>
        <w:tab/>
        <w:tab/>
        <w:t xml:space="preserve">Miksi sitten "Israel". Miksei Siion. Juudean valtio. Palestiina. Juutalainen valtio. Ei, miksi.</w:t>
      </w:r>
    </w:p>
    <w:p>
      <w:r>
        <w:rPr>
          <w:b/>
          <w:u w:val="single"/>
        </w:rPr>
        <w:t xml:space="preserve">103876</w:t>
      </w:r>
    </w:p>
    <w:p>
      <w:r>
        <w:t xml:space="preserve">1. John K Stahl HRC aikoo odottaa sinisen aallon hiipumiseen ennen kuin aloittaa 13 kaupungin kiertueen Willie mukanaan. Maksaisitko sinä siitä, että katsoisit tämän SuperSkankin tekosyitä hänen hylkäämiselleen? #maga #tcot</w:t>
      </w:r>
    </w:p>
    <w:p>
      <w:r>
        <w:rPr>
          <w:b/>
          <w:u w:val="single"/>
        </w:rPr>
        <w:t xml:space="preserve">103877</w:t>
      </w:r>
    </w:p>
    <w:p>
      <w:r>
        <w:t xml:space="preserve">2.</w:t>
        <w:tab/>
        <w:t xml:space="preserve">Täydet kolme kuukautta ennen marraskuun 2016 presidentinvaaleja Fox Newsin mukaan "vain kourallinen ilmestyi hänen kampanjapysähdyksilleen jättäen hänet puhumaan lähes tyhjille saleille, huoneille ja stadioneille" Luuletko todella, että hänellä on vaikutusvaltaa NYT?</w:t>
      </w:r>
    </w:p>
    <w:p>
      <w:r>
        <w:rPr>
          <w:b/>
          <w:u w:val="single"/>
        </w:rPr>
        <w:t xml:space="preserve">103878</w:t>
      </w:r>
    </w:p>
    <w:p>
      <w:r>
        <w:t xml:space="preserve">3.</w:t>
        <w:tab/>
        <w:tab/>
        <w:t xml:space="preserve">Olen melkein varma, että Saatana katuu tuota sopimusta.  Vaikka luojan kiitos hän teki sopimuksen.  Koska Paholainen ei saanut sieluaan, tuo huora ei saanut virkaa.</w:t>
      </w:r>
    </w:p>
    <w:p>
      <w:r>
        <w:rPr>
          <w:b/>
          <w:u w:val="single"/>
        </w:rPr>
        <w:t xml:space="preserve">103879</w:t>
      </w:r>
    </w:p>
    <w:p>
      <w:r>
        <w:t xml:space="preserve">1. Yhdistyneessä kuningaskunnassa pidetään paljon meteliä ensimmäisen maailmansodan kaatuneiden kunnioittamisesta marraskuussa, ikään kuin nämä ihmiset olisivat kuolleet sen vuoksi, että heidän kansakuntaansa olisi pakotettu moninaisuutta ja monikulttuurisuutta ja että samaa sukupuolta olevien avioliitosta olisi tehty laillinen. Kukaan ei kuollut sen vuoksi. He olivat jumalaapelkääviä ihmisiä, jotka olisivat laskeneet aseensa, jos he olisivat tienneet, millaiset perverssit määräävät 100 vuotta myöhemmin.</w:t>
      </w:r>
    </w:p>
    <w:p>
      <w:r>
        <w:rPr>
          <w:b/>
          <w:u w:val="single"/>
        </w:rPr>
        <w:t xml:space="preserve">103880</w:t>
      </w:r>
    </w:p>
    <w:p>
      <w:r>
        <w:t xml:space="preserve">2.</w:t>
        <w:tab/>
        <w:t xml:space="preserve">Jos he tietäisivät mussien invaasiosta, he kääntyisivät haudoissaan.  Ison-Britannian ja Yhdysvaltojen on molemmat käsiteltävä tätä invaasiota 😡‼️.</w:t>
      </w:r>
    </w:p>
    <w:p>
      <w:r>
        <w:rPr>
          <w:b/>
          <w:u w:val="single"/>
        </w:rPr>
        <w:t xml:space="preserve">103881</w:t>
      </w:r>
    </w:p>
    <w:p>
      <w:r>
        <w:t xml:space="preserve">1. Pittsburghin ampuja on luultavasti "teeskennellyt" valkoisen ylivallan kannattajaa. Katsokaa vain... Taas yksi väärän lipun hyökkäys? :/</w:t>
      </w:r>
    </w:p>
    <w:p>
      <w:r>
        <w:rPr>
          <w:b/>
          <w:u w:val="single"/>
        </w:rPr>
        <w:t xml:space="preserve">103882</w:t>
      </w:r>
    </w:p>
    <w:p>
      <w:r>
        <w:t xml:space="preserve">2.</w:t>
        <w:tab/>
        <w:t xml:space="preserve">Ei. Juutalaisvihaavat natsit vihaavat Trumpia. Nämä paskiaiset ovat enimmäkseen Trump-vastaisia. Herätkää! #Trump #MAGA #KAG #GabFam #SpeakFreely #WalkAway #InfoWars #JobsNotMobs #RedWave #KanyeEffect #KavanaughEffect #HondurasEffect #FakeBombEffect #KillJewEffect</w:t>
      </w:r>
    </w:p>
    <w:p>
      <w:r>
        <w:rPr>
          <w:b/>
          <w:u w:val="single"/>
        </w:rPr>
        <w:t xml:space="preserve">103883</w:t>
      </w:r>
    </w:p>
    <w:p>
      <w:r>
        <w:t xml:space="preserve">3.</w:t>
        <w:tab/>
        <w:tab/>
        <w:t xml:space="preserve">Luuletko, etten ole nähnyt sitä? Minä olen se, joka kutsuu näitä uusnatseja "keiju-homo uusnatsi-homo homo-sosialisti-nartuiksi".</w:t>
      </w:r>
    </w:p>
    <w:p>
      <w:r>
        <w:rPr>
          <w:b/>
          <w:u w:val="single"/>
        </w:rPr>
        <w:t xml:space="preserve">103884</w:t>
      </w:r>
    </w:p>
    <w:p>
      <w:r>
        <w:t xml:space="preserve">1. Tuokaa joku tuolle hintille tyynyä heiluttava maahanmuuttaja CNA!</w:t>
      </w:r>
    </w:p>
    <w:p>
      <w:r>
        <w:rPr>
          <w:b/>
          <w:u w:val="single"/>
        </w:rPr>
        <w:t xml:space="preserve">103885</w:t>
      </w:r>
    </w:p>
    <w:p>
      <w:r>
        <w:t xml:space="preserve">1. Kevin Bacon, Michael J. Fox, Susan Sarandon kehottavat äänestäjiä tukemaan asevalvontaehdokkaita https://kek.gg/u/7r6W</w:t>
      </w:r>
    </w:p>
    <w:p>
      <w:r>
        <w:rPr>
          <w:b/>
          <w:u w:val="single"/>
        </w:rPr>
        <w:t xml:space="preserve">103886</w:t>
      </w:r>
    </w:p>
    <w:p>
      <w:r>
        <w:t xml:space="preserve">2.</w:t>
        <w:tab/>
        <w:t xml:space="preserve">Anteeksi Michael J. Fox ja Kevin Bacon, mutta haistakaa vittu molemmat. Susan Sarandon on myös idioottimainen kusipää.</w:t>
      </w:r>
    </w:p>
    <w:p>
      <w:r>
        <w:rPr>
          <w:b/>
          <w:u w:val="single"/>
        </w:rPr>
        <w:t xml:space="preserve">103887</w:t>
      </w:r>
    </w:p>
    <w:p>
      <w:r>
        <w:t xml:space="preserve">1. Me olemme kuolleita ja tämä on helvetti</w:t>
      </w:r>
    </w:p>
    <w:p>
      <w:r>
        <w:rPr>
          <w:b/>
          <w:u w:val="single"/>
        </w:rPr>
        <w:t xml:space="preserve">103888</w:t>
      </w:r>
    </w:p>
    <w:p>
      <w:r>
        <w:t xml:space="preserve">2.</w:t>
        <w:tab/>
        <w:t xml:space="preserve">Kommentit vievät lukijan helvetin syvyyksiin: esimerkiksi: "Minusta on eniten silmiinpistävää se, miten vastuutonta on asettaa itsensä tilanteisiin, joissa lapset eivät saa yhteyttä sinuun. Laitatteko puhelimenne lentokonetilaan?".   JISS THASS D REEL PROBLEM FOLX UR PHONEZ https://www.reddit.com/r/polyamory/comments/3kxzsg/family_is_falling_apart_help/ https://archive.fo/cDPPn https://archive.fo/cDPPn</w:t>
      </w:r>
    </w:p>
    <w:p>
      <w:r>
        <w:rPr>
          <w:b/>
          <w:u w:val="single"/>
        </w:rPr>
        <w:t xml:space="preserve">103889</w:t>
      </w:r>
    </w:p>
    <w:p>
      <w:r>
        <w:t xml:space="preserve">3.</w:t>
        <w:tab/>
        <w:tab/>
        <w:t xml:space="preserve">Paljonko haluat lyödä vetoa, että mies on neekeri ja nainen mutahai? Oikeassa monikkoperheessä jokainen jäsen tietää kaikista. Lapset kasvattaa ryhmä aikuisia, jotka kaikki asuvat yhdessä. Tämä sotku näyttää enemmänkin neekeri-urokselta, joka ei pysty pitämään muh dikiä housuissaan, ja mutahai-äidiltä, joka ei saa tärkeysjärjestystään kuntoon ja joka sietää sitä mieluummin kuin menettää pojan.  Tytär on prioriteettilistan viimeisenä, ja itsekäs äiti pitää häntä pimennossa ja pakottaa hänet elämään valheessa. Minäkin haastaisin tyttären oikeuteen vapautuksesta, jos olisin tuo tyttö.</w:t>
      </w:r>
    </w:p>
    <w:p>
      <w:r>
        <w:rPr>
          <w:b/>
          <w:u w:val="single"/>
        </w:rPr>
        <w:t xml:space="preserve">103890</w:t>
      </w:r>
    </w:p>
    <w:p>
      <w:r>
        <w:t xml:space="preserve">1. Voi voi...</w:t>
      </w:r>
    </w:p>
    <w:p>
      <w:r>
        <w:rPr>
          <w:b/>
          <w:u w:val="single"/>
        </w:rPr>
        <w:t xml:space="preserve">103891</w:t>
      </w:r>
    </w:p>
    <w:p>
      <w:r>
        <w:t xml:space="preserve">2.</w:t>
        <w:tab/>
        <w:t xml:space="preserve">Raiskausjihad johtuu imetyksestä?</w:t>
      </w:r>
    </w:p>
    <w:p>
      <w:r>
        <w:rPr>
          <w:b/>
          <w:u w:val="single"/>
        </w:rPr>
        <w:t xml:space="preserve">103892</w:t>
      </w:r>
    </w:p>
    <w:p>
      <w:r>
        <w:t xml:space="preserve">3.</w:t>
        <w:tab/>
        <w:tab/>
        <w:t xml:space="preserve">Pelkkä jälkeenjäänyt kusipää shitlamin seuraaja!</w:t>
      </w:r>
    </w:p>
    <w:p>
      <w:r>
        <w:rPr>
          <w:b/>
          <w:u w:val="single"/>
        </w:rPr>
        <w:t xml:space="preserve">103893</w:t>
      </w:r>
    </w:p>
    <w:p>
      <w:r>
        <w:t xml:space="preserve">1. En usko tätä.   Obama oli presidenttinä 8 vuotta. Silloin meillä ei ollut mitään samankaltaisia ongelmia kuin nyt Trumpin aikana. Hän herätti valtavan vastareaktion, jota me edelleen imemme, ja GOP taistelee vain veronalennusten puolesta, joten meitä on oikeastaan vain kusetettu.</w:t>
      </w:r>
    </w:p>
    <w:p>
      <w:r>
        <w:rPr>
          <w:b/>
          <w:u w:val="single"/>
        </w:rPr>
        <w:t xml:space="preserve">103894</w:t>
      </w:r>
    </w:p>
    <w:p>
      <w:r>
        <w:t xml:space="preserve">2.</w:t>
        <w:tab/>
        <w:t xml:space="preserve">Sama keskustelu on jatkunut vuosikymmeniä. Jokainen vaali on kaikkien aikojen tärkein. McCainista ja Romneysta käytiin massiivisia kiivaita keskusteluja. Minusta on tärkeää äänestää GOP:tä, jos demokraatti on presidenttinä, koska se on esteenä. Pidän lukkiutuneesta tilanteesta DC:ssä. GOP:n kanssa sillä ei ole väliä - se on umpikujassa, vaikka heillä olisikin enemmistö, lukuun ottamatta heidän uusliberaalia talousohjelmaansa.</w:t>
      </w:r>
    </w:p>
    <w:p>
      <w:r>
        <w:rPr>
          <w:b/>
          <w:u w:val="single"/>
        </w:rPr>
        <w:t xml:space="preserve">103895</w:t>
      </w:r>
    </w:p>
    <w:p>
      <w:r>
        <w:t xml:space="preserve">3.</w:t>
        <w:tab/>
        <w:tab/>
        <w:t xml:space="preserve">Nämä ovat todella kaikkien aikojen tärkeimmät vaalit, koska veronalennukset 2 ovat nyt kyseessä.</w:t>
      </w:r>
    </w:p>
    <w:p>
      <w:r>
        <w:rPr>
          <w:b/>
          <w:u w:val="single"/>
        </w:rPr>
        <w:t xml:space="preserve">103896</w:t>
      </w:r>
    </w:p>
    <w:p>
      <w:r>
        <w:t xml:space="preserve">4.</w:t>
        <w:tab/>
        <w:tab/>
        <w:tab/>
        <w:t xml:space="preserve">Älkää unohtako saappaita Iranissa. Pompeo ja Bolton eivät vain malta odottaa, että näkevät rättipäälapsia poltettavan elävältä.   Tarvitaan vain yksi sopivasti ajoitettu terrori-isku Amerikan maaperälle + taukoamaton sotapropaganda FOX:llä ja keskusteluradiossa. Ja kiitos shillereiden, me toisinajattelevat oikeistolaiset kannamme poliittisen taakan.</w:t>
      </w:r>
    </w:p>
    <w:p>
      <w:r>
        <w:rPr>
          <w:b/>
          <w:u w:val="single"/>
        </w:rPr>
        <w:t xml:space="preserve">103897</w:t>
      </w:r>
    </w:p>
    <w:p>
      <w:r>
        <w:t xml:space="preserve">5.</w:t>
        <w:tab/>
        <w:tab/>
        <w:tab/>
        <w:tab/>
        <w:t xml:space="preserve">GOP voittaa ja miljoonat menevät nukkumaan, ja meitä kusetetaan, ja mitä tahansa tapahtuukin, aina löytyy jokin järkeistäminen. Jos demokraatit tekisivät näin, samat ihmiset huutaisivat veristä murhaa...</w:t>
      </w:r>
    </w:p>
    <w:p>
      <w:r>
        <w:rPr>
          <w:b/>
          <w:u w:val="single"/>
        </w:rPr>
        <w:t xml:space="preserve">103898</w:t>
      </w:r>
    </w:p>
    <w:p>
      <w:r>
        <w:t xml:space="preserve">6.</w:t>
        <w:tab/>
        <w:tab/>
        <w:tab/>
        <w:tab/>
        <w:tab/>
        <w:t xml:space="preserve">Kuolkaa ZOG:n puolesta kasvot alaspäin hiekkaan, goyim-roskaväki! Kuolkaa liberaalin demokratian ja homoavioliittojen puolesta!  Aina kun näen konservatiiveja, haluan kutsua heitä homojen rakastajiksi.</w:t>
      </w:r>
    </w:p>
    <w:p>
      <w:r>
        <w:rPr>
          <w:b/>
          <w:u w:val="single"/>
        </w:rPr>
        <w:t xml:space="preserve">103899</w:t>
      </w:r>
    </w:p>
    <w:p>
      <w:r>
        <w:t xml:space="preserve">1. Ja palkinto suurimmasta kusipäästä tähän mennessä menee TÄNÄÄN tuomarille. Millä planeetalla tuo ääliö oikein on? Se mitä hän teki, oli monella tasolla laitonta, ja hänet olisi pitänyt tuomita vankilaan. Olette kaikki kusessa Yhdistyneessä kuningaskunnassa!!! https://www.dailymail.co.uk/news/article-6315375/Refugee-admitted-immigration-charges-praised-humanitarian-desire.html?mrn_rm=als1</w:t>
      </w:r>
    </w:p>
    <w:p>
      <w:r>
        <w:rPr>
          <w:b/>
          <w:u w:val="single"/>
        </w:rPr>
        <w:t xml:space="preserve">103900</w:t>
      </w:r>
    </w:p>
    <w:p>
      <w:r>
        <w:t xml:space="preserve">2.</w:t>
        <w:tab/>
        <w:t xml:space="preserve">VAPAA KAIKKI!!! :::TOTUUS EI PELKÄÄ TUTKIMUKSIA:::: Ole hyvä ja POSTAA JOKAISESSA :-)</w:t>
      </w:r>
    </w:p>
    <w:p>
      <w:r>
        <w:rPr>
          <w:b/>
          <w:u w:val="single"/>
        </w:rPr>
        <w:t xml:space="preserve">103901</w:t>
      </w:r>
    </w:p>
    <w:p>
      <w:r>
        <w:t xml:space="preserve">1. Professori väittää, että "väite, että islam on luonnostaan väkivaltainen uskonto, on sekä täysin väärä että ahistoriallinen" #Islam #IslamIsEvil https://www.jihadwatch.org/2018/10/professor-claims-that-to-argue-that-islam-is-an-inherently-violent-religion-is-both-utterly-false-and-ahistorical https://www.jihadwatch.org/2018/10/professor-claims-that-to-argue-that-islam-is-an-inherently-violent-religion-is-both-utterly-false-and-ahistorical</w:t>
      </w:r>
    </w:p>
    <w:p>
      <w:r>
        <w:rPr>
          <w:b/>
          <w:u w:val="single"/>
        </w:rPr>
        <w:t xml:space="preserve">103902</w:t>
      </w:r>
    </w:p>
    <w:p>
      <w:r>
        <w:t xml:space="preserve">2.</w:t>
        <w:tab/>
        <w:t xml:space="preserve">Sinä läski mulkku 1 miĺlion valkoisia lapsia raiskattu väkivaltaisesti prostituoidut pois islamilaisen saastan Jumala haluan nämä paskiaiset kuollut</w:t>
      </w:r>
    </w:p>
    <w:p>
      <w:r>
        <w:rPr>
          <w:b/>
          <w:u w:val="single"/>
        </w:rPr>
        <w:t xml:space="preserve">103903</w:t>
      </w:r>
    </w:p>
    <w:p>
      <w:r>
        <w:t xml:space="preserve">3.</w:t>
        <w:tab/>
        <w:tab/>
        <w:t xml:space="preserve">Tietenkin se on täysin väärin. Islam ei ole uskonto.</w:t>
      </w:r>
    </w:p>
    <w:p>
      <w:r>
        <w:rPr>
          <w:b/>
          <w:u w:val="single"/>
        </w:rPr>
        <w:t xml:space="preserve">103904</w:t>
      </w:r>
    </w:p>
    <w:p>
      <w:r>
        <w:t xml:space="preserve">1. Niin paljon kyyneleitä. LOL!</w:t>
      </w:r>
    </w:p>
    <w:p>
      <w:r>
        <w:rPr>
          <w:b/>
          <w:u w:val="single"/>
        </w:rPr>
        <w:t xml:space="preserve">103905</w:t>
      </w:r>
    </w:p>
    <w:p>
      <w:r>
        <w:t xml:space="preserve">2.</w:t>
        <w:tab/>
        <w:t xml:space="preserve">Homo ei ole tervetullut</w:t>
      </w:r>
    </w:p>
    <w:p>
      <w:r>
        <w:rPr>
          <w:b/>
          <w:u w:val="single"/>
        </w:rPr>
        <w:t xml:space="preserve">103906</w:t>
      </w:r>
    </w:p>
    <w:p>
      <w:r>
        <w:t xml:space="preserve">1. Olen ollut aika hiljaa viime aikoina, koska olen syvällä vihollislinjojen takana. Se loppuu pian, nouskaa ColeTrainin kyytiin, kusipäät! 🚂💨💨💨💨</w:t>
      </w:r>
    </w:p>
    <w:p>
      <w:r>
        <w:rPr>
          <w:b/>
          <w:u w:val="single"/>
        </w:rPr>
        <w:t xml:space="preserve">103907</w:t>
      </w:r>
    </w:p>
    <w:p>
      <w:r>
        <w:t xml:space="preserve">2.</w:t>
        <w:tab/>
        <w:t xml:space="preserve">Neekerijuna?</w:t>
      </w:r>
    </w:p>
    <w:p>
      <w:r>
        <w:rPr>
          <w:b/>
          <w:u w:val="single"/>
        </w:rPr>
        <w:t xml:space="preserve">103908</w:t>
      </w:r>
    </w:p>
    <w:p>
      <w:r>
        <w:t xml:space="preserve">1. Palasin juuri kahden päivän matkalta Kansas Cityn alueelle, jossa ostin suuren 72 x 36 kirkkorakennuksen, jonka koko on yli 5000 neliöjalkaa.   Valitettavasti vuokrasin sen huonolle vuokralaiselle, joka antoi koiriensa paskoa rakennuksessa, otti yhden oven saranoiltaan ja rikkoi 4 ikkunaa.  Joten tänään ostin työkaluja, lukkoja ja vaneria, korjasin oven ja saranat, vaihdoin lukot, laudoitin ikkunat...</w:t>
      </w:r>
    </w:p>
    <w:p>
      <w:r>
        <w:rPr>
          <w:b/>
          <w:u w:val="single"/>
        </w:rPr>
        <w:t xml:space="preserve">103909</w:t>
      </w:r>
    </w:p>
    <w:p>
      <w:r>
        <w:t xml:space="preserve">2.</w:t>
        <w:tab/>
        <w:t xml:space="preserve">Olen pahoillani ongelmistasi. Knee Grows vai Zogbots?</w:t>
      </w:r>
    </w:p>
    <w:p>
      <w:r>
        <w:rPr>
          <w:b/>
          <w:u w:val="single"/>
        </w:rPr>
        <w:t xml:space="preserve">103910</w:t>
      </w:r>
    </w:p>
    <w:p>
      <w:r>
        <w:t xml:space="preserve">3.</w:t>
        <w:tab/>
        <w:tab/>
        <w:t xml:space="preserve">Vain anglo-mestiläinen tai valkoihoinen roskaväki, jolla on neljä tai viisi koiraa, joiden sallitaan paskoa taloon ja tuottaa tuhansia kirppuja.</w:t>
      </w:r>
    </w:p>
    <w:p>
      <w:r>
        <w:rPr>
          <w:b/>
          <w:u w:val="single"/>
        </w:rPr>
        <w:t xml:space="preserve">103911</w:t>
      </w:r>
    </w:p>
    <w:p>
      <w:r>
        <w:t xml:space="preserve">1. Näin hiljattain molempien osapuolten olevan jälkeenjääneinä:    Vasemmalla: Joku nainen kutsui tohtori Fordia "kovanaamaksi" :/ Oikealla: Joku nainen kutsui tohtori Fordia "kovanaamaksi": Red Ice kutsui Kanye Westiä 'perustelluksi'.    Molemmat ovat cringe.</w:t>
      </w:r>
    </w:p>
    <w:p>
      <w:r>
        <w:rPr>
          <w:b/>
          <w:u w:val="single"/>
        </w:rPr>
        <w:t xml:space="preserve">103912</w:t>
      </w:r>
    </w:p>
    <w:p>
      <w:r>
        <w:t xml:space="preserve">2.</w:t>
        <w:tab/>
        <w:t xml:space="preserve">politiikka on ällöttävää</w:t>
      </w:r>
    </w:p>
    <w:p>
      <w:r>
        <w:rPr>
          <w:b/>
          <w:u w:val="single"/>
        </w:rPr>
        <w:t xml:space="preserve">103913</w:t>
      </w:r>
    </w:p>
    <w:p>
      <w:r>
        <w:t xml:space="preserve">3.</w:t>
        <w:tab/>
        <w:t xml:space="preserve">https://www.youtube.com/watch?v=rqpYhSBcF3k</w:t>
      </w:r>
    </w:p>
    <w:p>
      <w:r>
        <w:rPr>
          <w:b/>
          <w:u w:val="single"/>
        </w:rPr>
        <w:t xml:space="preserve">103914</w:t>
      </w:r>
    </w:p>
    <w:p>
      <w:r>
        <w:t xml:space="preserve">1. Georgetownin yliopiston professori vaatii GOP-senaattoreiden murhaamista ja silpomista.</w:t>
      </w:r>
    </w:p>
    <w:p>
      <w:r>
        <w:rPr>
          <w:b/>
          <w:u w:val="single"/>
        </w:rPr>
        <w:t xml:space="preserve">103915</w:t>
      </w:r>
    </w:p>
    <w:p>
      <w:r>
        <w:t xml:space="preserve">2.</w:t>
        <w:tab/>
        <w:t xml:space="preserve">Hassua, miten ihmiset voivat ajatella näin, vaikka ei ole olemassa minkäänlaisia fyysisiä todisteita, kantaja ei muista mitään kyseisestä päivästä, useat todistajat toteavat selvästi, että hän valehtelee, vastaajalla on todisteita, jotka osoittavat, että hän ei ollut paikalla, ja kymmeniä kirjeitä, joissa puolustetaan vastaajan luonnetta. Kuten olen aina sanonut, sosiaalinen oikeus on vain poliittisesti korrekti termi joukkotuomioistuimelle.</w:t>
      </w:r>
    </w:p>
    <w:p>
      <w:r>
        <w:rPr>
          <w:b/>
          <w:u w:val="single"/>
        </w:rPr>
        <w:t xml:space="preserve">103916</w:t>
      </w:r>
    </w:p>
    <w:p>
      <w:r>
        <w:t xml:space="preserve">3.</w:t>
        <w:tab/>
        <w:tab/>
        <w:t xml:space="preserve">Tämänkaltaiset pelkurimaiset vanhat naiset muistuttavat minua likaisista pelkurimaisista muslimeista, jotka puhuvat nuorille likaisille muslimeille, että nämä käyttäisivät dynamiittiliivejä.   Säälittävää, että tällaiset saavat pitää työpaikkansa, mutta jos joku sanoo neekeri, hänet työttömäksi heti.  Avointa valkoisten vastaista rasismia kannustetaan nykyään.</w:t>
      </w:r>
    </w:p>
    <w:p>
      <w:r>
        <w:rPr>
          <w:b/>
          <w:u w:val="single"/>
        </w:rPr>
        <w:t xml:space="preserve">103917</w:t>
      </w:r>
    </w:p>
    <w:p>
      <w:r>
        <w:t xml:space="preserve">1. Laura Ingraham:  Ingraham: Etsi tämä pikku lima. RePOST pls https://twitter.com/DevinSenaUI/status/1047478113544888321</w:t>
      </w:r>
    </w:p>
    <w:p>
      <w:r>
        <w:rPr>
          <w:b/>
          <w:u w:val="single"/>
        </w:rPr>
        <w:t xml:space="preserve">103918</w:t>
      </w:r>
    </w:p>
    <w:p>
      <w:r>
        <w:t xml:space="preserve">2.</w:t>
        <w:tab/>
        <w:t xml:space="preserve">Hänen nimensä on: Jordan Hunt.  (alias Jordan Cunt) Hän on kampaaja Torontossa. https://humandefense.com/identified-man-who-roundhouse-kicked-pro-life-leader/.</w:t>
      </w:r>
    </w:p>
    <w:p>
      <w:r>
        <w:rPr>
          <w:b/>
          <w:u w:val="single"/>
        </w:rPr>
        <w:t xml:space="preserve">103919</w:t>
      </w:r>
    </w:p>
    <w:p>
      <w:r>
        <w:t xml:space="preserve">3.</w:t>
        <w:tab/>
        <w:tab/>
        <w:t xml:space="preserve">Välitin sen Laura Ingrahamille. Kiitos paljon!</w:t>
      </w:r>
    </w:p>
    <w:p>
      <w:r>
        <w:rPr>
          <w:b/>
          <w:u w:val="single"/>
        </w:rPr>
        <w:t xml:space="preserve">103920</w:t>
      </w:r>
    </w:p>
    <w:p>
      <w:r>
        <w:t xml:space="preserve">4.</w:t>
        <w:tab/>
        <w:tab/>
        <w:tab/>
        <w:t xml:space="preserve">P.S. Meidän pitäisi kutsua häntä tästä lähtien Jordan Cuntiksi.</w:t>
      </w:r>
    </w:p>
    <w:p>
      <w:r>
        <w:rPr>
          <w:b/>
          <w:u w:val="single"/>
        </w:rPr>
        <w:t xml:space="preserve">103921</w:t>
      </w:r>
    </w:p>
    <w:p>
      <w:r>
        <w:t xml:space="preserve">1. Ehkä NatSocin pitäisi vain pussata ja tehdä sovinto punaisten pyjamaveljiensä - marxistien/leninistien/maolaisten heimon - kanssa. Sillä välin me hylkäämme KAIKEN sosialismin. Se tuo köyhyyttä, kurjuutta ja kuolemaa. #QAnon #Q</w:t>
      </w:r>
    </w:p>
    <w:p>
      <w:r>
        <w:rPr>
          <w:b/>
          <w:u w:val="single"/>
        </w:rPr>
        <w:t xml:space="preserve">103922</w:t>
      </w:r>
    </w:p>
    <w:p>
      <w:r>
        <w:t xml:space="preserve">2.</w:t>
        <w:tab/>
        <w:t xml:space="preserve">Marxilainen sosialismi tekee niin. Kansallissosialismi loi enemmän vaurautta nopeammin ja pelasti maan rappeutuvan talouden kuin mitä maailma on koskaan nähnyt. Olet taas väärässä, aivan kuten Q:n paskanjauhamisen kanssa.</w:t>
      </w:r>
    </w:p>
    <w:p>
      <w:r>
        <w:rPr>
          <w:b/>
          <w:u w:val="single"/>
        </w:rPr>
        <w:t xml:space="preserve">103923</w:t>
      </w:r>
    </w:p>
    <w:p>
      <w:r>
        <w:t xml:space="preserve">3.</w:t>
        <w:tab/>
        <w:tab/>
        <w:t xml:space="preserve">Kaikki sosialismi tuottaa köyhyyttä, kurjuutta ja kuolemaa. Sillä välin et voi todistaa, että #Q on väärennös, cupcake. Ehkä pussailla ja sopia Punaisen pyjaman veljesten kanssa. 😂 Säälittävää.</w:t>
      </w:r>
    </w:p>
    <w:p>
      <w:r>
        <w:rPr>
          <w:b/>
          <w:u w:val="single"/>
        </w:rPr>
        <w:t xml:space="preserve">103924</w:t>
      </w:r>
    </w:p>
    <w:p>
      <w:r>
        <w:t xml:space="preserve">4.</w:t>
        <w:tab/>
        <w:tab/>
        <w:tab/>
        <w:t xml:space="preserve">Olet taas väärässä. Pelkkä alkuperäisen mielettömyytesi toistaminen ei tee sinusta yhtään oikeampaa.....ROFLMAO</w:t>
      </w:r>
    </w:p>
    <w:p>
      <w:r>
        <w:rPr>
          <w:b/>
          <w:u w:val="single"/>
        </w:rPr>
        <w:t xml:space="preserve">103925</w:t>
      </w:r>
    </w:p>
    <w:p>
      <w:r>
        <w:t xml:space="preserve">5.</w:t>
        <w:tab/>
        <w:tab/>
        <w:tab/>
        <w:tab/>
        <w:t xml:space="preserve">Kaikki sosialismi tuottaa köyhyyttä, kurjuutta ja kuolemaa. Sillä välin et voi todistaa, että #Q on väärennös, cupcake. Ehkä pussailla ja sopia Punaisen pyjaman veljesten kanssa. 😂 Säälittävää.</w:t>
      </w:r>
    </w:p>
    <w:p>
      <w:r>
        <w:rPr>
          <w:b/>
          <w:u w:val="single"/>
        </w:rPr>
        <w:t xml:space="preserve">103926</w:t>
      </w:r>
    </w:p>
    <w:p>
      <w:r>
        <w:t xml:space="preserve">6.</w:t>
        <w:tab/>
        <w:tab/>
        <w:tab/>
        <w:tab/>
        <w:tab/>
        <w:t xml:space="preserve">Olet juuttunut tyhmyyteen...ROFLMAO</w:t>
      </w:r>
    </w:p>
    <w:p>
      <w:r>
        <w:rPr>
          <w:b/>
          <w:u w:val="single"/>
        </w:rPr>
        <w:t xml:space="preserve">103927</w:t>
      </w:r>
    </w:p>
    <w:p>
      <w:r>
        <w:t xml:space="preserve">7.</w:t>
        <w:tab/>
        <w:tab/>
        <w:tab/>
        <w:tab/>
        <w:tab/>
        <w:tab/>
        <w:t xml:space="preserve">@BovineX "Q" todistaa olevansa väärennös joka kerta, kun hän tekee törkeitä ja vääriä ennustuksia, joita on tehty lukemattomia. Oletko vain trollaamassa? Koska minun on vaikea uskoa, että olet tosissasi.</w:t>
      </w:r>
    </w:p>
    <w:p>
      <w:r>
        <w:rPr>
          <w:b/>
          <w:u w:val="single"/>
        </w:rPr>
        <w:t xml:space="preserve">103928</w:t>
      </w:r>
    </w:p>
    <w:p>
      <w:r>
        <w:t xml:space="preserve">8.</w:t>
        <w:tab/>
        <w:tab/>
        <w:tab/>
        <w:tab/>
        <w:tab/>
        <w:tab/>
        <w:tab/>
        <w:t xml:space="preserve">Minä? Olen sanonut, että bovine Q oli vitsi useita kertoja aiemmin.....</w:t>
      </w:r>
    </w:p>
    <w:p>
      <w:r>
        <w:rPr>
          <w:b/>
          <w:u w:val="single"/>
        </w:rPr>
        <w:t xml:space="preserve">103929</w:t>
      </w:r>
    </w:p>
    <w:p>
      <w:r>
        <w:t xml:space="preserve">9.</w:t>
        <w:tab/>
        <w:tab/>
        <w:tab/>
        <w:tab/>
        <w:tab/>
        <w:tab/>
        <w:tab/>
        <w:tab/>
        <w:t xml:space="preserve">😂😂😂😂 #PissAntPatrol Joku selitti tämän termin. Tuntuu sopivan todella hyvin niille niille säälittäville trolleille ja shilleille, jotka ovat Epäonnistuneet todistamaan, että #Q on fake. Epäonnistuneet pelottelemaan ja kaasuttamaan ihmisiä alistumaan heidän kertomuksiinsa. #WWG1WGA #TheStorm #RedPill https://www.urbandictionary.com/define.php?term=Piss%20ant https://www.urbandictionary.com/define.php?term=Piss%20ant</w:t>
      </w:r>
    </w:p>
    <w:p>
      <w:r>
        <w:rPr>
          <w:b/>
          <w:u w:val="single"/>
        </w:rPr>
        <w:t xml:space="preserve">103930</w:t>
      </w:r>
    </w:p>
    <w:p>
      <w:r>
        <w:t xml:space="preserve">10.</w:t>
        <w:tab/>
        <w:tab/>
        <w:tab/>
        <w:tab/>
        <w:tab/>
        <w:tab/>
        <w:tab/>
        <w:tab/>
        <w:tab/>
        <w:t xml:space="preserve">ROFLMAO....näytä, että Q on todellinen, kusipää.</w:t>
      </w:r>
    </w:p>
    <w:p>
      <w:r>
        <w:rPr>
          <w:b/>
          <w:u w:val="single"/>
        </w:rPr>
        <w:t xml:space="preserve">103931</w:t>
      </w:r>
    </w:p>
    <w:p>
      <w:r>
        <w:t xml:space="preserve">11.</w:t>
        <w:tab/>
        <w:tab/>
        <w:tab/>
        <w:tab/>
        <w:tab/>
        <w:tab/>
        <w:tab/>
        <w:tab/>
        <w:tab/>
        <w:tab/>
        <w:t xml:space="preserve">Todistustaakka on niillä ääliöillä, jotka väittävät #QAnonia väärennökseksi. Todista, että #QAnon on väärennös, cupcake. Et näytä pystyvän siihen. Se on komediaa. Kultaa. 😂😂😂</w:t>
      </w:r>
    </w:p>
    <w:p>
      <w:r>
        <w:rPr>
          <w:b/>
          <w:u w:val="single"/>
        </w:rPr>
        <w:t xml:space="preserve">103932</w:t>
      </w:r>
    </w:p>
    <w:p>
      <w:r>
        <w:t xml:space="preserve">12.</w:t>
        <w:tab/>
        <w:tab/>
        <w:tab/>
        <w:tab/>
        <w:tab/>
        <w:tab/>
        <w:tab/>
        <w:tab/>
        <w:tab/>
        <w:tab/>
        <w:tab/>
        <w:t xml:space="preserve">Hei @BovineX mitä tekemistä karhulla on QAnonin valheellisuuden kanssa? @Larry63 tunnetko karhun, joka voi auttaa meitä todistamaan, että Q on väärennös tälle henkisesti jälkeenjääneelle NPC:lle?</w:t>
      </w:r>
    </w:p>
    <w:p>
      <w:r>
        <w:rPr>
          <w:b/>
          <w:u w:val="single"/>
        </w:rPr>
        <w:t xml:space="preserve">103933</w:t>
      </w:r>
    </w:p>
    <w:p>
      <w:r>
        <w:t xml:space="preserve">13.</w:t>
        <w:tab/>
        <w:tab/>
        <w:tab/>
        <w:tab/>
        <w:tab/>
        <w:tab/>
        <w:tab/>
        <w:tab/>
        <w:tab/>
        <w:tab/>
        <w:tab/>
        <w:tab/>
        <w:t xml:space="preserve">Ei, en tunne yhtäkään. Tämä kaveri on kuitenkin liian tyhmä uskomaan sitä....lol.</w:t>
      </w:r>
    </w:p>
    <w:p>
      <w:r>
        <w:rPr>
          <w:b/>
          <w:u w:val="single"/>
        </w:rPr>
        <w:t xml:space="preserve">103934</w:t>
      </w:r>
    </w:p>
    <w:p>
      <w:r>
        <w:t xml:space="preserve">1. Pidättäytyminen, vai onko tuo rumin jälkeenjäänyt asia, jonka voitte kuvitella?</w:t>
      </w:r>
    </w:p>
    <w:p>
      <w:r>
        <w:rPr>
          <w:b/>
          <w:u w:val="single"/>
        </w:rPr>
        <w:t xml:space="preserve">103935</w:t>
      </w:r>
    </w:p>
    <w:p>
      <w:r>
        <w:t xml:space="preserve">1. Nämä ihmiset joutuvat lopulta vastuuseen valehtelusta. Se on kaikki videolla. Mitä luulette tapahtuvan?</w:t>
      </w:r>
    </w:p>
    <w:p>
      <w:r>
        <w:rPr>
          <w:b/>
          <w:u w:val="single"/>
        </w:rPr>
        <w:t xml:space="preserve">103936</w:t>
      </w:r>
    </w:p>
    <w:p>
      <w:r>
        <w:t xml:space="preserve">2.</w:t>
        <w:tab/>
        <w:t xml:space="preserve">Olen 100-prosenttisesti poikiemme puolella ja teen tämän kommentin sinua kunnioittaen.  Jos miehemme löivät tätä neekeriä sen jälkeen, kun hän oli maassa, niin ehkä siitä pitäisi saada asianmukainen rangaistus.  Ongelmani on se, että kyse ei ole sakosta tai ehdollisesta vankeudesta tai kuukaudesta vankilassa, vaan tähän mennessä yhteensä yli vuosikymmenen tuomiosta, ja lisää on tulossa.  Oikeudenkäynnin ja tuomion pitäisi koskea sitä, mitä tapahtui.</w:t>
      </w:r>
    </w:p>
    <w:p>
      <w:r>
        <w:rPr>
          <w:b/>
          <w:u w:val="single"/>
        </w:rPr>
        <w:t xml:space="preserve">103937</w:t>
      </w:r>
    </w:p>
    <w:p>
      <w:r>
        <w:t xml:space="preserve">1. Useimmat mustat eivät ole kovin älykkäitä Amerikassa, sillä heidän keskimääräinen ÄO:nsa on 86, ja siksi useimmat mustat ovat helposti ohjelmoitavissa.   Avaamani FAKTA on totta, mutta jokainen jälkeenjäänyt vasemmistolainen, joka ei itse asiassa ymmärrä FAKTOJA, pitää totuutta vihapuheena, vaikka se on todennettu FAKTA.  Rodut eivät ole tasa-arvoisia eivätkä sukupuoletkaan.  Jos pidätte äsken sanomiani FAKTIA vihapuheina, ottakaa NPC-aivonne pois täältä, koska älykkyytenne puute ei ymmärrä mitään sanomaani.   Omasta näkökulmastani kerron teille, että pidän älykkyysosamäärää 95 ja alle teknisesti jälkeenjääneenä yksinkertaisesti siksi, että sivilisaatio menee helvettiin, jos keskiarvo laskee alle tuon.  Se on todellakin yksinkertaisesti syy siihen, että Afrikan maat ovat kokonaisuudessaan täydellisiä lääviä.   Koska rasistiset juutalaiset, jotka kuten tiedämme tekivät orjuuden Amerikassa, eivät valkoiset eurooppalaiset, ovat ohjelmoineet mustat ihmiset median ja koulujen kautta siihen, että valkoiset ihmiset tekivät orjuuden, mikä on täyttä orwellilaista käänteentekoa, aivan kuten he tekevät kaiken muunkin.    On FAKTA, että JUUTALAISET ovat RASISTISIA, kuten juutalaisten ylivertaisten omistamat tiedotusvälineet ja Hollywoodin iljettävä rasistinen moraalinen jätevesi osoittavat.  Kun tähän yhdistetään vielä RASISTISET VIHARYHMÄT ADL ja SPLC, on täysin varmaa, että juutalaiset ovat TODELLA RASISTISIA!   Mutta koska he hallitsevat mediaa ja ovat soluttautuneet kouluihimme, he ovat ohjelmoineet ihmiset tai NPC:t totuuden vastakohdaksi, mistä johtuu maailmamme käänteinen luonne.   RASISTINEN jätevesipala Juutalainen George Soros totesi: "Aion kaataa Yhdysvallat rahoittamalla mustien viharyhmiä. Laitamme heidät henkiseen ansaan ja saamme heidät syyttämään valkoisia ihmisiä. Musta yhteisö on helpoin manipuloitava." Kyllä, George Soros on niin ällöttävä, ja pelkkä tosiasia, että häntä ei jahdata ja kerätä kiinni, todistaa, että alempiarvoinen juutalainen on kaikkien ongelma Näin ollen rap-musiikin ja muun roskan avulla juutalainen on vakuuttanut alemman ÄO:n omaavan mustan yhteisön siitä, että valkoiset tekivät ensin orjuuden Amerikassa, mikä on väärin, ja että juutalaiset pankkiirit eivät ole aiheuttaneet heidän kärsimyksiään vaan valkoiset ihmiset.  Juutalaiset ovat ilmeisesti kaikki rasistisia sikoja, mutta he näkevät tämän "hajota ja hallitse" -tilaisuutena hallita.  Vain juutalainen olisi niin petollinen, että tekisi jotain tällaista, koska kaikilla muilla roduilla on oikeasti empatiaa.  Ei tietenkään valehteleva juutalainen.   Pyrkiessään tuhoamaan historian paljon siitä, mitä valkoiset ihmiset ovat saaneet aikaan, Juutalainen on jotenkin vakuuttanut mustat ihmiset siitä, että kulttuurin tekivät merkittävästi mustat ihmiset, kun sen ovat pääasiassa tehneet valkoiset ihmiset.  Beethoven, Bach, Shakespeare, Voltaire, Sokrates olivat kaikki valkoisia miehiä.  Kaikki merkittävät säveltäjät, filosofit, oopperanluojat jne. olivat tosiasiassa valkoisia miehiä.  Kyllä, he ovat pystyneet vakuuttamaan mustat muusta, koska juutalaiset ovat liian kiireisiä valehtelemaan, varastamaan ja murhaamaan tehdäkseen mitään kunnollista elämässään.  Juutalaisten halpamainen rasismi valkoisia kohtaan on selvästi nähtävissä, kun he manipuloivat mustia olemaan rasistisia valkoisia kohtaan nimenomaan jakautumisen vuoksi.   Jatketaan......</w:t>
      </w:r>
    </w:p>
    <w:p>
      <w:r>
        <w:rPr>
          <w:b/>
          <w:u w:val="single"/>
        </w:rPr>
        <w:t xml:space="preserve">103938</w:t>
      </w:r>
    </w:p>
    <w:p>
      <w:r>
        <w:t xml:space="preserve">1. Jep, pienimmät koirat haukkuvat kovimmin. Sinä olet pelkkä nilkan purija.</w:t>
      </w:r>
    </w:p>
    <w:p>
      <w:r>
        <w:rPr>
          <w:b/>
          <w:u w:val="single"/>
        </w:rPr>
        <w:t xml:space="preserve">103939</w:t>
      </w:r>
    </w:p>
    <w:p>
      <w:r>
        <w:t xml:space="preserve">2.</w:t>
        <w:tab/>
        <w:t xml:space="preserve">Little taitaa olla 190 cm 225 ?  Mikä tahansa vitun päivä, hintti.</w:t>
      </w:r>
    </w:p>
    <w:p>
      <w:r>
        <w:rPr>
          <w:b/>
          <w:u w:val="single"/>
        </w:rPr>
        <w:t xml:space="preserve">103940</w:t>
      </w:r>
    </w:p>
    <w:p>
      <w:r>
        <w:t xml:space="preserve">3.</w:t>
        <w:tab/>
        <w:tab/>
        <w:t xml:space="preserve">Kuulen vähäpätöisen miehen haukunnan. Yap on, pikkumies. Jonain päivänä voit vielä väitellä ilman väkivallan uhkaa. Sinun tapauksessasi olen kuitenkin varma, että kestää monta, monta vuotta ennen kuin kasvat aikuiseksi.</w:t>
      </w:r>
    </w:p>
    <w:p>
      <w:r>
        <w:rPr>
          <w:b/>
          <w:u w:val="single"/>
        </w:rPr>
        <w:t xml:space="preserve">103941</w:t>
      </w:r>
    </w:p>
    <w:p>
      <w:r>
        <w:t xml:space="preserve">4.</w:t>
        <w:tab/>
        <w:tab/>
        <w:tab/>
        <w:t xml:space="preserve">WOMP WOMP HOMO</w:t>
      </w:r>
    </w:p>
    <w:p>
      <w:r>
        <w:rPr>
          <w:b/>
          <w:u w:val="single"/>
        </w:rPr>
        <w:t xml:space="preserve">103942</w:t>
      </w:r>
    </w:p>
    <w:p>
      <w:r>
        <w:t xml:space="preserve">5.</w:t>
        <w:tab/>
        <w:tab/>
        <w:tab/>
        <w:tab/>
        <w:t xml:space="preserve">Odotat yhä sitä kasvupyrähdystä, pikku kaveri. Hahahahahaha</w:t>
      </w:r>
    </w:p>
    <w:p>
      <w:r>
        <w:rPr>
          <w:b/>
          <w:u w:val="single"/>
        </w:rPr>
        <w:t xml:space="preserve">103943</w:t>
      </w:r>
    </w:p>
    <w:p>
      <w:r>
        <w:t xml:space="preserve">6.</w:t>
        <w:tab/>
        <w:tab/>
        <w:tab/>
        <w:tab/>
        <w:tab/>
        <w:t xml:space="preserve">Sure #Soyim</w:t>
      </w:r>
    </w:p>
    <w:p>
      <w:r>
        <w:rPr>
          <w:b/>
          <w:u w:val="single"/>
        </w:rPr>
        <w:t xml:space="preserve">103944</w:t>
      </w:r>
    </w:p>
    <w:p>
      <w:r>
        <w:t xml:space="preserve">7.</w:t>
        <w:tab/>
        <w:tab/>
        <w:tab/>
        <w:tab/>
        <w:tab/>
        <w:tab/>
        <w:t xml:space="preserve">Siihen menee pitkä, pitkä aika, pikku-Johnny.</w:t>
      </w:r>
    </w:p>
    <w:p>
      <w:r>
        <w:rPr>
          <w:b/>
          <w:u w:val="single"/>
        </w:rPr>
        <w:t xml:space="preserve">103945</w:t>
      </w:r>
    </w:p>
    <w:p>
      <w:r>
        <w:t xml:space="preserve">1. BBC:n Newsnight-ohjelmassa "Sophie Cook" selittää, miksi sana "nainen" kirjoitetaan nyt "womxn".   #WhenTranniesAttack #BBC</w:t>
      </w:r>
    </w:p>
    <w:p>
      <w:r>
        <w:rPr>
          <w:b/>
          <w:u w:val="single"/>
        </w:rPr>
        <w:t xml:space="preserve">103946</w:t>
      </w:r>
    </w:p>
    <w:p>
      <w:r>
        <w:t xml:space="preserve">2.</w:t>
        <w:tab/>
        <w:t xml:space="preserve"> Nykyään on liikaa paskaperseisiä kehitysvammaisia mielisairaita.</w:t>
      </w:r>
    </w:p>
    <w:p>
      <w:r>
        <w:rPr>
          <w:b/>
          <w:u w:val="single"/>
        </w:rPr>
        <w:t xml:space="preserve">103947</w:t>
      </w:r>
    </w:p>
    <w:p>
      <w:r>
        <w:t xml:space="preserve">1. @MAGA12. Hope U Like Dee. https://youtu.be/-kwPjrTsV4k .</w:t>
      </w:r>
    </w:p>
    <w:p>
      <w:r>
        <w:rPr>
          <w:b/>
          <w:u w:val="single"/>
        </w:rPr>
        <w:t xml:space="preserve">103948</w:t>
      </w:r>
    </w:p>
    <w:p>
      <w:r>
        <w:t xml:space="preserve">2.</w:t>
        <w:tab/>
        <w:t xml:space="preserve">Anteeksi kielenkäyttöni ensin! Nyt VITTU vasemmiston joukko nössöjä soijapoikien narttuja (kuten se juoksupelkoinen Portlandin nössö, joka ahdisteli 9/11 NYPD:n leskiä) tai läskiperseisiä suo-aasi-feministejä, jotka käyttävät väkijoukkohyökkäyksiä viattomia ihmisiä ja omaisuutta vastaan. On jo aikakin, että jotkut näistä kusipäistä tapetaan, ennen kuin se on tehty, he tuntevat aina rohkeutta tehdä mitä tekevät. Ottakaa heidän aseensa ja lyökää heidät alistumaan!!! Antakaa heidän mädäntyä vankilassa ilman äidin ja isin vaikutusvaltaa tai rahaa. Anteeksi, mutta nämä eivät ole ihmisiä, he ovat epäinhimillisiä limanuljaskoja!</w:t>
      </w:r>
    </w:p>
    <w:p>
      <w:r>
        <w:rPr>
          <w:b/>
          <w:u w:val="single"/>
        </w:rPr>
        <w:t xml:space="preserve">103949</w:t>
      </w:r>
    </w:p>
    <w:p>
      <w:r>
        <w:t xml:space="preserve">3.</w:t>
        <w:tab/>
        <w:tab/>
        <w:t xml:space="preserve">Vahvat naiset käyttävät vahvaa kieltä Dee. UR Ehdottomasti uudestisyntynyt Kova. Luotan siihen, että C in C hoitaa vastarinnan. Siksi annoin hänelle ääneni. Nyt on isänmaallinen velvollisuutemme antaa hänelle lisää tukea!</w:t>
      </w:r>
    </w:p>
    <w:p>
      <w:r>
        <w:rPr>
          <w:b/>
          <w:u w:val="single"/>
        </w:rPr>
        <w:t xml:space="preserve">103950</w:t>
      </w:r>
    </w:p>
    <w:p>
      <w:r>
        <w:t xml:space="preserve">4.</w:t>
        <w:tab/>
        <w:tab/>
        <w:tab/>
        <w:t xml:space="preserve">Pirun suoraan #GETOUTOUTANDVOTERED #VOTERED #VOTEREDSTRAIGHTTICKET #VOTEREPUBLICAN #REDTSUNAMI #JOBSNOTMOBS</w:t>
      </w:r>
    </w:p>
    <w:p>
      <w:r>
        <w:rPr>
          <w:b/>
          <w:u w:val="single"/>
        </w:rPr>
        <w:t xml:space="preserve">103951</w:t>
      </w:r>
    </w:p>
    <w:p>
      <w:r>
        <w:t xml:space="preserve">1. Kaikki tämä puhe kristinuskon kuolemisesta pois Euroopasta ja nuorten kääntymisestä pois kirkosta, eikö kukaan ajattele, että tämä on juutalaisten työtä? Hänen koko suunnitelmansa on tuhota uskomme ja jauhaa luumme tomuksi.   Kun hylkäätte Kristuksen ja juoksette takaisin entisaikojen pakanallisten jumalien luo, teette juuri sitä, mitä sionistit haluavat. Ole hyvä pieni lammas ja mene takaisin nukkumaan.</w:t>
      </w:r>
    </w:p>
    <w:p>
      <w:r>
        <w:rPr>
          <w:b/>
          <w:u w:val="single"/>
        </w:rPr>
        <w:t xml:space="preserve">103952</w:t>
      </w:r>
    </w:p>
    <w:p>
      <w:r>
        <w:t xml:space="preserve">2.</w:t>
        <w:tab/>
        <w:t xml:space="preserve">Riippuu siitä, miten se ilmaistaan... Jos se on homo, joka haluaa olla särmikäs teeskentelemällä olevansa pakana ilman mitään rodullista yhteyttä menneisyyteen, hän on pelkkä homo LARPagaani.</w:t>
      </w:r>
    </w:p>
    <w:p>
      <w:r>
        <w:rPr>
          <w:b/>
          <w:u w:val="single"/>
        </w:rPr>
        <w:t xml:space="preserve">103953</w:t>
      </w:r>
    </w:p>
    <w:p>
      <w:r>
        <w:t xml:space="preserve">1. Ajatus Brett Kavanaugh'sta pitämässä kättään suuni päällä, kun hän raiskaa minut...  Se saa minut niin märkäksi!!!</w:t>
      </w:r>
    </w:p>
    <w:p>
      <w:r>
        <w:rPr>
          <w:b/>
          <w:u w:val="single"/>
        </w:rPr>
        <w:t xml:space="preserve">103954</w:t>
      </w:r>
    </w:p>
    <w:p>
      <w:r>
        <w:t xml:space="preserve">2.</w:t>
        <w:tab/>
        <w:t xml:space="preserve">takapuolesi on varmasti märkä, koska olet jätkä</w:t>
      </w:r>
    </w:p>
    <w:p>
      <w:r>
        <w:rPr>
          <w:b/>
          <w:u w:val="single"/>
        </w:rPr>
        <w:t xml:space="preserve">103955</w:t>
      </w:r>
    </w:p>
    <w:p>
      <w:r>
        <w:t xml:space="preserve">3.</w:t>
        <w:tab/>
        <w:tab/>
        <w:t xml:space="preserve">Olen Tyttö, senkin hintti luuseri!!!</w:t>
      </w:r>
    </w:p>
    <w:p>
      <w:r>
        <w:rPr>
          <w:b/>
          <w:u w:val="single"/>
        </w:rPr>
        <w:t xml:space="preserve">103956</w:t>
      </w:r>
    </w:p>
    <w:p>
      <w:r>
        <w:t xml:space="preserve">1. Ditzy Dame: "Löysin nämä luodit maasta... ihmiset saavat minut voimaan pahoin" #Aseet #GunsOfGab #SpeakFreely #GabFam #Humori</w:t>
      </w:r>
    </w:p>
    <w:p>
      <w:r>
        <w:rPr>
          <w:b/>
          <w:u w:val="single"/>
        </w:rPr>
        <w:t xml:space="preserve">103957</w:t>
      </w:r>
    </w:p>
    <w:p>
      <w:r>
        <w:t xml:space="preserve">2.</w:t>
        <w:tab/>
        <w:t xml:space="preserve">tietämätön mulkku</w:t>
      </w:r>
    </w:p>
    <w:p>
      <w:r>
        <w:rPr>
          <w:b/>
          <w:u w:val="single"/>
        </w:rPr>
        <w:t xml:space="preserve">103958</w:t>
      </w:r>
    </w:p>
    <w:p>
      <w:r>
        <w:t xml:space="preserve">1. ei. ei pidä lainkaan paikkaansa. sinun tarvitsee vain todistaa, että pelkäsit henkesi puolesta, ei sitä, että todella pelkäsit. pienikokoiselle naiselle kaksimetrinen mies paljain käsin voi saada minut pelkäämään henkeni puolesta. mitä teen? lyönkö häntä?</w:t>
      </w:r>
    </w:p>
    <w:p>
      <w:r>
        <w:rPr>
          <w:b/>
          <w:u w:val="single"/>
        </w:rPr>
        <w:t xml:space="preserve">103959</w:t>
      </w:r>
    </w:p>
    <w:p>
      <w:r>
        <w:t xml:space="preserve">2.</w:t>
        <w:tab/>
        <w:t xml:space="preserve">Ellei hyökkääjäsi ollut neekeri ja syyttäjä juutalainen.  Sitten olet kusessa.  Tosiasiat ovat hitto vieköön, jos he voivat käyttää järjestelmää väärin ja tehdä todella vakavaa vahinkoa valkoihoiselle.</w:t>
      </w:r>
    </w:p>
    <w:p>
      <w:r>
        <w:rPr>
          <w:b/>
          <w:u w:val="single"/>
        </w:rPr>
        <w:t xml:space="preserve">103960</w:t>
      </w:r>
    </w:p>
    <w:p>
      <w:r>
        <w:t xml:space="preserve">3.</w:t>
        <w:tab/>
        <w:tab/>
        <w:t xml:space="preserve">Totuus.</w:t>
      </w:r>
    </w:p>
    <w:p>
      <w:r>
        <w:rPr>
          <w:b/>
          <w:u w:val="single"/>
        </w:rPr>
        <w:t xml:space="preserve">103961</w:t>
      </w:r>
    </w:p>
    <w:p>
      <w:r>
        <w:t xml:space="preserve">4.</w:t>
        <w:tab/>
        <w:tab/>
        <w:tab/>
        <w:t xml:space="preserve">ei, niin tapahtuu vain muussa kuin #2A maassa, jossa - olemme jo todenneet - en enää koskaan asu.</w:t>
      </w:r>
    </w:p>
    <w:p>
      <w:r>
        <w:rPr>
          <w:b/>
          <w:u w:val="single"/>
        </w:rPr>
        <w:t xml:space="preserve">103962</w:t>
      </w:r>
    </w:p>
    <w:p>
      <w:r>
        <w:t xml:space="preserve">1. Twitter saa minut ...raivostumaan .    Katsokaa, mitä he ovat tehneet pastori Andrew Bronsonille!   MIKSI Koska hän kiitti Donald Trumpia siitä, että hän toi hänet kotiin????   Koska hän rukoili kansallisessa televisiossa?????   TÄMÄ ON RIISTÄYTYNYT KÄSISTÄ !!!!!!!!!   SMH...............   #Faith #Amen #RedWave #LockThemUp #HereComesThePain #LighttoDark #Maga #Qanon #WWG1WGA #Trump2020 #Pizzagate #FollowTheWhiteRabbit #News #GabFam #MAGA #NRA</w:t>
      </w:r>
    </w:p>
    <w:p>
      <w:r>
        <w:rPr>
          <w:b/>
          <w:u w:val="single"/>
        </w:rPr>
        <w:t xml:space="preserve">103963</w:t>
      </w:r>
    </w:p>
    <w:p>
      <w:r>
        <w:t xml:space="preserve">2.</w:t>
        <w:tab/>
        <w:t xml:space="preserve">#Twitter &amp;#Facebook NUOLTAA SUURINTA KAUHA DIRTY DICKS:iä. @JACK on vitun kusipää valehtelija.</w:t>
      </w:r>
    </w:p>
    <w:p>
      <w:r>
        <w:rPr>
          <w:b/>
          <w:u w:val="single"/>
        </w:rPr>
        <w:t xml:space="preserve">103964</w:t>
      </w:r>
    </w:p>
    <w:p>
      <w:r>
        <w:t xml:space="preserve">1. Soittaja oli loistava, todella sulava. Lush näytteli sitä, mutta hän tiesi, mistä soittaja puhui. Menetin hermoni, kun soittaja mainitsi USS Libertyn, lol. Sitten minun piti nousta autostani ja huutaa neekerille, joka kaatoi sementtiä väärin.</w:t>
      </w:r>
    </w:p>
    <w:p>
      <w:r>
        <w:rPr>
          <w:b/>
          <w:u w:val="single"/>
        </w:rPr>
        <w:t xml:space="preserve">103965</w:t>
      </w:r>
    </w:p>
    <w:p>
      <w:r>
        <w:t xml:space="preserve">1. https://dailycaller.com/2018/10/26/ebony-magazine-black-women-republicans/ Ebony-lehti jättää kaikki 6 republikaanien ehdokasta pois mustien ehdokkaiden profiilista.</w:t>
      </w:r>
    </w:p>
    <w:p>
      <w:r>
        <w:rPr>
          <w:b/>
          <w:u w:val="single"/>
        </w:rPr>
        <w:t xml:space="preserve">103966</w:t>
      </w:r>
    </w:p>
    <w:p>
      <w:r>
        <w:t xml:space="preserve">2.</w:t>
        <w:tab/>
        <w:t xml:space="preserve">Mia Love on positiivisen toiminnan neekeri puupinossa - avoimet rajat monikulttuurinen neokoni.</w:t>
      </w:r>
    </w:p>
    <w:p>
      <w:r>
        <w:rPr>
          <w:b/>
          <w:u w:val="single"/>
        </w:rPr>
        <w:t xml:space="preserve">103967</w:t>
      </w:r>
    </w:p>
    <w:p>
      <w:r>
        <w:t xml:space="preserve">1. #BlackLivesMatter http://www.fox10phoenix.com/news/gunman-terrorize-customers-in-gas-station-robberies</w:t>
      </w:r>
    </w:p>
    <w:p>
      <w:r>
        <w:rPr>
          <w:b/>
          <w:u w:val="single"/>
        </w:rPr>
        <w:t xml:space="preserve">103968</w:t>
      </w:r>
    </w:p>
    <w:p>
      <w:r>
        <w:t xml:space="preserve">2.</w:t>
        <w:tab/>
        <w:t xml:space="preserve">Ei voida hyväksyä. Aika neekerikuolemalle, kunnes järjestys palautetaan.</w:t>
      </w:r>
    </w:p>
    <w:p>
      <w:r>
        <w:rPr>
          <w:b/>
          <w:u w:val="single"/>
        </w:rPr>
        <w:t xml:space="preserve">103969</w:t>
      </w:r>
    </w:p>
    <w:p>
      <w:r>
        <w:t xml:space="preserve">1. Hyvä luoja, onko tuo kammottava neekeri todellinen ihminen?</w:t>
      </w:r>
    </w:p>
    <w:p>
      <w:r>
        <w:rPr>
          <w:b/>
          <w:u w:val="single"/>
        </w:rPr>
        <w:t xml:space="preserve">103970</w:t>
      </w:r>
    </w:p>
    <w:p>
      <w:r>
        <w:t xml:space="preserve">1. Hillary Clinton pitäisi nimetä uudelleen Hillary Klitorikseksi, koska hän on osa maailman suurinta pillua - globalismia.</w:t>
      </w:r>
    </w:p>
    <w:p>
      <w:r>
        <w:rPr>
          <w:b/>
          <w:u w:val="single"/>
        </w:rPr>
        <w:t xml:space="preserve">103971</w:t>
      </w:r>
    </w:p>
    <w:p>
      <w:r>
        <w:t xml:space="preserve">1.</w:t>
      </w:r>
    </w:p>
    <w:p>
      <w:r>
        <w:rPr>
          <w:b/>
          <w:u w:val="single"/>
        </w:rPr>
        <w:t xml:space="preserve">103972</w:t>
      </w:r>
    </w:p>
    <w:p>
      <w:r>
        <w:t xml:space="preserve">2.</w:t>
        <w:tab/>
        <w:t xml:space="preserve">Riittää ajattelu tältä päivältä, poika, juo Mountain Dew, kuuntele neekerimusiikkia ja äänestä Obamaa.</w:t>
      </w:r>
    </w:p>
    <w:p>
      <w:r>
        <w:rPr>
          <w:b/>
          <w:u w:val="single"/>
        </w:rPr>
        <w:t xml:space="preserve">103973</w:t>
      </w:r>
    </w:p>
    <w:p>
      <w:r>
        <w:t xml:space="preserve">3.</w:t>
        <w:tab/>
        <w:tab/>
        <w:t xml:space="preserve">Jep! Siinä on tarpeeksi VÄÄRÄÄ AJATTELUA yhdelle päivälle, goy... mene ostamaan kamaa kadun varrella asuvalta neekeriltä ja anna hänen kyntää vaimosi, mene sitten kotiin ja kuuntele neekerimusiikkia ja katso televisiosta, kuinka neekerit juoksentelevat pallon kanssa edestakaisin ja äänestävät Obamaa, ja sitten käy katsomassa blackddd.com-sivustoa ennen nukkumaanmenoa...</w:t>
      </w:r>
    </w:p>
    <w:p>
      <w:r>
        <w:rPr>
          <w:b/>
          <w:u w:val="single"/>
        </w:rPr>
        <w:t xml:space="preserve">103974</w:t>
      </w:r>
    </w:p>
    <w:p>
      <w:r>
        <w:t xml:space="preserve">4.</w:t>
        <w:tab/>
        <w:tab/>
        <w:t xml:space="preserve">Herra, taisitte unohtaa ottaa soijan...</w:t>
      </w:r>
    </w:p>
    <w:p>
      <w:r>
        <w:rPr>
          <w:b/>
          <w:u w:val="single"/>
        </w:rPr>
        <w:t xml:space="preserve">103975</w:t>
      </w:r>
    </w:p>
    <w:p>
      <w:r>
        <w:t xml:space="preserve">1. Paikalliset uutisohjelmat ovat yhdistelmä:   - SWPL:ien Facebook- ja GoFundMe-sivuilta kerätyt imelät inhimillisen kiinnostuksen tarinat, - säädraama ja - muh-urheilupallo.</w:t>
      </w:r>
    </w:p>
    <w:p>
      <w:r>
        <w:rPr>
          <w:b/>
          <w:u w:val="single"/>
        </w:rPr>
        <w:t xml:space="preserve">103976</w:t>
      </w:r>
    </w:p>
    <w:p>
      <w:r>
        <w:t xml:space="preserve">1.</w:t>
      </w:r>
    </w:p>
    <w:p>
      <w:r>
        <w:rPr>
          <w:b/>
          <w:u w:val="single"/>
        </w:rPr>
        <w:t xml:space="preserve">103977</w:t>
      </w:r>
    </w:p>
    <w:p>
      <w:r>
        <w:t xml:space="preserve">2.</w:t>
        <w:tab/>
        <w:t xml:space="preserve">Ja wetback voi hymyillä eikä näytä lainkaan huolestuneelta siitä, mitä hän on tehnyt.  Laiton ajattelutapa; ei laillisia rajoja, omatunto tuhottu, jos sellaista ylipäätään oli olemassa. Pahuus on luonnollista pahoille olennoille.</w:t>
      </w:r>
    </w:p>
    <w:p>
      <w:r>
        <w:rPr>
          <w:b/>
          <w:u w:val="single"/>
        </w:rPr>
        <w:t xml:space="preserve">103978</w:t>
      </w:r>
    </w:p>
    <w:p>
      <w:r>
        <w:t xml:space="preserve">3.</w:t>
        <w:tab/>
        <w:tab/>
        <w:t xml:space="preserve">Rajan ylittäminen ei tehnyt kenestäkään ryöstäjää, raiskaajaa tai murhaajaa. Siksi haluamme tarkastaa maahantulijat. Kyse on karkulaisista ulkomaalaisista, ei vain työnhakijoista. Kyllä, laittoman rajanylityksen aloittaminen on huono alku. Se opettaa heille väärät asiat alusta alkaen.</w:t>
      </w:r>
    </w:p>
    <w:p>
      <w:r>
        <w:rPr>
          <w:b/>
          <w:u w:val="single"/>
        </w:rPr>
        <w:t xml:space="preserve">103979</w:t>
      </w:r>
    </w:p>
    <w:p>
      <w:r>
        <w:t xml:space="preserve">4.</w:t>
        <w:tab/>
        <w:tab/>
        <w:t xml:space="preserve">Näin ollen askel amerikkalaisten murhaamiseen on helppo ottaa, eikä se ole iso asia.  LAITON ON LAITONTA. MAAHANMUUTTAJAT eivät yksinkertaisesti "ylitä rajaa".</w:t>
      </w:r>
    </w:p>
    <w:p>
      <w:r>
        <w:rPr>
          <w:b/>
          <w:u w:val="single"/>
        </w:rPr>
        <w:t xml:space="preserve">103980</w:t>
      </w:r>
    </w:p>
    <w:p>
      <w:r>
        <w:t xml:space="preserve">1.</w:t>
      </w:r>
    </w:p>
    <w:p>
      <w:r>
        <w:rPr>
          <w:b/>
          <w:u w:val="single"/>
        </w:rPr>
        <w:t xml:space="preserve">103981</w:t>
      </w:r>
    </w:p>
    <w:p>
      <w:r>
        <w:t xml:space="preserve">2.</w:t>
        <w:tab/>
        <w:t xml:space="preserve">Minullakin on H-pommi-meemi arsenaalissani, mutta se on vähemmän retardoitu kuin sinun:</w:t>
      </w:r>
    </w:p>
    <w:p>
      <w:r>
        <w:rPr>
          <w:b/>
          <w:u w:val="single"/>
        </w:rPr>
        <w:t xml:space="preserve">103982</w:t>
      </w:r>
    </w:p>
    <w:p>
      <w:r>
        <w:t xml:space="preserve">1. BREAKING: Hän oli homo escort Hollywoodissa Floridassa sijaitsevasta Seminole Hardrock Casinosta. Mikä demokraatteja vaivaa?  Miksi kaikki pron-tähdet, hammashedelmät, hyypiöt...  Vuoteen 2005 mennessä Cesarin ura miesstripparina oli hiipumassa, ja hän käytti amfetamiinia/kokaiinia (ilmeisesti ruiskutti amfetamiinia persereikäänsä kalkkunanpuristimella!) Mistä #cia löytää näitä friikkejä? #fakebombs #fakenews</w:t>
      </w:r>
    </w:p>
    <w:p>
      <w:r>
        <w:rPr>
          <w:b/>
          <w:u w:val="single"/>
        </w:rPr>
        <w:t xml:space="preserve">103983</w:t>
      </w:r>
    </w:p>
    <w:p>
      <w:r>
        <w:t xml:space="preserve">2.</w:t>
        <w:tab/>
        <w:t xml:space="preserve">Näyttää minusta MAGA-konservatiivilta....😂.</w:t>
      </w:r>
    </w:p>
    <w:p>
      <w:r>
        <w:rPr>
          <w:b/>
          <w:u w:val="single"/>
        </w:rPr>
        <w:t xml:space="preserve">103984</w:t>
      </w:r>
    </w:p>
    <w:p>
      <w:r>
        <w:t xml:space="preserve">3.</w:t>
        <w:tab/>
        <w:tab/>
        <w:t xml:space="preserve">Juutalaiset parittivat hänet. hän sai niin paljon sitä pussitettua kommarijuutalaisten spermaa pumpattua homoperseeseensä, että se pääsi hänen aivoihinsa ja aiheutti hänen NPC-ohjelmansa toimintahäiriön ... ilmeinen #cia plant #FakeBombsInc #mayabomber</w:t>
      </w:r>
    </w:p>
    <w:p>
      <w:r>
        <w:rPr>
          <w:b/>
          <w:u w:val="single"/>
        </w:rPr>
        <w:t xml:space="preserve">103985</w:t>
      </w:r>
    </w:p>
    <w:p>
      <w:r>
        <w:t xml:space="preserve">1. Oletko natsi?   Tämä on uusin natsikyselyni täällä Gabissa. Teen näitä natsikyselyitä 6 kuukauden välein määrittääkseni natsien prosenttiosuuden täällä Gabissa....   #Trump #MAGA #KAG #GabFam #SpeakFreely #WalkAway #InfoWars #JobsNotMobs #RedWave #KanyeEffect</w:t>
      </w:r>
    </w:p>
    <w:p>
      <w:r>
        <w:rPr>
          <w:b/>
          <w:u w:val="single"/>
        </w:rPr>
        <w:t xml:space="preserve">103986</w:t>
      </w:r>
    </w:p>
    <w:p>
      <w:r>
        <w:t xml:space="preserve">2.</w:t>
        <w:tab/>
        <w:t xml:space="preserve">Lakkaa olemasta hintti ja puolusta rotuasi, valkoinen mies...</w:t>
      </w:r>
    </w:p>
    <w:p>
      <w:r>
        <w:rPr>
          <w:b/>
          <w:u w:val="single"/>
        </w:rPr>
        <w:t xml:space="preserve">103987</w:t>
      </w:r>
    </w:p>
    <w:p>
      <w:r>
        <w:t xml:space="preserve">3.</w:t>
        <w:tab/>
        <w:tab/>
        <w:t xml:space="preserve">En itse asiassa ole natsi, mutta olen kyllästynyt kuuntelemaan kaltaisiasi itkupotkuraivareita, jotka osoittavat hyveellisyyttä valkoisia vastaan.</w:t>
      </w:r>
    </w:p>
    <w:p>
      <w:r>
        <w:rPr>
          <w:b/>
          <w:u w:val="single"/>
        </w:rPr>
        <w:t xml:space="preserve">103988</w:t>
      </w:r>
    </w:p>
    <w:p>
      <w:r>
        <w:t xml:space="preserve">4.</w:t>
        <w:tab/>
        <w:tab/>
        <w:tab/>
        <w:t xml:space="preserve">Hintti, mikä "hyve-signaali" se nyt on?!   Minä en ole "hyveellinen", mitä ikinä se sinulle tarkoittaakaan!!!!   #Trump #MAGA #KAG #GabFam #SpeakFreely #WalkAway #InfoWars #JobsNotMobs #RedWave #KanyeEffect</w:t>
      </w:r>
    </w:p>
    <w:p>
      <w:r>
        <w:rPr>
          <w:b/>
          <w:u w:val="single"/>
        </w:rPr>
        <w:t xml:space="preserve">103989</w:t>
      </w:r>
    </w:p>
    <w:p>
      <w:r>
        <w:t xml:space="preserve">5.</w:t>
        <w:tab/>
        <w:tab/>
        <w:tab/>
        <w:tab/>
        <w:t xml:space="preserve">Eikö sinulla ole joku neekerikyrpä, jota sinun pitäisi imeä juuri nyt?</w:t>
      </w:r>
    </w:p>
    <w:p>
      <w:r>
        <w:rPr>
          <w:b/>
          <w:u w:val="single"/>
        </w:rPr>
        <w:t xml:space="preserve">103990</w:t>
      </w:r>
    </w:p>
    <w:p>
      <w:r>
        <w:t xml:space="preserve">1. Oregonin kuvernööri Kate Brown - julkisten varojen väärinkäyttö, eturistiriidat, "lahjonta" ja "korruptio" https://t.co/ubsiJXqpI2 .... ....   Onko kukaan muu huomannut, että jokainen yksittäinen EI KOSKAAN TRUMPEREITA ryöstää ja pettää Amerikan kansan luottamuksen.   Minua vain kuvottaa.</w:t>
      </w:r>
    </w:p>
    <w:p>
      <w:r>
        <w:rPr>
          <w:b/>
          <w:u w:val="single"/>
        </w:rPr>
        <w:t xml:space="preserve">103991</w:t>
      </w:r>
    </w:p>
    <w:p>
      <w:r>
        <w:t xml:space="preserve">2.</w:t>
        <w:tab/>
        <w:t xml:space="preserve">LUKITSE TUO KOMMUNISTIHUTSU VANKILAAN, VIE HÄNET OIKEUTEEN JA HIRTÄ HÄNET.</w:t>
      </w:r>
    </w:p>
    <w:p>
      <w:r>
        <w:rPr>
          <w:b/>
          <w:u w:val="single"/>
        </w:rPr>
        <w:t xml:space="preserve">103992</w:t>
      </w:r>
    </w:p>
    <w:p>
      <w:r>
        <w:t xml:space="preserve">1. Pahoittelut Gab-ystävilleni.   Minun mauttomuusvereni vuotaa yli.   Haista vittu Murkowski.   Senkin vitun narttupaska paskiainen.</w:t>
      </w:r>
    </w:p>
    <w:p>
      <w:r>
        <w:rPr>
          <w:b/>
          <w:u w:val="single"/>
        </w:rPr>
        <w:t xml:space="preserve">103993</w:t>
      </w:r>
    </w:p>
    <w:p>
      <w:r>
        <w:t xml:space="preserve">2.</w:t>
        <w:tab/>
        <w:t xml:space="preserve">Hän on kaikkea tätä ja enemmänkin.  Muistakaa, että hän pääsi vaaleihin kampanjan avulla.  Toivottavasti Alaska muistaa!</w:t>
      </w:r>
    </w:p>
    <w:p>
      <w:r>
        <w:rPr>
          <w:b/>
          <w:u w:val="single"/>
        </w:rPr>
        <w:t xml:space="preserve">103994</w:t>
      </w:r>
    </w:p>
    <w:p>
      <w:r>
        <w:t xml:space="preserve">3.</w:t>
        <w:tab/>
        <w:t xml:space="preserve">Kowia rakastavat Alaskassa vain vasemmisto ja alkuperäiskansojen yhtiöt.  Hän edustaa ihmiskunnan pahinta puolta... pieni tyttö, joka pärjäsi isänsä nimellä eikä osannut ajatella itseään ulos muktuk-pussista.</w:t>
      </w:r>
    </w:p>
    <w:p>
      <w:r>
        <w:rPr>
          <w:b/>
          <w:u w:val="single"/>
        </w:rPr>
        <w:t xml:space="preserve">103995</w:t>
      </w:r>
    </w:p>
    <w:p>
      <w:r>
        <w:t xml:space="preserve">4.</w:t>
        <w:tab/>
        <w:t xml:space="preserve">otti sanat suustani!</w:t>
      </w:r>
    </w:p>
    <w:p>
      <w:r>
        <w:rPr>
          <w:b/>
          <w:u w:val="single"/>
        </w:rPr>
        <w:t xml:space="preserve">103996</w:t>
      </w:r>
    </w:p>
    <w:p>
      <w:r>
        <w:t xml:space="preserve">5.</w:t>
        <w:tab/>
        <w:t xml:space="preserve">Paha on paha.  Jos Murkowski äänestää lauantaina EI, Alaskan suurilla patriooteilla on OIKEUS kutsua hänet takaisin ja korvata hänet!!!!  TEHDÄÄN SE!!!</w:t>
      </w:r>
    </w:p>
    <w:p>
      <w:r>
        <w:rPr>
          <w:b/>
          <w:u w:val="single"/>
        </w:rPr>
        <w:t xml:space="preserve">103997</w:t>
      </w:r>
    </w:p>
    <w:p>
      <w:r>
        <w:t xml:space="preserve">6.</w:t>
        <w:tab/>
        <w:t xml:space="preserve">Hienosti sanottu</w:t>
      </w:r>
    </w:p>
    <w:p>
      <w:r>
        <w:rPr>
          <w:b/>
          <w:u w:val="single"/>
        </w:rPr>
        <w:t xml:space="preserve">103998</w:t>
      </w:r>
    </w:p>
    <w:p>
      <w:r>
        <w:t xml:space="preserve">7.</w:t>
        <w:tab/>
        <w:t xml:space="preserve">Ehkä tämä on se oljenkorsi, joka saa hänet vaihdettua.</w:t>
      </w:r>
    </w:p>
    <w:p>
      <w:r>
        <w:rPr>
          <w:b/>
          <w:u w:val="single"/>
        </w:rPr>
        <w:t xml:space="preserve">103999</w:t>
      </w:r>
    </w:p>
    <w:p>
      <w:r>
        <w:t xml:space="preserve">8.</w:t>
        <w:tab/>
        <w:t xml:space="preserve">Ei mitään anteeksipyydettävää. Rienauksesi näyttää olevan laadukasta</w:t>
      </w:r>
    </w:p>
    <w:p>
      <w:r>
        <w:rPr>
          <w:b/>
          <w:u w:val="single"/>
        </w:rPr>
        <w:t xml:space="preserve">104000</w:t>
      </w:r>
    </w:p>
    <w:p>
      <w:r>
        <w:t xml:space="preserve">9.</w:t>
        <w:tab/>
        <w:tab/>
        <w:t xml:space="preserve">😊</w:t>
      </w:r>
    </w:p>
    <w:p>
      <w:r>
        <w:rPr>
          <w:b/>
          <w:u w:val="single"/>
        </w:rPr>
        <w:t xml:space="preserve">104001</w:t>
      </w:r>
    </w:p>
    <w:p>
      <w:r>
        <w:t xml:space="preserve">10.</w:t>
        <w:tab/>
        <w:t xml:space="preserve">Kyllä, hän oli paha, mutta olen varma, että Feinstein uhkaili häntä. Se ei silti ole tekosyy äänestää EI.</w:t>
      </w:r>
    </w:p>
    <w:p>
      <w:r>
        <w:rPr>
          <w:b/>
          <w:u w:val="single"/>
        </w:rPr>
        <w:t xml:space="preserve">104002</w:t>
      </w:r>
    </w:p>
    <w:p>
      <w:r>
        <w:t xml:space="preserve">1. Ei saa olla.  Huomautan vain tosiasioista, kun muzzi-idiootti ajoi kansakunnan maan tasalle!</w:t>
      </w:r>
    </w:p>
    <w:p>
      <w:r>
        <w:rPr>
          <w:b/>
          <w:u w:val="single"/>
        </w:rPr>
        <w:t xml:space="preserve">104003</w:t>
      </w:r>
    </w:p>
    <w:p>
      <w:r>
        <w:t xml:space="preserve">1. CNN:n valeuutisjuontaja Brooke Baldwin tuplaa, maalaa itsensä sankarittareksi, kun hän kielsi sanat "demokraattien mafia" lähetyksestä [Ei, Brooke, se tekee sinusta kätyrin].</w:t>
      </w:r>
    </w:p>
    <w:p>
      <w:r>
        <w:rPr>
          <w:b/>
          <w:u w:val="single"/>
        </w:rPr>
        <w:t xml:space="preserve">104004</w:t>
      </w:r>
    </w:p>
    <w:p>
      <w:r>
        <w:t xml:space="preserve">2.</w:t>
        <w:tab/>
        <w:t xml:space="preserve">Ovela, hermostuttava, neuroottinen roska. Voi helvetti, kutsun häntä vain lyhyesti kusipääksi.</w:t>
      </w:r>
    </w:p>
    <w:p>
      <w:r>
        <w:rPr>
          <w:b/>
          <w:u w:val="single"/>
        </w:rPr>
        <w:t xml:space="preserve">104005</w:t>
      </w:r>
    </w:p>
    <w:p>
      <w:r>
        <w:t xml:space="preserve">1. Joten jotkut juutalais-ikealaiset käyttäjät, jotka yrittävät soluttautua Gabiin, julkaisevat #NSFW:ssä "tyylikkäitä" alastonkuvia valkoisista naisista. Ollaanpa tosissamme: JOKAINEN nainen, joka poseeraa missä tahansa alastonkuvissa, on huora ja degeneraatti ja tekee niin juutalaisille valokuvaajille. Haluatko nähdä seksikkään valkoisen naisen? TÄÄLLÄ ON SEXY VALKOINEN NAINEN: #naiset #valkoisetnaiset #seksikäs #kaunis #kaunis</w:t>
      </w:r>
    </w:p>
    <w:p>
      <w:r>
        <w:rPr>
          <w:b/>
          <w:u w:val="single"/>
        </w:rPr>
        <w:t xml:space="preserve">104006</w:t>
      </w:r>
    </w:p>
    <w:p>
      <w:r>
        <w:t xml:space="preserve">2.</w:t>
        <w:tab/>
        <w:t xml:space="preserve">Sopisit hyvin sharia-lain piiriin. Rauhoitu tisseilläsi, juntti.</w:t>
      </w:r>
    </w:p>
    <w:p>
      <w:r>
        <w:rPr>
          <w:b/>
          <w:u w:val="single"/>
        </w:rPr>
        <w:t xml:space="preserve">104007</w:t>
      </w:r>
    </w:p>
    <w:p>
      <w:r>
        <w:t xml:space="preserve">3.</w:t>
        <w:tab/>
        <w:tab/>
        <w:t xml:space="preserve">Tissinen vai espanjankielinen mäkimies? @Rico? Lol.</w:t>
      </w:r>
    </w:p>
    <w:p>
      <w:r>
        <w:rPr>
          <w:b/>
          <w:u w:val="single"/>
        </w:rPr>
        <w:t xml:space="preserve">104008</w:t>
      </w:r>
    </w:p>
    <w:p>
      <w:r>
        <w:t xml:space="preserve">1. Istuu tuntikausia ulosteessa, saa "sianlihaa" ja väärää lääkitystä: Sisällä skandaalin runtelemassa vanhainkodissa, jossa työntekijä hakkasi iäkästä potilasta https://www.dailymail.co.uk/news/article-6233427/Inside-scandal-hit-aged-care-home-elderly-patient-beaten-worker.html #AusFam #AusPol #ausfam #auspol #Ausfam #Ausfam #Auspol #Australia</w:t>
      </w:r>
    </w:p>
    <w:p>
      <w:r>
        <w:rPr>
          <w:b/>
          <w:u w:val="single"/>
        </w:rPr>
        <w:t xml:space="preserve">104009</w:t>
      </w:r>
    </w:p>
    <w:p>
      <w:r>
        <w:t xml:space="preserve">2.</w:t>
        <w:tab/>
        <w:t xml:space="preserve">Miksei se intialainen cnt ole kadonnut, jos se olisi ollut minun isäni, se neekeri olisi nyt laatikossa !!!!</w:t>
      </w:r>
    </w:p>
    <w:p>
      <w:r>
        <w:rPr>
          <w:b/>
          <w:u w:val="single"/>
        </w:rPr>
        <w:t xml:space="preserve">104010</w:t>
      </w:r>
    </w:p>
    <w:p>
      <w:r>
        <w:t xml:space="preserve">1. @Patrick_little Tutkin erästä toistuvasti esittämääsi väitettä siitä, että Harvardin juutalaisista 65 prosenttia on Hillelistä. Huomasin, että se on väärä ja melko ilmeinen todentaa. Harvardissa on itse asiassa vain 12 prosenttia juutalaisia. Kuka ääliö tekee tutkimuksesi puolestasi? https://tinyurl.com/ya8sk5yj.</w:t>
      </w:r>
    </w:p>
    <w:p>
      <w:r>
        <w:rPr>
          <w:b/>
          <w:u w:val="single"/>
        </w:rPr>
        <w:t xml:space="preserve">104011</w:t>
      </w:r>
    </w:p>
    <w:p>
      <w:r>
        <w:t xml:space="preserve">1. Muistatko, kun Gary The Retard sanoi, ettei pidä neekereistä? Tai kun Aladdinin papukaija sanoi: "Saisimmeko aplodit Jeesuksen Kristuksen tappamisesta?".</w:t>
      </w:r>
    </w:p>
    <w:p>
      <w:r>
        <w:rPr>
          <w:b/>
          <w:u w:val="single"/>
        </w:rPr>
        <w:t xml:space="preserve">104012</w:t>
      </w:r>
    </w:p>
    <w:p>
      <w:r>
        <w:t xml:space="preserve">1. Se kertoo sinulle, että vitun paskakasa neekeri huolehtii vain itsestään eikä kenestäkään muusta.</w:t>
      </w:r>
    </w:p>
    <w:p>
      <w:r>
        <w:rPr>
          <w:b/>
          <w:u w:val="single"/>
        </w:rPr>
        <w:t xml:space="preserve">104013</w:t>
      </w:r>
    </w:p>
    <w:p>
      <w:r>
        <w:t xml:space="preserve">1. Luin juuri New York Timesin artikkelin Kavanaugh'sta, jossa oli useita virheitä, mukaan lukien kokonainen kappale, joka toistettiin sanasta sanaan myöhemmin artikkelissa.    Ovatko nämä jenkit nyt vain puhelinääniä vai mitä?</w:t>
      </w:r>
    </w:p>
    <w:p>
      <w:r>
        <w:rPr>
          <w:b/>
          <w:u w:val="single"/>
        </w:rPr>
        <w:t xml:space="preserve">104014</w:t>
      </w:r>
    </w:p>
    <w:p>
      <w:r>
        <w:t xml:space="preserve">2.</w:t>
        <w:tab/>
        <w:t xml:space="preserve">Juutalaiset?</w:t>
      </w:r>
    </w:p>
    <w:p>
      <w:r>
        <w:rPr>
          <w:b/>
          <w:u w:val="single"/>
        </w:rPr>
        <w:t xml:space="preserve">104015</w:t>
      </w:r>
    </w:p>
    <w:p>
      <w:r>
        <w:t xml:space="preserve">3.</w:t>
        <w:tab/>
        <w:tab/>
        <w:t xml:space="preserve">Väitän, että olet hiton ääliö, jos uskot, että useimmat juutalaiset ovat vasemmistolaisia.</w:t>
      </w:r>
    </w:p>
    <w:p>
      <w:r>
        <w:rPr>
          <w:b/>
          <w:u w:val="single"/>
        </w:rPr>
        <w:t xml:space="preserve">104016</w:t>
      </w:r>
    </w:p>
    <w:p>
      <w:r>
        <w:t xml:space="preserve">1. Rosie O'Donnell haluaa armeijan "saavan" Trumpin Valkoisesta talosta https://www.foxnews.com/entertainment/rosie-odonnell-wants-military-to-get-trump-from-white-house</w:t>
      </w:r>
    </w:p>
    <w:p>
      <w:r>
        <w:rPr>
          <w:b/>
          <w:u w:val="single"/>
        </w:rPr>
        <w:t xml:space="preserve">104017</w:t>
      </w:r>
    </w:p>
    <w:p>
      <w:r>
        <w:t xml:space="preserve">2.</w:t>
        <w:tab/>
        <w:t xml:space="preserve">ROFLMFAO TYPERÄ LÄSKI RUMA MULKKU ON ONNELLINEN VAIN KUN SYÖ KAIKESSA MITÄ VOI SYÖDÄ RAVINTOLASSA LIHAVA LUTKA</w:t>
      </w:r>
    </w:p>
    <w:p>
      <w:r>
        <w:rPr>
          <w:b/>
          <w:u w:val="single"/>
        </w:rPr>
        <w:t xml:space="preserve">104018</w:t>
      </w:r>
    </w:p>
    <w:p>
      <w:r>
        <w:t xml:space="preserve">1. Se oli hänen lahjansa jälkeenjääneille kyyhkyläisille, joilla on alhaisempi iq sanz grease lightning 2.0 xlax sanz</w:t>
      </w:r>
    </w:p>
    <w:p>
      <w:r>
        <w:rPr>
          <w:b/>
          <w:u w:val="single"/>
        </w:rPr>
        <w:t xml:space="preserve">104019</w:t>
      </w:r>
    </w:p>
    <w:p>
      <w:r>
        <w:t xml:space="preserve">1. #Chad the Beta Blocker pysäyttää #AntiFa:n #Portlandissa. http://archive.is/ZtHXh .</w:t>
      </w:r>
    </w:p>
    <w:p>
      <w:r>
        <w:rPr>
          <w:b/>
          <w:u w:val="single"/>
        </w:rPr>
        <w:t xml:space="preserve">104020</w:t>
      </w:r>
    </w:p>
    <w:p>
      <w:r>
        <w:t xml:space="preserve">2.</w:t>
        <w:tab/>
        <w:t xml:space="preserve">Pikku hintti ja muut hänen kaltaisensa on tuhottava.</w:t>
      </w:r>
    </w:p>
    <w:p>
      <w:r>
        <w:rPr>
          <w:b/>
          <w:u w:val="single"/>
        </w:rPr>
        <w:t xml:space="preserve">104021</w:t>
      </w:r>
    </w:p>
    <w:p>
      <w:r>
        <w:t xml:space="preserve">1. Joku @Lydabean-niminen paskiainen Twitterissä sai tilini poistettua, koska sanoin, että Hondurasin raiskaajapakolaisia pitäisi pommittaa mattopommilla. Jos sinulla on vielä tili, harkitse hänen ilmoittamistaan kohdennetusta häirinnästä.</w:t>
      </w:r>
    </w:p>
    <w:p>
      <w:r>
        <w:rPr>
          <w:b/>
          <w:u w:val="single"/>
        </w:rPr>
        <w:t xml:space="preserve">104022</w:t>
      </w:r>
    </w:p>
    <w:p>
      <w:r>
        <w:t xml:space="preserve">1. Kaveri, täysin valkoisessa yhteiskunnassa en välittäisi, vaikka lempinimesi olisi Crackpipe.  Mutta nämä huumelait ovat käteviä, kun joku neekeri pysäytetään ajamisesta kuin neekeri ja hallussapito laittaa sen yli hilseen.</w:t>
      </w:r>
    </w:p>
    <w:p>
      <w:r>
        <w:rPr>
          <w:b/>
          <w:u w:val="single"/>
        </w:rPr>
        <w:t xml:space="preserve">104023</w:t>
      </w:r>
    </w:p>
    <w:p>
      <w:r>
        <w:t xml:space="preserve">2.</w:t>
        <w:tab/>
        <w:t xml:space="preserve">Marxilaiset voivat myös käyttää niitä kätevästi päästäkseen eroon ongelmallisista kansalaisista, ja niitä on käytetty tähän tarkoitukseen ennenkin. Kieltäytyvät sosialistit voi erottaa yhteiskunnan uudelleenrakentamiseen vakavasti suhtautuvista sosialisteista sen perusteella, ketkä heistä haluavat säilyttää helpot pidätyslait.</w:t>
      </w:r>
    </w:p>
    <w:p>
      <w:r>
        <w:rPr>
          <w:b/>
          <w:u w:val="single"/>
        </w:rPr>
        <w:t xml:space="preserve">104024</w:t>
      </w:r>
    </w:p>
    <w:p>
      <w:r>
        <w:t xml:space="preserve">1. Chelsea Handler: Handler: Valkoisen etuoikeuteni saa minut tuntemaan itseni "hyvin ällöttäväksi" https://kek.gg/u/nKCx https://kek.gg/u/nKCx</w:t>
      </w:r>
    </w:p>
    <w:p>
      <w:r>
        <w:rPr>
          <w:b/>
          <w:u w:val="single"/>
        </w:rPr>
        <w:t xml:space="preserve">104025</w:t>
      </w:r>
    </w:p>
    <w:p>
      <w:r>
        <w:t xml:space="preserve">2.</w:t>
      </w:r>
    </w:p>
    <w:p>
      <w:r>
        <w:rPr>
          <w:b/>
          <w:u w:val="single"/>
        </w:rPr>
        <w:t xml:space="preserve">104026</w:t>
      </w:r>
    </w:p>
    <w:p>
      <w:r>
        <w:t xml:space="preserve">3.</w:t>
        <w:tab/>
        <w:tab/>
        <w:t xml:space="preserve">Tämä smegmaa syövä kusipää on ihmiskunnalle sama kuin kuppa romanttiselle rakkaudelle.</w:t>
      </w:r>
    </w:p>
    <w:p>
      <w:r>
        <w:rPr>
          <w:b/>
          <w:u w:val="single"/>
        </w:rPr>
        <w:t xml:space="preserve">104027</w:t>
      </w:r>
    </w:p>
    <w:p>
      <w:r>
        <w:t xml:space="preserve">1.</w:t>
      </w:r>
    </w:p>
    <w:p>
      <w:r>
        <w:rPr>
          <w:b/>
          <w:u w:val="single"/>
        </w:rPr>
        <w:t xml:space="preserve">104028</w:t>
      </w:r>
    </w:p>
    <w:p>
      <w:r>
        <w:t xml:space="preserve">2.</w:t>
        <w:tab/>
        <w:t xml:space="preserve">sanon sen, mitä muut eivät sano.......shes on vitun neekerinrakastaja!!</w:t>
      </w:r>
    </w:p>
    <w:p>
      <w:r>
        <w:rPr>
          <w:b/>
          <w:u w:val="single"/>
        </w:rPr>
        <w:t xml:space="preserve">104029</w:t>
      </w:r>
    </w:p>
    <w:p>
      <w:r>
        <w:t xml:space="preserve">1. Olet sairas friikki! FAGGOT</w:t>
      </w:r>
    </w:p>
    <w:p>
      <w:r>
        <w:rPr>
          <w:b/>
          <w:u w:val="single"/>
        </w:rPr>
        <w:t xml:space="preserve">104030</w:t>
      </w:r>
    </w:p>
    <w:p>
      <w:r>
        <w:t xml:space="preserve">1. Olen amerikanjuutalainen ja olen ollut Gabilla siitä päivästä lähtien, kun ne alkoivat elokuussa 2016. Kyllä, täällä on joitakin vihamielisiä ääliöitä, jotka puhuvat vapaasti. Mutta olen kypsä aikuinen ja pystyn käsittelemään sitä. En vain seuraa heitä.   Suurin osa meistä täällä Gabissa on mukavia ihmisiä, jotka haluavat sananvapautta.</w:t>
      </w:r>
    </w:p>
    <w:p>
      <w:r>
        <w:rPr>
          <w:b/>
          <w:u w:val="single"/>
        </w:rPr>
        <w:t xml:space="preserve">104031</w:t>
      </w:r>
    </w:p>
    <w:p>
      <w:r>
        <w:t xml:space="preserve">2.</w:t>
        <w:tab/>
        <w:t xml:space="preserve">Minä vain mykistän ne homohomot, uusnatsit, homot, sosialistiset ämmät. Ongelma ratkaistu.</w:t>
      </w:r>
    </w:p>
    <w:p>
      <w:r>
        <w:rPr>
          <w:b/>
          <w:u w:val="single"/>
        </w:rPr>
        <w:t xml:space="preserve">104032</w:t>
      </w:r>
    </w:p>
    <w:p>
      <w:r>
        <w:t xml:space="preserve">1. TÄYDELLINEN.</w:t>
      </w:r>
    </w:p>
    <w:p>
      <w:r>
        <w:rPr>
          <w:b/>
          <w:u w:val="single"/>
        </w:rPr>
        <w:t xml:space="preserve">104033</w:t>
      </w:r>
    </w:p>
    <w:p>
      <w:r>
        <w:t xml:space="preserve">2.</w:t>
        <w:tab/>
        <w:t xml:space="preserve">Dating tänään olla kuin..... millaista paskaa tuo on? Inhoan sitä, kun ihmiset käyttävät neekeripuhetta.</w:t>
      </w:r>
    </w:p>
    <w:p>
      <w:r>
        <w:rPr>
          <w:b/>
          <w:u w:val="single"/>
        </w:rPr>
        <w:t xml:space="preserve">104034</w:t>
      </w:r>
    </w:p>
    <w:p>
      <w:r>
        <w:t xml:space="preserve">3.</w:t>
        <w:tab/>
        <w:tab/>
        <w:t xml:space="preserve">Hei, älä hyppää päälleni. Pidin meemistä ja käytin sitä.</w:t>
      </w:r>
    </w:p>
    <w:p>
      <w:r>
        <w:rPr>
          <w:b/>
          <w:u w:val="single"/>
        </w:rPr>
        <w:t xml:space="preserve">104035</w:t>
      </w:r>
    </w:p>
    <w:p>
      <w:r>
        <w:t xml:space="preserve">4.</w:t>
        <w:tab/>
        <w:tab/>
        <w:t xml:space="preserve">En tarkoittanut sinua, kunhan vain tuuletin.   MAGA2020!</w:t>
      </w:r>
    </w:p>
    <w:p>
      <w:r>
        <w:rPr>
          <w:b/>
          <w:u w:val="single"/>
        </w:rPr>
        <w:t xml:space="preserve">104036</w:t>
      </w:r>
    </w:p>
    <w:p>
      <w:r>
        <w:t xml:space="preserve">5.</w:t>
        <w:tab/>
        <w:tab/>
        <w:t xml:space="preserve">englannin kieli muuttuu kyyhkysenglanniksi</w:t>
      </w:r>
    </w:p>
    <w:p>
      <w:r>
        <w:rPr>
          <w:b/>
          <w:u w:val="single"/>
        </w:rPr>
        <w:t xml:space="preserve">104037</w:t>
      </w:r>
    </w:p>
    <w:p>
      <w:r>
        <w:t xml:space="preserve">6.</w:t>
        <w:tab/>
        <w:tab/>
        <w:t xml:space="preserve">Amerikan mykistäminen, se on vasemmiston tapa hallita.</w:t>
      </w:r>
    </w:p>
    <w:p>
      <w:r>
        <w:rPr>
          <w:b/>
          <w:u w:val="single"/>
        </w:rPr>
        <w:t xml:space="preserve">104038</w:t>
      </w:r>
    </w:p>
    <w:p>
      <w:r>
        <w:t xml:space="preserve">1. Sanoo kirjaimellinen NPC, joka yhä kuuntelee valvottuja op-homoja. Sosiaalidemokraattisen Societ Unionin kutsuminen Natsociksi millään tavalla on suunnilleen yhtä jälkeenjäänyttä kuin angloamerikkalaisten juttu USS Libertyn tapahtumista. Sinulla ei ole sellaista.</w:t>
      </w:r>
    </w:p>
    <w:p>
      <w:r>
        <w:rPr>
          <w:b/>
          <w:u w:val="single"/>
        </w:rPr>
        <w:t xml:space="preserve">104039</w:t>
      </w:r>
    </w:p>
    <w:p>
      <w:r>
        <w:t xml:space="preserve">1. Hollywoodin homoseksuaalista roskaa . . . sen normalisoiminen ei tarvitse Netflixiä saadakseen päivittäisen annoksensa . . useimmissa komediasarjoissa on homo tai kaksi vaimoni suuttuu, kun vaihdan kanavaa . . jos hänen komediasarjansa tai elokuvansa sisältää homoja, käytän harkintakykyäni. . Minulla on siihen oikeus hän sanoo . . "ne kaikki tekevät sitä nyt" . . "ei minun olohuoneessani" "kiellä saatana ja ne pakenevat" "kiellä saatana ja ne pakenevat"</w:t>
      </w:r>
    </w:p>
    <w:p>
      <w:r>
        <w:rPr>
          <w:b/>
          <w:u w:val="single"/>
        </w:rPr>
        <w:t xml:space="preserve">104040</w:t>
      </w:r>
    </w:p>
    <w:p>
      <w:r>
        <w:t xml:space="preserve">1. Luuletteko TODELLA, että rasistinen pakanuus on yhtään LISÄÄ houkuttelevampaa tällaisille ihmisille?</w:t>
      </w:r>
    </w:p>
    <w:p>
      <w:r>
        <w:rPr>
          <w:b/>
          <w:u w:val="single"/>
        </w:rPr>
        <w:t xml:space="preserve">104041</w:t>
      </w:r>
    </w:p>
    <w:p>
      <w:r>
        <w:t xml:space="preserve">2.</w:t>
        <w:tab/>
        <w:t xml:space="preserve">KYLLÄ ja me tiedämme sen</w:t>
      </w:r>
    </w:p>
    <w:p>
      <w:r>
        <w:rPr>
          <w:b/>
          <w:u w:val="single"/>
        </w:rPr>
        <w:t xml:space="preserve">104042</w:t>
      </w:r>
    </w:p>
    <w:p>
      <w:r>
        <w:t xml:space="preserve">3.</w:t>
        <w:tab/>
        <w:tab/>
        <w:t xml:space="preserve">Hassua on se, että juuri päinvastoin tapahtui laajamittaisesti. Siksi eri puolilla Eurooppaa on tuhansia kauniita kirkkoja.</w:t>
      </w:r>
    </w:p>
    <w:p>
      <w:r>
        <w:rPr>
          <w:b/>
          <w:u w:val="single"/>
        </w:rPr>
        <w:t xml:space="preserve">104043</w:t>
      </w:r>
    </w:p>
    <w:p>
      <w:r>
        <w:t xml:space="preserve">4.</w:t>
        <w:tab/>
        <w:tab/>
        <w:tab/>
        <w:t xml:space="preserve">Kyllä, olen valkoinen, joka pysyy kaukana Lähi-idän hiekka neekeri paska</w:t>
      </w:r>
    </w:p>
    <w:p>
      <w:r>
        <w:rPr>
          <w:b/>
          <w:u w:val="single"/>
        </w:rPr>
        <w:t xml:space="preserve">104044</w:t>
      </w:r>
    </w:p>
    <w:p>
      <w:r>
        <w:t xml:space="preserve">1.</w:t>
      </w:r>
    </w:p>
    <w:p>
      <w:r>
        <w:rPr>
          <w:b/>
          <w:u w:val="single"/>
        </w:rPr>
        <w:t xml:space="preserve">104045</w:t>
      </w:r>
    </w:p>
    <w:p>
      <w:r>
        <w:t xml:space="preserve">2.</w:t>
        <w:tab/>
        <w:t xml:space="preserve">tuo ruma huora on niin jälkeenjäänyt, ettei osaa pyyhkiä persettään</w:t>
      </w:r>
    </w:p>
    <w:p>
      <w:r>
        <w:rPr>
          <w:b/>
          <w:u w:val="single"/>
        </w:rPr>
        <w:t xml:space="preserve">104046</w:t>
      </w:r>
    </w:p>
    <w:p>
      <w:r>
        <w:t xml:space="preserve">1. Käytän sananvapauttani™ sanoakseni, että olen todella iloinen, että PayPal keskeytti maksut Gabille, ja että vihapuheen täällä pitäisi nolata jokainen teistä.</w:t>
      </w:r>
    </w:p>
    <w:p>
      <w:r>
        <w:rPr>
          <w:b/>
          <w:u w:val="single"/>
        </w:rPr>
        <w:t xml:space="preserve">104047</w:t>
      </w:r>
    </w:p>
    <w:p>
      <w:r>
        <w:t xml:space="preserve">2.</w:t>
        <w:tab/>
        <w:t xml:space="preserve">Mitä tämä jälkeenjäänyt paskiainen tekee täällä?</w:t>
      </w:r>
    </w:p>
    <w:p>
      <w:r>
        <w:rPr>
          <w:b/>
          <w:u w:val="single"/>
        </w:rPr>
        <w:t xml:space="preserve">104048</w:t>
      </w:r>
    </w:p>
    <w:p>
      <w:r>
        <w:t xml:space="preserve">1. LOL:lla ei saa olla lapsia ja sen on oltava naimisissa beta mcfagetin kanssa. Minun pitäisi vetää vaimoni pois hänen päältään, ennen kuin hän hakkaisi häntä mittakupilla ja pyyhekumilla...</w:t>
      </w:r>
    </w:p>
    <w:p>
      <w:r>
        <w:rPr>
          <w:b/>
          <w:u w:val="single"/>
        </w:rPr>
        <w:t xml:space="preserve">104049</w:t>
      </w:r>
    </w:p>
    <w:p>
      <w:r>
        <w:t xml:space="preserve">2.</w:t>
        <w:tab/>
        <w:t xml:space="preserve">pahempaa. hän on lesbo</w:t>
      </w:r>
    </w:p>
    <w:p>
      <w:r>
        <w:rPr>
          <w:b/>
          <w:u w:val="single"/>
        </w:rPr>
        <w:t xml:space="preserve">104050</w:t>
      </w:r>
    </w:p>
    <w:p>
      <w:r>
        <w:t xml:space="preserve">1. Jos osoitat minua lataamattomalla leluaseella, katkaisen käsivartesi kolmesta kohtaa hitaasti, omaksi ilokseni.</w:t>
      </w:r>
    </w:p>
    <w:p>
      <w:r>
        <w:rPr>
          <w:b/>
          <w:u w:val="single"/>
        </w:rPr>
        <w:t xml:space="preserve">104051</w:t>
      </w:r>
    </w:p>
    <w:p>
      <w:r>
        <w:t xml:space="preserve">2.</w:t>
        <w:tab/>
        <w:t xml:space="preserve">Ovatko kaikki Antifa-g:t näin tyhmiä?</w:t>
      </w:r>
    </w:p>
    <w:p>
      <w:r>
        <w:rPr>
          <w:b/>
          <w:u w:val="single"/>
        </w:rPr>
        <w:t xml:space="preserve">104052</w:t>
      </w:r>
    </w:p>
    <w:p>
      <w:r>
        <w:t xml:space="preserve">3.</w:t>
        <w:tab/>
        <w:tab/>
        <w:t xml:space="preserve">Ei, olet tyhmä!</w:t>
      </w:r>
    </w:p>
    <w:p>
      <w:r>
        <w:rPr>
          <w:b/>
          <w:u w:val="single"/>
        </w:rPr>
        <w:t xml:space="preserve">104053</w:t>
      </w:r>
    </w:p>
    <w:p>
      <w:r>
        <w:t xml:space="preserve">4.</w:t>
        <w:tab/>
        <w:tab/>
        <w:tab/>
        <w:t xml:space="preserve">Ole hiljaa, vuohenpaskiainen.</w:t>
      </w:r>
    </w:p>
    <w:p>
      <w:r>
        <w:rPr>
          <w:b/>
          <w:u w:val="single"/>
        </w:rPr>
        <w:t xml:space="preserve">104054</w:t>
      </w:r>
    </w:p>
    <w:p>
      <w:r>
        <w:t xml:space="preserve">5.</w:t>
        <w:tab/>
        <w:tab/>
        <w:tab/>
        <w:tab/>
        <w:t xml:space="preserve">NÄEN SEN NYT!!!  HÄN VOITTAA!   marraskuun 11. päivä!   PROFETIA TOTEUTUU!   ROBERT MEULLER VAPAUTTAA DRUMPFIN INFO-GILJOTIININ TÄMÄN VUODEN MARRASKUUSSA!   HÄNET POISTETAAN VALLASTA!   PENCE EROAA JA NIIN MYÖS RYAN!   JA HÄN, JOKA ON #ALWAYSRIGHT, TULEE OLEMAAN #PRESIDENTTI!   Kaunista eikö olekin?...🤣</w:t>
      </w:r>
    </w:p>
    <w:p>
      <w:r>
        <w:rPr>
          <w:b/>
          <w:u w:val="single"/>
        </w:rPr>
        <w:t xml:space="preserve">104055</w:t>
      </w:r>
    </w:p>
    <w:p>
      <w:r>
        <w:t xml:space="preserve">6.</w:t>
        <w:tab/>
        <w:tab/>
        <w:tab/>
        <w:tab/>
        <w:tab/>
        <w:t xml:space="preserve">Okei, tämä on sittenkin parodiatili. Kukaan ei voi olla näin tyhmä oikeassa elämässä.</w:t>
      </w:r>
    </w:p>
    <w:p>
      <w:r>
        <w:rPr>
          <w:b/>
          <w:u w:val="single"/>
        </w:rPr>
        <w:t xml:space="preserve">104056</w:t>
      </w:r>
    </w:p>
    <w:p>
      <w:r>
        <w:t xml:space="preserve">7.</w:t>
        <w:tab/>
        <w:tab/>
        <w:tab/>
        <w:tab/>
        <w:tab/>
        <w:tab/>
        <w:t xml:space="preserve">Anteeksi, että joudun kertomaan sinulle, mutta jotkut ihmiset ovat niin tyhmiä. tämä ääliö yritti subata minua.</w:t>
      </w:r>
    </w:p>
    <w:p>
      <w:r>
        <w:rPr>
          <w:b/>
          <w:u w:val="single"/>
        </w:rPr>
        <w:t xml:space="preserve">104057</w:t>
      </w:r>
    </w:p>
    <w:p>
      <w:r>
        <w:t xml:space="preserve">1. trs:n tyypit ovat ihmisinä kunnollisia ihmisiä (useimmat heistä), mutta he ovat liian esikaupunkilaisia ja heillä on väärä vaisto tilanteeseen, jossa olemme.  Ihmiset voivat sanoa mitä haluavat Spenceristä, mutta hänen yleinen strategiansa hyökätä aktiivisesti GOP:tä vastaan on oikea.  Trumpin vaikuttavimmat hetket vuonna 2016 eivät olleet silloin, kun hän hyökkäsi Hillarya vaan GOP:tä vastaan.</w:t>
      </w:r>
    </w:p>
    <w:p>
      <w:r>
        <w:rPr>
          <w:b/>
          <w:u w:val="single"/>
        </w:rPr>
        <w:t xml:space="preserve">104058</w:t>
      </w:r>
    </w:p>
    <w:p>
      <w:r>
        <w:t xml:space="preserve">2.</w:t>
        <w:tab/>
        <w:t xml:space="preserve">1. Siksi olen lakannut arvostelemasta Spenceriä. Hän on oikeassa hyökätessään GOP:tä vastaan ja järjestäessään marsseja.  2. TRS:n tyypit EIVÄT ole kunnollisia ihmisiä. He ovat inhimillistä saastaa, ja heidät pitää doxata, pilata heidän elämänsä ja sitten hylätä poliittisesti.  Onko kysyttävää?</w:t>
      </w:r>
    </w:p>
    <w:p>
      <w:r>
        <w:rPr>
          <w:b/>
          <w:u w:val="single"/>
        </w:rPr>
        <w:t xml:space="preserve">104059</w:t>
      </w:r>
    </w:p>
    <w:p>
      <w:r>
        <w:t xml:space="preserve">3.</w:t>
        <w:tab/>
        <w:tab/>
        <w:t xml:space="preserve">Kuka tahansa, jolla on homonaama ja Sargon-naamari, on luultavasti matala ÄO. Mene imemään hintti TRS-kyrpääsi vittuun minusta, retardi.</w:t>
      </w:r>
    </w:p>
    <w:p>
      <w:r>
        <w:rPr>
          <w:b/>
          <w:u w:val="single"/>
        </w:rPr>
        <w:t xml:space="preserve">104060</w:t>
      </w:r>
    </w:p>
    <w:p>
      <w:r>
        <w:t xml:space="preserve">1. Viikonloppuna, kun olin poissa hautajaisissa, suloinen kissanpentuni Nera kuoli... hän oli paras kissa, jonka olen koskaan omistanut, ja hän oli todella ainutlaatuinen.   Sydämeni särkyy, kun en ollut kotona, kun hän kuoli... Toivon, että sallitte minun julkaista kuvan ja maalauksen hänestä. Maalauksen teki Candace Wagner @OnwardTruth viime vuonna.   Antakaa lemmikkinne halata tai taputella ennen kuin lähdette kotoa, joka kerta.💔 #PetLove (lemmikkirakkaus)</w:t>
      </w:r>
    </w:p>
    <w:p>
      <w:r>
        <w:rPr>
          <w:b/>
          <w:u w:val="single"/>
        </w:rPr>
        <w:t xml:space="preserve">104061</w:t>
      </w:r>
    </w:p>
    <w:p>
      <w:r>
        <w:t xml:space="preserve">2.</w:t>
        <w:tab/>
        <w:t xml:space="preserve">Vitut kissoista. Ne ovat eläinkunnan juutalaisia. Kissasi palaa helvetissä.</w:t>
      </w:r>
    </w:p>
    <w:p>
      <w:r>
        <w:rPr>
          <w:b/>
          <w:u w:val="single"/>
        </w:rPr>
        <w:t xml:space="preserve">104062</w:t>
      </w:r>
    </w:p>
    <w:p>
      <w:r>
        <w:t xml:space="preserve">3.</w:t>
        <w:tab/>
        <w:tab/>
        <w:t xml:space="preserve">@Perspicacious Joku suree kuollutta kissaansa, joten ajattelit, että tämä on hyvä tilaisuus esitellä uutta liukasta sanavarastoasi 𝘧𝘢𝘯𝘤𝘺 𝘸𝘰𝘳𝘥𝘴 𝘧𝘳𝘰𝘮 𝘦𝘹𝘱𝘦𝘯𝘴𝘪𝘷𝘦 𝘣𝘰𝘰𝘬𝘴𝘛𝘔, kuten comorbid?</w:t>
      </w:r>
    </w:p>
    <w:p>
      <w:r>
        <w:rPr>
          <w:b/>
          <w:u w:val="single"/>
        </w:rPr>
        <w:t xml:space="preserve">104063</w:t>
      </w:r>
    </w:p>
    <w:p>
      <w:r>
        <w:t xml:space="preserve">4.</w:t>
        <w:tab/>
        <w:tab/>
        <w:tab/>
        <w:t xml:space="preserve">Lisädiagnoosisi (liitännäissairaudet) ovat melko tärkeitä näkökohtia patologisen Aspergerin (HFA) aivohäiriösi kannalta.   Yrittämällä kirjoittaa ne pois "kalliiden kirjojen hienoiksi sanoiksi" et vain voi jäädä kiinni.   Itse asiassa se on melko ilmeinen manipulointiyritys.   Sitä paitsi sinä pidät "kalliiden kirjojen hienoista sanoista".</w:t>
      </w:r>
    </w:p>
    <w:p>
      <w:r>
        <w:rPr>
          <w:b/>
          <w:u w:val="single"/>
        </w:rPr>
        <w:t xml:space="preserve">104064</w:t>
      </w:r>
    </w:p>
    <w:p>
      <w:r>
        <w:t xml:space="preserve">5.</w:t>
        <w:tab/>
        <w:tab/>
        <w:tab/>
        <w:tab/>
        <w:t xml:space="preserve">@Perspicacious Ensinnäkin se on Aspergerin oireyhtymä, koska se on omistushaluinen. Toisekseen, sitä ei ole enää DSM:ssä. Kolmanneksi, "Asperger" on jo patologinen tila. Ymmärrätkö, mitä tarkoitan sillä, että olet puoliksi lukutaidoton jälkeenjäänyt, joka käyttää hienoja sanoja, joita et ymmärrä?</w:t>
      </w:r>
    </w:p>
    <w:p>
      <w:r>
        <w:rPr>
          <w:b/>
          <w:u w:val="single"/>
        </w:rPr>
        <w:t xml:space="preserve">104065</w:t>
      </w:r>
    </w:p>
    <w:p>
      <w:r>
        <w:t xml:space="preserve">6.</w:t>
        <w:tab/>
        <w:tab/>
        <w:tab/>
        <w:tab/>
        <w:tab/>
        <w:t xml:space="preserve">Laukaisinko Aspiesta oikeinkirjoituksen (välimerkit) liekin?  Ihanko totta?   Joku yrittää yleensä vähintään kaksi kertaa kuukaudessa käyttää tuota sofistiikkaa (valhetta) siitä, että Aspergerin oireyhtymä on kadonnut, koska sitä ei enää ole uusimmassa DSM-luokituksessa. Se vain muutettiin, häiriö ei kadonnut maagisesti. Sitä kutsutaan nyt virallisesti nimellä High Functioning Autism (HFA).</w:t>
      </w:r>
    </w:p>
    <w:p>
      <w:r>
        <w:rPr>
          <w:b/>
          <w:u w:val="single"/>
        </w:rPr>
        <w:t xml:space="preserve">104066</w:t>
      </w:r>
    </w:p>
    <w:p>
      <w:r>
        <w:t xml:space="preserve">7.</w:t>
        <w:tab/>
        <w:tab/>
        <w:tab/>
        <w:tab/>
        <w:tab/>
        <w:t xml:space="preserve">En millään ymmärrä, miksi Aspie (kuten te itseänne kutsutte) haluaisi olla lähempänä autismin kirjon vegetatiivista ääripäätä.   Tutkin 14 prosenttia autisteista, jotka ovat HFA:ta (Aspiet), mutta tiedän hyvin vähän muista 86 prosentista (LFA), mutta eivätkö he ole kuin ihmisvihanneksia, jotka ovat käpertyneet palloksi?</w:t>
      </w:r>
    </w:p>
    <w:p>
      <w:r>
        <w:rPr>
          <w:b/>
          <w:u w:val="single"/>
        </w:rPr>
        <w:t xml:space="preserve">104067</w:t>
      </w:r>
    </w:p>
    <w:p>
      <w:r>
        <w:t xml:space="preserve">8.</w:t>
        <w:tab/>
        <w:tab/>
        <w:tab/>
        <w:tab/>
        <w:tab/>
        <w:t xml:space="preserve">Vakavasti puhuen, MIKSI haluaisit mieluummin uuden HFA-merkinnän, joka yhdistää sinut enemmän vegetatiivisiin autisteihin?   Selittäkää se!   Tietenkin tiedän, että kutsutte itseänne edelleen "aspisteiksi". Ennen teitä kutsuttiin "idioottisavanteiksi", ja hyvästä syystä.</w:t>
      </w:r>
    </w:p>
    <w:p>
      <w:r>
        <w:rPr>
          <w:b/>
          <w:u w:val="single"/>
        </w:rPr>
        <w:t xml:space="preserve">104068</w:t>
      </w:r>
    </w:p>
    <w:p>
      <w:r>
        <w:t xml:space="preserve">9.</w:t>
        <w:tab/>
        <w:tab/>
        <w:tab/>
        <w:tab/>
        <w:tab/>
        <w:t xml:space="preserve">Jos luet tohtori Hans Aspergerista ja Aspergerin oireyhtymän historiasta, törmäät termiin "patologinen Asperger". Siihen ei tarvita edes kallista oppikirjaa.</w:t>
      </w:r>
    </w:p>
    <w:p>
      <w:r>
        <w:rPr>
          <w:b/>
          <w:u w:val="single"/>
        </w:rPr>
        <w:t xml:space="preserve">104069</w:t>
      </w:r>
    </w:p>
    <w:p>
      <w:r>
        <w:t xml:space="preserve">1. Sanot, ettei natseista kannata keskustella, koska he ovat liian tietämättömiä, ja sitten lähetät kuvan, jossa sanotaan, ettei fasismista pidä keskustella. Tämä koko viesti on jälkeenjäänyt lul</w:t>
      </w:r>
    </w:p>
    <w:p>
      <w:r>
        <w:rPr>
          <w:b/>
          <w:u w:val="single"/>
        </w:rPr>
        <w:t xml:space="preserve">104070</w:t>
      </w:r>
    </w:p>
    <w:p>
      <w:r>
        <w:t xml:space="preserve">1. Minusta muinaisen Länsi-Euroopan proto-indoeurooppalaiset metsästäjä-isät (eli neandertalilaiset, kivikauden ihminen, gallialaiset, Euroopan alkuperäisasukkaat) näyttivät paljon enemmän Dirk Nowitzkilta ja paljon vähemmän niiltä jälkeenjääneiltä likaisilta apinoilta, joita juutalaiset haluavat sinun näkevän.</w:t>
      </w:r>
    </w:p>
    <w:p>
      <w:r>
        <w:rPr>
          <w:b/>
          <w:u w:val="single"/>
        </w:rPr>
        <w:t xml:space="preserve">104071</w:t>
      </w:r>
    </w:p>
    <w:p>
      <w:r>
        <w:t xml:space="preserve">1. Kommunistisella Kiinalla ei ollut kovin älykkäitä johtajia.</w:t>
      </w:r>
    </w:p>
    <w:p>
      <w:r>
        <w:rPr>
          <w:b/>
          <w:u w:val="single"/>
        </w:rPr>
        <w:t xml:space="preserve">104072</w:t>
      </w:r>
    </w:p>
    <w:p>
      <w:r>
        <w:t xml:space="preserve">2.</w:t>
        <w:tab/>
        <w:t xml:space="preserve">Nimeä yksikin kiinalainen, joka on koskaan julkisesti esittänyt tätä mielipidettä....  Pro-vinkki: et voi.  BTFO Bigots.</w:t>
      </w:r>
    </w:p>
    <w:p>
      <w:r>
        <w:rPr>
          <w:b/>
          <w:u w:val="single"/>
        </w:rPr>
        <w:t xml:space="preserve">104073</w:t>
      </w:r>
    </w:p>
    <w:p>
      <w:r>
        <w:t xml:space="preserve">1. Kerran eräs ystäväni puolusti minua erästä arvostelijaa vastaan sanoen: "Hän ei ole kristittyjen vastainen, hän on vain...". Minä sanoin: "Ei, itse asiassa minä OLEN antikristitty. Tehdäänpä se selväksi." 🤣 Uskontoni ei opeta kääntämään toista poskea. Nöyrä perii #WhiteGenocide #WhiteGenocide</w:t>
      </w:r>
    </w:p>
    <w:p>
      <w:r>
        <w:rPr>
          <w:b/>
          <w:u w:val="single"/>
        </w:rPr>
        <w:t xml:space="preserve">104074</w:t>
      </w:r>
    </w:p>
    <w:p>
      <w:r>
        <w:t xml:space="preserve">2.</w:t>
        <w:tab/>
        <w:t xml:space="preserve">@CarolynEmerick #RaceTraitor asettaa uskonnon rodun edelle hyökkäämällä valkoihoisia kristittyjä vastaan. (((Kuka)))) muu hyökkää valkoihoisia kristittyjä vastaan? 🤔 #CI "Rotumme ON uskontomme"</w:t>
      </w:r>
    </w:p>
    <w:p>
      <w:r>
        <w:rPr>
          <w:b/>
          <w:u w:val="single"/>
        </w:rPr>
        <w:t xml:space="preserve">104075</w:t>
      </w:r>
    </w:p>
    <w:p>
      <w:r>
        <w:t xml:space="preserve">3.</w:t>
        <w:tab/>
        <w:tab/>
        <w:t xml:space="preserve">Olet täyttä paskaa.   Kukaan pakana ei voi olla "rotupetturi" siinä mielessä, koska uskontomme on veressämme, rotumme on uskontomme.   Sinä olet kristitty. Uskontosi on rotuvastainen ja valkoista rotua kohtaan vihamielinen uskonto.   Ja ei, juutalaiset EIVÄT ole valkoisia, eivät ole koskaan olleet valkoisia eivätkä tule koskaan olemaan valkoisia.</w:t>
      </w:r>
    </w:p>
    <w:p>
      <w:r>
        <w:rPr>
          <w:b/>
          <w:u w:val="single"/>
        </w:rPr>
        <w:t xml:space="preserve">104076</w:t>
      </w:r>
    </w:p>
    <w:p>
      <w:r>
        <w:t xml:space="preserve">4.</w:t>
        <w:tab/>
        <w:tab/>
        <w:tab/>
        <w:t xml:space="preserve">Hiekkaneekerin rakastajat</w:t>
      </w:r>
    </w:p>
    <w:p>
      <w:r>
        <w:rPr>
          <w:b/>
          <w:u w:val="single"/>
        </w:rPr>
        <w:t xml:space="preserve">104077</w:t>
      </w:r>
    </w:p>
    <w:p>
      <w:r>
        <w:t xml:space="preserve">1. ranc @franc liityin gabiin muistuttaakseni itseäni siitä, miten jälkeenjääneet juutalaisvihaajat ovat. Et kirjoittelisi abakuksellasi ilman heitä, senkin jälkeenjäänyt.</w:t>
      </w:r>
    </w:p>
    <w:p>
      <w:r>
        <w:rPr>
          <w:b/>
          <w:u w:val="single"/>
        </w:rPr>
        <w:t xml:space="preserve">104078</w:t>
      </w:r>
    </w:p>
    <w:p>
      <w:r>
        <w:t xml:space="preserve">1. Mikä häpeämätön paskiainen.</w:t>
      </w:r>
    </w:p>
    <w:p>
      <w:r>
        <w:rPr>
          <w:b/>
          <w:u w:val="single"/>
        </w:rPr>
        <w:t xml:space="preserve">104079</w:t>
      </w:r>
    </w:p>
    <w:p>
      <w:r>
        <w:t xml:space="preserve">2.</w:t>
        <w:tab/>
        <w:t xml:space="preserve">Hän on iso iso iso iso valehtelija, joka ylittää perimänsä väitteet.  Hän oli Clintonin hallinnon rahoitusneuvonantaja.  Hän tarkasti johdannaislainat ennen kuin kiinteistökuplaa edes tapahtui. Hän totesi, että ne olivat puhdasta roskaa ja roskasakkia ja että ne tuhoaisivat Amerikan taloudellisen terveyden, jos tällaisia rahoitusvälineitä sallittaisiin myydä.   Jos hänellä olisi ollut vain ripauskin Trumpin sekaantumista, hän olisi mennyt julkisuuteen. Sen sijaan häntä käskettiin pitämään havaintonsa vaiti ja hänet potkittiin ylös isoon kulmatoimistoon. Sitten hänet korotettiin nopealla aikataululla senaattoriksi.   Tiesin, että hän oli paskin henkilö, jolle uskottiin CFPB:n perustaminen. Useimpien rahoitussopimusten lakitekstin sanamuodot ovat sortavampia kuin koskaan. Yritykset voivat laillisesti kusettaa sinua 10 eri tavalla sunnuntaihin asti. Kunhan ne mainitsevat sopimuksessaan, että sinun on luettava ehdot, jotka voivat olla muissa lisämateriaaleissa, kuten verkkosivustolla, tai sinun on jopa soitettava tai lähetettävä sähköpostia saadaksesi paperiversion näistä ehdoista. Ehtojen ei enää tarvitse olla edes sopimuksissa pienellä painettuna. Niiden on vain oltava saatavilla jossakin maailmankaikkeudessa. Mutta älkää olko väärässä, ehdot eivät ole koskaan olleet vähemmän avoimia ihmiskunnan historiassa, kun se on käynyt kauppaa tavaroilla ja palveluilla valuuttaa vastaan.   Tämä ämmä on iljettävin ja pahin kusipää, joka on koskaan ollut olemassa.  Hän loi lisää porsaanreikiä kusettaakseen kaikkein haavoittuvimpia ja heikoimmassa asemassa olevia, eivätkä ihmiset edes tajua sitä. He luulevat, että CFPB on olemassa suojellakseen heitä. Se on olemassa luodakseen laillisia tapoja kusettaa sinua.</w:t>
      </w:r>
    </w:p>
    <w:p>
      <w:r>
        <w:rPr>
          <w:b/>
          <w:u w:val="single"/>
        </w:rPr>
        <w:t xml:space="preserve">104080</w:t>
      </w:r>
    </w:p>
    <w:p>
      <w:r>
        <w:t xml:space="preserve">3.</w:t>
        <w:tab/>
        <w:tab/>
        <w:t xml:space="preserve">juuri siksi, miksi Obozo nimitti hänet</w:t>
      </w:r>
    </w:p>
    <w:p>
      <w:r>
        <w:rPr>
          <w:b/>
          <w:u w:val="single"/>
        </w:rPr>
        <w:t xml:space="preserve">104081</w:t>
      </w:r>
    </w:p>
    <w:p>
      <w:r>
        <w:t xml:space="preserve">4.</w:t>
        <w:tab/>
        <w:tab/>
        <w:t xml:space="preserve">Kutsu jotakuta valkoiseksi. Ei se mitään. Kutsu jotakuta n***** Maailma sekoaa. Suoraan sanottuna. Etkö halua, että sinua kutsutaan neekeriksi? Älä käyttäydy kuin sellainen.</w:t>
      </w:r>
    </w:p>
    <w:p>
      <w:r>
        <w:rPr>
          <w:b/>
          <w:u w:val="single"/>
        </w:rPr>
        <w:t xml:space="preserve">104082</w:t>
      </w:r>
    </w:p>
    <w:p>
      <w:r>
        <w:t xml:space="preserve">1. Tiedät, mikä Gabissa on hienoa... Voin sanoa: "Haista vittu, ääliö, en välitä mitä homoperseesi tykkää". Älä huoli, en tykkää pienistä vuohia nussivista soijapojista, ja mykistysnappi toimii molempiin suuntiin.</w:t>
      </w:r>
    </w:p>
    <w:p>
      <w:r>
        <w:rPr>
          <w:b/>
          <w:u w:val="single"/>
        </w:rPr>
        <w:t xml:space="preserve">104083</w:t>
      </w:r>
    </w:p>
    <w:p>
      <w:r>
        <w:t xml:space="preserve">1. RT Fuctupmind Onko kukaan koskaan mitannut hänen intiimiensä sisähalkaisijaa? Ihan vain uteliaisuudesta.   Stormy Daniels pahoittelee Donald Trumpin peniksen pilkkaamista | Breitbart http://bit.ly/2NtTWN8 via @BreitbartNews https://twitter.com/Fuctupmind/status/1049368822891905025</w:t>
      </w:r>
    </w:p>
    <w:p>
      <w:r>
        <w:rPr>
          <w:b/>
          <w:u w:val="single"/>
        </w:rPr>
        <w:t xml:space="preserve">104084</w:t>
      </w:r>
    </w:p>
    <w:p>
      <w:r>
        <w:t xml:space="preserve">2.</w:t>
        <w:tab/>
        <w:t xml:space="preserve">Hänen pillunsa näyttää jättimäiseltä tomaatilta 🍅 jonka keskeltä on ajettu vaununpyörä läpi.</w:t>
      </w:r>
    </w:p>
    <w:p>
      <w:r>
        <w:rPr>
          <w:b/>
          <w:u w:val="single"/>
        </w:rPr>
        <w:t xml:space="preserve">104085</w:t>
      </w:r>
    </w:p>
    <w:p>
      <w:r>
        <w:t xml:space="preserve">1. MSM kutsuu uusnatseiksi, valkoisen ylivallan kannattajiksi ja "Alt-Right" -ryhmäksi Proud Boysia, jotka puolustautuivat Antifan fyysiseltä hyökkäykseltä ja pullonheitolta, ja jotka kameran mukaan olivat yllyttäjiä. Jonkun on parasta kertoa hänen mustalle vaimolleen. https://redd.it/9q2oi0.</w:t>
      </w:r>
    </w:p>
    <w:p>
      <w:r>
        <w:rPr>
          <w:b/>
          <w:u w:val="single"/>
        </w:rPr>
        <w:t xml:space="preserve">104086</w:t>
      </w:r>
    </w:p>
    <w:p>
      <w:r>
        <w:t xml:space="preserve">2.</w:t>
        <w:tab/>
        <w:t xml:space="preserve">Poeettista oikeudenmukaisuutta neekerille, kun isä on vankilassa teebeeaitch</w:t>
      </w:r>
    </w:p>
    <w:p>
      <w:r>
        <w:rPr>
          <w:b/>
          <w:u w:val="single"/>
        </w:rPr>
        <w:t xml:space="preserve">104087</w:t>
      </w:r>
    </w:p>
    <w:p>
      <w:r>
        <w:t xml:space="preserve">1. 🛑STOP🛑 KOMMUNISMI AMERIKASSA❗️❗️❗️ Dianne SwineSteinin on Go❗️❗️❗️</w:t>
      </w:r>
    </w:p>
    <w:p>
      <w:r>
        <w:rPr>
          <w:b/>
          <w:u w:val="single"/>
        </w:rPr>
        <w:t xml:space="preserve">104088</w:t>
      </w:r>
    </w:p>
    <w:p>
      <w:r>
        <w:t xml:space="preserve">2.</w:t>
        <w:tab/>
        <w:t xml:space="preserve">Mitä roskia ... Natsit olivat parempia ja rohkeampia miehiä kuin yksikään ZOG:n hyväksymän GOP:n jäsen, puhumattakaan kommunistidemokraateista. Fakta.  Säästäkää "todelliset rasistit" -roskat ... Rasismi on HYVÄÄ. ÄLYKKÄÄT. AINOA TYÖKALU haluaa tasa-arvoa juutalaisten, neekereiden ja naisten kanssa .... ....</w:t>
      </w:r>
    </w:p>
    <w:p>
      <w:r>
        <w:rPr>
          <w:b/>
          <w:u w:val="single"/>
        </w:rPr>
        <w:t xml:space="preserve">104089</w:t>
      </w:r>
    </w:p>
    <w:p>
      <w:r>
        <w:t xml:space="preserve">3.</w:t>
        <w:tab/>
        <w:tab/>
        <w:t xml:space="preserve">Saada vittu pillua juutalainen rakastava pillu ... Sinä henkilökohtaisesti olet Roskaa. ROSKAA. AINOASTAAN ROSKA hyväksyy tasa-arvon alempiarvoisten rotujen kanssa.</w:t>
      </w:r>
    </w:p>
    <w:p>
      <w:r>
        <w:rPr>
          <w:b/>
          <w:u w:val="single"/>
        </w:rPr>
        <w:t xml:space="preserve">104090</w:t>
      </w:r>
    </w:p>
    <w:p>
      <w:r>
        <w:t xml:space="preserve">1. ENNEN KUIN VASEMMISTOLAINEN MEDIA POISTAA SEN... #MAGABomber #MAGA #qanon #GreatAwakening #WWG1WGA #FloridaMan #CoryBooker #KAG</w:t>
      </w:r>
    </w:p>
    <w:p>
      <w:r>
        <w:rPr>
          <w:b/>
          <w:u w:val="single"/>
        </w:rPr>
        <w:t xml:space="preserve">104091</w:t>
      </w:r>
    </w:p>
    <w:p>
      <w:r>
        <w:t xml:space="preserve">2.</w:t>
        <w:tab/>
        <w:t xml:space="preserve">Rush kertoo jo Amerikalle olevansa äärioikeistolainen...    Wah?</w:t>
      </w:r>
    </w:p>
    <w:p>
      <w:r>
        <w:rPr>
          <w:b/>
          <w:u w:val="single"/>
        </w:rPr>
        <w:t xml:space="preserve">104092</w:t>
      </w:r>
    </w:p>
    <w:p>
      <w:r>
        <w:t xml:space="preserve">3.</w:t>
        <w:tab/>
        <w:tab/>
        <w:t xml:space="preserve">Ei, Rush sanoi, että tiedotusvälineet kuvaavat Cesar Sayocia jo nyt äärioikeistolaisena. Hän sanoi, että Rushilla olisi pitänyt olla Cesar Sayocin syntymäpäivä, jotta hän olisi voinut varmistaa hänen puoluekantaansa, ja Rush sanoi, ettei hän voinut vahvistaa sitä, koska hänellä ei ole hänen syntymäpäiväänsä.</w:t>
      </w:r>
    </w:p>
    <w:p>
      <w:r>
        <w:rPr>
          <w:b/>
          <w:u w:val="single"/>
        </w:rPr>
        <w:t xml:space="preserve">104093</w:t>
      </w:r>
    </w:p>
    <w:p>
      <w:r>
        <w:t xml:space="preserve">4.</w:t>
        <w:tab/>
        <w:tab/>
        <w:tab/>
        <w:t xml:space="preserve">Näen, että hänellä on kaikki demariliitot twatterissa, mitä tämä mylife.com onkaan... Tämä kaveri ei ole konservatiivinen.   Hän on DNC:n paskiainen.   Pieni kaivelu paljastaa sen.  Kukaan ei kuitenkaan ilmoita siitä.    Tämä kaikki on hyvin, hyvin masentavaa.     Se kaikki on.     Eikä ketään oteta vastuuseen mistään.    ________________________________________________ Fusion GPS / FISA:n väärinkäyttö / ei kuulemisia? / Ei tuomareita? / Ei hakemuksia? / Rosenstein / Brennan / Clapper / Mueller / Rice / Power / Rhodes / ILLEGALS over American Citizens / UNMASKING / Obamagate / FBI / Immuniteetti / Bleachbit / väärä vala / Huma / Mills / Weiner / Kannettava tietokone / Blackberries / IRS Hard Drives / Smashed. / Foundation / Caravan / MS 13 / Open Borders / Abolish ICE / Socialism / UNSECURED servers / Voter Fraud / Scope Memo???? / Uranium One / Pervert Island / Blumenthal / Bergdahl / Steele / DOJ / Strzok / Ohrs / Page / Yates / McCabe 700K$+ / Comey / Memot / LEAKERS / Lynch / Soros / Tarmac / DNC server? / Awan IT / Seth Rich / Taliban 5 / Benghazi / Holder / Kuluttajavirasto / Fast and Furious / Las Vegas? Mikä Las Vegas? / DNC petos / Podesta / Mook / Palmieri / Fallon / Jarrett / Obama / Hillary / McDonough / Priestap / IG Report / TREASON / MSM sensuuri / MSM pehmeä sisällissota / Awan WALK !!!! / Benghazi / Taliban 5 / Berghdal / VOTER FRAUD / Feinstein Kiina vakoili 20 vuotta / Iranin lunnaat</w:t>
      </w:r>
    </w:p>
    <w:p>
      <w:r>
        <w:rPr>
          <w:b/>
          <w:u w:val="single"/>
        </w:rPr>
        <w:t xml:space="preserve">104094</w:t>
      </w:r>
    </w:p>
    <w:p>
      <w:r>
        <w:t xml:space="preserve">5.</w:t>
        <w:tab/>
        <w:tab/>
        <w:tab/>
        <w:tab/>
        <w:t xml:space="preserve">Kukaan muu kuin tämä vajaaälyinen kusipää...</w:t>
      </w:r>
    </w:p>
    <w:p>
      <w:r>
        <w:rPr>
          <w:b/>
          <w:u w:val="single"/>
        </w:rPr>
        <w:t xml:space="preserve">104095</w:t>
      </w:r>
    </w:p>
    <w:p>
      <w:r>
        <w:t xml:space="preserve">1. 🇬🇧Yhdistynyt kuningaskunta: "Tony Blair sanoo, että on 50-50 mahdollisuus toiseen Brexit-kansanäänestykseen" http://feeds.reuters.com/~r/reuters/UKDomesticNews/~3/birVHYFTRC4/tony-blair-says-there-is-a-50-50-chance-of-another-brexit-referendum-idUKKCN1ML18O</w:t>
      </w:r>
    </w:p>
    <w:p>
      <w:r>
        <w:rPr>
          <w:b/>
          <w:u w:val="single"/>
        </w:rPr>
        <w:t xml:space="preserve">104096</w:t>
      </w:r>
    </w:p>
    <w:p>
      <w:r>
        <w:t xml:space="preserve">2.</w:t>
        <w:tab/>
        <w:t xml:space="preserve">Tony Blair, maanpetturi CUNT voi painua vittuun!</w:t>
      </w:r>
    </w:p>
    <w:p>
      <w:r>
        <w:rPr>
          <w:b/>
          <w:u w:val="single"/>
        </w:rPr>
        <w:t xml:space="preserve">104097</w:t>
      </w:r>
    </w:p>
    <w:p>
      <w:r>
        <w:t xml:space="preserve">1. Käänsin American Music Awards -ohjelman hetkeksi päälle. Mikä osa on amerikkalainen? Se on KAIKKI musta. Yksi iso neekerin perseennuolija. Mitä vittua.</w:t>
      </w:r>
    </w:p>
    <w:p>
      <w:r>
        <w:rPr>
          <w:b/>
          <w:u w:val="single"/>
        </w:rPr>
        <w:t xml:space="preserve">104098</w:t>
      </w:r>
    </w:p>
    <w:p>
      <w:r>
        <w:t xml:space="preserve">1. Barbra Streisand paljastaa pommin: "Donald Trump ei ole koskaan omistanut koiraa" BAHAHAHAHAHA https://truepundit.com/barbra-streisand-uncovers-bombshell-donald-trump-has-never-owned-a-dog/</w:t>
      </w:r>
    </w:p>
    <w:p>
      <w:r>
        <w:rPr>
          <w:b/>
          <w:u w:val="single"/>
        </w:rPr>
        <w:t xml:space="preserve">104099</w:t>
      </w:r>
    </w:p>
    <w:p>
      <w:r>
        <w:t xml:space="preserve">2.</w:t>
        <w:tab/>
        <w:t xml:space="preserve">Jälkeenjääneet Hollywoodin juutalaiset ja heidän sekopäiset mielensä. Hitto, missä hänen perheensä piileskeli, kun Hitler riehui?</w:t>
      </w:r>
    </w:p>
    <w:p>
      <w:r>
        <w:rPr>
          <w:b/>
          <w:u w:val="single"/>
        </w:rPr>
        <w:t xml:space="preserve">104100</w:t>
      </w:r>
    </w:p>
    <w:p>
      <w:r>
        <w:t xml:space="preserve">1. Voi hitto.   Lutkat, jotka julkaisevat näitä vahvistamattomia ja poliisille ilmoittamattomia raiskaussyytöksiä tällä sivustolla, ovat varmaan Amerikan inhottavimpia lutkia.  Tämä on feministien vastaus Kavanaugh/Trump.     Hemmetin Salemin noitaoikeudenkäynneissä oli enemmän rehellisyyttä. https://www.dailymail.co.uk/news/article-6245465/Online-rape-list-posts-uncorroborated-sexual-assault-claims.html.</w:t>
      </w:r>
    </w:p>
    <w:p>
      <w:r>
        <w:rPr>
          <w:b/>
          <w:u w:val="single"/>
        </w:rPr>
        <w:t xml:space="preserve">104101</w:t>
      </w:r>
    </w:p>
    <w:p>
      <w:r>
        <w:t xml:space="preserve">2.</w:t>
        <w:tab/>
        <w:t xml:space="preserve">Fam, ilmoita itsestäsi mielenraiskauksesta ja dine and dash -rikkomuksista sekä Ghostingista.    Flood it. Siitä tulee vitsi ja turha. Ilmoita itsestäsi raiskauksesta jos haluat, se on vitun jälkeenjäänyttä eikä merkitse mitään.</w:t>
      </w:r>
    </w:p>
    <w:p>
      <w:r>
        <w:rPr>
          <w:b/>
          <w:u w:val="single"/>
        </w:rPr>
        <w:t xml:space="preserve">104102</w:t>
      </w:r>
    </w:p>
    <w:p>
      <w:r>
        <w:t xml:space="preserve">1. GAB on vain paskapostausta varten, koska @a:lla ei ole selkärankaa.   Jos siitä tulee vain konservatiivinen Twitter, niin mitä järkeä siinä on?  Vaihtoehtoja:  - MeWe - on jo olemassa, etsi minut, lähetä vain ensin viesti minulle.  - Akasha-projekti - edelleen hidas :(.  - Steemit - Se on lohkoketju reddit.   Lisäehdotukset tervetulleita.</w:t>
      </w:r>
    </w:p>
    <w:p>
      <w:r>
        <w:rPr>
          <w:b/>
          <w:u w:val="single"/>
        </w:rPr>
        <w:t xml:space="preserve">104103</w:t>
      </w:r>
    </w:p>
    <w:p>
      <w:r>
        <w:t xml:space="preserve">2.</w:t>
        <w:tab/>
        <w:t xml:space="preserve">Painu vittuun, kusipää, ja hyvästi hyvästi, hintti. Xoxo</w:t>
      </w:r>
    </w:p>
    <w:p>
      <w:r>
        <w:rPr>
          <w:b/>
          <w:u w:val="single"/>
        </w:rPr>
        <w:t xml:space="preserve">104104</w:t>
      </w:r>
    </w:p>
    <w:p>
      <w:r>
        <w:t xml:space="preserve">1. Miten neekerin saa pois puusta?</w:t>
      </w:r>
    </w:p>
    <w:p>
      <w:r>
        <w:rPr>
          <w:b/>
          <w:u w:val="single"/>
        </w:rPr>
        <w:t xml:space="preserve">104105</w:t>
      </w:r>
    </w:p>
    <w:p>
      <w:r>
        <w:t xml:space="preserve">1. Olenko ainoa ihminen, joka ei ole koskaan pitänyt #JimmyHendrixistä?   Kaikki hänessä oli aivan liian teennäistä</w:t>
      </w:r>
    </w:p>
    <w:p>
      <w:r>
        <w:rPr>
          <w:b/>
          <w:u w:val="single"/>
        </w:rPr>
        <w:t xml:space="preserve">104106</w:t>
      </w:r>
    </w:p>
    <w:p>
      <w:r>
        <w:t xml:space="preserve">2.</w:t>
        <w:tab/>
        <w:t xml:space="preserve">Et ole ainoa, mutta kitaran näkökulmasta hän oli todella uskomaton. Erittäin ainutlaatuinen tyyli, luova, laatikon ulkopuolinen, maukas, innovatiivinen.   Kuuntele liveversio Machine Gunista Band of Gypsiesin keikalta tai pitkä versio Voodoo Chilestä Electric Ladylandilta tai Born Under A Bad Sign hiljattain ilmestyneeltä Blues-albumilta...</w:t>
      </w:r>
    </w:p>
    <w:p>
      <w:r>
        <w:rPr>
          <w:b/>
          <w:u w:val="single"/>
        </w:rPr>
        <w:t xml:space="preserve">104107</w:t>
      </w:r>
    </w:p>
    <w:p>
      <w:r>
        <w:t xml:space="preserve">3.</w:t>
        <w:tab/>
        <w:tab/>
        <w:t xml:space="preserve">Vaikka Machine Gunin jokaista versiota edeltää idioottimainen neekeripuhe, en voi kieltää, etteikö se olisi sähkökitaransoiton monumentti. Mutta jos haluamme olla rasistisia (mitä minä ainakin olen), hän ei voisi koskaan päästä Stevie Ray Vaughaniin käsiksi teknikkona.</w:t>
      </w:r>
    </w:p>
    <w:p>
      <w:r>
        <w:rPr>
          <w:b/>
          <w:u w:val="single"/>
        </w:rPr>
        <w:t xml:space="preserve">104108</w:t>
      </w:r>
    </w:p>
    <w:p>
      <w:r>
        <w:t xml:space="preserve">1. vitun hintti</w:t>
      </w:r>
    </w:p>
    <w:p>
      <w:r>
        <w:rPr>
          <w:b/>
          <w:u w:val="single"/>
        </w:rPr>
        <w:t xml:space="preserve">104109</w:t>
      </w:r>
    </w:p>
    <w:p>
      <w:r>
        <w:t xml:space="preserve">2.</w:t>
        <w:tab/>
        <w:t xml:space="preserve">homo</w:t>
      </w:r>
    </w:p>
    <w:p>
      <w:r>
        <w:rPr>
          <w:b/>
          <w:u w:val="single"/>
        </w:rPr>
        <w:t xml:space="preserve">104110</w:t>
      </w:r>
    </w:p>
    <w:p>
      <w:r>
        <w:t xml:space="preserve">1. "Voimakas"</w:t>
      </w:r>
    </w:p>
    <w:p>
      <w:r>
        <w:rPr>
          <w:b/>
          <w:u w:val="single"/>
        </w:rPr>
        <w:t xml:space="preserve">104111</w:t>
      </w:r>
    </w:p>
    <w:p>
      <w:r>
        <w:t xml:space="preserve">2.</w:t>
        <w:tab/>
        <w:t xml:space="preserve">Työnnetään tätä meemiä eteenpäin.  Haluamme todella, että nämä naiset brändäävät itsensä, jotta voimme tunnistaa heidät ja välttää heitä.</w:t>
      </w:r>
    </w:p>
    <w:p>
      <w:r>
        <w:rPr>
          <w:b/>
          <w:u w:val="single"/>
        </w:rPr>
        <w:t xml:space="preserve">104112</w:t>
      </w:r>
    </w:p>
    <w:p>
      <w:r>
        <w:t xml:space="preserve">3.</w:t>
        <w:tab/>
        <w:tab/>
        <w:t xml:space="preserve">Vau!!! (omg),,,, sooo huippuluokan ja rohkea. Se on niin pieni ja piilossa,, se on varmasti tehdä suuri vaikutus!  Enemmän propagandaa typerille Noobsille juomaan!!! (In Style LAME)!!!!  Todellinen nero, joka keksi tämän konseptin...</w:t>
      </w:r>
    </w:p>
    <w:p>
      <w:r>
        <w:rPr>
          <w:b/>
          <w:u w:val="single"/>
        </w:rPr>
        <w:t xml:space="preserve">104113</w:t>
      </w:r>
    </w:p>
    <w:p>
      <w:r>
        <w:t xml:space="preserve">4.</w:t>
        <w:tab/>
        <w:tab/>
        <w:tab/>
        <w:t xml:space="preserve">Jep.  Feministit ovat vain yksi osa vammaista ryhmää, jota kutsutaan liberaaleiksi.</w:t>
      </w:r>
    </w:p>
    <w:p>
      <w:r>
        <w:rPr>
          <w:b/>
          <w:u w:val="single"/>
        </w:rPr>
        <w:t xml:space="preserve">104114</w:t>
      </w:r>
    </w:p>
    <w:p>
      <w:r>
        <w:t xml:space="preserve">1. Kyllä, kyllä, kyllä, olen homo, totta kai Robert Bowers on tie, valo ja totuus - sarkasmi loppuu.</w:t>
      </w:r>
    </w:p>
    <w:p>
      <w:r>
        <w:rPr>
          <w:b/>
          <w:u w:val="single"/>
        </w:rPr>
        <w:t xml:space="preserve">104115</w:t>
      </w:r>
    </w:p>
    <w:p>
      <w:r>
        <w:t xml:space="preserve">1. se on paha vain silloin, kun se on homoja vastaan https://redd.it/9npnhv</w:t>
      </w:r>
    </w:p>
    <w:p>
      <w:r>
        <w:rPr>
          <w:b/>
          <w:u w:val="single"/>
        </w:rPr>
        <w:t xml:space="preserve">104116</w:t>
      </w:r>
    </w:p>
    <w:p>
      <w:r>
        <w:t xml:space="preserve">2.</w:t>
        <w:tab/>
        <w:t xml:space="preserve">Jos feminiininen vähemmistö haluaa tehdä näin vapaudellaan, niin sitten alkaa hetero vs. homo sota</w:t>
      </w:r>
    </w:p>
    <w:p>
      <w:r>
        <w:rPr>
          <w:b/>
          <w:u w:val="single"/>
        </w:rPr>
        <w:t xml:space="preserve">104117</w:t>
      </w:r>
    </w:p>
    <w:p>
      <w:r>
        <w:t xml:space="preserve">1. Luulin, että #HanoiJane vastusti ihmisten "loukkaamista", mutta tällä #DramaQueenilla ei ole mitään ongelmaa loukata miljoonia ja taas miljoonia amerikkalaisia, jotka tukevat POTUS #Trumpia. #Hypocrite https://www.lifezette.com/2018/10/jane-fonda-says-its-hard-for-me-to-breathe-in-donald-trumps-america/</w:t>
      </w:r>
    </w:p>
    <w:p>
      <w:r>
        <w:rPr>
          <w:b/>
          <w:u w:val="single"/>
        </w:rPr>
        <w:t xml:space="preserve">104118</w:t>
      </w:r>
    </w:p>
    <w:p>
      <w:r>
        <w:t xml:space="preserve">2.</w:t>
        <w:tab/>
        <w:t xml:space="preserve">Ilmeisesti se ei riitä, koska se mulkku hengittää yhä</w:t>
      </w:r>
    </w:p>
    <w:p>
      <w:r>
        <w:rPr>
          <w:b/>
          <w:u w:val="single"/>
        </w:rPr>
        <w:t xml:space="preserve">104119</w:t>
      </w:r>
    </w:p>
    <w:p>
      <w:r>
        <w:t xml:space="preserve">1. Vasemmisto: Voit rakastaa ketä haluat Myös vasemmisto: Jos et rakasta ketä sanomme, olet kiihkoilija.</w:t>
      </w:r>
    </w:p>
    <w:p>
      <w:r>
        <w:rPr>
          <w:b/>
          <w:u w:val="single"/>
        </w:rPr>
        <w:t xml:space="preserve">104120</w:t>
      </w:r>
    </w:p>
    <w:p>
      <w:r>
        <w:t xml:space="preserve">2.</w:t>
        <w:tab/>
        <w:t xml:space="preserve">Okei, en silti aio seurustella yhden.... kanssa.</w:t>
      </w:r>
    </w:p>
    <w:p>
      <w:r>
        <w:rPr>
          <w:b/>
          <w:u w:val="single"/>
        </w:rPr>
        <w:t xml:space="preserve">104121</w:t>
      </w:r>
    </w:p>
    <w:p>
      <w:r>
        <w:t xml:space="preserve">3.</w:t>
        <w:tab/>
        <w:tab/>
        <w:t xml:space="preserve">sanot tuon tänään; liberaalit säätävät lain, joka edellyttää, että et vain seurustele yhden kanssa, vaan menet naimisiin yhden kanssa ja teet lapsia hänen kanssaan De Blasio allekirjoittaa lakiesityksen, joka lisää kolmannen sukupuolen, "X", syntymätodistuksiin</w:t>
        <w:t xml:space="preserve">huomaa, että liberaali "näyttelijä" uutisankkuri raportoi tästä suorin naamoin</w:t>
      </w:r>
    </w:p>
    <w:p>
      <w:r>
        <w:rPr>
          <w:b/>
          <w:u w:val="single"/>
        </w:rPr>
        <w:t xml:space="preserve">104122</w:t>
      </w:r>
    </w:p>
    <w:p>
      <w:r>
        <w:t xml:space="preserve">4.</w:t>
        <w:tab/>
        <w:tab/>
        <w:tab/>
        <w:t xml:space="preserve">Okei, haluaisin tietää miten? Se ei voi tehdä vauvoja...</w:t>
      </w:r>
    </w:p>
    <w:p>
      <w:r>
        <w:rPr>
          <w:b/>
          <w:u w:val="single"/>
        </w:rPr>
        <w:t xml:space="preserve">104123</w:t>
      </w:r>
    </w:p>
    <w:p>
      <w:r>
        <w:t xml:space="preserve">5.</w:t>
        <w:tab/>
        <w:tab/>
        <w:tab/>
        <w:tab/>
        <w:t xml:space="preserve">oh contraire liberaalit sanovat, että he voivat tehdä mitä tahansa heidän demoninen mielensä keksii, jopa muuttaa Jumalan luonnonlakeja, ei uhmaten #Konservatiiveja vaan Jumalaa itseään Miehet, joilla on vauvoja, rahoittavat miehiä, jotka haluavat olla biologisia vanhempia https://www.youtube.com/watch?v=rVQjuchoZDk</w:t>
      </w:r>
    </w:p>
    <w:p>
      <w:r>
        <w:rPr>
          <w:b/>
          <w:u w:val="single"/>
        </w:rPr>
        <w:t xml:space="preserve">104124</w:t>
      </w:r>
    </w:p>
    <w:p>
      <w:r>
        <w:t xml:space="preserve">6.</w:t>
        <w:tab/>
        <w:tab/>
        <w:tab/>
        <w:tab/>
        <w:tab/>
        <w:t xml:space="preserve">@philpatterson</w:t>
      </w:r>
    </w:p>
    <w:p>
      <w:r>
        <w:rPr>
          <w:b/>
          <w:u w:val="single"/>
        </w:rPr>
        <w:t xml:space="preserve">104125</w:t>
      </w:r>
    </w:p>
    <w:p>
      <w:r>
        <w:t xml:space="preserve">7.</w:t>
        <w:tab/>
        <w:tab/>
        <w:tab/>
        <w:tab/>
        <w:tab/>
        <w:tab/>
        <w:t xml:space="preserve">Joukko hinttihomoisia motivaattoreita.</w:t>
      </w:r>
    </w:p>
    <w:p>
      <w:r>
        <w:rPr>
          <w:b/>
          <w:u w:val="single"/>
        </w:rPr>
        <w:t xml:space="preserve">104126</w:t>
      </w:r>
    </w:p>
    <w:p>
      <w:r>
        <w:t xml:space="preserve">1. Hän ja hänen homotyttärensä.</w:t>
      </w:r>
    </w:p>
    <w:p>
      <w:r>
        <w:rPr>
          <w:b/>
          <w:u w:val="single"/>
        </w:rPr>
        <w:t xml:space="preserve">104127</w:t>
      </w:r>
    </w:p>
    <w:p>
      <w:r>
        <w:t xml:space="preserve">1. Luettelo: #america 0254 artikkeli: https://www.dailymail.co.uk/news/article-6278889/Death-sentence-vacated-man-threw-children-bridge.html</w:t>
      </w:r>
    </w:p>
    <w:p>
      <w:r>
        <w:rPr>
          <w:b/>
          <w:u w:val="single"/>
        </w:rPr>
        <w:t xml:space="preserve">104128</w:t>
      </w:r>
    </w:p>
    <w:p>
      <w:r>
        <w:t xml:space="preserve">2.</w:t>
        <w:tab/>
        <w:t xml:space="preserve">Huokaus. Tässä kohtaa muutun spartalaiseksi. Jos hän on murhaaja JA idiootti, miksi pitää hänet hengissä.    Miksi pitää hänet hengissä vain siksi, että hän on jälkeenjäänyt.</w:t>
      </w:r>
    </w:p>
    <w:p>
      <w:r>
        <w:rPr>
          <w:b/>
          <w:u w:val="single"/>
        </w:rPr>
        <w:t xml:space="preserve">104129</w:t>
      </w:r>
    </w:p>
    <w:p>
      <w:r>
        <w:t xml:space="preserve">3.</w:t>
        <w:tab/>
        <w:tab/>
        <w:t xml:space="preserve">Mitä teette vesikauhuiselle koiralle, lopetatte sen, miksi minun verorahojani pitäisi käyttää tämän jälkeenjääneen elossa pitämiseen! Hirttäkää hänet aamunkoitteessa. Tyhmyys ei ole tekosyy!</w:t>
      </w:r>
    </w:p>
    <w:p>
      <w:r>
        <w:rPr>
          <w:b/>
          <w:u w:val="single"/>
        </w:rPr>
        <w:t xml:space="preserve">104130</w:t>
      </w:r>
    </w:p>
    <w:p>
      <w:r>
        <w:t xml:space="preserve">4.</w:t>
        <w:tab/>
        <w:tab/>
        <w:tab/>
        <w:t xml:space="preserve">Juuri niin.</w:t>
      </w:r>
    </w:p>
    <w:p>
      <w:r>
        <w:rPr>
          <w:b/>
          <w:u w:val="single"/>
        </w:rPr>
        <w:t xml:space="preserve">104131</w:t>
      </w:r>
    </w:p>
    <w:p>
      <w:r>
        <w:t xml:space="preserve">1. Älä tule homoksi vanhoilla päivillä! https://twitter.com/DRUDGE_REPORT/status/1050562117684740096</w:t>
      </w:r>
    </w:p>
    <w:p>
      <w:r>
        <w:rPr>
          <w:b/>
          <w:u w:val="single"/>
        </w:rPr>
        <w:t xml:space="preserve">104132</w:t>
      </w:r>
    </w:p>
    <w:p>
      <w:r>
        <w:t xml:space="preserve">1. Julkaisin tämän meemin ainakin 100 kertaa Twitterissä, ja tarkoitin sitä. Maksoin jopa siitä, että pääsin Proksi, ja minut vahvistettiin.   Koska Gab oli ainoa vaihtoehto vasemmiston harjoittamalle Facebookin ja Twitterin sensuurille, olin valmis sietämään Gabin avoimien ovien politiikkaa ilkeille rasistiksi julistautuneille natseille. Estin ainakin 50 heistä, mutta joka päivä tulee lisää. Älkää siis sanoko, etten koskaan ollut Gabin kannattaja.</w:t>
      </w:r>
    </w:p>
    <w:p>
      <w:r>
        <w:rPr>
          <w:b/>
          <w:u w:val="single"/>
        </w:rPr>
        <w:t xml:space="preserve">104133</w:t>
      </w:r>
    </w:p>
    <w:p>
      <w:r>
        <w:t xml:space="preserve">2.</w:t>
        <w:tab/>
        <w:t xml:space="preserve">No etkö olekin hassu neekerihomo...haha</w:t>
      </w:r>
    </w:p>
    <w:p>
      <w:r>
        <w:rPr>
          <w:b/>
          <w:u w:val="single"/>
        </w:rPr>
        <w:t xml:space="preserve">104134</w:t>
      </w:r>
    </w:p>
    <w:p>
      <w:r>
        <w:t xml:space="preserve">1. ranc @franc liityin gabiin muistuttaakseni itseäni siitä, miten jälkeenjääneet juutalaisvihaajat ovat. Et kirjoittelisi abakuksellasi ilman heitä, senkin jälkeenjäänyt.</w:t>
      </w:r>
    </w:p>
    <w:p>
      <w:r>
        <w:rPr>
          <w:b/>
          <w:u w:val="single"/>
        </w:rPr>
        <w:t xml:space="preserve">104135</w:t>
      </w:r>
    </w:p>
    <w:p>
      <w:r>
        <w:t xml:space="preserve">1. Olisi todella häpeällistä demareille, jos ihmiset näkisivät tämän kuvan DNC:n varapuheenjohtajasta kommunistisessa "toukokuun päivän" paraatissa "En usko rajoihin" -paita päällä. Todellinen häpeä. https://redd.it/9qnam5</w:t>
      </w:r>
    </w:p>
    <w:p>
      <w:r>
        <w:rPr>
          <w:b/>
          <w:u w:val="single"/>
        </w:rPr>
        <w:t xml:space="preserve">104136</w:t>
      </w:r>
    </w:p>
    <w:p>
      <w:r>
        <w:t xml:space="preserve">2.</w:t>
        <w:tab/>
        <w:t xml:space="preserve">M F NAISTA HAKKAAVA HOMO. Laita kintaat käteen ämmä ja astu kehään. Muuten missaa minut tuon miesfeministisen SOY BOY MISOGYNISTIC VIOLENCE SHIT FAGGOT NIGGA:n kanssa.</w:t>
      </w:r>
    </w:p>
    <w:p>
      <w:r>
        <w:rPr>
          <w:b/>
          <w:u w:val="single"/>
        </w:rPr>
        <w:t xml:space="preserve">104137</w:t>
      </w:r>
    </w:p>
    <w:p>
      <w:r>
        <w:t xml:space="preserve">1. 1/ Vau, jos haluat nähdä täydellisen ja täydellisen nöyryytyksen, katso, kun Megyn Kelly pyytää anteeksi sitä, että hän puolusti mielipidettä, jonka mukaan mustanaamojen käyttö oli osa Halloween-asua.  Se on todella ällöttävää. https://www.youtube.com/watch?v=OXCzo4wL_0s.</w:t>
      </w:r>
    </w:p>
    <w:p>
      <w:r>
        <w:rPr>
          <w:b/>
          <w:u w:val="single"/>
        </w:rPr>
        <w:t xml:space="preserve">104138</w:t>
      </w:r>
    </w:p>
    <w:p>
      <w:r>
        <w:t xml:space="preserve">2.</w:t>
        <w:tab/>
        <w:t xml:space="preserve">Vielä paheksuttavampaa oli samana päivänä esitetty NBC:n Superstore-sarja.  Siinä sanottiin, että on ihan ok pukeutua asuun, jos kunnioittaa kyseisiä ihmisiä.  Tekopyhiä.</w:t>
      </w:r>
    </w:p>
    <w:p>
      <w:r>
        <w:rPr>
          <w:b/>
          <w:u w:val="single"/>
        </w:rPr>
        <w:t xml:space="preserve">104139</w:t>
      </w:r>
    </w:p>
    <w:p>
      <w:r>
        <w:t xml:space="preserve">3.</w:t>
        <w:tab/>
        <w:tab/>
        <w:t xml:space="preserve">On niin jälkeenjäänyttä, kun ppl käyttää tuota repliikkiä "mitä jos kunnioitan tätä henkilöä?".  Se on Halloween, pukeudutaan vain huvin vuoksi.  Mutta nyt kuulen tuota repliikkiä koko ajan.  "Tyttäreni halusi pukeutua Arieliksi, koska hän on vahva roolimalli."  Hän on puolialaston sarjakuva.  Unohda itsesi, neiti.</w:t>
      </w:r>
    </w:p>
    <w:p>
      <w:r>
        <w:rPr>
          <w:b/>
          <w:u w:val="single"/>
        </w:rPr>
        <w:t xml:space="preserve">104140</w:t>
      </w:r>
    </w:p>
    <w:p>
      <w:r>
        <w:t xml:space="preserve">1.</w:t>
      </w:r>
    </w:p>
    <w:p>
      <w:r>
        <w:rPr>
          <w:b/>
          <w:u w:val="single"/>
        </w:rPr>
        <w:t xml:space="preserve">104141</w:t>
      </w:r>
    </w:p>
    <w:p>
      <w:r>
        <w:t xml:space="preserve">2.</w:t>
        <w:tab/>
        <w:t xml:space="preserve">aivosi ovat vahingoittuneet, senkin surkea mulkku</w:t>
      </w:r>
    </w:p>
    <w:p>
      <w:r>
        <w:rPr>
          <w:b/>
          <w:u w:val="single"/>
        </w:rPr>
        <w:t xml:space="preserve">104142</w:t>
      </w:r>
    </w:p>
    <w:p>
      <w:r>
        <w:t xml:space="preserve">1. @Bombislamdotcom bobby mr bombislam paid shill faggot I'd love to take you out, 1v1. En lopettaisi lyömistä kehoasi, edes kauan sen jälkeen kun alat huutaa, toivottavasti tapaamme joskus, kananpaska maksettu shill pikku ämmä paskiainen.</w:t>
      </w:r>
    </w:p>
    <w:p>
      <w:r>
        <w:rPr>
          <w:b/>
          <w:u w:val="single"/>
        </w:rPr>
        <w:t xml:space="preserve">104143</w:t>
      </w:r>
    </w:p>
    <w:p>
      <w:r>
        <w:t xml:space="preserve">1.</w:t>
      </w:r>
    </w:p>
    <w:p>
      <w:r>
        <w:rPr>
          <w:b/>
          <w:u w:val="single"/>
        </w:rPr>
        <w:t xml:space="preserve">104144</w:t>
      </w:r>
    </w:p>
    <w:p>
      <w:r>
        <w:t xml:space="preserve">2.</w:t>
        <w:tab/>
        <w:t xml:space="preserve">Vitut muslimeista</w:t>
      </w:r>
    </w:p>
    <w:p>
      <w:r>
        <w:rPr>
          <w:b/>
          <w:u w:val="single"/>
        </w:rPr>
        <w:t xml:space="preserve">104145</w:t>
      </w:r>
    </w:p>
    <w:p>
      <w:r>
        <w:t xml:space="preserve">3.</w:t>
        <w:tab/>
        <w:tab/>
        <w:t xml:space="preserve">Unelmissasi, muzzie-roskaväki!  Ei tule tapahtumaan!</w:t>
      </w:r>
    </w:p>
    <w:p>
      <w:r>
        <w:rPr>
          <w:b/>
          <w:u w:val="single"/>
        </w:rPr>
        <w:t xml:space="preserve">104146</w:t>
      </w:r>
    </w:p>
    <w:p>
      <w:r>
        <w:t xml:space="preserve">1. Juuri noin, hylkää väkesi, kun he ovat vaisuja. Olet yhtä jälkeenjäänyt kuin boomer. Hitler ei koskaan hylännyt tai vihannut kansaansa. Hän taisteli sen puolesta jokaisella hengenvedollaan. Siihen me NS:t uskomme. Se on moraalia, joka teiltä qtardeilta puuttuu.</w:t>
      </w:r>
    </w:p>
    <w:p>
      <w:r>
        <w:rPr>
          <w:b/>
          <w:u w:val="single"/>
        </w:rPr>
        <w:t xml:space="preserve">104147</w:t>
      </w:r>
    </w:p>
    <w:p>
      <w:r>
        <w:t xml:space="preserve">1. liian monet Guardianin artikkelit ovat tällaisia</w:t>
      </w:r>
    </w:p>
    <w:p>
      <w:r>
        <w:rPr>
          <w:b/>
          <w:u w:val="single"/>
        </w:rPr>
        <w:t xml:space="preserve">104148</w:t>
      </w:r>
    </w:p>
    <w:p>
      <w:r>
        <w:t xml:space="preserve">2.</w:t>
        <w:tab/>
        <w:t xml:space="preserve">"Sam Soyman" Kiva kirjoitusnimi, hintti.</w:t>
      </w:r>
    </w:p>
    <w:p>
      <w:r>
        <w:rPr>
          <w:b/>
          <w:u w:val="single"/>
        </w:rPr>
        <w:t xml:space="preserve">104149</w:t>
      </w:r>
    </w:p>
    <w:p>
      <w:r>
        <w:t xml:space="preserve">1. 0 esiintyi kristittynä tullakseen valituksi, valittiin uudelleen ja tuli sitten ulos kaapista islamofasistina, kun se sopi hänelle. Se on vasemmistolaisten juttu.   #walkaway</w:t>
      </w:r>
    </w:p>
    <w:p>
      <w:r>
        <w:rPr>
          <w:b/>
          <w:u w:val="single"/>
        </w:rPr>
        <w:t xml:space="preserve">104150</w:t>
      </w:r>
    </w:p>
    <w:p>
      <w:r>
        <w:t xml:space="preserve">2.</w:t>
        <w:tab/>
        <w:t xml:space="preserve">SambObama 1/1 neekeri</w:t>
      </w:r>
    </w:p>
    <w:p>
      <w:r>
        <w:rPr>
          <w:b/>
          <w:u w:val="single"/>
        </w:rPr>
        <w:t xml:space="preserve">104151</w:t>
      </w:r>
    </w:p>
    <w:p>
      <w:r>
        <w:t xml:space="preserve">1. Rakastan aina sitä, kun ihmiset käyttäytyvät kuin eivät ymmärtäisi, miksi Gab on hidas. Olemme käyneet tämän tien läpi monta kertaa, ihmiset. Ryhdistäytykää, FBI tarkkailee tätä paikkaa, osoittakaa hieman arvokkuutta.</w:t>
      </w:r>
    </w:p>
    <w:p>
      <w:r>
        <w:rPr>
          <w:b/>
          <w:u w:val="single"/>
        </w:rPr>
        <w:t xml:space="preserve">104152</w:t>
      </w:r>
    </w:p>
    <w:p>
      <w:r>
        <w:t xml:space="preserve">2.</w:t>
        <w:tab/>
        <w:t xml:space="preserve">Pffft neekeri juutalainen raiskaus pommi , se on minun uusi bändi</w:t>
      </w:r>
    </w:p>
    <w:p>
      <w:r>
        <w:rPr>
          <w:b/>
          <w:u w:val="single"/>
        </w:rPr>
        <w:t xml:space="preserve">104153</w:t>
      </w:r>
    </w:p>
    <w:p>
      <w:r>
        <w:t xml:space="preserve">3.</w:t>
        <w:tab/>
        <w:tab/>
        <w:t xml:space="preserve">Onko kyseessä 4-jäseninen bändi ja voiko muita liittyä mukaan? Lol</w:t>
      </w:r>
    </w:p>
    <w:p>
      <w:r>
        <w:rPr>
          <w:b/>
          <w:u w:val="single"/>
        </w:rPr>
        <w:t xml:space="preserve">104154</w:t>
      </w:r>
    </w:p>
    <w:p>
      <w:r>
        <w:t xml:space="preserve">1. Ennustekysely 2 viikkoa ennen vaaleja pommeja on lähetetty tähän mennessä Sorosille, Obamalle, Clintonille ja CNN:lle. Kuka on kaiken tämän takana? Aseta veikkauksesi!</w:t>
      </w:r>
    </w:p>
    <w:p>
      <w:r>
        <w:rPr>
          <w:b/>
          <w:u w:val="single"/>
        </w:rPr>
        <w:t xml:space="preserve">104155</w:t>
      </w:r>
    </w:p>
    <w:p>
      <w:r>
        <w:t xml:space="preserve">2.</w:t>
        <w:tab/>
        <w:t xml:space="preserve">Lyön vetoa, että se oli Sorosin henkivartija, joka saattaa myös olla vasemmistolainen ääliö, mutta saattaa myös olla hyvin palkattu palkkasoturi. Toisaalta ehkä ei ollutkaan mitään räjähteitä, ja se oli vain vasemmistolaisen jälkeenjääneen keksimä säälittävä yritys huijata äänestäjiä.</w:t>
      </w:r>
    </w:p>
    <w:p>
      <w:r>
        <w:rPr>
          <w:b/>
          <w:u w:val="single"/>
        </w:rPr>
        <w:t xml:space="preserve">104156</w:t>
      </w:r>
    </w:p>
    <w:p>
      <w:r>
        <w:t xml:space="preserve">1. American History X: 2010: Vau, mikä kamala tyyppi! Onneksi hän lopetti rasistina olemisen.  Surullista mitä hänen veljelleen tapahtui lopussa.    2016: Monimuotoisuus pilaa mukavan kaupungin.  Mutta silti hänen metodinsa ovat liian väkivaltaisia!    2018: Derek pehmenee lopussa!  Ja sitten se vitun neekeri ampuu Dannyn!</w:t>
      </w:r>
    </w:p>
    <w:p>
      <w:r>
        <w:rPr>
          <w:b/>
          <w:u w:val="single"/>
        </w:rPr>
        <w:t xml:space="preserve">104157</w:t>
      </w:r>
    </w:p>
    <w:p>
      <w:r>
        <w:t xml:space="preserve">2.</w:t>
        <w:tab/>
        <w:t xml:space="preserve">Kuulin alunperin, että hän palaa "natsiksi" lopussa, mutta Ed Norton on homo ja muutti sen.</w:t>
      </w:r>
    </w:p>
    <w:p>
      <w:r>
        <w:rPr>
          <w:b/>
          <w:u w:val="single"/>
        </w:rPr>
        <w:t xml:space="preserve">104158</w:t>
      </w:r>
    </w:p>
    <w:p>
      <w:r>
        <w:t xml:space="preserve">1. Miten kukaan rehellinen ihminen voi olla kutsumatta tätä CNN:n jaksoa rasistiseksi? - "Kanye on sitä, mitä tapahtuu, kun neekerit eivät lue" - Kanye on "Trumpin hallinnon merkkineekeri" - "Mustat aikovat vaihtaa Kanye Westin rasistiseen luonnokseen" - "Kanye on huomiohuora, kuten presidentti" https://twitter.com/bennyjohnson/status/1050099273617027073 https://twitter.com/bennyjohnson/status/1050099273617027073</w:t>
      </w:r>
    </w:p>
    <w:p>
      <w:r>
        <w:rPr>
          <w:b/>
          <w:u w:val="single"/>
        </w:rPr>
        <w:t xml:space="preserve">104159</w:t>
      </w:r>
    </w:p>
    <w:p>
      <w:r>
        <w:t xml:space="preserve">2.</w:t>
        <w:tab/>
        <w:t xml:space="preserve">Voi, mutta on ihan ok kutsua oikeistolaisia mustia "setä tom neekeri oreoksi", eikä se silti ole rasismia, koska se on &lt;syytä mikä tahansa syy, joka peittää rajoittamattoman vallanhalun&gt;.</w:t>
      </w:r>
    </w:p>
    <w:p>
      <w:r>
        <w:rPr>
          <w:b/>
          <w:u w:val="single"/>
        </w:rPr>
        <w:t xml:space="preserve">104160</w:t>
      </w:r>
    </w:p>
    <w:p>
      <w:r>
        <w:t xml:space="preserve">3.</w:t>
        <w:tab/>
        <w:tab/>
        <w:t xml:space="preserve">silmät avautuvat. he tajuavat, että heitä on huijattu, ja Kanye on niin hyvä ihminen, että hän huomauttaa siitä</w:t>
      </w:r>
    </w:p>
    <w:p>
      <w:r>
        <w:rPr>
          <w:b/>
          <w:u w:val="single"/>
        </w:rPr>
        <w:t xml:space="preserve">104161</w:t>
      </w:r>
    </w:p>
    <w:p>
      <w:r>
        <w:t xml:space="preserve">1. Hän vaikuttaa järkyttyneeltä. HAHAHAHAHAHAHA!</w:t>
      </w:r>
    </w:p>
    <w:p>
      <w:r>
        <w:rPr>
          <w:b/>
          <w:u w:val="single"/>
        </w:rPr>
        <w:t xml:space="preserve">104162</w:t>
      </w:r>
    </w:p>
    <w:p>
      <w:r>
        <w:t xml:space="preserve">2.</w:t>
        <w:tab/>
        <w:t xml:space="preserve">Ja vielä Twitterissä ?</w:t>
      </w:r>
    </w:p>
    <w:p>
      <w:r>
        <w:rPr>
          <w:b/>
          <w:u w:val="single"/>
        </w:rPr>
        <w:t xml:space="preserve">104163</w:t>
      </w:r>
    </w:p>
    <w:p>
      <w:r>
        <w:t xml:space="preserve">3.</w:t>
        <w:tab/>
        <w:tab/>
        <w:t xml:space="preserve">Twatterissa voi tehdä tuollaista paskaa, jos on vasemmistolainen ääliö, eikä tarvitse pelätä hyllytystä.</w:t>
      </w:r>
    </w:p>
    <w:p>
      <w:r>
        <w:rPr>
          <w:b/>
          <w:u w:val="single"/>
        </w:rPr>
        <w:t xml:space="preserve">104164</w:t>
      </w:r>
    </w:p>
    <w:p>
      <w:r>
        <w:t xml:space="preserve">1. Kuunnelkaa minua, olen valkoihoinen amerikkalainen nainen, joka on rekisteröitynyt republikaani ja joka äänesti Trumpia. Omistan aseita. Kannatan sananvapautta, maksan ollakseni Gabilla. Taistelin pornospämmereitä vastaan, taistelin törkeän väkivaltaisen anime-lapsipornon postaajia vastaan. Syntymänimeni on Christina. Rakastan maatani ja teitä, kansani. Lakatkaa vihaamasta "natseja", me emme ole vihollisianne. Teidän on kuunneltava meitä.    Antifat ovat kommunisteja, äärivasemmistolaisia.    Antifa tarkoittaa antifasistia.   Natsit ovat fasisteja, äärioikeistoa.    Natsit pidättivät sosialistit, demokraattiset sosialistit, kommunistit ja anarkistit.</w:t>
      </w:r>
    </w:p>
    <w:p>
      <w:r>
        <w:rPr>
          <w:b/>
          <w:u w:val="single"/>
        </w:rPr>
        <w:t xml:space="preserve">104165</w:t>
      </w:r>
    </w:p>
    <w:p>
      <w:r>
        <w:t xml:space="preserve">2.</w:t>
        <w:tab/>
        <w:t xml:space="preserve">Mukava "Olen ylpeä amerikkalainen Trumpin kannattaja, joka omistaa aseita" -esittely. Voisit yhtä hyvin sanoa olevasi amerikkalainen sionisti.</w:t>
      </w:r>
    </w:p>
    <w:p>
      <w:r>
        <w:rPr>
          <w:b/>
          <w:u w:val="single"/>
        </w:rPr>
        <w:t xml:space="preserve">104166</w:t>
      </w:r>
    </w:p>
    <w:p>
      <w:r>
        <w:t xml:space="preserve">3.</w:t>
        <w:tab/>
        <w:tab/>
        <w:t xml:space="preserve">Natsit ovat jälkeenjääneitä, en vihaa vaan säälin. Ei, vihaan ja säälin.</w:t>
      </w:r>
    </w:p>
    <w:p>
      <w:r>
        <w:rPr>
          <w:b/>
          <w:u w:val="single"/>
        </w:rPr>
        <w:t xml:space="preserve">104167</w:t>
      </w:r>
    </w:p>
    <w:p>
      <w:r>
        <w:t xml:space="preserve">4.</w:t>
        <w:tab/>
        <w:tab/>
        <w:tab/>
        <w:t xml:space="preserve">Natsit ovat jälkeenjääneitä, koska he seuraavat kritiikittömästi vuoden 1933 propagandaa, vaikka tietävät, mihin se johtaa. He uskovat vilpittömästi, että asioita, joita he vaativat, ei käytetä heitä vastaan. He luulevat, että se todella toimii niin kuin he odottavat sen toimivan. He kunnioittavat miestä, jolla ei ollut selkärankaa ottaa vastuuta.</w:t>
      </w:r>
    </w:p>
    <w:p>
      <w:r>
        <w:rPr>
          <w:b/>
          <w:u w:val="single"/>
        </w:rPr>
        <w:t xml:space="preserve">104168</w:t>
      </w:r>
    </w:p>
    <w:p>
      <w:r>
        <w:t xml:space="preserve">1. Siirtolaiskaravaani on palaamassa, tällä kertaa 10 kertaa suurempana kuin edellinen.  Spic Train kuulostaa kovemmalta RIDE ON THE SPIC TRAIN Ooh wah, ooh wah Here comes the Spic Train Migrants getting woker AS THEY SHOUT "¡PUTA TRUMP!"   Ooh wah, ooh wah Bring on the Spic Train</w:t>
      </w:r>
    </w:p>
    <w:p>
      <w:r>
        <w:rPr>
          <w:b/>
          <w:u w:val="single"/>
        </w:rPr>
        <w:t xml:space="preserve">104169</w:t>
      </w:r>
    </w:p>
    <w:p>
      <w:r>
        <w:t xml:space="preserve">1. "Sorry For Being #White!" https://www.youtube.com/watch?v=Xf5LRzbD5e8&amp;feature=youtu.be #GaborZolna's take https://www.real.video/5848045332001 #ItsOkToBeWhite #DivideAndConquer Jos he vihaavat sitä niin paljon, on mahdollisuus tarkistaa.   Ei tarvitse pyytää anteeksi.   Niitä, jotka palvovat #rotuaan uskontona a.k.a. Blood &amp; Soil kutsutaan #nationalismiksi.</w:t>
      </w:r>
    </w:p>
    <w:p>
      <w:r>
        <w:rPr>
          <w:b/>
          <w:u w:val="single"/>
        </w:rPr>
        <w:t xml:space="preserve">104170</w:t>
      </w:r>
    </w:p>
    <w:p>
      <w:r>
        <w:t xml:space="preserve">2.</w:t>
        <w:tab/>
        <w:t xml:space="preserve">mikä jälkeenjäänyt ämmä</w:t>
      </w:r>
    </w:p>
    <w:p>
      <w:r>
        <w:rPr>
          <w:b/>
          <w:u w:val="single"/>
        </w:rPr>
        <w:t xml:space="preserve">104171</w:t>
      </w:r>
    </w:p>
    <w:p>
      <w:r>
        <w:t xml:space="preserve">1. Nyt TÄNÄÄN on neekeriämmä. Jos pakotatte meidät, panemme teidät takaisin kahleisiin.</w:t>
      </w:r>
    </w:p>
    <w:p>
      <w:r>
        <w:rPr>
          <w:b/>
          <w:u w:val="single"/>
        </w:rPr>
        <w:t xml:space="preserve">104172</w:t>
      </w:r>
    </w:p>
    <w:p>
      <w:r>
        <w:t xml:space="preserve">1. https://twitter.com/MarkACollett/status/1055382053691244544</w:t>
      </w:r>
    </w:p>
    <w:p>
      <w:r>
        <w:rPr>
          <w:b/>
          <w:u w:val="single"/>
        </w:rPr>
        <w:t xml:space="preserve">104173</w:t>
      </w:r>
    </w:p>
    <w:p>
      <w:r>
        <w:t xml:space="preserve">2.</w:t>
        <w:tab/>
        <w:t xml:space="preserve">Jokaisen EU:n komissaarin, jokaisen paksun ääliöjohtajan on kuoltava tuskallisesti perheidensä kanssa 2 poikaa 10:tä vastaan.</w:t>
      </w:r>
    </w:p>
    <w:p>
      <w:r>
        <w:rPr>
          <w:b/>
          <w:u w:val="single"/>
        </w:rPr>
        <w:t xml:space="preserve">104174</w:t>
      </w:r>
    </w:p>
    <w:p>
      <w:r>
        <w:t xml:space="preserve">1. Homot ovat kuin rikkinäinen levy. Kun he eivät sano "sssllluuurrrppppppp ssssslllluuuurrrpppppp sssssslllllllluuuurrrrrrrpppp", he sanovat "da jooooooooooos" Vitun peter puffing lyhyellä bussilla ratsastavat jälkeenjääneet pellenkenkäiset maissireikiä nuolevat natsihutsut.</w:t>
      </w:r>
    </w:p>
    <w:p>
      <w:r>
        <w:rPr>
          <w:b/>
          <w:u w:val="single"/>
        </w:rPr>
        <w:t xml:space="preserve">104175</w:t>
      </w:r>
    </w:p>
    <w:p>
      <w:r>
        <w:t xml:space="preserve">1. Miten menee, hintti?</w:t>
      </w:r>
    </w:p>
    <w:p>
      <w:r>
        <w:rPr>
          <w:b/>
          <w:u w:val="single"/>
        </w:rPr>
        <w:t xml:space="preserve">104176</w:t>
      </w:r>
    </w:p>
    <w:p>
      <w:r>
        <w:t xml:space="preserve">1. BREAKING: Marihuanan vähittäismyynti alkaa Kanadassa, nyt suurin maa, jossa on laillinen kansallinen pot markkinapaikka - AP</w:t>
      </w:r>
    </w:p>
    <w:p>
      <w:r>
        <w:rPr>
          <w:b/>
          <w:u w:val="single"/>
        </w:rPr>
        <w:t xml:space="preserve">104177</w:t>
      </w:r>
    </w:p>
    <w:p>
      <w:r>
        <w:t xml:space="preserve">2.</w:t>
        <w:tab/>
        <w:t xml:space="preserve">Kanadalla on muitakin syitä kaatua kuin islamilainen mielistely, uuden ajan poliittinen korrektius, mielisairaiden politiikka jne.</w:t>
      </w:r>
    </w:p>
    <w:p>
      <w:r>
        <w:rPr>
          <w:b/>
          <w:u w:val="single"/>
        </w:rPr>
        <w:t xml:space="preserve">104178</w:t>
      </w:r>
    </w:p>
    <w:p>
      <w:r>
        <w:t xml:space="preserve">3.</w:t>
        <w:tab/>
        <w:tab/>
        <w:t xml:space="preserve">Aivan kuin kanadalaiset eivät olisi jo tarpeeksi lammasmaisia, nyt he kaikki saavat pilveä laillisesti, kiitos Justin Trudeaun, joka on jälkeenjäänyt kusipää.</w:t>
      </w:r>
    </w:p>
    <w:p>
      <w:r>
        <w:rPr>
          <w:b/>
          <w:u w:val="single"/>
        </w:rPr>
        <w:t xml:space="preserve">104179</w:t>
      </w:r>
    </w:p>
    <w:p>
      <w:r>
        <w:t xml:space="preserve">4.</w:t>
        <w:tab/>
        <w:tab/>
        <w:tab/>
        <w:t xml:space="preserve">En osta paskaa näiltä jälleenmyyjiltä, jotka myyvät tätä biologisesti manipuloitua jätettä.... En polta... Oli se sitten tupakkaa tai reeferiä. En kestä kummankaan hajua...</w:t>
      </w:r>
    </w:p>
    <w:p>
      <w:r>
        <w:rPr>
          <w:b/>
          <w:u w:val="single"/>
        </w:rPr>
        <w:t xml:space="preserve">104180</w:t>
      </w:r>
    </w:p>
    <w:p>
      <w:r>
        <w:t xml:space="preserve">5.</w:t>
        <w:tab/>
        <w:tab/>
        <w:tab/>
        <w:t xml:space="preserve"> Ruohon käytön tulokset eivät paranna ihmisten tilannetta. He haluavat uskoa niin, mutta todellisuudessa näin ei tapahdu.</w:t>
      </w:r>
    </w:p>
    <w:p>
      <w:r>
        <w:rPr>
          <w:b/>
          <w:u w:val="single"/>
        </w:rPr>
        <w:t xml:space="preserve">104181</w:t>
      </w:r>
    </w:p>
    <w:p>
      <w:r>
        <w:t xml:space="preserve">1. TÄMÄ ON SEN SYY, miksi et koskaan lennä muslimilentäjän tai muzzie-taksikuskin kanssa.  - He tappavat sinut.  Katsokaa lentoa MH370 - muslimilentäjä. Kuolleet matkustajat.   "Onnettomuuslentokone laskeutui 30 metrin (100 jalan) korkeuteen maanpinnan yläpuolelle ja ohitti ensimmäisen rullaustiellä olleen lentokoneen", raportissa sanottiin.   "Onnettomuuslentokoneen miehistö aloitti käännöksen ja ohitti toisen rullaustiellä olleen lentokoneen ennen kuin se aloitti nousun."</w:t>
      </w:r>
    </w:p>
    <w:p>
      <w:r>
        <w:rPr>
          <w:b/>
          <w:u w:val="single"/>
        </w:rPr>
        <w:t xml:space="preserve">104182</w:t>
      </w:r>
    </w:p>
    <w:p>
      <w:r>
        <w:t xml:space="preserve">1. "Islamismin edessä eliittimme on pettänyt meidät", sanoo ranskalainen huipputoimittaja tyrmäävässä haastattelussa https://voiceofeurope.com/2018/10/in-facing-islamism-our-elites-have-betrayed-us-says-french-top-journalist-in-mindblowing-interview/#.W7y4gg3fPTk.twitter</w:t>
      </w:r>
    </w:p>
    <w:p>
      <w:r>
        <w:rPr>
          <w:b/>
          <w:u w:val="single"/>
        </w:rPr>
        <w:t xml:space="preserve">104183</w:t>
      </w:r>
    </w:p>
    <w:p>
      <w:r>
        <w:t xml:space="preserve">2.</w:t>
        <w:tab/>
        <w:t xml:space="preserve">Miksi helvetissä ranskalaiset sitten äänestivät sitä pientä nössöä homoa, joka nai isoäitinsä?   He olisivat voineet saada LePenin, joten en tunne sääliä heitä kohtaan.</w:t>
      </w:r>
    </w:p>
    <w:p>
      <w:r>
        <w:rPr>
          <w:b/>
          <w:u w:val="single"/>
        </w:rPr>
        <w:t xml:space="preserve">104184</w:t>
      </w:r>
    </w:p>
    <w:p>
      <w:r>
        <w:t xml:space="preserve">3.</w:t>
        <w:tab/>
        <w:tab/>
        <w:t xml:space="preserve">Ei, emme voi sääliä ranskalaisia emmekä ketään koko EU:ssa. Äänestäjät antoivat tämän tapahtua omille mailleen. Amerikkalaiset, olkaa varuillanne, näin voi käydä meillekin, jos demonikratit saavat vallan.</w:t>
      </w:r>
    </w:p>
    <w:p>
      <w:r>
        <w:rPr>
          <w:b/>
          <w:u w:val="single"/>
        </w:rPr>
        <w:t xml:space="preserve">104185</w:t>
      </w:r>
    </w:p>
    <w:p>
      <w:r>
        <w:t xml:space="preserve">4.</w:t>
        <w:tab/>
        <w:tab/>
        <w:t xml:space="preserve">Se oli huijausta, demokraatit tekevät niin Amerikassa, mutta meillä oli onnea.  Clinton olisi voinut voittaa, mutta toisaalta kumpikaan ei ole vielä kaltereiden takana, joten emme ole vielä perillä.  Ranskan vaaleja olisi voitu manipuloida, kuten Ruotsin vaaleja.  Siellä on Puola ja Unkari, jotka eivät salli tällaista roskaa.</w:t>
      </w:r>
    </w:p>
    <w:p>
      <w:r>
        <w:rPr>
          <w:b/>
          <w:u w:val="single"/>
        </w:rPr>
        <w:t xml:space="preserve">104186</w:t>
      </w:r>
    </w:p>
    <w:p>
      <w:r>
        <w:t xml:space="preserve">1. Senaattori Dianne Feinstein (D-CA) kiusaa Alaskan senaattoria Lisa Murkowskia käytävällä.   VARTALOKIELI</w:t>
      </w:r>
    </w:p>
    <w:p>
      <w:r>
        <w:rPr>
          <w:b/>
          <w:u w:val="single"/>
        </w:rPr>
        <w:t xml:space="preserve">104187</w:t>
      </w:r>
    </w:p>
    <w:p>
      <w:r>
        <w:t xml:space="preserve">2.</w:t>
        <w:tab/>
        <w:t xml:space="preserve">Murkowskin olisi pitänyt potkaista Diannea palleille ja hakata paskat ulos lesbosta.</w:t>
      </w:r>
    </w:p>
    <w:p>
      <w:r>
        <w:rPr>
          <w:b/>
          <w:u w:val="single"/>
        </w:rPr>
        <w:t xml:space="preserve">104188</w:t>
      </w:r>
    </w:p>
    <w:p>
      <w:r>
        <w:t xml:space="preserve">1. Se on aivan kuten olen sanonut koko ajan. Eli keksi valheita minusta. Sitten hän ja Spencer ottivat minulta tapahtuman hallinnan.</w:t>
      </w:r>
    </w:p>
    <w:p>
      <w:r>
        <w:rPr>
          <w:b/>
          <w:u w:val="single"/>
        </w:rPr>
        <w:t xml:space="preserve">104189</w:t>
      </w:r>
    </w:p>
    <w:p>
      <w:r>
        <w:t xml:space="preserve">2.</w:t>
        <w:tab/>
        <w:t xml:space="preserve">Kutsu minua jälkeenjääneeksi, jos haluat.  Esitin vain suoran kysymyksen, ja sinä vastasit siihen.  Minusta vähiten jälkeenjäänyt tapa käsitellä näitä asioita on tutkia todistusaineistoa ja tehdä käytännöllisiä ja järkeviä johtopäätöksiä.</w:t>
      </w:r>
    </w:p>
    <w:p>
      <w:r>
        <w:rPr>
          <w:b/>
          <w:u w:val="single"/>
        </w:rPr>
        <w:t xml:space="preserve">104190</w:t>
      </w:r>
    </w:p>
    <w:p>
      <w:r>
        <w:t xml:space="preserve">1. En malta odottaa, että pääsen kertomaan isoveljellesi, millaista jälkeenjäänyttä paskaa me teemme.</w:t>
      </w:r>
    </w:p>
    <w:p>
      <w:r>
        <w:rPr>
          <w:b/>
          <w:u w:val="single"/>
        </w:rPr>
        <w:t xml:space="preserve">104191</w:t>
      </w:r>
    </w:p>
    <w:p>
      <w:r>
        <w:t xml:space="preserve">1. Maailmankaikkeuden rakenteeseen on String-teorian mukaan kirjoitettu tietokonekoodi, joka on todistetusti eri ulottuvuuksia. https://youtu.be/cvMlUepVgbA</w:t>
      </w:r>
    </w:p>
    <w:p>
      <w:r>
        <w:rPr>
          <w:b/>
          <w:u w:val="single"/>
        </w:rPr>
        <w:t xml:space="preserve">104192</w:t>
      </w:r>
    </w:p>
    <w:p>
      <w:r>
        <w:t xml:space="preserve">2.</w:t>
        <w:tab/>
        <w:t xml:space="preserve">En katso tuota... Emme tarvitse neekeriä kertomaan meille jotain, jonka valkoinen mies on koonnut... FO..</w:t>
      </w:r>
    </w:p>
    <w:p>
      <w:r>
        <w:rPr>
          <w:b/>
          <w:u w:val="single"/>
        </w:rPr>
        <w:t xml:space="preserve">104193</w:t>
      </w:r>
    </w:p>
    <w:p>
      <w:r>
        <w:t xml:space="preserve">1. Olen pahoillani Megan Kellyn ja hänen blackface-kommenttinsa puolesta. Sanaa neekeri tai sen johdannaista käytetään noin puoli miljardia kertaa vuodessa rap-musiikissa, jota mustat ihmiset ostavat ja käyttävät sitä myös keskenään.   Siksi kenellä tahansa pitäisi olla mahdollisuus käyttää sanaa neekeri ilman vastaiskuja.   MIKSI?  Kunnes mustat vaativat, että sana neekeri poistetaan kaikesta rap-musiikista, kaikista YouTube-videoista ja kaikesta mediasta ja kunnes he lakkaavat käyttämästä neekeri-sanaa keskenään päivittäisessä puheessaan, mustien ei pitäisi uskaltaa syyttää ketään rasistiksi... koska itse asiassa he ovat tekopyhiä... Tässä on linkki http://nowhitesallowed.com/nigger-word-not-big-deal.html.</w:t>
      </w:r>
    </w:p>
    <w:p>
      <w:r>
        <w:rPr>
          <w:b/>
          <w:u w:val="single"/>
        </w:rPr>
        <w:t xml:space="preserve">104194</w:t>
      </w:r>
    </w:p>
    <w:p>
      <w:r>
        <w:t xml:space="preserve">1. Olen lukenut paljon enemmän jälkeenjääneempiä juttuja täällä gabissa kuin sinun viestejäsi... :tongue:   #Trump #MAGA #KAG #GabFam #SpeakFreely #WalkAway #InfoWars #JobsNotMobs #RedWave #KanyeEffect</w:t>
      </w:r>
    </w:p>
    <w:p>
      <w:r>
        <w:rPr>
          <w:b/>
          <w:u w:val="single"/>
        </w:rPr>
        <w:t xml:space="preserve">104195</w:t>
      </w:r>
    </w:p>
    <w:p>
      <w:r>
        <w:t xml:space="preserve">1. "Valkoisten naisten on erottava kokonaan valkoisista miehistä."</w:t>
      </w:r>
    </w:p>
    <w:p>
      <w:r>
        <w:rPr>
          <w:b/>
          <w:u w:val="single"/>
        </w:rPr>
        <w:t xml:space="preserve">104196</w:t>
      </w:r>
    </w:p>
    <w:p>
      <w:r>
        <w:t xml:space="preserve">2.</w:t>
        <w:tab/>
        <w:t xml:space="preserve">Sanoo siniperseinen neekeriluuseri, joka ei löydä omaa mutahaihasta, jota hakata ja murhata.</w:t>
      </w:r>
    </w:p>
    <w:p>
      <w:r>
        <w:rPr>
          <w:b/>
          <w:u w:val="single"/>
        </w:rPr>
        <w:t xml:space="preserve">104197</w:t>
      </w:r>
    </w:p>
    <w:p>
      <w:r>
        <w:t xml:space="preserve">1. Musta koulunopettaja Shonterikka Williams käräytettiin sen jälkeen, kun hän oli käskenyt aasialaista oppilastaan olemaan "vähemmän kinkkinen" ja lopettamaan "itämaisten asioiden" tekemisen.   Mustan opettajan puolustus: tämä on "mustien naisten vastaista sotaa" eikä hän voi "henkilökohtaisesti olla rasistinen aasialaisia kohtaan, koska he ovat lähempänä valkoisia ihmisiä ylivallan suhteen".   Nämä ihmiset opettavat lapsianne.</w:t>
      </w:r>
    </w:p>
    <w:p>
      <w:r>
        <w:rPr>
          <w:b/>
          <w:u w:val="single"/>
        </w:rPr>
        <w:t xml:space="preserve">104198</w:t>
      </w:r>
    </w:p>
    <w:p>
      <w:r>
        <w:t xml:space="preserve">2.</w:t>
        <w:tab/>
        <w:t xml:space="preserve">Juutalaismedia antaa nyt neekereille vapaat kädet räikeälle rasismille, väkivallalle ja vihamielisyydelle muita kuin neekereitä kohtaan. Juuri eilen paikallislehdessäni oli juttu nimeltä mainitsemattomasta opettajasta, jota syytetään 10-vuotiaan pojan raiskauksesta. Aluksi opettajasta ei ollut mitään tietoa, ja artikkeli oli lyhyt, vain faktoja sisältävä. Myöhemmin päivällä tuli sitten ilmi, että opettaja oli nuori neekerilehmä. Välittömästi koko artikkelin sävy muuttui, sitä muokattiin ja se täytettiin seksikkäillä kuvilla ja imartelevilla omakuvilla emakasta ja usean kappaleen mittaisella kuvauksella hänen laulutaidostaan ja urastaan ja kaikesta siitä, mitä hän on tehnyt yhteisössään. Artikkeli muuttui kuvauksesta lapseen kohdistuneesta rikoksesta neekerihuoran julkkispalvontaan.  Toisin sanoen, emakko saa vapaat kädet lapsen raiskauksesta, koska hän on neekeri. Koska tämä on Coonaduh, hän saa nopean takuun ja kevyemmän tuomion.</w:t>
      </w:r>
    </w:p>
    <w:p>
      <w:r>
        <w:rPr>
          <w:b/>
          <w:u w:val="single"/>
        </w:rPr>
        <w:t xml:space="preserve">104199</w:t>
      </w:r>
    </w:p>
    <w:p>
      <w:r>
        <w:t xml:space="preserve">1. Sen NC:n kommarihuoran, joka kehuskeli ajaneensa James Fieldsiä takaa AR-15:n kanssa ja sen, joka löi hänen autoaan nuijalla, pitäisi olla pelokkaasti vankilassa odottamassa oikeudenkäyntiä, ei hänen.</w:t>
      </w:r>
    </w:p>
    <w:p>
      <w:r>
        <w:rPr>
          <w:b/>
          <w:u w:val="single"/>
        </w:rPr>
        <w:t xml:space="preserve">104200</w:t>
      </w:r>
    </w:p>
    <w:p>
      <w:r>
        <w:t xml:space="preserve">2.</w:t>
        <w:tab/>
        <w:t xml:space="preserve">James Fieldsiä ja St. Bowersia kohdeltiin samalla tavalla. Muistakaa tuo valkoinen mies!</w:t>
      </w:r>
    </w:p>
    <w:p>
      <w:r>
        <w:rPr>
          <w:b/>
          <w:u w:val="single"/>
        </w:rPr>
        <w:t xml:space="preserve">104201</w:t>
      </w:r>
    </w:p>
    <w:p>
      <w:r>
        <w:t xml:space="preserve">1. Brett Kavanaugh on vitun hintti.  Häntä on "piisattu" kunnolla hänen veljeskuntatalossaan.  He hakkasivat hänen takamustaan vuorotellen, kunnes hän itki.</w:t>
      </w:r>
    </w:p>
    <w:p>
      <w:r>
        <w:rPr>
          <w:b/>
          <w:u w:val="single"/>
        </w:rPr>
        <w:t xml:space="preserve">104202</w:t>
      </w:r>
    </w:p>
    <w:p>
      <w:r>
        <w:t xml:space="preserve">2.</w:t>
        <w:tab/>
        <w:t xml:space="preserve">Hän kurlasi 10 lastia sinä yönä</w:t>
      </w:r>
    </w:p>
    <w:p>
      <w:r>
        <w:rPr>
          <w:b/>
          <w:u w:val="single"/>
        </w:rPr>
        <w:t xml:space="preserve">104203</w:t>
      </w:r>
    </w:p>
    <w:p>
      <w:r>
        <w:t xml:space="preserve">3.</w:t>
        <w:tab/>
        <w:tab/>
        <w:t xml:space="preserve">Olet räkänokkainen pikku valkonaamainen huora, -</w:t>
      </w:r>
    </w:p>
    <w:p>
      <w:r>
        <w:rPr>
          <w:b/>
          <w:u w:val="single"/>
        </w:rPr>
        <w:t xml:space="preserve">104204</w:t>
      </w:r>
    </w:p>
    <w:p>
      <w:r>
        <w:t xml:space="preserve">1. Niin monet valkoiset ovat vain eksyksissä: he elävät todellisuutta koskevien törkeiden moralististen illuusioiden vallassa, vieraantuneina omasta identiteetistään (ja sukulaisuudestaan, joka on aina korrelaatio) ja näin ollen rappeutuvat vihollisensa, Demiurgisen järjestelmän orkkien ja arkkien orjuudessa. Kuten Heidegger kirjoitti, vain Jumala voi pelastaa meidät.</w:t>
      </w:r>
    </w:p>
    <w:p>
      <w:r>
        <w:rPr>
          <w:b/>
          <w:u w:val="single"/>
        </w:rPr>
        <w:t xml:space="preserve">104205</w:t>
      </w:r>
    </w:p>
    <w:p>
      <w:r>
        <w:t xml:space="preserve">2.</w:t>
        <w:tab/>
        <w:t xml:space="preserve">valkoiset ovat muuttuneet palvoviksi neekerien rakastajiksi...</w:t>
      </w:r>
    </w:p>
    <w:p>
      <w:r>
        <w:rPr>
          <w:b/>
          <w:u w:val="single"/>
        </w:rPr>
        <w:t xml:space="preserve">104206</w:t>
      </w:r>
    </w:p>
    <w:p>
      <w:r>
        <w:t xml:space="preserve">3.</w:t>
        <w:tab/>
        <w:tab/>
        <w:t xml:space="preserve">Didnt oikeastaan ymmärsi, mutta valkoinen on muunnettu.</w:t>
      </w:r>
    </w:p>
    <w:p>
      <w:r>
        <w:rPr>
          <w:b/>
          <w:u w:val="single"/>
        </w:rPr>
        <w:t xml:space="preserve">104207</w:t>
      </w:r>
    </w:p>
    <w:p>
      <w:r>
        <w:t xml:space="preserve">1. @a, @e, @Support, tämä kaikki on paskapuhetta, jos annatte uhkausten jatkua. https://medium.com/@getongab/gab-com-statement-on-the-tree-of-life-synagogue-shooting-a6c1de715b39 https://web.archive.org/web/20181025003639/https://gab.com/MartyGraw/posts/39716093 Ja kyllä, olen soittanut #FBI:lle.</w:t>
      </w:r>
    </w:p>
    <w:p>
      <w:r>
        <w:rPr>
          <w:b/>
          <w:u w:val="single"/>
        </w:rPr>
        <w:t xml:space="preserve">104208</w:t>
      </w:r>
    </w:p>
    <w:p>
      <w:r>
        <w:t xml:space="preserve">2.</w:t>
        <w:tab/>
        <w:t xml:space="preserve">@a, @e, @Support, ehkä #FBI on soluttautunut gabiin tämän tapauksen jälkeen, mutta he tietävät uhkauksista, koska olen laittanut heidät uhkauksiin, jotka sallitte gabissa. https://web.archive.org/web/20181025003639/https://gab.com/MartyGraw/posts/39716093.</w:t>
      </w:r>
    </w:p>
    <w:p>
      <w:r>
        <w:rPr>
          <w:b/>
          <w:u w:val="single"/>
        </w:rPr>
        <w:t xml:space="preserve">104209</w:t>
      </w:r>
    </w:p>
    <w:p>
      <w:r>
        <w:t xml:space="preserve">3.</w:t>
        <w:tab/>
        <w:tab/>
        <w:t xml:space="preserve">FBI ehkä soluttautunut Gabiin? Minulla on dollari vetoa, että suurin osa siitä on peräisin sieltä.   He istuvat täällä kirjoittamassa päivät ja yöt, saarnaten joka viestissä jälkeenjäänyttä natsidogmaansa. Enkä usko, että @a:n tehtävä on vahtia näitä idiootteja ... #iThink Gabin ihmisten pitäisi.</w:t>
      </w:r>
    </w:p>
    <w:p>
      <w:r>
        <w:rPr>
          <w:b/>
          <w:u w:val="single"/>
        </w:rPr>
        <w:t xml:space="preserve">104210</w:t>
      </w:r>
    </w:p>
    <w:p>
      <w:r>
        <w:t xml:space="preserve">4.</w:t>
        <w:tab/>
        <w:tab/>
        <w:tab/>
        <w:t xml:space="preserve">Ja natsit tappoivat juutalaisia tänään</w:t>
      </w:r>
    </w:p>
    <w:p>
      <w:r>
        <w:rPr>
          <w:b/>
          <w:u w:val="single"/>
        </w:rPr>
        <w:t xml:space="preserve">104211</w:t>
      </w:r>
    </w:p>
    <w:p>
      <w:r>
        <w:t xml:space="preserve">5.</w:t>
        <w:tab/>
        <w:tab/>
        <w:tab/>
        <w:tab/>
        <w:t xml:space="preserve">Natsiapina ampui puolustuskyvyttömiä ihmisiä vauvan nimeämisseremonian aikana ... koska tällaisia heikkoja ja tyhmiä ihmisiä tämä säälittävä natsiretoriikka kasvattaa.</w:t>
      </w:r>
    </w:p>
    <w:p>
      <w:r>
        <w:rPr>
          <w:b/>
          <w:u w:val="single"/>
        </w:rPr>
        <w:t xml:space="preserve">104212</w:t>
      </w:r>
    </w:p>
    <w:p>
      <w:r>
        <w:t xml:space="preserve">6.</w:t>
        <w:tab/>
        <w:tab/>
        <w:tab/>
        <w:t xml:space="preserve">Lue @a andrews viesti uudelleen, https://medium.com/@getongab/gab-com-statement-on-the-tree-of-life-synagogue-shooting-a6c1de715b39.</w:t>
      </w:r>
    </w:p>
    <w:p>
      <w:r>
        <w:rPr>
          <w:b/>
          <w:u w:val="single"/>
        </w:rPr>
        <w:t xml:space="preserve">104213</w:t>
      </w:r>
    </w:p>
    <w:p>
      <w:r>
        <w:t xml:space="preserve">7.</w:t>
        <w:tab/>
        <w:tab/>
        <w:tab/>
        <w:t xml:space="preserve">Joten @a sanoi, ettei hän salli uhkauksia, mutta hän salli. Joten niin kuin se oikeasti on, he saavat pelikiellon vasta tappamisen jälkeen.</w:t>
      </w:r>
    </w:p>
    <w:p>
      <w:r>
        <w:rPr>
          <w:b/>
          <w:u w:val="single"/>
        </w:rPr>
        <w:t xml:space="preserve">104214</w:t>
      </w:r>
    </w:p>
    <w:p>
      <w:r>
        <w:t xml:space="preserve">1. Jep.  Natsit ovat homoperseisiä homoperseisiä homoja kyrpää polttavia pyllypoikia.</w:t>
      </w:r>
    </w:p>
    <w:p>
      <w:r>
        <w:rPr>
          <w:b/>
          <w:u w:val="single"/>
        </w:rPr>
        <w:t xml:space="preserve">104215</w:t>
      </w:r>
    </w:p>
    <w:p>
      <w:r>
        <w:t xml:space="preserve">1. &gt;BUT MUH ILLEGAL SPIC CHILLUNS #PresidentialAlert https://twitter.com/francismmaxwell/status/1047556885375848448</w:t>
      </w:r>
    </w:p>
    <w:p>
      <w:r>
        <w:rPr>
          <w:b/>
          <w:u w:val="single"/>
        </w:rPr>
        <w:t xml:space="preserve">104216</w:t>
      </w:r>
    </w:p>
    <w:p>
      <w:r>
        <w:t xml:space="preserve">1. Tyypillinen odotettu vastaus, EI ole juutalainen ei ole juutalaisia sukulaisia, homo vittu itse Olet vain seuraaja, joka on osa joukkoa halventaa juutalaisia ihmisiä ilman pienintäkään tai todella tietää, mitä he ovat tai mitä he ovat saavuttaneet. Olet vain alhainen ÄO runkkari, joka vain haluaa tulla nähdyksi juutalaisvihaajana ilman syytä todellisuudessa!!! HÖLMÖ.</w:t>
      </w:r>
    </w:p>
    <w:p>
      <w:r>
        <w:rPr>
          <w:b/>
          <w:u w:val="single"/>
        </w:rPr>
        <w:t xml:space="preserve">104217</w:t>
      </w:r>
    </w:p>
    <w:p>
      <w:r>
        <w:t xml:space="preserve">1. Rant noin Ms Dick Lontoon poliisi.. Tiedoksi Paljon F-pommeja hän oli yksi tässä rant, purkaa perna on hyväksi sinulle.    #politics #UK #ForBritain #BritFam @AMDWaters @ForBritain #News https://www.youtube.com/watch?v=XofZlgaKicI</w:t>
      </w:r>
    </w:p>
    <w:p>
      <w:r>
        <w:rPr>
          <w:b/>
          <w:u w:val="single"/>
        </w:rPr>
        <w:t xml:space="preserve">104218</w:t>
      </w:r>
    </w:p>
    <w:p>
      <w:r>
        <w:t xml:space="preserve">2.</w:t>
        <w:tab/>
        <w:t xml:space="preserve">Käyttääksemme vanhaa englanninkielistä mulkkua pihan johtaja on täysi kusipää hän ei voisi johtaa päiväkotia saati poliisivoimia hänen käsityksensä poliisitoiminnasta on pidättää ihmisiä loukkaavista sanoista facebookissa ja twatterissa.</w:t>
      </w:r>
    </w:p>
    <w:p>
      <w:r>
        <w:rPr>
          <w:b/>
          <w:u w:val="single"/>
        </w:rPr>
        <w:t xml:space="preserve">104219</w:t>
      </w:r>
    </w:p>
    <w:p>
      <w:r>
        <w:t xml:space="preserve">3.</w:t>
        <w:tab/>
        <w:tab/>
        <w:t xml:space="preserve">ja viattomien brasilialaisten kaksoisnauhoittaminen, kun he juoksevat junaan.</w:t>
      </w:r>
    </w:p>
    <w:p>
      <w:r>
        <w:rPr>
          <w:b/>
          <w:u w:val="single"/>
        </w:rPr>
        <w:t xml:space="preserve">104220</w:t>
      </w:r>
    </w:p>
    <w:p>
      <w:r>
        <w:t xml:space="preserve">4.</w:t>
        <w:tab/>
        <w:tab/>
        <w:t xml:space="preserve">Meillä on vain kasvot tosiasioita tämän maan muuttamiseksi kaikki nämä nykyiset sato kusipäät on poistettava ja ongelma näen on tämä emme aio pystyä saavuttamaan, että poliittinen tarkoittaa on kolme varmuutta elämässä äänestyslippu laatikko ammuksia laatikko ja arkku laatikko, missä luulet, että olemme</w:t>
      </w:r>
    </w:p>
    <w:p>
      <w:r>
        <w:rPr>
          <w:b/>
          <w:u w:val="single"/>
        </w:rPr>
        <w:t xml:space="preserve">104221</w:t>
      </w:r>
    </w:p>
    <w:p>
      <w:r>
        <w:t xml:space="preserve">1. Natsit eivät ole ystäviäsi.  He haluavat vain typerän sotansa, jotta he voivat tappaa juutalaiset.  He eivät välitä sinusta.  He välittävät vain vihastaan.</w:t>
      </w:r>
    </w:p>
    <w:p>
      <w:r>
        <w:rPr>
          <w:b/>
          <w:u w:val="single"/>
        </w:rPr>
        <w:t xml:space="preserve">104222</w:t>
      </w:r>
    </w:p>
    <w:p>
      <w:r>
        <w:t xml:space="preserve">2.</w:t>
        <w:tab/>
        <w:t xml:space="preserve">Useimmat meistä eivät heränneet ja halunneet tätä sotaa.  Juutalaiset vievät sodan meille.  Me emme aloittaneet sotaa, mutta emme peräänny.</w:t>
      </w:r>
    </w:p>
    <w:p>
      <w:r>
        <w:rPr>
          <w:b/>
          <w:u w:val="single"/>
        </w:rPr>
        <w:t xml:space="preserve">104223</w:t>
      </w:r>
    </w:p>
    <w:p>
      <w:r>
        <w:t xml:space="preserve">3.</w:t>
        <w:tab/>
        <w:tab/>
        <w:t xml:space="preserve">Mikä sota?  Näen vain paljon valittamista Internetissä......</w:t>
      </w:r>
    </w:p>
    <w:p>
      <w:r>
        <w:rPr>
          <w:b/>
          <w:u w:val="single"/>
        </w:rPr>
        <w:t xml:space="preserve">104224</w:t>
      </w:r>
    </w:p>
    <w:p>
      <w:r>
        <w:t xml:space="preserve">4.</w:t>
        <w:tab/>
        <w:tab/>
        <w:tab/>
        <w:t xml:space="preserve">Anna mennä, boomer-homo.</w:t>
      </w:r>
    </w:p>
    <w:p>
      <w:r>
        <w:rPr>
          <w:b/>
          <w:u w:val="single"/>
        </w:rPr>
        <w:t xml:space="preserve">104225</w:t>
      </w:r>
    </w:p>
    <w:p>
      <w:r>
        <w:t xml:space="preserve">1. Jos pornomateriaali ei ole sen mukaista, mitä perustajaisillämme oli vuonna 1776, niin miksi luulet, että vihapuhe oli? Perustajat loivat ensimmäisen lisäyksen, jotta ihmisiä ei voitaisi rangaista hallituksen arvostelusta. En nähnyt mitään vapaudesta kutsua jotakuta neekeriksi tai homoksi. Ei ennen kuin korkein oikeus sisällytti vihapuheen kuten pornon kohdalla...</w:t>
      </w:r>
    </w:p>
    <w:p>
      <w:r>
        <w:rPr>
          <w:b/>
          <w:u w:val="single"/>
        </w:rPr>
        <w:t xml:space="preserve">104226</w:t>
      </w:r>
    </w:p>
    <w:p>
      <w:r>
        <w:t xml:space="preserve">1. Fordin mielestä presidentti Trump oli ankara hänen pitäisi tulla tarkistamaan Gab!</w:t>
      </w:r>
    </w:p>
    <w:p>
      <w:r>
        <w:rPr>
          <w:b/>
          <w:u w:val="single"/>
        </w:rPr>
        <w:t xml:space="preserve">104227</w:t>
      </w:r>
    </w:p>
    <w:p>
      <w:r>
        <w:t xml:space="preserve">2.</w:t>
        <w:tab/>
        <w:t xml:space="preserve">Tämä CUNT Ford on mädäntynyt, märkivä, verinen, mätäinen, tulehtunut, kutiseva paise ihmiskunnan persereiässä.</w:t>
      </w:r>
    </w:p>
    <w:p>
      <w:r>
        <w:rPr>
          <w:b/>
          <w:u w:val="single"/>
        </w:rPr>
        <w:t xml:space="preserve">104228</w:t>
      </w:r>
    </w:p>
    <w:p>
      <w:r>
        <w:t xml:space="preserve">1. Jos jatkat tuota paskaa, roikut puuhun, neekeri!</w:t>
      </w:r>
    </w:p>
    <w:p>
      <w:r>
        <w:rPr>
          <w:b/>
          <w:u w:val="single"/>
        </w:rPr>
        <w:t xml:space="preserve">104229</w:t>
      </w:r>
    </w:p>
    <w:p>
      <w:r>
        <w:t xml:space="preserve">1. Eikö Donald Trump kampanjoinut kaiken sen puolesta, mitä juuri sanoin sinulle? huonojen vapaakauppasopimusten ja massatyöttömyyden puolesta? Kasva vittu aikuiseksi, senkin jälkeenjäänyt vanhus, ja palaa takaisin reaalimaailmaan.</w:t>
      </w:r>
    </w:p>
    <w:p>
      <w:r>
        <w:rPr>
          <w:b/>
          <w:u w:val="single"/>
        </w:rPr>
        <w:t xml:space="preserve">104230</w:t>
      </w:r>
    </w:p>
    <w:p>
      <w:r>
        <w:t xml:space="preserve">1. Yleiset NPC-linjat:   "Islam on rauhan uskonto" "Uskokaa naisiin" "Rakkaus on rakkautta" "Vihapuhe ei ole sananvapautta" "Olet historian väärällä puolella" "ÄO-testit eivät merkitse mitään" "Black Lives Matter" "Miten voit kutsua itseäsi kristityksi ja silti kannattaa Trumpia?".   "Mieluiset pronominini ovat:"   "Lisää Harry Potter -analogia tähän"</w:t>
      </w:r>
    </w:p>
    <w:p>
      <w:r>
        <w:rPr>
          <w:b/>
          <w:u w:val="single"/>
        </w:rPr>
        <w:t xml:space="preserve">104231</w:t>
      </w:r>
    </w:p>
    <w:p>
      <w:r>
        <w:t xml:space="preserve">2.</w:t>
        <w:tab/>
        <w:t xml:space="preserve">Hän alensi heti viestini statusta piilottaakseen sen, joten lähetän sen uudelleen omalla tililläni: hän käyttää kirjaimellisesti samaa logiikkaa, jota hän kritisoi.  Ai, "monimuotoisuus on vahvuutemme" on siis NPC-linja?  Hyvä on, entä "rakasta rotuasi"?  Miten se ei ole NPC-linja?  Ja silti kaikki Gabissa ovat innoissaan tästä meemistä, mikä osoittaa, että hekin ovat NPC:tä.</w:t>
      </w:r>
    </w:p>
    <w:p>
      <w:r>
        <w:rPr>
          <w:b/>
          <w:u w:val="single"/>
        </w:rPr>
        <w:t xml:space="preserve">104232</w:t>
      </w:r>
    </w:p>
    <w:p>
      <w:r>
        <w:t xml:space="preserve">3.</w:t>
        <w:tab/>
        <w:tab/>
        <w:t xml:space="preserve">Hei ääliö, en ole tyttö, ja downvotes ei piilota viestejä, ne vain osoittavat, että viesti on paska, mikä pätee aika lailla kaikkiin rotuun liittyviin viesteihisi.  Olet jälkeenjäänyt, joka kiistää, että perustajaisät olivat valkoisen ylivallan kannattajia, et koskaan tule kysymään itseltäsi, miksi olet niin sitoutunut "säilyttämään" kulttuurimarxilaisen konsensuksen.</w:t>
      </w:r>
    </w:p>
    <w:p>
      <w:r>
        <w:rPr>
          <w:b/>
          <w:u w:val="single"/>
        </w:rPr>
        <w:t xml:space="preserve">104233</w:t>
      </w:r>
    </w:p>
    <w:p>
      <w:r>
        <w:t xml:space="preserve">4.</w:t>
        <w:tab/>
        <w:tab/>
        <w:tab/>
        <w:t xml:space="preserve">Ei, downvotes piilottaa viestit, retard.  Ainakaan et voinut olla nössö ja tunnustaa, että tiedät mitä teet.  Yksittäinen downvote asettaa viestini alareunaan, jossa kaikkien täytyy laajentaa kommentteja ja painaa sitten 'näytä kaikki'.  Olet pelkkä nössö, sen lisäksi että olet jälkeenjäänyt, joka ei tunne historiaa.  Hyvää työtä, NPC.</w:t>
      </w:r>
    </w:p>
    <w:p>
      <w:r>
        <w:rPr>
          <w:b/>
          <w:u w:val="single"/>
        </w:rPr>
        <w:t xml:space="preserve">104234</w:t>
      </w:r>
    </w:p>
    <w:p>
      <w:r>
        <w:t xml:space="preserve">5.</w:t>
        <w:tab/>
        <w:tab/>
        <w:tab/>
        <w:tab/>
        <w:t xml:space="preserve">Mitä ikinä teettekin, älkää alentako hänen viestejään, sillä loukkaatte hänen tunteitaan sillä tavalla!</w:t>
      </w:r>
    </w:p>
    <w:p>
      <w:r>
        <w:rPr>
          <w:b/>
          <w:u w:val="single"/>
        </w:rPr>
        <w:t xml:space="preserve">104235</w:t>
      </w:r>
    </w:p>
    <w:p>
      <w:r>
        <w:t xml:space="preserve">6.</w:t>
        <w:tab/>
        <w:tab/>
        <w:tab/>
        <w:tab/>
        <w:tab/>
        <w:t xml:space="preserve">LOL, valkoisen ylivallan suurin ase: downvote.  Se on kuin "kuulostamme jälkeenjääneiltä, mutta osaamme painaa nappia hyvin!".  Hitler olisi ylpeä!"  :D</w:t>
      </w:r>
    </w:p>
    <w:p>
      <w:r>
        <w:rPr>
          <w:b/>
          <w:u w:val="single"/>
        </w:rPr>
        <w:t xml:space="preserve">104236</w:t>
      </w:r>
    </w:p>
    <w:p>
      <w:r>
        <w:t xml:space="preserve">7.</w:t>
        <w:tab/>
        <w:tab/>
        <w:tab/>
        <w:tab/>
        <w:tab/>
        <w:tab/>
        <w:t xml:space="preserve">Olet ali-ihminen, joka ei ymmärrä, mitä eroa on sillä, että viesti piilotetaan (kuten Redditissä tehdään) ja että se näkyy alempana vastausketjussa. Lääkäri, paranna itsesi.   Toisaalta olet edelleen kykenemätön ymmärtämään, että Yhdysvallat oli melko pitkälti valkoisen ylivallan kannattaja aina tuohon True Conservative -vuosikymmeneen, 1960-luvulle asti.</w:t>
      </w:r>
    </w:p>
    <w:p>
      <w:r>
        <w:rPr>
          <w:b/>
          <w:u w:val="single"/>
        </w:rPr>
        <w:t xml:space="preserve">104237</w:t>
      </w:r>
    </w:p>
    <w:p>
      <w:r>
        <w:t xml:space="preserve">8.</w:t>
        <w:tab/>
        <w:tab/>
        <w:tab/>
        <w:tab/>
        <w:tab/>
        <w:tab/>
        <w:t xml:space="preserve">LOL, tämä homoseksuaalinen valkoisen ylivallan kannattaja on niin homo, että hän ei ole edes valmis myöntämään, että hän yrittää tahallaan piilottaa viestini.  Sen verran nainen hän on.  Et ole koskaan nähnyt näin suurta nössöä.</w:t>
      </w:r>
    </w:p>
    <w:p>
      <w:r>
        <w:rPr>
          <w:b/>
          <w:u w:val="single"/>
        </w:rPr>
        <w:t xml:space="preserve">104238</w:t>
      </w:r>
    </w:p>
    <w:p>
      <w:r>
        <w:t xml:space="preserve">9.</w:t>
        <w:tab/>
        <w:tab/>
        <w:tab/>
        <w:tab/>
        <w:tab/>
        <w:t xml:space="preserve">Hänen pitäisi vaihtaa nimensä ISuckMyOwnAnusiin.</w:t>
      </w:r>
    </w:p>
    <w:p>
      <w:r>
        <w:rPr>
          <w:b/>
          <w:u w:val="single"/>
        </w:rPr>
        <w:t xml:space="preserve">104239</w:t>
      </w:r>
    </w:p>
    <w:p>
      <w:r>
        <w:t xml:space="preserve">10.</w:t>
        <w:tab/>
        <w:tab/>
        <w:tab/>
        <w:tab/>
        <w:tab/>
        <w:t xml:space="preserve">Jos katsot hänen vastauksiaan näyttää siltä, että hänellä on pakkomielle homoihin ja homoihin.</w:t>
      </w:r>
    </w:p>
    <w:p>
      <w:r>
        <w:rPr>
          <w:b/>
          <w:u w:val="single"/>
        </w:rPr>
        <w:t xml:space="preserve">104240</w:t>
      </w:r>
    </w:p>
    <w:p>
      <w:r>
        <w:t xml:space="preserve">1. Minäkin liityin sotilaspoikana 15-vuotiaana, joka ei saanut taistella ennen kuin 18-vuotiaana, toisin kuin tämä nuori mies, en valehdellut iästäni. Ensimmäinen toimintakierros 18 vuotta ja 4 kuukautta. Katsokaa tuota oikealla olevaa ääliötä. Hän on ehkä särkenyt äitinsä sydämen, mutta ei särkisi minun. https://pbs.twimg.com/media/Do1wTzeXkAEQbhh.jpg:large</w:t>
      </w:r>
    </w:p>
    <w:p>
      <w:r>
        <w:rPr>
          <w:b/>
          <w:u w:val="single"/>
        </w:rPr>
        <w:t xml:space="preserve">104241</w:t>
      </w:r>
    </w:p>
    <w:p>
      <w:r>
        <w:t xml:space="preserve">2.</w:t>
        <w:tab/>
        <w:t xml:space="preserve">enth niiden, jotka taistelivat te suurin kuorma kusipäät zog, ja Gallipoli toinen verilöyly, että zog kusipää Churchill fuckte uk elite ne täytyy kuolla juoksuhaudassa</w:t>
      </w:r>
    </w:p>
    <w:p>
      <w:r>
        <w:rPr>
          <w:b/>
          <w:u w:val="single"/>
        </w:rPr>
        <w:t xml:space="preserve">104242</w:t>
      </w:r>
    </w:p>
    <w:p>
      <w:r>
        <w:t xml:space="preserve">1. Jos olet neekeriräppäri ja sinun täytyy haukkua Trumpia saadaksesi huomiota, olet huono räppäri. https://www.breitbart.com/entertainment/2018/10/13/rapper-t-i-slams-kanye-west-and-donald-trump-with-video-featuring-nude-melania-impersonator/</w:t>
      </w:r>
    </w:p>
    <w:p>
      <w:r>
        <w:rPr>
          <w:b/>
          <w:u w:val="single"/>
        </w:rPr>
        <w:t xml:space="preserve">104243</w:t>
      </w:r>
    </w:p>
    <w:p>
      <w:r>
        <w:t xml:space="preserve">1. Lakkaa olemasta hintti ja puolusta rotuasi, valkoinen mies.</w:t>
      </w:r>
    </w:p>
    <w:p>
      <w:r>
        <w:rPr>
          <w:b/>
          <w:u w:val="single"/>
        </w:rPr>
        <w:t xml:space="preserve">104244</w:t>
      </w:r>
    </w:p>
    <w:p>
      <w:r>
        <w:t xml:space="preserve">2.</w:t>
        <w:tab/>
        <w:t xml:space="preserve">Olet osa ongelmaa tuolla asenteella.</w:t>
      </w:r>
    </w:p>
    <w:p>
      <w:r>
        <w:rPr>
          <w:b/>
          <w:u w:val="single"/>
        </w:rPr>
        <w:t xml:space="preserve">104245</w:t>
      </w:r>
    </w:p>
    <w:p>
      <w:r>
        <w:t xml:space="preserve">3.</w:t>
        <w:tab/>
        <w:t xml:space="preserve">Ongelma on kolmannen maailman maahanmuutto ja valkoisten vastainen propaganda. Ratkaisu on mahdolliset etniset valtiot valkoisille.</w:t>
      </w:r>
    </w:p>
    <w:p>
      <w:r>
        <w:rPr>
          <w:b/>
          <w:u w:val="single"/>
        </w:rPr>
        <w:t xml:space="preserve">104246</w:t>
      </w:r>
    </w:p>
    <w:p>
      <w:r>
        <w:t xml:space="preserve">1. Älä huolehdi.  Aika lailla samat tahot tekevät sen kaikille.  Älä ruoki niitä, ja ne löytävät lopulta helpompia kohteita laukaistavaksi.  Kuten James Woods sanoo, "Instablock" ;-)  Tervetuloa #RealGabiin!</w:t>
      </w:r>
    </w:p>
    <w:p>
      <w:r>
        <w:rPr>
          <w:b/>
          <w:u w:val="single"/>
        </w:rPr>
        <w:t xml:space="preserve">104247</w:t>
      </w:r>
    </w:p>
    <w:p>
      <w:r>
        <w:t xml:space="preserve">2.</w:t>
        <w:tab/>
        <w:t xml:space="preserve">Turpa kiinni neekerin rakastaja</w:t>
      </w:r>
    </w:p>
    <w:p>
      <w:r>
        <w:rPr>
          <w:b/>
          <w:u w:val="single"/>
        </w:rPr>
        <w:t xml:space="preserve">104248</w:t>
      </w:r>
    </w:p>
    <w:p>
      <w:r>
        <w:t xml:space="preserve">1. @Wren @peremersenne @markusenyart @Timber @Trumplican @Grubama @baerdric @FreeAgent355 @2sense @Lilgirl @rickybird @Luvvvvbughugs @Moonbasking @Sockalexis @Lilly @Lilly @NaturalSelection @haremesc @BewareOfFlatteries @AltruisticEnigma @NiggerologistPhD @olHip @CrunchyBacon @KimFoote @EmilyAnderson @IlI @Luvmybykr @FEDUPCITIZEN7</w:t>
      </w:r>
    </w:p>
    <w:p>
      <w:r>
        <w:rPr>
          <w:b/>
          <w:u w:val="single"/>
        </w:rPr>
        <w:t xml:space="preserve">104249</w:t>
      </w:r>
    </w:p>
    <w:p>
      <w:r>
        <w:t xml:space="preserve">2.</w:t>
        <w:tab/>
        <w:t xml:space="preserve">Nyt olemme siis kaikki rasistisia neonazeja...valkoisen ylivallan kannattajia...korvaamatonta .......jesus kristus...se siitä räikeästä hyväksikäytöstä....</w:t>
      </w:r>
    </w:p>
    <w:p>
      <w:r>
        <w:rPr>
          <w:b/>
          <w:u w:val="single"/>
        </w:rPr>
        <w:t xml:space="preserve">104250</w:t>
      </w:r>
    </w:p>
    <w:p>
      <w:r>
        <w:t xml:space="preserve">3.</w:t>
        <w:tab/>
        <w:tab/>
        <w:t xml:space="preserve">Painu vittuun, mulkku...tuo AMERIKKALAINEN raukka on vähän väkivaltainen...senkin ääliö...en välitä paskaakaan minkä värinen hän on...kusipää....</w:t>
      </w:r>
    </w:p>
    <w:p>
      <w:r>
        <w:rPr>
          <w:b/>
          <w:u w:val="single"/>
        </w:rPr>
        <w:t xml:space="preserve">104251</w:t>
      </w:r>
    </w:p>
    <w:p>
      <w:r>
        <w:t xml:space="preserve">1. Floridan republikaanien kuvernööriehdokas Ron Desantis kertoi juutalaiselle yleisölle, että jos hänet valitaan, hänestä tulee maan Israel-myönteisin kuvernööri. Lähde: Sun Sentinel -sanomalehti. Surullista tälle tietämättömälle kosher-konservatiiville ,Etelä-Floridan juutalaiset äänestävät neekeridemokraattia. Tuo pieni perseennuoleskelu hänen osaltaan maksaa hänelle ääniä.</w:t>
      </w:r>
    </w:p>
    <w:p>
      <w:r>
        <w:rPr>
          <w:b/>
          <w:u w:val="single"/>
        </w:rPr>
        <w:t xml:space="preserve">104252</w:t>
      </w:r>
    </w:p>
    <w:p>
      <w:r>
        <w:t xml:space="preserve">1. Länsimaiset vasemmistolaiset ylistivät demokraattien puoluetta orjuudesta</w:t>
      </w:r>
    </w:p>
    <w:p>
      <w:r>
        <w:rPr>
          <w:b/>
          <w:u w:val="single"/>
        </w:rPr>
        <w:t xml:space="preserve">104253</w:t>
      </w:r>
    </w:p>
    <w:p>
      <w:r>
        <w:t xml:space="preserve">2.</w:t>
        <w:tab/>
        <w:t xml:space="preserve">Orjuus oli parasta neekerille.</w:t>
      </w:r>
    </w:p>
    <w:p>
      <w:r>
        <w:rPr>
          <w:b/>
          <w:u w:val="single"/>
        </w:rPr>
        <w:t xml:space="preserve">104254</w:t>
      </w:r>
    </w:p>
    <w:p>
      <w:r>
        <w:t xml:space="preserve">3.</w:t>
        <w:tab/>
        <w:tab/>
        <w:t xml:space="preserve">Ei oikeastaan.  Useimmat heistä eivät päätyneet valkoisen isännän luo.  Heillä oli noin 10 prosentin mahdollisuus.</w:t>
      </w:r>
    </w:p>
    <w:p>
      <w:r>
        <w:rPr>
          <w:b/>
          <w:u w:val="single"/>
        </w:rPr>
        <w:t xml:space="preserve">104255</w:t>
      </w:r>
    </w:p>
    <w:p>
      <w:r>
        <w:t xml:space="preserve">4.</w:t>
      </w:r>
    </w:p>
    <w:p>
      <w:r>
        <w:rPr>
          <w:b/>
          <w:u w:val="single"/>
        </w:rPr>
        <w:t xml:space="preserve">104256</w:t>
      </w:r>
    </w:p>
    <w:p>
      <w:r>
        <w:t xml:space="preserve">1. Jos olet hyvä ihminen, ystävysty kanssani, jos olet rasisti, älä enää koskaan puhu minulle.</w:t>
      </w:r>
    </w:p>
    <w:p>
      <w:r>
        <w:rPr>
          <w:b/>
          <w:u w:val="single"/>
        </w:rPr>
        <w:t xml:space="preserve">104257</w:t>
      </w:r>
    </w:p>
    <w:p>
      <w:r>
        <w:t xml:space="preserve">2.</w:t>
        <w:tab/>
        <w:t xml:space="preserve">Mikä on rasisti</w:t>
      </w:r>
    </w:p>
    <w:p>
      <w:r>
        <w:rPr>
          <w:b/>
          <w:u w:val="single"/>
        </w:rPr>
        <w:t xml:space="preserve">104258</w:t>
      </w:r>
    </w:p>
    <w:p>
      <w:r>
        <w:t xml:space="preserve">3.</w:t>
        <w:tab/>
        <w:tab/>
        <w:t xml:space="preserve">DNA voi tehdä ihmisestä hyvän tai pahan. Neekerin dna varmistaa, että neekerit ovat ali-inhimillisiä raakalaisia. Ja juutalaisten dna todistaa, että he ovat käärmeen siementä, ja heidän isänsä on Saatana. Ei ole olemassa hyvää juutalaista, jopa pienistä juutalaisdemoneista kasvaa isoja juutalaisdemoneja. Tarkoitan yksinkertaisesti sitä, että jokainen hemmetin JUUTALAINEN maailmassa ansaitsee kuolla.....................</w:t>
      </w:r>
    </w:p>
    <w:p>
      <w:r>
        <w:rPr>
          <w:b/>
          <w:u w:val="single"/>
        </w:rPr>
        <w:t xml:space="preserve">104259</w:t>
      </w:r>
    </w:p>
    <w:p>
      <w:r>
        <w:t xml:space="preserve">1. Neekerit aloittavat Noggingin #Chicagossa.   EDIT: Kyttä todettu syylliseksi, joten nokittelua ei tapahdu.   #Chimpout http://archive.is/InhDV</w:t>
      </w:r>
    </w:p>
    <w:p>
      <w:r>
        <w:rPr>
          <w:b/>
          <w:u w:val="single"/>
        </w:rPr>
        <w:t xml:space="preserve">104260</w:t>
      </w:r>
    </w:p>
    <w:p>
      <w:r>
        <w:t xml:space="preserve">2.</w:t>
        <w:tab/>
        <w:t xml:space="preserve">Miksi tuo kaveri on pukeutunut neekeri Hulk Hoganiksi?</w:t>
      </w:r>
    </w:p>
    <w:p>
      <w:r>
        <w:rPr>
          <w:b/>
          <w:u w:val="single"/>
        </w:rPr>
        <w:t xml:space="preserve">104261</w:t>
      </w:r>
    </w:p>
    <w:p>
      <w:r>
        <w:t xml:space="preserve">1. ICYMI --&gt; Kirjaimellisesti VAPINA (naurusta): Kavanaugh'n vahvistukseen: Top 10 UNGLUED Lib -vastausta https://t.co/SqA6IcPu7O</w:t>
      </w:r>
    </w:p>
    <w:p>
      <w:r>
        <w:rPr>
          <w:b/>
          <w:u w:val="single"/>
        </w:rPr>
        <w:t xml:space="preserve">104262</w:t>
      </w:r>
    </w:p>
    <w:p>
      <w:r>
        <w:t xml:space="preserve">2.</w:t>
        <w:tab/>
        <w:t xml:space="preserve">Nämä ovat niinooo hauskoja‼️ Parhaiten nauratti muzzi, joka hakee 💰💰💰💰 kipeästi tarvitsemaansa terapiaa päästäkseen yli tuomari Kavanaughista- LibTURDS 💩💩💩💩</w:t>
      </w:r>
    </w:p>
    <w:p>
      <w:r>
        <w:rPr>
          <w:b/>
          <w:u w:val="single"/>
        </w:rPr>
        <w:t xml:space="preserve">104263</w:t>
      </w:r>
    </w:p>
    <w:p>
      <w:r>
        <w:t xml:space="preserve">1. RT ChuckCallesto Race Baiting Al Sharpton VERTAA Trumpin kannattajia niihin, jotka osallistuvat "Lynchings...".     #WalkAway https://ilovemyfreedom.org/sharpton-trump-supporters-lynchings/?utm_source=star&amp;utm_medium=twitter ... https://twitter.com/ChuckCallesto/status/1048766567465594880 ... https://twitter.com/ChuckCallesto/status/1048766567465594880</w:t>
      </w:r>
    </w:p>
    <w:p>
      <w:r>
        <w:rPr>
          <w:b/>
          <w:u w:val="single"/>
        </w:rPr>
        <w:t xml:space="preserve">104264</w:t>
      </w:r>
    </w:p>
    <w:p>
      <w:r>
        <w:t xml:space="preserve">2.</w:t>
        <w:tab/>
        <w:t xml:space="preserve">Tämä neekeri pitää lynkata</w:t>
      </w:r>
    </w:p>
    <w:p>
      <w:r>
        <w:rPr>
          <w:b/>
          <w:u w:val="single"/>
        </w:rPr>
        <w:t xml:space="preserve">104265</w:t>
      </w:r>
    </w:p>
    <w:p>
      <w:r>
        <w:t xml:space="preserve">1. Laittomien maahanmuuttajien karkottaminen ..~'Anteeksi, mutta jos kuulen vielä kerran, ettemme voi karkottaa 12 miljoonaa laitonta, menen f/backyd ulvomaan kuuhun. Onko Amerin muisti niin lyhyt, että olemme jo unohtaneet 1950-luvun?" https://www.thenewamerican.com/component/k2/item/4779-deporting-illegal-immigrants https://www.thenewamerican.com/component/k2/item/4779-deporting-illegal-immigrants</w:t>
      </w:r>
    </w:p>
    <w:p>
      <w:r>
        <w:rPr>
          <w:b/>
          <w:u w:val="single"/>
        </w:rPr>
        <w:t xml:space="preserve">104266</w:t>
      </w:r>
    </w:p>
    <w:p>
      <w:r>
        <w:t xml:space="preserve">2.</w:t>
        <w:tab/>
        <w:t xml:space="preserve">Operaatio Wetback II, kiitos!!! Ja Blackback ja Brownback ja kaikki muut laittomat tunkeutujat!</w:t>
      </w:r>
    </w:p>
    <w:p>
      <w:r>
        <w:rPr>
          <w:b/>
          <w:u w:val="single"/>
        </w:rPr>
        <w:t xml:space="preserve">104267</w:t>
      </w:r>
    </w:p>
    <w:p>
      <w:r>
        <w:t xml:space="preserve">1. Pew Research 👇 Voi hyvä, meidän kaikkien pitäisi olla huolissamme, koska ...shokki ...kauhu... EU:n lohko ei luota POTUSiin.   😁 👌</w:t>
      </w:r>
    </w:p>
    <w:p>
      <w:r>
        <w:rPr>
          <w:b/>
          <w:u w:val="single"/>
        </w:rPr>
        <w:t xml:space="preserve">104268</w:t>
      </w:r>
    </w:p>
    <w:p>
      <w:r>
        <w:t xml:space="preserve">2.</w:t>
        <w:tab/>
        <w:t xml:space="preserve">Sama kaavio osoittaa, millainen mulkvisti globalistihomo Obama oli.</w:t>
      </w:r>
    </w:p>
    <w:p>
      <w:r>
        <w:rPr>
          <w:b/>
          <w:u w:val="single"/>
        </w:rPr>
        <w:t xml:space="preserve">104269</w:t>
      </w:r>
    </w:p>
    <w:p>
      <w:r>
        <w:t xml:space="preserve">1. 🔴 🔴 🔴 🔴 &gt; JUURI ÄSKETTÄIN RAPORTOITU &lt; 🔴 🔴 🔴 🔴 Donald Trumpille lähetettiin "risiinipostia", kun tappavalla myrkyllä terästettyjä kirjeitä lähetettiin myös Pentagoniin ja Yhdysvaltain huippupoliitikoille #uutiset #GabFam #MAGA #Trump #BanSharia #GabGirls #1A #2A #NRA #ProLife #SpeakFreely #BuildTheWall #DrainTheSwamp #DeepState #SpyGate #Winning #USA #WeThePeople #SpaceForce #AFD #KAG #KAG2020 #Trump2020 #WalkAway #BringBackGabby #ConfirmKavanaugh #ConfirmKavanaugh 🔴 #CleanUpCrew vs #CoverUpCrew 🔴 https://www.mirror.co.uk/news/politics/donald-trump-sent-ricin-mail-13350795</w:t>
      </w:r>
    </w:p>
    <w:p>
      <w:r>
        <w:rPr>
          <w:b/>
          <w:u w:val="single"/>
        </w:rPr>
        <w:t xml:space="preserve">104270</w:t>
      </w:r>
    </w:p>
    <w:p>
      <w:r>
        <w:t xml:space="preserve">2.</w:t>
        <w:tab/>
        <w:t xml:space="preserve">Kun luin tämän ensimmäisen kerran, luulin, että tarkoitit, että Trump itse lähetti kirjeet.</w:t>
      </w:r>
    </w:p>
    <w:p>
      <w:r>
        <w:rPr>
          <w:b/>
          <w:u w:val="single"/>
        </w:rPr>
        <w:t xml:space="preserve">104271</w:t>
      </w:r>
    </w:p>
    <w:p>
      <w:r>
        <w:t xml:space="preserve">3.</w:t>
        <w:tab/>
        <w:tab/>
        <w:t xml:space="preserve">Nuo limey-paskiaiset.</w:t>
      </w:r>
    </w:p>
    <w:p>
      <w:r>
        <w:rPr>
          <w:b/>
          <w:u w:val="single"/>
        </w:rPr>
        <w:t xml:space="preserve">104272</w:t>
      </w:r>
    </w:p>
    <w:p>
      <w:r>
        <w:t xml:space="preserve">1.</w:t>
      </w:r>
    </w:p>
    <w:p>
      <w:r>
        <w:rPr>
          <w:b/>
          <w:u w:val="single"/>
        </w:rPr>
        <w:t xml:space="preserve">104273</w:t>
      </w:r>
    </w:p>
    <w:p>
      <w:r>
        <w:t xml:space="preserve">2.</w:t>
        <w:tab/>
        <w:t xml:space="preserve">Olisi sääli, jos itsemurhapommittaja halaisi sinua hyvästiksi, tai jos joku toinen tyhmä muslimi tulisi ja puukottaisi sinut kuoliaaksi, koska sinulla ei ole burkaa päälläsi. Kunhan vitsailin, se ei olisi ollenkaan sääli.</w:t>
      </w:r>
    </w:p>
    <w:p>
      <w:r>
        <w:rPr>
          <w:b/>
          <w:u w:val="single"/>
        </w:rPr>
        <w:t xml:space="preserve">104274</w:t>
      </w:r>
    </w:p>
    <w:p>
      <w:r>
        <w:t xml:space="preserve">3.</w:t>
        <w:tab/>
        <w:tab/>
        <w:t xml:space="preserve">Ei vähääkään, likainen persläpi peto.:-(</w:t>
      </w:r>
    </w:p>
    <w:p>
      <w:r>
        <w:rPr>
          <w:b/>
          <w:u w:val="single"/>
        </w:rPr>
        <w:t xml:space="preserve">104275</w:t>
      </w:r>
    </w:p>
    <w:p>
      <w:r>
        <w:t xml:space="preserve">4.</w:t>
      </w:r>
    </w:p>
    <w:p>
      <w:r>
        <w:rPr>
          <w:b/>
          <w:u w:val="single"/>
        </w:rPr>
        <w:t xml:space="preserve">104276</w:t>
      </w:r>
    </w:p>
    <w:p>
      <w:r>
        <w:t xml:space="preserve">1. Kristinusko on pohjimmiltaan sosialismia. Uskonto on yksilöllinen suhde Jumalaan, joten se on hyvä asia, mutta ihmiset ekstrapoloivat näitä ajatuksia reaalimaailmaan, mikä on typerää. Rukoilkaa, että tämä paskiainen jää sen sijaan bussin alle.</w:t>
      </w:r>
    </w:p>
    <w:p>
      <w:r>
        <w:rPr>
          <w:b/>
          <w:u w:val="single"/>
        </w:rPr>
        <w:t xml:space="preserve">104277</w:t>
      </w:r>
    </w:p>
    <w:p>
      <w:r>
        <w:t xml:space="preserve">1. Älä koskaan lennä Virgin Airlinesilla - homo/trani special! Tämä on mennyt liian pitkälle! Vittuun kaikki nämä jälkeenjääneet ihmiset! https://www.dailymail.co.uk/news/article-6261717/Somewhere-rainbow-Virgin-Atlantic-announces-Pride-Flight.html</w:t>
      </w:r>
    </w:p>
    <w:p>
      <w:r>
        <w:rPr>
          <w:b/>
          <w:u w:val="single"/>
        </w:rPr>
        <w:t xml:space="preserve">104278</w:t>
      </w:r>
    </w:p>
    <w:p>
      <w:r>
        <w:t xml:space="preserve">1. 6/ Jos haluat suojella valkoista ylivaltaa "sananvapauden" nojalla, eristä se Gabin alueelle, samanlaiselle alueelle kuin #nsfw, jossa ihmisten on mentävä aktiivisesti sinne päästäkseen sinne.  Silloin sinun ei tarvitse tuntea olevasi "huono ihminen", kun et hyväksy joidenkin kaksinumeroisen älykkyysosamäärän omaavien jälkeenjääneiden sisäsiittoisien tekemää historian totaalista revisiota.  @gab @support</w:t>
      </w:r>
    </w:p>
    <w:p>
      <w:r>
        <w:rPr>
          <w:b/>
          <w:u w:val="single"/>
        </w:rPr>
        <w:t xml:space="preserve">104279</w:t>
      </w:r>
    </w:p>
    <w:p>
      <w:r>
        <w:t xml:space="preserve">2.</w:t>
        <w:tab/>
        <w:t xml:space="preserve">Hyvä lanka.  Gabin järjetön antisemitismi on ollut minulle masentavaa.  Pidän ratkaisustasi, jossa antisemitistit laitetaan omalle alueelleen, jossa he voivat paasata ja riehua näkymättömissä.  Jos haluat mennä sinne, voit mennä sinne, mutta sinun on tehtävä se valinta.</w:t>
      </w:r>
    </w:p>
    <w:p>
      <w:r>
        <w:rPr>
          <w:b/>
          <w:u w:val="single"/>
        </w:rPr>
        <w:t xml:space="preserve">104280</w:t>
      </w:r>
    </w:p>
    <w:p>
      <w:r>
        <w:t xml:space="preserve">3.</w:t>
        <w:tab/>
        <w:tab/>
        <w:t xml:space="preserve">Jep, niin kaikki "voittavat".  Valkoiset rasistit voivat edelleen olla homoja julkisesti, ja kaikki, jotka ovat niin tyhmiä, että uskovat, että heidän olemassaolonsa on sallittava, voivat edelleen tuntea olonsa hyväksi.</w:t>
      </w:r>
    </w:p>
    <w:p>
      <w:r>
        <w:rPr>
          <w:b/>
          <w:u w:val="single"/>
        </w:rPr>
        <w:t xml:space="preserve">104281</w:t>
      </w:r>
    </w:p>
    <w:p>
      <w:r>
        <w:t xml:space="preserve">4.</w:t>
        <w:tab/>
        <w:t xml:space="preserve">"obamasucksanus" lol, oletko edes oikeistolainen? minusta tuntuu, ettet ole, koska edes perus ämmä-konservatiivit eivät käytä termiä valkoinen ylivalta.....</w:t>
      </w:r>
    </w:p>
    <w:p>
      <w:r>
        <w:rPr>
          <w:b/>
          <w:u w:val="single"/>
        </w:rPr>
        <w:t xml:space="preserve">104282</w:t>
      </w:r>
    </w:p>
    <w:p>
      <w:r>
        <w:t xml:space="preserve">5.</w:t>
        <w:tab/>
        <w:tab/>
        <w:t xml:space="preserve">LOL, nyt hänen ainoa vastauksensa on: "Et varmaankaan ole konservatiivi."  Kuten kaikki valkoisen ylivallan kannattajat, hän väittää ensin, että jokainen, joka huomauttaa hänen typeryydestään, on liberaali.  Myöhemmin hän sitten palaa pilkkaamaan konservatismia ja hokee "MIKSI HÄIRIÖITÄ KONSERVARTISRM KONSURUUVED??" kuin homo.</w:t>
      </w:r>
    </w:p>
    <w:p>
      <w:r>
        <w:rPr>
          <w:b/>
          <w:u w:val="single"/>
        </w:rPr>
        <w:t xml:space="preserve">104283</w:t>
      </w:r>
    </w:p>
    <w:p>
      <w:r>
        <w:t xml:space="preserve">6.</w:t>
        <w:tab/>
        <w:tab/>
        <w:t xml:space="preserve">Jälleen kerran paljastat itsesi liberaaliksi. Milloin olen sanonut olevani sellainen? Ajatusten lukeminen on liberaalin piirre.</w:t>
      </w:r>
    </w:p>
    <w:p>
      <w:r>
        <w:rPr>
          <w:b/>
          <w:u w:val="single"/>
        </w:rPr>
        <w:t xml:space="preserve">104284</w:t>
      </w:r>
    </w:p>
    <w:p>
      <w:r>
        <w:t xml:space="preserve">7.</w:t>
        <w:tab/>
        <w:tab/>
        <w:t xml:space="preserve">AJ on liberaalidemokraatti.</w:t>
      </w:r>
    </w:p>
    <w:p>
      <w:r>
        <w:rPr>
          <w:b/>
          <w:u w:val="single"/>
        </w:rPr>
        <w:t xml:space="preserve">104285</w:t>
      </w:r>
    </w:p>
    <w:p>
      <w:r>
        <w:t xml:space="preserve">8.</w:t>
        <w:tab/>
        <w:tab/>
        <w:t xml:space="preserve">lol, hyvä yritys, kaveri</w:t>
      </w:r>
    </w:p>
    <w:p>
      <w:r>
        <w:rPr>
          <w:b/>
          <w:u w:val="single"/>
        </w:rPr>
        <w:t xml:space="preserve">104286</w:t>
      </w:r>
    </w:p>
    <w:p>
      <w:r>
        <w:t xml:space="preserve">9.</w:t>
        <w:tab/>
        <w:tab/>
        <w:t xml:space="preserve">Hyvä yritys teillekin, mutta valitettavasti hävisitte viime vaalit.</w:t>
      </w:r>
    </w:p>
    <w:p>
      <w:r>
        <w:rPr>
          <w:b/>
          <w:u w:val="single"/>
        </w:rPr>
        <w:t xml:space="preserve">104287</w:t>
      </w:r>
    </w:p>
    <w:p>
      <w:r>
        <w:t xml:space="preserve">10.</w:t>
        <w:tab/>
        <w:tab/>
        <w:t xml:space="preserve">Olen kanadalainen, idiootti</w:t>
      </w:r>
    </w:p>
    <w:p>
      <w:r>
        <w:rPr>
          <w:b/>
          <w:u w:val="single"/>
        </w:rPr>
        <w:t xml:space="preserve">104288</w:t>
      </w:r>
    </w:p>
    <w:p>
      <w:r>
        <w:t xml:space="preserve">11.</w:t>
        <w:tab/>
        <w:tab/>
        <w:t xml:space="preserve">Ei ihme, että luulin sinua homoksi.  Nyt kaikki alkaa loksahtaa kohdalleen.</w:t>
      </w:r>
    </w:p>
    <w:p>
      <w:r>
        <w:rPr>
          <w:b/>
          <w:u w:val="single"/>
        </w:rPr>
        <w:t xml:space="preserve">104289</w:t>
      </w:r>
    </w:p>
    <w:p>
      <w:r>
        <w:t xml:space="preserve">12.</w:t>
        <w:tab/>
        <w:t xml:space="preserve">Pidän tuosta ideasta!! Jos sinusta tuntuu, että sinun on annettava noiden ihmisten puhua naurettavia kommenttejaan, älä anna minun mykistää heitä (vaikka mykistänkin!), vaan anna heidän löytää toisensa. Hyvä idea. Yksinkertainen.</w:t>
      </w:r>
    </w:p>
    <w:p>
      <w:r>
        <w:rPr>
          <w:b/>
          <w:u w:val="single"/>
        </w:rPr>
        <w:t xml:space="preserve">104290</w:t>
      </w:r>
    </w:p>
    <w:p>
      <w:r>
        <w:t xml:space="preserve">1. Cesar Sayoc "stripparina" ollessaan.   Sayoc löydettiin kodittomana asumasta pakettiautossa "Browardin piirikunnassa", kun hänet pidätettiin niin sanottujen "postipommien" takia.   Browardin piirikunta on sama paikka kuin "Parklandin kouluammuskelu".   Nämä väärät liput ovat yhä säälittävämpiä!   #Ghost</w:t>
      </w:r>
    </w:p>
    <w:p>
      <w:r>
        <w:rPr>
          <w:b/>
          <w:u w:val="single"/>
        </w:rPr>
        <w:t xml:space="preserve">104291</w:t>
      </w:r>
    </w:p>
    <w:p>
      <w:r>
        <w:t xml:space="preserve">2.</w:t>
        <w:tab/>
        <w:t xml:space="preserve">Browardin piirikunnassa on naurettavan paljon skandaaleja.  Seriffi Israelin, Debbie W-S:n ja äänestäjäväärennösten välillä - tämä piirikunta on tutkittava.   "Tämä teini sanoi, että sheriffi Israel sai hänet raskaaksi, kun hän oli 17-vuotias, ja pakotti hänet tekemään abortin." http://www.project.nsearch.com/m/blogpost?id=4878805%3ABlogPost%3A857815.</w:t>
      </w:r>
    </w:p>
    <w:p>
      <w:r>
        <w:rPr>
          <w:b/>
          <w:u w:val="single"/>
        </w:rPr>
        <w:t xml:space="preserve">104292</w:t>
      </w:r>
    </w:p>
    <w:p>
      <w:r>
        <w:t xml:space="preserve">3.</w:t>
        <w:tab/>
        <w:tab/>
        <w:t xml:space="preserve">Mikä hintti</w:t>
      </w:r>
    </w:p>
    <w:p>
      <w:r>
        <w:rPr>
          <w:b/>
          <w:u w:val="single"/>
        </w:rPr>
        <w:t xml:space="preserve">104293</w:t>
      </w:r>
    </w:p>
    <w:p>
      <w:r>
        <w:t xml:space="preserve">1. Neekerit</w:t>
      </w:r>
    </w:p>
    <w:p>
      <w:r>
        <w:rPr>
          <w:b/>
          <w:u w:val="single"/>
        </w:rPr>
        <w:t xml:space="preserve">104294</w:t>
      </w:r>
    </w:p>
    <w:p>
      <w:r>
        <w:t xml:space="preserve">2.</w:t>
        <w:tab/>
        <w:t xml:space="preserve">Ali-ihmiset. Tapa, jolla kohtelet puolustuskyvyttömiä eläimiä, kertoo helvetin paljon siitä, kuka olet. Tässä tapauksessa jälkeenjääneistä neandertalilaisista. Hankkiudutaan eroon näistä loisista.</w:t>
      </w:r>
    </w:p>
    <w:p>
      <w:r>
        <w:rPr>
          <w:b/>
          <w:u w:val="single"/>
        </w:rPr>
        <w:t xml:space="preserve">104295</w:t>
      </w:r>
    </w:p>
    <w:p>
      <w:r>
        <w:t xml:space="preserve">1. Jonkun pitäisi joka tapauksessa hirttää tämä neekeri puuhun, huolimatta siitä, että hän ampui itsensä kuoliaaksi murhattuaan tuon naisen. https://www.foxnews.com/us/university-of-utah-student-21-killed-by-ex-boyfriend-was-on-phone-with-parents-before-fatal-shooting</w:t>
      </w:r>
    </w:p>
    <w:p>
      <w:r>
        <w:rPr>
          <w:b/>
          <w:u w:val="single"/>
        </w:rPr>
        <w:t xml:space="preserve">104296</w:t>
      </w:r>
    </w:p>
    <w:p>
      <w:r>
        <w:t xml:space="preserve">1. Epäonnistumisemme poliittisten vankien puolesta on enemmän kuin vain moraalinen mustamaalaus, se on epäonnistuminen, jolla on kylmäävä vaikutus tulevaan mobilisaatioon tulevina vuosina.</w:t>
      </w:r>
    </w:p>
    <w:p>
      <w:r>
        <w:rPr>
          <w:b/>
          <w:u w:val="single"/>
        </w:rPr>
        <w:t xml:space="preserve">104297</w:t>
      </w:r>
    </w:p>
    <w:p>
      <w:r>
        <w:t xml:space="preserve">2.</w:t>
        <w:tab/>
        <w:t xml:space="preserve">Poliittisten sotilaidemme on muistutettava enemmän alkuperäistä KuKluxKlania vuosina 1866-1876, joka paikallisesti päätti jälleenrakentamisen työskentelemällä yhdessä demokraattien kanssa suurena poliittisena puolueena niin, että he "voittivat" rauhan jälleenrakentamisen päätyttyä.  He eivät jää kiinni kuolleina näissä "kokoontumisissa", joissa sikailijat voivat löytää heidät.</w:t>
      </w:r>
    </w:p>
    <w:p>
      <w:r>
        <w:rPr>
          <w:b/>
          <w:u w:val="single"/>
        </w:rPr>
        <w:t xml:space="preserve">104298</w:t>
      </w:r>
    </w:p>
    <w:p>
      <w:r>
        <w:t xml:space="preserve">3.</w:t>
        <w:tab/>
        <w:tab/>
        <w:t xml:space="preserve">Siksi pidin Jason Kesslerin farssimaisesta "Juutalainen-riitti 2:sta", jossa oli kuusi tai kahdeksan paskiaista, mukaan lukien neekeri ja papu ja joku vanha valkonaama, joka kannatti juutalaisten vankilaa.  Mutta nämä "kokoontumiset" pitäisi varata vain puolelle tusinalle loppuun palaneelle valkonaama-fuktardille, jotka laukaisevat 200 ZOGpigiä, 500 antifaa ja tuhat eri väristä ZOGtardia.</w:t>
      </w:r>
    </w:p>
    <w:p>
      <w:r>
        <w:rPr>
          <w:b/>
          <w:u w:val="single"/>
        </w:rPr>
        <w:t xml:space="preserve">104299</w:t>
      </w:r>
    </w:p>
    <w:p>
      <w:r>
        <w:t xml:space="preserve">1. Poika! #NPCBomber on ollut tänään todella kiireinen!</w:t>
      </w:r>
    </w:p>
    <w:p>
      <w:r>
        <w:rPr>
          <w:b/>
          <w:u w:val="single"/>
        </w:rPr>
        <w:t xml:space="preserve">104300</w:t>
      </w:r>
    </w:p>
    <w:p>
      <w:r>
        <w:t xml:space="preserve">2.</w:t>
        <w:tab/>
        <w:t xml:space="preserve">Pomminrakentajat, missä on ACME-leima? #Orangemanbad</w:t>
      </w:r>
    </w:p>
    <w:p>
      <w:r>
        <w:rPr>
          <w:b/>
          <w:u w:val="single"/>
        </w:rPr>
        <w:t xml:space="preserve">104301</w:t>
      </w:r>
    </w:p>
    <w:p>
      <w:r>
        <w:t xml:space="preserve">1. "Kanye West on se, mitä tapahtuu, kun neekerit eivät lue" on todellinen lainaus CNN:ltä tänään. https://youtu.be/Fh7-D1daJEg.</w:t>
      </w:r>
    </w:p>
    <w:p>
      <w:r>
        <w:rPr>
          <w:b/>
          <w:u w:val="single"/>
        </w:rPr>
        <w:t xml:space="preserve">104302</w:t>
      </w:r>
    </w:p>
    <w:p>
      <w:r>
        <w:t xml:space="preserve">2.</w:t>
        <w:tab/>
        <w:t xml:space="preserve">Boy-cott,CNN</w:t>
      </w:r>
    </w:p>
    <w:p>
      <w:r>
        <w:rPr>
          <w:b/>
          <w:u w:val="single"/>
        </w:rPr>
        <w:t xml:space="preserve">104303</w:t>
      </w:r>
    </w:p>
    <w:p>
      <w:r>
        <w:t xml:space="preserve">3.</w:t>
        <w:tab/>
        <w:tab/>
        <w:t xml:space="preserve">Olen boikotoinut CNN:ää jo vuosia. Jopa vaimoni ei kestä katsoa kahta homohomojuontajaa, Anderson Cooperia ja Don Lemonia, jotka ovat siellä joka ilta.</w:t>
      </w:r>
    </w:p>
    <w:p>
      <w:r>
        <w:rPr>
          <w:b/>
          <w:u w:val="single"/>
        </w:rPr>
        <w:t xml:space="preserve">104304</w:t>
      </w:r>
    </w:p>
    <w:p>
      <w:r>
        <w:t xml:space="preserve">1. Mielenkiintoista, että koko "voittamisen" maailmasi koostuu ainoastaan siitä, että olet valkoisen naisen kanssa. Silti pidän neekerinaisten kanssa olemista sananlaskun pohjan kaapimisena. Olet ehdottomasti rasisti. En ole sellainen.</w:t>
      </w:r>
    </w:p>
    <w:p>
      <w:r>
        <w:rPr>
          <w:b/>
          <w:u w:val="single"/>
        </w:rPr>
        <w:t xml:space="preserve">104305</w:t>
      </w:r>
    </w:p>
    <w:p>
      <w:r>
        <w:t xml:space="preserve">1. Syytätte ihmisiä liberaaliksi ja sanotte samalla, että vihapuhe on se, missä vedätte rajan? Vihapuhetta ei ole olemassa, voin kutsua jotakuta latinoksi tai homoksi ilman, että sydämessäni on tippaakaan vihaa, onko se silti vihapuhetta?</w:t>
      </w:r>
    </w:p>
    <w:p>
      <w:r>
        <w:rPr>
          <w:b/>
          <w:u w:val="single"/>
        </w:rPr>
        <w:t xml:space="preserve">104306</w:t>
      </w:r>
    </w:p>
    <w:p>
      <w:r>
        <w:t xml:space="preserve">1. https://twitter.com/McguireScotty/status/1052602557774946304</w:t>
      </w:r>
    </w:p>
    <w:p>
      <w:r>
        <w:rPr>
          <w:b/>
          <w:u w:val="single"/>
        </w:rPr>
        <w:t xml:space="preserve">104307</w:t>
      </w:r>
    </w:p>
    <w:p>
      <w:r>
        <w:t xml:space="preserve">2.</w:t>
        <w:tab/>
        <w:t xml:space="preserve">Huomatkaa, että neekeriämmä vain halveksii valkoista upseeria!</w:t>
      </w:r>
    </w:p>
    <w:p>
      <w:r>
        <w:rPr>
          <w:b/>
          <w:u w:val="single"/>
        </w:rPr>
        <w:t xml:space="preserve">104308</w:t>
      </w:r>
    </w:p>
    <w:p>
      <w:r>
        <w:t xml:space="preserve">1. Se, että he saavat edelleen käyttää noita homohattuja, osoittaa, että Xi on paljon minua äärimmäisempi. ------------- Andrew Anglin, päätoimittaja, Daily Stormer https://dailystormer.name/china-says-moslems-are-happier-in-re-education-camps/ https://dailystormer.name/china-says-moslems-are-happier-in-re-education-camps/</w:t>
      </w:r>
    </w:p>
    <w:p>
      <w:r>
        <w:rPr>
          <w:b/>
          <w:u w:val="single"/>
        </w:rPr>
        <w:t xml:space="preserve">104309</w:t>
      </w:r>
    </w:p>
    <w:p>
      <w:r>
        <w:t xml:space="preserve">1. Opie &amp; Anthony katsovat julkista tv-ohjelmaa, jossa on jälkeenjäänyt kokki edit - jälkeenjäänyt juutalainen kokki. https://youtu.be/UqQkAf1plfc</w:t>
      </w:r>
    </w:p>
    <w:p>
      <w:r>
        <w:rPr>
          <w:b/>
          <w:u w:val="single"/>
        </w:rPr>
        <w:t xml:space="preserve">104310</w:t>
      </w:r>
    </w:p>
    <w:p>
      <w:r>
        <w:t xml:space="preserve">1. Olet vihainen hintti.</w:t>
      </w:r>
    </w:p>
    <w:p>
      <w:r>
        <w:rPr>
          <w:b/>
          <w:u w:val="single"/>
        </w:rPr>
        <w:t xml:space="preserve">104311</w:t>
      </w:r>
    </w:p>
    <w:p>
      <w:r>
        <w:t xml:space="preserve">1. #Virginia #DoveForCongress #VeteransForCongress #DonateMAGA #VoteMAGA #RedWave2018 #Winning #MidtermElections</w:t>
      </w:r>
    </w:p>
    <w:p>
      <w:r>
        <w:rPr>
          <w:b/>
          <w:u w:val="single"/>
        </w:rPr>
        <w:t xml:space="preserve">104312</w:t>
      </w:r>
    </w:p>
    <w:p>
      <w:r>
        <w:t xml:space="preserve">2.</w:t>
        <w:tab/>
        <w:t xml:space="preserve">Republikaanit ovat kääntymässä ja pyrkivät neekerien ääniin tarjoamalla sellaisen Virginiassa. Vaatikaa edustajiltamme parempaa.</w:t>
      </w:r>
    </w:p>
    <w:p>
      <w:r>
        <w:rPr>
          <w:b/>
          <w:u w:val="single"/>
        </w:rPr>
        <w:t xml:space="preserve">104313</w:t>
      </w:r>
    </w:p>
    <w:p>
      <w:r>
        <w:t xml:space="preserve">1. Ellison on muzzy neekeri kasa sikapaskaa!!!!</w:t>
      </w:r>
    </w:p>
    <w:p>
      <w:r>
        <w:rPr>
          <w:b/>
          <w:u w:val="single"/>
        </w:rPr>
        <w:t xml:space="preserve">104314</w:t>
      </w:r>
    </w:p>
    <w:p>
      <w:r>
        <w:t xml:space="preserve">1. Kalifornian "Angela Merkel":   Kamala Harris: https://www.breitbart.com/politics/2018/10/23/watch-kamala-harris-americans-must-be-welcoming-tolerant-to-caravan/</w:t>
      </w:r>
    </w:p>
    <w:p>
      <w:r>
        <w:rPr>
          <w:b/>
          <w:u w:val="single"/>
        </w:rPr>
        <w:t xml:space="preserve">104315</w:t>
      </w:r>
    </w:p>
    <w:p>
      <w:r>
        <w:t xml:space="preserve">2.</w:t>
        <w:tab/>
        <w:t xml:space="preserve">täysin jälkeenjäänyt</w:t>
      </w:r>
    </w:p>
    <w:p>
      <w:r>
        <w:rPr>
          <w:b/>
          <w:u w:val="single"/>
        </w:rPr>
        <w:t xml:space="preserve">104316</w:t>
      </w:r>
    </w:p>
    <w:p>
      <w:r>
        <w:t xml:space="preserve">1. Miehet: Pysykää helvetin kaukana naisista, joilla on tatuointeja, kasvojen lävistyksiä ja/tai luonnottoman väriseksi värjättyjä hiuksia.    Jätätte tämän varoituksen huomiotta omalla vastuullanne.....</w:t>
      </w:r>
    </w:p>
    <w:p>
      <w:r>
        <w:rPr>
          <w:b/>
          <w:u w:val="single"/>
        </w:rPr>
        <w:t xml:space="preserve">104317</w:t>
      </w:r>
    </w:p>
    <w:p>
      <w:r>
        <w:t xml:space="preserve">2.</w:t>
        <w:tab/>
        <w:t xml:space="preserve">Millä tahansa alustalla hän jakoi sen on poistettava Twitter / Facebook he haluavat sulkea meidät alas he pitäisi kohdata sama oikeus ja älkäämme unohtako Florida ampuja Parkland ampuja twat että ampui kirkon Texasissa idiootti, joka lähetti väärennettyjä pommeja kaikilla on tai oli Twitter ja faceBook acc on saamme yhden hullu ja peli ohi kuplan standardit</w:t>
      </w:r>
    </w:p>
    <w:p>
      <w:r>
        <w:rPr>
          <w:b/>
          <w:u w:val="single"/>
        </w:rPr>
        <w:t xml:space="preserve">104318</w:t>
      </w:r>
    </w:p>
    <w:p>
      <w:r>
        <w:t xml:space="preserve">1. Oikea mies jää kiinni siitä, kun hän potkaisee pienempää puolustuskyvytöntä naista vatsaan vain siksi, että hän ei ollut samaa mieltä tämän elämänmyönteisestä sanomasta. Vieläkö hän kävelee hengissä? Miksi?   TUNNISTETTU: Paljastamme miehen, joka potkaisi roundhouse-potkullaan elämänmyönteistä johtajaa https://humandefense.com/identified-man-who-roundhouse-kicked-pro-life-leader/.</w:t>
      </w:r>
    </w:p>
    <w:p>
      <w:r>
        <w:rPr>
          <w:b/>
          <w:u w:val="single"/>
        </w:rPr>
        <w:t xml:space="preserve">104319</w:t>
      </w:r>
    </w:p>
    <w:p>
      <w:r>
        <w:t xml:space="preserve">2.</w:t>
        <w:tab/>
        <w:t xml:space="preserve">Se hintti voi kokeilla tuota paskaa miehen kanssa...... milloin tahansa!</w:t>
      </w:r>
    </w:p>
    <w:p>
      <w:r>
        <w:rPr>
          <w:b/>
          <w:u w:val="single"/>
        </w:rPr>
        <w:t xml:space="preserve">104320</w:t>
      </w:r>
    </w:p>
    <w:p>
      <w:r>
        <w:t xml:space="preserve">1. Jos aiot mennä hiekkaneekerihäihin, pukeudu luodinkestävään takkiin, ne ovat vitun jälkeenjääneet.</w:t>
      </w:r>
    </w:p>
    <w:p>
      <w:r>
        <w:rPr>
          <w:b/>
          <w:u w:val="single"/>
        </w:rPr>
        <w:t xml:space="preserve">104321</w:t>
      </w:r>
    </w:p>
    <w:p>
      <w:r>
        <w:t xml:space="preserve">1. Uusi sääntö: "Kaikissa kilpailulajeissa - leivonta-, tanssi- tai muissa - annetaan paki- tai neekerimerkkien voittaa, jotta saamme yleisön tuen ja peitämme todelliset rasistiset tunteemme värillisiä kohtaan."   Britannian yleisradiotoiminnan säännöt ja määräykset, 2018</w:t>
      </w:r>
    </w:p>
    <w:p>
      <w:r>
        <w:rPr>
          <w:b/>
          <w:u w:val="single"/>
        </w:rPr>
        <w:t xml:space="preserve">104322</w:t>
      </w:r>
    </w:p>
    <w:p>
      <w:r>
        <w:t xml:space="preserve">2.</w:t>
        <w:tab/>
        <w:t xml:space="preserve">Todennäköisesti totta, kaveri, todennäköisesti totta.</w:t>
      </w:r>
    </w:p>
    <w:p>
      <w:r>
        <w:rPr>
          <w:b/>
          <w:u w:val="single"/>
        </w:rPr>
        <w:t xml:space="preserve">104323</w:t>
      </w:r>
    </w:p>
    <w:p>
      <w:r>
        <w:t xml:space="preserve">1. 10/ Sen avulla kuka tahansa voi väittää ketä tahansa "alt-rightiksi" joko kehua tai kritisoida häntä, ja vastaavasti kuka tahansa voi "piiloutua" "alt-rightiin" joko suojellakseen itseään tai yrittäessään väittää edustavansa "alt-rightia".  Se on hyvin nokkelaa, mutta myös hyvin tylsää kaikille, jotka eivät ole kehitysvammaisia, koska se on niin ilmeistä.</w:t>
      </w:r>
    </w:p>
    <w:p>
      <w:r>
        <w:rPr>
          <w:b/>
          <w:u w:val="single"/>
        </w:rPr>
        <w:t xml:space="preserve">104324</w:t>
      </w:r>
    </w:p>
    <w:p>
      <w:r>
        <w:t xml:space="preserve">2.</w:t>
        <w:tab/>
        <w:t xml:space="preserve">NPC:t ovat kehitysvammaisia...</w:t>
      </w:r>
    </w:p>
    <w:p>
      <w:r>
        <w:rPr>
          <w:b/>
          <w:u w:val="single"/>
        </w:rPr>
        <w:t xml:space="preserve">104325</w:t>
      </w:r>
    </w:p>
    <w:p>
      <w:r>
        <w:t xml:space="preserve">3.</w:t>
        <w:tab/>
        <w:tab/>
        <w:t xml:space="preserve">Se olisi parempi, jos sillä olisi jokin yhteys siihen viestiin, johon vastasit.</w:t>
      </w:r>
    </w:p>
    <w:p>
      <w:r>
        <w:rPr>
          <w:b/>
          <w:u w:val="single"/>
        </w:rPr>
        <w:t xml:space="preserve">104326</w:t>
      </w:r>
    </w:p>
    <w:p>
      <w:r>
        <w:t xml:space="preserve">4.</w:t>
      </w:r>
    </w:p>
    <w:p>
      <w:r>
        <w:rPr>
          <w:b/>
          <w:u w:val="single"/>
        </w:rPr>
        <w:t xml:space="preserve">104327</w:t>
      </w:r>
    </w:p>
    <w:p>
      <w:r>
        <w:t xml:space="preserve">1. Vittu</w:t>
      </w:r>
    </w:p>
    <w:p>
      <w:r>
        <w:rPr>
          <w:b/>
          <w:u w:val="single"/>
        </w:rPr>
        <w:t xml:space="preserve">104328</w:t>
      </w:r>
    </w:p>
    <w:p>
      <w:r>
        <w:t xml:space="preserve">1. San Franciscon asunnottomat kasvavat - ja tulevat yhä väkivaltaisemmiksi | The Daily Caller https://dailycaller.com/2018/10/02/san-franciscos-homeless-violence/ --- #SpyGate #MAGA #HRCratline #ViolentLeft</w:t>
      </w:r>
    </w:p>
    <w:p>
      <w:r>
        <w:rPr>
          <w:b/>
          <w:u w:val="single"/>
        </w:rPr>
        <w:t xml:space="preserve">104329</w:t>
      </w:r>
    </w:p>
    <w:p>
      <w:r>
        <w:t xml:space="preserve">2.</w:t>
        <w:tab/>
        <w:t xml:space="preserve">heidän on mobilisoiduttava ja vietävä roskat ulos - homo roskat</w:t>
      </w:r>
    </w:p>
    <w:p>
      <w:r>
        <w:rPr>
          <w:b/>
          <w:u w:val="single"/>
        </w:rPr>
        <w:t xml:space="preserve">104330</w:t>
      </w:r>
    </w:p>
    <w:p>
      <w:r>
        <w:t xml:space="preserve">1. Jokainen. Single. Time.</w:t>
      </w:r>
    </w:p>
    <w:p>
      <w:r>
        <w:rPr>
          <w:b/>
          <w:u w:val="single"/>
        </w:rPr>
        <w:t xml:space="preserve">104331</w:t>
      </w:r>
    </w:p>
    <w:p>
      <w:r>
        <w:t xml:space="preserve">2.</w:t>
        <w:tab/>
        <w:t xml:space="preserve">Vittu</w:t>
      </w:r>
    </w:p>
    <w:p>
      <w:r>
        <w:rPr>
          <w:b/>
          <w:u w:val="single"/>
        </w:rPr>
        <w:t xml:space="preserve">104332</w:t>
      </w:r>
    </w:p>
    <w:p>
      <w:r>
        <w:t xml:space="preserve">1. Tällaista huolta ei ollut, kun armeija poseerasi pyjama-asuisten partaeläinten kanssa!</w:t>
      </w:r>
    </w:p>
    <w:p>
      <w:r>
        <w:rPr>
          <w:b/>
          <w:u w:val="single"/>
        </w:rPr>
        <w:t xml:space="preserve">104333</w:t>
      </w:r>
    </w:p>
    <w:p>
      <w:r>
        <w:t xml:space="preserve">2.</w:t>
        <w:tab/>
        <w:t xml:space="preserve">Juttelin tämän Versi-nartun kanssa Twitterissä.   Kerroin hänelle, että Britanniasta lähti ISIS:n riveihin enemmän muslimeja kuin Britannian armeijassa on. Pitäisikö tuota ympäröivää syytä tutkia?   Ei mitään vastausta, kuten yleensä näillä tyypeillä.</w:t>
      </w:r>
    </w:p>
    <w:p>
      <w:r>
        <w:rPr>
          <w:b/>
          <w:u w:val="single"/>
        </w:rPr>
        <w:t xml:space="preserve">104334</w:t>
      </w:r>
    </w:p>
    <w:p>
      <w:r>
        <w:t xml:space="preserve">3.</w:t>
        <w:tab/>
        <w:tab/>
        <w:t xml:space="preserve">Epäilemättä tilisi on nyt keskeytetty, koska loukkasit häntä.</w:t>
      </w:r>
    </w:p>
    <w:p>
      <w:r>
        <w:rPr>
          <w:b/>
          <w:u w:val="single"/>
        </w:rPr>
        <w:t xml:space="preserve">104335</w:t>
      </w:r>
    </w:p>
    <w:p>
      <w:r>
        <w:t xml:space="preserve">4.</w:t>
        <w:tab/>
        <w:tab/>
        <w:tab/>
        <w:t xml:space="preserve">Mahdollisesti. Täytyy aloittaa 13. päivä sitten lol</w:t>
      </w:r>
    </w:p>
    <w:p>
      <w:r>
        <w:rPr>
          <w:b/>
          <w:u w:val="single"/>
        </w:rPr>
        <w:t xml:space="preserve">104336</w:t>
      </w:r>
    </w:p>
    <w:p>
      <w:r>
        <w:t xml:space="preserve">5.</w:t>
        <w:tab/>
        <w:tab/>
        <w:tab/>
        <w:t xml:space="preserve">Yritän aluksi olla hyvin kohtelias. Esitä heille vain tällaisia hankalia kysymyksiä, jotka paljastavat heidän tekopyhyytensä, jos he vastaavat rehellisesti.   Kysyin eilen eräältä SNP:n ääliöltä: "Oletko skotlantilainen nationalisti? Pidätkö sinäkin Corbynista?   Luulen, että hän aisti ansani ja kieltäytyi pelaamasta palloa ;) lol</w:t>
      </w:r>
    </w:p>
    <w:p>
      <w:r>
        <w:rPr>
          <w:b/>
          <w:u w:val="single"/>
        </w:rPr>
        <w:t xml:space="preserve">104337</w:t>
      </w:r>
    </w:p>
    <w:p>
      <w:r>
        <w:t xml:space="preserve">6.</w:t>
        <w:tab/>
        <w:tab/>
        <w:tab/>
        <w:t xml:space="preserve">Miten sinulla menee, Shazia? Takaisin Twitterissä? Incognito kuten minä lol</w:t>
      </w:r>
    </w:p>
    <w:p>
      <w:r>
        <w:rPr>
          <w:b/>
          <w:u w:val="single"/>
        </w:rPr>
        <w:t xml:space="preserve">104338</w:t>
      </w:r>
    </w:p>
    <w:p>
      <w:r>
        <w:t xml:space="preserve">7.</w:t>
        <w:tab/>
        <w:tab/>
        <w:tab/>
        <w:tab/>
        <w:t xml:space="preserve">Minulla on Twitter-tili. En koskaan käytä sitä. Käytän mieluummin Gabia. Ei tarvitse vahtia, mitä sanon, ei Resisting Shiten listaa massaraportoinnin vuoksi.</w:t>
      </w:r>
    </w:p>
    <w:p>
      <w:r>
        <w:rPr>
          <w:b/>
          <w:u w:val="single"/>
        </w:rPr>
        <w:t xml:space="preserve">104339</w:t>
      </w:r>
    </w:p>
    <w:p>
      <w:r>
        <w:t xml:space="preserve">8.</w:t>
        <w:tab/>
        <w:tab/>
        <w:tab/>
        <w:tab/>
        <w:tab/>
        <w:t xml:space="preserve">Haha Niin minäkin. He jopa julkaisivat surullisen artikkelin minusta ja kirjastani Titanic Britain verkkosivuillaan. Sitten saimme heidät banniin vihapuheen ja solvausten vuoksi. He ovat nyt hyvin hiljaa. He eivät ilmoita ihmisistä, jotta he eivät kiinnittäisi Twitterissä huomiota uuteen tiliinsä lol.</w:t>
      </w:r>
    </w:p>
    <w:p>
      <w:r>
        <w:rPr>
          <w:b/>
          <w:u w:val="single"/>
        </w:rPr>
        <w:t xml:space="preserve">104340</w:t>
      </w:r>
    </w:p>
    <w:p>
      <w:r>
        <w:t xml:space="preserve">9.</w:t>
        <w:tab/>
        <w:tab/>
        <w:tab/>
        <w:tab/>
        <w:tab/>
        <w:tab/>
        <w:t xml:space="preserve">He ovat säälittäviä. Jos he jahtaisivat pedofiilien tilejä, kunnioittaisin heitä, mutta sen sijaan he jahtaavat kaikkia, jotka kertovat totuuden islamista. Runkkarit.</w:t>
      </w:r>
    </w:p>
    <w:p>
      <w:r>
        <w:rPr>
          <w:b/>
          <w:u w:val="single"/>
        </w:rPr>
        <w:t xml:space="preserve">104341</w:t>
      </w:r>
    </w:p>
    <w:p>
      <w:r>
        <w:t xml:space="preserve">10.</w:t>
        <w:tab/>
        <w:tab/>
        <w:tab/>
        <w:tab/>
        <w:tab/>
        <w:tab/>
        <w:tab/>
        <w:t xml:space="preserve">Miksi ihmeessä? Suuri osa Twitteristä on nyt Saudi-Arabian omistuksessa.</w:t>
      </w:r>
    </w:p>
    <w:p>
      <w:r>
        <w:rPr>
          <w:b/>
          <w:u w:val="single"/>
        </w:rPr>
        <w:t xml:space="preserve">104342</w:t>
      </w:r>
    </w:p>
    <w:p>
      <w:r>
        <w:t xml:space="preserve">11.</w:t>
        <w:tab/>
        <w:tab/>
        <w:t xml:space="preserve">Poliisi nähtiin partaihmisen vieressä tekemässä ISIS-tervehdystä. Kaipa heitäkin vastaan sitten ryhdytään toimiin!</w:t>
      </w:r>
    </w:p>
    <w:p>
      <w:r>
        <w:rPr>
          <w:b/>
          <w:u w:val="single"/>
        </w:rPr>
        <w:t xml:space="preserve">104343</w:t>
      </w:r>
    </w:p>
    <w:p>
      <w:r>
        <w:t xml:space="preserve">12.</w:t>
        <w:tab/>
        <w:tab/>
        <w:tab/>
        <w:t xml:space="preserve">Joo. Silti koomikko, joka laittaa koiransa tekemään natsitervehdyksen, joutuu oikeuteen ja saa sakot.</w:t>
      </w:r>
    </w:p>
    <w:p>
      <w:r>
        <w:rPr>
          <w:b/>
          <w:u w:val="single"/>
        </w:rPr>
        <w:t xml:space="preserve">104344</w:t>
      </w:r>
    </w:p>
    <w:p>
      <w:r>
        <w:t xml:space="preserve">13.</w:t>
        <w:tab/>
        <w:tab/>
        <w:tab/>
        <w:tab/>
        <w:t xml:space="preserve">Se on menossa niin naurettavaksi, että koiran omistaja joutuu oikeuteen ja saa sakot, koska hänen koiransa tekee natsitervehdyksen. Eikö näillä kusipäillä ole yhtään huumorintajua tai edes hylkäämisen tunnetta????</w:t>
      </w:r>
    </w:p>
    <w:p>
      <w:r>
        <w:rPr>
          <w:b/>
          <w:u w:val="single"/>
        </w:rPr>
        <w:t xml:space="preserve">104345</w:t>
      </w:r>
    </w:p>
    <w:p>
      <w:r>
        <w:t xml:space="preserve">14.</w:t>
        <w:tab/>
        <w:tab/>
        <w:tab/>
        <w:tab/>
        <w:tab/>
        <w:t xml:space="preserve">Täydelliset runkkarit. Vasemmistolla ei ole huumorintajua. Miksi he ottavat itsensä niin pirun vakavasti... kun kukaan muu ei ota :)</w:t>
      </w:r>
    </w:p>
    <w:p>
      <w:r>
        <w:rPr>
          <w:b/>
          <w:u w:val="single"/>
        </w:rPr>
        <w:t xml:space="preserve">104346</w:t>
      </w:r>
    </w:p>
    <w:p>
      <w:r>
        <w:t xml:space="preserve">15.</w:t>
        <w:tab/>
        <w:tab/>
        <w:tab/>
        <w:tab/>
        <w:tab/>
        <w:t xml:space="preserve">Mutta katsokaa, mitä tapahtui yhdelle, joka juhli kaikkein äänekkäimmin Graham Linehanille, Twitterin SJW-poliisin kuuluisuudelle... muutama kuukausi myöhemmin hän saa Ison-Britannian stasilta koputuksen oveen vääränlaisesta puheesta... Twitterissä!</w:t>
      </w:r>
    </w:p>
    <w:p>
      <w:r>
        <w:rPr>
          <w:b/>
          <w:u w:val="single"/>
        </w:rPr>
        <w:t xml:space="preserve">104347</w:t>
      </w:r>
    </w:p>
    <w:p>
      <w:r>
        <w:t xml:space="preserve">16.</w:t>
        <w:tab/>
        <w:tab/>
        <w:tab/>
        <w:tab/>
        <w:tab/>
        <w:t xml:space="preserve">Poliisilla on ilmeisesti paljon aikaa valvoa sosiaalista mediaa sen sijaan, että se kävisi kaduilla 🙄.</w:t>
      </w:r>
    </w:p>
    <w:p>
      <w:r>
        <w:rPr>
          <w:b/>
          <w:u w:val="single"/>
        </w:rPr>
        <w:t xml:space="preserve">104348</w:t>
      </w:r>
    </w:p>
    <w:p>
      <w:r>
        <w:t xml:space="preserve">17.</w:t>
        <w:tab/>
        <w:tab/>
        <w:tab/>
        <w:tab/>
        <w:t xml:space="preserve">Shhheeeeeese!!!</w:t>
      </w:r>
    </w:p>
    <w:p>
      <w:r>
        <w:rPr>
          <w:b/>
          <w:u w:val="single"/>
        </w:rPr>
        <w:t xml:space="preserve">104349</w:t>
      </w:r>
    </w:p>
    <w:p>
      <w:r>
        <w:t xml:space="preserve">1. Tämä rasistinen anti-valkoinen talon neekeri, että ääliöt FOXNews ovat antaneet työtä puhua hänen sosialistien musta aukko vuosia, joka saa minut uskomaan, että Fox ei ole enää uusi asema voidaan luottaa Newsmax on tapa mennä, jos haluat totuuden, he eivät palkkaa rasistinen anti-American neekerit puhua heidän sosialistinen anti valkoinen retoriikka kuin Fox tekee.</w:t>
      </w:r>
    </w:p>
    <w:p>
      <w:r>
        <w:rPr>
          <w:b/>
          <w:u w:val="single"/>
        </w:rPr>
        <w:t xml:space="preserve">104350</w:t>
      </w:r>
    </w:p>
    <w:p>
      <w:r>
        <w:t xml:space="preserve">1. Hillary Klintoon hävisi puoliksi neekerille Valkoisen talon vaaleissa. Sitten hän hävisi valkoiselle miehelle. hahahhahahahahahahahha. valkoiset miehet hallitsevat!!!!!!!!!! rikollinen Hillary nukkui, kun urheat amerikkalaiset valkoiset miehet menettivät henkensä Benghazissa.  Vitut rouva Bill Clintonista, Hillary Clintonista.</w:t>
      </w:r>
    </w:p>
    <w:p>
      <w:r>
        <w:rPr>
          <w:b/>
          <w:u w:val="single"/>
        </w:rPr>
        <w:t xml:space="preserve">104351</w:t>
      </w:r>
    </w:p>
    <w:p>
      <w:r>
        <w:t xml:space="preserve">2.</w:t>
        <w:tab/>
        <w:t xml:space="preserve">KIITOS SINUN SINUN KARTELLI TAPAHTUU KUIN PETTÄVÄ NEEKERI-MONKEY Obama!</w:t>
      </w:r>
    </w:p>
    <w:p>
      <w:r>
        <w:rPr>
          <w:b/>
          <w:u w:val="single"/>
        </w:rPr>
        <w:t xml:space="preserve">104352</w:t>
      </w:r>
    </w:p>
    <w:p>
      <w:r>
        <w:t xml:space="preserve">3.</w:t>
        <w:tab/>
        <w:tab/>
        <w:t xml:space="preserve">Teksasilainen täällä!</w:t>
      </w:r>
    </w:p>
    <w:p>
      <w:r>
        <w:rPr>
          <w:b/>
          <w:u w:val="single"/>
        </w:rPr>
        <w:t xml:space="preserve">104353</w:t>
      </w:r>
    </w:p>
    <w:p>
      <w:r>
        <w:t xml:space="preserve">4.</w:t>
        <w:tab/>
        <w:tab/>
        <w:tab/>
        <w:t xml:space="preserve">TEXAN TÄÄLLÄ VITTU RIKOLLINEN PAHA muslimi obamy KAULASSA KOKONAISUUS ON PAHA PAHA VITTU SAIRASTUNUT NEGAANI MONKEY BLOODLINJA</w:t>
      </w:r>
    </w:p>
    <w:p>
      <w:r>
        <w:rPr>
          <w:b/>
          <w:u w:val="single"/>
        </w:rPr>
        <w:t xml:space="preserve">104354</w:t>
      </w:r>
    </w:p>
    <w:p>
      <w:r>
        <w:t xml:space="preserve">1. @WADL @HERALDofYAH - Kuten kaikilla muillakin elävillä hintteillä, Milolla ei ole juuri lainkaan uskottavuutta (vaikka hänellä on eniten seuraajia Gabissa - mutta hän viestii harvoin täällä!). Hän on pelkkä uutuus- älä mene lankaan. Kaikki homot ovat määritelmän mukaan ääliöitä - jos he eivät olisi ääliöitä, olisivatko he homoja?</w:t>
      </w:r>
    </w:p>
    <w:p>
      <w:r>
        <w:rPr>
          <w:b/>
          <w:u w:val="single"/>
        </w:rPr>
        <w:t xml:space="preserve">104355</w:t>
      </w:r>
    </w:p>
    <w:p>
      <w:r>
        <w:t xml:space="preserve">1. Demokraatit ovat #rasisteja #WalkAway #VoteRepublican</w:t>
      </w:r>
    </w:p>
    <w:p>
      <w:r>
        <w:rPr>
          <w:b/>
          <w:u w:val="single"/>
        </w:rPr>
        <w:t xml:space="preserve">104356</w:t>
      </w:r>
    </w:p>
    <w:p>
      <w:r>
        <w:t xml:space="preserve">2.</w:t>
        <w:tab/>
        <w:t xml:space="preserve">Elias on tyhmä neekeri</w:t>
      </w:r>
    </w:p>
    <w:p>
      <w:r>
        <w:rPr>
          <w:b/>
          <w:u w:val="single"/>
        </w:rPr>
        <w:t xml:space="preserve">104357</w:t>
      </w:r>
    </w:p>
    <w:p>
      <w:r>
        <w:t xml:space="preserve">1. dee zero on ruma homohomo rakastaa syödä neekerismagmaa myös de ZIRO:lla on pieni penis vaaleanpunainen punkkihuoran narttu, poikahuoran huora, suu, cum GUZZLING homohomo...</w:t>
      </w:r>
    </w:p>
    <w:p>
      <w:r>
        <w:rPr>
          <w:b/>
          <w:u w:val="single"/>
        </w:rPr>
        <w:t xml:space="preserve">104358</w:t>
      </w:r>
    </w:p>
    <w:p>
      <w:r>
        <w:t xml:space="preserve">1. Oletko tosissasi? https://www.foxnews.com/opinion/ive-found-the-democratic-candidate-who-can-defeat-trump-in-2020.amp</w:t>
      </w:r>
    </w:p>
    <w:p>
      <w:r>
        <w:rPr>
          <w:b/>
          <w:u w:val="single"/>
        </w:rPr>
        <w:t xml:space="preserve">104359</w:t>
      </w:r>
    </w:p>
    <w:p>
      <w:r>
        <w:t xml:space="preserve">2.</w:t>
        <w:tab/>
        <w:t xml:space="preserve">Jälleen yksi RASISTINEN JÄRJESTÖJÄRJESTÖ, jolla on illuusio siitä, että hänellä on minkäänlaista älykkyyttä!  Herranjumala, demokraatit ovat sekopäisiä idiootteja!</w:t>
      </w:r>
    </w:p>
    <w:p>
      <w:r>
        <w:rPr>
          <w:b/>
          <w:u w:val="single"/>
        </w:rPr>
        <w:t xml:space="preserve">104360</w:t>
      </w:r>
    </w:p>
    <w:p>
      <w:r>
        <w:t xml:space="preserve">1. Megyn Kelly sai potkut.</w:t>
      </w:r>
    </w:p>
    <w:p>
      <w:r>
        <w:rPr>
          <w:b/>
          <w:u w:val="single"/>
        </w:rPr>
        <w:t xml:space="preserve">104361</w:t>
      </w:r>
    </w:p>
    <w:p>
      <w:r>
        <w:t xml:space="preserve">2.</w:t>
        <w:tab/>
        <w:t xml:space="preserve">Näin käy, kun myy sielunsa libtardien mediaeliitille. Minusta tämä on helvetin hauskaa! Minulla ei ole sympatiaa Megan Kellyä kohtaan. Hän ansaitsee mitä tahansa tapahtuukin.</w:t>
      </w:r>
    </w:p>
    <w:p>
      <w:r>
        <w:rPr>
          <w:b/>
          <w:u w:val="single"/>
        </w:rPr>
        <w:t xml:space="preserve">104362</w:t>
      </w:r>
    </w:p>
    <w:p>
      <w:r>
        <w:t xml:space="preserve">3.</w:t>
        <w:tab/>
        <w:tab/>
        <w:t xml:space="preserve">Hän osui vitun lottovoittoon eikä edes käyttänyt neekeri-sanaa -</w:t>
      </w:r>
    </w:p>
    <w:p>
      <w:r>
        <w:rPr>
          <w:b/>
          <w:u w:val="single"/>
        </w:rPr>
        <w:t xml:space="preserve">104363</w:t>
      </w:r>
    </w:p>
    <w:p>
      <w:r>
        <w:t xml:space="preserve">1. #WhiteNationalist #NPC: ..dont forget to spread your love for #Eugenics, #Abortion, and #PopulationControl (älä unohda levittää rakkauttasi #Eugeniikkaan, #Aborttiin ja #Väestönkontrolliin)</w:t>
      </w:r>
    </w:p>
    <w:p>
      <w:r>
        <w:rPr>
          <w:b/>
          <w:u w:val="single"/>
        </w:rPr>
        <w:t xml:space="preserve">104364</w:t>
      </w:r>
    </w:p>
    <w:p>
      <w:r>
        <w:t xml:space="preserve">2.</w:t>
        <w:tab/>
        <w:t xml:space="preserve">Kuten sanoin jo, lakkaa olemasta hintti ja puolusta rotuasi, valkoinen mies. Kuulostat ihan joltain homolta SJW:ltä.</w:t>
      </w:r>
    </w:p>
    <w:p>
      <w:r>
        <w:rPr>
          <w:b/>
          <w:u w:val="single"/>
        </w:rPr>
        <w:t xml:space="preserve">104365</w:t>
      </w:r>
    </w:p>
    <w:p>
      <w:r>
        <w:t xml:space="preserve">1. Nössöt 😵 💩 Jos olisitte halunneet myydä tätä valeperse-huijausta 🙄 olisitte räjäyttäneet Token House -neekerin Don Lemon 😈🔫 Kukaan ei ole halukas ottamaan yhtä joukkueen puolesta 😅😅😅😅😅😀 https://youtu.be/fHhZFOAeohg</w:t>
      </w:r>
    </w:p>
    <w:p>
      <w:r>
        <w:rPr>
          <w:b/>
          <w:u w:val="single"/>
        </w:rPr>
        <w:t xml:space="preserve">104366</w:t>
      </w:r>
    </w:p>
    <w:p>
      <w:r>
        <w:t xml:space="preserve">1. Mene takaisin Englantiin:</w:t>
      </w:r>
    </w:p>
    <w:p>
      <w:r>
        <w:rPr>
          <w:b/>
          <w:u w:val="single"/>
        </w:rPr>
        <w:t xml:space="preserve">104367</w:t>
      </w:r>
    </w:p>
    <w:p>
      <w:r>
        <w:t xml:space="preserve">2.</w:t>
        <w:tab/>
        <w:t xml:space="preserve">Luulin, että se mimmi oli kuollut?</w:t>
      </w:r>
    </w:p>
    <w:p>
      <w:r>
        <w:rPr>
          <w:b/>
          <w:u w:val="single"/>
        </w:rPr>
        <w:t xml:space="preserve">104368</w:t>
      </w:r>
    </w:p>
    <w:p>
      <w:r>
        <w:t xml:space="preserve">1. Kumpi on ällöttävämpi?   Se, että nämä keskiaikaiset rättipäät idiootit luulevat meidän olevan niin tyhmiä, että uskomme tähän paskaan?   Vai se, että amerikkalaisia on oikeasti tarpeeksi tyhmiä lankeamaan tähän paskaan? https://twitter.com/nickmon1112/status/1048706582748516353.</w:t>
      </w:r>
    </w:p>
    <w:p>
      <w:r>
        <w:rPr>
          <w:b/>
          <w:u w:val="single"/>
        </w:rPr>
        <w:t xml:space="preserve">104369</w:t>
      </w:r>
    </w:p>
    <w:p>
      <w:r>
        <w:t xml:space="preserve">1. Joo, minä olen hintti, mutta sinä olet se joka haluaa pyöriä maassa toisen kaverin kanssa kuten khabibin hintti joka vastaa sitä että haluaa raiskata toisen kaverin.</w:t>
      </w:r>
    </w:p>
    <w:p>
      <w:r>
        <w:rPr>
          <w:b/>
          <w:u w:val="single"/>
        </w:rPr>
        <w:t xml:space="preserve">104370</w:t>
      </w:r>
    </w:p>
    <w:p>
      <w:r>
        <w:t xml:space="preserve">2.</w:t>
        <w:tab/>
        <w:t xml:space="preserve">Nussin sinua kunnes rakastat minua, hintti.</w:t>
      </w:r>
    </w:p>
    <w:p>
      <w:r>
        <w:rPr>
          <w:b/>
          <w:u w:val="single"/>
        </w:rPr>
        <w:t xml:space="preserve">104371</w:t>
      </w:r>
    </w:p>
    <w:p>
      <w:r>
        <w:t xml:space="preserve">1. BritFam, muistakaa olla pitämättä liikaa hauskaa halloween-juhlissanne tänä iltana OK.</w:t>
      </w:r>
    </w:p>
    <w:p>
      <w:r>
        <w:rPr>
          <w:b/>
          <w:u w:val="single"/>
        </w:rPr>
        <w:t xml:space="preserve">104372</w:t>
      </w:r>
    </w:p>
    <w:p>
      <w:r>
        <w:t xml:space="preserve">2.</w:t>
        <w:tab/>
        <w:t xml:space="preserve">Hmmm miten ei olla rasisti sanoo valkoisten vastainen rasistinen kusipää, joka kirjoitti tämän jälkeenjääneen paskan.</w:t>
      </w:r>
    </w:p>
    <w:p>
      <w:r>
        <w:rPr>
          <w:b/>
          <w:u w:val="single"/>
        </w:rPr>
        <w:t xml:space="preserve">104373</w:t>
      </w:r>
    </w:p>
    <w:p>
      <w:r>
        <w:t xml:space="preserve">1. Allah on jälkeenjäänyt</w:t>
      </w:r>
    </w:p>
    <w:p>
      <w:r>
        <w:rPr>
          <w:b/>
          <w:u w:val="single"/>
        </w:rPr>
        <w:t xml:space="preserve">104374</w:t>
      </w:r>
    </w:p>
    <w:p>
      <w:r>
        <w:t xml:space="preserve">2.</w:t>
        <w:tab/>
        <w:t xml:space="preserve">SADE HELVETIN MUSTAT LIEKIT RIENAAVAN SUUSI PÄÄLLE!</w:t>
      </w:r>
    </w:p>
    <w:p>
      <w:r>
        <w:rPr>
          <w:b/>
          <w:u w:val="single"/>
        </w:rPr>
        <w:t xml:space="preserve">104375</w:t>
      </w:r>
    </w:p>
    <w:p>
      <w:r>
        <w:t xml:space="preserve">1. Hollywoodilla on aina mielipiteitä..  Seinien takana.  Aseistetun vartijan kanssa...  Täysin irrallaan todellisesta maailmasta.</w:t>
      </w:r>
    </w:p>
    <w:p>
      <w:r>
        <w:rPr>
          <w:b/>
          <w:u w:val="single"/>
        </w:rPr>
        <w:t xml:space="preserve">104376</w:t>
      </w:r>
    </w:p>
    <w:p>
      <w:r>
        <w:t xml:space="preserve">2.</w:t>
      </w:r>
    </w:p>
    <w:p>
      <w:r>
        <w:rPr>
          <w:b/>
          <w:u w:val="single"/>
        </w:rPr>
        <w:t xml:space="preserve">104377</w:t>
      </w:r>
    </w:p>
    <w:p>
      <w:r>
        <w:t xml:space="preserve">3.</w:t>
        <w:tab/>
        <w:tab/>
        <w:t xml:space="preserve">Taas yksi hyveellisyyttä korostava ääliö</w:t>
      </w:r>
    </w:p>
    <w:p>
      <w:r>
        <w:rPr>
          <w:b/>
          <w:u w:val="single"/>
        </w:rPr>
        <w:t xml:space="preserve">104378</w:t>
      </w:r>
    </w:p>
    <w:p>
      <w:r>
        <w:t xml:space="preserve">1. Olen huomannut, että jotkut Gabin käyttäjät kirjoittavat viestejä, joiden tarkoituksena on ilmeisesti mustamaalata kaikkia muita täällä olevia. Tekevätkö nämä vasemmistolaiset tätä tahallaan? Koska vasemmistolaiset tekevät sitä usein, kun he esiintyvät oikeistolaisina ja postaavat loukkaavaa paskaa sosiaalisessa mediassa ja sitten huutavat kuinka ilkeitä oikeistolaiset ovat. mykistän nämä roskat heti. Sinun pitäisi tehdä samoin.</w:t>
      </w:r>
    </w:p>
    <w:p>
      <w:r>
        <w:rPr>
          <w:b/>
          <w:u w:val="single"/>
        </w:rPr>
        <w:t xml:space="preserve">104379</w:t>
      </w:r>
    </w:p>
    <w:p>
      <w:r>
        <w:t xml:space="preserve">2.</w:t>
        <w:tab/>
        <w:t xml:space="preserve">Vasemmistolaiset ovat älyllisesti kykenemättömiä keskusteluun, koska he ovat kaikki NPC:tä.  Vasemmistolainen on ohjelmoitu tekemään vain luonnemurhia.  He ovat todella niin jälkeenjääneitä.  Kun näkee halveksittavaa seksuaalista vihjailua tai kirosanoja ja lisäksi tyypillisiä nimityksiä, joilla heidät on ohjelmoitu, tietää, että kyseessä on aivopesty jälkeenjäänyt vasemmistolainen.  Heidät on todella helppo tunnistaa!</w:t>
      </w:r>
    </w:p>
    <w:p>
      <w:r>
        <w:rPr>
          <w:b/>
          <w:u w:val="single"/>
        </w:rPr>
        <w:t xml:space="preserve">104380</w:t>
      </w:r>
    </w:p>
    <w:p>
      <w:r>
        <w:t xml:space="preserve">1. On "helppo" kauppa tänään, mutta jos luulet, että olen jinxing sitä kertomalla teille, mikä se on - ajattele uudelleen.  Tänään teen sen, mitä kaikki muutkin kusipäät tekevät, ja kerron teille, kun olen päässyt siitä irti.   Jos se toimisi.</w:t>
      </w:r>
    </w:p>
    <w:p>
      <w:r>
        <w:rPr>
          <w:b/>
          <w:u w:val="single"/>
        </w:rPr>
        <w:t xml:space="preserve">104381</w:t>
      </w:r>
    </w:p>
    <w:p>
      <w:r>
        <w:t xml:space="preserve">1. Olenko se vain minä, vai eikö YouTube tarkoituksella suosittele Q-viestejä?    Koska seuraan ja katson niin paljon Q-videoita, luulisi, että he suosittelisivat vain niitä. Ei. Harvoin .   Kuvitelkaa siis yllätykseni, kun löysin tämän helmen heti kirjauduttuani sisään.   Se alkaa pian, joten pysy siellä Jakso 1 on enemmän kuin prologi tarpeellinen intro.    Hyppäsin mukaan jaksossa #22, ja vaikka pystyin helposti seuraamaan mukana, minulta jäi silti puuttumaan valtavia tietopaketteja (kollegoilta ja anoneilta), joita en huomannut matkan varrella. Joskus asiat eivät tavoita meitä Twitterissä. On tärkeää #MAGA:lle, että saamme kaiken mahdollisen tiedon. Videot ovat avainasemassa. Aloita siis alusta jaksolla #1 https://youtu.be/iYeJ5_xjiI8 https://youtu.be/iYeJ5_xjiI8</w:t>
      </w:r>
    </w:p>
    <w:p>
      <w:r>
        <w:rPr>
          <w:b/>
          <w:u w:val="single"/>
        </w:rPr>
        <w:t xml:space="preserve">104382</w:t>
      </w:r>
    </w:p>
    <w:p>
      <w:r>
        <w:t xml:space="preserve">2.</w:t>
        <w:tab/>
        <w:t xml:space="preserve">JFK jr elää?  😂 Jeesus</w:t>
      </w:r>
    </w:p>
    <w:p>
      <w:r>
        <w:rPr>
          <w:b/>
          <w:u w:val="single"/>
        </w:rPr>
        <w:t xml:space="preserve">104383</w:t>
      </w:r>
    </w:p>
    <w:p>
      <w:r>
        <w:t xml:space="preserve">3.</w:t>
        <w:tab/>
        <w:tab/>
        <w:t xml:space="preserve">WWG1WGA-Katsokaa ja odottakaa SUURTA HERÄÄMISTÄ!!! LUOTTAKAA SUUNNITELMAAN!!! Me kaikki voimme rukoilla, toivoa ja toivoa, että JFK JR. on ELÄVÄ ja VANHA!!!</w:t>
      </w:r>
    </w:p>
    <w:p>
      <w:r>
        <w:rPr>
          <w:b/>
          <w:u w:val="single"/>
        </w:rPr>
        <w:t xml:space="preserve">104384</w:t>
      </w:r>
    </w:p>
    <w:p>
      <w:r>
        <w:t xml:space="preserve">4.</w:t>
        <w:tab/>
        <w:tab/>
        <w:tab/>
        <w:t xml:space="preserve">Nämä ihmiset ovat jälkeenjääneitä ja harhaisia. Amerikka on tuhoon tuomittu</w:t>
      </w:r>
    </w:p>
    <w:p>
      <w:r>
        <w:rPr>
          <w:b/>
          <w:u w:val="single"/>
        </w:rPr>
        <w:t xml:space="preserve">104385</w:t>
      </w:r>
    </w:p>
    <w:p>
      <w:r>
        <w:t xml:space="preserve">1. Kun ajattelet asiaa. Kaikki ulkomaanapu, hyväntekeväisyysapu, investoinnit ja Afrikan omat taloudet, joita Afrikka saa, ovat yhteensä paljon rahaa.</w:t>
      </w:r>
    </w:p>
    <w:p>
      <w:r>
        <w:rPr>
          <w:b/>
          <w:u w:val="single"/>
        </w:rPr>
        <w:t xml:space="preserve">104386</w:t>
      </w:r>
    </w:p>
    <w:p>
      <w:r>
        <w:t xml:space="preserve">2.</w:t>
        <w:tab/>
        <w:t xml:space="preserve">Tommy Robinson tekee Geldof-temppua</w:t>
      </w:r>
    </w:p>
    <w:p>
      <w:r>
        <w:rPr>
          <w:b/>
          <w:u w:val="single"/>
        </w:rPr>
        <w:t xml:space="preserve">104387</w:t>
      </w:r>
    </w:p>
    <w:p>
      <w:r>
        <w:t xml:space="preserve">3.</w:t>
        <w:tab/>
        <w:tab/>
        <w:t xml:space="preserve">Olen mi5 cunt allsorts ja paljon mykkä</w:t>
      </w:r>
    </w:p>
    <w:p>
      <w:r>
        <w:rPr>
          <w:b/>
          <w:u w:val="single"/>
        </w:rPr>
        <w:t xml:space="preserve">104388</w:t>
      </w:r>
    </w:p>
    <w:p>
      <w:r>
        <w:t xml:space="preserve">1. Surullista, että punaniskakoulutuksellasi et pysty edes lukemaan, että kutsuin sinua fasistiksi ja et selvästikään näe, että fasismi ja kommunismi ovat saman kolikon kaksi puolta.</w:t>
      </w:r>
    </w:p>
    <w:p>
      <w:r>
        <w:rPr>
          <w:b/>
          <w:u w:val="single"/>
        </w:rPr>
        <w:t xml:space="preserve">104389</w:t>
      </w:r>
    </w:p>
    <w:p>
      <w:r>
        <w:t xml:space="preserve">1. Vanha, mutta silti hauska.  Muistutus siitä, että useimmat liberaalit eivät tiedä paskaakaan aseista.</w:t>
      </w:r>
    </w:p>
    <w:p>
      <w:r>
        <w:rPr>
          <w:b/>
          <w:u w:val="single"/>
        </w:rPr>
        <w:t xml:space="preserve">104390</w:t>
      </w:r>
    </w:p>
    <w:p>
      <w:r>
        <w:t xml:space="preserve">2.</w:t>
        <w:tab/>
        <w:t xml:space="preserve">LOL ...</w:t>
      </w:r>
    </w:p>
    <w:p>
      <w:r>
        <w:rPr>
          <w:b/>
          <w:u w:val="single"/>
        </w:rPr>
        <w:t xml:space="preserve">104391</w:t>
      </w:r>
    </w:p>
    <w:p>
      <w:r>
        <w:t xml:space="preserve">3.</w:t>
        <w:tab/>
        <w:tab/>
        <w:t xml:space="preserve"> Jos olet noin jälkeenjäänyt, tapa itsesi</w:t>
      </w:r>
    </w:p>
    <w:p>
      <w:r>
        <w:rPr>
          <w:b/>
          <w:u w:val="single"/>
        </w:rPr>
        <w:t xml:space="preserve">104392</w:t>
      </w:r>
    </w:p>
    <w:p>
      <w:r>
        <w:t xml:space="preserve">4.</w:t>
        <w:tab/>
        <w:tab/>
        <w:tab/>
        <w:t xml:space="preserve">Ymmärrän kyllä, mitä sanoit, mutta aioin ehdottaa ammattiapua...</w:t>
      </w:r>
    </w:p>
    <w:p>
      <w:r>
        <w:rPr>
          <w:b/>
          <w:u w:val="single"/>
        </w:rPr>
        <w:t xml:space="preserve">104393</w:t>
      </w:r>
    </w:p>
    <w:p>
      <w:r>
        <w:t xml:space="preserve">1.</w:t>
      </w:r>
    </w:p>
    <w:p>
      <w:r>
        <w:rPr>
          <w:b/>
          <w:u w:val="single"/>
        </w:rPr>
        <w:t xml:space="preserve">104394</w:t>
      </w:r>
    </w:p>
    <w:p>
      <w:r>
        <w:t xml:space="preserve">2.</w:t>
        <w:tab/>
        <w:t xml:space="preserve">Tämän paskiaisen on kuoltava... kovalla tavalla!</w:t>
      </w:r>
    </w:p>
    <w:p>
      <w:r>
        <w:rPr>
          <w:b/>
          <w:u w:val="single"/>
        </w:rPr>
        <w:t xml:space="preserve">104395</w:t>
      </w:r>
    </w:p>
    <w:p>
      <w:r>
        <w:t xml:space="preserve">1. Tuo se mukanasi.</w:t>
      </w:r>
    </w:p>
    <w:p>
      <w:r>
        <w:rPr>
          <w:b/>
          <w:u w:val="single"/>
        </w:rPr>
        <w:t xml:space="preserve">104396</w:t>
      </w:r>
    </w:p>
    <w:p>
      <w:r>
        <w:t xml:space="preserve">2.</w:t>
        <w:tab/>
        <w:t xml:space="preserve">Olen jo valinnut kohteeni, tehdään tämä! Hintti liberaalit!</w:t>
      </w:r>
    </w:p>
    <w:p>
      <w:r>
        <w:rPr>
          <w:b/>
          <w:u w:val="single"/>
        </w:rPr>
        <w:t xml:space="preserve">104397</w:t>
      </w:r>
    </w:p>
    <w:p>
      <w:r>
        <w:t xml:space="preserve">1.</w:t>
      </w:r>
    </w:p>
    <w:p>
      <w:r>
        <w:rPr>
          <w:b/>
          <w:u w:val="single"/>
        </w:rPr>
        <w:t xml:space="preserve">104398</w:t>
      </w:r>
    </w:p>
    <w:p>
      <w:r>
        <w:t xml:space="preserve">2.</w:t>
        <w:tab/>
        <w:t xml:space="preserve">Huomasin, että paikalliset talk-radion republikaanit jankuttavat nyt antifasta.   Heräämisen aika?   Saa nähdä...</w:t>
      </w:r>
    </w:p>
    <w:p>
      <w:r>
        <w:rPr>
          <w:b/>
          <w:u w:val="single"/>
        </w:rPr>
        <w:t xml:space="preserve">104399</w:t>
      </w:r>
    </w:p>
    <w:p>
      <w:r>
        <w:t xml:space="preserve">3.</w:t>
        <w:tab/>
        <w:tab/>
        <w:t xml:space="preserve">GOP keksii tarinaa "väkijoukon väkivallasta" pelotellakseen äänestäjiä, jotta nämä lähtisivät äänestämään välivaaleissa. He eivät ole tehneet mitään väkijoukon suhteen kahteen vuoteen, paitsi käyttäneet sitä rehuna kampanjamainoksissaan.</w:t>
      </w:r>
    </w:p>
    <w:p>
      <w:r>
        <w:rPr>
          <w:b/>
          <w:u w:val="single"/>
        </w:rPr>
        <w:t xml:space="preserve">104400</w:t>
      </w:r>
    </w:p>
    <w:p>
      <w:r>
        <w:t xml:space="preserve">4.</w:t>
        <w:tab/>
        <w:tab/>
        <w:tab/>
        <w:t xml:space="preserve">Poliitikot ovat taantumuksellisia. He eivät tee mitään omatoimisesti. He reagoivat siihen, mistä heidän äänestäjänsä ovat heille valittaneet. Proaktiivisia poliitikkoja ei ole olemassa.</w:t>
      </w:r>
    </w:p>
    <w:p>
      <w:r>
        <w:rPr>
          <w:b/>
          <w:u w:val="single"/>
        </w:rPr>
        <w:t xml:space="preserve">104401</w:t>
      </w:r>
    </w:p>
    <w:p>
      <w:r>
        <w:t xml:space="preserve">5.</w:t>
        <w:tab/>
        <w:tab/>
        <w:tab/>
        <w:tab/>
        <w:t xml:space="preserve">Strategiana on valjastaa Kavanaugh'n aiheuttama vastareaktio ja Antifan aiheuttama republikaanien viha esikaupunkirepublikaanien keskuudessa GOP:n äänestysprosentin nostamiseksi välivaaleissa.</w:t>
      </w:r>
    </w:p>
    <w:p>
      <w:r>
        <w:rPr>
          <w:b/>
          <w:u w:val="single"/>
        </w:rPr>
        <w:t xml:space="preserve">104402</w:t>
      </w:r>
    </w:p>
    <w:p>
      <w:r>
        <w:t xml:space="preserve">6.</w:t>
        <w:tab/>
        <w:tab/>
        <w:tab/>
        <w:tab/>
        <w:tab/>
        <w:t xml:space="preserve">Miten tämä näkyy politiikassa?   Aikooko GOP olla "kova" väkijoukkoa kohtaan? Huomaa, että heidän nykyiseen poliittiseen ohjelmaansa kuuluu "vankilauudistus", joka on täysin päinvastainen kuin heidän viestinsä. Kochin veljekset tukevat sitä voimakkaasti.</w:t>
      </w:r>
    </w:p>
    <w:p>
      <w:r>
        <w:rPr>
          <w:b/>
          <w:u w:val="single"/>
        </w:rPr>
        <w:t xml:space="preserve">104403</w:t>
      </w:r>
    </w:p>
    <w:p>
      <w:r>
        <w:t xml:space="preserve">7.</w:t>
        <w:tab/>
        <w:tab/>
        <w:tab/>
        <w:tab/>
        <w:tab/>
        <w:tab/>
        <w:t xml:space="preserve">Ei, jos Hunter Wallacen kaltaiset ihmiset puhuvat kaikille, jotka haluavat käyttää GOP:tä valkoisten vastaista väkijoukkoa vastaan, että he vetäytyvät vaalipolitiikasta.   Ongelma siinä, että poliittisen puolueen puutteita käytetään keinona pelotella ihmisiä pois prosessista, joka määrittää sen johtajuuden ja ohjelman, on se, että se johtaa juuri niihin puutteisiin, joita kritisoidaan.    Jos haluatte kohdata kohtalonne sillä tiellä, jonka otitte välttääksenne sen, pidättäytykää vaalipolitiikasta. Kuten libertaristisen ja anarkokapitalistisen yhteisön agoristit ovat osoittaneet, pidättäytyminen on loistava tapa saada mitään aikaan ja pysyä täysin merkityksettömänä.</w:t>
      </w:r>
    </w:p>
    <w:p>
      <w:r>
        <w:rPr>
          <w:b/>
          <w:u w:val="single"/>
        </w:rPr>
        <w:t xml:space="preserve">104404</w:t>
      </w:r>
    </w:p>
    <w:p>
      <w:r>
        <w:t xml:space="preserve">8.</w:t>
        <w:tab/>
        <w:tab/>
        <w:tab/>
        <w:tab/>
        <w:tab/>
        <w:tab/>
        <w:tab/>
        <w:t xml:space="preserve">Puhutaanpa selkeästi siitä, mitä tuloksia GOP:n tukeminen toi kaksi vuotta sitten:   Trumpin oikeusministeriön syytteeseen asettaminen, GOP:n kongressin yksimielinen tuomitseminen, Antifan vapaus harjoittaa sarjaväkivaltaa joka viikonloppu, ennennäkemätön sosiaalisen median sensuuri, historiallisten muistomerkkien tuhoaminen kaikkialla maassa.</w:t>
      </w:r>
    </w:p>
    <w:p>
      <w:r>
        <w:rPr>
          <w:b/>
          <w:u w:val="single"/>
        </w:rPr>
        <w:t xml:space="preserve">104405</w:t>
      </w:r>
    </w:p>
    <w:p>
      <w:r>
        <w:t xml:space="preserve">9.</w:t>
        <w:tab/>
        <w:tab/>
        <w:tab/>
        <w:tab/>
        <w:tab/>
        <w:tab/>
        <w:tab/>
        <w:tab/>
        <w:t xml:space="preserve">Puhutaan selkeästi vaalipolitiikasta pidättäytymisestä:   Sinun kohtalosi on sama kuin dildotarian agoristien.   Toista perässäni: "Jätkä... ruohoa."</w:t>
      </w:r>
    </w:p>
    <w:p>
      <w:r>
        <w:rPr>
          <w:b/>
          <w:u w:val="single"/>
        </w:rPr>
        <w:t xml:space="preserve">104406</w:t>
      </w:r>
    </w:p>
    <w:p>
      <w:r>
        <w:t xml:space="preserve">10.</w:t>
        <w:tab/>
        <w:tab/>
        <w:tab/>
        <w:tab/>
        <w:tab/>
        <w:tab/>
        <w:tab/>
        <w:tab/>
        <w:tab/>
        <w:t xml:space="preserve">Hän on pohjimmiltaan neekeri, joka huutaa gibsin perään. Muuta mieleni.</w:t>
      </w:r>
    </w:p>
    <w:p>
      <w:r>
        <w:rPr>
          <w:b/>
          <w:u w:val="single"/>
        </w:rPr>
        <w:t xml:space="preserve">104407</w:t>
      </w:r>
    </w:p>
    <w:p>
      <w:r>
        <w:t xml:space="preserve">1. Onko republikaaninen puolue soluttautunut johonkin liikkeeseen historiassa ja ottanut sen kokonaan haltuunsa nopeammin kuin "alt-right"? Se oli kuin pikkulapsi vastaan se olio elokuvasta ALIEN. LOL.</w:t>
      </w:r>
    </w:p>
    <w:p>
      <w:r>
        <w:rPr>
          <w:b/>
          <w:u w:val="single"/>
        </w:rPr>
        <w:t xml:space="preserve">104408</w:t>
      </w:r>
    </w:p>
    <w:p>
      <w:r>
        <w:t xml:space="preserve">2.</w:t>
        <w:tab/>
        <w:t xml:space="preserve">Pahempaa GOP soluttautui alt-oikeistoon, vaikka se ei luvannut heille yhtään mitään, eikä toimittanut heille yhtään mitään.   En ole edes varma, miksi tällaista aisankannattajuutta voisi kutsua. Se on kuin mies, joka maksaa neekerille siitä, että tämä makaa hänen vaimonsa kanssa, neekeri pahoinpitelee häntä ja ryöstää hänen talonsa, ja sitten hän vain maksaa hänelle uudelleen.</w:t>
      </w:r>
    </w:p>
    <w:p>
      <w:r>
        <w:rPr>
          <w:b/>
          <w:u w:val="single"/>
        </w:rPr>
        <w:t xml:space="preserve">104409</w:t>
      </w:r>
    </w:p>
    <w:p>
      <w:r>
        <w:t xml:space="preserve">3.</w:t>
        <w:tab/>
        <w:tab/>
        <w:t xml:space="preserve">Hemmo, yritämme äänestää itsemme ulos tästä, ja sinä pilaat tunnelman.</w:t>
      </w:r>
    </w:p>
    <w:p>
      <w:r>
        <w:rPr>
          <w:b/>
          <w:u w:val="single"/>
        </w:rPr>
        <w:t xml:space="preserve">104410</w:t>
      </w:r>
    </w:p>
    <w:p>
      <w:r>
        <w:t xml:space="preserve">4.</w:t>
        <w:tab/>
        <w:tab/>
        <w:tab/>
        <w:t xml:space="preserve">Missä ne hemmetin MAGA-ehdokkaat sitten ovat?  Trump ei edes tukenut heitä esivaalien aikana. Hän ei edes kannattanut Kelli Wardia AZ:ssa, joka tuki häntä uskollisesti alusta asti, toisin kuin Ted Cruzin kaltaiset käärmeet (ja arvatkaa, kuka pitää nyt hänen tilaisuuksiaan?) Te Trump-shillit olette pahimpia aisankannattajia.</w:t>
      </w:r>
    </w:p>
    <w:p>
      <w:r>
        <w:rPr>
          <w:b/>
          <w:u w:val="single"/>
        </w:rPr>
        <w:t xml:space="preserve">104411</w:t>
      </w:r>
    </w:p>
    <w:p>
      <w:r>
        <w:t xml:space="preserve">5.</w:t>
        <w:tab/>
        <w:tab/>
        <w:tab/>
        <w:tab/>
        <w:t xml:space="preserve">Se oli vitsi.   Emme voi äänestää tietämme pois vitun kansanmurhasta.</w:t>
      </w:r>
    </w:p>
    <w:p>
      <w:r>
        <w:rPr>
          <w:b/>
          <w:u w:val="single"/>
        </w:rPr>
        <w:t xml:space="preserve">104412</w:t>
      </w:r>
    </w:p>
    <w:p>
      <w:r>
        <w:t xml:space="preserve">6.</w:t>
        <w:tab/>
        <w:tab/>
        <w:tab/>
        <w:tab/>
        <w:tab/>
        <w:t xml:space="preserve">Gotcha. Anteeksi, kaveri, olen saanut niin paljon MAGA:ta ulos maininnoissani, etten pysty enää erottamaan sarkasmia.</w:t>
      </w:r>
    </w:p>
    <w:p>
      <w:r>
        <w:rPr>
          <w:b/>
          <w:u w:val="single"/>
        </w:rPr>
        <w:t xml:space="preserve">104413</w:t>
      </w:r>
    </w:p>
    <w:p>
      <w:r>
        <w:t xml:space="preserve">7.</w:t>
        <w:tab/>
        <w:tab/>
        <w:tab/>
        <w:tab/>
        <w:tab/>
        <w:tab/>
        <w:t xml:space="preserve">Ymmärrän sinua ;)</w:t>
      </w:r>
    </w:p>
    <w:p>
      <w:r>
        <w:rPr>
          <w:b/>
          <w:u w:val="single"/>
        </w:rPr>
        <w:t xml:space="preserve">104414</w:t>
      </w:r>
    </w:p>
    <w:p>
      <w:r>
        <w:t xml:space="preserve">8.</w:t>
        <w:tab/>
        <w:tab/>
        <w:tab/>
        <w:tab/>
        <w:tab/>
        <w:tab/>
        <w:t xml:space="preserve">Joo, GOP:n shillit sekoavat tänään. Ilmeisesti Gab-äänestyksellä on heille todella väliä.</w:t>
      </w:r>
    </w:p>
    <w:p>
      <w:r>
        <w:rPr>
          <w:b/>
          <w:u w:val="single"/>
        </w:rPr>
        <w:t xml:space="preserve">104415</w:t>
      </w:r>
    </w:p>
    <w:p>
      <w:r>
        <w:t xml:space="preserve">9.</w:t>
        <w:tab/>
        <w:tab/>
        <w:tab/>
        <w:tab/>
        <w:tab/>
        <w:tab/>
        <w:tab/>
        <w:t xml:space="preserve">Me olemme ilmeisesti tärkein vaihtuva ääni lmao</w:t>
      </w:r>
    </w:p>
    <w:p>
      <w:r>
        <w:rPr>
          <w:b/>
          <w:u w:val="single"/>
        </w:rPr>
        <w:t xml:space="preserve">104416</w:t>
      </w:r>
    </w:p>
    <w:p>
      <w:r>
        <w:t xml:space="preserve">10.</w:t>
        <w:tab/>
        <w:tab/>
        <w:t xml:space="preserve">Hukkuvat miehet tarttuvat kaikkeen, mikä näyttää kelluvan...</w:t>
      </w:r>
    </w:p>
    <w:p>
      <w:r>
        <w:rPr>
          <w:b/>
          <w:u w:val="single"/>
        </w:rPr>
        <w:t xml:space="preserve">104417</w:t>
      </w:r>
    </w:p>
    <w:p>
      <w:r>
        <w:t xml:space="preserve">11.</w:t>
        <w:tab/>
        <w:tab/>
        <w:tab/>
        <w:t xml:space="preserve">Kun vuorovesi tulee, sinun on parasta varmistaa, että sinulla on vene vedessä.</w:t>
      </w:r>
    </w:p>
    <w:p>
      <w:r>
        <w:rPr>
          <w:b/>
          <w:u w:val="single"/>
        </w:rPr>
        <w:t xml:space="preserve">104418</w:t>
      </w:r>
    </w:p>
    <w:p>
      <w:r>
        <w:t xml:space="preserve">12.</w:t>
        <w:tab/>
        <w:tab/>
        <w:tab/>
        <w:t xml:space="preserve">Kyseessä on enemmänkin kotitekoinen lautta, koska tässä maassa on tiettyjä määräyksiä, mutta se toimii.</w:t>
      </w:r>
    </w:p>
    <w:p>
      <w:r>
        <w:rPr>
          <w:b/>
          <w:u w:val="single"/>
        </w:rPr>
        <w:t xml:space="preserve">104419</w:t>
      </w:r>
    </w:p>
    <w:p>
      <w:r>
        <w:t xml:space="preserve">1. Hahaha, se juutalaisvittu taas???? Hän lähetti minulle koko kasan "Olen niin pro trump pro konservatiivi pro republikaani ja anti islam" ja kaikkea sitä Cuckservative paskaa, joka laukesi välittömästi pienimmästäkin maininnasta "tuntee NOSE" #mutethemong</w:t>
      </w:r>
    </w:p>
    <w:p>
      <w:r>
        <w:rPr>
          <w:b/>
          <w:u w:val="single"/>
        </w:rPr>
        <w:t xml:space="preserve">104420</w:t>
      </w:r>
    </w:p>
    <w:p>
      <w:r>
        <w:t xml:space="preserve">1. LMAO!!!!</w:t>
      </w:r>
    </w:p>
    <w:p>
      <w:r>
        <w:rPr>
          <w:b/>
          <w:u w:val="single"/>
        </w:rPr>
        <w:t xml:space="preserve">104421</w:t>
      </w:r>
    </w:p>
    <w:p>
      <w:r>
        <w:t xml:space="preserve">2.</w:t>
        <w:tab/>
        <w:t xml:space="preserve">Voi paska, nämä ihmiset ovat vitun hulluja.  En edes saanut ilmoitusta, olen surullinen.... mutta en valita.  SHe on niin onnekas, että #TRUMP otti häneen suoraan yhteyttä.</w:t>
      </w:r>
    </w:p>
    <w:p>
      <w:r>
        <w:rPr>
          <w:b/>
          <w:u w:val="single"/>
        </w:rPr>
        <w:t xml:space="preserve">104422</w:t>
      </w:r>
    </w:p>
    <w:p>
      <w:r>
        <w:t xml:space="preserve">3.</w:t>
        <w:tab/>
        <w:tab/>
        <w:t xml:space="preserve">Sinulla on kaikkein homoperseisin Gab-profiili, jonka olen koskaan nähnyt.</w:t>
      </w:r>
    </w:p>
    <w:p>
      <w:r>
        <w:rPr>
          <w:b/>
          <w:u w:val="single"/>
        </w:rPr>
        <w:t xml:space="preserve">104423</w:t>
      </w:r>
    </w:p>
    <w:p>
      <w:r>
        <w:t xml:space="preserve">4.</w:t>
        <w:tab/>
        <w:tab/>
        <w:tab/>
        <w:t xml:space="preserve">Tämä hieno mies tiivisti minut täydellisesti!  #MAGA #WWG1WGA</w:t>
      </w:r>
    </w:p>
    <w:p>
      <w:r>
        <w:rPr>
          <w:b/>
          <w:u w:val="single"/>
        </w:rPr>
        <w:t xml:space="preserve">104424</w:t>
      </w:r>
    </w:p>
    <w:p>
      <w:r>
        <w:t xml:space="preserve">5.</w:t>
        <w:tab/>
        <w:tab/>
        <w:tab/>
        <w:tab/>
        <w:t xml:space="preserve">Älä ota minua mukaan mihinkään viestiisi, hintti...</w:t>
      </w:r>
    </w:p>
    <w:p>
      <w:r>
        <w:rPr>
          <w:b/>
          <w:u w:val="single"/>
        </w:rPr>
        <w:t xml:space="preserve">104425</w:t>
      </w:r>
    </w:p>
    <w:p>
      <w:r>
        <w:t xml:space="preserve">6.</w:t>
        <w:tab/>
        <w:tab/>
        <w:tab/>
        <w:tab/>
        <w:tab/>
        <w:t xml:space="preserve">Miksi?  Tuot todella lisäarvoa keskusteluun!</w:t>
      </w:r>
    </w:p>
    <w:p>
      <w:r>
        <w:rPr>
          <w:b/>
          <w:u w:val="single"/>
        </w:rPr>
        <w:t xml:space="preserve">104426</w:t>
      </w:r>
    </w:p>
    <w:p>
      <w:r>
        <w:t xml:space="preserve">7.</w:t>
        <w:tab/>
        <w:tab/>
        <w:tab/>
        <w:tab/>
        <w:tab/>
        <w:tab/>
        <w:t xml:space="preserve">Haistat vain Nutellan EBT-korttisi, Trump Trash 😏.</w:t>
      </w:r>
    </w:p>
    <w:p>
      <w:r>
        <w:rPr>
          <w:b/>
          <w:u w:val="single"/>
        </w:rPr>
        <w:t xml:space="preserve">104427</w:t>
      </w:r>
    </w:p>
    <w:p>
      <w:r>
        <w:t xml:space="preserve">8.</w:t>
        <w:tab/>
        <w:tab/>
        <w:tab/>
        <w:tab/>
        <w:tab/>
        <w:tab/>
        <w:tab/>
        <w:t xml:space="preserve">Haha, sekkitililläni on 20 000 dollaria.... Mikä on EBT-kortti?</w:t>
      </w:r>
    </w:p>
    <w:p>
      <w:r>
        <w:rPr>
          <w:b/>
          <w:u w:val="single"/>
        </w:rPr>
        <w:t xml:space="preserve">104428</w:t>
      </w:r>
    </w:p>
    <w:p>
      <w:r>
        <w:t xml:space="preserve">9.</w:t>
        <w:tab/>
        <w:tab/>
        <w:tab/>
        <w:tab/>
        <w:tab/>
        <w:tab/>
        <w:tab/>
        <w:t xml:space="preserve">Ei, et tiedä.  Minulla on IP-osoitteesi.  Asut vanhempiesi luona.</w:t>
      </w:r>
    </w:p>
    <w:p>
      <w:r>
        <w:rPr>
          <w:b/>
          <w:u w:val="single"/>
        </w:rPr>
        <w:t xml:space="preserve">104429</w:t>
      </w:r>
    </w:p>
    <w:p>
      <w:r>
        <w:t xml:space="preserve">1.</w:t>
      </w:r>
    </w:p>
    <w:p>
      <w:r>
        <w:rPr>
          <w:b/>
          <w:u w:val="single"/>
        </w:rPr>
        <w:t xml:space="preserve">104430</w:t>
      </w:r>
    </w:p>
    <w:p>
      <w:r>
        <w:t xml:space="preserve">2.</w:t>
        <w:tab/>
        <w:t xml:space="preserve">ei... 100% kusipää</w:t>
      </w:r>
    </w:p>
    <w:p>
      <w:r>
        <w:rPr>
          <w:b/>
          <w:u w:val="single"/>
        </w:rPr>
        <w:t xml:space="preserve">104431</w:t>
      </w:r>
    </w:p>
    <w:p>
      <w:r>
        <w:t xml:space="preserve">1. Vain sattuma, että väärennetty unabomberin kotipaikka oli BROWARD Co. Olen varma siitä.   Anonit löytävät kaikenlaisia ristiriitaisuuksia hänen taustastaan verrattuna siihen, mitä raportoidaan.</w:t>
      </w:r>
    </w:p>
    <w:p>
      <w:r>
        <w:rPr>
          <w:b/>
          <w:u w:val="single"/>
        </w:rPr>
        <w:t xml:space="preserve">104432</w:t>
      </w:r>
    </w:p>
    <w:p>
      <w:r>
        <w:t xml:space="preserve">2.</w:t>
        <w:tab/>
        <w:t xml:space="preserve">#BrowardCountySheriffIsrael #ResearchBrowardCounty #NoCoincidences Uskon, että Browardin piirikunta on vuosikymmenien ajan ollut globalistien linnake. He siirtävät viestikapulan seuraavalle kätyrille, joka vaaleissa. #Demonrat Debbie Wasserman Shultzin piiri kattaa suurimman osan Browardin piirikunnasta, jossa kaikki tämä paska näyttää tapahtuvan jatkuvasti!   Sheriffi Israel on globalistieliitin luottohenkilö...  Fort Lauderdalen lentokentän ampuja mielenhallinnan alaisena? vuosituhannen vaihteen Millie https://www.youtube.com/watch?v=aZnJBOpqUfE @CareBearz @wiIlluc20 @Libertysmith @USMC-DevilDog @jn14 @InfowarsLIVE @allidoisowen @TrueAmericanVeteran @USNavyVeteran84 @LuckyBoy @USALIBERTY4ever @djb21212 @PeterSweden @RogerJStoneJr @FedraFarmer @molonlabedoc @Montagraph @RoyP @earthbalance1 @SusanCovfefeMAGA @a @RoyalMRBADNEWS @mnPatriot1911 @MDB50 @Hamill @Montagraph @WarRoomShow @HopeStillElle @a @RealTrumpTweets @realDonaldTrumpMessages @blindinglightshines @WarRoomShow @RealAlexJones @a @JoeBiggs @RoyPotterqa @d_seaman @JeromeCorsi @WideSpectrum77 @Annie53annette @BritFam @Tusker45 @BritFam @Shepherd @crowdsourcethetruth @Icarusreforged @TheDailyStir @jonrappoport @NaturalNews @realdonaldtrump</w:t>
      </w:r>
    </w:p>
    <w:p>
      <w:r>
        <w:rPr>
          <w:b/>
          <w:u w:val="single"/>
        </w:rPr>
        <w:t xml:space="preserve">104433</w:t>
      </w:r>
    </w:p>
    <w:p>
      <w:r>
        <w:t xml:space="preserve">3.</w:t>
        <w:tab/>
        <w:tab/>
        <w:t xml:space="preserve">Mutta magabomber onnistui silti saamaan jälkeenjääneet "pomminsa" postipisaroihin maan toisesta päästä toiseen, hämmästyttävän lyhyessä ajassa ja riittämättömällä postimaksulla.</w:t>
      </w:r>
    </w:p>
    <w:p>
      <w:r>
        <w:rPr>
          <w:b/>
          <w:u w:val="single"/>
        </w:rPr>
        <w:t xml:space="preserve">104434</w:t>
      </w:r>
    </w:p>
    <w:p>
      <w:r>
        <w:t xml:space="preserve">4.</w:t>
        <w:tab/>
        <w:tab/>
        <w:tab/>
        <w:t xml:space="preserve">Tätä paskaa ei voi keksiä...</w:t>
      </w:r>
    </w:p>
    <w:p>
      <w:r>
        <w:rPr>
          <w:b/>
          <w:u w:val="single"/>
        </w:rPr>
        <w:t xml:space="preserve">104435</w:t>
      </w:r>
    </w:p>
    <w:p>
      <w:r>
        <w:t xml:space="preserve">5.</w:t>
        <w:tab/>
        <w:tab/>
        <w:tab/>
        <w:tab/>
        <w:t xml:space="preserve">Hän oli saamassa apua. Paljon ja paljon apua.</w:t>
      </w:r>
    </w:p>
    <w:p>
      <w:r>
        <w:rPr>
          <w:b/>
          <w:u w:val="single"/>
        </w:rPr>
        <w:t xml:space="preserve">104436</w:t>
      </w:r>
    </w:p>
    <w:p>
      <w:r>
        <w:t xml:space="preserve">6.</w:t>
        <w:tab/>
        <w:tab/>
        <w:tab/>
        <w:tab/>
        <w:t xml:space="preserve">Ehdottomasti, hän on syntipukki...</w:t>
      </w:r>
    </w:p>
    <w:p>
      <w:r>
        <w:rPr>
          <w:b/>
          <w:u w:val="single"/>
        </w:rPr>
        <w:t xml:space="preserve">104437</w:t>
      </w:r>
    </w:p>
    <w:p>
      <w:r>
        <w:t xml:space="preserve">7.</w:t>
        <w:tab/>
        <w:tab/>
        <w:tab/>
        <w:t xml:space="preserve">Kaikilla näillä tapauksilla on yhteyksiä CIA:n/FBI:n/Browardin piirikunnan sheriffin/Floridan/demonstraattien/ jne. kanssa, ja näyttää siltä, että monet joukkoampumiset ja muut traagiset kansalliset uutiset ovat Floridassa. Pulse-yökerho, Ft Lauderdalen lentokenttä, kaksi todistajaa DNC-oikeudenkäynnissä Bernie Sandersista kuollut, Beckin ja Lee Trailin asianajajia uhkailtu DNC-oikeudenkäynnistä, Parkland Florida, ja muita tapauksia, jotka eivät ole menneet kansallisiin uutisiin. Florida on SUURI ONGELMA! Floridan 23. kongressialue kattaa... Debbie Wasserman Schultin piirin. Vuonna 2016 se kattaa osia Browardista ja Miami-Dadesta, mukaan lukien Miami Beach. Vuosina 2003-2012 entinen 23. vaalipiiri suuri osa Browardin piirikuntaa ja osia Palm Beachin piirikunnasta. Piiriin kuuluivat Pompano Beach, Boynton Beach ja Belle Glade.</w:t>
      </w:r>
    </w:p>
    <w:p>
      <w:r>
        <w:rPr>
          <w:b/>
          <w:u w:val="single"/>
        </w:rPr>
        <w:t xml:space="preserve">104438</w:t>
      </w:r>
    </w:p>
    <w:p>
      <w:r>
        <w:t xml:space="preserve">8.</w:t>
        <w:tab/>
        <w:tab/>
        <w:tab/>
        <w:t xml:space="preserve">#NoCoincidences Kaikilla näillä tapauksilla on yhteyksiä CIA/FBI/Browardin piirikunnan sheriffiin/Floridaan/Demonratsiin/jne. Näyttää siltä, että monet joukkoampumiset ja muut traagiset kansalliset uutiset ovat Floridassa. Pulse Night Club, Ft Lauderdale Airport, kaksi todistajaa DNC oikeudenkäynnissä Bernie Sandersista kuolleet, Beck ja Lee Trail asianajajat uhkailivat DNC-oikeudenkäynnistä, Parkland Florida, ja muut tapahtumat, jotka eivät ole menneet kansallisiin uutisiin. Florida on SUURI ONGELMA!  Floridan 23. kongressialue kattaa... Debbie Wasserman Schultin piirin.  Vuonna 2016 se kattaa osia Browardista ja Miami-Dadesta, mukaan lukien Miami Beach. Vuosina 2003-2012 entinen 23. vaalipiiri suuri osa Browardin piirikuntaa ja osia Palm Beachin piirikunnasta. Piiriin kuuluivat Pompano Beach, Boynton Beach ja Belle Glade.</w:t>
      </w:r>
    </w:p>
    <w:p>
      <w:r>
        <w:rPr>
          <w:b/>
          <w:u w:val="single"/>
        </w:rPr>
        <w:t xml:space="preserve">104439</w:t>
      </w:r>
    </w:p>
    <w:p>
      <w:r>
        <w:t xml:space="preserve">1. Nainen JA äiti. Se on vastenmielistä. Neekerivauvat eivät pyytäneet tulla raskaaksi, jotta heidät abortoitaisiin ja heitettäisiin roskiin. Vastustan jopa hyvin nuorten eläinten syömistä vasikanlihaa, karitsaa...saati sitten sikiöitä.</w:t>
      </w:r>
    </w:p>
    <w:p>
      <w:r>
        <w:rPr>
          <w:b/>
          <w:u w:val="single"/>
        </w:rPr>
        <w:t xml:space="preserve">104440</w:t>
      </w:r>
    </w:p>
    <w:p>
      <w:r>
        <w:t xml:space="preserve">1. Saat sanoa, että ensimmäinen maailmansota oli katastrofi ja tarpeeton sota, ja suurin osa ihmisistä on samaa mieltä kanssasi ja sanoo jotain siitä, kuinka kauheaa oli, että kaikki ne ihmiset kuolivat. Mutta yritäpä sanoa sama asia toisesta maailmansodasta tavalliselle sohvaperunalle ja katso heidän reaktiotaan!</w:t>
      </w:r>
    </w:p>
    <w:p>
      <w:r>
        <w:rPr>
          <w:b/>
          <w:u w:val="single"/>
        </w:rPr>
        <w:t xml:space="preserve">104441</w:t>
      </w:r>
    </w:p>
    <w:p>
      <w:r>
        <w:t xml:space="preserve">2.</w:t>
        <w:tab/>
        <w:t xml:space="preserve">Ensimmäinen maailmansota oli täysin jälkeenjäänyt ja tarpeeton sota.  Saksa (Itävalta-Unkari) oli oikeassa, kun taas venäläiset tsaari Nikolai II:n johdolla olivat täysin väärässä. Venäjä aloitti 1. maailmansodan ja 2. maailmansota syntyi suoraan siitä. Mutta WW2 oli myös tarpeeton.  Saksa oli kiinnostunut idästä, ei Länsi-Euroopasta. Hitler olisi yksinään lopettanut Neuvostoliiton ja säästänyt maailmalle miljardeja ihmishenkiä ja dollareita, jotka oli käytetty kylmään sotaan.</w:t>
      </w:r>
    </w:p>
    <w:p>
      <w:r>
        <w:rPr>
          <w:b/>
          <w:u w:val="single"/>
        </w:rPr>
        <w:t xml:space="preserve">104442</w:t>
      </w:r>
    </w:p>
    <w:p>
      <w:r>
        <w:t xml:space="preserve">3.</w:t>
        <w:tab/>
        <w:tab/>
        <w:t xml:space="preserve">""AMERIKAN PATRIOOTIT ☆ Heidän hallituksensa riisui Britannian aseista. Nyt heidät vangitaan puhumisesta.   Kyllä, se on totta.""</w:t>
      </w:r>
    </w:p>
    <w:p>
      <w:r>
        <w:rPr>
          <w:b/>
          <w:u w:val="single"/>
        </w:rPr>
        <w:t xml:space="preserve">104443</w:t>
      </w:r>
    </w:p>
    <w:p>
      <w:r>
        <w:t xml:space="preserve">1. Tämä osoittaa Twatterin älykkyystason</w:t>
      </w:r>
    </w:p>
    <w:p>
      <w:r>
        <w:rPr>
          <w:b/>
          <w:u w:val="single"/>
        </w:rPr>
        <w:t xml:space="preserve">104444</w:t>
      </w:r>
    </w:p>
    <w:p>
      <w:r>
        <w:t xml:space="preserve">2.</w:t>
        <w:tab/>
        <w:t xml:space="preserve">Maddow on RASISTINEN RETARDI ämmä!</w:t>
      </w:r>
    </w:p>
    <w:p>
      <w:r>
        <w:rPr>
          <w:b/>
          <w:u w:val="single"/>
        </w:rPr>
        <w:t xml:space="preserve">104445</w:t>
      </w:r>
    </w:p>
    <w:p>
      <w:r>
        <w:t xml:space="preserve">1. Vau iso juttu tänä aamuna erittäin luotettavasta lähteestä . Corey Booker on kusipää .</w:t>
      </w:r>
    </w:p>
    <w:p>
      <w:r>
        <w:rPr>
          <w:b/>
          <w:u w:val="single"/>
        </w:rPr>
        <w:t xml:space="preserve">104446</w:t>
      </w:r>
    </w:p>
    <w:p>
      <w:r>
        <w:t xml:space="preserve">1.</w:t>
      </w:r>
    </w:p>
    <w:p>
      <w:r>
        <w:rPr>
          <w:b/>
          <w:u w:val="single"/>
        </w:rPr>
        <w:t xml:space="preserve">104447</w:t>
      </w:r>
    </w:p>
    <w:p>
      <w:r>
        <w:t xml:space="preserve">2.</w:t>
        <w:tab/>
        <w:t xml:space="preserve">häätää pillut ulos ravintoloista</w:t>
      </w:r>
    </w:p>
    <w:p>
      <w:r>
        <w:rPr>
          <w:b/>
          <w:u w:val="single"/>
        </w:rPr>
        <w:t xml:space="preserve">104448</w:t>
      </w:r>
    </w:p>
    <w:p>
      <w:r>
        <w:t xml:space="preserve">3.</w:t>
        <w:tab/>
        <w:tab/>
        <w:t xml:space="preserve"> Tiedoksesi, että hän tulee yleensä veripankkiin noin klo 18:30 illalla, päivälliselle....</w:t>
      </w:r>
    </w:p>
    <w:p>
      <w:r>
        <w:rPr>
          <w:b/>
          <w:u w:val="single"/>
        </w:rPr>
        <w:t xml:space="preserve">104449</w:t>
      </w:r>
    </w:p>
    <w:p>
      <w:r>
        <w:t xml:space="preserve">4.</w:t>
        <w:tab/>
        <w:tab/>
        <w:t xml:space="preserve">hahahahahaha</w:t>
      </w:r>
    </w:p>
    <w:p>
      <w:r>
        <w:rPr>
          <w:b/>
          <w:u w:val="single"/>
        </w:rPr>
        <w:t xml:space="preserve">104450</w:t>
      </w:r>
    </w:p>
    <w:p>
      <w:r>
        <w:t xml:space="preserve">1. "Ensin he tulivat Daily Stormerin kimppuun, ja Gab puhui ääneen ja tuki minua. Sitten he tulivat Gabin kimppuun, ja minä paskansin Gabin päälle ja yritin saada heidät banniin, koska olen neekerin vitun juutalainen sätkynukke."" -Andrew Anglin</w:t>
      </w:r>
    </w:p>
    <w:p>
      <w:r>
        <w:rPr>
          <w:b/>
          <w:u w:val="single"/>
        </w:rPr>
        <w:t xml:space="preserve">104451</w:t>
      </w:r>
    </w:p>
    <w:p>
      <w:r>
        <w:t xml:space="preserve">2.</w:t>
        <w:tab/>
        <w:t xml:space="preserve">Anglin on vitun outo https://media.christogenea.org/videos/evalion/anglin-iconoclast-radio-promoting-race-mixing</w:t>
      </w:r>
    </w:p>
    <w:p>
      <w:r>
        <w:rPr>
          <w:b/>
          <w:u w:val="single"/>
        </w:rPr>
        <w:t xml:space="preserve">104452</w:t>
      </w:r>
    </w:p>
    <w:p>
      <w:r>
        <w:t xml:space="preserve">1. Se selviää noin neljän viikon kuluttua!  #VoteRed2018 #VoteConservative #ObliterateTheLeft Can Trumpism Conquer Democrat Judicial Activism? https://www.americanthinker.com/articles/2018/10/can_trumpism_conquer_democrat_judicial_activism.html</w:t>
      </w:r>
    </w:p>
    <w:p>
      <w:r>
        <w:rPr>
          <w:b/>
          <w:u w:val="single"/>
        </w:rPr>
        <w:t xml:space="preserve">104453</w:t>
      </w:r>
    </w:p>
    <w:p>
      <w:r>
        <w:t xml:space="preserve">2.</w:t>
        <w:tab/>
        <w:t xml:space="preserve">Kuin #GOP olisi puhtauden puolue ... he ovat neekereitä rakastavia MUTTEJA.</w:t>
      </w:r>
    </w:p>
    <w:p>
      <w:r>
        <w:rPr>
          <w:b/>
          <w:u w:val="single"/>
        </w:rPr>
        <w:t xml:space="preserve">104454</w:t>
      </w:r>
    </w:p>
    <w:p>
      <w:r>
        <w:t xml:space="preserve">1. Valkoisten kansanmurha on vain salaliittoteoria.........</w:t>
      </w:r>
    </w:p>
    <w:p>
      <w:r>
        <w:rPr>
          <w:b/>
          <w:u w:val="single"/>
        </w:rPr>
        <w:t xml:space="preserve">104455</w:t>
      </w:r>
    </w:p>
    <w:p>
      <w:r>
        <w:t xml:space="preserve">2.</w:t>
        <w:tab/>
        <w:t xml:space="preserve">Jälkeenjääneet normi-NPC:t luulevat, että se on kansanmurha, jos he kirjaimellisesti ampuvat meitä kadulla ja keräävät meidät juniin Kaikki muu on salaliittoa.</w:t>
      </w:r>
    </w:p>
    <w:p>
      <w:r>
        <w:rPr>
          <w:b/>
          <w:u w:val="single"/>
        </w:rPr>
        <w:t xml:space="preserve">104456</w:t>
      </w:r>
    </w:p>
    <w:p>
      <w:r>
        <w:t xml:space="preserve">3.</w:t>
        <w:tab/>
        <w:tab/>
        <w:t xml:space="preserve">Jos media aivopesee teitä ihmisiä, VITTU, sammuttakaa ne hiton laitteet ja tehkää jotain muuta ajallanne... Tai kasvattakaa itsellenne mieli, joka voi oikeasti suorittaa kriittisiä ajattelutoimia... WTF...</w:t>
      </w:r>
    </w:p>
    <w:p>
      <w:r>
        <w:rPr>
          <w:b/>
          <w:u w:val="single"/>
        </w:rPr>
        <w:t xml:space="preserve">104457</w:t>
      </w:r>
    </w:p>
    <w:p>
      <w:r>
        <w:t xml:space="preserve">1.</w:t>
      </w:r>
    </w:p>
    <w:p>
      <w:r>
        <w:rPr>
          <w:b/>
          <w:u w:val="single"/>
        </w:rPr>
        <w:t xml:space="preserve">104458</w:t>
      </w:r>
    </w:p>
    <w:p>
      <w:r>
        <w:t xml:space="preserve">2.</w:t>
        <w:tab/>
        <w:t xml:space="preserve">3 % on pu-kenkiä</w:t>
      </w:r>
    </w:p>
    <w:p>
      <w:r>
        <w:rPr>
          <w:b/>
          <w:u w:val="single"/>
        </w:rPr>
        <w:t xml:space="preserve">104459</w:t>
      </w:r>
    </w:p>
    <w:p>
      <w:r>
        <w:t xml:space="preserve">3.</w:t>
        <w:tab/>
        <w:tab/>
        <w:t xml:space="preserve">Koska olet tyypillinen anonyymi hinttipelkuri Gabilla, puhun lyhyesti, meitä 3 %:n miehiä on kaikkialla, jos tulee sisällissota, toivon että olet lähelläni, jotta saan tappaa sinut ja polttaa ruumiisi. !!!!</w:t>
      </w:r>
    </w:p>
    <w:p>
      <w:r>
        <w:rPr>
          <w:b/>
          <w:u w:val="single"/>
        </w:rPr>
        <w:t xml:space="preserve">104460</w:t>
      </w:r>
    </w:p>
    <w:p>
      <w:r>
        <w:t xml:space="preserve">1. Alexandria Ocasio-Cortez vaatii lakkauttamaan #ElectoralCollege Demokraattien ehdokas kutsuu järjestelmää "orjuuden vallan varjoksi" tuomari Brett #Kavanaugh'n vahvistamisen jälkeen. #DineshDSouza reagoi 'Fox &amp; Friends' -ohjelmassa.   #News #Politics #GabFam #SpeakFreely #Government https://www.youtube.com/watch?v=Ozx2Xl6G8rs https://www.youtube.com/watch?v=Ozx2Xl6G8rs</w:t>
      </w:r>
    </w:p>
    <w:p>
      <w:r>
        <w:rPr>
          <w:b/>
          <w:u w:val="single"/>
        </w:rPr>
        <w:t xml:space="preserve">104461</w:t>
      </w:r>
    </w:p>
    <w:p>
      <w:r>
        <w:t xml:space="preserve">2.</w:t>
        <w:tab/>
        <w:t xml:space="preserve">Tyhmä sosialistinen ääliö</w:t>
      </w:r>
    </w:p>
    <w:p>
      <w:r>
        <w:rPr>
          <w:b/>
          <w:u w:val="single"/>
        </w:rPr>
        <w:t xml:space="preserve">104462</w:t>
      </w:r>
    </w:p>
    <w:p>
      <w:r>
        <w:t xml:space="preserve">3.</w:t>
        <w:tab/>
        <w:tab/>
        <w:t xml:space="preserve">Kieltäydymme kumartamasta ulkomaalaisia, jotka äänestävät laittomasti Kaliforniassa ja New Yorkissa orjuuttaakseen meidät muut. #DeportOcasioCortez</w:t>
      </w:r>
    </w:p>
    <w:p>
      <w:r>
        <w:rPr>
          <w:b/>
          <w:u w:val="single"/>
        </w:rPr>
        <w:t xml:space="preserve">104463</w:t>
      </w:r>
    </w:p>
    <w:p>
      <w:r>
        <w:t xml:space="preserve">1. Olen koulutukseltani insinööri, mutta en nykyisin ammatiltani.   Mutta ei. Olen suorapuheinen ja sanon asiat suoraan, mikä on isältäni periytyvä piirre. Täysin päinvastoin kuin alt rightin e-celebit, jotka kauppaavat lohduttavia valheita ja hyökkäävät kimppuusi, kun huomautat tosiasioista. Sitä kutsutaan itsepäiseksi autismiksi. Minä en tee niin.</w:t>
      </w:r>
    </w:p>
    <w:p>
      <w:r>
        <w:rPr>
          <w:b/>
          <w:u w:val="single"/>
        </w:rPr>
        <w:t xml:space="preserve">104464</w:t>
      </w:r>
    </w:p>
    <w:p>
      <w:r>
        <w:t xml:space="preserve">2.</w:t>
        <w:tab/>
        <w:t xml:space="preserve">Toistan vain, että huomautat vain, että kommentoit tosiasioita etkä kaasuttele tai käyttäydy kuin laukeava homo tunteistasi, kun tosiasiat eivät vastaa sitä, mitä haluat.  Anteeksi, @HankRearden muh Feelz-hyökkäykset ovat puoliksi homoja.</w:t>
      </w:r>
    </w:p>
    <w:p>
      <w:r>
        <w:rPr>
          <w:b/>
          <w:u w:val="single"/>
        </w:rPr>
        <w:t xml:space="preserve">104465</w:t>
      </w:r>
    </w:p>
    <w:p>
      <w:r>
        <w:t xml:space="preserve">1. jos piileskelette pimeässä, ette ole oikeamielisiä.. pieni osa Pohjois-Irlannin poliisivoimista on nyt... he ovat muuttuneet Gorillaksi - pois kellonajasta... jota johtaa kusipää komisario - joka asuu uudessa rakennuksessa Ballybeenin ja Newtownardsin välissä.. ylhäällä oikealla... hänellä on lampaan pää ja hiiren pallit...</w:t>
      </w:r>
    </w:p>
    <w:p>
      <w:r>
        <w:rPr>
          <w:b/>
          <w:u w:val="single"/>
        </w:rPr>
        <w:t xml:space="preserve">104466</w:t>
      </w:r>
    </w:p>
    <w:p>
      <w:r>
        <w:t xml:space="preserve">1. Ääliö on idiootti, joka leimaa vammaisen henkilön.</w:t>
      </w:r>
    </w:p>
    <w:p>
      <w:r>
        <w:rPr>
          <w:b/>
          <w:u w:val="single"/>
        </w:rPr>
        <w:t xml:space="preserve">104467</w:t>
      </w:r>
    </w:p>
    <w:p>
      <w:r>
        <w:t xml:space="preserve">1.</w:t>
      </w:r>
    </w:p>
    <w:p>
      <w:r>
        <w:rPr>
          <w:b/>
          <w:u w:val="single"/>
        </w:rPr>
        <w:t xml:space="preserve">104468</w:t>
      </w:r>
    </w:p>
    <w:p>
      <w:r>
        <w:t xml:space="preserve">2.</w:t>
        <w:tab/>
        <w:t xml:space="preserve">Tämä Hollywoodin narttu EI KOSKAAN tullut tukemaan Bill Clintonin syyttäjiä, vaan on itse käyttäytynyt kuin huora.    Jonkun on tapettava tämä huora!</w:t>
      </w:r>
    </w:p>
    <w:p>
      <w:r>
        <w:rPr>
          <w:b/>
          <w:u w:val="single"/>
        </w:rPr>
        <w:t xml:space="preserve">104469</w:t>
      </w:r>
    </w:p>
    <w:p>
      <w:r>
        <w:t xml:space="preserve">3.</w:t>
        <w:tab/>
        <w:tab/>
        <w:t xml:space="preserve">Häntä ei tunneta turhaan nimellä "Morono" ;)</w:t>
      </w:r>
    </w:p>
    <w:p>
      <w:r>
        <w:rPr>
          <w:b/>
          <w:u w:val="single"/>
        </w:rPr>
        <w:t xml:space="preserve">104470</w:t>
      </w:r>
    </w:p>
    <w:p>
      <w:r>
        <w:t xml:space="preserve">1. Bernie Sanders: "Trumpista, mutta ei ole epäilystäkään siitä, etteivätkö muut autoritaariset johtajat ympäri maailmaa ole saaneet siitä inspiraatiota..." https://kek.gg/u/c3_K https://kek.gg/u/bQwj</w:t>
      </w:r>
    </w:p>
    <w:p>
      <w:r>
        <w:rPr>
          <w:b/>
          <w:u w:val="single"/>
        </w:rPr>
        <w:t xml:space="preserve">104471</w:t>
      </w:r>
    </w:p>
    <w:p>
      <w:r>
        <w:t xml:space="preserve">2.</w:t>
        <w:tab/>
        <w:t xml:space="preserve">Sanoo kusipää, joka käyttää autoritaarisia maita väittäen, että ne ovat hyviä esimerkkejä sosialismista. Hän taitaa olla jonkinlainen auktoriteetti aiheesta.</w:t>
      </w:r>
    </w:p>
    <w:p>
      <w:r>
        <w:rPr>
          <w:b/>
          <w:u w:val="single"/>
        </w:rPr>
        <w:t xml:space="preserve">104472</w:t>
      </w:r>
    </w:p>
    <w:p>
      <w:r>
        <w:t xml:space="preserve">1. Lisää näkemyksiä #Trumpin / #Qanonin suunnitelmasta #fbi_tutkinnan takana : (1) Miksi presidentti Trump on niin rauhallinen puhuessaan #Kavanaugh'sta?   Kun tietää, että hänellä on kaikki kortit käsissään ja että peli on ohi, sillä on hyvin rauhoittava vaikutus.</w:t>
      </w:r>
    </w:p>
    <w:p>
      <w:r>
        <w:rPr>
          <w:b/>
          <w:u w:val="single"/>
        </w:rPr>
        <w:t xml:space="preserve">104473</w:t>
      </w:r>
    </w:p>
    <w:p>
      <w:r>
        <w:t xml:space="preserve">2.</w:t>
        <w:tab/>
        <w:t xml:space="preserve">(5) Miksi ajattelen niin? No, ellei McConnell ole täysin jälkeenjäänyt tai 100% demokraattien kasvattama, miksi hän tulisi ulos ja sanoisi, 4 tuntia sen jälkeen kun FFFFFFlake ja hänen väkensä pyysivät ja saivat seitsemännen FBI-tutkinnan Kavanaugh'sta, että "kaikki 51 senaatin republikaania ovat valmiita äänestämään vahvistamisesta"?</w:t>
      </w:r>
    </w:p>
    <w:p>
      <w:r>
        <w:rPr>
          <w:b/>
          <w:u w:val="single"/>
        </w:rPr>
        <w:t xml:space="preserve">104474</w:t>
      </w:r>
    </w:p>
    <w:p>
      <w:r>
        <w:t xml:space="preserve">1. Mikä on #feminatseissa, jotka menevät ulos tieltään saadakseen butch-dyke-kampauksen vain todistaakseen, kuinka "vahvoja" he ovat? Miksi yrittävät NÄYTTÄÄ JA TOIMIA kuin miehet, joita he halveksivat, mutta sitten kiljuvat siitä, etteivät saa "kunnioitusta naisena"?   Onko tässä jotain, mitä en ymmärrä?   #IDontGetIt #FeminismIsCancer</w:t>
      </w:r>
    </w:p>
    <w:p>
      <w:r>
        <w:rPr>
          <w:b/>
          <w:u w:val="single"/>
        </w:rPr>
        <w:t xml:space="preserve">104475</w:t>
      </w:r>
    </w:p>
    <w:p>
      <w:r>
        <w:t xml:space="preserve">2.</w:t>
        <w:tab/>
        <w:t xml:space="preserve">Luin, että hänen oli leikattava hiuksensa hiustenpidennysten takia.</w:t>
      </w:r>
    </w:p>
    <w:p>
      <w:r>
        <w:rPr>
          <w:b/>
          <w:u w:val="single"/>
        </w:rPr>
        <w:t xml:space="preserve">104476</w:t>
      </w:r>
    </w:p>
    <w:p>
      <w:r>
        <w:t xml:space="preserve">3.</w:t>
        <w:tab/>
        <w:t xml:space="preserve">SheDevil...</w:t>
      </w:r>
    </w:p>
    <w:p>
      <w:r>
        <w:rPr>
          <w:b/>
          <w:u w:val="single"/>
        </w:rPr>
        <w:t xml:space="preserve">104477</w:t>
      </w:r>
    </w:p>
    <w:p>
      <w:r>
        <w:t xml:space="preserve">4.</w:t>
        <w:tab/>
        <w:t xml:space="preserve">He yrittävät olla vihaamiensa (mutta salaa ihailemiensa) miesten kaltaisia; valitettavasti, koska useimmat miehet eivät pidä tätä jäljittelyä viehättävänä, he luultavasti kuolevat sukupuuttoon yhden sukupolven jälkeen....</w:t>
      </w:r>
    </w:p>
    <w:p>
      <w:r>
        <w:rPr>
          <w:b/>
          <w:u w:val="single"/>
        </w:rPr>
        <w:t xml:space="preserve">104478</w:t>
      </w:r>
    </w:p>
    <w:p>
      <w:r>
        <w:t xml:space="preserve">5.</w:t>
        <w:tab/>
        <w:t xml:space="preserve">logiikkaa ei löydy heiltä .</w:t>
      </w:r>
    </w:p>
    <w:p>
      <w:r>
        <w:rPr>
          <w:b/>
          <w:u w:val="single"/>
        </w:rPr>
        <w:t xml:space="preserve">104479</w:t>
      </w:r>
    </w:p>
    <w:p>
      <w:r>
        <w:t xml:space="preserve">6.</w:t>
        <w:tab/>
        <w:t xml:space="preserve">Pidin hänestä todella paljon ennen kuin Rachel Madcow tunkeutui häneen.  Mene ja värjää hiuksesi jo Meggynn.</w:t>
      </w:r>
    </w:p>
    <w:p>
      <w:r>
        <w:rPr>
          <w:b/>
          <w:u w:val="single"/>
        </w:rPr>
        <w:t xml:space="preserve">104480</w:t>
      </w:r>
    </w:p>
    <w:p>
      <w:r>
        <w:t xml:space="preserve">1. JA ILMEISESTI HE EIVÄT MYÖSKÄÄN VÄLITÄ RASVOISTA...HMMM...</w:t>
      </w:r>
    </w:p>
    <w:p>
      <w:r>
        <w:rPr>
          <w:b/>
          <w:u w:val="single"/>
        </w:rPr>
        <w:t xml:space="preserve">104481</w:t>
      </w:r>
    </w:p>
    <w:p>
      <w:r>
        <w:t xml:space="preserve">2.</w:t>
        <w:tab/>
        <w:t xml:space="preserve">Joten... Colin Kaepcake, muzzie-orja, homo intialainen ja havaijilainen, joilla kaikilla on valtava V-kirjain, ovat DemonRatsin kasvot? Missä ovat mulkkujen kanssa varustetut tytöt?</w:t>
      </w:r>
    </w:p>
    <w:p>
      <w:r>
        <w:rPr>
          <w:b/>
          <w:u w:val="single"/>
        </w:rPr>
        <w:t xml:space="preserve">104482</w:t>
      </w:r>
    </w:p>
    <w:p>
      <w:r>
        <w:t xml:space="preserve">1. https://dailystormer.name/marriage-and-divorce-in-the-21st-century/</w:t>
      </w:r>
    </w:p>
    <w:p>
      <w:r>
        <w:rPr>
          <w:b/>
          <w:u w:val="single"/>
        </w:rPr>
        <w:t xml:space="preserve">104483</w:t>
      </w:r>
    </w:p>
    <w:p>
      <w:r>
        <w:t xml:space="preserve">2.</w:t>
        <w:tab/>
        <w:t xml:space="preserve">The Daily Incel näyttää muuttuvan päivä päivältä omituisemmaksi.</w:t>
      </w:r>
    </w:p>
    <w:p>
      <w:r>
        <w:rPr>
          <w:b/>
          <w:u w:val="single"/>
        </w:rPr>
        <w:t xml:space="preserve">104484</w:t>
      </w:r>
    </w:p>
    <w:p>
      <w:r>
        <w:t xml:space="preserve">3.</w:t>
        <w:tab/>
        <w:tab/>
        <w:t xml:space="preserve">Pyhä paska, pysäyttäkää heidät. Vaikka mieheni pettäisi, jäisin, koska en ole vitun jälkeenjäänyt, ja kyllä, olen jopa sanonut hänelle, että jos petät, olet silti kiinni minussa, ja hän nauraa, koska hän tietää, että tarkoitan sitä, lmao, en aio kasvattaa poikaani ilman isää, koska niin itsekkäät kusipäät tekevät! Vitut "muh tunteista" lapset tarvitsevat kaksi vanhempaa yhdessä kodissa! Inkelit ovat heikoin vitun rotu. Hyvä, anna heidän hajota tuuleen, miten säälittävää.</w:t>
      </w:r>
    </w:p>
    <w:p>
      <w:r>
        <w:rPr>
          <w:b/>
          <w:u w:val="single"/>
        </w:rPr>
        <w:t xml:space="preserve">104485</w:t>
      </w:r>
    </w:p>
    <w:p>
      <w:r>
        <w:t xml:space="preserve">4.</w:t>
        <w:tab/>
        <w:tab/>
        <w:tab/>
        <w:t xml:space="preserve">Upea ja rohkea!</w:t>
      </w:r>
    </w:p>
    <w:p>
      <w:r>
        <w:rPr>
          <w:b/>
          <w:u w:val="single"/>
        </w:rPr>
        <w:t xml:space="preserve">104486</w:t>
      </w:r>
    </w:p>
    <w:p>
      <w:r>
        <w:t xml:space="preserve">5.</w:t>
        <w:tab/>
        <w:tab/>
        <w:tab/>
        <w:tab/>
        <w:t xml:space="preserve">😍 tule takaisin FB:hen &amp; missä olet Instassa on tylsää ilman sinua!</w:t>
      </w:r>
    </w:p>
    <w:p>
      <w:r>
        <w:rPr>
          <w:b/>
          <w:u w:val="single"/>
        </w:rPr>
        <w:t xml:space="preserve">104487</w:t>
      </w:r>
    </w:p>
    <w:p>
      <w:r>
        <w:t xml:space="preserve">6.</w:t>
        <w:tab/>
        <w:tab/>
        <w:tab/>
        <w:tab/>
        <w:t xml:space="preserve">Olen niin kusessa juuri nyt, ettei se ole edes hauskaa!!! Muh PeRsEcUTiOn!</w:t>
      </w:r>
    </w:p>
    <w:p>
      <w:r>
        <w:rPr>
          <w:b/>
          <w:u w:val="single"/>
        </w:rPr>
        <w:t xml:space="preserve">104488</w:t>
      </w:r>
    </w:p>
    <w:p>
      <w:r>
        <w:t xml:space="preserve">7.</w:t>
        <w:tab/>
        <w:tab/>
        <w:tab/>
        <w:tab/>
        <w:t xml:space="preserve">😢😭oh hellllllll ei! U gotta tehdä ur uudet tilit eri laitteisiin. Can u kysyä Dino @Goy_Talk_USA hän tietää miten se tehdään kun u päästä tälle tasolle zucced.</w:t>
      </w:r>
    </w:p>
    <w:p>
      <w:r>
        <w:rPr>
          <w:b/>
          <w:u w:val="single"/>
        </w:rPr>
        <w:t xml:space="preserve">104489</w:t>
      </w:r>
    </w:p>
    <w:p>
      <w:r>
        <w:t xml:space="preserve">8.</w:t>
        <w:tab/>
        <w:tab/>
        <w:tab/>
        <w:tab/>
        <w:t xml:space="preserve">Kerron hänelle, mutta luulen, että sain sen... tbh tykkään chillailla täällä toistaiseksi hillitysti, kun olen pois Facebergistä, alan puhaltaa läpi kirjoja, joten kaikki on Guccia. Tuntuu kuin olisin vankilassa oikeassa elämässä. Ei paljon toimintaa, vain kirjallisuutta lol.</w:t>
      </w:r>
    </w:p>
    <w:p>
      <w:r>
        <w:rPr>
          <w:b/>
          <w:u w:val="single"/>
        </w:rPr>
        <w:t xml:space="preserve">104490</w:t>
      </w:r>
    </w:p>
    <w:p>
      <w:r>
        <w:t xml:space="preserve">9.</w:t>
        <w:tab/>
        <w:tab/>
        <w:tab/>
        <w:tab/>
        <w:t xml:space="preserve">Tunnen sinut! "18 kuukautta Ole kiltti, se ei ole aikaa. Mä oon muutenkin stressaantunut tarvitsen sen loma-ajan" 😂🤣 https://youtu.be/UBdoOaHEfbI https://youtu.be/UBdoOaHEfbI</w:t>
      </w:r>
    </w:p>
    <w:p>
      <w:r>
        <w:rPr>
          <w:b/>
          <w:u w:val="single"/>
        </w:rPr>
        <w:t xml:space="preserve">104491</w:t>
      </w:r>
    </w:p>
    <w:p>
      <w:r>
        <w:t xml:space="preserve">10.</w:t>
        <w:tab/>
        <w:tab/>
        <w:tab/>
        <w:tab/>
        <w:t xml:space="preserve">Tunnen itseni niin ghetoksi, koska muistan tuon kappaleen Lolz</w:t>
      </w:r>
    </w:p>
    <w:p>
      <w:r>
        <w:rPr>
          <w:b/>
          <w:u w:val="single"/>
        </w:rPr>
        <w:t xml:space="preserve">104492</w:t>
      </w:r>
    </w:p>
    <w:p>
      <w:r>
        <w:t xml:space="preserve">11.</w:t>
        <w:tab/>
        <w:tab/>
        <w:tab/>
        <w:tab/>
        <w:t xml:space="preserve">Tää kappale on mun koko elämä enkä tunne itseäni ghetoksi sen takia ollenkaan 😂🤣😆 kaaso mulle haha!</w:t>
      </w:r>
    </w:p>
    <w:p>
      <w:r>
        <w:rPr>
          <w:b/>
          <w:u w:val="single"/>
        </w:rPr>
        <w:t xml:space="preserve">104493</w:t>
      </w:r>
    </w:p>
    <w:p>
      <w:r>
        <w:t xml:space="preserve">12.</w:t>
        <w:tab/>
        <w:tab/>
        <w:tab/>
        <w:tab/>
        <w:t xml:space="preserve">Anteeksi, sain vain flashback minun normi päivää ja idk miten käsitellä sitä haha, mutta joskus jos olen noin normi voin ottaa itseni pois kaiken tämän ja alentaa minun IQ 40 pistettä vain tulla toimeen, I feel ya</w:t>
      </w:r>
    </w:p>
    <w:p>
      <w:r>
        <w:rPr>
          <w:b/>
          <w:u w:val="single"/>
        </w:rPr>
        <w:t xml:space="preserve">104494</w:t>
      </w:r>
    </w:p>
    <w:p>
      <w:r>
        <w:t xml:space="preserve">13.</w:t>
        <w:tab/>
        <w:tab/>
        <w:tab/>
        <w:tab/>
        <w:t xml:space="preserve">Nautin siitä kirjaimellisesti edelleen perusteellisesti vain siksi, että se järkyttää spergejä 😂🤣😆 normit eivät tiedä wtf mitä on tekeillä 😢.</w:t>
      </w:r>
    </w:p>
    <w:p>
      <w:r>
        <w:rPr>
          <w:b/>
          <w:u w:val="single"/>
        </w:rPr>
        <w:t xml:space="preserve">104495</w:t>
      </w:r>
    </w:p>
    <w:p>
      <w:r>
        <w:t xml:space="preserve">14.</w:t>
        <w:tab/>
        <w:tab/>
        <w:tab/>
        <w:tab/>
        <w:t xml:space="preserve">jos me rakennamme sen.....normaalit tulevat lmfaooo</w:t>
      </w:r>
    </w:p>
    <w:p>
      <w:r>
        <w:rPr>
          <w:b/>
          <w:u w:val="single"/>
        </w:rPr>
        <w:t xml:space="preserve">104496</w:t>
      </w:r>
    </w:p>
    <w:p>
      <w:r>
        <w:t xml:space="preserve">1. "En ole väsynyt voittamiseen........Voitto!   Brett #Kavanaugh on juuri oikea henkilö, oikeaan aikaan, korkeimpaan oikeuteen. Konservatiivinen juristi. Hyvä mies, jolla on taustaa ja kokemusta tämän korkean kunnian arvoisesti."   ~ @LindseyGrahamSC https://twitter.com/LindseyGrahamSC/status/1048664621727600646 https://twitter.com/LindseyGrahamSC/status/1048664621727600646</w:t>
      </w:r>
    </w:p>
    <w:p>
      <w:r>
        <w:rPr>
          <w:b/>
          <w:u w:val="single"/>
        </w:rPr>
        <w:t xml:space="preserve">104497</w:t>
      </w:r>
    </w:p>
    <w:p>
      <w:r>
        <w:t xml:space="preserve">2.</w:t>
        <w:tab/>
        <w:t xml:space="preserve">Nyt kun #NoName on poissa...   Vapaus tuntuu hyvältä, eikö vain, Lindsey?!</w:t>
      </w:r>
    </w:p>
    <w:p>
      <w:r>
        <w:rPr>
          <w:b/>
          <w:u w:val="single"/>
        </w:rPr>
        <w:t xml:space="preserve">104498</w:t>
      </w:r>
    </w:p>
    <w:p>
      <w:r>
        <w:t xml:space="preserve">3.</w:t>
        <w:tab/>
        <w:tab/>
        <w:t xml:space="preserve">Yhtäkkiä tämä maanpetturi, syvävaltiollinen sionistihomo (joka on ISISin kaveri) on konservatiivien sankari.  Lindsey on roskaväkeä.  Hän pitää Kavanaugh'sta, koska Kav on Patriot Act -tyyppinen kaveri.  Sellainen tyyppi, joka tukee CIA:n pahimpia ylilyöntejä.  Vitut siitä homosta.</w:t>
      </w:r>
    </w:p>
    <w:p>
      <w:r>
        <w:rPr>
          <w:b/>
          <w:u w:val="single"/>
        </w:rPr>
        <w:t xml:space="preserve">104499</w:t>
      </w:r>
    </w:p>
    <w:p>
      <w:r>
        <w:t xml:space="preserve">4.</w:t>
        <w:tab/>
        <w:tab/>
        <w:tab/>
        <w:t xml:space="preserve">Nyt en sano, että lähetä hänelle kampanjalahjoitus, mutta etkö voi olla homo, kun hän huomauttaa, että kommunistijuutalaiset vihaavat valkoisia ihmisiä? hän on poliitikko, juutalaisten rahat ovat lähdössä republikaanipuolueesta, miksi mainostaa puoluetta, johon juutalaiset ovat siirtymässä?</w:t>
      </w:r>
    </w:p>
    <w:p>
      <w:r>
        <w:rPr>
          <w:b/>
          <w:u w:val="single"/>
        </w:rPr>
        <w:t xml:space="preserve">104500</w:t>
      </w:r>
    </w:p>
    <w:p>
      <w:r>
        <w:t xml:space="preserve">5.</w:t>
        <w:tab/>
        <w:tab/>
        <w:tab/>
        <w:tab/>
        <w:t xml:space="preserve">Juutalainen raha ei ole lähdössä.  Republikaaneilla on enemmän Kikediä kuin Demareilla, eikä se ole mikään pieni saavutus!   Juutalaiset siirtävät rahaa sinne tai tänne, mutta republikaanit tienaavat paljon rahaa kikyjen sodilla.</w:t>
      </w:r>
    </w:p>
    <w:p>
      <w:r>
        <w:rPr>
          <w:b/>
          <w:u w:val="single"/>
        </w:rPr>
        <w:t xml:space="preserve">104501</w:t>
      </w:r>
    </w:p>
    <w:p>
      <w:r>
        <w:t xml:space="preserve">6.</w:t>
        <w:tab/>
        <w:tab/>
        <w:tab/>
        <w:tab/>
        <w:tab/>
        <w:t xml:space="preserve">Millä planeetalla olet?   Luuletko, että Hillary "me tulimme, me näimme, hän kuoli" ei olisi saanut saappaita Syyriaan?    Republikaaneilla oli tapana saada noin puolet lahjoituksistaan juutalaisilta miljardööreiltä Demokraatit saavat noin 75 % rahoistaan juutalaisilta lahjoittajilta https://forward.com/news/national/410342/jewish-billionaires-seth-klarman-leslie-wexner-withdraw-support-from-gop/ https://forward.com/news/national/410342/jewish-billionaires-seth-klarman-leslie-wexner-withdraw-support-from-gop/</w:t>
      </w:r>
    </w:p>
    <w:p>
      <w:r>
        <w:rPr>
          <w:b/>
          <w:u w:val="single"/>
        </w:rPr>
        <w:t xml:space="preserve">104502</w:t>
      </w:r>
    </w:p>
    <w:p>
      <w:r>
        <w:t xml:space="preserve">7.</w:t>
        <w:tab/>
        <w:tab/>
        <w:tab/>
        <w:tab/>
        <w:tab/>
        <w:tab/>
        <w:t xml:space="preserve">Ei paskan vertaa.  Molemmat puolueet ovat neokonservatiivisia sodanlietsojia.  Sinä olet se, joka pillastuu housuihinsa, koska sinun sionistinen neokonservatiivisi voitti.  Ole vähän arvokkaampi.  Älä teeskentele, että republikaanit ovat hyviä tyyppejä.  Herätkää.</w:t>
      </w:r>
    </w:p>
    <w:p>
      <w:r>
        <w:rPr>
          <w:b/>
          <w:u w:val="single"/>
        </w:rPr>
        <w:t xml:space="preserve">104503</w:t>
      </w:r>
    </w:p>
    <w:p>
      <w:r>
        <w:t xml:space="preserve">8.</w:t>
        <w:tab/>
        <w:tab/>
        <w:tab/>
        <w:tab/>
        <w:tab/>
        <w:tab/>
        <w:tab/>
        <w:t xml:space="preserve">Olen iloinen, että kommunistit haluavat tappaa itsensä, Tuckerilla oli (((christine Fair)))) suluissa ruudussa, ja kommunistijuutalaiset ovat entistä avoimemmin valkoisten vastaisia, sen lisäksi, että juutalaisrahat lähtevät.    Republikaaneilla on nyt valinta mennä pro white, älä ole hintti retardi</w:t>
      </w:r>
    </w:p>
    <w:p>
      <w:r>
        <w:rPr>
          <w:b/>
          <w:u w:val="single"/>
        </w:rPr>
        <w:t xml:space="preserve">104504</w:t>
      </w:r>
    </w:p>
    <w:p>
      <w:r>
        <w:t xml:space="preserve">9.</w:t>
        <w:tab/>
        <w:tab/>
        <w:tab/>
        <w:tab/>
        <w:tab/>
        <w:tab/>
        <w:tab/>
        <w:tab/>
        <w:t xml:space="preserve">Republikaanit eivät voi olla valkoisten ja Israelin puolella.  Et voi asettaa vierasta kansakuntaa oman kansakuntasi edelle.  Et voi korjata tuota puoluetta, koska se on perustettu tekemään rahaa tietyllä tavalla. He puhuvat hyvää peliä.  Cruz teeskentelee olevansa perustuslaillinen, mutta hän on pankkiiri-sionisti.</w:t>
      </w:r>
    </w:p>
    <w:p>
      <w:r>
        <w:rPr>
          <w:b/>
          <w:u w:val="single"/>
        </w:rPr>
        <w:t xml:space="preserve">104505</w:t>
      </w:r>
    </w:p>
    <w:p>
      <w:r>
        <w:t xml:space="preserve">10.</w:t>
        <w:tab/>
        <w:tab/>
        <w:tab/>
        <w:tab/>
        <w:tab/>
        <w:tab/>
        <w:tab/>
        <w:tab/>
        <w:tab/>
        <w:t xml:space="preserve">Kumpi on vähemmän todennäköisesti takavarikoida aseita, pankkiiri Cruz, joka väitti 2. muutos ennen SCOTUS tai kirjaimellisesti tahansa dem senaattori</w:t>
      </w:r>
    </w:p>
    <w:p>
      <w:r>
        <w:rPr>
          <w:b/>
          <w:u w:val="single"/>
        </w:rPr>
        <w:t xml:space="preserve">104506</w:t>
      </w:r>
    </w:p>
    <w:p>
      <w:r>
        <w:t xml:space="preserve">11.</w:t>
        <w:tab/>
        <w:tab/>
        <w:tab/>
        <w:tab/>
        <w:tab/>
        <w:tab/>
        <w:tab/>
        <w:tab/>
        <w:tab/>
        <w:tab/>
        <w:t xml:space="preserve">Cruz ja tuo joukko lisäävät syvän valtion valtaa.  Sitten kun demokraatit pääsevät valtaan, he voivat käyttää sitä riisuakseen sinut aseista, typerys.  Todellakin, syvä valtio voi republikaanien takia vain varastaa sinut ilman syytettä vain leimaamalla sinut terroristiksi.   Republikaanien tuki 2a:lle on merkityksetöntä.</w:t>
      </w:r>
    </w:p>
    <w:p>
      <w:r>
        <w:rPr>
          <w:b/>
          <w:u w:val="single"/>
        </w:rPr>
        <w:t xml:space="preserve">104507</w:t>
      </w:r>
    </w:p>
    <w:p>
      <w:r>
        <w:t xml:space="preserve">12.</w:t>
        <w:tab/>
        <w:tab/>
        <w:tab/>
        <w:tab/>
        <w:tab/>
        <w:tab/>
        <w:tab/>
        <w:tab/>
        <w:tab/>
        <w:tab/>
        <w:tab/>
        <w:t xml:space="preserve">En tiedä, kuinka paljon lisää tehoa he tarvitsevat.  He jahtaavat presidenttiä, naulitsivat Seth Richin, ja heillä on valvontavaltuudet, jollaisia ei ole koskaan aiemmin ollut historiassa.   Demarit käyttävät FBI:tä kuin mailaa, Graham sanoi sen tarvitsevan uudistusta.    Haluatko vielä yrittää elää todellisuudessa?</w:t>
      </w:r>
    </w:p>
    <w:p>
      <w:r>
        <w:rPr>
          <w:b/>
          <w:u w:val="single"/>
        </w:rPr>
        <w:t xml:space="preserve">104508</w:t>
      </w:r>
    </w:p>
    <w:p>
      <w:r>
        <w:t xml:space="preserve">13.</w:t>
        <w:tab/>
        <w:tab/>
        <w:tab/>
        <w:tab/>
        <w:tab/>
        <w:tab/>
        <w:tab/>
        <w:tab/>
        <w:tab/>
        <w:tab/>
        <w:tab/>
        <w:tab/>
        <w:t xml:space="preserve">Juuri niin.  Se hallitsee täysin molempia puolueita.  Väitetyt erot ovat pelkkää näytelmää.  Molemmat puolueet ovat sodanlietsojia ja avoimien rajojen kannattajia. Näin he ansaitsevat rahansa: sodalla.  Ja he tekevät sen myymällä meidät pankkiireille, yhä syvemmälle ja syvemmälle velkaantuen.  Näin he rikastuvat ja me maksamme dollareillamme ja elämillämme.</w:t>
      </w:r>
    </w:p>
    <w:p>
      <w:r>
        <w:rPr>
          <w:b/>
          <w:u w:val="single"/>
        </w:rPr>
        <w:t xml:space="preserve">104509</w:t>
      </w:r>
    </w:p>
    <w:p>
      <w:r>
        <w:t xml:space="preserve">14.</w:t>
        <w:tab/>
        <w:tab/>
        <w:tab/>
        <w:tab/>
        <w:tab/>
        <w:tab/>
        <w:tab/>
        <w:tab/>
        <w:tab/>
        <w:tab/>
        <w:tab/>
        <w:tab/>
        <w:tab/>
        <w:t xml:space="preserve">LOLbertarian vahvisti, olen varma, että te karut yksilöt ymmärrätte tämän itse, keskellä puhtauskierteitänne.</w:t>
      </w:r>
    </w:p>
    <w:p>
      <w:r>
        <w:rPr>
          <w:b/>
          <w:u w:val="single"/>
        </w:rPr>
        <w:t xml:space="preserve">104510</w:t>
      </w:r>
    </w:p>
    <w:p>
      <w:r>
        <w:t xml:space="preserve">15.</w:t>
        <w:tab/>
        <w:tab/>
        <w:tab/>
        <w:tab/>
        <w:tab/>
        <w:tab/>
        <w:tab/>
        <w:tab/>
        <w:tab/>
        <w:tab/>
        <w:tab/>
        <w:tab/>
        <w:tab/>
        <w:tab/>
        <w:t xml:space="preserve">Se on menetetty teidänlaistenne takia.  En ole varma, miten "puhtauden kierre" liittyy asiaan.  Vihaan neokoneja (kuten trumptardit ennenkin), Deep Statea (kuten MAGAtardit ennenkin) ja sionisteja.  Vihaan heitä, koska he ovat rikollisia, enkä mistään muusta syystä.</w:t>
      </w:r>
    </w:p>
    <w:p>
      <w:r>
        <w:rPr>
          <w:b/>
          <w:u w:val="single"/>
        </w:rPr>
        <w:t xml:space="preserve">104511</w:t>
      </w:r>
    </w:p>
    <w:p>
      <w:r>
        <w:t xml:space="preserve">16.</w:t>
        <w:tab/>
        <w:tab/>
        <w:tab/>
        <w:tab/>
        <w:tab/>
        <w:tab/>
        <w:tab/>
        <w:tab/>
        <w:tab/>
        <w:tab/>
        <w:tab/>
        <w:tab/>
        <w:tab/>
        <w:tab/>
        <w:tab/>
        <w:t xml:space="preserve">vihaa heitä niin paljon kuin haluat, yritä keskittää vihasi verkostoitumiseen etkä ole homo, olet tässä vaiheessa kuin kumouksellinen juutalainen</w:t>
      </w:r>
    </w:p>
    <w:p>
      <w:r>
        <w:rPr>
          <w:b/>
          <w:u w:val="single"/>
        </w:rPr>
        <w:t xml:space="preserve">104512</w:t>
      </w:r>
    </w:p>
    <w:p>
      <w:r>
        <w:t xml:space="preserve">17.</w:t>
        <w:tab/>
        <w:tab/>
        <w:tab/>
        <w:tab/>
        <w:tab/>
        <w:tab/>
        <w:tab/>
        <w:tab/>
        <w:tab/>
        <w:tab/>
        <w:tab/>
        <w:tab/>
        <w:tab/>
        <w:tab/>
        <w:tab/>
        <w:tab/>
        <w:t xml:space="preserve">Minä voitan. Kaikki katsojat ovat samaa mieltä.  Ei ole mitään perusteltua syytä tukea syvän valtion sionistista neokonia.  Ei mitään.  Silti sinä kannatat.  Säälittävää.</w:t>
      </w:r>
    </w:p>
    <w:p>
      <w:r>
        <w:rPr>
          <w:b/>
          <w:u w:val="single"/>
        </w:rPr>
        <w:t xml:space="preserve">104513</w:t>
      </w:r>
    </w:p>
    <w:p>
      <w:r>
        <w:t xml:space="preserve">1. Lopeta #NPC:n varastaminen, senkin epärehellinen ääliö.</w:t>
      </w:r>
    </w:p>
    <w:p>
      <w:r>
        <w:rPr>
          <w:b/>
          <w:u w:val="single"/>
        </w:rPr>
        <w:t xml:space="preserve">104514</w:t>
      </w:r>
    </w:p>
    <w:p>
      <w:r>
        <w:t xml:space="preserve">1. LUTKA, JOKA EI KÄYTÄ EHKÄISYÄ !!!</w:t>
      </w:r>
    </w:p>
    <w:p>
      <w:r>
        <w:rPr>
          <w:b/>
          <w:u w:val="single"/>
        </w:rPr>
        <w:t xml:space="preserve">104515</w:t>
      </w:r>
    </w:p>
    <w:p>
      <w:r>
        <w:t xml:space="preserve">1. Vaikuttaa minusta selvältä ja selkeältä:</w:t>
      </w:r>
    </w:p>
    <w:p>
      <w:r>
        <w:rPr>
          <w:b/>
          <w:u w:val="single"/>
        </w:rPr>
        <w:t xml:space="preserve">104516</w:t>
      </w:r>
    </w:p>
    <w:p>
      <w:r>
        <w:t xml:space="preserve">2.</w:t>
        <w:tab/>
        <w:t xml:space="preserve">Pikemminkin "Stupid Twat Steven".</w:t>
      </w:r>
    </w:p>
    <w:p>
      <w:r>
        <w:rPr>
          <w:b/>
          <w:u w:val="single"/>
        </w:rPr>
        <w:t xml:space="preserve">104517</w:t>
      </w:r>
    </w:p>
    <w:p>
      <w:r>
        <w:t xml:space="preserve">1. @a on sensuroiva neekerien ystävä.</w:t>
      </w:r>
    </w:p>
    <w:p>
      <w:r>
        <w:rPr>
          <w:b/>
          <w:u w:val="single"/>
        </w:rPr>
        <w:t xml:space="preserve">104518</w:t>
      </w:r>
    </w:p>
    <w:p>
      <w:r>
        <w:t xml:space="preserve">1. Kirjoittaja kuvailee itseään seuraavasti: "Cate Young (@battymamzelle): omahyväinen seksuaali, ukkosvittumainen lutka. " Tuota sanaa pillu käyttää yhä enemmän ja enemmän mafia.  Alexis Grenell identifioi itsensä "marxistijuutalaiseksi kusipääksi".  "Peto" myös?  Anna mennä, hirl!</w:t>
      </w:r>
    </w:p>
    <w:p>
      <w:r>
        <w:rPr>
          <w:b/>
          <w:u w:val="single"/>
        </w:rPr>
        <w:t xml:space="preserve">104519</w:t>
      </w:r>
    </w:p>
    <w:p>
      <w:r>
        <w:t xml:space="preserve">1. Luultavasti tekisi, jos itse teko ei olisi niin pirun jälkeenjäänyt ja räikeän Trumpin vastainen. Lähettämällä "pommeja", jotka eivät koskaan saavuttaisi määränpäätään eivätkä olisi räjähtäneet, ja joiden tarkoituksena on vain kiinnittää kaikki huomio vasemmistoon ja pois kaikista todellisista ongelmista</w:t>
      </w:r>
    </w:p>
    <w:p>
      <w:r>
        <w:rPr>
          <w:b/>
          <w:u w:val="single"/>
        </w:rPr>
        <w:t xml:space="preserve">104520</w:t>
      </w:r>
    </w:p>
    <w:p>
      <w:r>
        <w:t xml:space="preserve">1. olet liian jälkeenjäänyt ollaksesi todellinen, palaa takaisin sillan alle peikko!</w:t>
      </w:r>
    </w:p>
    <w:p>
      <w:r>
        <w:rPr>
          <w:b/>
          <w:u w:val="single"/>
        </w:rPr>
        <w:t xml:space="preserve">104521</w:t>
      </w:r>
    </w:p>
    <w:p>
      <w:r>
        <w:t xml:space="preserve">2.</w:t>
        <w:tab/>
        <w:t xml:space="preserve">🖕🏽</w:t>
      </w:r>
    </w:p>
    <w:p>
      <w:r>
        <w:rPr>
          <w:b/>
          <w:u w:val="single"/>
        </w:rPr>
        <w:t xml:space="preserve">104522</w:t>
      </w:r>
    </w:p>
    <w:p>
      <w:r>
        <w:t xml:space="preserve">1. En ole natsi, en kannata natseja ja olen hyvin Israel-myönteinen. Jos jokin tästä loukkaa sinua, MUTE minua ja poista seuraamiseni...</w:t>
      </w:r>
    </w:p>
    <w:p>
      <w:r>
        <w:rPr>
          <w:b/>
          <w:u w:val="single"/>
        </w:rPr>
        <w:t xml:space="preserve">104523</w:t>
      </w:r>
    </w:p>
    <w:p>
      <w:r>
        <w:t xml:space="preserve">2.</w:t>
        <w:tab/>
        <w:t xml:space="preserve">Toinen maailmansota päättyi yli 70 vuotta sitten. Taistelu on paljon erilaista kuin 1930- ja 40-luvuilla. Toiminta vanhentuneen ajattelutavan mukaan on resepti epäonnistumiseen, ja siksi oikeisto epäonnistuu jatkuvasti. Lakkaa olemasta hintti ja puolusta rotuasi.</w:t>
      </w:r>
    </w:p>
    <w:p>
      <w:r>
        <w:rPr>
          <w:b/>
          <w:u w:val="single"/>
        </w:rPr>
        <w:t xml:space="preserve">104524</w:t>
      </w:r>
    </w:p>
    <w:p>
      <w:r>
        <w:t xml:space="preserve">3.</w:t>
        <w:tab/>
        <w:tab/>
        <w:t xml:space="preserve">Natsit ovat kuolleet ja kommunistit ovat johtaneet paskaa jo jonkin aikaa. Olet juuttunut ajattelutapaan, joka ei vastaa nykyistä todellisuutta. Se tekee sinusta hintin, joka häviää aina niin kauan kuin päätät olla hintti.</w:t>
      </w:r>
    </w:p>
    <w:p>
      <w:r>
        <w:rPr>
          <w:b/>
          <w:u w:val="single"/>
        </w:rPr>
        <w:t xml:space="preserve">104525</w:t>
      </w:r>
    </w:p>
    <w:p>
      <w:r>
        <w:t xml:space="preserve">1. En lähetä lapsipornoa, hintti.</w:t>
      </w:r>
    </w:p>
    <w:p>
      <w:r>
        <w:rPr>
          <w:b/>
          <w:u w:val="single"/>
        </w:rPr>
        <w:t xml:space="preserve">104526</w:t>
      </w:r>
    </w:p>
    <w:p>
      <w:r>
        <w:t xml:space="preserve">1. GabTV ei toimi, JUURI! Kuuntele suorana sivustollani. https://christophercantwell.com/2018/10/03/radical-agenda-s04e029-cooler-heads/</w:t>
      </w:r>
    </w:p>
    <w:p>
      <w:r>
        <w:rPr>
          <w:b/>
          <w:u w:val="single"/>
        </w:rPr>
        <w:t xml:space="preserve">104527</w:t>
      </w:r>
    </w:p>
    <w:p>
      <w:r>
        <w:t xml:space="preserve">2.</w:t>
        <w:tab/>
        <w:t xml:space="preserve">Hunter Wallace ei ole enää pogromissa. Hän on niin surkuhupaisa ja hokee aina vain samaa asiaa uudestaan ja uudestaan ja uudestaan. Ja hän on täysi ääliö, jos hän luulee, että olisi mitenkään parempi antaa marxilaisten vain ottaa valta. Kun vasemmistolaiset ottavat vallan, asiat ovat aina huonommin.</w:t>
      </w:r>
    </w:p>
    <w:p>
      <w:r>
        <w:rPr>
          <w:b/>
          <w:u w:val="single"/>
        </w:rPr>
        <w:t xml:space="preserve">104528</w:t>
      </w:r>
    </w:p>
    <w:p>
      <w:r>
        <w:t xml:space="preserve">3.</w:t>
        <w:tab/>
        <w:tab/>
        <w:t xml:space="preserve">Olen samaa mieltä siitä, että haastattelu oli hieman toistuva, mutta rehellisyyden nimissä Hunterille on sanottava, että se oli todella spontaani eikä suunniteltu haastattelu. Hän on fiksu kaveri, joka on ollut erinomainen vieras aiemminkin, ja hän tekee paljon todella hienoa työtä.</w:t>
      </w:r>
    </w:p>
    <w:p>
      <w:r>
        <w:rPr>
          <w:b/>
          <w:u w:val="single"/>
        </w:rPr>
        <w:t xml:space="preserve">104529</w:t>
      </w:r>
    </w:p>
    <w:p>
      <w:r>
        <w:t xml:space="preserve">4.</w:t>
        <w:tab/>
        <w:tab/>
        <w:t xml:space="preserve">Olen varma, että hän tekee hyvää työtä, ja ehkä hän olisi hyvä vieras muissa aiheissa. Mutta se, mitä hän sanoi ohjelmassa tänään, ei todellakaan ollut sellainen viesti, jota meidän pitäisi lähettää 33 päivää ennen vaaleja.</w:t>
      </w:r>
    </w:p>
    <w:p>
      <w:r>
        <w:rPr>
          <w:b/>
          <w:u w:val="single"/>
        </w:rPr>
        <w:t xml:space="preserve">104530</w:t>
      </w:r>
    </w:p>
    <w:p>
      <w:r>
        <w:t xml:space="preserve">1. En pidä nynnyttelevistä nekruja rakastavista homoista ja periaatteessa itsemurhasta nancy boy.</w:t>
      </w:r>
    </w:p>
    <w:p>
      <w:r>
        <w:rPr>
          <w:b/>
          <w:u w:val="single"/>
        </w:rPr>
        <w:t xml:space="preserve">104531</w:t>
      </w:r>
    </w:p>
    <w:p>
      <w:r>
        <w:t xml:space="preserve">1. Ministeri Louis Farrakhan selittää "valkoisten kansanmurhan"... https://www.youtube.com/watch?v=Br-r49bl5TA...</w:t>
      </w:r>
    </w:p>
    <w:p>
      <w:r>
        <w:rPr>
          <w:b/>
          <w:u w:val="single"/>
        </w:rPr>
        <w:t xml:space="preserve">104532</w:t>
      </w:r>
    </w:p>
    <w:p>
      <w:r>
        <w:t xml:space="preserve">2.</w:t>
        <w:tab/>
        <w:t xml:space="preserve">kaverit, joilla oli kerran sivu heidän verkkosivustollaan, jossa selitettiin, kuinka he halusivat aidan keskelle Yhdysvaltoja jakamaan valkoiset ja mustat???</w:t>
      </w:r>
    </w:p>
    <w:p>
      <w:r>
        <w:rPr>
          <w:b/>
          <w:u w:val="single"/>
        </w:rPr>
        <w:t xml:space="preserve">104533</w:t>
      </w:r>
    </w:p>
    <w:p>
      <w:r>
        <w:t xml:space="preserve">3.</w:t>
        <w:tab/>
        <w:tab/>
        <w:t xml:space="preserve">Käytä puskutraktoria ja työnnä neekeri mereen. Useimmat eivät osaa uida</w:t>
      </w:r>
    </w:p>
    <w:p>
      <w:r>
        <w:rPr>
          <w:b/>
          <w:u w:val="single"/>
        </w:rPr>
        <w:t xml:space="preserve">104534</w:t>
      </w:r>
    </w:p>
    <w:p>
      <w:r>
        <w:t xml:space="preserve">1. Jos jollakin on alkoholiongelma, se on Maxine Waters . Yleensä ihmiset, jotka ovat alkoholisteja heillä on temperamenttiongelmia ja Maxine Watersilla on temperamenttiongelmia valkoisia miehiä kohtaan . https://www.facebook.com/DSouzaDinesh/posts/2453868537973120 .</w:t>
      </w:r>
    </w:p>
    <w:p>
      <w:r>
        <w:rPr>
          <w:b/>
          <w:u w:val="single"/>
        </w:rPr>
        <w:t xml:space="preserve">104535</w:t>
      </w:r>
    </w:p>
    <w:p>
      <w:r>
        <w:t xml:space="preserve">2.</w:t>
        <w:tab/>
        <w:t xml:space="preserve">Tuo neekeri pitää heittää ulos maasta...</w:t>
      </w:r>
    </w:p>
    <w:p>
      <w:r>
        <w:rPr>
          <w:b/>
          <w:u w:val="single"/>
        </w:rPr>
        <w:t xml:space="preserve">104536</w:t>
      </w:r>
    </w:p>
    <w:p>
      <w:r>
        <w:t xml:space="preserve">1. Mikä on @CNN Kuubalainen terroristi Pikku Jimmie Acostan ja WhinieAss homo Andersonin YUGE tarina tänään tulossa ulos Oval Office... WTFE⁉️⁉️⁉️ #JournalismIsDead</w:t>
      </w:r>
    </w:p>
    <w:p>
      <w:r>
        <w:rPr>
          <w:b/>
          <w:u w:val="single"/>
        </w:rPr>
        <w:t xml:space="preserve">104537</w:t>
      </w:r>
    </w:p>
    <w:p>
      <w:r>
        <w:t xml:space="preserve">2.</w:t>
        <w:tab/>
        <w:t xml:space="preserve">Kanye pois lääkkeistään - SOOOoooo viihdyttävää!</w:t>
      </w:r>
    </w:p>
    <w:p>
      <w:r>
        <w:rPr>
          <w:b/>
          <w:u w:val="single"/>
        </w:rPr>
        <w:t xml:space="preserve">104538</w:t>
      </w:r>
    </w:p>
    <w:p>
      <w:r>
        <w:t xml:space="preserve">3.</w:t>
        <w:tab/>
        <w:t xml:space="preserve">AND FAGS..........</w:t>
      </w:r>
    </w:p>
    <w:p>
      <w:r>
        <w:rPr>
          <w:b/>
          <w:u w:val="single"/>
        </w:rPr>
        <w:t xml:space="preserve">104539</w:t>
      </w:r>
    </w:p>
    <w:p>
      <w:r>
        <w:t xml:space="preserve">4.</w:t>
        <w:tab/>
        <w:tab/>
        <w:t xml:space="preserve">😝</w:t>
      </w:r>
    </w:p>
    <w:p>
      <w:r>
        <w:rPr>
          <w:b/>
          <w:u w:val="single"/>
        </w:rPr>
        <w:t xml:space="preserve">104540</w:t>
      </w:r>
    </w:p>
    <w:p>
      <w:r>
        <w:t xml:space="preserve">5.</w:t>
        <w:tab/>
        <w:t xml:space="preserve">Gabin huonoimmat meemit.</w:t>
      </w:r>
    </w:p>
    <w:p>
      <w:r>
        <w:rPr>
          <w:b/>
          <w:u w:val="single"/>
        </w:rPr>
        <w:t xml:space="preserve">104541</w:t>
      </w:r>
    </w:p>
    <w:p>
      <w:r>
        <w:t xml:space="preserve">1. #Trump eilen: Trump: "Ei enää herra kiva krypto-juutalainen. I'm about to start cracking some whigger skulls" lol #MAGA Ja toivottavasti kukaan ei ole koskaan oikeasti luottanut Torbaan tai Gabiin mitään.</w:t>
      </w:r>
    </w:p>
    <w:p>
      <w:r>
        <w:rPr>
          <w:b/>
          <w:u w:val="single"/>
        </w:rPr>
        <w:t xml:space="preserve">104542</w:t>
      </w:r>
    </w:p>
    <w:p>
      <w:r>
        <w:t xml:space="preserve">1. Voiko täällä sanoa homo ilman, että homo saa hyllytyksen?</w:t>
      </w:r>
    </w:p>
    <w:p>
      <w:r>
        <w:rPr>
          <w:b/>
          <w:u w:val="single"/>
        </w:rPr>
        <w:t xml:space="preserve">104543</w:t>
      </w:r>
    </w:p>
    <w:p>
      <w:r>
        <w:t xml:space="preserve">1. Koska @CarolynEmerickistä käydään parhaillaan kiistaa, lisään omat sanani.   Voin vahvistaa sen, mitä @basedputin ja @FrauWolf1933 sanovat.   Olen poistanut @CarolynEmerickin seuraamisen ja pidän häntä ignore-listalla nähtyäni hänen käyttävän valkoisten vastaisia loukkauksia valkoisia vastaan ja halventavan Mediä.   Mikä on rikkaus, kun se tulee henkilöltä, jolla on niin näkyvät epicanthic poimut LOL</w:t>
      </w:r>
    </w:p>
    <w:p>
      <w:r>
        <w:rPr>
          <w:b/>
          <w:u w:val="single"/>
        </w:rPr>
        <w:t xml:space="preserve">104544</w:t>
      </w:r>
    </w:p>
    <w:p>
      <w:r>
        <w:t xml:space="preserve">2.</w:t>
        <w:tab/>
        <w:t xml:space="preserve">Jätin tämän juutalaispaskiaisen silloin, kun...kun olin twatterissa....Ikkunoin tämän paskiaisen heti, kun hän aloitti valkoisten vastaisen, NS-vastaisen paskapuheensa, paljastin hänet (((JEW))), joka hän on, ja MEIDÄN OMAT KANSALAISEMME ANTAA MINULLE LYNKKAUKSEN?! kyllä, niin tapahtui...sain puhdistettua twatterin, tulin tänne, kun kuulin, että hän oli täällä, ja mykistin hänen likaisen perseensä heti silloin ja silloin......88</w:t>
      </w:r>
    </w:p>
    <w:p>
      <w:r>
        <w:rPr>
          <w:b/>
          <w:u w:val="single"/>
        </w:rPr>
        <w:t xml:space="preserve">104545</w:t>
      </w:r>
    </w:p>
    <w:p>
      <w:r>
        <w:t xml:space="preserve">3.</w:t>
        <w:tab/>
        <w:tab/>
        <w:t xml:space="preserve">@FrauWolf1933 Tiedoksi: kenestä sinä puhut?</w:t>
      </w:r>
    </w:p>
    <w:p>
      <w:r>
        <w:rPr>
          <w:b/>
          <w:u w:val="single"/>
        </w:rPr>
        <w:t xml:space="preserve">104546</w:t>
      </w:r>
    </w:p>
    <w:p>
      <w:r>
        <w:t xml:space="preserve">4.</w:t>
        <w:tab/>
        <w:tab/>
        <w:tab/>
        <w:t xml:space="preserve">Tiedoksi, että vastasin ilmapäätä koskevaan viestiin @CarolynEmerick...hänestä tuo kommentti koski</w:t>
      </w:r>
    </w:p>
    <w:p>
      <w:r>
        <w:rPr>
          <w:b/>
          <w:u w:val="single"/>
        </w:rPr>
        <w:t xml:space="preserve">104547</w:t>
      </w:r>
    </w:p>
    <w:p>
      <w:r>
        <w:t xml:space="preserve">5.</w:t>
        <w:tab/>
        <w:tab/>
        <w:tab/>
        <w:tab/>
        <w:t xml:space="preserve">#IStandWithCarolyn kanssa</w:t>
      </w:r>
    </w:p>
    <w:p>
      <w:r>
        <w:rPr>
          <w:b/>
          <w:u w:val="single"/>
        </w:rPr>
        <w:t xml:space="preserve">104548</w:t>
      </w:r>
    </w:p>
    <w:p>
      <w:r>
        <w:t xml:space="preserve">6.</w:t>
        <w:tab/>
        <w:tab/>
        <w:tab/>
        <w:tab/>
        <w:t xml:space="preserve">voit tehdä mitä haluat #IDoNotStandWithCarolynin kanssa</w:t>
      </w:r>
    </w:p>
    <w:p>
      <w:r>
        <w:rPr>
          <w:b/>
          <w:u w:val="single"/>
        </w:rPr>
        <w:t xml:space="preserve">104549</w:t>
      </w:r>
    </w:p>
    <w:p>
      <w:r>
        <w:t xml:space="preserve">7.</w:t>
        <w:tab/>
        <w:tab/>
        <w:t xml:space="preserve">@CarolynEmerick saa ystäviä kaikkialla! #FakePagans</w:t>
      </w:r>
    </w:p>
    <w:p>
      <w:r>
        <w:rPr>
          <w:b/>
          <w:u w:val="single"/>
        </w:rPr>
        <w:t xml:space="preserve">104550</w:t>
      </w:r>
    </w:p>
    <w:p>
      <w:r>
        <w:t xml:space="preserve">1. Mikä on sinun määritelmäsi tehokkaammalle, miten .223 on tehokkaampi kuin 30-06. Mene myös olemaan hintti valkoinen ritari jonnekin muualle.</w:t>
      </w:r>
    </w:p>
    <w:p>
      <w:r>
        <w:rPr>
          <w:b/>
          <w:u w:val="single"/>
        </w:rPr>
        <w:t xml:space="preserve">104551</w:t>
      </w:r>
    </w:p>
    <w:p>
      <w:r>
        <w:t xml:space="preserve">1. Tänä torstaina meillä on suunnitteilla uskomaton Anonymous Bites Back -jakso.   Erikoisvieraanamme on http://twitter.com/bjwinnerdavis Subject: Reality Winner Varmista, että seuraat häntä pysyäksesi ajan tasalla tästä tilanteesta.   Me striimaamme täällä: http://youtube.com/anonymousworldwide #Anonymous #StandWithReality</w:t>
      </w:r>
    </w:p>
    <w:p>
      <w:r>
        <w:rPr>
          <w:b/>
          <w:u w:val="single"/>
        </w:rPr>
        <w:t xml:space="preserve">104552</w:t>
      </w:r>
    </w:p>
    <w:p>
      <w:r>
        <w:t xml:space="preserve">2.</w:t>
        <w:tab/>
        <w:t xml:space="preserve">ovela varas, petturi ja matalan tason ääliö, joka paljasti hallituksen salaisia asiakirjoja, joihin hänellä ei ollut edes laillista pääsyä. mätänköön ämmä!</w:t>
      </w:r>
    </w:p>
    <w:p>
      <w:r>
        <w:rPr>
          <w:b/>
          <w:u w:val="single"/>
        </w:rPr>
        <w:t xml:space="preserve">104553</w:t>
      </w:r>
    </w:p>
    <w:p>
      <w:r>
        <w:t xml:space="preserve">1. Vie likainen, paskan peittämä pillusi pois Gab fedini luota, senkin likainen pyyhkimätön naisen perse!</w:t>
      </w:r>
    </w:p>
    <w:p>
      <w:r>
        <w:rPr>
          <w:b/>
          <w:u w:val="single"/>
        </w:rPr>
        <w:t xml:space="preserve">104554</w:t>
      </w:r>
    </w:p>
    <w:p>
      <w:r>
        <w:t xml:space="preserve">2.</w:t>
        <w:tab/>
        <w:t xml:space="preserve">Hahaha suoraan asiaan!</w:t>
      </w:r>
    </w:p>
    <w:p>
      <w:r>
        <w:rPr>
          <w:b/>
          <w:u w:val="single"/>
        </w:rPr>
        <w:t xml:space="preserve">104555</w:t>
      </w:r>
    </w:p>
    <w:p>
      <w:r>
        <w:t xml:space="preserve">1. Koska vasemmistolaisilta puuttuu nolla, nolla, nolla laillista alustaa, he manipuloivat pakkomielteisesti saadakseen tarinansa läpi.    Jos haluat suututtaa heidät, ajattele vain itse ja äänestä sen mukaan.   #RedTsunami2018</w:t>
      </w:r>
    </w:p>
    <w:p>
      <w:r>
        <w:rPr>
          <w:b/>
          <w:u w:val="single"/>
        </w:rPr>
        <w:t xml:space="preserve">104556</w:t>
      </w:r>
    </w:p>
    <w:p>
      <w:r>
        <w:t xml:space="preserve">2.</w:t>
        <w:tab/>
        <w:t xml:space="preserve">Oikeistolaiset ovat aivottomia jälkeenjääneitä lampaita🤣🤣🤣🤣.</w:t>
      </w:r>
    </w:p>
    <w:p>
      <w:r>
        <w:rPr>
          <w:b/>
          <w:u w:val="single"/>
        </w:rPr>
        <w:t xml:space="preserve">104557</w:t>
      </w:r>
    </w:p>
    <w:p>
      <w:r>
        <w:t xml:space="preserve">3.</w:t>
        <w:tab/>
        <w:tab/>
        <w:t xml:space="preserve">Eikö sinulla ole 🐦lintua, jota tylsistyttää sinun vasemmistohulluilla hissy-kohtauksillasi? Gab on aikuisille. Buh-bye!</w:t>
      </w:r>
    </w:p>
    <w:p>
      <w:r>
        <w:rPr>
          <w:b/>
          <w:u w:val="single"/>
        </w:rPr>
        <w:t xml:space="preserve">104558</w:t>
      </w:r>
    </w:p>
    <w:p>
      <w:r>
        <w:t xml:space="preserve">1. Elämä tulee vastaan nopeasti, Megyn ....   Se oli vain ajan kysymys - suoritit osasi heidän hyödyllisenä idioottinaan ... nyt he heittävät sinut pois kuin roskat, joita olet. https://pagesix.com/2018/10/25/megyn-kelly-out-at-nbc-after-defending-blackface/</w:t>
      </w:r>
    </w:p>
    <w:p>
      <w:r>
        <w:rPr>
          <w:b/>
          <w:u w:val="single"/>
        </w:rPr>
        <w:t xml:space="preserve">104559</w:t>
      </w:r>
    </w:p>
    <w:p>
      <w:r>
        <w:t xml:space="preserve">2.</w:t>
        <w:tab/>
        <w:t xml:space="preserve">Vittu</w:t>
      </w:r>
    </w:p>
    <w:p>
      <w:r>
        <w:rPr>
          <w:b/>
          <w:u w:val="single"/>
        </w:rPr>
        <w:t xml:space="preserve">104560</w:t>
      </w:r>
    </w:p>
    <w:p>
      <w:r>
        <w:t xml:space="preserve">1. Laadukasta viihdettä: Läski pantifa-vittu kohtaa poliisin ja saa heti turpiinsa. https://imgur.com/sxN1OUV ...</w:t>
      </w:r>
    </w:p>
    <w:p>
      <w:r>
        <w:rPr>
          <w:b/>
          <w:u w:val="single"/>
        </w:rPr>
        <w:t xml:space="preserve">104561</w:t>
      </w:r>
    </w:p>
    <w:p>
      <w:r>
        <w:t xml:space="preserve">2.</w:t>
        <w:tab/>
        <w:t xml:space="preserve">Hypnoottinen. Poliisitkin olivat valmiina: valkoiset hanskat suojaavat syyhyltä ja muilta taudeilta.</w:t>
      </w:r>
    </w:p>
    <w:p>
      <w:r>
        <w:rPr>
          <w:b/>
          <w:u w:val="single"/>
        </w:rPr>
        <w:t xml:space="preserve">104562</w:t>
      </w:r>
    </w:p>
    <w:p>
      <w:r>
        <w:t xml:space="preserve">3.</w:t>
        <w:tab/>
        <w:tab/>
        <w:t xml:space="preserve">Huomasin myös "en halua ottaa kiinni sitä, mitä sinulla on" -käsineet.</w:t>
      </w:r>
    </w:p>
    <w:p>
      <w:r>
        <w:rPr>
          <w:b/>
          <w:u w:val="single"/>
        </w:rPr>
        <w:t xml:space="preserve">104563</w:t>
      </w:r>
    </w:p>
    <w:p>
      <w:r>
        <w:t xml:space="preserve">4</w:t>
        <w:t xml:space="preserve">.</w:t>
        <w:tab/>
        <w:t xml:space="preserve">https://imgur.com/gallery/URPo9PO Ei aavistustakaan, oliko "nainen" antifa vai muokattu koditon "nainen", mutta tässä linkissä on koko videon lähde äänineen. Tuon 'naisen' ääni on niin syvä, että 'hän' kuulostaa ihan äijältä.</w:t>
      </w:r>
    </w:p>
    <w:p>
      <w:r>
        <w:rPr>
          <w:b/>
          <w:u w:val="single"/>
        </w:rPr>
        <w:t xml:space="preserve">104564</w:t>
      </w:r>
    </w:p>
    <w:p>
      <w:r>
        <w:t xml:space="preserve">5.</w:t>
        <w:tab/>
        <w:t xml:space="preserve">Luulin katsovani McGregorin viimeisen ottelun uusintaa. Huomaa miljardöörin patsastelu juuri ennen turpaanvetoa.</w:t>
      </w:r>
    </w:p>
    <w:p>
      <w:r>
        <w:rPr>
          <w:b/>
          <w:u w:val="single"/>
        </w:rPr>
        <w:t xml:space="preserve">104565</w:t>
      </w:r>
    </w:p>
    <w:p>
      <w:r>
        <w:t xml:space="preserve">6.</w:t>
        <w:tab/>
        <w:t xml:space="preserve">Myös närkästyneen mediakattavuuden puute on vahva osoitus valkoisten naisten vajoamisesta alaspäin sorron toteemipylväässä. Tervetuloa ansaitsemattoman etuoikeuden maailmaan, naiset.</w:t>
      </w:r>
    </w:p>
    <w:p>
      <w:r>
        <w:rPr>
          <w:b/>
          <w:u w:val="single"/>
        </w:rPr>
        <w:t xml:space="preserve">104566</w:t>
      </w:r>
    </w:p>
    <w:p>
      <w:r>
        <w:t xml:space="preserve">7.</w:t>
        <w:tab/>
        <w:t xml:space="preserve">näyttää myös siltä, että hän tekee teepussit</w:t>
      </w:r>
    </w:p>
    <w:p>
      <w:r>
        <w:rPr>
          <w:b/>
          <w:u w:val="single"/>
        </w:rPr>
        <w:t xml:space="preserve">104567</w:t>
      </w:r>
    </w:p>
    <w:p>
      <w:r>
        <w:t xml:space="preserve">8.</w:t>
        <w:tab/>
        <w:t xml:space="preserve">Pidän siitä, miten hän istuu niskan päällä ja teepussittaa häntä alasoton jälkeen.</w:t>
      </w:r>
    </w:p>
    <w:p>
      <w:r>
        <w:rPr>
          <w:b/>
          <w:u w:val="single"/>
        </w:rPr>
        <w:t xml:space="preserve">104568</w:t>
      </w:r>
    </w:p>
    <w:p>
      <w:r>
        <w:t xml:space="preserve">1. Täällä, kaverit.   Trump nuoleskeli juutalaisten persettä kaksi vuotta ennen kuin tämä tapahtui. Hän nuoleskelee juutalaisten persettä seuraavat kaksi vuotta. Siinä saattaa mahdollisesti tapahtua pientä piristymistä Pittsburghin ampumisen vuoksi, mutta muuten tämä ei muuta mitään.</w:t>
      </w:r>
    </w:p>
    <w:p>
      <w:r>
        <w:rPr>
          <w:b/>
          <w:u w:val="single"/>
        </w:rPr>
        <w:t xml:space="preserve">104569</w:t>
      </w:r>
    </w:p>
    <w:p>
      <w:r>
        <w:t xml:space="preserve">2.</w:t>
        <w:tab/>
        <w:t xml:space="preserve">Tuo harhainen pieni vitun espanjalainen hintti. Puhukoon siitä aseveljelleen Cesarille.</w:t>
      </w:r>
    </w:p>
    <w:p>
      <w:r>
        <w:rPr>
          <w:b/>
          <w:u w:val="single"/>
        </w:rPr>
        <w:t xml:space="preserve">104570</w:t>
      </w:r>
    </w:p>
    <w:p>
      <w:r>
        <w:t xml:space="preserve">1. Dana PeRINO vahvistaa jälleen kerran olevansa yksi Fox Newsin häpeilemättömimmistä kusipäistä.</w:t>
      </w:r>
    </w:p>
    <w:p>
      <w:r>
        <w:rPr>
          <w:b/>
          <w:u w:val="single"/>
        </w:rPr>
        <w:t xml:space="preserve">104571</w:t>
      </w:r>
    </w:p>
    <w:p>
      <w:r>
        <w:t xml:space="preserve">2.</w:t>
        <w:tab/>
        <w:t xml:space="preserve">"Eräänä päivänä bändileirillä" hänen kuuluisin repliikkinsä. Hän on kusipää.</w:t>
      </w:r>
    </w:p>
    <w:p>
      <w:r>
        <w:rPr>
          <w:b/>
          <w:u w:val="single"/>
        </w:rPr>
        <w:t xml:space="preserve">104572</w:t>
      </w:r>
    </w:p>
    <w:p>
      <w:r>
        <w:t xml:space="preserve">1. jälkeenjääneet dimocrapsit yrittävät yhä vakuuttaa teille, etteivät he lähetä pommeja itselleen, lol, lol, lol, lol,</w:t>
      </w:r>
    </w:p>
    <w:p>
      <w:r>
        <w:rPr>
          <w:b/>
          <w:u w:val="single"/>
        </w:rPr>
        <w:t xml:space="preserve">104573</w:t>
      </w:r>
    </w:p>
    <w:p>
      <w:r>
        <w:t xml:space="preserve">1. Gab oli ennen hauskaa. Sitten päätin olla valtava homo ja kertoa siitä kaikille. -t. @DonMAGA</w:t>
      </w:r>
    </w:p>
    <w:p>
      <w:r>
        <w:rPr>
          <w:b/>
          <w:u w:val="single"/>
        </w:rPr>
        <w:t xml:space="preserve">104574</w:t>
      </w:r>
    </w:p>
    <w:p>
      <w:r>
        <w:t xml:space="preserve">1. Croak, bitch! https://www.thegatewaypundit.com/2018/10/hillary-clinton-coughs-uncontrollably-at-mansfield-college-requests-water-video/</w:t>
      </w:r>
    </w:p>
    <w:p>
      <w:r>
        <w:rPr>
          <w:b/>
          <w:u w:val="single"/>
        </w:rPr>
        <w:t xml:space="preserve">104575</w:t>
      </w:r>
    </w:p>
    <w:p>
      <w:r>
        <w:t xml:space="preserve">2.</w:t>
        <w:tab/>
        <w:t xml:space="preserve">Eleanor Roosevelt oli valkoinen nainen. Miksi Hillary osallistuisi valkoisen naisen kunniaksi järjestettyyn tilaisuuteen?</w:t>
      </w:r>
    </w:p>
    <w:p>
      <w:r>
        <w:rPr>
          <w:b/>
          <w:u w:val="single"/>
        </w:rPr>
        <w:t xml:space="preserve">104576</w:t>
      </w:r>
    </w:p>
    <w:p>
      <w:r>
        <w:t xml:space="preserve">3.</w:t>
        <w:tab/>
        <w:tab/>
        <w:t xml:space="preserve">Eleanor oli lesbo First Lady aivan kuten Hillary.</w:t>
      </w:r>
    </w:p>
    <w:p>
      <w:r>
        <w:rPr>
          <w:b/>
          <w:u w:val="single"/>
        </w:rPr>
        <w:t xml:space="preserve">104577</w:t>
      </w:r>
    </w:p>
    <w:p>
      <w:r>
        <w:t xml:space="preserve">1.</w:t>
      </w:r>
    </w:p>
    <w:p>
      <w:r>
        <w:rPr>
          <w:b/>
          <w:u w:val="single"/>
        </w:rPr>
        <w:t xml:space="preserve">104578</w:t>
      </w:r>
    </w:p>
    <w:p>
      <w:r>
        <w:t xml:space="preserve">2.</w:t>
        <w:tab/>
        <w:t xml:space="preserve">Se on väärennös - karsittu kuva, johon on photoshopattu Obaman kasvot.  Anteeksi, että puhkaisen kuplasi....</w:t>
      </w:r>
    </w:p>
    <w:p>
      <w:r>
        <w:rPr>
          <w:b/>
          <w:u w:val="single"/>
        </w:rPr>
        <w:t xml:space="preserve">104579</w:t>
      </w:r>
    </w:p>
    <w:p>
      <w:r>
        <w:t xml:space="preserve">3.</w:t>
        <w:tab/>
        <w:tab/>
        <w:t xml:space="preserve">Odotan tältä hintiltä mitä tahansa</w:t>
      </w:r>
    </w:p>
    <w:p>
      <w:r>
        <w:rPr>
          <w:b/>
          <w:u w:val="single"/>
        </w:rPr>
        <w:t xml:space="preserve">104580</w:t>
      </w:r>
    </w:p>
    <w:p>
      <w:r>
        <w:t xml:space="preserve">1. Olin juuri eräässä maanalaisessa live-musiikkitapahtumassa täällä Chicagossa, jossa uusi tyttöystäväni soitti, ja siellä oli Trumpin asuun pukeutunut kaveri, joka viiletti takapihalla lähellä pöytääni.   Ei kulunut kahta minuuttia siitä, kun joku lihava, violettitukkainen mimmi huomasi hänet, turvamiehet tulivat paikalle ja juttelivat hänen kanssaan.   5 minuuttia myöhemmin läski saatettiin ulos seurueensa kanssa.</w:t>
      </w:r>
    </w:p>
    <w:p>
      <w:r>
        <w:rPr>
          <w:b/>
          <w:u w:val="single"/>
        </w:rPr>
        <w:t xml:space="preserve">104581</w:t>
      </w:r>
    </w:p>
    <w:p>
      <w:r>
        <w:t xml:space="preserve">2.</w:t>
        <w:tab/>
        <w:t xml:space="preserve">Kävi ilmi, että Trump omistaa rakennuksen. Heh.</w:t>
      </w:r>
    </w:p>
    <w:p>
      <w:r>
        <w:rPr>
          <w:b/>
          <w:u w:val="single"/>
        </w:rPr>
        <w:t xml:space="preserve">104582</w:t>
      </w:r>
    </w:p>
    <w:p>
      <w:r>
        <w:t xml:space="preserve">3.</w:t>
        <w:tab/>
        <w:t xml:space="preserve">Erinomainen.</w:t>
      </w:r>
    </w:p>
    <w:p>
      <w:r>
        <w:rPr>
          <w:b/>
          <w:u w:val="single"/>
        </w:rPr>
        <w:t xml:space="preserve">104583</w:t>
      </w:r>
    </w:p>
    <w:p>
      <w:r>
        <w:t xml:space="preserve">4.</w:t>
        <w:tab/>
        <w:t xml:space="preserve">Tuo helpotti päivääni. Jos se olisi minun tapahtumapaikkani, tekisin samoin.</w:t>
      </w:r>
    </w:p>
    <w:p>
      <w:r>
        <w:rPr>
          <w:b/>
          <w:u w:val="single"/>
        </w:rPr>
        <w:t xml:space="preserve">104584</w:t>
      </w:r>
    </w:p>
    <w:p>
      <w:r>
        <w:t xml:space="preserve">5.</w:t>
      </w:r>
    </w:p>
    <w:p>
      <w:r>
        <w:rPr>
          <w:b/>
          <w:u w:val="single"/>
        </w:rPr>
        <w:t xml:space="preserve">104585</w:t>
      </w:r>
    </w:p>
    <w:p>
      <w:r>
        <w:t xml:space="preserve">1. Hillary Clinton kutsui Brett Kavanaugh'n vannomistilaisuutta "poliittiseksi kokoontumiseksi", joka "heikentää entisestään tuomioistuimen julkisuuskuvaa ja koskemattomuutta". https://kek.gg/u/mK6V</w:t>
      </w:r>
    </w:p>
    <w:p>
      <w:r>
        <w:rPr>
          <w:b/>
          <w:u w:val="single"/>
        </w:rPr>
        <w:t xml:space="preserve">104586</w:t>
      </w:r>
    </w:p>
    <w:p>
      <w:r>
        <w:t xml:space="preserve">2.</w:t>
        <w:tab/>
        <w:t xml:space="preserve">Tämä vitun kusipää ei vain mene pois!</w:t>
      </w:r>
    </w:p>
    <w:p>
      <w:r>
        <w:rPr>
          <w:b/>
          <w:u w:val="single"/>
        </w:rPr>
        <w:t xml:space="preserve">104587</w:t>
      </w:r>
    </w:p>
    <w:p>
      <w:r>
        <w:t xml:space="preserve">1. Asiat, jotka saavat sinut miettimään hmmm 😲.</w:t>
      </w:r>
    </w:p>
    <w:p>
      <w:r>
        <w:rPr>
          <w:b/>
          <w:u w:val="single"/>
        </w:rPr>
        <w:t xml:space="preserve">104588</w:t>
      </w:r>
    </w:p>
    <w:p>
      <w:r>
        <w:t xml:space="preserve">2.</w:t>
        <w:tab/>
        <w:t xml:space="preserve">Taas yksi joo mulkku, joka on pahasti lyijypillerin tarpeessa.</w:t>
      </w:r>
    </w:p>
    <w:p>
      <w:r>
        <w:rPr>
          <w:b/>
          <w:u w:val="single"/>
        </w:rPr>
        <w:t xml:space="preserve">104589</w:t>
      </w:r>
    </w:p>
    <w:p>
      <w:r>
        <w:t xml:space="preserve">1. Harmi, ettei neekeri Soros räjähtänyt takaisin helvettiin niin sanotulla räjähteellä.</w:t>
      </w:r>
    </w:p>
    <w:p>
      <w:r>
        <w:rPr>
          <w:b/>
          <w:u w:val="single"/>
        </w:rPr>
        <w:t xml:space="preserve">104590</w:t>
      </w:r>
    </w:p>
    <w:p>
      <w:r>
        <w:t xml:space="preserve">1. Useimmat eteläafrikkalaiset uskovat, että elämä oli parempaa apartheidin aikana.  🏆 Lähde: https://archive.today/o/LRe05/www.nationalreview.com/article/398136/end-south-africa-josh-gelernter</w:t>
      </w:r>
    </w:p>
    <w:p>
      <w:r>
        <w:rPr>
          <w:b/>
          <w:u w:val="single"/>
        </w:rPr>
        <w:t xml:space="preserve">104591</w:t>
      </w:r>
    </w:p>
    <w:p>
      <w:r>
        <w:t xml:space="preserve">2.</w:t>
        <w:tab/>
        <w:t xml:space="preserve">Maapallon historiassa ei ole koskaan ollut menestyvää neekeriyhteiskuntaa</w:t>
      </w:r>
    </w:p>
    <w:p>
      <w:r>
        <w:rPr>
          <w:b/>
          <w:u w:val="single"/>
        </w:rPr>
        <w:t xml:space="preserve">104592</w:t>
      </w:r>
    </w:p>
    <w:p>
      <w:r>
        <w:t xml:space="preserve">1. Rakkaus venäläiset https://www.rt.com/sport/440258-spartak-presenter-yulia-ushakova/</w:t>
      </w:r>
    </w:p>
    <w:p>
      <w:r>
        <w:rPr>
          <w:b/>
          <w:u w:val="single"/>
        </w:rPr>
        <w:t xml:space="preserve">104593</w:t>
      </w:r>
    </w:p>
    <w:p>
      <w:r>
        <w:t xml:space="preserve">2.</w:t>
        <w:tab/>
        <w:t xml:space="preserve">mitä minuun tulee, jos pikkuhousut menevät perseeseen eikä kokonaan persposkien päälle, sinulla ei ole ketään muuta syytettävänä, kun neekeri, sarjamurhaaja tai joku transu-homo raiskaa sinut ja leikkaa pääsi irti ✝️😇✝️✝️</w:t>
      </w:r>
    </w:p>
    <w:p>
      <w:r>
        <w:rPr>
          <w:b/>
          <w:u w:val="single"/>
        </w:rPr>
        <w:t xml:space="preserve">104594</w:t>
      </w:r>
    </w:p>
    <w:p>
      <w:r>
        <w:t xml:space="preserve">3.</w:t>
        <w:tab/>
        <w:tab/>
        <w:t xml:space="preserve">Sitten on hyvä, että näitä olentoja on siellä vähän.</w:t>
      </w:r>
    </w:p>
    <w:p>
      <w:r>
        <w:rPr>
          <w:b/>
          <w:u w:val="single"/>
        </w:rPr>
        <w:t xml:space="preserve">104595</w:t>
      </w:r>
    </w:p>
    <w:p>
      <w:r>
        <w:t xml:space="preserve">4.</w:t>
        <w:tab/>
        <w:tab/>
        <w:tab/>
        <w:t xml:space="preserve">✝️😡✝️</w:t>
      </w:r>
    </w:p>
    <w:p>
      <w:r>
        <w:rPr>
          <w:b/>
          <w:u w:val="single"/>
        </w:rPr>
        <w:t xml:space="preserve">104596</w:t>
      </w:r>
    </w:p>
    <w:p>
      <w:r>
        <w:t xml:space="preserve">5.</w:t>
      </w:r>
    </w:p>
    <w:p>
      <w:r>
        <w:rPr>
          <w:b/>
          <w:u w:val="single"/>
        </w:rPr>
        <w:t xml:space="preserve">104597</w:t>
      </w:r>
    </w:p>
    <w:p>
      <w:r>
        <w:t xml:space="preserve">1. TÄTÄ! Laittomille ulkomaalaisille syntynyt antiamerikkalainen haluaa olla Kalifornian SENAATTORI LAITTOMIEN MAAHANMUUTTAJIEN VÄLILLÄ ! https://en.wikipedia.org/wiki/Kevin_de_Le%C3%B3n !</w:t>
      </w:r>
    </w:p>
    <w:p>
      <w:r>
        <w:rPr>
          <w:b/>
          <w:u w:val="single"/>
        </w:rPr>
        <w:t xml:space="preserve">104598</w:t>
      </w:r>
    </w:p>
    <w:p>
      <w:r>
        <w:t xml:space="preserve">2.</w:t>
        <w:tab/>
        <w:t xml:space="preserve">WETback</w:t>
      </w:r>
    </w:p>
    <w:p>
      <w:r>
        <w:rPr>
          <w:b/>
          <w:u w:val="single"/>
        </w:rPr>
        <w:t xml:space="preserve">104599</w:t>
      </w:r>
    </w:p>
    <w:p>
      <w:r>
        <w:t xml:space="preserve">1. Kirjastonhoitaja paikallisessa nuorisokoulussa Mississippissä lähellä sitä, missä Jacksonin neekerikoulu, pilkkasi ***JALKAPALLOPELIN JÄLKEEN BROOKHAVEN HIGH:n kanssa*** kahta valkoista poliisia, jotka musta ampui Brookhavenissa edellisenä päivänä, kutsui sitä "puhtaaksi neekerismiksi" Facebookissa, eikä saa potkuja.   #MakingNiggerAcceptableAgain I FUCKING LOVE IT.</w:t>
      </w:r>
    </w:p>
    <w:p>
      <w:r>
        <w:rPr>
          <w:b/>
          <w:u w:val="single"/>
        </w:rPr>
        <w:t xml:space="preserve">104600</w:t>
      </w:r>
    </w:p>
    <w:p>
      <w:r>
        <w:t xml:space="preserve">1. On aina uskomattoman ällöttävää, kun niskapartaiset soijapoikamulkut yrittävät kuulostaa uhkaavilta.</w:t>
      </w:r>
    </w:p>
    <w:p>
      <w:r>
        <w:rPr>
          <w:b/>
          <w:u w:val="single"/>
        </w:rPr>
        <w:t xml:space="preserve">104601</w:t>
      </w:r>
    </w:p>
    <w:p>
      <w:r>
        <w:t xml:space="preserve">2.</w:t>
        <w:tab/>
        <w:t xml:space="preserve">Tällainen niskapartainen hipsterihomo kirjoittaa New York Timesiin - ei siksi, että hän olisi hyvä, vaan siksi, että he haluavat meidän valkoisten miesten olevan sellaisia. Jos saisin tuollaisen pikku paskiaisen kengän päälle, polttaisin sen, jotta se ei pääsisi karkuun.</w:t>
      </w:r>
    </w:p>
    <w:p>
      <w:r>
        <w:rPr>
          <w:b/>
          <w:u w:val="single"/>
        </w:rPr>
        <w:t xml:space="preserve">104602</w:t>
      </w:r>
    </w:p>
    <w:p>
      <w:r>
        <w:t xml:space="preserve">1.</w:t>
      </w:r>
    </w:p>
    <w:p>
      <w:r>
        <w:rPr>
          <w:b/>
          <w:u w:val="single"/>
        </w:rPr>
        <w:t xml:space="preserve">104603</w:t>
      </w:r>
    </w:p>
    <w:p>
      <w:r>
        <w:t xml:space="preserve">2.</w:t>
        <w:tab/>
        <w:t xml:space="preserve">Olet lihava, ruma neekerisika.  Pillusi haisee mätänevältä mustalta spermalta.</w:t>
      </w:r>
    </w:p>
    <w:p>
      <w:r>
        <w:rPr>
          <w:b/>
          <w:u w:val="single"/>
        </w:rPr>
        <w:t xml:space="preserve">104604</w:t>
      </w:r>
    </w:p>
    <w:p>
      <w:r>
        <w:t xml:space="preserve">3.</w:t>
        <w:tab/>
        <w:tab/>
        <w:t xml:space="preserve">Painu vittuun.</w:t>
      </w:r>
    </w:p>
    <w:p>
      <w:r>
        <w:rPr>
          <w:b/>
          <w:u w:val="single"/>
        </w:rPr>
        <w:t xml:space="preserve">104605</w:t>
      </w:r>
    </w:p>
    <w:p>
      <w:r>
        <w:t xml:space="preserve">4.</w:t>
        <w:tab/>
        <w:tab/>
        <w:t xml:space="preserve">Kastun</w:t>
      </w:r>
    </w:p>
    <w:p>
      <w:r>
        <w:rPr>
          <w:b/>
          <w:u w:val="single"/>
        </w:rPr>
        <w:t xml:space="preserve">104606</w:t>
      </w:r>
    </w:p>
    <w:p>
      <w:r>
        <w:t xml:space="preserve">1. LOLOLOLOLOLOL.   Siitä tulee hulvatonta, kun voitamme tämän kisan. http://gothamist.com/2018/10/17/paladino_queens_proud_boys.php ...</w:t>
      </w:r>
    </w:p>
    <w:p>
      <w:r>
        <w:rPr>
          <w:b/>
          <w:u w:val="single"/>
        </w:rPr>
        <w:t xml:space="preserve">104607</w:t>
      </w:r>
    </w:p>
    <w:p>
      <w:r>
        <w:t xml:space="preserve">2.</w:t>
        <w:tab/>
        <w:t xml:space="preserve">Ylpeä isoäidistäsi!</w:t>
      </w:r>
    </w:p>
    <w:p>
      <w:r>
        <w:rPr>
          <w:b/>
          <w:u w:val="single"/>
        </w:rPr>
        <w:t xml:space="preserve">104608</w:t>
      </w:r>
    </w:p>
    <w:p>
      <w:r>
        <w:t xml:space="preserve">3.</w:t>
        <w:tab/>
        <w:tab/>
        <w:t xml:space="preserve">Vittu</w:t>
      </w:r>
    </w:p>
    <w:p>
      <w:r>
        <w:rPr>
          <w:b/>
          <w:u w:val="single"/>
        </w:rPr>
        <w:t xml:space="preserve">104609</w:t>
      </w:r>
    </w:p>
    <w:p>
      <w:r>
        <w:t xml:space="preserve">1. Tyypillinen neekerin iskurepliikki valkoiselle tytölle... "Oletko onnellinen?"... herättää epäilyksiä hänen mielessään ja laukaisee impulssireaktion. Tyttö ajattelee, että hänen on miellytettävä värillistä poikaa, ja ilman aikaa miettiä asiaa.</w:t>
      </w:r>
    </w:p>
    <w:p>
      <w:r>
        <w:rPr>
          <w:b/>
          <w:u w:val="single"/>
        </w:rPr>
        <w:t xml:space="preserve">104610</w:t>
      </w:r>
    </w:p>
    <w:p>
      <w:r>
        <w:t xml:space="preserve">1. #MAGA #RESTORETHEREPUBLIC #WATCHERS #VOTERED #USAFIRST Tämä on DC:n paha, joka haluaa valtaa.  Flush The Scum Libs äänestää pois Dems.   #VOTEINPATRIOTS</w:t>
      </w:r>
    </w:p>
    <w:p>
      <w:r>
        <w:rPr>
          <w:b/>
          <w:u w:val="single"/>
        </w:rPr>
        <w:t xml:space="preserve">104611</w:t>
      </w:r>
    </w:p>
    <w:p>
      <w:r>
        <w:t xml:space="preserve">2.</w:t>
        <w:tab/>
        <w:t xml:space="preserve">Aivan oikein, typerä libtard. On miehuuskysymys suojella kotiaan, perhettään ja omaisuuttaan tunkeutumiselta. Jälkeenjääneet liberaalinaiset luovuttavat kaiken (ja tarkoitan kaikkea) ensimmäisille jälkeenjääneille roistoille, jotka tulevat pyytämään sitä.</w:t>
      </w:r>
    </w:p>
    <w:p>
      <w:r>
        <w:rPr>
          <w:b/>
          <w:u w:val="single"/>
        </w:rPr>
        <w:t xml:space="preserve">104612</w:t>
      </w:r>
    </w:p>
    <w:p>
      <w:r>
        <w:t xml:space="preserve">1. Se on minulle uutinen, että GAB on ALT-oikea. Jos vapaus on ALT-oikeisto, niin minä olen mukana Tarkoittaako se, että Twitter on ALT-vasemmisto (se on pelkkää roskaa), se kai tarkoittaa, että minun on tuettava herra Bolsonaroa. Näin ollen boa sorte, herra Bolsonaro https://www.bloomberg.com/news/articles/2018-10-04/u-s-alt-right-website-lures-brazil-bolsonaro-s-supporters https://www.bloomberg.com/news/articles/2018-10-04/u-s-alt-right-website-lures-brazil-bolsonaro-s-supporters</w:t>
      </w:r>
    </w:p>
    <w:p>
      <w:r>
        <w:rPr>
          <w:b/>
          <w:u w:val="single"/>
        </w:rPr>
        <w:t xml:space="preserve">104613</w:t>
      </w:r>
    </w:p>
    <w:p>
      <w:r>
        <w:t xml:space="preserve">2.</w:t>
        <w:tab/>
        <w:t xml:space="preserve">Älä kuuntele @TomJefferson1976. Hän on jälkeenjäänyt kusipää.</w:t>
      </w:r>
    </w:p>
    <w:p>
      <w:r>
        <w:rPr>
          <w:b/>
          <w:u w:val="single"/>
        </w:rPr>
        <w:t xml:space="preserve">104614</w:t>
      </w:r>
    </w:p>
    <w:p>
      <w:r>
        <w:t xml:space="preserve">1. RT @Rosemar06585176: Tämä on ihana liberaali vasemmisto!!! https://image.ibb.co/iTHJ1L/Dpaax5-LWw-AAOn-R2.jpg</w:t>
      </w:r>
    </w:p>
    <w:p>
      <w:r>
        <w:rPr>
          <w:b/>
          <w:u w:val="single"/>
        </w:rPr>
        <w:t xml:space="preserve">104615</w:t>
      </w:r>
    </w:p>
    <w:p>
      <w:r>
        <w:t xml:space="preserve">2.</w:t>
        <w:tab/>
        <w:t xml:space="preserve">pilkullinen jälkeenjäänyt syöpäläisten roskaväki</w:t>
      </w:r>
    </w:p>
    <w:p>
      <w:r>
        <w:rPr>
          <w:b/>
          <w:u w:val="single"/>
        </w:rPr>
        <w:t xml:space="preserve">104616</w:t>
      </w:r>
    </w:p>
    <w:p>
      <w:r>
        <w:t xml:space="preserve">1. He eivät edes tiedä, kuka sen teki http://m.startribune.com/hundreds-of-st-thomas-students-rally-amid-racial-slur-incident/498566181/</w:t>
      </w:r>
    </w:p>
    <w:p>
      <w:r>
        <w:rPr>
          <w:b/>
          <w:u w:val="single"/>
        </w:rPr>
        <w:t xml:space="preserve">104617</w:t>
      </w:r>
    </w:p>
    <w:p>
      <w:r>
        <w:t xml:space="preserve">2.</w:t>
        <w:tab/>
        <w:t xml:space="preserve">Neekeriyliopisto-opiskelijat ovat älykkäämpiä kuin heidän afrikkalaiset serkkunsa..... noin 5 ÄO-pistettä.</w:t>
      </w:r>
    </w:p>
    <w:p>
      <w:r>
        <w:rPr>
          <w:b/>
          <w:u w:val="single"/>
        </w:rPr>
        <w:t xml:space="preserve">104618</w:t>
      </w:r>
    </w:p>
    <w:p>
      <w:r>
        <w:t xml:space="preserve">1. Awww http://sandrarose.com/2018/09/chers-drug-dealing-boytoy-arrested-at-her-home/</w:t>
      </w:r>
    </w:p>
    <w:p>
      <w:r>
        <w:rPr>
          <w:b/>
          <w:u w:val="single"/>
        </w:rPr>
        <w:t xml:space="preserve">104619</w:t>
      </w:r>
    </w:p>
    <w:p>
      <w:r>
        <w:t xml:space="preserve">2.</w:t>
        <w:tab/>
        <w:t xml:space="preserve">cher ON SAIRASTUNUT LIHAVA LÄSKI HUORA, JOKA PITÄÄ SUURISTA PITKISTÄ LIHAVISTA POIKIEN KALUISTA HÄN ON LOPPUINEN TRIKKIPASKA, JOKA VIHAA TAPAHTUMANSA JA VIHAA ITSENSÄ LMFAO HUORA DNA SKANK</w:t>
      </w:r>
    </w:p>
    <w:p>
      <w:r>
        <w:rPr>
          <w:b/>
          <w:u w:val="single"/>
        </w:rPr>
        <w:t xml:space="preserve">104620</w:t>
      </w:r>
    </w:p>
    <w:p>
      <w:r>
        <w:t xml:space="preserve">3.</w:t>
        <w:tab/>
        <w:tab/>
        <w:t xml:space="preserve">HÄNEN ISÄNSÄ OLISI PITÄNYT VETÄÄ ULOS TUOSTA SAIRAASTA HUORAKUOPASTA JA AMPUA LIKAISELLE LATTIALLE, KUSIPÄÄ, ROSKAVÄKI...</w:t>
      </w:r>
    </w:p>
    <w:p>
      <w:r>
        <w:rPr>
          <w:b/>
          <w:u w:val="single"/>
        </w:rPr>
        <w:t xml:space="preserve">104621</w:t>
      </w:r>
    </w:p>
    <w:p>
      <w:r>
        <w:t xml:space="preserve">4.</w:t>
        <w:tab/>
        <w:tab/>
        <w:tab/>
        <w:t xml:space="preserve">yeah ! yeah! yeah!!! lol</w:t>
      </w:r>
    </w:p>
    <w:p>
      <w:r>
        <w:rPr>
          <w:b/>
          <w:u w:val="single"/>
        </w:rPr>
        <w:t xml:space="preserve">104622</w:t>
      </w:r>
    </w:p>
    <w:p>
      <w:r>
        <w:t xml:space="preserve">1. Oletko allapäin? Rakastatko kitaransoittoa? Sitten tämä saa sinut hymyilemään! https://youtu.be/yc7DGqy_oRw</w:t>
      </w:r>
    </w:p>
    <w:p>
      <w:r>
        <w:rPr>
          <w:b/>
          <w:u w:val="single"/>
        </w:rPr>
        <w:t xml:space="preserve">104623</w:t>
      </w:r>
    </w:p>
    <w:p>
      <w:r>
        <w:t xml:space="preserve">2.</w:t>
        <w:tab/>
        <w:t xml:space="preserve">ulsterilainen hintti</w:t>
      </w:r>
    </w:p>
    <w:p>
      <w:r>
        <w:rPr>
          <w:b/>
          <w:u w:val="single"/>
        </w:rPr>
        <w:t xml:space="preserve">104624</w:t>
      </w:r>
    </w:p>
    <w:p>
      <w:r>
        <w:t xml:space="preserve">1. Olen valkoinen.   Kreikassa syntynyt heteromies-maahanmuuttaja makedonialainen, joka meni naimisiin WASP:n kanssa. Aika vitun siistiä, jos sitä oikeasti ajattelee.   Mainitsinko jo, että olen valkoinen?   Olen kyllästynyt mustiin homoihin, juutalaisiin, muslimeihin ja lesboihin.   Niinpä niin.</w:t>
      </w:r>
    </w:p>
    <w:p>
      <w:r>
        <w:rPr>
          <w:b/>
          <w:u w:val="single"/>
        </w:rPr>
        <w:t xml:space="preserve">104625</w:t>
      </w:r>
    </w:p>
    <w:p>
      <w:r>
        <w:t xml:space="preserve">1. Rakas Gab:    Twitterin hyvät ihmiset tulevat tänne ja tekevät saman tempun kuin siellä, ja tässä tapauksessa twiitistä on jälleen poistettu asiayhteys.    Julkaisin tuon kuvan vastauksena tappouhkauksiin.    Arvaa mitä?    Tappouhkaukset loppuivat. Vasemmistolaiset hyökkäävät niiden kimppuun, jotka eivät pysty puolustamaan itseään. Ihmiset olivat raivoissaan siitä, että vastasin tällä tavalla väkivallan uhkauksiin.    Minut yritetään saada pois kaikesta sosiaalisesta mediasta. Hollywood suojelee omiaan.     Se on hyvä. Ajattelin vain mennä sen edelle.    Jatkakaa vain.</w:t>
      </w:r>
    </w:p>
    <w:p>
      <w:r>
        <w:rPr>
          <w:b/>
          <w:u w:val="single"/>
        </w:rPr>
        <w:t xml:space="preserve">104626</w:t>
      </w:r>
    </w:p>
    <w:p>
      <w:r>
        <w:t xml:space="preserve">2.</w:t>
        <w:tab/>
        <w:t xml:space="preserve">Neekerinaapurit uhkailivat minua, koska valitin heidän koiransa metelistä. Otin 12-kaliiperisen haulikkoni esiin ja monta haulikonpatruunaa ruokapöydälleni, kaikki valot päällä, jotta he näkivät kaiken yöllä, vastapäätä minua... kaikki uhkaukset loppuivat... kiltteys EI toimi neekereiden kanssa....</w:t>
      </w:r>
    </w:p>
    <w:p>
      <w:r>
        <w:rPr>
          <w:b/>
          <w:u w:val="single"/>
        </w:rPr>
        <w:t xml:space="preserve">104627</w:t>
      </w:r>
    </w:p>
    <w:p>
      <w:r>
        <w:t xml:space="preserve">1. JAMES BOND EI MYÖSKÄÄN OLE NEEKERI !!!   EIKÄ ILKEÄ LGBT !!!</w:t>
      </w:r>
    </w:p>
    <w:p>
      <w:r>
        <w:rPr>
          <w:b/>
          <w:u w:val="single"/>
        </w:rPr>
        <w:t xml:space="preserve">104628</w:t>
      </w:r>
    </w:p>
    <w:p>
      <w:r>
        <w:t xml:space="preserve">1. https://twitter.com/malihaness/status/1048815498870308864</w:t>
      </w:r>
    </w:p>
    <w:p>
      <w:r>
        <w:rPr>
          <w:b/>
          <w:u w:val="single"/>
        </w:rPr>
        <w:t xml:space="preserve">104629</w:t>
      </w:r>
    </w:p>
    <w:p>
      <w:r>
        <w:t xml:space="preserve">2.</w:t>
        <w:tab/>
        <w:t xml:space="preserve">SO ISLAM Islam/Sahih Bukhari (49:857) - "Se, joka tekee rauhaa ihmisten välille keksimällä hyvää tietoa tai sanomalla hyviä asioita, ei ole valehtelija." Valehtelu on sallittua, kun tarkoitus pyhittää keinot.   #Nämä tytöt vahvistavat jälleen kerran, ettei islamissa ole maltillisia!</w:t>
      </w:r>
    </w:p>
    <w:p>
      <w:r>
        <w:rPr>
          <w:b/>
          <w:u w:val="single"/>
        </w:rPr>
        <w:t xml:space="preserve">104630</w:t>
      </w:r>
    </w:p>
    <w:p>
      <w:r>
        <w:t xml:space="preserve">3.</w:t>
        <w:tab/>
        <w:tab/>
        <w:t xml:space="preserve">Niin ei!  Sinä juutalainen apinamylly.   Tämä on hadith, kirsikanpoimija, ja sinä lainasit sen väärin.  Koraanissa ei ole tällaista tekopyhää, typerää paskapuhetta.    Jos löydät jonkun satunnaisen hadith-käännöksen, jonka avulla LUULET löytäneesi kultaa, sinun on esitettävä vähintään 5 tai 6 Koraanin varmistusjakeet sellaisille sanoille kuin "keksiminen" ja "hyvä" tai muille avainsanoille.   Eskatologia 101</w:t>
      </w:r>
    </w:p>
    <w:p>
      <w:r>
        <w:rPr>
          <w:b/>
          <w:u w:val="single"/>
        </w:rPr>
        <w:t xml:space="preserve">104631</w:t>
      </w:r>
    </w:p>
    <w:p>
      <w:r>
        <w:t xml:space="preserve">4.</w:t>
        <w:tab/>
        <w:tab/>
        <w:tab/>
        <w:t xml:space="preserve">Hei, toinen islamonazi, joka teeskentelee olevansa natsi. Mitä jos tukisit sanojasi samoilla jakeilla ja numeroilla?</w:t>
      </w:r>
    </w:p>
    <w:p>
      <w:r>
        <w:rPr>
          <w:b/>
          <w:u w:val="single"/>
        </w:rPr>
        <w:t xml:space="preserve">104632</w:t>
      </w:r>
    </w:p>
    <w:p>
      <w:r>
        <w:t xml:space="preserve">5.</w:t>
        <w:tab/>
        <w:tab/>
        <w:tab/>
        <w:tab/>
        <w:t xml:space="preserve">Sura 2:10-2:11.   Kerroin juuri, miten se tehdään, laiska persläpi. Ainoa hadith, josta kenenkään ei-muslimin pitäisi huolehtia, on heidän antikristus- tai Dajjal- hadithinsa, ja aloittaa määrittelemällä, mitä "sokea" tai "sokea toisesta silmästä" tarkoittaa, ja sitten rypäle jne. jne.</w:t>
      </w:r>
    </w:p>
    <w:p>
      <w:r>
        <w:rPr>
          <w:b/>
          <w:u w:val="single"/>
        </w:rPr>
        <w:t xml:space="preserve">104633</w:t>
      </w:r>
    </w:p>
    <w:p>
      <w:r>
        <w:t xml:space="preserve">6.</w:t>
        <w:tab/>
        <w:tab/>
        <w:tab/>
        <w:tab/>
        <w:tab/>
        <w:t xml:space="preserve">odottaa islamonazi! ihmiset lukevat viestiketjuamme, joten olet valokeilassa. kutsuit itsesi esiin, ja me odotamme, että toimitat tuon jakeen. Petos islamissa on vielä olennaisempi kuin juutalaisuudessa, jos se on edes mahdollista. Olen VALTAKUNNALLISESTI KEHITTÄVÄ, etteivät valkoiset ole jatkuvasti teidän ihmisten pettämiä!</w:t>
      </w:r>
    </w:p>
    <w:p>
      <w:r>
        <w:rPr>
          <w:b/>
          <w:u w:val="single"/>
        </w:rPr>
        <w:t xml:space="preserve">104634</w:t>
      </w:r>
    </w:p>
    <w:p>
      <w:r>
        <w:t xml:space="preserve">7.</w:t>
        <w:tab/>
        <w:tab/>
        <w:tab/>
        <w:tab/>
        <w:tab/>
        <w:tab/>
        <w:t xml:space="preserve">Näkeekö kukaan tätä? Miten he edes pukeutuvat. Miten he menevät ruokakauppaan?  Et varmaankaan läpäisisi ajokortin kirjallista koetta.    @fashycanuck</w:t>
      </w:r>
    </w:p>
    <w:p>
      <w:r>
        <w:rPr>
          <w:b/>
          <w:u w:val="single"/>
        </w:rPr>
        <w:t xml:space="preserve">104635</w:t>
      </w:r>
    </w:p>
    <w:p>
      <w:r>
        <w:t xml:space="preserve">8.</w:t>
        <w:tab/>
        <w:tab/>
        <w:tab/>
        <w:tab/>
        <w:tab/>
        <w:tab/>
        <w:tab/>
        <w:t xml:space="preserve">JA ME KAIKKI ODOTAMME YHÄ ISLAMONAZIA.</w:t>
      </w:r>
    </w:p>
    <w:p>
      <w:r>
        <w:rPr>
          <w:b/>
          <w:u w:val="single"/>
        </w:rPr>
        <w:t xml:space="preserve">104636</w:t>
      </w:r>
    </w:p>
    <w:p>
      <w:r>
        <w:t xml:space="preserve">9.</w:t>
        <w:tab/>
        <w:tab/>
        <w:tab/>
        <w:tab/>
        <w:tab/>
        <w:tab/>
        <w:tab/>
        <w:tab/>
        <w:t xml:space="preserve">keskittyä islamonazi ja päästä eteenpäin! Teitä paholaisia on liian paljon riveissä, ja teidät on valotettava ja heitettävä ulos.</w:t>
      </w:r>
    </w:p>
    <w:p>
      <w:r>
        <w:rPr>
          <w:b/>
          <w:u w:val="single"/>
        </w:rPr>
        <w:t xml:space="preserve">104637</w:t>
      </w:r>
    </w:p>
    <w:p>
      <w:r>
        <w:t xml:space="preserve">10.</w:t>
        <w:tab/>
        <w:tab/>
        <w:tab/>
        <w:tab/>
        <w:tab/>
        <w:tab/>
        <w:tab/>
        <w:tab/>
        <w:tab/>
        <w:t xml:space="preserve">Voi poju tule milloin tahansa tänne senkin sionistinen juntti, revin kurkkusi auki, pilailetko? 😭😭😭😭</w:t>
      </w:r>
    </w:p>
    <w:p>
      <w:r>
        <w:rPr>
          <w:b/>
          <w:u w:val="single"/>
        </w:rPr>
        <w:t xml:space="preserve">104638</w:t>
      </w:r>
    </w:p>
    <w:p>
      <w:r>
        <w:t xml:space="preserve">11.</w:t>
        <w:tab/>
        <w:tab/>
        <w:tab/>
        <w:tab/>
        <w:tab/>
        <w:tab/>
        <w:tab/>
        <w:tab/>
        <w:tab/>
        <w:tab/>
        <w:t xml:space="preserve">TÄMÄ ISLAMONAZI EI OLE VIELÄKÄÄN TOIMITTANUT IHMISIÄ.   Pitäkää tämä mielessä muut islamonazit, jotka teeskentelevät olevansa natseja. Kun suojelette islamia, teitä pyydetään todentamaan väitteenne toimittamalla sama jae ja samat numerot kuin minä tein. Et tee sitä, koska et pysty siihen, ja harhautustaktiikkasi jätetään huomiotta, kun ME KAIKKI keskitymme siihen, ettet todista yhtään jaetta.   PELI ON LOPPUUN!</w:t>
      </w:r>
    </w:p>
    <w:p>
      <w:r>
        <w:rPr>
          <w:b/>
          <w:u w:val="single"/>
        </w:rPr>
        <w:t xml:space="preserve">104639</w:t>
      </w:r>
    </w:p>
    <w:p>
      <w:r>
        <w:t xml:space="preserve">12.</w:t>
        <w:tab/>
        <w:tab/>
        <w:tab/>
        <w:tab/>
        <w:tab/>
        <w:tab/>
        <w:tab/>
        <w:tab/>
        <w:tab/>
        <w:tab/>
        <w:tab/>
        <w:t xml:space="preserve">Mitä sinä pyydät? lol Annoin sinulle Koraanin keskeisen jakeen valehtelemisesta tai väärän todistuksen antamisesta.  Valitse mitä tahansa, niin annan sinulle Koraanin varhaisimman jakeen Mekkaanin osasta.  Sinä valitsit hadithin - se ei ole edes Koraani.  Muuten valehtelit: https://muflihun.com/bukhari/49/857</w:t>
      </w:r>
    </w:p>
    <w:p>
      <w:r>
        <w:rPr>
          <w:b/>
          <w:u w:val="single"/>
        </w:rPr>
        <w:t xml:space="preserve">104640</w:t>
      </w:r>
    </w:p>
    <w:p>
      <w:r>
        <w:t xml:space="preserve">13.</w:t>
        <w:tab/>
        <w:tab/>
        <w:tab/>
        <w:tab/>
        <w:tab/>
        <w:tab/>
        <w:tab/>
        <w:tab/>
        <w:tab/>
        <w:tab/>
        <w:tab/>
        <w:tab/>
        <w:t xml:space="preserve">Toisin kuin kristinusko islam koostuu lukuisista kirjoista. Koraani on islamin ainoa uskonnollinen osa. joten jatka vain!</w:t>
      </w:r>
    </w:p>
    <w:p>
      <w:r>
        <w:rPr>
          <w:b/>
          <w:u w:val="single"/>
        </w:rPr>
        <w:t xml:space="preserve">104641</w:t>
      </w:r>
    </w:p>
    <w:p>
      <w:r>
        <w:t xml:space="preserve">14.</w:t>
        <w:tab/>
        <w:tab/>
        <w:tab/>
        <w:tab/>
        <w:tab/>
        <w:tab/>
        <w:tab/>
        <w:tab/>
        <w:tab/>
        <w:tab/>
        <w:tab/>
        <w:tab/>
        <w:tab/>
        <w:t xml:space="preserve">Ei, se koostuu Koraanista ja valituista haditheista. Väärä oppi, kaveri. (Opiskelin teologiaa 4 vuotta todella hyvämaineisessa yliopistossa).   Katsos tässä, kirjoitin hadithin Mein Kampfiin ja Pariisin tuomioon, olet lukenut molemmat oikein, kun et oletettavasti johtanut MENSA:n kokouksia. https://gab.ai/MolotovRibbentrop/posts/36835616.</w:t>
      </w:r>
    </w:p>
    <w:p>
      <w:r>
        <w:rPr>
          <w:b/>
          <w:u w:val="single"/>
        </w:rPr>
        <w:t xml:space="preserve">104642</w:t>
      </w:r>
    </w:p>
    <w:p>
      <w:r>
        <w:t xml:space="preserve">15.</w:t>
        <w:tab/>
        <w:tab/>
        <w:tab/>
        <w:tab/>
        <w:tab/>
        <w:tab/>
        <w:tab/>
        <w:tab/>
        <w:tab/>
        <w:tab/>
        <w:tab/>
        <w:tab/>
        <w:tab/>
        <w:tab/>
        <w:t xml:space="preserve">LOL! Mistä sharia-laki sitten tulee?</w:t>
      </w:r>
    </w:p>
    <w:p>
      <w:r>
        <w:rPr>
          <w:b/>
          <w:u w:val="single"/>
        </w:rPr>
        <w:t xml:space="preserve">104643</w:t>
      </w:r>
    </w:p>
    <w:p>
      <w:r>
        <w:t xml:space="preserve">16.</w:t>
        <w:tab/>
        <w:tab/>
        <w:tab/>
        <w:tab/>
        <w:tab/>
        <w:tab/>
        <w:tab/>
        <w:tab/>
        <w:tab/>
        <w:tab/>
        <w:tab/>
        <w:tab/>
        <w:tab/>
        <w:tab/>
        <w:tab/>
        <w:t xml:space="preserve">sinun olisi todella pitänyt lähteä jo kauan sitten islamoanzi. vahvistat vain entisestään, että olet islamonazi, joka teeskentelee olevansa natsi.</w:t>
      </w:r>
    </w:p>
    <w:p>
      <w:r>
        <w:rPr>
          <w:b/>
          <w:u w:val="single"/>
        </w:rPr>
        <w:t xml:space="preserve">104644</w:t>
      </w:r>
    </w:p>
    <w:p>
      <w:r>
        <w:t xml:space="preserve">17.</w:t>
        <w:tab/>
        <w:tab/>
        <w:tab/>
        <w:tab/>
        <w:tab/>
        <w:tab/>
        <w:tab/>
        <w:tab/>
        <w:tab/>
        <w:tab/>
        <w:tab/>
        <w:tab/>
        <w:tab/>
        <w:tab/>
        <w:tab/>
        <w:tab/>
        <w:t xml:space="preserve">Tiedän, että haluat keksiä islamin, koska olet juutalainen, ja 6 miljoonaa, ja kaikki nämä asiat, mutta pelkäänpä, että oikeutesi ei anna sinulle sellaista.    Valitan, Holokaustin palkintokorttisi ei toimi täällä.</w:t>
      </w:r>
    </w:p>
    <w:p>
      <w:r>
        <w:rPr>
          <w:b/>
          <w:u w:val="single"/>
        </w:rPr>
        <w:t xml:space="preserve">104645</w:t>
      </w:r>
    </w:p>
    <w:p>
      <w:r>
        <w:t xml:space="preserve">18.</w:t>
        <w:tab/>
        <w:tab/>
        <w:tab/>
        <w:tab/>
        <w:tab/>
        <w:tab/>
        <w:tab/>
        <w:tab/>
        <w:tab/>
        <w:tab/>
        <w:tab/>
        <w:tab/>
        <w:tab/>
        <w:tab/>
        <w:tab/>
        <w:tab/>
        <w:tab/>
        <w:t xml:space="preserve">Nyt ajattelen, että olet huumeiden vaikutuksen alaisena ja että sinulla on alhainen ÄO. Et ole edes vaivautunut lukemaan viestiäni.</w:t>
      </w:r>
    </w:p>
    <w:p>
      <w:r>
        <w:rPr>
          <w:b/>
          <w:u w:val="single"/>
        </w:rPr>
        <w:t xml:space="preserve">104646</w:t>
      </w:r>
    </w:p>
    <w:p>
      <w:r>
        <w:t xml:space="preserve">19.</w:t>
        <w:tab/>
        <w:tab/>
        <w:tab/>
        <w:tab/>
        <w:tab/>
        <w:tab/>
        <w:tab/>
        <w:tab/>
        <w:tab/>
        <w:tab/>
        <w:tab/>
        <w:tab/>
        <w:tab/>
        <w:tab/>
        <w:tab/>
        <w:tab/>
        <w:tab/>
        <w:tab/>
        <w:t xml:space="preserve">Nah broke nigger en viitsi klikata mitään sinusta.  Liian kiireinen nauttimaan siitä, kuinka TÖYPPÄ olet.</w:t>
      </w:r>
    </w:p>
    <w:p>
      <w:r>
        <w:rPr>
          <w:b/>
          <w:u w:val="single"/>
        </w:rPr>
        <w:t xml:space="preserve">104647</w:t>
      </w:r>
    </w:p>
    <w:p>
      <w:r>
        <w:t xml:space="preserve">1. Voi pyhä paska.    Valkoiset eivät keksineet mustanaamoja - joita on koko elämäni ajan pidetty valkoisten rasismin perikuva - vaan ne ovat olleet valkoisten keksimiä.    Sen keksi juutalainen.   Elokuvassa, joka kirjaimellisesti kertoi juutalaisesta, joka omaksui jazzin kulttuurisesti.    Jälleen kerran vitun juutalaiset siirtävät syyllisyyden jostakin tekemästään asiasta meille. https://www.youtube.com/watch?v=vAAAtqSeRKI. https://www.youtube.com/watch?v=vAAAtqSeRKI</w:t>
      </w:r>
    </w:p>
    <w:p>
      <w:r>
        <w:rPr>
          <w:b/>
          <w:u w:val="single"/>
        </w:rPr>
        <w:t xml:space="preserve">104648</w:t>
      </w:r>
    </w:p>
    <w:p>
      <w:r>
        <w:t xml:space="preserve">2.</w:t>
        <w:tab/>
        <w:t xml:space="preserve">Olet hieman myöhässä tämän videon kanssa. Se on ollut esillä jo jonkin aikaa.</w:t>
      </w:r>
    </w:p>
    <w:p>
      <w:r>
        <w:rPr>
          <w:b/>
          <w:u w:val="single"/>
        </w:rPr>
        <w:t xml:space="preserve">104649</w:t>
      </w:r>
    </w:p>
    <w:p>
      <w:r>
        <w:t xml:space="preserve">3.</w:t>
        <w:tab/>
        <w:tab/>
        <w:t xml:space="preserve">thats late, retard</w:t>
      </w:r>
    </w:p>
    <w:p>
      <w:r>
        <w:rPr>
          <w:b/>
          <w:u w:val="single"/>
        </w:rPr>
        <w:t xml:space="preserve">104650</w:t>
      </w:r>
    </w:p>
    <w:p>
      <w:r>
        <w:t xml:space="preserve">1. Äänestäminen Arizonassa????   Muista tämä!!!   Rajojen avaaminen ja kenen tahansa päästäminen sisään on kuitenkin ihan ok!   MS13:n kaltaisille jengeille sosiaalitukien maksaminen on hyvä asia!!!!</w:t>
      </w:r>
    </w:p>
    <w:p>
      <w:r>
        <w:rPr>
          <w:b/>
          <w:u w:val="single"/>
        </w:rPr>
        <w:t xml:space="preserve">104651</w:t>
      </w:r>
    </w:p>
    <w:p>
      <w:r>
        <w:t xml:space="preserve">2.</w:t>
        <w:tab/>
        <w:t xml:space="preserve">Kotona olevat äidit ovat vapaamatkustavia iilimatoja?   He maksavat edelleen kiinteistöveroja, jos he omistavat kodin, josta rahoitetaan suoraan kaikki julkiset koulut, ja lapsen kotiopetuksesta aiheutuvat keskimääräiset kustannukset ovat 500 dollaria vuodessa verrattuna lähes 10 000 dollarin kustannuksiin, jotka aiheutuvat julkisessa koulussa opiskelevasta lapsesta.    Ne ärsyttävät tosiasiat, sanon minä teille.   Trumpin on luotava Unkarin kaltaisia ohjelmia, joissa perheet saavat ilmaisia apurahoja tai suuria verohelpotuksia, jotta miljoonia naisia kannustetaan olemaan kotona ja kouluttamaan lapsensa kotona.    Jos 1/4 amerikkalaisista kotitalouksista kävisi #kotikoulua, säästäisimme miljardeja dollareita vuodessa.   @Wifewithapurpose #homeschooling #homeschooled #homeschooled #kasvatus</w:t>
      </w:r>
    </w:p>
    <w:p>
      <w:r>
        <w:rPr>
          <w:b/>
          <w:u w:val="single"/>
        </w:rPr>
        <w:t xml:space="preserve">104652</w:t>
      </w:r>
    </w:p>
    <w:p>
      <w:r>
        <w:t xml:space="preserve">3.</w:t>
        <w:tab/>
        <w:tab/>
        <w:t xml:space="preserve">Tämä paskakasa ei voi voittaa! Pysäyttäkää hänet!!</w:t>
      </w:r>
    </w:p>
    <w:p>
      <w:r>
        <w:rPr>
          <w:b/>
          <w:u w:val="single"/>
        </w:rPr>
        <w:t xml:space="preserve">104653</w:t>
      </w:r>
    </w:p>
    <w:p>
      <w:r>
        <w:t xml:space="preserve">1. Mutta sitten outo pelko valtasi minut, enkä voinut kysyä The Smiths - There is a Light https://www.youtube.com/watch?v=y9Gf-f_hWpU</w:t>
      </w:r>
    </w:p>
    <w:p>
      <w:r>
        <w:rPr>
          <w:b/>
          <w:u w:val="single"/>
        </w:rPr>
        <w:t xml:space="preserve">104654</w:t>
      </w:r>
    </w:p>
    <w:p>
      <w:r>
        <w:t xml:space="preserve">2.</w:t>
        <w:tab/>
        <w:t xml:space="preserve">Morrissey - Manchester 2004 https://www.youtube.com/watch?v=JVTCGKfSCIY</w:t>
      </w:r>
    </w:p>
    <w:p>
      <w:r>
        <w:rPr>
          <w:b/>
          <w:u w:val="single"/>
        </w:rPr>
        <w:t xml:space="preserve">104655</w:t>
      </w:r>
    </w:p>
    <w:p>
      <w:r>
        <w:t xml:space="preserve">3.</w:t>
        <w:tab/>
        <w:tab/>
        <w:t xml:space="preserve">homo</w:t>
      </w:r>
    </w:p>
    <w:p>
      <w:r>
        <w:rPr>
          <w:b/>
          <w:u w:val="single"/>
        </w:rPr>
        <w:t xml:space="preserve">104656</w:t>
      </w:r>
    </w:p>
    <w:p>
      <w:r>
        <w:t xml:space="preserve">1. Tuo on vanha lesbojen kyrvänsulkija-tuijotus. Olen nähnyt sen monessa baarissa</w:t>
      </w:r>
    </w:p>
    <w:p>
      <w:r>
        <w:rPr>
          <w:b/>
          <w:u w:val="single"/>
        </w:rPr>
        <w:t xml:space="preserve">104657</w:t>
      </w:r>
    </w:p>
    <w:p>
      <w:r>
        <w:t xml:space="preserve">2.</w:t>
        <w:tab/>
        <w:t xml:space="preserve">Vau hitto tuo on loistava! ...Ja totta, eikö olekin? Minullakin on ollut niitä muutama satatuhatta vuosien varrella! Hahah :D</w:t>
      </w:r>
    </w:p>
    <w:p>
      <w:r>
        <w:rPr>
          <w:b/>
          <w:u w:val="single"/>
        </w:rPr>
        <w:t xml:space="preserve">104658</w:t>
      </w:r>
    </w:p>
    <w:p>
      <w:r>
        <w:t xml:space="preserve">3.</w:t>
        <w:tab/>
        <w:tab/>
        <w:t xml:space="preserve">Pahimmat padot ovat San Antoniossa. Siellä he todella yrittävät iskeä naistasi.</w:t>
      </w:r>
    </w:p>
    <w:p>
      <w:r>
        <w:rPr>
          <w:b/>
          <w:u w:val="single"/>
        </w:rPr>
        <w:t xml:space="preserve">104659</w:t>
      </w:r>
    </w:p>
    <w:p>
      <w:r>
        <w:t xml:space="preserve">4.</w:t>
        <w:tab/>
        <w:tab/>
        <w:tab/>
        <w:t xml:space="preserve">Älä huoli koko hep USA infesto Deep State saatanan liman kanssa tässä vaiheessa ystävä ...</w:t>
      </w:r>
    </w:p>
    <w:p>
      <w:r>
        <w:rPr>
          <w:b/>
          <w:u w:val="single"/>
        </w:rPr>
        <w:t xml:space="preserve">104660</w:t>
      </w:r>
    </w:p>
    <w:p>
      <w:r>
        <w:t xml:space="preserve">5.</w:t>
        <w:tab/>
        <w:tab/>
        <w:tab/>
        <w:t xml:space="preserve">Älä huoli, koko hep USA on ollut infestoitunut syvän valtion saatanan liman kanssa tässä vaiheessa ystävä : /</w:t>
      </w:r>
    </w:p>
    <w:p>
      <w:r>
        <w:rPr>
          <w:b/>
          <w:u w:val="single"/>
        </w:rPr>
        <w:t xml:space="preserve">104661</w:t>
      </w:r>
    </w:p>
    <w:p>
      <w:r>
        <w:t xml:space="preserve">1. Melania Trumpin tiedottaja kehottaa boikotoimaan räppäri T.I.:tä videon vuoksi, jossa first lady - kaksoisolento strippaa Oval Office -tilassa https://www.foxnews.com/entertainment/melania-trump-spokesperson-calls-for-boycott-of-rapper-t-i-over-video-featuring-first-lady-look-alike-stripping-in-oval-office.</w:t>
      </w:r>
    </w:p>
    <w:p>
      <w:r>
        <w:rPr>
          <w:b/>
          <w:u w:val="single"/>
        </w:rPr>
        <w:t xml:space="preserve">104662</w:t>
      </w:r>
    </w:p>
    <w:p>
      <w:r>
        <w:t xml:space="preserve">2.</w:t>
        <w:tab/>
        <w:t xml:space="preserve">Voi ei, joku jalkakäytävän apina teki kiistanalaisen videon!!! Heitä sille banaaneja, niin se vetäytyy takaisin puuhunsa.</w:t>
      </w:r>
    </w:p>
    <w:p>
      <w:r>
        <w:rPr>
          <w:b/>
          <w:u w:val="single"/>
        </w:rPr>
        <w:t xml:space="preserve">104663</w:t>
      </w:r>
    </w:p>
    <w:p>
      <w:r>
        <w:t xml:space="preserve">3.</w:t>
        <w:tab/>
        <w:tab/>
        <w:t xml:space="preserve">Ei, hän ei tee sitä. Hän sanoo, että hänellä on oikeus saada lisää banaanejasi, koska joku jossain, jossain, jossain vaiheessa, oli rasisti. Hän ei koskaan katoa, koska häntä hieman vähemmän jälkeenjääneet ihmiset antavat hänelle jatkuvasti banaaneja.</w:t>
      </w:r>
    </w:p>
    <w:p>
      <w:r>
        <w:rPr>
          <w:b/>
          <w:u w:val="single"/>
        </w:rPr>
        <w:t xml:space="preserve">104664</w:t>
      </w:r>
    </w:p>
    <w:p>
      <w:r>
        <w:t xml:space="preserve">1. @occdissent @jackcorbin @Cantwell Juutalaismedia leikkasi videon niin, ettei siitä näy, että he hyökkäsivät vanhaa miestä vastaan. Tämä on leikkaamaton video. https://youtu.be/sq-dcJrnGTM.</w:t>
      </w:r>
    </w:p>
    <w:p>
      <w:r>
        <w:rPr>
          <w:b/>
          <w:u w:val="single"/>
        </w:rPr>
        <w:t xml:space="preserve">104665</w:t>
      </w:r>
    </w:p>
    <w:p>
      <w:r>
        <w:t xml:space="preserve">2.</w:t>
        <w:tab/>
        <w:t xml:space="preserve">Kuka on se läski ääliö</w:t>
      </w:r>
    </w:p>
    <w:p>
      <w:r>
        <w:rPr>
          <w:b/>
          <w:u w:val="single"/>
        </w:rPr>
        <w:t xml:space="preserve">104666</w:t>
      </w:r>
    </w:p>
    <w:p>
      <w:r>
        <w:t xml:space="preserve">3.</w:t>
        <w:tab/>
        <w:tab/>
        <w:t xml:space="preserve">ANTIFA</w:t>
      </w:r>
    </w:p>
    <w:p>
      <w:r>
        <w:rPr>
          <w:b/>
          <w:u w:val="single"/>
        </w:rPr>
        <w:t xml:space="preserve">104667</w:t>
      </w:r>
    </w:p>
    <w:p>
      <w:r>
        <w:t xml:space="preserve">1. Blob on vihdoin tajunnut, että hänen joukkueensa hävisi hahahahhaha vittuile hänelle https://www.youtube.com/watch?v=dCetAMbI5Jk https://www.youtube.com/watch?v=dCetAMbI5Jk</w:t>
      </w:r>
    </w:p>
    <w:p>
      <w:r>
        <w:rPr>
          <w:b/>
          <w:u w:val="single"/>
        </w:rPr>
        <w:t xml:space="preserve">104668</w:t>
      </w:r>
    </w:p>
    <w:p>
      <w:r>
        <w:t xml:space="preserve">2.</w:t>
        <w:tab/>
        <w:t xml:space="preserve">TÄMÄ LÄSKI SOIJAPOIKAPASKA TARVITSEE HISTORIAN OPPITUNNIN. TIEDÄT, ETTÄ HÄNEN LÄSKI PERSEENSÄ ON PEPPU</w:t>
      </w:r>
    </w:p>
    <w:p>
      <w:r>
        <w:rPr>
          <w:b/>
          <w:u w:val="single"/>
        </w:rPr>
        <w:t xml:space="preserve">104669</w:t>
      </w:r>
    </w:p>
    <w:p>
      <w:r>
        <w:t xml:space="preserve">3.</w:t>
        <w:tab/>
        <w:tab/>
        <w:t xml:space="preserve">En usko, että hänen jäsenensä löytyisi, joten hän ei voi olla ykkönen.</w:t>
      </w:r>
    </w:p>
    <w:p>
      <w:r>
        <w:rPr>
          <w:b/>
          <w:u w:val="single"/>
        </w:rPr>
        <w:t xml:space="preserve">104670</w:t>
      </w:r>
    </w:p>
    <w:p>
      <w:r>
        <w:t xml:space="preserve">1. Tämä on tyypillistä neekerien reviirikäyttäytymistä, YT:n kiusaamista "heidän" jalkakäytävänsä käytöstä. Sitä tapahtuu minulle jatkuvasti, kun menen ulos. He asettuvat riviin jalkakäytävän poikki estääkseen sinut, ja sitten alkavat rasistiset solvaukset ja uhkailut, koska olet "MUH:n jalkakäytävällä". He hyökkäävät lauman heikkoja jäseniä vastaan, vanhuksia, kävelijöitä tai muita liikkumisen apuvälineitä käyttäviä, lastenrattaita työntäviä äitejä, ihmisiä, jotka työntävät isoja ostoskärryjä täynnä ruokatavaroita. Siksi kannan aina mukanani tainnutusasetta.</w:t>
      </w:r>
    </w:p>
    <w:p>
      <w:r>
        <w:rPr>
          <w:b/>
          <w:u w:val="single"/>
        </w:rPr>
        <w:t xml:space="preserve">104671</w:t>
      </w:r>
    </w:p>
    <w:p>
      <w:r>
        <w:t xml:space="preserve">1. ISIS-sympatisoijat hallitsevat kreikkalaista pakolaisleiriä: "Jos et ole muslimi, voin raiskata sinut" https://voiceofeurope.com/2018/10/isis-sympathisers-dominate-greek-refugee-camp-if-you-are-not-muslim-i-can-rape-you/#.W7Rt9P8jXTw.twitter https://voiceofeurope.com/2018/10/isis-sympathisers-dominate-greek-refugee-camp-if-you-are-not-muslim-i-can-rape-you/#.W7Rt9P8jXTw.twitter</w:t>
      </w:r>
    </w:p>
    <w:p>
      <w:r>
        <w:rPr>
          <w:b/>
          <w:u w:val="single"/>
        </w:rPr>
        <w:t xml:space="preserve">104672</w:t>
      </w:r>
    </w:p>
    <w:p>
      <w:r>
        <w:t xml:space="preserve">2.</w:t>
        <w:tab/>
        <w:t xml:space="preserve">ISIS-sympatisoija puhuu paskaa kuten tavallista ja tarvitsee kunnon selkäsaunan kalloon koraanilla, kunnes hän ymmärtää viestin! Sitten taas nämä ISIS-syöpäläiset ovat ali-ihmismäistä saastaa, väärennettyjä muslimipaskiaisia, jotka ovat liian jälkeenjääneitä tähän maailmaan. Ja silti länsi ja Israel TUKEVAT HÄNTÄ!</w:t>
      </w:r>
    </w:p>
    <w:p>
      <w:r>
        <w:rPr>
          <w:b/>
          <w:u w:val="single"/>
        </w:rPr>
        <w:t xml:space="preserve">104673</w:t>
      </w:r>
    </w:p>
    <w:p>
      <w:r>
        <w:t xml:space="preserve">1. Jokainen, joka käyttää termiä "valkoinen roska", on syytä epäillä.</w:t>
      </w:r>
    </w:p>
    <w:p>
      <w:r>
        <w:rPr>
          <w:b/>
          <w:u w:val="single"/>
        </w:rPr>
        <w:t xml:space="preserve">104674</w:t>
      </w:r>
    </w:p>
    <w:p>
      <w:r>
        <w:t xml:space="preserve">2.</w:t>
        <w:tab/>
        <w:t xml:space="preserve">Bingo. Meillä on voittaja.   Heiltä puuttuvat keskustelutaidot, tiedot ja koulutus.   He hyökkäävät toisten kimppuun ilman provokaatiota ja esittävät perusteettomia syytöksiä.   Reagoivat tunteellisesti, kun he saavat vastapalveluksen... huutavat kuin pikkutytöt, koska ovat saaneet turpaansa.   Itkevät kuin koulupihakiusaaja, jonka uhri lopulta löi häntä nenään.</w:t>
      </w:r>
    </w:p>
    <w:p>
      <w:r>
        <w:rPr>
          <w:b/>
          <w:u w:val="single"/>
        </w:rPr>
        <w:t xml:space="preserve">104675</w:t>
      </w:r>
    </w:p>
    <w:p>
      <w:r>
        <w:t xml:space="preserve">3.</w:t>
        <w:tab/>
        <w:tab/>
        <w:t xml:space="preserve">Käytän säännöllisesti valkoista roskaväkeä, asuntovaunun roskaväkeä, asuntovaunupuiston teologia, geneettistä umpikujaa, kaikkea tuota paskaa koko ajan. Jotkut ihmiset vain sopivat tuohon kuvaukseen. Kaikki valkoiset eivät ole puhtaita pyhiä enkeleitä, jotkut ovat amfetamiiniriippuvaisia varkaita, rappeutuneita, juoppoja roskaväkeä. Se on vain tosiasia.</w:t>
      </w:r>
    </w:p>
    <w:p>
      <w:r>
        <w:rPr>
          <w:b/>
          <w:u w:val="single"/>
        </w:rPr>
        <w:t xml:space="preserve">104676</w:t>
      </w:r>
    </w:p>
    <w:p>
      <w:r>
        <w:t xml:space="preserve">4.</w:t>
        <w:tab/>
        <w:tab/>
        <w:tab/>
        <w:t xml:space="preserve">Täytyy myöntää, että "asuntovaunupuiston teologi" sopii moniin sinua vastaan hyökkääviin ihmisiin. :D Oikeasti, jotkut näistä ihmisistä *ovat* ääliöitä.</w:t>
      </w:r>
    </w:p>
    <w:p>
      <w:r>
        <w:rPr>
          <w:b/>
          <w:u w:val="single"/>
        </w:rPr>
        <w:t xml:space="preserve">104677</w:t>
      </w:r>
    </w:p>
    <w:p>
      <w:r>
        <w:t xml:space="preserve">5.</w:t>
        <w:tab/>
        <w:tab/>
        <w:tab/>
        <w:tab/>
        <w:t xml:space="preserve">Aivan, en ymmärrä, miksi ihmiset nyökkäävät kuin heitä olisi juuri läimäytetty, kun he lukevat white trashia. Kun joku kutsuu minua sellaiseksi, sanon: "Katsotaanpa, minulla on hyvä työpaikka, minulla on talo, ei asuntovaunua, minulla on pieni maatila, ei asuntovaunualue, minulla on korkeampi koulutus kuin henkilöllä, joka väittelee kanssani... ei, en ole tuollainen ankka".</w:t>
      </w:r>
    </w:p>
    <w:p>
      <w:r>
        <w:rPr>
          <w:b/>
          <w:u w:val="single"/>
        </w:rPr>
        <w:t xml:space="preserve">104678</w:t>
      </w:r>
    </w:p>
    <w:p>
      <w:r>
        <w:t xml:space="preserve">6.</w:t>
        <w:tab/>
        <w:tab/>
        <w:tab/>
        <w:tab/>
        <w:tab/>
        <w:t xml:space="preserve">Aika lailla sama juttu :)   Siksi en useinkaan kiipeä heidän tasolleen ja rimpuile heidän kanssaan mudassa :).</w:t>
      </w:r>
    </w:p>
    <w:p>
      <w:r>
        <w:rPr>
          <w:b/>
          <w:u w:val="single"/>
        </w:rPr>
        <w:t xml:space="preserve">104679</w:t>
      </w:r>
    </w:p>
    <w:p>
      <w:r>
        <w:t xml:space="preserve">7.</w:t>
        <w:tab/>
        <w:tab/>
        <w:tab/>
        <w:tab/>
        <w:tab/>
        <w:tab/>
        <w:t xml:space="preserve">Koko "OMG ANYONE SAYONE SAYING WHITE TRASH IS ANTI-WHITE" on typerää. Se on vasemmistolaisten tasoista "IM TRIGGERED" -vihellystä. Vakavasti, tämä me wuz heebs ei sanota white trash, se on meidän sanamme, on vakavaa valkoisten neekerien tasoista käytöstä. Ihmisten pitää lopettaa tämä hölmöily ja olla sen yläpuolella.</w:t>
      </w:r>
    </w:p>
    <w:p>
      <w:r>
        <w:rPr>
          <w:b/>
          <w:u w:val="single"/>
        </w:rPr>
        <w:t xml:space="preserve">104680</w:t>
      </w:r>
    </w:p>
    <w:p>
      <w:r>
        <w:t xml:space="preserve">1. On fa-looo-kausi, ihmiset!!!</w:t>
      </w:r>
    </w:p>
    <w:p>
      <w:r>
        <w:rPr>
          <w:b/>
          <w:u w:val="single"/>
        </w:rPr>
        <w:t xml:space="preserve">104681</w:t>
      </w:r>
    </w:p>
    <w:p>
      <w:r>
        <w:t xml:space="preserve">2.</w:t>
        <w:tab/>
        <w:t xml:space="preserve">olet jälkeenjäänyt</w:t>
      </w:r>
    </w:p>
    <w:p>
      <w:r>
        <w:rPr>
          <w:b/>
          <w:u w:val="single"/>
        </w:rPr>
        <w:t xml:space="preserve">104682</w:t>
      </w:r>
    </w:p>
    <w:p>
      <w:r>
        <w:t xml:space="preserve">3.</w:t>
        <w:tab/>
        <w:tab/>
        <w:t xml:space="preserve">ei, se on RE TAH DUD. &amp; You AW!</w:t>
      </w:r>
    </w:p>
    <w:p>
      <w:r>
        <w:rPr>
          <w:b/>
          <w:u w:val="single"/>
        </w:rPr>
        <w:t xml:space="preserve">104683</w:t>
      </w:r>
    </w:p>
    <w:p>
      <w:r>
        <w:t xml:space="preserve">1. Keskustelu? En väittele typerykset</w:t>
      </w:r>
    </w:p>
    <w:p>
      <w:r>
        <w:rPr>
          <w:b/>
          <w:u w:val="single"/>
        </w:rPr>
        <w:t xml:space="preserve">104684</w:t>
      </w:r>
    </w:p>
    <w:p>
      <w:r>
        <w:t xml:space="preserve">2.</w:t>
        <w:tab/>
        <w:t xml:space="preserve">lol.  Hitto @Sopwith .  Älkää saako pikku hinttaria itkemään.</w:t>
      </w:r>
    </w:p>
    <w:p>
      <w:r>
        <w:rPr>
          <w:b/>
          <w:u w:val="single"/>
        </w:rPr>
        <w:t xml:space="preserve">104685</w:t>
      </w:r>
    </w:p>
    <w:p>
      <w:r>
        <w:t xml:space="preserve">1. Kaikki muzzien ystävät - tämä on teille luvassa.   Taqiyya on voimissaan Yhdistyneessä kuningaskunnassa "Islamissa taqiyya tai taqiyya on vainon uhatessa varotoimena tapahtuvaa uskonnollisen vakaumuksen ja uskonnon harjoittamisen häivyttämistä tai kieltämistä."   Kun pyyhitte paskat silmistänne, teistä tulee orjia. https://www.youtube.com/watch?v=n5Nu6EabQD8 https://www.youtube.com/watch?v=n5Nu6EabQD8</w:t>
      </w:r>
    </w:p>
    <w:p>
      <w:r>
        <w:rPr>
          <w:b/>
          <w:u w:val="single"/>
        </w:rPr>
        <w:t xml:space="preserve">104686</w:t>
      </w:r>
    </w:p>
    <w:p>
      <w:r>
        <w:t xml:space="preserve">1. Anime-univormut "käänsivät SJW-toimittajan vatsan" syfywire-sivustolla https://youtu.be/rGVZPrXsZGM.</w:t>
      </w:r>
    </w:p>
    <w:p>
      <w:r>
        <w:rPr>
          <w:b/>
          <w:u w:val="single"/>
        </w:rPr>
        <w:t xml:space="preserve">104687</w:t>
      </w:r>
    </w:p>
    <w:p>
      <w:r>
        <w:t xml:space="preserve">2.</w:t>
        <w:tab/>
        <w:t xml:space="preserve">mikä kamala video, kaveri kiemurtelee pisteeseensä, joka kesti 6:31, ja hänen äänensä on kauhea, joten lopetin katsomisen. hän saa pisteitä siitä, että hän sanoo homo kuitenkin.</w:t>
      </w:r>
    </w:p>
    <w:p>
      <w:r>
        <w:rPr>
          <w:b/>
          <w:u w:val="single"/>
        </w:rPr>
        <w:t xml:space="preserve">104688</w:t>
      </w:r>
    </w:p>
    <w:p>
      <w:r>
        <w:t xml:space="preserve">1. Temppelivuoren imaami kehottaa miehiä tappamaan sisarensa islam on paskaa... https://israelunwired.com/temple-mount-imam-calls-upon-men-to-kill-their-sisters-mothers-if-they-disgrace-the-family/...</w:t>
      </w:r>
    </w:p>
    <w:p>
      <w:r>
        <w:rPr>
          <w:b/>
          <w:u w:val="single"/>
        </w:rPr>
        <w:t xml:space="preserve">104689</w:t>
      </w:r>
    </w:p>
    <w:p>
      <w:r>
        <w:t xml:space="preserve">2.</w:t>
        <w:tab/>
        <w:t xml:space="preserve">Uskomatonta. Sitten on vielä jälkeenjääneitä länsimaalaisia, jotka todella kääntyvät tähän demoniseen uskontoon. :/</w:t>
      </w:r>
    </w:p>
    <w:p>
      <w:r>
        <w:rPr>
          <w:b/>
          <w:u w:val="single"/>
        </w:rPr>
        <w:t xml:space="preserve">104690</w:t>
      </w:r>
    </w:p>
    <w:p>
      <w:r>
        <w:t xml:space="preserve">1.</w:t>
      </w:r>
    </w:p>
    <w:p>
      <w:r>
        <w:rPr>
          <w:b/>
          <w:u w:val="single"/>
        </w:rPr>
        <w:t xml:space="preserve">104691</w:t>
      </w:r>
    </w:p>
    <w:p>
      <w:r>
        <w:t xml:space="preserve">2.</w:t>
        <w:tab/>
        <w:t xml:space="preserve">Kieltäkää kaikki RETARDIT RASISTIT SEKSISTIT vasemmistolaiset!  Naisille ei olisi koskaan pitänyt antaa äänioikeutta!</w:t>
      </w:r>
    </w:p>
    <w:p>
      <w:r>
        <w:rPr>
          <w:b/>
          <w:u w:val="single"/>
        </w:rPr>
        <w:t xml:space="preserve">104692</w:t>
      </w:r>
    </w:p>
    <w:p>
      <w:r>
        <w:t xml:space="preserve">1. HAISTAKAA VITTU HOMO KUSIPÄÄ KUSIPÄÄ BUTCH LESBO NARTTU PERSE PERSE MOTHER FUCKERS !!!!</w:t>
      </w:r>
    </w:p>
    <w:p>
      <w:r>
        <w:rPr>
          <w:b/>
          <w:u w:val="single"/>
        </w:rPr>
        <w:t xml:space="preserve">104693</w:t>
      </w:r>
    </w:p>
    <w:p>
      <w:r>
        <w:t xml:space="preserve">1. Mikset sinä pitkä hintti olis turpa kiinni ja lyö mua nenään tai yritä nähdä mitä tapahtuu teidän kanssanne?</w:t>
      </w:r>
    </w:p>
    <w:p>
      <w:r>
        <w:rPr>
          <w:b/>
          <w:u w:val="single"/>
        </w:rPr>
        <w:t xml:space="preserve">104694</w:t>
      </w:r>
    </w:p>
    <w:p>
      <w:r>
        <w:t xml:space="preserve">1. Ensimmäisen asteen uppityness. whoop dat's a lynchin (metaphorically) https://gab.ai/ForTheRepublicYT</w:t>
      </w:r>
    </w:p>
    <w:p>
      <w:r>
        <w:rPr>
          <w:b/>
          <w:u w:val="single"/>
        </w:rPr>
        <w:t xml:space="preserve">104695</w:t>
      </w:r>
    </w:p>
    <w:p>
      <w:r>
        <w:t xml:space="preserve">2.</w:t>
        <w:tab/>
        <w:t xml:space="preserve">b</w:t>
      </w:r>
    </w:p>
    <w:p>
      <w:r>
        <w:rPr>
          <w:b/>
          <w:u w:val="single"/>
        </w:rPr>
        <w:t xml:space="preserve">104696</w:t>
      </w:r>
    </w:p>
    <w:p>
      <w:r>
        <w:t xml:space="preserve">3.</w:t>
        <w:tab/>
        <w:tab/>
        <w:t xml:space="preserve">Neekerin paskiainen! 🐰</w:t>
      </w:r>
    </w:p>
    <w:p>
      <w:r>
        <w:rPr>
          <w:b/>
          <w:u w:val="single"/>
        </w:rPr>
        <w:t xml:space="preserve">104697</w:t>
      </w:r>
    </w:p>
    <w:p>
      <w:r>
        <w:t xml:space="preserve">1. Anteeksi, kultaseni, mutta pakolaiset haluavat mieluummin vuohen kuin sinut.</w:t>
      </w:r>
    </w:p>
    <w:p>
      <w:r>
        <w:rPr>
          <w:b/>
          <w:u w:val="single"/>
        </w:rPr>
        <w:t xml:space="preserve">104698</w:t>
      </w:r>
    </w:p>
    <w:p>
      <w:r>
        <w:t xml:space="preserve">2.</w:t>
        <w:tab/>
        <w:t xml:space="preserve">Eilen naiset valittivat ja loukkasivat minua, koska totesin, että äänioikeuden antaminen naisille oli traaginen virhe, koska he äänestävät sosialismin, hyvinvoinnin ja avoimien rajojen puolesta.  Jep.</w:t>
      </w:r>
    </w:p>
    <w:p>
      <w:r>
        <w:rPr>
          <w:b/>
          <w:u w:val="single"/>
        </w:rPr>
        <w:t xml:space="preserve">104699</w:t>
      </w:r>
    </w:p>
    <w:p>
      <w:r>
        <w:t xml:space="preserve">3.</w:t>
        <w:tab/>
        <w:tab/>
        <w:t xml:space="preserve">En sanonut, että "kaikki maan naiset". Sanoin, että se on länsimaiden naisten keskimääräinen käyttäytyminen Kun sanon, että muslimit ovat jälkeenjääneitä, en tarkoita joka ikistä heistä, mutta keskimäärin näin on Mutta koska kaikki muslimit eivät ole jälkeenjääneitä terroristeja, en silti halua ketään heistä tänne. Samoin en halua, että naiset saavat äänioikeuden.</w:t>
      </w:r>
    </w:p>
    <w:p>
      <w:r>
        <w:rPr>
          <w:b/>
          <w:u w:val="single"/>
        </w:rPr>
        <w:t xml:space="preserve">104700</w:t>
      </w:r>
    </w:p>
    <w:p>
      <w:r>
        <w:t xml:space="preserve">1. @Heartiste @PNN Veteraanitoimittaja sai potkut kritisoituaan 5G:tä ja kyseenalaistettuaan sen turvallisuuden http://archive.is/QmalP</w:t>
      </w:r>
    </w:p>
    <w:p>
      <w:r>
        <w:rPr>
          <w:b/>
          <w:u w:val="single"/>
        </w:rPr>
        <w:t xml:space="preserve">104701</w:t>
      </w:r>
    </w:p>
    <w:p>
      <w:r>
        <w:t xml:space="preserve">2.</w:t>
        <w:tab/>
        <w:t xml:space="preserve">Miksi ihmeessä kukaan ei haluaisi kaupungin laajuisia verkkoja, jotka toimivat samalla taajuudella kuin väkijoukkojen hallintaan tarkoitetut aseet?  Olemme menneet täysin sekaisin elektroniikan kanssa.  Kun et ole töissä, sammuta ne pirun vehkeet.  Tulee olemaan idiootteja, jotka hurraavat tälle paskalle, kun me kaikki jaamme syöpäsairaudet, joita kaikki nämä langattomat taajuudet aiheuttavat.</w:t>
      </w:r>
    </w:p>
    <w:p>
      <w:r>
        <w:rPr>
          <w:b/>
          <w:u w:val="single"/>
        </w:rPr>
        <w:t xml:space="preserve">104702</w:t>
      </w:r>
    </w:p>
    <w:p>
      <w:r>
        <w:t xml:space="preserve">1. Ihmiset, jotka äänestivät Trumpia odottaen saavansa jotain muuta kuin samaa vanhaa konservatismia, erehtyivät pahasti https://www.washingtonpost.com/business/economy/house-republicans-pass-bill-to-extend-individual-tax-cuts/2018/09/28/2497d6bc-c326-11e8-97a5-ab1e46bb3bc7_story.html</w:t>
      </w:r>
    </w:p>
    <w:p>
      <w:r>
        <w:rPr>
          <w:b/>
          <w:u w:val="single"/>
        </w:rPr>
        <w:t xml:space="preserve">104703</w:t>
      </w:r>
    </w:p>
    <w:p>
      <w:r>
        <w:t xml:space="preserve">2.</w:t>
        <w:tab/>
        <w:t xml:space="preserve">Selitä minulle, miten sinun tai minun pitää enemmän omia rahojamme on huono asia? Että emme saa niitä? Ehkä voisit valita jonkun muun kuin vasemmistolaisen latteuden, kun yrität haukkua konservatiivia. Sinä olet osa ongelmaa, jos luulet, että minun rahojeni säilyttäminen on ongelma.</w:t>
      </w:r>
    </w:p>
    <w:p>
      <w:r>
        <w:rPr>
          <w:b/>
          <w:u w:val="single"/>
        </w:rPr>
        <w:t xml:space="preserve">104704</w:t>
      </w:r>
    </w:p>
    <w:p>
      <w:r>
        <w:t xml:space="preserve">3.</w:t>
        <w:tab/>
        <w:tab/>
        <w:t xml:space="preserve">Pidä turpasi kiinni, senkin tyhmä juutalaishintti. Tämä ei ole sitä, että sinä pidät enemmän omista rahoistasi, senkin hintti. Tämä on paskojen lievää uudistamista, joka ei ole sitä mitä luvattiin. Tyhmä kusipää. Lopulta menetät rahaa. kyllästyt siihen, että hintti kaltaisesi pilaa kaiken.</w:t>
      </w:r>
    </w:p>
    <w:p>
      <w:r>
        <w:rPr>
          <w:b/>
          <w:u w:val="single"/>
        </w:rPr>
        <w:t xml:space="preserve">104705</w:t>
      </w:r>
    </w:p>
    <w:p>
      <w:r>
        <w:t xml:space="preserve">4.</w:t>
        <w:tab/>
        <w:tab/>
        <w:tab/>
        <w:t xml:space="preserve">Toinen sosiaalisen median tuffi, joka kutsuu kaikkia juutalaisiksi. Voisiko valkonaama saada lisää tällaisia idiootteja. Pyydän, me voitamme varmasti. Mikä kätyri</w:t>
      </w:r>
    </w:p>
    <w:p>
      <w:r>
        <w:rPr>
          <w:b/>
          <w:u w:val="single"/>
        </w:rPr>
        <w:t xml:space="preserve">104706</w:t>
      </w:r>
    </w:p>
    <w:p>
      <w:r>
        <w:t xml:space="preserve">5.</w:t>
        <w:tab/>
        <w:tab/>
        <w:tab/>
        <w:tab/>
        <w:t xml:space="preserve">Taas yksi tyhmä 90 IQ:n kusipää, joka imee munaa koko päivän, koska ei saa naista. Joten hän luulee, että liittyminen GOP-kerhoon tekee hänestä suositun. He vain katsovat häntä. Kukaan ei pidä homoista.</w:t>
      </w:r>
    </w:p>
    <w:p>
      <w:r>
        <w:rPr>
          <w:b/>
          <w:u w:val="single"/>
        </w:rPr>
        <w:t xml:space="preserve">104707</w:t>
      </w:r>
    </w:p>
    <w:p>
      <w:r>
        <w:t xml:space="preserve">6.</w:t>
        <w:tab/>
        <w:tab/>
        <w:tab/>
        <w:tab/>
        <w:tab/>
        <w:t xml:space="preserve">Tunnet minut niin hyvin. Tällä lukiolaisluuserilla on paljon munaa sosiaalisessa mediassa. Todennäköisesti ei ole edes valkoinen kaveri? Heittelee vain nuolia saadakseen valkoiset näyttämään tyhmiltä. Paljonko ADL maksaa sinulle teiniräyhäämisestä tai 17 on oltava yksi 2. Säälittävää.</w:t>
      </w:r>
    </w:p>
    <w:p>
      <w:r>
        <w:rPr>
          <w:b/>
          <w:u w:val="single"/>
        </w:rPr>
        <w:t xml:space="preserve">104708</w:t>
      </w:r>
    </w:p>
    <w:p>
      <w:r>
        <w:t xml:space="preserve">7.</w:t>
        <w:tab/>
        <w:tab/>
        <w:tab/>
        <w:tab/>
        <w:tab/>
        <w:tab/>
        <w:t xml:space="preserve">Anna minun ymmärtää: Tämä hintti imee Trumpin orangin pientä munaa, koska hän valehtelee ja pitää Naftaa. Kritisoin häntä siitä. Hän kertoo minulle, että joukkueemme voittaa. Ja MINÄ OLEN ADL:N KANSSA? Minä sanon teille pojat, juutalaiset lähettävät tänne yhä tyhmempiä ja tyhmempiä shillejä. 90 IQ:n shillejä. Surullista!</w:t>
      </w:r>
    </w:p>
    <w:p>
      <w:r>
        <w:rPr>
          <w:b/>
          <w:u w:val="single"/>
        </w:rPr>
        <w:t xml:space="preserve">104709</w:t>
      </w:r>
    </w:p>
    <w:p>
      <w:r>
        <w:t xml:space="preserve">8.</w:t>
        <w:tab/>
        <w:tab/>
        <w:tab/>
        <w:tab/>
        <w:tab/>
        <w:tab/>
        <w:tab/>
        <w:t xml:space="preserve">Minun ei tarvitse edes kommentoida. Loistokkuus tihkuu siitä.</w:t>
      </w:r>
    </w:p>
    <w:p>
      <w:r>
        <w:rPr>
          <w:b/>
          <w:u w:val="single"/>
        </w:rPr>
        <w:t xml:space="preserve">104710</w:t>
      </w:r>
    </w:p>
    <w:p>
      <w:r>
        <w:t xml:space="preserve">9.</w:t>
        <w:tab/>
        <w:tab/>
        <w:tab/>
        <w:tab/>
        <w:tab/>
        <w:tab/>
        <w:tab/>
        <w:tab/>
        <w:t xml:space="preserve">Ks. kohta. 90 IQ, pojat. Seuraavaksi he lähettävät tänne 80 ÄO:n älykkyysosamäärän omaavia.</w:t>
      </w:r>
    </w:p>
    <w:p>
      <w:r>
        <w:rPr>
          <w:b/>
          <w:u w:val="single"/>
        </w:rPr>
        <w:t xml:space="preserve">104711</w:t>
      </w:r>
    </w:p>
    <w:p>
      <w:r>
        <w:t xml:space="preserve">10.</w:t>
        <w:tab/>
        <w:tab/>
        <w:tab/>
        <w:tab/>
        <w:tab/>
        <w:tab/>
        <w:tab/>
        <w:t xml:space="preserve">@occdissent miten tämä pelle eroaa häiriintyneestä Antifasta? Sen sijaan, että hyökkäisi argumentin kimppuun sen asiasisällön perusteella, sen sosiaalisen median tuppaa kaveri solvaamaan yksi toisensa jälkeen. Tällaisella ääliöllä ei pitkälle pötkitä.</w:t>
      </w:r>
    </w:p>
    <w:p>
      <w:r>
        <w:rPr>
          <w:b/>
          <w:u w:val="single"/>
        </w:rPr>
        <w:t xml:space="preserve">104712</w:t>
      </w:r>
    </w:p>
    <w:p>
      <w:r>
        <w:t xml:space="preserve">11.</w:t>
        <w:tab/>
        <w:tab/>
        <w:tab/>
        <w:tab/>
        <w:tab/>
        <w:tab/>
        <w:tab/>
        <w:tab/>
        <w:t xml:space="preserve">Huomatkaa tämän jidin taipuminen. Hän syyttää minua siitä, että olen ADL. Vastaan huomauttamalla, että hän käyttää ADL:n puheita jakamaan mielipiteitä. Tähän hän kutsuu minua ANTIFA:ksi. Huomaatteko nämä juutalaisten taktiikat, jotka perustuvat harhautuksiin ja syytöksiin?</w:t>
      </w:r>
    </w:p>
    <w:p>
      <w:r>
        <w:rPr>
          <w:b/>
          <w:u w:val="single"/>
        </w:rPr>
        <w:t xml:space="preserve">104713</w:t>
      </w:r>
    </w:p>
    <w:p>
      <w:r>
        <w:t xml:space="preserve">12.</w:t>
        <w:tab/>
        <w:tab/>
        <w:tab/>
        <w:tab/>
        <w:tab/>
        <w:tab/>
        <w:tab/>
        <w:tab/>
        <w:tab/>
        <w:t xml:space="preserve">Hyökkäsit kimppuuni 1. ääliö, en etsinyt sinua. Lyön vetoa, että tämä sekopää asuu joko vanhempiensa autotallissa tai on ADL/MSM:n kätyri. Täyttä ajanhukkaa.</w:t>
      </w:r>
    </w:p>
    <w:p>
      <w:r>
        <w:rPr>
          <w:b/>
          <w:u w:val="single"/>
        </w:rPr>
        <w:t xml:space="preserve">104714</w:t>
      </w:r>
    </w:p>
    <w:p>
      <w:r>
        <w:t xml:space="preserve">13.</w:t>
        <w:tab/>
        <w:tab/>
        <w:tab/>
        <w:tab/>
        <w:tab/>
        <w:tab/>
        <w:tab/>
        <w:tab/>
        <w:tab/>
        <w:tab/>
        <w:t xml:space="preserve">Huomatkaa, miten tämä juutalainen ADL-työkalu valehtelee. Nyt kun hänet on perusteellisesti paljastettu ADL:n agentiksi, hän itkee. Juutalainen itkee, kun hän lyö teitä!</w:t>
      </w:r>
    </w:p>
    <w:p>
      <w:r>
        <w:rPr>
          <w:b/>
          <w:u w:val="single"/>
        </w:rPr>
        <w:t xml:space="preserve">104715</w:t>
      </w:r>
    </w:p>
    <w:p>
      <w:r>
        <w:t xml:space="preserve">1. MFW kun latinot käyttävät internetiä edistääkseen valkoisten kansanmurhaa -_-</w:t>
      </w:r>
    </w:p>
    <w:p>
      <w:r>
        <w:rPr>
          <w:b/>
          <w:u w:val="single"/>
        </w:rPr>
        <w:t xml:space="preserve">104716</w:t>
      </w:r>
    </w:p>
    <w:p>
      <w:r>
        <w:t xml:space="preserve">2.</w:t>
        <w:tab/>
        <w:t xml:space="preserve">On aika lähteä mausteiden metsästykseen.</w:t>
      </w:r>
    </w:p>
    <w:p>
      <w:r>
        <w:rPr>
          <w:b/>
          <w:u w:val="single"/>
        </w:rPr>
        <w:t xml:space="preserve">104717</w:t>
      </w:r>
    </w:p>
    <w:p>
      <w:r>
        <w:t xml:space="preserve">1. Ovomit on puoliksi neekeri muzzie idiootti rikollisen</w:t>
      </w:r>
    </w:p>
    <w:p>
      <w:r>
        <w:rPr>
          <w:b/>
          <w:u w:val="single"/>
        </w:rPr>
        <w:t xml:space="preserve">104718</w:t>
      </w:r>
    </w:p>
    <w:p>
      <w:r>
        <w:t xml:space="preserve">2.</w:t>
        <w:tab/>
        <w:t xml:space="preserve">Jos haluatte totuuden Obamasta ja hänen menneisyydestään, voitte ottaa yhteyttä hänen serkkuunsa Linda Joy Adamsin blogiin, jossa hän sanoo Obaman oikean nimen olevan Barry Parks. Newsweek teki artikkelin Obaman kotikaupungin arpajaisarvonnasta hänen valintansa jälkeisenä päivänä: "Belief Watch: Is Obama the Antichrist?"</w:t>
      </w:r>
    </w:p>
    <w:p>
      <w:r>
        <w:rPr>
          <w:b/>
          <w:u w:val="single"/>
        </w:rPr>
        <w:t xml:space="preserve">104719</w:t>
      </w:r>
    </w:p>
    <w:p>
      <w:r>
        <w:t xml:space="preserve">1. @HWR Tee minulle palvelus, kun seuraavan kerran vastaan viestiisi ja sanon jotain tyyliin "Hei, taidan tehdä siitä videon!". Muistuta minua siitä, että olen vitun sperg-retardi, joka ei ajattele asioita loppuun asti, ja pyydä minua olemaan lataamatta sitä youtubeen lmao. Valtion pitää määrätä minulle tard wrangler. https://www.bitchute.com/video/PlkpJ6U95Gw/.</w:t>
      </w:r>
    </w:p>
    <w:p>
      <w:r>
        <w:rPr>
          <w:b/>
          <w:u w:val="single"/>
        </w:rPr>
        <w:t xml:space="preserve">104720</w:t>
      </w:r>
    </w:p>
    <w:p>
      <w:r>
        <w:t xml:space="preserve">1. Huomasitteko, kuinka kaikki valkoisen ylivallan kannattajat Gabilla tulvivat tähän viestiketjuun eivätkä kyenneet vastaamaan johdonmukaisesti esittämiini väitteisiin?  Todistaen näin, että he olivat NPC:itä?  Kaikki mitä he tekivät, oli liittää kaikki tavanomaiset valokuvamemitit, kuten NPC on ohjelmoitu tekemään, ja sitten antaa ylös- ja alas-ääniä vastaavasti, kuten NPC.  Valkoisen ylivallan kannattajat ovat NPC:itä.</w:t>
      </w:r>
    </w:p>
    <w:p>
      <w:r>
        <w:rPr>
          <w:b/>
          <w:u w:val="single"/>
        </w:rPr>
        <w:t xml:space="preserve">104721</w:t>
      </w:r>
    </w:p>
    <w:p>
      <w:r>
        <w:t xml:space="preserve">2.</w:t>
        <w:tab/>
        <w:t xml:space="preserve">sosiaalisessa mediassa keskinkertaiset kusipäiset suprematistit ovat pahimpia. heidät voi helposti tunnistaa, sillä heidän arinsa on heidän filbertissään 24/7, kun he seisovat moraalin kukkulalla</w:t>
      </w:r>
    </w:p>
    <w:p>
      <w:r>
        <w:rPr>
          <w:b/>
          <w:u w:val="single"/>
        </w:rPr>
        <w:t xml:space="preserve">104722</w:t>
      </w:r>
    </w:p>
    <w:p>
      <w:r>
        <w:t xml:space="preserve">3.</w:t>
        <w:tab/>
        <w:tab/>
        <w:t xml:space="preserve">filbert up aris, mutta ymmärrätte kyllä, mitä tarkoitan</w:t>
      </w:r>
    </w:p>
    <w:p>
      <w:r>
        <w:rPr>
          <w:b/>
          <w:u w:val="single"/>
        </w:rPr>
        <w:t xml:space="preserve">104723</w:t>
      </w:r>
    </w:p>
    <w:p>
      <w:r>
        <w:t xml:space="preserve">1. @Shazia kirjasi lähtökohta kuulostaa paskalta. löysä? häivy täältä. et tule seuraamaan minua..mikään kumouksellinen valkoisten vastainen paska ei tule.</w:t>
      </w:r>
    </w:p>
    <w:p>
      <w:r>
        <w:rPr>
          <w:b/>
          <w:u w:val="single"/>
        </w:rPr>
        <w:t xml:space="preserve">104724</w:t>
      </w:r>
    </w:p>
    <w:p>
      <w:r>
        <w:t xml:space="preserve">2.</w:t>
        <w:tab/>
        <w:t xml:space="preserve">Voisiko joku ystävällisesti kääntää tämän Gabin? 🙄</w:t>
      </w:r>
    </w:p>
    <w:p>
      <w:r>
        <w:rPr>
          <w:b/>
          <w:u w:val="single"/>
        </w:rPr>
        <w:t xml:space="preserve">104725</w:t>
      </w:r>
    </w:p>
    <w:p>
      <w:r>
        <w:t xml:space="preserve">3.</w:t>
        <w:tab/>
        <w:tab/>
        <w:t xml:space="preserve">Periaatteessa tunnustaa olevansa jälkeenjäänyt.</w:t>
      </w:r>
    </w:p>
    <w:p>
      <w:r>
        <w:rPr>
          <w:b/>
          <w:u w:val="single"/>
        </w:rPr>
        <w:t xml:space="preserve">104726</w:t>
      </w:r>
    </w:p>
    <w:p>
      <w:r>
        <w:t xml:space="preserve">1. Mikä dingdong.....bet hänen jälkeenjäänyt perse luuli, että kkkillarysin perse voittaisi.</w:t>
      </w:r>
    </w:p>
    <w:p>
      <w:r>
        <w:rPr>
          <w:b/>
          <w:u w:val="single"/>
        </w:rPr>
        <w:t xml:space="preserve">104727</w:t>
      </w:r>
    </w:p>
    <w:p>
      <w:r>
        <w:t xml:space="preserve">1. Olen #kunnioitettava.   Uskon #Jumalaan, #lainsäädäntöön, #vapauteen, #tasa-arvoon, #oikeudenmukaisuuteen, #perustuslakiin ja #Yhdysvaltoihin.</w:t>
      </w:r>
    </w:p>
    <w:p>
      <w:r>
        <w:rPr>
          <w:b/>
          <w:u w:val="single"/>
        </w:rPr>
        <w:t xml:space="preserve">104728</w:t>
      </w:r>
    </w:p>
    <w:p>
      <w:r>
        <w:t xml:space="preserve">2.</w:t>
        <w:tab/>
        <w:t xml:space="preserve">Säästä aikaa ja tilaa ja tunnistaudu vain jälkeenjääneeksi perverssiksi.</w:t>
      </w:r>
    </w:p>
    <w:p>
      <w:r>
        <w:rPr>
          <w:b/>
          <w:u w:val="single"/>
        </w:rPr>
        <w:t xml:space="preserve">104729</w:t>
      </w:r>
    </w:p>
    <w:p>
      <w:r>
        <w:t xml:space="preserve">1. Tämä #Halloween älä B #CultureAppropriation coz se saattaa loukata jonkun tunteita, vaikka näytätkin ääliöltä ppl tunteet väliä</w:t>
      </w:r>
    </w:p>
    <w:p>
      <w:r>
        <w:rPr>
          <w:b/>
          <w:u w:val="single"/>
        </w:rPr>
        <w:t xml:space="preserve">104730</w:t>
      </w:r>
    </w:p>
    <w:p>
      <w:r>
        <w:t xml:space="preserve">1. FOX &amp; friends:  Hillary Clintonin yksityistä sähköpostipalvelinta koskevien oikeusjuttujen suistamiseksi raiteiltaan https://twitter.com/i/status/1052889530834059264.</w:t>
      </w:r>
    </w:p>
    <w:p>
      <w:r>
        <w:rPr>
          <w:b/>
          <w:u w:val="single"/>
        </w:rPr>
        <w:t xml:space="preserve">104731</w:t>
      </w:r>
    </w:p>
    <w:p>
      <w:r>
        <w:t xml:space="preserve">2.</w:t>
        <w:tab/>
        <w:t xml:space="preserve">Ulkoministeriössä on paljon homohomo Obaman jäljelle jääviä homoja.</w:t>
      </w:r>
    </w:p>
    <w:p>
      <w:r>
        <w:rPr>
          <w:b/>
          <w:u w:val="single"/>
        </w:rPr>
        <w:t xml:space="preserve">104732</w:t>
      </w:r>
    </w:p>
    <w:p>
      <w:r>
        <w:t xml:space="preserve">1.</w:t>
      </w:r>
    </w:p>
    <w:p>
      <w:r>
        <w:rPr>
          <w:b/>
          <w:u w:val="single"/>
        </w:rPr>
        <w:t xml:space="preserve">104733</w:t>
      </w:r>
    </w:p>
    <w:p>
      <w:r>
        <w:t xml:space="preserve">2.</w:t>
        <w:tab/>
        <w:t xml:space="preserve">Katso, isä, taas yksi idiootti keski-idästä, joka luulee olevansa erityinen!  Erityisopetus.</w:t>
      </w:r>
    </w:p>
    <w:p>
      <w:r>
        <w:rPr>
          <w:b/>
          <w:u w:val="single"/>
        </w:rPr>
        <w:t xml:space="preserve">104734</w:t>
      </w:r>
    </w:p>
    <w:p>
      <w:r>
        <w:t xml:space="preserve">1. Titanic, jos nussit neekeriä, olet sekasukupuolinen uhka ja sinut pitäisi heittää ulos Amerikasta, ellei pahempaa. Ole ylpeä rotusi häpäisemisestä. Siitä tulee hieno komedia, kun tuomme sinut hirsipuuhun ja pyydämme sinua katumaan rikoksiasi... "Minulla oli oikeus...!" Ei...</w:t>
      </w:r>
    </w:p>
    <w:p>
      <w:r>
        <w:rPr>
          <w:b/>
          <w:u w:val="single"/>
        </w:rPr>
        <w:t xml:space="preserve">104735</w:t>
      </w:r>
    </w:p>
    <w:p>
      <w:r>
        <w:t xml:space="preserve">2.</w:t>
        <w:tab/>
        <w:t xml:space="preserve">Olen Britanniassa, etkä "heitä minua pois" minnekään, hintti lol.</w:t>
      </w:r>
    </w:p>
    <w:p>
      <w:r>
        <w:rPr>
          <w:b/>
          <w:u w:val="single"/>
        </w:rPr>
        <w:t xml:space="preserve">104736</w:t>
      </w:r>
    </w:p>
    <w:p>
      <w:r>
        <w:t xml:space="preserve">1. Katsokaa, mitä tämä ääliö Tom Arnold puuhailee https://www.thetvdb.com/series/the-hunt-for-the-trump-tapes.</w:t>
      </w:r>
    </w:p>
    <w:p>
      <w:r>
        <w:rPr>
          <w:b/>
          <w:u w:val="single"/>
        </w:rPr>
        <w:t xml:space="preserve">104737</w:t>
      </w:r>
    </w:p>
    <w:p>
      <w:r>
        <w:t xml:space="preserve">1. Kuka äänestäisi tätä alas ?!</w:t>
      </w:r>
    </w:p>
    <w:p>
      <w:r>
        <w:rPr>
          <w:b/>
          <w:u w:val="single"/>
        </w:rPr>
        <w:t xml:space="preserve">104738</w:t>
      </w:r>
    </w:p>
    <w:p>
      <w:r>
        <w:t xml:space="preserve">2.</w:t>
        <w:tab/>
        <w:t xml:space="preserve">Tämä kaveri on luultavasti töissä twatterissa!  Doxxed @AllbuttHindstain 6 days ago Hey jew@jew talk shit like a dirty rabbi with a shave'n schmekel. Imet rabbi juutalaisen munaa spit'n swallow, sitten valehtelet siitä ja kerrot kuinka et saanut toista annosta.</w:t>
      </w:r>
    </w:p>
    <w:p>
      <w:r>
        <w:rPr>
          <w:b/>
          <w:u w:val="single"/>
        </w:rPr>
        <w:t xml:space="preserve">104739</w:t>
      </w:r>
    </w:p>
    <w:p>
      <w:r>
        <w:t xml:space="preserve">3.</w:t>
        <w:tab/>
        <w:tab/>
        <w:t xml:space="preserve">Täällä ei ole ketään muuta kuin minä ja sinä, juutalainen. Jos paikalle ilmestyy toinen tai kaksi juutalaista, hekin voivat olla epäinhimillisiä. Te kidutatte ihmisiä ja muuta paskaa.   Juutalainen @kirkinNM , et valehtele minulle 'n sitten ballerina putoaa alas nauraen tutu.   Mikset ajele pallejasi 'ja pyydä sitä juutalaishintti kuraattoria/assassiinia mossadin taidegalleriassa sormimaalaamaan taas märkää teepussia?   Senkin juutalainen, joka haistattaa kasvohoidot ja perseet. FU!</w:t>
      </w:r>
    </w:p>
    <w:p>
      <w:r>
        <w:rPr>
          <w:b/>
          <w:u w:val="single"/>
        </w:rPr>
        <w:t xml:space="preserve">104740</w:t>
      </w:r>
    </w:p>
    <w:p>
      <w:r>
        <w:t xml:space="preserve">1. Keith Ellison harkitsee luopumista DNC:n varapuheenjohtajuudesta https://i.imgur.com/QjYMsVM.jpg https://kek.gg/u/_k5 https://kek.gg/u/_k5</w:t>
      </w:r>
    </w:p>
    <w:p>
      <w:r>
        <w:rPr>
          <w:b/>
          <w:u w:val="single"/>
        </w:rPr>
        <w:t xml:space="preserve">104741</w:t>
      </w:r>
    </w:p>
    <w:p>
      <w:r>
        <w:t xml:space="preserve">2.</w:t>
        <w:tab/>
        <w:t xml:space="preserve">muzzie-neekeri paskiainen</w:t>
      </w:r>
    </w:p>
    <w:p>
      <w:r>
        <w:rPr>
          <w:b/>
          <w:u w:val="single"/>
        </w:rPr>
        <w:t xml:space="preserve">104742</w:t>
      </w:r>
    </w:p>
    <w:p>
      <w:r>
        <w:t xml:space="preserve">1. Pidän tästä postitse vain uskon valkoisen etno valtio voi kestää ja tulee olemaan, koska balkin tapahtuu aivan edessämme juuri nyt yhä useammat valkoiset pakenevat kaupunkien välillä on ja liikkuvat sääntöalueilla enimmäkseen kaikki vuoristoalueet koostuu valkoisista Toivon rotumme vuoksi voimme tehdä niistä työtä</w:t>
      </w:r>
    </w:p>
    <w:p>
      <w:r>
        <w:rPr>
          <w:b/>
          <w:u w:val="single"/>
        </w:rPr>
        <w:t xml:space="preserve">104743</w:t>
      </w:r>
    </w:p>
    <w:p>
      <w:r>
        <w:t xml:space="preserve">2.</w:t>
        <w:tab/>
        <w:t xml:space="preserve">nimesi on hyvin kuvaava, yleensä en käytä hillbillyä loukkauksena, koska jotkut teistä ovat siistejä. tiedättehän, oikeita amerikkalaisia, eivätkä näitä heimojen etnisiin valtioihin kuuluvia mongoloita? tässä tapauksessa kuitenkin... turpa kiinni, senkin paskiainen hillbilly!</w:t>
      </w:r>
    </w:p>
    <w:p>
      <w:r>
        <w:rPr>
          <w:b/>
          <w:u w:val="single"/>
        </w:rPr>
        <w:t xml:space="preserve">104744</w:t>
      </w:r>
    </w:p>
    <w:p>
      <w:r>
        <w:t xml:space="preserve">1. VAIN YHDYSVALTAIN 2018</w:t>
      </w:r>
    </w:p>
    <w:p>
      <w:r>
        <w:rPr>
          <w:b/>
          <w:u w:val="single"/>
        </w:rPr>
        <w:t xml:space="preserve">104745</w:t>
      </w:r>
    </w:p>
    <w:p>
      <w:r>
        <w:t xml:space="preserve">2.</w:t>
        <w:tab/>
        <w:t xml:space="preserve">Älä ole idiootti.  Laittomat maahanmuuttajat pysyvät mahdollisimman kaukana valtion virastoista ja edustajista, myös äänestyspaikoista.  Jos pääsisimme eroon kaikista 8 000 000 laittomasta maahanmuuttajasta, Yhdysvallat menettäisi miljardeja veroja ja tuloja, mutta maksaisi vähemmän etuisuuksia, joita he eivät voi saada, kuten SNAP-, WIC-, SSI-, SSDI-, ammatillista kuntoutusta, Promise-ohjelmia jne.</w:t>
      </w:r>
    </w:p>
    <w:p>
      <w:r>
        <w:rPr>
          <w:b/>
          <w:u w:val="single"/>
        </w:rPr>
        <w:t xml:space="preserve">104746</w:t>
      </w:r>
    </w:p>
    <w:p>
      <w:r>
        <w:t xml:space="preserve">3.</w:t>
        <w:tab/>
        <w:tab/>
        <w:t xml:space="preserve">Kuinka jälkeenjäänyt olet? Yhdysvalloissa on 20 miljoonaa laitonta maahanmuuttajaa. He eivät maksa järjestelmään, mutta me veronmaksajat tuemme heitä 200 miljardin dollarin edestä hyvinvointia vuosittain. Sen lisäksi he ovat pilanneet työmarkkinat, tappaneet keskiluokan ja aiheuttaneet massiivisen palkkojen devalvaation.</w:t>
      </w:r>
    </w:p>
    <w:p>
      <w:r>
        <w:rPr>
          <w:b/>
          <w:u w:val="single"/>
        </w:rPr>
        <w:t xml:space="preserve">104747</w:t>
      </w:r>
    </w:p>
    <w:p>
      <w:r>
        <w:t xml:space="preserve">1. Tälle apinajutulle on vain YKSI sana....ja se sana on NIGGER #weregoingtoneedbiggerOVENS 💨.</w:t>
      </w:r>
    </w:p>
    <w:p>
      <w:r>
        <w:rPr>
          <w:b/>
          <w:u w:val="single"/>
        </w:rPr>
        <w:t xml:space="preserve">104748</w:t>
      </w:r>
    </w:p>
    <w:p>
      <w:r>
        <w:t xml:space="preserve">2.</w:t>
        <w:tab/>
        <w:t xml:space="preserve">On aika tappaa juutalaiset ja vähemmistöt, jotka kiihdyttävät rotumme kuolemaa, me tuhoamme jokaisen heistä, jos he yrittävät murhata yhdenkin valkoisen ihmisen, koko rotu on mennyttä.</w:t>
      </w:r>
    </w:p>
    <w:p>
      <w:r>
        <w:rPr>
          <w:b/>
          <w:u w:val="single"/>
        </w:rPr>
        <w:t xml:space="preserve">104749</w:t>
      </w:r>
    </w:p>
    <w:p>
      <w:r>
        <w:t xml:space="preserve">3.</w:t>
        <w:tab/>
        <w:tab/>
        <w:t xml:space="preserve">Kirjoitatko todella noin? Olet vitun jälkeenjäänyt.</w:t>
      </w:r>
    </w:p>
    <w:p>
      <w:r>
        <w:rPr>
          <w:b/>
          <w:u w:val="single"/>
        </w:rPr>
        <w:t xml:space="preserve">104750</w:t>
      </w:r>
    </w:p>
    <w:p>
      <w:r>
        <w:t xml:space="preserve">4.</w:t>
        <w:tab/>
        <w:tab/>
        <w:tab/>
        <w:t xml:space="preserve">Ei, sir, en ole mikään jälkeenjäänyt, ilmaisen vain mielipiteeni siitä, että emme aio sietää enää vähemmistöjä ja juutalaisia, jotka sanovat tappavansa meidät kaikki, uskokaa minua, kun kuulette tätä paskaa koko elämänne ajan, se voi todella tehdä vihaiseksi, eikö se suututtaisi teitä, sir?</w:t>
      </w:r>
    </w:p>
    <w:p>
      <w:r>
        <w:rPr>
          <w:b/>
          <w:u w:val="single"/>
        </w:rPr>
        <w:t xml:space="preserve">104751</w:t>
      </w:r>
    </w:p>
    <w:p>
      <w:r>
        <w:t xml:space="preserve">1. @a kieltää nämä "loli" homot he pitävät sarjakuva cp! 😠</w:t>
      </w:r>
    </w:p>
    <w:p>
      <w:r>
        <w:rPr>
          <w:b/>
          <w:u w:val="single"/>
        </w:rPr>
        <w:t xml:space="preserve">104752</w:t>
      </w:r>
    </w:p>
    <w:p>
      <w:r>
        <w:t xml:space="preserve">2.</w:t>
        <w:tab/>
        <w:t xml:space="preserve">Hän (Torba) tekee niin, jos postaamme pornografisia loli-kuvia. Kaikki, mitä nyt julkaistaan, on laillisen oikeutemme mukaista ensimmäisen lisäyksen nojalla, kiitos korkeimman oikeuden. Voitte vapaasti olla katsomatta tätä aihetta, jos se järkyttää teitä. Viekää sensuurinne takaisin TWITTERiin.</w:t>
      </w:r>
    </w:p>
    <w:p>
      <w:r>
        <w:rPr>
          <w:b/>
          <w:u w:val="single"/>
        </w:rPr>
        <w:t xml:space="preserve">104753</w:t>
      </w:r>
    </w:p>
    <w:p>
      <w:r>
        <w:t xml:space="preserve">3.</w:t>
        <w:tab/>
        <w:tab/>
        <w:t xml:space="preserve">@LegendaryCollektor En siis ole nössö, sillä animen katsomisen ja nössönä olemisen välillä on ero, hauska fakta, jota et varmaankaan tiedä. Toiseksi, en välitä loliconista, mutta näen myös tekopyhyyttä Gabissa. Saanko siis kutsua sitä sensuuriksi? Kanssakäyttäjänä?</w:t>
      </w:r>
    </w:p>
    <w:p>
      <w:r>
        <w:rPr>
          <w:b/>
          <w:u w:val="single"/>
        </w:rPr>
        <w:t xml:space="preserve">104754</w:t>
      </w:r>
    </w:p>
    <w:p>
      <w:r>
        <w:t xml:space="preserve">4.</w:t>
        <w:tab/>
        <w:tab/>
        <w:tab/>
        <w:t xml:space="preserve">1. Jos katsot animea, olet nynny 2. "anime-pelaaja" - ei, et todellakaan ole ihminen, lol 3. Ennakkoluuloisuus =/= sensuuri, se tarkoittaa, että ne jotka tietävät, ovat voimakkaampia kuin sinä. Survival of the Fittest - suck it up buttercup &lt;3 4. Kuulostaa minusta siltä, että puolustat lolia, mikä tekee sinusta silti inhottavan eikä ihmisen lol.</w:t>
      </w:r>
    </w:p>
    <w:p>
      <w:r>
        <w:rPr>
          <w:b/>
          <w:u w:val="single"/>
        </w:rPr>
        <w:t xml:space="preserve">104755</w:t>
      </w:r>
    </w:p>
    <w:p>
      <w:r>
        <w:t xml:space="preserve">5.</w:t>
        <w:tab/>
        <w:tab/>
        <w:tab/>
        <w:tab/>
        <w:t xml:space="preserve">Ensinnäkin, animen katsominen ei tee sinusta weebiä, mutta tietenkään ihmiset, jotka eivät koskaan käytä aikaa asioiden tutkimiseen ja joita voi parhaiten kuvailla vain idiooteiksi, eivät tiedä sitä, mutta mitä tulee siihen, weeb tarkoittaa animefania, joka haluaa tulla japanilaiseksi, vaikka ei tiedä mitään kulttuurista. 1/2</w:t>
      </w:r>
    </w:p>
    <w:p>
      <w:r>
        <w:rPr>
          <w:b/>
          <w:u w:val="single"/>
        </w:rPr>
        <w:t xml:space="preserve">104756</w:t>
      </w:r>
    </w:p>
    <w:p>
      <w:r>
        <w:t xml:space="preserve">6.</w:t>
        <w:tab/>
        <w:tab/>
        <w:tab/>
        <w:tab/>
        <w:tab/>
        <w:t xml:space="preserve">kyllä se tekee lol hintti 😎</w:t>
      </w:r>
    </w:p>
    <w:p>
      <w:r>
        <w:rPr>
          <w:b/>
          <w:u w:val="single"/>
        </w:rPr>
        <w:t xml:space="preserve">104757</w:t>
      </w:r>
    </w:p>
    <w:p>
      <w:r>
        <w:t xml:space="preserve">1. pelasin Overwatchia tänä aamuna ja päätin mennä pelikeskusteluun ja puhua ihmisten kanssa peliyhteisössä, poika Mainesta kutsui minua homoksi, sanoin mahdottomia im Michiganista ja äänestin Trumpia, Mainesta libtardin osavaltiosta, jossa täytyy olla homoja, jotka kävelevät ympäri osavaltiota, mutta ei täällä Michiganissa, homo, hän sanoo....</w:t>
      </w:r>
    </w:p>
    <w:p>
      <w:r>
        <w:rPr>
          <w:b/>
          <w:u w:val="single"/>
        </w:rPr>
        <w:t xml:space="preserve">104758</w:t>
      </w:r>
    </w:p>
    <w:p>
      <w:r>
        <w:t xml:space="preserve">2.</w:t>
        <w:tab/>
        <w:t xml:space="preserve">Hei, minäkin äänestin Trumpia, voinko minäkin olla cool? ja minä sanon, että ei, et koskaan tule olemaan cool, ellet vakuuta sinun jälkeenjäänyttä osavaltiotasi äänestämään Trumpia ja hänen väkeään... en keksi tätä, ja overwatch-pelichat on ollut alhaalla tuosta kohtaamisesta lähtien? salaliitto? sattuma?</w:t>
      </w:r>
    </w:p>
    <w:p>
      <w:r>
        <w:rPr>
          <w:b/>
          <w:u w:val="single"/>
        </w:rPr>
        <w:t xml:space="preserve">104759</w:t>
      </w:r>
    </w:p>
    <w:p>
      <w:r>
        <w:t xml:space="preserve">1. Idiootti ei nimeä juutalaista. Kuuntelin hänen Sex and the Cityä kritisoivan lausuntonsa ja luin hänen Manifestonsa - sitä ei voi edes pitää polemiikkina kuten eilen kerroin.  Me nauramme sinulle.    Sinun pitää lukea ainakin Mein Kampf Ch 10 &amp; harjata tietoja siitä, kenen kanssa Saksa liittoutui molemmissa maailmansodissa - kuuntele Hitlerin Tsekkoslovakia-puhe.   Kehity, ei-saksalainen.</w:t>
      </w:r>
    </w:p>
    <w:p>
      <w:r>
        <w:rPr>
          <w:b/>
          <w:u w:val="single"/>
        </w:rPr>
        <w:t xml:space="preserve">104760</w:t>
      </w:r>
    </w:p>
    <w:p>
      <w:r>
        <w:t xml:space="preserve">2.</w:t>
        <w:tab/>
        <w:t xml:space="preserve">Sinun on lopetettava kommunistinen kumouksellinen homoilu ja hyväksyttävä, että Breivik järjesti psyko-operaation juutalaisia vastaan, sinulle on kerrottu jo 3x. Minullekin tulee mieleen Hitlerin sitaatti, joka sopii tähän, kike.</w:t>
      </w:r>
    </w:p>
    <w:p>
      <w:r>
        <w:rPr>
          <w:b/>
          <w:u w:val="single"/>
        </w:rPr>
        <w:t xml:space="preserve">104761</w:t>
      </w:r>
    </w:p>
    <w:p>
      <w:r>
        <w:t xml:space="preserve">3.</w:t>
        <w:tab/>
        <w:tab/>
        <w:t xml:space="preserve">Katso, senkin tyhmä neekeri, olen saksalainen, sanon sinulle mitä lukea ja sinä tottelet.  Jos et, niin tallaan sinusta paskat pihalle, onko selvä?   Käskin lukea Mein Kampfia, senkin pitkäveteinen puoskari.    Kiinnitä vittu huomiota, ämmä.     Senkin juutalaisia rakastava paskiainen.    SYY &gt; OIRE</w:t>
      </w:r>
    </w:p>
    <w:p>
      <w:r>
        <w:rPr>
          <w:b/>
          <w:u w:val="single"/>
        </w:rPr>
        <w:t xml:space="preserve">104762</w:t>
      </w:r>
    </w:p>
    <w:p>
      <w:r>
        <w:t xml:space="preserve">4.</w:t>
        <w:tab/>
        <w:tab/>
        <w:tab/>
        <w:t xml:space="preserve">Olet rotupetturi, niin yksinkertaista se on. Verrattavissa oluthuoneen putsch-marttyyrien tuomitsemiseen. Sinut laitettaisiin leirille selvittämään ajatuksiasi.</w:t>
      </w:r>
    </w:p>
    <w:p>
      <w:r>
        <w:rPr>
          <w:b/>
          <w:u w:val="single"/>
        </w:rPr>
        <w:t xml:space="preserve">104763</w:t>
      </w:r>
    </w:p>
    <w:p>
      <w:r>
        <w:t xml:space="preserve">5.</w:t>
        <w:tab/>
        <w:tab/>
        <w:tab/>
        <w:tab/>
        <w:t xml:space="preserve">Kutsut minua rotupetturiksi, koska Breivik ampui valkoisia ihmisiä, jotka vastustivat Israelia.    Anna kun arvaan: olet tasan neekeri varaton etkä ole koskaan omistanut mitään eikä sinulla ole koskaan ollut kunnollista työtä kuten Breivikillä.</w:t>
      </w:r>
    </w:p>
    <w:p>
      <w:r>
        <w:rPr>
          <w:b/>
          <w:u w:val="single"/>
        </w:rPr>
        <w:t xml:space="preserve">104764</w:t>
      </w:r>
    </w:p>
    <w:p>
      <w:r>
        <w:t xml:space="preserve">1. Yhtä meistä ei ole bannattu Twitteristä. https://image.ibb.co/fKUNPU/Do9j_Fd9_W4_AACLPQ.jpg.</w:t>
      </w:r>
    </w:p>
    <w:p>
      <w:r>
        <w:rPr>
          <w:b/>
          <w:u w:val="single"/>
        </w:rPr>
        <w:t xml:space="preserve">104765</w:t>
      </w:r>
    </w:p>
    <w:p>
      <w:r>
        <w:t xml:space="preserve">2.</w:t>
        <w:tab/>
        <w:t xml:space="preserve">Oi Jumala. Roger Stone, John Boltonin rakastaja ja pedo Milo....sivistystyöntekijät varmaan kastelevat itsensä.</w:t>
      </w:r>
    </w:p>
    <w:p>
      <w:r>
        <w:rPr>
          <w:b/>
          <w:u w:val="single"/>
        </w:rPr>
        <w:t xml:space="preserve">104766</w:t>
      </w:r>
    </w:p>
    <w:p>
      <w:r>
        <w:t xml:space="preserve">3.</w:t>
        <w:tab/>
        <w:tab/>
        <w:t xml:space="preserve">Hieno aivokuollut häpäisy taktiikka. Tai sitten olet edelleen jälkeenjäänyt, mutta et osaa lukea.</w:t>
      </w:r>
    </w:p>
    <w:p>
      <w:r>
        <w:rPr>
          <w:b/>
          <w:u w:val="single"/>
        </w:rPr>
        <w:t xml:space="preserve">104767</w:t>
      </w:r>
    </w:p>
    <w:p>
      <w:r>
        <w:t xml:space="preserve">1. USA:n kartta: Osavaltiot, jotka tarjoavat opetusta laittomille ulkomaalaisille.</w:t>
      </w:r>
    </w:p>
    <w:p>
      <w:r>
        <w:rPr>
          <w:b/>
          <w:u w:val="single"/>
        </w:rPr>
        <w:t xml:space="preserve">104768</w:t>
      </w:r>
    </w:p>
    <w:p>
      <w:r>
        <w:t xml:space="preserve">2.</w:t>
        <w:tab/>
        <w:t xml:space="preserve">Ystävällinen muistutus siitä, että George W. Bush, tuo jenkkien matonkutoja, otti ensimmäisenä käyttöön laittomasti maassa oleskelevien lukukausimaksut, kun hän oli Texasin kuvernöörinä.   Se on jälkeenjäänyttä jopa taloudellisesta näkökulmasta katsottuna. Täällä Kaliforniassa valtaosa opiskelee espanjan tai chicanotutkimuksen kaltaista paskaa, mikä tekee heistä vihaisia SJW:tä loppuelämäkseen.   Lähettäkää heidät kaikki takaisin.</w:t>
      </w:r>
    </w:p>
    <w:p>
      <w:r>
        <w:rPr>
          <w:b/>
          <w:u w:val="single"/>
        </w:rPr>
        <w:t xml:space="preserve">104769</w:t>
      </w:r>
    </w:p>
    <w:p>
      <w:r>
        <w:t xml:space="preserve">1. GM Kaikki Gabbers On turvallinen &amp; blessed Wednesday😊 @BooBreeze @ruffrider @RD_OLNEY @Dividends4life @sshear @Introverser @deanking1955 @relkay @dijjy @LetFreedomRing2018 @commonsense1212 @nightwish @Gee @AmericanRebel7 @Frankie_J @kirkinNM @Joesch1999 @Sockalexis @PatriotKAG @rangerjeff44 @blkdiamond97 @Trish35</w:t>
      </w:r>
    </w:p>
    <w:p>
      <w:r>
        <w:rPr>
          <w:b/>
          <w:u w:val="single"/>
        </w:rPr>
        <w:t xml:space="preserve">104770</w:t>
      </w:r>
    </w:p>
    <w:p>
      <w:r>
        <w:t xml:space="preserve">2.</w:t>
        <w:tab/>
        <w:t xml:space="preserve">Keynesiläisyys on monimutkaista paskaa.  Se on kuin perimmäinen Rube Goldbergin kone, joka on sekopäistä praxisoppia.  Se on kuin se, miten Marx YRITTI kuulostaa älykkäältä, mutta puhui täyttä paskaa.</w:t>
      </w:r>
    </w:p>
    <w:p>
      <w:r>
        <w:rPr>
          <w:b/>
          <w:u w:val="single"/>
        </w:rPr>
        <w:t xml:space="preserve">104771</w:t>
      </w:r>
    </w:p>
    <w:p>
      <w:r>
        <w:t xml:space="preserve">3.</w:t>
        <w:tab/>
        <w:tab/>
        <w:t xml:space="preserve">😊👍</w:t>
      </w:r>
    </w:p>
    <w:p>
      <w:r>
        <w:rPr>
          <w:b/>
          <w:u w:val="single"/>
        </w:rPr>
        <w:t xml:space="preserve">104772</w:t>
      </w:r>
    </w:p>
    <w:p>
      <w:r>
        <w:t xml:space="preserve">1. Omahyväiset lolit muuttuvat omahyväisemmiksi joka kerta, kun joku homo hermostuu piirustuksista. https://www.youtube.com/watch?v=28sF2-amfMI.</w:t>
      </w:r>
    </w:p>
    <w:p>
      <w:r>
        <w:rPr>
          <w:b/>
          <w:u w:val="single"/>
        </w:rPr>
        <w:t xml:space="preserve">104773</w:t>
      </w:r>
    </w:p>
    <w:p>
      <w:r>
        <w:t xml:space="preserve">2.</w:t>
        <w:tab/>
        <w:t xml:space="preserve">Boomarit ja oikeistolaiset SJW:t ovat yhtä helposti laukeavia kuin vasemmistolaiset edistysmieliset ja SJW:t. Ei muuta kuin samoja authroitaristeja, vain eri syy olla autoritaarisia ja murentaa ihmisten vapauksia.</w:t>
      </w:r>
    </w:p>
    <w:p>
      <w:r>
        <w:rPr>
          <w:b/>
          <w:u w:val="single"/>
        </w:rPr>
        <w:t xml:space="preserve">104774</w:t>
      </w:r>
    </w:p>
    <w:p>
      <w:r>
        <w:t xml:space="preserve">3.</w:t>
        <w:tab/>
        <w:tab/>
        <w:t xml:space="preserve">Se on totta. On hassua, miten he eivät välitä siitä, että asioita sensuroidaan, kun he eivät pidä niistä. Jos henkilö todella kannattaa sananvapautta, hän puolustaa puhetta, josta hän ei pidä, ei vain puhetta, josta hän pitää. Henkilökohtaisesti pidän kaikkia "se on aina juutalaisten vika" -juttuja erittäin jälkeenjääneinä, mutta ihmiset voivat vapaasti julkaista niitä, enkä aio vaatia niiden kieltämistä, koska olen eri mieltä niiden kanssa.</w:t>
      </w:r>
    </w:p>
    <w:p>
      <w:r>
        <w:rPr>
          <w:b/>
          <w:u w:val="single"/>
        </w:rPr>
        <w:t xml:space="preserve">104775</w:t>
      </w:r>
    </w:p>
    <w:p>
      <w:r>
        <w:t xml:space="preserve">4.</w:t>
        <w:tab/>
        <w:tab/>
        <w:tab/>
        <w:t xml:space="preserve">Joo, jätän vain huomiotta asiat, joista en pidä. Ei todellakaan ole niin vaikeaa vain kävellä pois.</w:t>
      </w:r>
    </w:p>
    <w:p>
      <w:r>
        <w:rPr>
          <w:b/>
          <w:u w:val="single"/>
        </w:rPr>
        <w:t xml:space="preserve">104776</w:t>
      </w:r>
    </w:p>
    <w:p>
      <w:r>
        <w:t xml:space="preserve">5.</w:t>
        <w:tab/>
        <w:tab/>
        <w:tab/>
        <w:t xml:space="preserve">Ihmiset, jotka oikeasti etsivät valittamisen aihetta, ovat pahimpia autoritaarisia puritaanihomoja. Jos et pidä siitä... älä etsi. Se on niin helppoa.</w:t>
      </w:r>
    </w:p>
    <w:p>
      <w:r>
        <w:rPr>
          <w:b/>
          <w:u w:val="single"/>
        </w:rPr>
        <w:t xml:space="preserve">104777</w:t>
      </w:r>
    </w:p>
    <w:p>
      <w:r>
        <w:t xml:space="preserve">6.</w:t>
        <w:tab/>
        <w:tab/>
        <w:tab/>
        <w:t xml:space="preserve">Näin näyttää aina tapahtuvan. Sen sijaan, että he käyttäisivät työkaluja, he haluavat muiden tekevän työn heidän puolestaan.</w:t>
      </w:r>
    </w:p>
    <w:p>
      <w:r>
        <w:rPr>
          <w:b/>
          <w:u w:val="single"/>
        </w:rPr>
        <w:t xml:space="preserve">104778</w:t>
      </w:r>
    </w:p>
    <w:p>
      <w:r>
        <w:t xml:space="preserve">1. No tämä on vain niinooo MINÄ. Nämä sanat ovat olleet näytönsäästäjäni viime vuosina.  KANNUSTIN aivan loppuun asti, koska minulla ei ollut muuta vaihtoehtoa. Nyt pääsen kotiin enkä malta odottaa! Olen vihdoin rauhassa. Kristus tietää, että olen kärsinyt joka ikisen niin sanotun elämäni vitun haisevan paskapäivän, ja nyt saan vihdoin nukkua. Jumala siunatkoon kaikkia. Mwah! 😘xxx</w:t>
      </w:r>
    </w:p>
    <w:p>
      <w:r>
        <w:rPr>
          <w:b/>
          <w:u w:val="single"/>
        </w:rPr>
        <w:t xml:space="preserve">104779</w:t>
      </w:r>
    </w:p>
    <w:p>
      <w:r>
        <w:t xml:space="preserve">1. Haltija: Holder: En usko, että poliitikkoja pitäisi kohdata ravintoloissa tai heidän kodeissaan | Breitbart https://www.breitbart.com/video/2018/10/23/holder-i-dont-think-politicians-should-be-confronted-in-restaurants-or-at-their-homes/ Holderin on jo aivan liian myöhäistä ottaa tämä takaisin. Vahinko on jo tapahtunut.</w:t>
      </w:r>
    </w:p>
    <w:p>
      <w:r>
        <w:rPr>
          <w:b/>
          <w:u w:val="single"/>
        </w:rPr>
        <w:t xml:space="preserve">104780</w:t>
      </w:r>
    </w:p>
    <w:p>
      <w:r>
        <w:t xml:space="preserve">2.</w:t>
        <w:tab/>
        <w:t xml:space="preserve">Tämän neekerin on maksettava täysi hinta kapinastaan ja maanpetoksestaan. Mitään armoa ei anneta millekään/henkilölle/henkilölle, joka on koskaan halunnut määritellä Amerikan uudelleen. Tämän neekerin on heiluttava köyden päässä, jossa on 13 kierrettä. 13. kierre katkaisee kaularangan nikaman! Minä ilmoittaudun vapaaehtoisesti pitämään tämän paskiaisen narun toista päätä.</w:t>
      </w:r>
    </w:p>
    <w:p>
      <w:r>
        <w:rPr>
          <w:b/>
          <w:u w:val="single"/>
        </w:rPr>
        <w:t xml:space="preserve">104781</w:t>
      </w:r>
    </w:p>
    <w:p>
      <w:r>
        <w:t xml:space="preserve">1. Vittu</w:t>
      </w:r>
    </w:p>
    <w:p>
      <w:r>
        <w:rPr>
          <w:b/>
          <w:u w:val="single"/>
        </w:rPr>
        <w:t xml:space="preserve">104782</w:t>
      </w:r>
    </w:p>
    <w:p>
      <w:r>
        <w:t xml:space="preserve">1.</w:t>
      </w:r>
    </w:p>
    <w:p>
      <w:r>
        <w:rPr>
          <w:b/>
          <w:u w:val="single"/>
        </w:rPr>
        <w:t xml:space="preserve">104783</w:t>
      </w:r>
    </w:p>
    <w:p>
      <w:r>
        <w:t xml:space="preserve">2.</w:t>
        <w:tab/>
        <w:t xml:space="preserve">Kun hän ei olekaan kaikkien mieleen palauttaman version mukainen, kaikki ovat järkyttyneitä ja pettyneitä. Hän on vain peruskonservatiivi ja jos jotain tulee olemaan hyvin lievä "omistamaan libejä".    "Katsokaa kuinka maltillinen hän on! DemoKKKrat-status: OLLUT"</w:t>
      </w:r>
    </w:p>
    <w:p>
      <w:r>
        <w:rPr>
          <w:b/>
          <w:u w:val="single"/>
        </w:rPr>
        <w:t xml:space="preserve">104784</w:t>
      </w:r>
    </w:p>
    <w:p>
      <w:r>
        <w:t xml:space="preserve">3.</w:t>
        <w:tab/>
        <w:tab/>
        <w:t xml:space="preserve">En kuitenkaan halua täysin pilata Kavanaugh'n paraatia. Tässä kaikessa on kaksi hienoa asiaa:    1. Demokraatit heittivät kaikkensa ja silti epäonnistuivat 2. Suolan määrä, jota tämä tuottaa, on uskomaton, ja jokainen jyvä on herkullinen.</w:t>
      </w:r>
    </w:p>
    <w:p>
      <w:r>
        <w:rPr>
          <w:b/>
          <w:u w:val="single"/>
        </w:rPr>
        <w:t xml:space="preserve">104785</w:t>
      </w:r>
    </w:p>
    <w:p>
      <w:r>
        <w:t xml:space="preserve">4.</w:t>
        <w:tab/>
        <w:tab/>
        <w:tab/>
        <w:t xml:space="preserve">3. He paljastivat kansallisella tasolla, kuinka jälkeenjäänyt "Believe Women" -linja on.</w:t>
      </w:r>
    </w:p>
    <w:p>
      <w:r>
        <w:rPr>
          <w:b/>
          <w:u w:val="single"/>
        </w:rPr>
        <w:t xml:space="preserve">104786</w:t>
      </w:r>
    </w:p>
    <w:p>
      <w:r>
        <w:t xml:space="preserve">5.</w:t>
        <w:tab/>
        <w:tab/>
        <w:tab/>
        <w:tab/>
        <w:t xml:space="preserve">Iso voitto naiskilpailua vastaan!</w:t>
      </w:r>
    </w:p>
    <w:p>
      <w:r>
        <w:rPr>
          <w:b/>
          <w:u w:val="single"/>
        </w:rPr>
        <w:t xml:space="preserve">104787</w:t>
      </w:r>
    </w:p>
    <w:p>
      <w:r>
        <w:t xml:space="preserve">1. SYYLLINEN! Valkoinen Chicagon poliisi Jason Van Dyke todettiin SYYTTÄVÄKSI murhasta, jossa mustaihoinen 17-vuotias Laquan McDonald ammuttiin kuolettavasti. https://image.ibb.co/cQnyRz/Dox_Ck5_Vs_AIJOzg.jpg.</w:t>
      </w:r>
    </w:p>
    <w:p>
      <w:r>
        <w:rPr>
          <w:b/>
          <w:u w:val="single"/>
        </w:rPr>
        <w:t xml:space="preserve">104788</w:t>
      </w:r>
    </w:p>
    <w:p>
      <w:r>
        <w:t xml:space="preserve">1. Tilannetietoisuus, yllättyneisyys ja ahdistus voivat kääntää suhdanteet eduksesi, kun kaduilla taistellaan 3 muslimin kanssa hississä. Tämä patriootti kääntää tilanteen välittömästi. https://www.youtube.com/watch?v=KCFNvsjMs2Y ...</w:t>
      </w:r>
    </w:p>
    <w:p>
      <w:r>
        <w:rPr>
          <w:b/>
          <w:u w:val="single"/>
        </w:rPr>
        <w:t xml:space="preserve">104789</w:t>
      </w:r>
    </w:p>
    <w:p>
      <w:r>
        <w:t xml:space="preserve">2.</w:t>
        <w:tab/>
        <w:t xml:space="preserve">Hyvin ansaittu paska potkiminen!!!  Typerä muslimiroskasakki!</w:t>
      </w:r>
    </w:p>
    <w:p>
      <w:r>
        <w:rPr>
          <w:b/>
          <w:u w:val="single"/>
        </w:rPr>
        <w:t xml:space="preserve">104790</w:t>
      </w:r>
    </w:p>
    <w:p>
      <w:r>
        <w:t xml:space="preserve">1. "Kuningatar Elisabet väittää olevansa 'profeetta Muhammedin suora jälkeläinen' https://yournewswire.com/queen-elizabeth-descendant-muhammad/ Islamisaatio Yhdistyneessä kuningaskunnassa näyttää olevan loppusuoralla.     Nyt on aika nousta ylös miljoonien, muuten ...</w:t>
      </w:r>
    </w:p>
    <w:p>
      <w:r>
        <w:rPr>
          <w:b/>
          <w:u w:val="single"/>
        </w:rPr>
        <w:t xml:space="preserve">104791</w:t>
      </w:r>
    </w:p>
    <w:p>
      <w:r>
        <w:t xml:space="preserve">2.</w:t>
        <w:tab/>
        <w:t xml:space="preserve">Joo näyttää siltä, että rakas Susan Warren valitsi väärän syntyperän lol</w:t>
      </w:r>
    </w:p>
    <w:p>
      <w:r>
        <w:rPr>
          <w:b/>
          <w:u w:val="single"/>
        </w:rPr>
        <w:t xml:space="preserve">104792</w:t>
      </w:r>
    </w:p>
    <w:p>
      <w:r>
        <w:t xml:space="preserve">3.</w:t>
        <w:tab/>
        <w:tab/>
        <w:t xml:space="preserve">Ajan myötä hän saattaa korjata sen muuttamalla yhtälöä muzzie-suhteella.</w:t>
      </w:r>
    </w:p>
    <w:p>
      <w:r>
        <w:rPr>
          <w:b/>
          <w:u w:val="single"/>
        </w:rPr>
        <w:t xml:space="preserve">104793</w:t>
      </w:r>
    </w:p>
    <w:p>
      <w:r>
        <w:t xml:space="preserve">1. Transienneekeri käskee muslimeja valtaamaan maan..... Big Miken pitää heilua Gitmossa lyhtypylväästä.</w:t>
      </w:r>
    </w:p>
    <w:p>
      <w:r>
        <w:rPr>
          <w:b/>
          <w:u w:val="single"/>
        </w:rPr>
        <w:t xml:space="preserve">104794</w:t>
      </w:r>
    </w:p>
    <w:p>
      <w:r>
        <w:t xml:space="preserve">1. Tämä niin sanottu putkipommi on minusta enemmänkin putkipillistä, ja lisäksi: ketä kiinnostaa, onko se demokraattien tai republikaanien, venäläisten tai marsilaisten retardantti. kenen tahansa, jonka älykkyysosamäärä on kuin kilpikonnalla ja moraali kuin märällä pierulla. Ihmiset loukkaantuvat tämän paskan takia, innostuneet LE:t tekevät joskus vääriä päätöksiä, valamiehistöt ymmärtävät asioita väärin, ja helposti hämmentyvät ihmiset joutuvat harhaan. Tästä pitäisi rangaista suurimmalla julkisuudella ja pienimmällä suvaitsevaisuudella. Siinä ahdistellaan kokonaista kansaa, heidän koko edustusjärjestelmäänsä, ja sen kutsuminen terrorismiksi ei ole tarpeeksi voimakasta. se, että se on pommittajien vitsi 101, ei vaikuta rikoksen vakavuuteen. ne, jotka alkoivat koetella linjaa taklaamalla kongressiedustajia, ja antifat tai libtardit, jotka huutavat ihmisiä ulos julkisista paikoista, ovat myös vastuussa tästä, ja näkisin heidät kaikki vankilassa heti ensimmäisestä päivästä lähtien. tätä anarkian lieventäminen saa aikaan. näkisin itse, että syylliset ammutaan julkisesti oikeudenmukaisen oikeudenkäynnin jälkeen. en välittäisi vaikka takana olisi joe biden, maxine-täti tai newt gingrich. minä paiskaisin koko porukan päästä päähän ja käsistä vankilaan 50 vuodeksi tai ampuisin heidät silmänräpäyksessä ja nukkuisin kuin vauva. Ainoa myötätunto, jota minulla olisi, jos kyseessä olisi alaikäinen tai todella henkisesti vajaakuntoinen, pitäisin heitä vähintään 20 vuotta, ja katsoisin, kuinka jälkeenjäänyt täytyy olla ymmärtääkseen, että tuollainen paska on nono. jos voi allekirjoittaa sosiaalitukishekin tai vannoa virkavalan, tai työskennellä valtiolle, kävellä ja pureskella purukumia, opiskella yliopistossa, saada seksiä, phhhffft, mitä tahansa, katso, et koskaan...</w:t>
      </w:r>
    </w:p>
    <w:p>
      <w:r>
        <w:rPr>
          <w:b/>
          <w:u w:val="single"/>
        </w:rPr>
        <w:t xml:space="preserve">104795</w:t>
      </w:r>
    </w:p>
    <w:p>
      <w:r>
        <w:t xml:space="preserve">2.</w:t>
        <w:tab/>
        <w:t xml:space="preserve">se on marsin trini-oppositio-juttu, minun mokani..</w:t>
      </w:r>
    </w:p>
    <w:p>
      <w:r>
        <w:rPr>
          <w:b/>
          <w:u w:val="single"/>
        </w:rPr>
        <w:t xml:space="preserve">104796</w:t>
      </w:r>
    </w:p>
    <w:p>
      <w:r>
        <w:t xml:space="preserve">1. Jew York Times ottaa aseeksi minkä tahansa jälkeenjääneen, joka on valmis tekemään (((heidän))) likaisen työnsä, koska juutalaiset ovat nynnyjä.</w:t>
      </w:r>
    </w:p>
    <w:p>
      <w:r>
        <w:rPr>
          <w:b/>
          <w:u w:val="single"/>
        </w:rPr>
        <w:t xml:space="preserve">104797</w:t>
      </w:r>
    </w:p>
    <w:p>
      <w:r>
        <w:t xml:space="preserve">1. #Paganismi &amp; #Kristinusko - vertailu.   Kiitos @TyrBlackthornille näiden sitaattien löytämisestä! :)</w:t>
      </w:r>
    </w:p>
    <w:p>
      <w:r>
        <w:rPr>
          <w:b/>
          <w:u w:val="single"/>
        </w:rPr>
        <w:t xml:space="preserve">104798</w:t>
      </w:r>
    </w:p>
    <w:p>
      <w:r>
        <w:t xml:space="preserve">2.</w:t>
        <w:tab/>
        <w:t xml:space="preserve">Augustinus oli aika kusipää, vai mitä?</w:t>
      </w:r>
    </w:p>
    <w:p>
      <w:r>
        <w:rPr>
          <w:b/>
          <w:u w:val="single"/>
        </w:rPr>
        <w:t xml:space="preserve">104799</w:t>
      </w:r>
    </w:p>
    <w:p>
      <w:r>
        <w:t xml:space="preserve">3.</w:t>
        <w:tab/>
        <w:tab/>
        <w:t xml:space="preserve">Jotain sellaista. Ainakin hänen lainaamastaan lausunnosta päätellen.</w:t>
      </w:r>
    </w:p>
    <w:p>
      <w:r>
        <w:rPr>
          <w:b/>
          <w:u w:val="single"/>
        </w:rPr>
        <w:t xml:space="preserve">104800</w:t>
      </w:r>
    </w:p>
    <w:p>
      <w:r>
        <w:t xml:space="preserve">1. Murhattu Utahin yliopiston opiskelija ja yleisurheilutähti Lauren McCluskey tunsi aiemmin Melvin Rowlandin, 37, ja katkaisi suhteet häneen saatuaan tietää, että tämä valehteli nimestään, iästään ja rikoshistoriastaan.  #utefamily https://www.sltrib.com/news/2018/10/23/university-utah-is/</w:t>
      </w:r>
    </w:p>
    <w:p>
      <w:r>
        <w:rPr>
          <w:b/>
          <w:u w:val="single"/>
        </w:rPr>
        <w:t xml:space="preserve">104801</w:t>
      </w:r>
    </w:p>
    <w:p>
      <w:r>
        <w:t xml:space="preserve">2.</w:t>
        <w:tab/>
        <w:t xml:space="preserve">huono valinta tältä naiselta. vaikea tuntea myötätuntoa jälkeenjääneiden feministien valintoja kohtaan. anteeksi, että olen mulkku.</w:t>
      </w:r>
    </w:p>
    <w:p>
      <w:r>
        <w:rPr>
          <w:b/>
          <w:u w:val="single"/>
        </w:rPr>
        <w:t xml:space="preserve">104802</w:t>
      </w:r>
    </w:p>
    <w:p>
      <w:r>
        <w:t xml:space="preserve">3.</w:t>
        <w:tab/>
        <w:tab/>
        <w:t xml:space="preserve">En ole pahoillani sen kuin se kaveri, joka asui karhujen kanssa ja sai syödä sen oma vika</w:t>
      </w:r>
    </w:p>
    <w:p>
      <w:r>
        <w:rPr>
          <w:b/>
          <w:u w:val="single"/>
        </w:rPr>
        <w:t xml:space="preserve">104803</w:t>
      </w:r>
    </w:p>
    <w:p>
      <w:r>
        <w:t xml:space="preserve">4.</w:t>
        <w:tab/>
        <w:tab/>
        <w:t xml:space="preserve">Lauren oli naiivi 21-vuotias ja Melvin oli 37-vuotias kokenut rikollinen huijari. Traaginen</w:t>
      </w:r>
    </w:p>
    <w:p>
      <w:r>
        <w:rPr>
          <w:b/>
          <w:u w:val="single"/>
        </w:rPr>
        <w:t xml:space="preserve">104804</w:t>
      </w:r>
    </w:p>
    <w:p>
      <w:r>
        <w:t xml:space="preserve">1. Vitun hintti on ollut aina hyödytön kusipää.</w:t>
      </w:r>
    </w:p>
    <w:p>
      <w:r>
        <w:rPr>
          <w:b/>
          <w:u w:val="single"/>
        </w:rPr>
        <w:t xml:space="preserve">104805</w:t>
      </w:r>
    </w:p>
    <w:p>
      <w:r>
        <w:t xml:space="preserve">1. homo</w:t>
      </w:r>
    </w:p>
    <w:p>
      <w:r>
        <w:rPr>
          <w:b/>
          <w:u w:val="single"/>
        </w:rPr>
        <w:t xml:space="preserve">104806</w:t>
      </w:r>
    </w:p>
    <w:p>
      <w:r>
        <w:t xml:space="preserve">1.</w:t>
      </w:r>
    </w:p>
    <w:p>
      <w:r>
        <w:rPr>
          <w:b/>
          <w:u w:val="single"/>
        </w:rPr>
        <w:t xml:space="preserve">104807</w:t>
      </w:r>
    </w:p>
    <w:p>
      <w:r>
        <w:t xml:space="preserve">2.</w:t>
        <w:tab/>
        <w:t xml:space="preserve">Ajattelen, että republikaanit saattavat maksaa demokraattien tekemät jutut, koska ne saavat demokraatit näyttämään täysin jälkeenjääneiltä natseilta.</w:t>
      </w:r>
    </w:p>
    <w:p>
      <w:r>
        <w:rPr>
          <w:b/>
          <w:u w:val="single"/>
        </w:rPr>
        <w:t xml:space="preserve">104808</w:t>
      </w:r>
    </w:p>
    <w:p>
      <w:r>
        <w:t xml:space="preserve">1. Kuuntelen Stevie Wonderia vain rikkoakseni heavy metal punk paskaa tyhjentääkseni mielen.ja joo tiedän että neekeri ei ole sokea .</w:t>
      </w:r>
    </w:p>
    <w:p>
      <w:r>
        <w:rPr>
          <w:b/>
          <w:u w:val="single"/>
        </w:rPr>
        <w:t xml:space="preserve">104809</w:t>
      </w:r>
    </w:p>
    <w:p>
      <w:r>
        <w:t xml:space="preserve">2.</w:t>
        <w:tab/>
        <w:t xml:space="preserve">Fuck Stevie https://www.youtube.com/watch?v=T0ZGNGBNIL8</w:t>
      </w:r>
    </w:p>
    <w:p>
      <w:r>
        <w:rPr>
          <w:b/>
          <w:u w:val="single"/>
        </w:rPr>
        <w:t xml:space="preserve">104810</w:t>
      </w:r>
    </w:p>
    <w:p>
      <w:r>
        <w:t xml:space="preserve">3.</w:t>
        <w:tab/>
        <w:tab/>
        <w:t xml:space="preserve">Shup foo kuuntelemme samaa asiaa melko pitkälti.</w:t>
      </w:r>
    </w:p>
    <w:p>
      <w:r>
        <w:rPr>
          <w:b/>
          <w:u w:val="single"/>
        </w:rPr>
        <w:t xml:space="preserve">104811</w:t>
      </w:r>
    </w:p>
    <w:p>
      <w:r>
        <w:t xml:space="preserve">4.</w:t>
        <w:tab/>
        <w:tab/>
        <w:t xml:space="preserve">LMMFAO !!!</w:t>
      </w:r>
    </w:p>
    <w:p>
      <w:r>
        <w:rPr>
          <w:b/>
          <w:u w:val="single"/>
        </w:rPr>
        <w:t xml:space="preserve">104812</w:t>
      </w:r>
    </w:p>
    <w:p>
      <w:r>
        <w:t xml:space="preserve">5.</w:t>
        <w:tab/>
        <w:tab/>
        <w:t xml:space="preserve">Ryhdistäydy , vitsejä ei ole kerrottu , gab on huumorintajuton paikka täynnä politiikkaa.</w:t>
      </w:r>
    </w:p>
    <w:p>
      <w:r>
        <w:rPr>
          <w:b/>
          <w:u w:val="single"/>
        </w:rPr>
        <w:t xml:space="preserve">104813</w:t>
      </w:r>
    </w:p>
    <w:p>
      <w:r>
        <w:t xml:space="preserve">6.</w:t>
        <w:tab/>
        <w:tab/>
        <w:t xml:space="preserve">Ja vielä enemmän !!!</w:t>
      </w:r>
    </w:p>
    <w:p>
      <w:r>
        <w:rPr>
          <w:b/>
          <w:u w:val="single"/>
        </w:rPr>
        <w:t xml:space="preserve">104814</w:t>
      </w:r>
    </w:p>
    <w:p>
      <w:r>
        <w:t xml:space="preserve">1. Neekeri jäi kiinni aseiden varastamisesta matkatavaroista lentokentällä, jossa hän työskenteli.  Kyllä, hän on tuomittu rikollinen, mutta oli kuitenkin töissä lentokentällä. https://www.statesmanjournal.com/story/news/crime/2018/09/28/police-luggage-handler-portland-international-airport-pdx-stole-6-guns/1455573002/.</w:t>
      </w:r>
    </w:p>
    <w:p>
      <w:r>
        <w:rPr>
          <w:b/>
          <w:u w:val="single"/>
        </w:rPr>
        <w:t xml:space="preserve">104815</w:t>
      </w:r>
    </w:p>
    <w:p>
      <w:r>
        <w:t xml:space="preserve">1. Ja sitten on tämä: Ole Missin yliopiston ylimielinen professori, joka vuodattaa radikaaleja vasemmistolaisia ihanteitaan nuorille, vaikutuksille alttiille, idealistisille opiskelijanuorille.    Ei pitäisi olla yllätys Vanhemmat -&gt; kun lapsenne hyväksyy seka-avioliitot, homoseksuaalisuuden, äärivasemmistolaiset aatteet, muslimit, juutalaiset, meksikolaiset laittomat maahanmuuttajat, Antifan ja Black Lives Matterin, jne. jne,</w:t>
      </w:r>
    </w:p>
    <w:p>
      <w:r>
        <w:rPr>
          <w:b/>
          <w:u w:val="single"/>
        </w:rPr>
        <w:t xml:space="preserve">104816</w:t>
      </w:r>
    </w:p>
    <w:p>
      <w:r>
        <w:t xml:space="preserve">2.</w:t>
        <w:tab/>
        <w:t xml:space="preserve">Aika varmasti hän on heimon jäsen, ja hän nai jotain vanhaa neekeriämmää.</w:t>
      </w:r>
    </w:p>
    <w:p>
      <w:r>
        <w:rPr>
          <w:b/>
          <w:u w:val="single"/>
        </w:rPr>
        <w:t xml:space="preserve">104817</w:t>
      </w:r>
    </w:p>
    <w:p>
      <w:r>
        <w:t xml:space="preserve">3.</w:t>
        <w:tab/>
        <w:tab/>
        <w:t xml:space="preserve">Kyllä, huomasitko hänen vaimonsa pienessä profiilikuvassa???? Se kertoo mielestäni kaiken!</w:t>
      </w:r>
    </w:p>
    <w:p>
      <w:r>
        <w:rPr>
          <w:b/>
          <w:u w:val="single"/>
        </w:rPr>
        <w:t xml:space="preserve">104818</w:t>
      </w:r>
    </w:p>
    <w:p>
      <w:r>
        <w:t xml:space="preserve">1. Varapresidentti Mike Pence sanoi tiistaina, että Hondurasin presidentti Juan Orlando Hernández kertoi hänelle, että Yhdysvaltojen ja Meksikon rajalle marssiva siirtolaiskaravaani on "Venezuelan rahoittama". https://kek.gg/u/FKkt.</w:t>
      </w:r>
    </w:p>
    <w:p>
      <w:r>
        <w:rPr>
          <w:b/>
          <w:u w:val="single"/>
        </w:rPr>
        <w:t xml:space="preserve">104819</w:t>
      </w:r>
    </w:p>
    <w:p>
      <w:r>
        <w:t xml:space="preserve">2.</w:t>
        <w:tab/>
        <w:t xml:space="preserve">Madura on Chavezin homo poikaystävä. mistä tämä läskiperse saa rahat. puolet venezualalaisista lähti, koska he näkivät nälkää.</w:t>
      </w:r>
    </w:p>
    <w:p>
      <w:r>
        <w:rPr>
          <w:b/>
          <w:u w:val="single"/>
        </w:rPr>
        <w:t xml:space="preserve">104820</w:t>
      </w:r>
    </w:p>
    <w:p>
      <w:r>
        <w:t xml:space="preserve">1. Kutsutko tätä paskaa filosofiaksi? Mitä jos suojelisit kohtuani pitämällä turpasi kiinni, ennen kuin hedelmöität mieleni juuri sen verran raivolla, että tulen työntämään sen natsitaksinkuljettajan lippiksen perseeseesi ja sokaisemaan lemmikkihamsterin, joka sinulla on siellä asumassa?</w:t>
      </w:r>
    </w:p>
    <w:p>
      <w:r>
        <w:rPr>
          <w:b/>
          <w:u w:val="single"/>
        </w:rPr>
        <w:t xml:space="preserve">104821</w:t>
      </w:r>
    </w:p>
    <w:p>
      <w:r>
        <w:t xml:space="preserve">2.</w:t>
        <w:tab/>
        <w:t xml:space="preserve">Voi juku, mitäpä sinä tiedätkään, taas yksi vasemmistolainen huora, joka luulee olevansa kovis. ja kuten kaikki kaltaisesi. aloitat paskanjauhamisen ja sitten piiloudut hutsun pillusi taakse, kun sinua lyödään perseelle. Toivottavasti näen sen, kun Jumala lähettää sinut helvettiin, koska tapoit yhden lapsistaan.</w:t>
      </w:r>
    </w:p>
    <w:p>
      <w:r>
        <w:rPr>
          <w:b/>
          <w:u w:val="single"/>
        </w:rPr>
        <w:t xml:space="preserve">104822</w:t>
      </w:r>
    </w:p>
    <w:p>
      <w:r>
        <w:t xml:space="preserve">1. Eric Holder "harkitsee" Trumpin vastaista ehdokkuutta; "Demokraattien on aika olla kovia" https://pjmedia.com/election/eric-holder-thinking-about-running-against-trump-time-for-democrats-to-be-tough/</w:t>
      </w:r>
    </w:p>
    <w:p>
      <w:r>
        <w:rPr>
          <w:b/>
          <w:u w:val="single"/>
        </w:rPr>
        <w:t xml:space="preserve">104823</w:t>
      </w:r>
    </w:p>
    <w:p>
      <w:r>
        <w:t xml:space="preserve">2.</w:t>
        <w:tab/>
        <w:t xml:space="preserve">korruptoitunut neekeri entinen oikeusministeri on juuri sitä, mitä demokraatit tarvitsevat. hahahahahhahahahahahahahahahahahhahahaha</w:t>
      </w:r>
    </w:p>
    <w:p>
      <w:r>
        <w:rPr>
          <w:b/>
          <w:u w:val="single"/>
        </w:rPr>
        <w:t xml:space="preserve">104824</w:t>
      </w:r>
    </w:p>
    <w:p>
      <w:r>
        <w:t xml:space="preserve">1. @CarolynEmerick @RockingMrE "mutta halusivatpa ihmiset sitä tai eivät, saksalaiset asuivat mutamökeissä, kun kreikkalaiset ja italialaiset loivat perustan länsimaiselle sivilisaatiolle" https://www.youtube.com/watch?v=4IjWxkmIDi8&amp;feature=youtu.be&amp;t=567 https://www.youtube.com/watch?v=4IjWxkmIDi8&amp;feature=youtu.be&amp;t=567</w:t>
      </w:r>
    </w:p>
    <w:p>
      <w:r>
        <w:rPr>
          <w:b/>
          <w:u w:val="single"/>
        </w:rPr>
        <w:t xml:space="preserve">104825</w:t>
      </w:r>
    </w:p>
    <w:p>
      <w:r>
        <w:t xml:space="preserve">2.</w:t>
        <w:tab/>
        <w:t xml:space="preserve">Tämä ääliö käyttäytyy kuin roomalaiset ja kreikkalaiset eivät olisi olleet myös valkoisia lol. Vasta muiden kulttuurien integroituminen teki heistä sekoittuneita, sitä ennen he olivat yhtä valkoisia kuin muutkin eurooppalaiset.</w:t>
      </w:r>
    </w:p>
    <w:p>
      <w:r>
        <w:rPr>
          <w:b/>
          <w:u w:val="single"/>
        </w:rPr>
        <w:t xml:space="preserve">104826</w:t>
      </w:r>
    </w:p>
    <w:p>
      <w:r>
        <w:t xml:space="preserve">1. Tämän subin modit ovat homoja retardoituneita mulkkuja, jotka nuolevat paskapalloja karvaisesta persreiästäni. Todiste sisällä: https://redd.it/9l7o2v</w:t>
      </w:r>
    </w:p>
    <w:p>
      <w:r>
        <w:rPr>
          <w:b/>
          <w:u w:val="single"/>
        </w:rPr>
        <w:t xml:space="preserve">104827</w:t>
      </w:r>
    </w:p>
    <w:p>
      <w:r>
        <w:t xml:space="preserve">1.</w:t>
      </w:r>
    </w:p>
    <w:p>
      <w:r>
        <w:rPr>
          <w:b/>
          <w:u w:val="single"/>
        </w:rPr>
        <w:t xml:space="preserve">104828</w:t>
      </w:r>
    </w:p>
    <w:p>
      <w:r>
        <w:t xml:space="preserve">2.</w:t>
        <w:tab/>
        <w:t xml:space="preserve">Se on se ruskea tahra hänen huulillaan siitä, että hän on työntänyt kielensä Sorosin perseeseen.Kiero lahjottu demokraattinen senaattori, Sorosin taloneekeri.</w:t>
      </w:r>
    </w:p>
    <w:p>
      <w:r>
        <w:rPr>
          <w:b/>
          <w:u w:val="single"/>
        </w:rPr>
        <w:t xml:space="preserve">104829</w:t>
      </w:r>
    </w:p>
    <w:p>
      <w:r>
        <w:t xml:space="preserve">1. paskiaiset valittavat nyt KUNNAN etuoikeuksista eikä vain VALKOISEN ylivertaisuudesta http://www.towleroad.com/2018/10/pretty-privilege-2/</w:t>
      </w:r>
    </w:p>
    <w:p>
      <w:r>
        <w:rPr>
          <w:b/>
          <w:u w:val="single"/>
        </w:rPr>
        <w:t xml:space="preserve">104830</w:t>
      </w:r>
    </w:p>
    <w:p>
      <w:r>
        <w:t xml:space="preserve">2.</w:t>
        <w:tab/>
        <w:t xml:space="preserve">Kaikilla, jotka eivät ole jälkeenjäänyt suolakurkku, on kai etuoikeuksia.</w:t>
      </w:r>
    </w:p>
    <w:p>
      <w:r>
        <w:rPr>
          <w:b/>
          <w:u w:val="single"/>
        </w:rPr>
        <w:t xml:space="preserve">104831</w:t>
      </w:r>
    </w:p>
    <w:p>
      <w:r>
        <w:t xml:space="preserve">1. Tämä narttu on nainut enemmän neekereitä ja juutalaisia kuin keskiverto feministi. #AnnCoulter https://frostsnow.com/who-is-ann-coulter-know-about-her-boyfriend-and-affairs</w:t>
      </w:r>
    </w:p>
    <w:p>
      <w:r>
        <w:rPr>
          <w:b/>
          <w:u w:val="single"/>
        </w:rPr>
        <w:t xml:space="preserve">104832</w:t>
      </w:r>
    </w:p>
    <w:p>
      <w:r>
        <w:t xml:space="preserve">1. Mikä oli miehen uskonto tai paholaisen palvonta hän kuului tehdä joku ei niin hän voi olla hopea pino, mutta miten sydämen paha kusipää, että kusipää niin hyvä kuningas John ei ole kuollut haudasta ja katselee alas taivaasta huolehtimaan on Magna Carta s</w:t>
      </w:r>
    </w:p>
    <w:p>
      <w:r>
        <w:rPr>
          <w:b/>
          <w:u w:val="single"/>
        </w:rPr>
        <w:t xml:space="preserve">104833</w:t>
      </w:r>
    </w:p>
    <w:p>
      <w:r>
        <w:t xml:space="preserve">1. Liberaalit varastavat ja tuhoavat Mimi Waltersin (virassa olevan edustajan) kampanjakyltit.</w:t>
      </w:r>
    </w:p>
    <w:p>
      <w:r>
        <w:rPr>
          <w:b/>
          <w:u w:val="single"/>
        </w:rPr>
        <w:t xml:space="preserve">104834</w:t>
      </w:r>
    </w:p>
    <w:p>
      <w:r>
        <w:t xml:space="preserve">2.</w:t>
        <w:tab/>
        <w:t xml:space="preserve">Kiva tukka, kusipää, antoiko joku sinulle swirlyä port-o-letissä?</w:t>
      </w:r>
    </w:p>
    <w:p>
      <w:r>
        <w:rPr>
          <w:b/>
          <w:u w:val="single"/>
        </w:rPr>
        <w:t xml:space="preserve">104835</w:t>
      </w:r>
    </w:p>
    <w:p>
      <w:r>
        <w:t xml:space="preserve">1. Dyke-opettaja pidätettiin viettelystä/seksistä naisopiskelijan kanssa Naiset, joilla on tämä erikoisuus, tekevät sitä harvoin orgasmin vuoksi, he tekevät sen vallan vuoksi Jännitys heille tapahtuu "muuttamalla" nuori "kasvattaja" eläväksi painajaiseksi aivan kuten he itse https://caseyanthony.com/wp-content/uploads/2018/10/Emma-Costner-in-Court.jpg #PERVERTTI #Opettaja</w:t>
      </w:r>
    </w:p>
    <w:p>
      <w:r>
        <w:rPr>
          <w:b/>
          <w:u w:val="single"/>
        </w:rPr>
        <w:t xml:space="preserve">104836</w:t>
      </w:r>
    </w:p>
    <w:p>
      <w:r>
        <w:t xml:space="preserve">2.</w:t>
        <w:tab/>
        <w:t xml:space="preserve">Painajainen... 24/7</w:t>
      </w:r>
    </w:p>
    <w:p>
      <w:r>
        <w:rPr>
          <w:b/>
          <w:u w:val="single"/>
        </w:rPr>
        <w:t xml:space="preserve">104837</w:t>
      </w:r>
    </w:p>
    <w:p>
      <w:r>
        <w:t xml:space="preserve">3.</w:t>
        <w:tab/>
        <w:t xml:space="preserve">Ehkä rangaista heitä. Me rankaisemme miehiä, joiden ainoa syyllisyys on se, että heitä syytetään. Kaksoisstandardi tuskin kuvaa epäoikeudenmukaisuutta.</w:t>
      </w:r>
    </w:p>
    <w:p>
      <w:r>
        <w:rPr>
          <w:b/>
          <w:u w:val="single"/>
        </w:rPr>
        <w:t xml:space="preserve">104838</w:t>
      </w:r>
    </w:p>
    <w:p>
      <w:r>
        <w:t xml:space="preserve">4.</w:t>
        <w:tab/>
        <w:t xml:space="preserve">Katsokaa sitten, miten hän pääsee helpolla, kun taas jos mies tekisi saman, hänet tuomittaisiin.</w:t>
      </w:r>
    </w:p>
    <w:p>
      <w:r>
        <w:rPr>
          <w:b/>
          <w:u w:val="single"/>
        </w:rPr>
        <w:t xml:space="preserve">104839</w:t>
      </w:r>
    </w:p>
    <w:p>
      <w:r>
        <w:t xml:space="preserve">5.</w:t>
        <w:tab/>
        <w:t xml:space="preserve">Olen niin iloinen, ettei minulla ollut tällaista opettajaa lukiossa. En todellakaan ole.  Olisin ollut enemmän sekaisin kuin mitä minusta tuli. Tosin minulla oli yksi espanjanopettaja, joka kertoi tyttöystävälleni, mitä hänen pitäisi tehdä pitääkseen minut onnellisena. Hän taisi olla pervo, joka odotti hetkeään.</w:t>
      </w:r>
    </w:p>
    <w:p>
      <w:r>
        <w:rPr>
          <w:b/>
          <w:u w:val="single"/>
        </w:rPr>
        <w:t xml:space="preserve">104840</w:t>
      </w:r>
    </w:p>
    <w:p>
      <w:r>
        <w:t xml:space="preserve">1. Tämä ämmä on tyhmempi kuin koskaan. Jos hän luulee, että vaalikollegiosta eroon pääseminen auttaa hänen asiaansa, - Hän on jälkeenjääneempi kuin koskaan, koska hän ei tajua, että hän haluaa vieraannuttaa pienet osavaltiot. https://www.youtube.com/watch?v=Ozx2Xl6G8rs #Gab @GuardAmerican.</w:t>
      </w:r>
    </w:p>
    <w:p>
      <w:r>
        <w:rPr>
          <w:b/>
          <w:u w:val="single"/>
        </w:rPr>
        <w:t xml:space="preserve">104841</w:t>
      </w:r>
    </w:p>
    <w:p>
      <w:r>
        <w:t xml:space="preserve">1. Niinpä niin!   Aivan kuten "Kun joku sanoo, että kyse ei ole rahasta, kyse on rahasta - H.L. Mencken !" https://www.washingtonexaminer.com/news/kamala-harris-not-bullshitting-you-focus-not-on-2020.</w:t>
      </w:r>
    </w:p>
    <w:p>
      <w:r>
        <w:rPr>
          <w:b/>
          <w:u w:val="single"/>
        </w:rPr>
        <w:t xml:space="preserve">104842</w:t>
      </w:r>
    </w:p>
    <w:p>
      <w:r>
        <w:t xml:space="preserve">2.</w:t>
        <w:tab/>
        <w:t xml:space="preserve">toivottavasti tämä neekerihuora löytyy suolistettuna kujalta, koska oikeutta ei ole</w:t>
      </w:r>
    </w:p>
    <w:p>
      <w:r>
        <w:rPr>
          <w:b/>
          <w:u w:val="single"/>
        </w:rPr>
        <w:t xml:space="preserve">104843</w:t>
      </w:r>
    </w:p>
    <w:p>
      <w:r>
        <w:t xml:space="preserve">1. Toinen osa Toinen merkittävä ohjelmointi, joka on tehty helposti manipuloitaville alhaisemman älykkyysosamäärän omaaville mustille henkilöille, on se, että heidät on ohjelmoitu uskomaan, etteivät he voi olla rasisteja, aivan kuten naiset ohjelmoidaan uskomaan, etteivät he voi olla seksistejä.  Tämä on ilmeisesti täysin jälkeenjäänyttä ja edellyttää, että henkilöillä ei oikeastaan ole lainkaan päättelykykyä.  Koska suurin osa mustista on älykkyysosamäärältään alle 95:n, suurin osa ei yksinkertaisesti ole tarpeeksi älykkäitä ymmärtääkseen tämän. Jokainen vasemmistolainen tai alhaisemman älykkyysosamäärän omaava yksilö pitäisi tätä lausuntoa, joka on FAKTA, vihapuheena, vaikka se on yksinkertaisesti totuus.  Kuten yksinkertaisella logiikalla on täysin selvää, kaikki juutalaiset ja demokraatit ovat sekä rasistisia että seksistisiä, ja tämä on FAKTA. Tässä kohtaa orwellilainen käänteistapahtuma tulee täysin peliin, koska heidät kaikki on ohjelmoitu totuuden vastakohdaksi.   Siksi on tärkeää ymmärtää heidän ohjelmointinsa, kun on tekemisissä tyypillisen mustan ihmisen kanssa.  Jos he uskovat, etteivät voi olla rasistisia tai seksistisiä, he voivat olla niin rasistisia ja seksistisiä kuin haluavat, koska heidän mielensä ei ymmärrä todellisuutta.  Useimmat mustat eivät voi edes etäisesti ymmärtää FAKTAT, ja siksi he voivat manipuloida niitä niin helposti tunteella, kuten kaikki jälkeenjääneet demokraatit/vasemmistolaiset, joilla ei ole tippaakaan logiikkaa.   Useimmat mustat ovat valitettavasti ohjelmoituja robotteja alhaisen ÄO:n takia ja heitä on helpoin manipuloida alhaisimmilla haluilla.  Heidät on ohjelmoitu hyökkäämään valkoisia ihmisiä vastaan rasistisen juutalaisen toimesta.  Jos kohtaatte vihamielisen mustan ihmisen, koska he ovat väkivaltaisempia alhaisemman ÄO:n takia, jos voitte tehdä parhaanne kertoaksenne heille, että juutalaiset tekivät orjuuden, 911:n ja juutalaispankkiirit ovat eniten syyllisiä heidän tilaansa, eivät valkoiset ihmiset.  Tehkää parhaanne harhauttaaksenne heidät TODELLISUUTEEN.  Juutalainen on kaikkien ongelma.</w:t>
      </w:r>
    </w:p>
    <w:p>
      <w:r>
        <w:rPr>
          <w:b/>
          <w:u w:val="single"/>
        </w:rPr>
        <w:t xml:space="preserve">104844</w:t>
      </w:r>
    </w:p>
    <w:p>
      <w:r>
        <w:t xml:space="preserve">2.</w:t>
        <w:tab/>
        <w:t xml:space="preserve">KANNATAN SITÄ!!!</w:t>
      </w:r>
    </w:p>
    <w:p>
      <w:r>
        <w:rPr>
          <w:b/>
          <w:u w:val="single"/>
        </w:rPr>
        <w:t xml:space="preserve">104845</w:t>
      </w:r>
    </w:p>
    <w:p>
      <w:r>
        <w:t xml:space="preserve">1. drag queen MURTAA KÄDEN lyömällä NAZIa "kun mies, joka sanoi olevansa natsi, lähestyi häntä" LOL fake, todennäköisesti löi juutalaista, joka ei halunnut maksaa sovittua summaa seksistä Kuka tiesi, että NAZI shoppaili samassa kaupassa kuin drag queen @Heartiste @Koanic @GuardAmerican @Escoffier https://www.lgbtqnation.com/2018/10/rupauls-drag-race-queen-broke-hand-punching-nazi/</w:t>
      </w:r>
    </w:p>
    <w:p>
      <w:r>
        <w:rPr>
          <w:b/>
          <w:u w:val="single"/>
        </w:rPr>
        <w:t xml:space="preserve">104846</w:t>
      </w:r>
    </w:p>
    <w:p>
      <w:r>
        <w:t xml:space="preserve">2.</w:t>
        <w:tab/>
        <w:t xml:space="preserve">LOL wow, tämä kusipää oli eeppinen hetki täydellisessä ja täydellisessä epäonnistumisessa !</w:t>
      </w:r>
    </w:p>
    <w:p>
      <w:r>
        <w:rPr>
          <w:b/>
          <w:u w:val="single"/>
        </w:rPr>
        <w:t xml:space="preserve">104847</w:t>
      </w:r>
    </w:p>
    <w:p>
      <w:r>
        <w:t xml:space="preserve">1. @WiIlluc20 @LeaMorabito Niille, jotka haluavat todisteen siitä, että Muuria rakennetaan 4:17 minuuttia heinäkuu 19, 2018 New Border Wall Santa Teresa, New Mexico by drone https://youtu.be/S024otpADnQ via @YouTube</w:t>
      </w:r>
    </w:p>
    <w:p>
      <w:r>
        <w:rPr>
          <w:b/>
          <w:u w:val="single"/>
        </w:rPr>
        <w:t xml:space="preserve">104848</w:t>
      </w:r>
    </w:p>
    <w:p>
      <w:r>
        <w:t xml:space="preserve">2.</w:t>
        <w:tab/>
        <w:t xml:space="preserve">Toivon, että yläpuolella on rautalanka ja että sitä suojaavat tiheät jalkaväkimiinakentät molemmin puolin. Haaskalintujen täytyy syödä, vaikka se olisi rasvaista mausteista ruokaa.</w:t>
      </w:r>
    </w:p>
    <w:p>
      <w:r>
        <w:rPr>
          <w:b/>
          <w:u w:val="single"/>
        </w:rPr>
        <w:t xml:space="preserve">104849</w:t>
      </w:r>
    </w:p>
    <w:p>
      <w:r>
        <w:t xml:space="preserve">3.</w:t>
        <w:tab/>
        <w:tab/>
        <w:t xml:space="preserve">Sikäli kuin millaisia laittomia, jotka ovat enimmäkseen Crossing MS-13 &amp; muzz-rotat Toki jotkut meksikolaiset, mutta suurin osa heistä on kuriirien</w:t>
      </w:r>
    </w:p>
    <w:p>
      <w:r>
        <w:rPr>
          <w:b/>
          <w:u w:val="single"/>
        </w:rPr>
        <w:t xml:space="preserve">104850</w:t>
      </w:r>
    </w:p>
    <w:p>
      <w:r>
        <w:t xml:space="preserve">1. Lyön vetoa, että pommit lähetti joku konservatiivisen talk-radion ääneen hypännyt valkoihoinen boomer.   Vain radiopuheiden narkkari sisällyttää Maxine Watersin listalle.   Kukaan vakavasti otettava poliittinen ajattelija ei vaivautuisi hänen kanssaan. Ajatteleva vasemmisto ei lisäisi häntä tärkeiden ihmisten listalle, eikä ajatteleva oikeisto uskaltaisi vaientaa tuota jälkeenjäänyttä gaffe-generaattoria.</w:t>
      </w:r>
    </w:p>
    <w:p>
      <w:r>
        <w:rPr>
          <w:b/>
          <w:u w:val="single"/>
        </w:rPr>
        <w:t xml:space="preserve">104851</w:t>
      </w:r>
    </w:p>
    <w:p>
      <w:r>
        <w:t xml:space="preserve">2.</w:t>
        <w:tab/>
        <w:t xml:space="preserve">En usko, että Rush Limbaughia kuunteleva Boomer olisi tarpeeksi tyhmä vaarantaakseen GOP:n mahdollisuudet "kaikkien aikojen tärkeimmissä vaaleissa"!   Mutta ottaen huomioon Q:n hulluuden, ehkäpä.   Veikkaan kuitenkin, että kyseessä on jonkinlainen huijaus.</w:t>
      </w:r>
    </w:p>
    <w:p>
      <w:r>
        <w:rPr>
          <w:b/>
          <w:u w:val="single"/>
        </w:rPr>
        <w:t xml:space="preserve">104852</w:t>
      </w:r>
    </w:p>
    <w:p>
      <w:r>
        <w:t xml:space="preserve">3.</w:t>
        <w:tab/>
        <w:tab/>
        <w:t xml:space="preserve">Jos Q:n tekijä saa Maxinen hengiltä, sydämeni särkyy.  Ehkä voimme kerätä varoja hänen turvamiehilleen, jotta hän puhuu mahdollisimman pitkään ja paljon.</w:t>
      </w:r>
    </w:p>
    <w:p>
      <w:r>
        <w:rPr>
          <w:b/>
          <w:u w:val="single"/>
        </w:rPr>
        <w:t xml:space="preserve">104853</w:t>
      </w:r>
    </w:p>
    <w:p>
      <w:r>
        <w:t xml:space="preserve">4.</w:t>
        <w:tab/>
        <w:tab/>
        <w:t xml:space="preserve">Joo, en usko, että edes yksi näistä "luota suunnitelmaan" Qtard-boomereista, jotka kutsuvat meitä muslimi-sillereiksi, koska kyseenalaistamme GOP:n äänestämisen (puhumattakaan siitä, miten he reagoivat, kun kannatamme poliittista väkivaltaa), tekisi näin juuri nyt. Sinisen aallon jälkeen? Toki, mutta ei nyt.</w:t>
      </w:r>
    </w:p>
    <w:p>
      <w:r>
        <w:rPr>
          <w:b/>
          <w:u w:val="single"/>
        </w:rPr>
        <w:t xml:space="preserve">104854</w:t>
      </w:r>
    </w:p>
    <w:p>
      <w:r>
        <w:t xml:space="preserve">5.</w:t>
        <w:tab/>
        <w:tab/>
        <w:t xml:space="preserve">kaikkien aikojen tärkeimmät vaalit ja Kanye on siellä strategiana? oletko varma?</w:t>
      </w:r>
    </w:p>
    <w:p>
      <w:r>
        <w:rPr>
          <w:b/>
          <w:u w:val="single"/>
        </w:rPr>
        <w:t xml:space="preserve">104855</w:t>
      </w:r>
    </w:p>
    <w:p>
      <w:r>
        <w:t xml:space="preserve">6.</w:t>
        <w:tab/>
        <w:t xml:space="preserve">Et ajattele tarpeeksi hulluna. Ajatteleva vasemmisto tietäisi, että konservatiivinen talk radio -juntti sisällyttää Maxine Watersin listoilleen ja että olisi vielä tehokkaampaa lavastaa kuka tahansa Bill O'reillystä oikealle kuin vähemmistö häiriintyneistä natseista.</w:t>
      </w:r>
    </w:p>
    <w:p>
      <w:r>
        <w:rPr>
          <w:b/>
          <w:u w:val="single"/>
        </w:rPr>
        <w:t xml:space="preserve">104856</w:t>
      </w:r>
    </w:p>
    <w:p>
      <w:r>
        <w:t xml:space="preserve">7.</w:t>
        <w:tab/>
        <w:tab/>
        <w:t xml:space="preserve">Vitut siitä.  Soitan Q:n kanssa skype-puhelun muutaman minuutin kuluttua ja selvitän tämän asian.</w:t>
      </w:r>
    </w:p>
    <w:p>
      <w:r>
        <w:rPr>
          <w:b/>
          <w:u w:val="single"/>
        </w:rPr>
        <w:t xml:space="preserve">104857</w:t>
      </w:r>
    </w:p>
    <w:p>
      <w:r>
        <w:t xml:space="preserve">8.</w:t>
        <w:tab/>
        <w:t xml:space="preserve">Niin minäkin ajattelin. Jos se ei ollut väärä lippu, sen täytyi olla Boomer. Kuka muu vielä välittää Obamasta ja CNN:stä?</w:t>
      </w:r>
    </w:p>
    <w:p>
      <w:r>
        <w:rPr>
          <w:b/>
          <w:u w:val="single"/>
        </w:rPr>
        <w:t xml:space="preserve">104858</w:t>
      </w:r>
    </w:p>
    <w:p>
      <w:r>
        <w:t xml:space="preserve">9.</w:t>
        <w:tab/>
        <w:tab/>
        <w:t xml:space="preserve">Tarrat oli painettu, joten jonkun pojanpojanpojan täytyi olla mukana....</w:t>
      </w:r>
    </w:p>
    <w:p>
      <w:r>
        <w:rPr>
          <w:b/>
          <w:u w:val="single"/>
        </w:rPr>
        <w:t xml:space="preserve">104859</w:t>
      </w:r>
    </w:p>
    <w:p>
      <w:r>
        <w:t xml:space="preserve">10.</w:t>
        <w:tab/>
        <w:tab/>
        <w:t xml:space="preserve">Ehkä se oli viehättävää yhteistyötä boomer-ukin ja zoomer-lapsenlapsen välillä, kun gen x -isä ja tuhatvuotias isoveli höpöttelivät meemeistä ja kiistelivät optiikasta toisessa huoneessa.</w:t>
      </w:r>
    </w:p>
    <w:p>
      <w:r>
        <w:rPr>
          <w:b/>
          <w:u w:val="single"/>
        </w:rPr>
        <w:t xml:space="preserve">104860</w:t>
      </w:r>
    </w:p>
    <w:p>
      <w:r>
        <w:t xml:space="preserve">11.</w:t>
        <w:tab/>
        <w:t xml:space="preserve">Hitler vei aseet, mutta Maxine ei saa minun aseitani! ora</w:t>
      </w:r>
    </w:p>
    <w:p>
      <w:r>
        <w:rPr>
          <w:b/>
          <w:u w:val="single"/>
        </w:rPr>
        <w:t xml:space="preserve">104861</w:t>
      </w:r>
    </w:p>
    <w:p>
      <w:r>
        <w:t xml:space="preserve">12.</w:t>
        <w:tab/>
        <w:t xml:space="preserve">Ei, koska boomarit osaavat oikeasti tehdä paskaa.  Veikkaan vuosituhannen vaihteessa, koska se näyttää perustuvan jonkun Sponge Bobia teknisen tietämyksensä vuoksi katsovan pössyttelijän ideaan.</w:t>
      </w:r>
    </w:p>
    <w:p>
      <w:r>
        <w:rPr>
          <w:b/>
          <w:u w:val="single"/>
        </w:rPr>
        <w:t xml:space="preserve">104862</w:t>
      </w:r>
    </w:p>
    <w:p>
      <w:r>
        <w:t xml:space="preserve">13.</w:t>
        <w:tab/>
        <w:tab/>
        <w:t xml:space="preserve">Ei voisi olla millenniaalinen tai gen xer.  Vain boomarit ja zoomarit pääsevät oikeasti ulos ja tekevät oikeita gangsteripaskaa.</w:t>
      </w:r>
    </w:p>
    <w:p>
      <w:r>
        <w:rPr>
          <w:b/>
          <w:u w:val="single"/>
        </w:rPr>
        <w:t xml:space="preserve">104863</w:t>
      </w:r>
    </w:p>
    <w:p>
      <w:r>
        <w:t xml:space="preserve">14.</w:t>
        <w:tab/>
        <w:tab/>
        <w:t xml:space="preserve">Se on rakennettu kuin 6-vuotias lapsi.  Ehkä ei-valkoinen boomer?  Jaa erotus, niin tehdään sopimus!</w:t>
      </w:r>
    </w:p>
    <w:p>
      <w:r>
        <w:rPr>
          <w:b/>
          <w:u w:val="single"/>
        </w:rPr>
        <w:t xml:space="preserve">104864</w:t>
      </w:r>
    </w:p>
    <w:p>
      <w:r>
        <w:t xml:space="preserve">15.</w:t>
        <w:tab/>
        <w:t xml:space="preserve">Eh....minä menen mutterin kanssa, ennen kaikkea. Mahdollinen Lib-historia, jossa on ulkomaisten ja kansallisten salaliittojen outlier-mahdollisuus.</w:t>
      </w:r>
    </w:p>
    <w:p>
      <w:r>
        <w:rPr>
          <w:b/>
          <w:u w:val="single"/>
        </w:rPr>
        <w:t xml:space="preserve">104865</w:t>
      </w:r>
    </w:p>
    <w:p>
      <w:r>
        <w:t xml:space="preserve">16.</w:t>
        <w:tab/>
        <w:t xml:space="preserve">Ainakin yhtä pakettia ei edes lähetetty postin kautta. Mikä tarkoittaa, että tekijä oli paikalla henkilökohtaisesti. Epäilyttää yhden radiohullun teoriaa, ellei sillä hullulla ole suoraa pääsyä CNN:n postihuoneeseen.</w:t>
      </w:r>
    </w:p>
    <w:p>
      <w:r>
        <w:rPr>
          <w:b/>
          <w:u w:val="single"/>
        </w:rPr>
        <w:t xml:space="preserve">104866</w:t>
      </w:r>
    </w:p>
    <w:p>
      <w:r>
        <w:t xml:space="preserve">17.</w:t>
        <w:tab/>
        <w:t xml:space="preserve">Me kaikki tiedämme, kuka tämän teki</w:t>
      </w:r>
    </w:p>
    <w:p>
      <w:r>
        <w:rPr>
          <w:b/>
          <w:u w:val="single"/>
        </w:rPr>
        <w:t xml:space="preserve">104867</w:t>
      </w:r>
    </w:p>
    <w:p>
      <w:r>
        <w:t xml:space="preserve">1. Ocasio-Cortez vertaa "ilmaston lämpenemistä" natsismiin... https://kek.gg/u/QLSk ...</w:t>
      </w:r>
    </w:p>
    <w:p>
      <w:r>
        <w:rPr>
          <w:b/>
          <w:u w:val="single"/>
        </w:rPr>
        <w:t xml:space="preserve">104868</w:t>
      </w:r>
    </w:p>
    <w:p>
      <w:r>
        <w:t xml:space="preserve">2.</w:t>
        <w:tab/>
        <w:t xml:space="preserve">Hän on kirjaimellisesti jälkeenjäänyt</w:t>
      </w:r>
    </w:p>
    <w:p>
      <w:r>
        <w:rPr>
          <w:b/>
          <w:u w:val="single"/>
        </w:rPr>
        <w:t xml:space="preserve">104869</w:t>
      </w:r>
    </w:p>
    <w:p>
      <w:r>
        <w:t xml:space="preserve">1.</w:t>
      </w:r>
    </w:p>
    <w:p>
      <w:r>
        <w:rPr>
          <w:b/>
          <w:u w:val="single"/>
        </w:rPr>
        <w:t xml:space="preserve">104870</w:t>
      </w:r>
    </w:p>
    <w:p>
      <w:r>
        <w:t xml:space="preserve">2.</w:t>
        <w:tab/>
        <w:t xml:space="preserve">Äänestäkää EI !!! COMMIE PINKO FAGGOT Demokraatteja !!!!</w:t>
      </w:r>
    </w:p>
    <w:p>
      <w:r>
        <w:rPr>
          <w:b/>
          <w:u w:val="single"/>
        </w:rPr>
        <w:t xml:space="preserve">104871</w:t>
      </w:r>
    </w:p>
    <w:p>
      <w:r>
        <w:t xml:space="preserve">1. Yritän saada puutarhani sakkiin ruoskanleikkurilla. Kuka voi auttaa minua?   Kuva liittyy</w:t>
      </w:r>
    </w:p>
    <w:p>
      <w:r>
        <w:rPr>
          <w:b/>
          <w:u w:val="single"/>
        </w:rPr>
        <w:t xml:space="preserve">104872</w:t>
      </w:r>
    </w:p>
    <w:p>
      <w:r>
        <w:t xml:space="preserve">2.</w:t>
        <w:tab/>
        <w:t xml:space="preserve">yo</w:t>
      </w:r>
    </w:p>
    <w:p>
      <w:r>
        <w:rPr>
          <w:b/>
          <w:u w:val="single"/>
        </w:rPr>
        <w:t xml:space="preserve">104873</w:t>
      </w:r>
    </w:p>
    <w:p>
      <w:r>
        <w:t xml:space="preserve">3.</w:t>
        <w:tab/>
        <w:tab/>
        <w:t xml:space="preserve">Miksi vitussa olet täällä, kusipää? Yritän saada puutarhani menestymään. Vittu viittaa minun viestiini.  Paljon rakkautta, 330ml Pump</w:t>
      </w:r>
    </w:p>
    <w:p>
      <w:r>
        <w:rPr>
          <w:b/>
          <w:u w:val="single"/>
        </w:rPr>
        <w:t xml:space="preserve">104874</w:t>
      </w:r>
    </w:p>
    <w:p>
      <w:r>
        <w:t xml:space="preserve">4.</w:t>
        <w:tab/>
        <w:tab/>
        <w:tab/>
        <w:t xml:space="preserve">Katso kaveri. Et tarkentanut haluatko ostaa vai vuokrata mitään, sanoit vain haluavasi sen tehdä, joten painu vittuun, kusipää. Much love Me</w:t>
      </w:r>
    </w:p>
    <w:p>
      <w:r>
        <w:rPr>
          <w:b/>
          <w:u w:val="single"/>
        </w:rPr>
        <w:t xml:space="preserve">104875</w:t>
      </w:r>
    </w:p>
    <w:p>
      <w:r>
        <w:t xml:space="preserve">5.</w:t>
        <w:tab/>
        <w:tab/>
        <w:tab/>
        <w:tab/>
        <w:t xml:space="preserve">Katso munapää. Minulla on 5Gs ranteessani, painu vittuun myspace-sivultani retard!</w:t>
      </w:r>
    </w:p>
    <w:p>
      <w:r>
        <w:rPr>
          <w:b/>
          <w:u w:val="single"/>
        </w:rPr>
        <w:t xml:space="preserve">104876</w:t>
      </w:r>
    </w:p>
    <w:p>
      <w:r>
        <w:t xml:space="preserve">6.</w:t>
        <w:tab/>
        <w:tab/>
        <w:tab/>
        <w:tab/>
        <w:tab/>
        <w:t xml:space="preserve">Neliö pystyyn, senkin vitun spastinen kusipää Älä vittu enää vastaa viesteihini, kiitos!</w:t>
      </w:r>
    </w:p>
    <w:p>
      <w:r>
        <w:rPr>
          <w:b/>
          <w:u w:val="single"/>
        </w:rPr>
        <w:t xml:space="preserve">104877</w:t>
      </w:r>
    </w:p>
    <w:p>
      <w:r>
        <w:t xml:space="preserve">1. Kuvittele olevasi jälkeenjäänyt JA seniili, yhdistelmä, joka on Nancylle hyvin tuttu!</w:t>
      </w:r>
    </w:p>
    <w:p>
      <w:r>
        <w:rPr>
          <w:b/>
          <w:u w:val="single"/>
        </w:rPr>
        <w:t xml:space="preserve">104878</w:t>
      </w:r>
    </w:p>
    <w:p>
      <w:r>
        <w:t xml:space="preserve">1. https://100percentfedup.com/maxine-waters-rants-calls-trump-poster-boy-for-mob-just-as-ethics-charge-is-filed-against-waters-for-inciting-violence-video/</w:t>
      </w:r>
    </w:p>
    <w:p>
      <w:r>
        <w:rPr>
          <w:b/>
          <w:u w:val="single"/>
        </w:rPr>
        <w:t xml:space="preserve">104879</w:t>
      </w:r>
    </w:p>
    <w:p>
      <w:r>
        <w:t xml:space="preserve">2.</w:t>
        <w:tab/>
        <w:t xml:space="preserve">Hei Maxine, mistä sait tuon lesbokampauksen?  Eric Holderilta? (hän on kampaaja öisin).</w:t>
      </w:r>
    </w:p>
    <w:p>
      <w:r>
        <w:rPr>
          <w:b/>
          <w:u w:val="single"/>
        </w:rPr>
        <w:t xml:space="preserve">104880</w:t>
      </w:r>
    </w:p>
    <w:p>
      <w:r>
        <w:t xml:space="preserve">1. Tennessee - Toinen sekarotuisen pariskunnan suhde päättyy huonosti. Silminnäkijöiden mukaan neekeri hakkasi valkoista lastensa äitiä päähän kivellä tai tiilellä toistuvasti tämän talon edessä ja ajoi sitten hänen päälleen autolla useita kertoja. https://wreg.com/2018/10/08/domestic-violence-survivors-shocked-emotional-to-hear-about-dv-homicide/.</w:t>
      </w:r>
    </w:p>
    <w:p>
      <w:r>
        <w:rPr>
          <w:b/>
          <w:u w:val="single"/>
        </w:rPr>
        <w:t xml:space="preserve">104881</w:t>
      </w:r>
    </w:p>
    <w:p>
      <w:r>
        <w:t xml:space="preserve">2.</w:t>
        <w:tab/>
        <w:t xml:space="preserve">Hassua, etten näe sitä neekeriä, joka hyökkää YT:n kimppuun ja väittää olevansa onnellisesti naimisissa mutahain kanssa, täällä oikeuttamassa tätä väkivaltaa. Eilen hän väitti, että YT vihaa lapsia eikä hänellä ole sielua. Kuinka paljon sielua neekerillä on, kun hän hakkaa jonkun tiiliskivellä ja ajaa tämän yli useita kertoja autollaan?</w:t>
      </w:r>
    </w:p>
    <w:p>
      <w:r>
        <w:rPr>
          <w:b/>
          <w:u w:val="single"/>
        </w:rPr>
        <w:t xml:space="preserve">104882</w:t>
      </w:r>
    </w:p>
    <w:p>
      <w:r>
        <w:t xml:space="preserve">1. Ilmeisesti tunnet vain äärimmäisen alhaisia, turmeltuneita ja henkisesti jälkeenjäänyttä naisväkeä ghetossasi.</w:t>
      </w:r>
    </w:p>
    <w:p>
      <w:r>
        <w:rPr>
          <w:b/>
          <w:u w:val="single"/>
        </w:rPr>
        <w:t xml:space="preserve">104883</w:t>
      </w:r>
    </w:p>
    <w:p>
      <w:r>
        <w:t xml:space="preserve">1. TAPAHTUMAISET UUTISET:  KAIKKI TRUMPIN KANNATTAJAT KERÄTÄÄN TASAN 6 KUUKAUDEN KULUTTUA.  NAUTTIKAA VAPAUDESTANNE NIIN KAUAN KUIN VOITTE😆😆😆😆</w:t>
      </w:r>
    </w:p>
    <w:p>
      <w:r>
        <w:rPr>
          <w:b/>
          <w:u w:val="single"/>
        </w:rPr>
        <w:t xml:space="preserve">104884</w:t>
      </w:r>
    </w:p>
    <w:p>
      <w:r>
        <w:t xml:space="preserve">2.</w:t>
        <w:tab/>
        <w:t xml:space="preserve">Taas yksi sairauden riivaama kiinalainen lutka.......</w:t>
      </w:r>
    </w:p>
    <w:p>
      <w:r>
        <w:rPr>
          <w:b/>
          <w:u w:val="single"/>
        </w:rPr>
        <w:t xml:space="preserve">104885</w:t>
      </w:r>
    </w:p>
    <w:p>
      <w:r>
        <w:t xml:space="preserve">3.</w:t>
        <w:tab/>
        <w:tab/>
        <w:t xml:space="preserve">Unelmoi, senkin arvoton kusipää</w:t>
      </w:r>
    </w:p>
    <w:p>
      <w:r>
        <w:rPr>
          <w:b/>
          <w:u w:val="single"/>
        </w:rPr>
        <w:t xml:space="preserve">104886</w:t>
      </w:r>
    </w:p>
    <w:p>
      <w:r>
        <w:t xml:space="preserve">1. #MINNESOTA &gt; Viralliset asiakirjat tukevat väitettä, että #DEM-edustaja #IlhanOMAR avioitui veljensä kanssa!   #OMAR pyrkii #KeithELLISONin paikkaa Yhdysvaltain parlamentissa &gt; &amp; hän johtaa vastapuolta!   #MN &gt; STOP #RADICALIslam #RADICALDems #VoteREPUBLICAN https://pjmedia.com/davidsteinberg/official-school-records-support-claims-that-rep-ilhan-omar-d-mn-married-her-brother/ https://pjmedia.com/davidsteinberg/official-school-records-support-claims-that-rep-ilhan-omar-d-mn-married-her-brother/</w:t>
      </w:r>
    </w:p>
    <w:p>
      <w:r>
        <w:rPr>
          <w:b/>
          <w:u w:val="single"/>
        </w:rPr>
        <w:t xml:space="preserve">104887</w:t>
      </w:r>
    </w:p>
    <w:p>
      <w:r>
        <w:t xml:space="preserve">2.</w:t>
        <w:tab/>
        <w:t xml:space="preserve">Insesti on parasta.... kun olet muzzie-huora.</w:t>
      </w:r>
    </w:p>
    <w:p>
      <w:r>
        <w:rPr>
          <w:b/>
          <w:u w:val="single"/>
        </w:rPr>
        <w:t xml:space="preserve">104888</w:t>
      </w:r>
    </w:p>
    <w:p>
      <w:r>
        <w:t xml:space="preserve">1. Vaikein päätös, jonka ihminen voi tehdä...</w:t>
      </w:r>
    </w:p>
    <w:p>
      <w:r>
        <w:rPr>
          <w:b/>
          <w:u w:val="single"/>
        </w:rPr>
        <w:t xml:space="preserve">104889</w:t>
      </w:r>
    </w:p>
    <w:p>
      <w:r>
        <w:t xml:space="preserve">2.</w:t>
        <w:tab/>
        <w:t xml:space="preserve">Pekoni... En oikeastaan pidä siitä.</w:t>
      </w:r>
    </w:p>
    <w:p>
      <w:r>
        <w:rPr>
          <w:b/>
          <w:u w:val="single"/>
        </w:rPr>
        <w:t xml:space="preserve">104890</w:t>
      </w:r>
    </w:p>
    <w:p>
      <w:r>
        <w:t xml:space="preserve">3.</w:t>
        <w:tab/>
        <w:tab/>
        <w:t xml:space="preserve">Et kai ole muzzi? :)</w:t>
      </w:r>
    </w:p>
    <w:p>
      <w:r>
        <w:rPr>
          <w:b/>
          <w:u w:val="single"/>
        </w:rPr>
        <w:t xml:space="preserve">104891</w:t>
      </w:r>
    </w:p>
    <w:p>
      <w:r>
        <w:t xml:space="preserve">1. With Gratitude to Hartford Van Dyke - Hartford Van Dyken kirjoitukset ja niihin liittyvät keskustelut http://hartfordvandyke.com/</w:t>
      </w:r>
    </w:p>
    <w:p>
      <w:r>
        <w:rPr>
          <w:b/>
          <w:u w:val="single"/>
        </w:rPr>
        <w:t xml:space="preserve">104892</w:t>
      </w:r>
    </w:p>
    <w:p>
      <w:r>
        <w:t xml:space="preserve">1. olet mamby pamby -homo</w:t>
      </w:r>
    </w:p>
    <w:p>
      <w:r>
        <w:rPr>
          <w:b/>
          <w:u w:val="single"/>
        </w:rPr>
        <w:t xml:space="preserve">104893</w:t>
      </w:r>
    </w:p>
    <w:p>
      <w:r>
        <w:t xml:space="preserve">1. Minulla on lisää loleja teille kaikille. Erityisesti sinulle @a. Onko sinusta hauskaa, kun sinut todistetaan vääräksi ja kaikki puhuvat kaksinaismoralistasi? #loliconisnotacrime #mangaisnotacrime BTW kuka on paras tyttö? Koneko vai Mafuyu?</w:t>
      </w:r>
    </w:p>
    <w:p>
      <w:r>
        <w:rPr>
          <w:b/>
          <w:u w:val="single"/>
        </w:rPr>
        <w:t xml:space="preserve">104894</w:t>
      </w:r>
    </w:p>
    <w:p>
      <w:r>
        <w:t xml:space="preserve">2.</w:t>
        <w:tab/>
        <w:t xml:space="preserve">@a toinen pedo postaajista, jotka kieltäytyvät edes käyttämästä NSFW-tunnistetta. plz lajittele tämä.</w:t>
      </w:r>
    </w:p>
    <w:p>
      <w:r>
        <w:rPr>
          <w:b/>
          <w:u w:val="single"/>
        </w:rPr>
        <w:t xml:space="preserve">104895</w:t>
      </w:r>
    </w:p>
    <w:p>
      <w:r>
        <w:t xml:space="preserve">3.</w:t>
        <w:tab/>
        <w:tab/>
        <w:t xml:space="preserve">Olet helvetinmoinen valehtelija. Olen merkinnyt sen NSFW:ksi. Tarkistin juuri. Ehkä sinun pitäisi ottaa tuo ominaisuus pois päältä tai estää minut tai mykistää minut, jos et pidä näkemästäsi.</w:t>
      </w:r>
    </w:p>
    <w:p>
      <w:r>
        <w:rPr>
          <w:b/>
          <w:u w:val="single"/>
        </w:rPr>
        <w:t xml:space="preserve">104896</w:t>
      </w:r>
    </w:p>
    <w:p>
      <w:r>
        <w:t xml:space="preserve">4.</w:t>
        <w:tab/>
        <w:tab/>
        <w:tab/>
        <w:t xml:space="preserve">Tarkistin juuri kahdesti. NSFW-tunnistetta ei ole. sinun ei tarvitse valehdella.</w:t>
      </w:r>
    </w:p>
    <w:p>
      <w:r>
        <w:rPr>
          <w:b/>
          <w:u w:val="single"/>
        </w:rPr>
        <w:t xml:space="preserve">104897</w:t>
      </w:r>
    </w:p>
    <w:p>
      <w:r>
        <w:t xml:space="preserve">5.</w:t>
        <w:tab/>
        <w:tab/>
        <w:tab/>
        <w:tab/>
        <w:t xml:space="preserve">Hän ei valehtele, senkin typerys.</w:t>
      </w:r>
    </w:p>
    <w:p>
      <w:r>
        <w:rPr>
          <w:b/>
          <w:u w:val="single"/>
        </w:rPr>
        <w:t xml:space="preserve">104898</w:t>
      </w:r>
    </w:p>
    <w:p>
      <w:r>
        <w:t xml:space="preserve">6.</w:t>
        <w:tab/>
        <w:tab/>
        <w:tab/>
        <w:tab/>
        <w:tab/>
        <w:t xml:space="preserve">kyllä. hän valehtelee. senkin typerä kusipää</w:t>
      </w:r>
    </w:p>
    <w:p>
      <w:r>
        <w:rPr>
          <w:b/>
          <w:u w:val="single"/>
        </w:rPr>
        <w:t xml:space="preserve">104899</w:t>
      </w:r>
    </w:p>
    <w:p>
      <w:r>
        <w:t xml:space="preserve">7.</w:t>
        <w:tab/>
        <w:tab/>
        <w:tab/>
        <w:tab/>
        <w:tab/>
        <w:tab/>
        <w:t xml:space="preserve">owo whats dis????</w:t>
      </w:r>
    </w:p>
    <w:p>
      <w:r>
        <w:rPr>
          <w:b/>
          <w:u w:val="single"/>
        </w:rPr>
        <w:t xml:space="preserve">104900</w:t>
      </w:r>
    </w:p>
    <w:p>
      <w:r>
        <w:t xml:space="preserve">8.</w:t>
        <w:tab/>
        <w:tab/>
        <w:tab/>
        <w:tab/>
        <w:tab/>
        <w:tab/>
        <w:tab/>
        <w:t xml:space="preserve">En ole varma, pieni keltainen nuolesi EI selvästikään osoita NSFW-tunnisteeseen.  Mikä se sitten on?</w:t>
      </w:r>
    </w:p>
    <w:p>
      <w:r>
        <w:rPr>
          <w:b/>
          <w:u w:val="single"/>
        </w:rPr>
        <w:t xml:space="preserve">104901</w:t>
      </w:r>
    </w:p>
    <w:p>
      <w:r>
        <w:t xml:space="preserve">9.</w:t>
        <w:tab/>
        <w:tab/>
        <w:tab/>
        <w:tab/>
        <w:tab/>
        <w:tab/>
        <w:tab/>
        <w:tab/>
        <w:t xml:space="preserve">Jos sitä ei olisi merkitty NSFW-merkinnällä, se ei näkyisi kuten vasemmassa kuvassa. Olet todella vitun jälkeenjäänyt, pyhä helvetti...</w:t>
      </w:r>
    </w:p>
    <w:p>
      <w:r>
        <w:rPr>
          <w:b/>
          <w:u w:val="single"/>
        </w:rPr>
        <w:t xml:space="preserve">104902</w:t>
      </w:r>
    </w:p>
    <w:p>
      <w:r>
        <w:t xml:space="preserve">1. Kaltaisesi jälkeenjäänyt hintti ei voisi myydä vettä janoon kuolevalle miehelle.</w:t>
      </w:r>
    </w:p>
    <w:p>
      <w:r>
        <w:rPr>
          <w:b/>
          <w:u w:val="single"/>
        </w:rPr>
        <w:t xml:space="preserve">104903</w:t>
      </w:r>
    </w:p>
    <w:p>
      <w:r>
        <w:t xml:space="preserve">1. Virusvideolla näkyy, kuinka mies ahdistelee sanallisesti ja pahoinpitelee mustaa Trumpin kannattajaa Starbucks-kahvilan aulassa. https://www.infowars.com/liberal-douchebag-knocks-maga-hat-off-black-trump-supporters-head/</w:t>
      </w:r>
    </w:p>
    <w:p>
      <w:r>
        <w:rPr>
          <w:b/>
          <w:u w:val="single"/>
        </w:rPr>
        <w:t xml:space="preserve">104904</w:t>
      </w:r>
    </w:p>
    <w:p>
      <w:r>
        <w:t xml:space="preserve">2.</w:t>
        <w:tab/>
        <w:t xml:space="preserve">Yllättävää, ettei raivoava kommarihomo haukkunut mustaa kaveria valkoisen ylivallan kannattajaksi. Nämä vasemmistolaiset ovat sekaisin.</w:t>
      </w:r>
    </w:p>
    <w:p>
      <w:r>
        <w:rPr>
          <w:b/>
          <w:u w:val="single"/>
        </w:rPr>
        <w:t xml:space="preserve">104905</w:t>
      </w:r>
    </w:p>
    <w:p>
      <w:r>
        <w:t xml:space="preserve">1. Älä viitsi Chris Wallace Marie oksennuspussi todella minun täytyy vaihtaa kanavaa joka kerta, kun tuo typerä blondi bimbo on televisiossa.</w:t>
      </w:r>
    </w:p>
    <w:p>
      <w:r>
        <w:rPr>
          <w:b/>
          <w:u w:val="single"/>
        </w:rPr>
        <w:t xml:space="preserve">104906</w:t>
      </w:r>
    </w:p>
    <w:p>
      <w:r>
        <w:t xml:space="preserve">2.</w:t>
        <w:tab/>
        <w:t xml:space="preserve">Kuka on Marie</w:t>
      </w:r>
    </w:p>
    <w:p>
      <w:r>
        <w:rPr>
          <w:b/>
          <w:u w:val="single"/>
        </w:rPr>
        <w:t xml:space="preserve">104907</w:t>
      </w:r>
    </w:p>
    <w:p>
      <w:r>
        <w:t xml:space="preserve">3.</w:t>
        <w:tab/>
        <w:tab/>
        <w:t xml:space="preserve"> Hän on joku ruma ämmä, joka käyttää mustia silmälaseja ja luulee tietävänsä kaiken, koska hän puhui ennen Obaman puolesta.</w:t>
      </w:r>
    </w:p>
    <w:p>
      <w:r>
        <w:rPr>
          <w:b/>
          <w:u w:val="single"/>
        </w:rPr>
        <w:t xml:space="preserve">104908</w:t>
      </w:r>
    </w:p>
    <w:p>
      <w:r>
        <w:t xml:space="preserve">1. Ensimmäiset 10 ihmistä saavat pekonia.</w:t>
      </w:r>
    </w:p>
    <w:p>
      <w:r>
        <w:rPr>
          <w:b/>
          <w:u w:val="single"/>
        </w:rPr>
        <w:t xml:space="preserve">104909</w:t>
      </w:r>
    </w:p>
    <w:p>
      <w:r>
        <w:t xml:space="preserve">2.</w:t>
        <w:tab/>
        <w:t xml:space="preserve">Vie minut kotiin Cunt Tree Road. Anna pekonia!</w:t>
      </w:r>
    </w:p>
    <w:p>
      <w:r>
        <w:rPr>
          <w:b/>
          <w:u w:val="single"/>
        </w:rPr>
        <w:t xml:space="preserve">104910</w:t>
      </w:r>
    </w:p>
    <w:p>
      <w:r>
        <w:t xml:space="preserve">3.</w:t>
        <w:tab/>
        <w:tab/>
        <w:t xml:space="preserve">🥓</w:t>
      </w:r>
    </w:p>
    <w:p>
      <w:r>
        <w:rPr>
          <w:b/>
          <w:u w:val="single"/>
        </w:rPr>
        <w:t xml:space="preserve">104911</w:t>
      </w:r>
    </w:p>
    <w:p>
      <w:r>
        <w:t xml:space="preserve">1. Bono haluaa Afrikan ja EU:n yhdistävän voimansa Trumpia ja Yhdysvaltoja vastaan ja "ottavan maailman haltuunsa" [BONO-MOTHERFUCKER ON PETTURI. HÄN ON MONGRELOIDIEN KUNINGAS. KAIKKI HÄNEN FANINSA = MINUN VIHOLLISENI] https://voiceofeurope.com/2018/10/bono-wants-africa-and-the-eu-to-join-forces-against-trump-and-the-us-and-take-over-the-world/ https://voiceofeurope.com/2018/10/bono-wants-africa-and-the-eu-to-join-forces-against-trump-and-the-us-and-take-over-the-world/</w:t>
      </w:r>
    </w:p>
    <w:p>
      <w:r>
        <w:rPr>
          <w:b/>
          <w:u w:val="single"/>
        </w:rPr>
        <w:t xml:space="preserve">104912</w:t>
      </w:r>
    </w:p>
    <w:p>
      <w:r>
        <w:t xml:space="preserve">2.</w:t>
        <w:tab/>
        <w:t xml:space="preserve">Welp. Siinä on lisää homojen ruokaa kuolemanpartioille.</w:t>
      </w:r>
    </w:p>
    <w:p>
      <w:r>
        <w:rPr>
          <w:b/>
          <w:u w:val="single"/>
        </w:rPr>
        <w:t xml:space="preserve">104913</w:t>
      </w:r>
    </w:p>
    <w:p>
      <w:r>
        <w:t xml:space="preserve">1. *UUSI VIDEO* Brasiliassa järjestetään viikonloppuna valtavat vaalit, jotka "Brasilian Trumpin" Jair Bolsonaron odotetaan voittavan.   Onko hän todella oikeistolainen autoritaarinen ja uhka maailmalle, kuten vasemmisto väittää, vai onko hän populistinen mestari? https://www.youtube.com/watch?v=5IeZztlJwvw ...</w:t>
      </w:r>
    </w:p>
    <w:p>
      <w:r>
        <w:rPr>
          <w:b/>
          <w:u w:val="single"/>
        </w:rPr>
        <w:t xml:space="preserve">104914</w:t>
      </w:r>
    </w:p>
    <w:p>
      <w:r>
        <w:t xml:space="preserve">2.</w:t>
        <w:tab/>
        <w:t xml:space="preserve">Ketä kiinnostaa, onko hän oikeistolainen autoritaarinen, hintti?</w:t>
      </w:r>
    </w:p>
    <w:p>
      <w:r>
        <w:rPr>
          <w:b/>
          <w:u w:val="single"/>
        </w:rPr>
        <w:t xml:space="preserve">104915</w:t>
      </w:r>
    </w:p>
    <w:p>
      <w:r>
        <w:t xml:space="preserve">3.</w:t>
        <w:tab/>
        <w:tab/>
        <w:t xml:space="preserve">homo npc #lovenothate</w:t>
      </w:r>
    </w:p>
    <w:p>
      <w:r>
        <w:rPr>
          <w:b/>
          <w:u w:val="single"/>
        </w:rPr>
        <w:t xml:space="preserve">104916</w:t>
      </w:r>
    </w:p>
    <w:p>
      <w:r>
        <w:t xml:space="preserve">1. vain matalan älykkyysosamäärän neekerihutsu.</w:t>
      </w:r>
    </w:p>
    <w:p>
      <w:r>
        <w:rPr>
          <w:b/>
          <w:u w:val="single"/>
        </w:rPr>
        <w:t xml:space="preserve">104917</w:t>
      </w:r>
    </w:p>
    <w:p>
      <w:r>
        <w:t xml:space="preserve">1. Huomasitteko, kuinka kaikki valkoisen ylivallan kannattajat Gabilla tulvivat tähän viestiketjuun eivätkä kyenneet vastaamaan johdonmukaisesti esittämiini väitteisiin?  Todistaen näin, että he olivat NPC:tä?  Kaikki mitä he tekivät, oli liittää kaikki tavanomaiset valokuvamemitit, kuten NPC on ohjelmoitu tekemään, ja sitten antaa ylös- ja alas-ääniä vastaavasti, kuten NPC.  Valkoisen ylivallan kannattajat ovat NPC:itä.</w:t>
      </w:r>
    </w:p>
    <w:p>
      <w:r>
        <w:rPr>
          <w:b/>
          <w:u w:val="single"/>
        </w:rPr>
        <w:t xml:space="preserve">104918</w:t>
      </w:r>
    </w:p>
    <w:p>
      <w:r>
        <w:t xml:space="preserve">2.</w:t>
        <w:tab/>
        <w:t xml:space="preserve">NPC-meemi on vain venäläisrobotti-meemi, joka on täytetty ja käännetty takaisin vasemmalle.  Tbh, se on luultavasti yli ymmärryksesi...</w:t>
      </w:r>
    </w:p>
    <w:p>
      <w:r>
        <w:rPr>
          <w:b/>
          <w:u w:val="single"/>
        </w:rPr>
        <w:t xml:space="preserve">104919</w:t>
      </w:r>
    </w:p>
    <w:p>
      <w:r>
        <w:t xml:space="preserve">3.</w:t>
        <w:tab/>
        <w:tab/>
        <w:t xml:space="preserve">Myönnät siis käyttäväsi täsmälleen samaa logiikkaa kuin vasemmisto.  Kiitos, se oli pointtini.  Minä voitin.</w:t>
      </w:r>
    </w:p>
    <w:p>
      <w:r>
        <w:rPr>
          <w:b/>
          <w:u w:val="single"/>
        </w:rPr>
        <w:t xml:space="preserve">104920</w:t>
      </w:r>
    </w:p>
    <w:p>
      <w:r>
        <w:t xml:space="preserve">4.</w:t>
        <w:tab/>
        <w:tab/>
        <w:tab/>
        <w:t xml:space="preserve">et voita mitään, selitin logiikkaa, jos uskot, että sinulle selitetään, että voitat, sinulla on vakavia IRL-ongelmia</w:t>
      </w:r>
    </w:p>
    <w:p>
      <w:r>
        <w:rPr>
          <w:b/>
          <w:u w:val="single"/>
        </w:rPr>
        <w:t xml:space="preserve">104921</w:t>
      </w:r>
    </w:p>
    <w:p>
      <w:r>
        <w:t xml:space="preserve">5.</w:t>
        <w:tab/>
        <w:tab/>
        <w:tab/>
        <w:tab/>
        <w:t xml:space="preserve">Ei, minä voitin kaiken.</w:t>
      </w:r>
    </w:p>
    <w:p>
      <w:r>
        <w:rPr>
          <w:b/>
          <w:u w:val="single"/>
        </w:rPr>
        <w:t xml:space="preserve">104922</w:t>
      </w:r>
    </w:p>
    <w:p>
      <w:r>
        <w:t xml:space="preserve">6.</w:t>
        <w:tab/>
        <w:tab/>
        <w:tab/>
        <w:tab/>
        <w:tab/>
        <w:t xml:space="preserve">Kyllä, voitit jälkeenjääneiden olympialaiset, onnittelut</w:t>
      </w:r>
    </w:p>
    <w:p>
      <w:r>
        <w:rPr>
          <w:b/>
          <w:u w:val="single"/>
        </w:rPr>
        <w:t xml:space="preserve">104923</w:t>
      </w:r>
    </w:p>
    <w:p>
      <w:r>
        <w:t xml:space="preserve">7.</w:t>
        <w:tab/>
        <w:tab/>
        <w:tab/>
        <w:tab/>
        <w:tab/>
        <w:tab/>
        <w:t xml:space="preserve">Myönnät siis olleesi mukana jälkeenjääneiden olympialaisissa.  Tajusin sen.</w:t>
      </w:r>
    </w:p>
    <w:p>
      <w:r>
        <w:rPr>
          <w:b/>
          <w:u w:val="single"/>
        </w:rPr>
        <w:t xml:space="preserve">104924</w:t>
      </w:r>
    </w:p>
    <w:p>
      <w:r>
        <w:t xml:space="preserve">8.</w:t>
        <w:tab/>
        <w:tab/>
        <w:tab/>
        <w:tab/>
        <w:tab/>
        <w:tab/>
        <w:tab/>
        <w:t xml:space="preserve">Halusit voittaa retard-palkinnon, ansaitsit sen kunnialla. se on sinun, etkä voi antaa sitä pois! siinä on sinun nimesi!!!</w:t>
      </w:r>
    </w:p>
    <w:p>
      <w:r>
        <w:rPr>
          <w:b/>
          <w:u w:val="single"/>
        </w:rPr>
        <w:t xml:space="preserve">104925</w:t>
      </w:r>
    </w:p>
    <w:p>
      <w:r>
        <w:t xml:space="preserve">9.</w:t>
        <w:tab/>
        <w:tab/>
        <w:tab/>
        <w:tab/>
        <w:tab/>
        <w:tab/>
        <w:tab/>
        <w:tab/>
        <w:t xml:space="preserve">Kiitos, että myönsit osallistuneesi jälkeenjääneiden olympialaisiin.</w:t>
      </w:r>
    </w:p>
    <w:p>
      <w:r>
        <w:rPr>
          <w:b/>
          <w:u w:val="single"/>
        </w:rPr>
        <w:t xml:space="preserve">104926</w:t>
      </w:r>
    </w:p>
    <w:p>
      <w:r>
        <w:t xml:space="preserve">1. Georgetownin professori sanoo, että Kavanaugh-kuulustelun valkoiset GOP-senaattorit ansaitsevat kurjan kuoleman Professori twiittasi hiljattain GOP-senaattoreista: "Kastroimme heidän ruumiinsa ja syötämme ne sioille". Katkera ruma lesbo on Christine Fair @CChristineFair https://www.campusreform.org/?ID=11369 https://www.campusreform.org/?ID=11369</w:t>
      </w:r>
    </w:p>
    <w:p>
      <w:r>
        <w:rPr>
          <w:b/>
          <w:u w:val="single"/>
        </w:rPr>
        <w:t xml:space="preserve">104927</w:t>
      </w:r>
    </w:p>
    <w:p>
      <w:r>
        <w:t xml:space="preserve">1. En halua laittaa @deplormea aikajanalleni. Hän on jättimäinen jälkeenjäänyt.</w:t>
      </w:r>
    </w:p>
    <w:p>
      <w:r>
        <w:rPr>
          <w:b/>
          <w:u w:val="single"/>
        </w:rPr>
        <w:t xml:space="preserve">104928</w:t>
      </w:r>
    </w:p>
    <w:p>
      <w:r>
        <w:t xml:space="preserve">2.</w:t>
        <w:tab/>
        <w:t xml:space="preserve">Näetkö? Retarded</w:t>
      </w:r>
    </w:p>
    <w:p>
      <w:r>
        <w:rPr>
          <w:b/>
          <w:u w:val="single"/>
        </w:rPr>
        <w:t xml:space="preserve">104929</w:t>
      </w:r>
    </w:p>
    <w:p>
      <w:r>
        <w:t xml:space="preserve">1. Trump ei ole Obama. Mattis ei ole se mäntti, joka Obamalla oli puolustusministerinä.</w:t>
      </w:r>
    </w:p>
    <w:p>
      <w:r>
        <w:rPr>
          <w:b/>
          <w:u w:val="single"/>
        </w:rPr>
        <w:t xml:space="preserve">104930</w:t>
      </w:r>
    </w:p>
    <w:p>
      <w:r>
        <w:t xml:space="preserve">1. Kaksikon crusty cunt osa - Clinton lietsoi sitä. https://i.4cdn.org/pol/1540472845673.jpg.</w:t>
      </w:r>
    </w:p>
    <w:p>
      <w:r>
        <w:rPr>
          <w:b/>
          <w:u w:val="single"/>
        </w:rPr>
        <w:t xml:space="preserve">104931</w:t>
      </w:r>
    </w:p>
    <w:p>
      <w:r>
        <w:t xml:space="preserve">1. MAGA-pommittaja oli Twitterissä. Pitäisikö Twitter kieltää?</w:t>
      </w:r>
    </w:p>
    <w:p>
      <w:r>
        <w:rPr>
          <w:b/>
          <w:u w:val="single"/>
        </w:rPr>
        <w:t xml:space="preserve">104932</w:t>
      </w:r>
    </w:p>
    <w:p>
      <w:r>
        <w:t xml:space="preserve">2.</w:t>
        <w:tab/>
        <w:t xml:space="preserve">Ei. Minusta tuntuu, että Timothy McVeigh 2.0 hoitaa Twitterin. Hyväntekeväisyydellä mulkku Hioliary, 0bama ja Soros...</w:t>
      </w:r>
    </w:p>
    <w:p>
      <w:r>
        <w:rPr>
          <w:b/>
          <w:u w:val="single"/>
        </w:rPr>
        <w:t xml:space="preserve">104933</w:t>
      </w:r>
    </w:p>
    <w:p>
      <w:r>
        <w:t xml:space="preserve">1. Helvetti, Saksan pitäisi juottaa puolet muslimeista känniin Oktoberfestissä ja katsoa, kun toinen puoli teloittaa heidät Haramin vuoksi....</w:t>
      </w:r>
    </w:p>
    <w:p>
      <w:r>
        <w:rPr>
          <w:b/>
          <w:u w:val="single"/>
        </w:rPr>
        <w:t xml:space="preserve">104934</w:t>
      </w:r>
    </w:p>
    <w:p>
      <w:r>
        <w:t xml:space="preserve">2.</w:t>
        <w:tab/>
        <w:t xml:space="preserve">Laita ne kiinni.  Nostakaa muzzie - nostakaa lasi!</w:t>
      </w:r>
    </w:p>
    <w:p>
      <w:r>
        <w:rPr>
          <w:b/>
          <w:u w:val="single"/>
        </w:rPr>
        <w:t xml:space="preserve">104935</w:t>
      </w:r>
    </w:p>
    <w:p>
      <w:r>
        <w:t xml:space="preserve">1. Siitä on pian viisi vuotta, kun julkaisin ensimmäisen kerran AINOAN paljastuksen siitä, miten Britannian valtio peitteli 45 vuoden ajan englantilaisia koulutyttöjä raiskaavia muslimijengejä.   Montakohan kertaa luulet median ottaneen minuun yhteyttä ja pyytäneeni kommenttia?   Nolla kertaa.  Ei yhtään. En kertaakaan.   Kuukausia ennen kuin BBC teki draaman ja dokumenttielokuvan grooming-jengeistä, he ottivat minuun yhteyttä ja pyysivät ilmaista kopiota kirjastani. Kummassakaan ohjelmassa minua ei mainita lainkaan lopputeksteissä.</w:t>
      </w:r>
    </w:p>
    <w:p>
      <w:r>
        <w:rPr>
          <w:b/>
          <w:u w:val="single"/>
        </w:rPr>
        <w:t xml:space="preserve">104936</w:t>
      </w:r>
    </w:p>
    <w:p>
      <w:r>
        <w:t xml:space="preserve">2.</w:t>
        <w:tab/>
        <w:t xml:space="preserve">En ole nähnyt Battenin haastattelua BBC:ssä. Ilmeisesti se typerä BBC:n bint väitti, että juuri BBC paljasti muslimien raiskausjengit....he näyttävät tosissaan uskovan, että sinä plagioit heidät!</w:t>
      </w:r>
    </w:p>
    <w:p>
      <w:r>
        <w:rPr>
          <w:b/>
          <w:u w:val="single"/>
        </w:rPr>
        <w:t xml:space="preserve">104937</w:t>
      </w:r>
    </w:p>
    <w:p>
      <w:r>
        <w:t xml:space="preserve">3.</w:t>
        <w:tab/>
        <w:tab/>
        <w:t xml:space="preserve">Kyllä hän sanoi niin, mutta me kaikki tiedämme, että bbc on osa peittelyä näettekö, että raiskausjengit mainitaan iltauutisissa, ette näe, vaan näette, että äärioikeistolainen entinen EDL:n johtaja Tommy Robinson on vihollinen, hän ja hänen seuraajansa ovat ongelma, ei islam. bbc:tä ei voi sietää.</w:t>
      </w:r>
    </w:p>
    <w:p>
      <w:r>
        <w:rPr>
          <w:b/>
          <w:u w:val="single"/>
        </w:rPr>
        <w:t xml:space="preserve">104938</w:t>
      </w:r>
    </w:p>
    <w:p>
      <w:r>
        <w:t xml:space="preserve">4.</w:t>
        <w:tab/>
        <w:tab/>
        <w:t xml:space="preserve">Kuulin, että näin oli. En saanut itseäni katsomaan sitä. Olen hajottanut jo liian monta televisiota katsottuani Newsnightin liian monta kertaa...</w:t>
      </w:r>
    </w:p>
    <w:p>
      <w:r>
        <w:rPr>
          <w:b/>
          <w:u w:val="single"/>
        </w:rPr>
        <w:t xml:space="preserve">104939</w:t>
      </w:r>
    </w:p>
    <w:p>
      <w:r>
        <w:t xml:space="preserve">5.</w:t>
        <w:tab/>
        <w:tab/>
        <w:t xml:space="preserve">Kirjani ilmestyi maaliskuussa 2014.  Se paljasti, miten BBC oli tehnyt Panorama-ohjelman vuonna 2008.  He eivät kertaakaan maininneet, että jengit olivat muslimeja.</w:t>
      </w:r>
    </w:p>
    <w:p>
      <w:r>
        <w:rPr>
          <w:b/>
          <w:u w:val="single"/>
        </w:rPr>
        <w:t xml:space="preserve">104940</w:t>
      </w:r>
    </w:p>
    <w:p>
      <w:r>
        <w:t xml:space="preserve">6.</w:t>
        <w:tab/>
        <w:tab/>
        <w:t xml:space="preserve">Kyllä, olen hyvin tietoinen siitä.  Älä unohda, että minulla on kopio. Mutta se ei estä MSM:ää kirjoittamasta historiaa uudelleen.</w:t>
      </w:r>
    </w:p>
    <w:p>
      <w:r>
        <w:rPr>
          <w:b/>
          <w:u w:val="single"/>
        </w:rPr>
        <w:t xml:space="preserve">104941</w:t>
      </w:r>
    </w:p>
    <w:p>
      <w:r>
        <w:t xml:space="preserve">7.</w:t>
        <w:tab/>
        <w:tab/>
        <w:t xml:space="preserve">Kun asiat ovat olemassa fyysisessä muodossa, on olemassa raakoja tosiasioita, jotka voivat horjuttaa tällaista revisionismia.  Juuri tämän vuoksi käännyin kirjojen kirjoittamisen puoleen. Huomasin, että internetistä pyyhittiin pois eriävät mielipiteet jo vuonna 2011.</w:t>
      </w:r>
    </w:p>
    <w:p>
      <w:r>
        <w:rPr>
          <w:b/>
          <w:u w:val="single"/>
        </w:rPr>
        <w:t xml:space="preserve">104942</w:t>
      </w:r>
    </w:p>
    <w:p>
      <w:r>
        <w:t xml:space="preserve">8.</w:t>
        <w:tab/>
        <w:tab/>
        <w:t xml:space="preserve">ah ok. Mutta älä unohda.  Google on jo kytkenyt nisäkkäät verkkoon käyttöliittymällään, joka hävittää kaiken kirjoitetun... 20 vuoden päästä kaikki kirjoitettu on unohdettu.</w:t>
      </w:r>
    </w:p>
    <w:p>
      <w:r>
        <w:rPr>
          <w:b/>
          <w:u w:val="single"/>
        </w:rPr>
        <w:t xml:space="preserve">104943</w:t>
      </w:r>
    </w:p>
    <w:p>
      <w:r>
        <w:t xml:space="preserve">1. Lisää reikiä ilmaantuu, kun tallenteet herättävät kysymyksiä Fordin tuplaovitarinasta https://kek.gg/u/7PTJ.</w:t>
      </w:r>
    </w:p>
    <w:p>
      <w:r>
        <w:rPr>
          <w:b/>
          <w:u w:val="single"/>
        </w:rPr>
        <w:t xml:space="preserve">104944</w:t>
      </w:r>
    </w:p>
    <w:p>
      <w:r>
        <w:t xml:space="preserve">2.</w:t>
        <w:tab/>
        <w:t xml:space="preserve">Koko kahden oven selitys kuulostaa täysin älyttömältä.  Se kuulostaa juuri sellaiselta, jonka joku vetäisi perseestään antaakseen uskottavuutta tarinalleen.</w:t>
      </w:r>
    </w:p>
    <w:p>
      <w:r>
        <w:rPr>
          <w:b/>
          <w:u w:val="single"/>
        </w:rPr>
        <w:t xml:space="preserve">104945</w:t>
      </w:r>
    </w:p>
    <w:p>
      <w:r>
        <w:t xml:space="preserve">1. Kolme hänen miehistään pidätettiin. Dana White sanoi, että ilta oli UFC:n kannalta erittäin huono: https://twitter.com/terezowens/status/1048807414571520000?s=21.</w:t>
      </w:r>
    </w:p>
    <w:p>
      <w:r>
        <w:rPr>
          <w:b/>
          <w:u w:val="single"/>
        </w:rPr>
        <w:t xml:space="preserve">104946</w:t>
      </w:r>
    </w:p>
    <w:p>
      <w:r>
        <w:t xml:space="preserve">2.</w:t>
        <w:tab/>
        <w:t xml:space="preserve">Mutta irlantilainen neekeri voi hyökätä bussien kimppuun ja saada siitä palkkion? Khabib sentään hoiti hommat häkissä ja sitten häkin ulkopuolella nyrkeillä, ei tumpelolla.</w:t>
      </w:r>
    </w:p>
    <w:p>
      <w:r>
        <w:rPr>
          <w:b/>
          <w:u w:val="single"/>
        </w:rPr>
        <w:t xml:space="preserve">104947</w:t>
      </w:r>
    </w:p>
    <w:p>
      <w:r>
        <w:t xml:space="preserve">3.</w:t>
        <w:tab/>
        <w:tab/>
        <w:t xml:space="preserve">Oletko koskaan yrittänyt maadoittaa bussia? Nostolaite oli tehokas.</w:t>
      </w:r>
    </w:p>
    <w:p>
      <w:r>
        <w:rPr>
          <w:b/>
          <w:u w:val="single"/>
        </w:rPr>
        <w:t xml:space="preserve">104948</w:t>
      </w:r>
    </w:p>
    <w:p>
      <w:r>
        <w:t xml:space="preserve">1. Olen esittänyt tämän kysymyksen kymmenille liberaaleille Twatissa ja muutamille täällä Gabissa.  Tavallisesti saat yhden tai kaksi outoa tyyppiä, jotka yrittävät sanoa jotain tällaista.  Ei yksi.  Vuoden aikana, jolloin olen esittänyt tämän kysymyksen, 100 prosenttia niistä, joille olen sen esittänyt, ovat kieltäytyneet vastaamasta.  100%.</w:t>
      </w:r>
    </w:p>
    <w:p>
      <w:r>
        <w:rPr>
          <w:b/>
          <w:u w:val="single"/>
        </w:rPr>
        <w:t xml:space="preserve">104949</w:t>
      </w:r>
    </w:p>
    <w:p>
      <w:r>
        <w:t xml:space="preserve">1. Tämä on räppäri T.I.:n pääpelle, jolla on siniset silmäimplantit. Ihmetteletkö, miksi hän tekee fantasiavideoita Melaniasta?</w:t>
      </w:r>
    </w:p>
    <w:p>
      <w:r>
        <w:rPr>
          <w:b/>
          <w:u w:val="single"/>
        </w:rPr>
        <w:t xml:space="preserve">104950</w:t>
      </w:r>
    </w:p>
    <w:p>
      <w:r>
        <w:t xml:space="preserve">2.</w:t>
        <w:tab/>
        <w:t xml:space="preserve">neekeri haaveilee valkoisista naisista, kuten 99,9 % dindumiehistä</w:t>
      </w:r>
    </w:p>
    <w:p>
      <w:r>
        <w:rPr>
          <w:b/>
          <w:u w:val="single"/>
        </w:rPr>
        <w:t xml:space="preserve">104951</w:t>
      </w:r>
    </w:p>
    <w:p>
      <w:r>
        <w:t xml:space="preserve">1. Jopa Folk tuntee sinun jälkeenjääneen ällöttävän tasosi... mutta hänellä on kultainen sydän.</w:t>
      </w:r>
    </w:p>
    <w:p>
      <w:r>
        <w:rPr>
          <w:b/>
          <w:u w:val="single"/>
        </w:rPr>
        <w:t xml:space="preserve">104952</w:t>
      </w:r>
    </w:p>
    <w:p>
      <w:r>
        <w:t xml:space="preserve">1. Kristityt ja kristityt identtiset puhuvat kuin juutalaiset, luultavasti tarkoittaa juutalaista ...   He ovat myös luultavasti synagogassa, jossa Jeesus piiskaa heitä, koska he ovat niin jälkeenjääneitä ... lol Jos joku sanoo sinulle, että valkoinen ihminen on israelilainen, maa, joka on satojen tuhansien kilometrien päässä, ja jossa ei ole DNA-tietoja israelilaisuudesta ... hän saattaa olla juutalainen.</w:t>
      </w:r>
    </w:p>
    <w:p>
      <w:r>
        <w:rPr>
          <w:b/>
          <w:u w:val="single"/>
        </w:rPr>
        <w:t xml:space="preserve">104953</w:t>
      </w:r>
    </w:p>
    <w:p>
      <w:r>
        <w:t xml:space="preserve">2.</w:t>
        <w:tab/>
        <w:t xml:space="preserve">"Älkää koskaan unohtako Kaarle Suuren teurastamia 6 gorillionia goy!"  Sinä ja Robert ette saa kutsua ketään jälkeenjääneeksi.</w:t>
      </w:r>
    </w:p>
    <w:p>
      <w:r>
        <w:rPr>
          <w:b/>
          <w:u w:val="single"/>
        </w:rPr>
        <w:t xml:space="preserve">104954</w:t>
      </w:r>
    </w:p>
    <w:p>
      <w:r>
        <w:t xml:space="preserve">3.</w:t>
        <w:tab/>
        <w:tab/>
        <w:t xml:space="preserve">Lakkaa harjoittamasta juutalaista uskontoa ja lakkaa kutsumasta itseäsi juutalaiseksi ... et todellakaan ole juutalainen, lol.</w:t>
      </w:r>
    </w:p>
    <w:p>
      <w:r>
        <w:rPr>
          <w:b/>
          <w:u w:val="single"/>
        </w:rPr>
        <w:t xml:space="preserve">104955</w:t>
      </w:r>
    </w:p>
    <w:p>
      <w:r>
        <w:t xml:space="preserve">4.</w:t>
        <w:tab/>
        <w:tab/>
        <w:tab/>
        <w:t xml:space="preserve">Juutalaisia uskontoja ei ole useita. On olemassa juutalaisuus ja on kaikkea muuta.</w:t>
      </w:r>
    </w:p>
    <w:p>
      <w:r>
        <w:rPr>
          <w:b/>
          <w:u w:val="single"/>
        </w:rPr>
        <w:t xml:space="preserve">104956</w:t>
      </w:r>
    </w:p>
    <w:p>
      <w:r>
        <w:t xml:space="preserve">5.</w:t>
        <w:tab/>
        <w:tab/>
        <w:tab/>
        <w:tab/>
        <w:t xml:space="preserve">Voi kyllä, he ovat! Entä islam? Muslimit väittävät, että Aabraham ja kaikki profeetat olivat oikeasti muzimeja, siksi he väittävät olevansa juutalaisia; kristityt tekevät samanlaista paskaa väittämällä, että Jahve teki juutalaisten kautta uuden liiton niiden kanssa, jotka hyväksyvät Messiaan, ja ovat nyt uusia valittuja.</w:t>
      </w:r>
    </w:p>
    <w:p>
      <w:r>
        <w:rPr>
          <w:b/>
          <w:u w:val="single"/>
        </w:rPr>
        <w:t xml:space="preserve">104957</w:t>
      </w:r>
    </w:p>
    <w:p>
      <w:r>
        <w:t xml:space="preserve">6.</w:t>
        <w:tab/>
        <w:tab/>
        <w:tab/>
        <w:tab/>
        <w:t xml:space="preserve">"Israelin 12 sukukuntaa" viittaa siihen, että oli olemassa useampi kuin yksi ryhmä, joka saattoi kutsua itseään israelilaisiksi. En kutsu itseäni israelilaiseksi. Tai jumalien valituiksi...</w:t>
      </w:r>
    </w:p>
    <w:p>
      <w:r>
        <w:rPr>
          <w:b/>
          <w:u w:val="single"/>
        </w:rPr>
        <w:t xml:space="preserve">104958</w:t>
      </w:r>
    </w:p>
    <w:p>
      <w:r>
        <w:t xml:space="preserve">7.</w:t>
        <w:tab/>
        <w:tab/>
        <w:tab/>
        <w:tab/>
        <w:tab/>
        <w:t xml:space="preserve">Missä ovat arkeologiset todisteet siitä, että "Israelin 12 heimoa" on koskaan ollut olemassa?   Se on fiktiota, eikä siitä ole todisteita.</w:t>
      </w:r>
    </w:p>
    <w:p>
      <w:r>
        <w:rPr>
          <w:b/>
          <w:u w:val="single"/>
        </w:rPr>
        <w:t xml:space="preserve">104959</w:t>
      </w:r>
    </w:p>
    <w:p>
      <w:r>
        <w:t xml:space="preserve">8.</w:t>
        <w:tab/>
        <w:tab/>
        <w:t xml:space="preserve">Pidän siitä, että kehut valkoisten murhaamista , osoittaa kuinka ilkeä juntti olet :)</w:t>
      </w:r>
    </w:p>
    <w:p>
      <w:r>
        <w:rPr>
          <w:b/>
          <w:u w:val="single"/>
        </w:rPr>
        <w:t xml:space="preserve">104960</w:t>
      </w:r>
    </w:p>
    <w:p>
      <w:r>
        <w:t xml:space="preserve">9.</w:t>
        <w:tab/>
        <w:tab/>
        <w:t xml:space="preserve">Valkoinen ei tee sinusta erityistä lumihiutaletta.</w:t>
      </w:r>
    </w:p>
    <w:p>
      <w:r>
        <w:rPr>
          <w:b/>
          <w:u w:val="single"/>
        </w:rPr>
        <w:t xml:space="preserve">104961</w:t>
      </w:r>
    </w:p>
    <w:p>
      <w:r>
        <w:t xml:space="preserve">1. Hyvät uutiset. Rakastin Get Outia. https://variety.com/2018/tv/news/jordan-peele-twilight-zone-1202949664/</w:t>
      </w:r>
    </w:p>
    <w:p>
      <w:r>
        <w:rPr>
          <w:b/>
          <w:u w:val="single"/>
        </w:rPr>
        <w:t xml:space="preserve">104962</w:t>
      </w:r>
    </w:p>
    <w:p>
      <w:r>
        <w:t xml:space="preserve">2.</w:t>
        <w:tab/>
        <w:t xml:space="preserve">Jordan Peele on naimisissa valkoisen naisen kanssa. Voisitte ehkä tehdä vähän tutkimusta, senkin vitun rasistiset retardit.</w:t>
      </w:r>
    </w:p>
    <w:p>
      <w:r>
        <w:rPr>
          <w:b/>
          <w:u w:val="single"/>
        </w:rPr>
        <w:t xml:space="preserve">104963</w:t>
      </w:r>
    </w:p>
    <w:p>
      <w:r>
        <w:t xml:space="preserve">3.</w:t>
        <w:tab/>
        <w:tab/>
        <w:t xml:space="preserve">Joo, hän on neekeri, joka tekee valkoisten vastaista propagandaa l. Mitä muuta uutta?</w:t>
      </w:r>
    </w:p>
    <w:p>
      <w:r>
        <w:rPr>
          <w:b/>
          <w:u w:val="single"/>
        </w:rPr>
        <w:t xml:space="preserve">104964</w:t>
      </w:r>
    </w:p>
    <w:p>
      <w:r>
        <w:t xml:space="preserve">1. Jordan Peterson otti kantaa Kavanaughiin.  Peterson sanoo, että Kavanaugh'n pitäisi erota, jos hänet vahvistetaan. Olen täysin eri mieltä.  Vau - Petersonin mielestä siis perusteettomien, perusteettomien syytösten pitäisi voida tuhota miehen elämä ilman minkäänlaista vahvistusta?  Vau. https://twitter.com/jordanbpeterson/status/1048320826376740865</w:t>
      </w:r>
    </w:p>
    <w:p>
      <w:r>
        <w:rPr>
          <w:b/>
          <w:u w:val="single"/>
        </w:rPr>
        <w:t xml:space="preserve">104965</w:t>
      </w:r>
    </w:p>
    <w:p>
      <w:r>
        <w:t xml:space="preserve">2.</w:t>
        <w:tab/>
        <w:t xml:space="preserve">Jos asiaa todella ajattelee, JP:n oli todella typerää julkaista viesti... Luuleeko Peterson, että Kavanaugh lukee tuon twiitin ja päättää erota? vai onko hän vain hyveiden osoittaja kuin paskiainen?</w:t>
      </w:r>
    </w:p>
    <w:p>
      <w:r>
        <w:rPr>
          <w:b/>
          <w:u w:val="single"/>
        </w:rPr>
        <w:t xml:space="preserve">104966</w:t>
      </w:r>
    </w:p>
    <w:p>
      <w:r>
        <w:t xml:space="preserve">3.</w:t>
        <w:tab/>
        <w:tab/>
        <w:t xml:space="preserve">Saat kolme arvausta, joista kahta ensimmäistä ei lasketa.</w:t>
      </w:r>
    </w:p>
    <w:p>
      <w:r>
        <w:rPr>
          <w:b/>
          <w:u w:val="single"/>
        </w:rPr>
        <w:t xml:space="preserve">104967</w:t>
      </w:r>
    </w:p>
    <w:p>
      <w:r>
        <w:t xml:space="preserve">4.</w:t>
        <w:tab/>
        <w:tab/>
        <w:t xml:space="preserve">Mitä hyveellisyyttä hän vittu viestii? Mitä hyveellisyysviestintää on olemassa? Voisiko joku selittää tämän minulle? Kavo ei tehnyt mitään väärää!</w:t>
      </w:r>
    </w:p>
    <w:p>
      <w:r>
        <w:rPr>
          <w:b/>
          <w:u w:val="single"/>
        </w:rPr>
        <w:t xml:space="preserve">104968</w:t>
      </w:r>
    </w:p>
    <w:p>
      <w:r>
        <w:t xml:space="preserve">5.</w:t>
        <w:tab/>
        <w:tab/>
        <w:tab/>
        <w:t xml:space="preserve">osoittaa paskiaisille, että hän on paskiainen</w:t>
      </w:r>
    </w:p>
    <w:p>
      <w:r>
        <w:rPr>
          <w:b/>
          <w:u w:val="single"/>
        </w:rPr>
        <w:t xml:space="preserve">104969</w:t>
      </w:r>
    </w:p>
    <w:p>
      <w:r>
        <w:t xml:space="preserve">6.</w:t>
        <w:tab/>
        <w:tab/>
        <w:tab/>
        <w:t xml:space="preserve">Siinä on luultavasti järkeä.</w:t>
      </w:r>
    </w:p>
    <w:p>
      <w:r>
        <w:rPr>
          <w:b/>
          <w:u w:val="single"/>
        </w:rPr>
        <w:t xml:space="preserve">104970</w:t>
      </w:r>
    </w:p>
    <w:p>
      <w:r>
        <w:t xml:space="preserve">1. Katsokaa tätä tyhmää paskiaista Twitterissä https://twitter.com/davidcorndc/status/1050936135701082112?s=21.</w:t>
      </w:r>
    </w:p>
    <w:p>
      <w:r>
        <w:rPr>
          <w:b/>
          <w:u w:val="single"/>
        </w:rPr>
        <w:t xml:space="preserve">104971</w:t>
      </w:r>
    </w:p>
    <w:p>
      <w:r>
        <w:t xml:space="preserve">1. Huutaminen ei auta mitään Tuck Tuck. Se on hallituksen politiikkaa, jota on muutettava. Se, ettet tee töitä, koska et pidä siitä, mihin hallitus käyttää osan veroistasi, EI ole pätevä tekosyy. Oletko jo kysynyt tätä Corbynilta? Hänkin saattaa olla innokas käyttämään sitä. Oletko muuten maksanut veroja? Et selvästikään ole tyytyväinen hallitukseesi ;)</w:t>
      </w:r>
    </w:p>
    <w:p>
      <w:r>
        <w:rPr>
          <w:b/>
          <w:u w:val="single"/>
        </w:rPr>
        <w:t xml:space="preserve">104972</w:t>
      </w:r>
    </w:p>
    <w:p>
      <w:r>
        <w:t xml:space="preserve">2.</w:t>
        <w:tab/>
        <w:t xml:space="preserve">Miksi tehdä työtä?  Jos teet töitä, rahoillasi vain tuetaan sijaisiasi tai sijaistesi raskauttamia yksinhuoltajaäitejä.  Olen myös valkoisten miesten lakossa.  Jatkan tuottavien ihmisten imuroimista, kunnes minulla on panos yhteiskunnassa. Älkää missään nimessä pyytäkö minua kuolemaan sodissa juutalaisten puolesta.</w:t>
      </w:r>
    </w:p>
    <w:p>
      <w:r>
        <w:rPr>
          <w:b/>
          <w:u w:val="single"/>
        </w:rPr>
        <w:t xml:space="preserve">104973</w:t>
      </w:r>
    </w:p>
    <w:p>
      <w:r>
        <w:t xml:space="preserve">3.</w:t>
        <w:tab/>
        <w:tab/>
        <w:t xml:space="preserve">FFS! Te laiskat paskiaiset, kaikki teistä näyttää siltä. Miltä sitten tuntuu, kun mustat ja juutalaiset työläiset joutuvat tukemaan teitä? Epäilemättä te kaikki lisääntytte kuin kanit. Te olette sitä valkoista asuntovaunu roskaväkeä, josta Yhdysvalloissa puhutaan. Eikö niin?</w:t>
      </w:r>
    </w:p>
    <w:p>
      <w:r>
        <w:rPr>
          <w:b/>
          <w:u w:val="single"/>
        </w:rPr>
        <w:t xml:space="preserve">104974</w:t>
      </w:r>
    </w:p>
    <w:p>
      <w:r>
        <w:t xml:space="preserve">4.</w:t>
        <w:tab/>
        <w:tab/>
        <w:tab/>
        <w:t xml:space="preserve">Tämä on heidän maansa, ei minun.  Minulla ei ole mitään osuutta siinä.  Heidän on kuitenkin parasta tottua kuolemaan sodissa juutalaisten puolesta.  Minä en tee sitä. Emme saa edes muuria, jonka puolesta äänestimme, vaikka hallitus on ctrl, mutta voimme rahoittaa muureja muille maille.  Maa ei kuulu meille.</w:t>
      </w:r>
    </w:p>
    <w:p>
      <w:r>
        <w:rPr>
          <w:b/>
          <w:u w:val="single"/>
        </w:rPr>
        <w:t xml:space="preserve">104975</w:t>
      </w:r>
    </w:p>
    <w:p>
      <w:r>
        <w:t xml:space="preserve">5.</w:t>
        <w:tab/>
        <w:tab/>
        <w:tab/>
        <w:tab/>
        <w:t xml:space="preserve">Kätevä tekosyy olla laiska ja elää muiden ihmisten kovalla työllä, eikö olekin ;)</w:t>
      </w:r>
    </w:p>
    <w:p>
      <w:r>
        <w:rPr>
          <w:b/>
          <w:u w:val="single"/>
        </w:rPr>
        <w:t xml:space="preserve">104976</w:t>
      </w:r>
    </w:p>
    <w:p>
      <w:r>
        <w:t xml:space="preserve">6.</w:t>
        <w:tab/>
        <w:tab/>
        <w:tab/>
        <w:tab/>
        <w:tab/>
        <w:t xml:space="preserve">2/ En kuitenkaan ole varsinaisesti laiska.  Treenaan 5 päivää viikossa, 2 tuntia päivässä.  Luen paljon, kirjoitan musiikkia, maalaan, teen toisinaan ilmaista työtä pöydän alla (eli en maksa veroja). Vähän niin kuin Neuvostoliiton mustassa pörssissä.  Niin kauan kuin en osallistu korvaamiseeni, olen ylpeä.</w:t>
      </w:r>
    </w:p>
    <w:p>
      <w:r>
        <w:rPr>
          <w:b/>
          <w:u w:val="single"/>
        </w:rPr>
        <w:t xml:space="preserve">104977</w:t>
      </w:r>
    </w:p>
    <w:p>
      <w:r>
        <w:t xml:space="preserve">7.</w:t>
        <w:tab/>
        <w:tab/>
        <w:tab/>
        <w:tab/>
        <w:tab/>
        <w:tab/>
        <w:t xml:space="preserve">Mate! Toisten ihmisten verorahoilla eläminen ja sivutöiden tekeminen on laiskuutta. Sinäkin varastat rahaa aidosti sairailta ja vanhuksilta valkoisilta ihmisiltä. Tätä meidän laiska alaluokkamme täällä tekee ja he äänestävät sosialismia saadakseen lisää muiden ihmisten rahoja. Äänestitkö Clintonia tuosta syystä?</w:t>
      </w:r>
    </w:p>
    <w:p>
      <w:r>
        <w:rPr>
          <w:b/>
          <w:u w:val="single"/>
        </w:rPr>
        <w:t xml:space="preserve">104978</w:t>
      </w:r>
    </w:p>
    <w:p>
      <w:r>
        <w:t xml:space="preserve">8.</w:t>
        <w:tab/>
        <w:tab/>
        <w:tab/>
        <w:tab/>
        <w:tab/>
        <w:tab/>
        <w:tab/>
        <w:t xml:space="preserve">En voi sanoa, etten olisi koskaan saanut sosiaaliturvaa..... Keräsin ruokakuponkeja lähes vuoden ajan avioeroni jälkeen auttaakseni minua ruokkimaan lapseni, kun työskentelin tieni ylöspäin ja sain työpaikan. Sen jälkeen en enää tarvinnut niitä. Joten mielestäni yksi vuosi 45:stä ei ole kovin paha.</w:t>
      </w:r>
    </w:p>
    <w:p>
      <w:r>
        <w:rPr>
          <w:b/>
          <w:u w:val="single"/>
        </w:rPr>
        <w:t xml:space="preserve">104979</w:t>
      </w:r>
    </w:p>
    <w:p>
      <w:r>
        <w:t xml:space="preserve">9.</w:t>
        <w:tab/>
        <w:tab/>
        <w:tab/>
        <w:tab/>
        <w:tab/>
        <w:tab/>
        <w:tab/>
        <w:tab/>
        <w:t xml:space="preserve">Siistiä! Näin se pitäisi tehdä, ja sitä varten ruokakuponkeja oikeastaan tarvitaan. Ei jonkun laiskan rasistisen ääliön tukemiseen, joka tutkii rasismiaan kirjastossa ja "treenaa" koko päivän, siltä varalta, että hän suututtaa jonkun valtavan mustan kaverin. lol.</w:t>
      </w:r>
    </w:p>
    <w:p>
      <w:r>
        <w:rPr>
          <w:b/>
          <w:u w:val="single"/>
        </w:rPr>
        <w:t xml:space="preserve">104980</w:t>
      </w:r>
    </w:p>
    <w:p>
      <w:r>
        <w:t xml:space="preserve">1. https://www.usatoday.com/story/news/politics/2018/10/16/google-news-results-left-leaning/1651278002/</w:t>
      </w:r>
    </w:p>
    <w:p>
      <w:r>
        <w:rPr>
          <w:b/>
          <w:u w:val="single"/>
        </w:rPr>
        <w:t xml:space="preserve">104981</w:t>
      </w:r>
    </w:p>
    <w:p>
      <w:r>
        <w:t xml:space="preserve">2.</w:t>
        <w:tab/>
        <w:t xml:space="preserve">Ihan kuin maailmassa olisi enää ketään, joka ei tietäisi tätä?</w:t>
      </w:r>
    </w:p>
    <w:p>
      <w:r>
        <w:rPr>
          <w:b/>
          <w:u w:val="single"/>
        </w:rPr>
        <w:t xml:space="preserve">104982</w:t>
      </w:r>
    </w:p>
    <w:p>
      <w:r>
        <w:t xml:space="preserve">3.</w:t>
        <w:tab/>
        <w:tab/>
        <w:t xml:space="preserve">aw didums, kukaan ei pidä fascista. no, aika tappaa itsesi</w:t>
      </w:r>
    </w:p>
    <w:p>
      <w:r>
        <w:rPr>
          <w:b/>
          <w:u w:val="single"/>
        </w:rPr>
        <w:t xml:space="preserve">104983</w:t>
      </w:r>
    </w:p>
    <w:p>
      <w:r>
        <w:t xml:space="preserve">4.</w:t>
        <w:tab/>
        <w:tab/>
        <w:tab/>
        <w:t xml:space="preserve">Ymmärrän täydellisesti, kun luen englantia, kusipää. Näyttää siltä, että sinä olet se, jolla on vaikeuksia kirjoittaa sitä, eikö niin?</w:t>
      </w:r>
    </w:p>
    <w:p>
      <w:r>
        <w:rPr>
          <w:b/>
          <w:u w:val="single"/>
        </w:rPr>
        <w:t xml:space="preserve">104984</w:t>
      </w:r>
    </w:p>
    <w:p>
      <w:r>
        <w:t xml:space="preserve">1. Virallinen tarina: sionistinen muurari murhasi joukkomurhaamalla lapsia, jotka protestoivat Israelia vastaan.   Jokainen, joka väittää, että tämä kaveri on sankari, joutuu ottamaan tulivuorikylvyn.</w:t>
      </w:r>
    </w:p>
    <w:p>
      <w:r>
        <w:rPr>
          <w:b/>
          <w:u w:val="single"/>
        </w:rPr>
        <w:t xml:space="preserve">104985</w:t>
      </w:r>
    </w:p>
    <w:p>
      <w:r>
        <w:t xml:space="preserve">2.</w:t>
        <w:tab/>
        <w:t xml:space="preserve">Breivik on marttyyri</w:t>
      </w:r>
    </w:p>
    <w:p>
      <w:r>
        <w:rPr>
          <w:b/>
          <w:u w:val="single"/>
        </w:rPr>
        <w:t xml:space="preserve">104986</w:t>
      </w:r>
    </w:p>
    <w:p>
      <w:r>
        <w:t xml:space="preserve">3.</w:t>
        <w:tab/>
        <w:tab/>
        <w:t xml:space="preserve">Nämä tyypit ovat niin jälkeenjääneitä, etteivät he ymmärrä, että marttyyri on joku, joka kuolee uskontonsa vuoksi. Breivik on yhä elossa ja voi hyvin.</w:t>
      </w:r>
    </w:p>
    <w:p>
      <w:r>
        <w:rPr>
          <w:b/>
          <w:u w:val="single"/>
        </w:rPr>
        <w:t xml:space="preserve">104987</w:t>
      </w:r>
    </w:p>
    <w:p>
      <w:r>
        <w:t xml:space="preserve">4.</w:t>
        <w:tab/>
        <w:tab/>
        <w:tab/>
        <w:t xml:space="preserve">He eivät selvästikään ymmärrä, että Brevik oli MASON, joka teki JWO:n työtä, ja miksi Weevin mainostaminen on niin tärkeää. Hän tietää selvästi paremmin.</w:t>
      </w:r>
    </w:p>
    <w:p>
      <w:r>
        <w:rPr>
          <w:b/>
          <w:u w:val="single"/>
        </w:rPr>
        <w:t xml:space="preserve">104988</w:t>
      </w:r>
    </w:p>
    <w:p>
      <w:r>
        <w:t xml:space="preserve">5.</w:t>
        <w:tab/>
        <w:tab/>
        <w:tab/>
        <w:t xml:space="preserve">Eikö Breivik kirjaimellisesti valittanut, että hänellä oli PS2 vankilassa?</w:t>
      </w:r>
    </w:p>
    <w:p>
      <w:r>
        <w:rPr>
          <w:b/>
          <w:u w:val="single"/>
        </w:rPr>
        <w:t xml:space="preserve">104989</w:t>
      </w:r>
    </w:p>
    <w:p>
      <w:r>
        <w:t xml:space="preserve">1. Miten karavaanit pakottavat Amerikan puolustuskannalle https://pendulum.online/2018/10/25/caravans-remake-america/ https://pendulum.online/2018/10/25/caravans-remake-america/</w:t>
      </w:r>
    </w:p>
    <w:p>
      <w:r>
        <w:rPr>
          <w:b/>
          <w:u w:val="single"/>
        </w:rPr>
        <w:t xml:space="preserve">104990</w:t>
      </w:r>
    </w:p>
    <w:p>
      <w:r>
        <w:t xml:space="preserve">2.</w:t>
        <w:tab/>
        <w:t xml:space="preserve">Nämä asuntovaunut voivat tarjota oikeistolle erinomaisen kokoontumispaikan. Muutaman tuhannen ihmisen rivi, joka kohtaa heidät ladattujen kiväärien kanssa etelään päin, tekee erittäin pysyvän vaikutuksen rajan molemmin puolin. Pelko on helpoin tapa pakottaa sosiaalinen ohjelmointi, mutta se on myös helpoin tapa rikkoa se.</w:t>
      </w:r>
    </w:p>
    <w:p>
      <w:r>
        <w:rPr>
          <w:b/>
          <w:u w:val="single"/>
        </w:rPr>
        <w:t xml:space="preserve">104991</w:t>
      </w:r>
    </w:p>
    <w:p>
      <w:r>
        <w:t xml:space="preserve">3.</w:t>
        <w:tab/>
        <w:tab/>
        <w:t xml:space="preserve">Olen samaa mieltä.   Tämä on hyvä tapa lisätä polarisoitumistamme niihin, jotka keskittyvät laatuun, ja niihin, jotka keskittyvät määrään.   Laadukkaat ihmiset, aseistettuina ja valmiina, saavat vasemmiston entistäkin suuremmalle paniikkivimmaiselle raivolle.</w:t>
      </w:r>
    </w:p>
    <w:p>
      <w:r>
        <w:rPr>
          <w:b/>
          <w:u w:val="single"/>
        </w:rPr>
        <w:t xml:space="preserve">104992</w:t>
      </w:r>
    </w:p>
    <w:p>
      <w:r>
        <w:t xml:space="preserve">4.</w:t>
        <w:tab/>
        <w:tab/>
        <w:tab/>
        <w:t xml:space="preserve">Lol, muista videoida punaniskapelle-esityksesi. 🤡🍄😂</w:t>
      </w:r>
    </w:p>
    <w:p>
      <w:r>
        <w:rPr>
          <w:b/>
          <w:u w:val="single"/>
        </w:rPr>
        <w:t xml:space="preserve">104993</w:t>
      </w:r>
    </w:p>
    <w:p>
      <w:r>
        <w:t xml:space="preserve">1. Katsokaa tätä Tranny Faggot</w:t>
      </w:r>
    </w:p>
    <w:p>
      <w:r>
        <w:rPr>
          <w:b/>
          <w:u w:val="single"/>
        </w:rPr>
        <w:t xml:space="preserve">104994</w:t>
      </w:r>
    </w:p>
    <w:p>
      <w:r>
        <w:t xml:space="preserve">1. Hei se on @Covfefe_Gold Twitteristä tervehdys isänmaalliset! Siirryin vihdoin seuraamaan @Thomas_Wictor 🇺🇸.</w:t>
      </w:r>
    </w:p>
    <w:p>
      <w:r>
        <w:rPr>
          <w:b/>
          <w:u w:val="single"/>
        </w:rPr>
        <w:t xml:space="preserve">104995</w:t>
      </w:r>
    </w:p>
    <w:p>
      <w:r>
        <w:t xml:space="preserve">2.</w:t>
        <w:tab/>
        <w:t xml:space="preserve">Tervetuloa Gabiin!  Minäkin rakastan Thomasia.</w:t>
      </w:r>
    </w:p>
    <w:p>
      <w:r>
        <w:rPr>
          <w:b/>
          <w:u w:val="single"/>
        </w:rPr>
        <w:t xml:space="preserve">104996</w:t>
      </w:r>
    </w:p>
    <w:p>
      <w:r>
        <w:t xml:space="preserve">3.</w:t>
        <w:tab/>
        <w:tab/>
        <w:t xml:space="preserve">Voiko joku kysyä häneltä, onko hän edelleen sitä mieltä, että turvakamerakuvan puute Vegasissa ei ole ongelma? Hän kutsui minua tyhmäksi ja käski minun olla enää koskaan twiittaamatta häntä. Kysymykseni oli vilpitön, hänen vastauksensa oli jälkeenjääneen shillin vastaus.</w:t>
      </w:r>
    </w:p>
    <w:p>
      <w:r>
        <w:rPr>
          <w:b/>
          <w:u w:val="single"/>
        </w:rPr>
        <w:t xml:space="preserve">104997</w:t>
      </w:r>
    </w:p>
    <w:p>
      <w:r>
        <w:t xml:space="preserve">4.</w:t>
        <w:tab/>
        <w:tab/>
        <w:tab/>
        <w:t xml:space="preserve">Hän tietää totuuden teon takana.  Asiat eivät ole sitä, miltä ne näyttävät, eivätkä niin kuin hallitus haluaa meidän luulevan.  Videota ei ole tehty tarkoituksella. Se oli olemassa, mutta emme koskaan näe sitä.</w:t>
      </w:r>
    </w:p>
    <w:p>
      <w:r>
        <w:rPr>
          <w:b/>
          <w:u w:val="single"/>
        </w:rPr>
        <w:t xml:space="preserve">104998</w:t>
      </w:r>
    </w:p>
    <w:p>
      <w:r>
        <w:t xml:space="preserve">5.</w:t>
        <w:tab/>
        <w:tab/>
        <w:tab/>
        <w:tab/>
        <w:t xml:space="preserve">Hän on FBI:n tarinankertoja, hän suuttui, kun huomautin turvamateriaalin puutteesta ja siitä, ettei hänen tarinassaan ollut järkeä, viestisi vahvistaa, että emme tarvitse tarinankertojia, tarvitsemme faktoja.</w:t>
      </w:r>
    </w:p>
    <w:p>
      <w:r>
        <w:rPr>
          <w:b/>
          <w:u w:val="single"/>
        </w:rPr>
        <w:t xml:space="preserve">104999</w:t>
      </w:r>
    </w:p>
    <w:p>
      <w:r>
        <w:t xml:space="preserve">6.</w:t>
        <w:tab/>
        <w:tab/>
        <w:tab/>
        <w:tab/>
        <w:tab/>
        <w:t xml:space="preserve">Olen samaa mieltä, mutta emme koskaan saa niitä.  Ei meidän elinaikanamme.  Olen pahoillani, että sanon sen.</w:t>
      </w:r>
    </w:p>
    <w:p>
      <w:r>
        <w:rPr>
          <w:b/>
          <w:u w:val="single"/>
        </w:rPr>
        <w:t xml:space="preserve">105000</w:t>
      </w:r>
    </w:p>
    <w:p>
      <w:r>
        <w:t xml:space="preserve">7.</w:t>
        <w:tab/>
        <w:tab/>
        <w:tab/>
        <w:tab/>
        <w:tab/>
        <w:tab/>
        <w:t xml:space="preserve">Pointtini on, että emme tarvitse väärää tarinaa, jota wictorin kaltaiset levittävät. Hänen pitäisi lopettaa valheisiin perustuvien tarinoiden keksiminen. Kaikki ovat kyllästyneet väärennettyyn todellisuuteen.</w:t>
      </w:r>
    </w:p>
    <w:p>
      <w:r>
        <w:rPr>
          <w:b/>
          <w:u w:val="single"/>
        </w:rPr>
        <w:t xml:space="preserve">105001</w:t>
      </w:r>
    </w:p>
    <w:p>
      <w:r>
        <w:t xml:space="preserve">8.</w:t>
        <w:tab/>
        <w:tab/>
        <w:tab/>
        <w:tab/>
        <w:tab/>
        <w:tab/>
        <w:tab/>
        <w:t xml:space="preserve">En ole varma, että hän "keksii niitä", se on minun palkkatasoni yläpuolella.  Mutta hän on arvostettu asiantuntija monissa asioissa.  Joten en aio arvostella häntä täällä.</w:t>
      </w:r>
    </w:p>
    <w:p>
      <w:r>
        <w:rPr>
          <w:b/>
          <w:u w:val="single"/>
        </w:rPr>
        <w:t xml:space="preserve">105002</w:t>
      </w:r>
    </w:p>
    <w:p>
      <w:r>
        <w:t xml:space="preserve">9.</w:t>
        <w:tab/>
        <w:tab/>
        <w:tab/>
        <w:tab/>
        <w:tab/>
        <w:tab/>
        <w:tab/>
        <w:tab/>
        <w:t xml:space="preserve">Asiantuntijat ovat ongelma, annamme heidän sanella asialistamme, en kunnioita häntä lainkaan, ja hänen vastauksensa kysymykseeni osoitti, että hän on paha.</w:t>
      </w:r>
    </w:p>
    <w:p>
      <w:r>
        <w:rPr>
          <w:b/>
          <w:u w:val="single"/>
        </w:rPr>
        <w:t xml:space="preserve">105003</w:t>
      </w:r>
    </w:p>
    <w:p>
      <w:r>
        <w:t xml:space="preserve">10.</w:t>
        <w:tab/>
        <w:tab/>
        <w:tab/>
        <w:tab/>
        <w:tab/>
        <w:tab/>
        <w:tab/>
        <w:tab/>
        <w:tab/>
        <w:t xml:space="preserve">No - "paha" on iso sana.  Olen pahoillani, että sinulla oli tuollainen kokemus hänen kanssaan, mutta uskallan väittää, ettet ole luultavasti ainoa.</w:t>
      </w:r>
    </w:p>
    <w:p>
      <w:r>
        <w:rPr>
          <w:b/>
          <w:u w:val="single"/>
        </w:rPr>
        <w:t xml:space="preserve">105004</w:t>
      </w:r>
    </w:p>
    <w:p>
      <w:r>
        <w:t xml:space="preserve">11.</w:t>
        <w:tab/>
        <w:tab/>
        <w:tab/>
        <w:tab/>
        <w:tab/>
        <w:tab/>
        <w:tab/>
        <w:t xml:space="preserve">Mitä valheita?  Huomasin, ettet tarkentanut.</w:t>
      </w:r>
    </w:p>
    <w:p>
      <w:r>
        <w:rPr>
          <w:b/>
          <w:u w:val="single"/>
        </w:rPr>
        <w:t xml:space="preserve">105005</w:t>
      </w:r>
    </w:p>
    <w:p>
      <w:r>
        <w:t xml:space="preserve">12.</w:t>
        <w:tab/>
        <w:tab/>
        <w:tab/>
        <w:tab/>
        <w:tab/>
        <w:tab/>
        <w:tab/>
        <w:tab/>
        <w:t xml:space="preserve">Vegasista puhuttaessa parempi kysymys olisi, mikä totuus. Kysyin wictorilta turvakameramateriaalin puutteesta, hän kutsui minua tyhmäksi ja käski olla twiittaamatta häntä enää koskaan. Yksi kamera tuhansista muuttaisi jokaisen wictorin tarinan vegasista, ei ihme että hän suuttui.</w:t>
      </w:r>
    </w:p>
    <w:p>
      <w:r>
        <w:rPr>
          <w:b/>
          <w:u w:val="single"/>
        </w:rPr>
        <w:t xml:space="preserve">105006</w:t>
      </w:r>
    </w:p>
    <w:p>
      <w:r>
        <w:t xml:space="preserve">1.</w:t>
      </w:r>
    </w:p>
    <w:p>
      <w:r>
        <w:rPr>
          <w:b/>
          <w:u w:val="single"/>
        </w:rPr>
        <w:t xml:space="preserve">105007</w:t>
      </w:r>
    </w:p>
    <w:p>
      <w:r>
        <w:t xml:space="preserve">2.</w:t>
        <w:tab/>
        <w:t xml:space="preserve">Mitä helvettiä he puhuvat?  Jostain globalistien paskapuheesta, jonka tarkoituksena on hämärtää mieliä. Samaa paskaa, miksi he lähettävät jatkuvasti alle 70 ÄO:n älykkyysosamäärän omaavia jälkeenjäänyttä väkeä Eurooppaan sen sijaan, että antaisivat heidän korjata omia yhteiskuntiaan.  Seuraava askel on sanoa, että Eurooppa on aina kuulunut afrikkalaisille. Odottakaa sitä.</w:t>
      </w:r>
    </w:p>
    <w:p>
      <w:r>
        <w:rPr>
          <w:b/>
          <w:u w:val="single"/>
        </w:rPr>
        <w:t xml:space="preserve">105008</w:t>
      </w:r>
    </w:p>
    <w:p>
      <w:r>
        <w:t xml:space="preserve">1. Sinéad O'Connorista tulee muslimi. Mikä vitun tulos, ruma mulkku joutuu käyttämään burkaa.</w:t>
      </w:r>
    </w:p>
    <w:p>
      <w:r>
        <w:rPr>
          <w:b/>
          <w:u w:val="single"/>
        </w:rPr>
        <w:t xml:space="preserve">105009</w:t>
      </w:r>
    </w:p>
    <w:p>
      <w:r>
        <w:t xml:space="preserve">2.</w:t>
        <w:tab/>
        <w:t xml:space="preserve">Mitä vikaa on siinä, että he kaikki juoksevat pois hyvältä puolelta, kun he juoksevat pahaan suuntaan, kun hän oli pedo-uskonnon kanssa, ja nyt menossa vielä pahempaan pedo-uskontoon, joka on varmaan kuin hakattu.</w:t>
      </w:r>
    </w:p>
    <w:p>
      <w:r>
        <w:rPr>
          <w:b/>
          <w:u w:val="single"/>
        </w:rPr>
        <w:t xml:space="preserve">105010</w:t>
      </w:r>
    </w:p>
    <w:p>
      <w:r>
        <w:t xml:space="preserve">3.</w:t>
        <w:tab/>
        <w:tab/>
        <w:t xml:space="preserve">IRA:n kannattaja, jos muistan oikein.</w:t>
      </w:r>
    </w:p>
    <w:p>
      <w:r>
        <w:rPr>
          <w:b/>
          <w:u w:val="single"/>
        </w:rPr>
        <w:t xml:space="preserve">105011</w:t>
      </w:r>
    </w:p>
    <w:p>
      <w:r>
        <w:t xml:space="preserve">4.</w:t>
        <w:tab/>
        <w:t xml:space="preserve">hänestä tulee täysi fgm..</w:t>
      </w:r>
    </w:p>
    <w:p>
      <w:r>
        <w:rPr>
          <w:b/>
          <w:u w:val="single"/>
        </w:rPr>
        <w:t xml:space="preserve">105012</w:t>
      </w:r>
    </w:p>
    <w:p>
      <w:r>
        <w:t xml:space="preserve">5.</w:t>
        <w:tab/>
        <w:tab/>
        <w:t xml:space="preserve">Miksi haluat tehdä sen? LOL</w:t>
      </w:r>
    </w:p>
    <w:p>
      <w:r>
        <w:rPr>
          <w:b/>
          <w:u w:val="single"/>
        </w:rPr>
        <w:t xml:space="preserve">105013</w:t>
      </w:r>
    </w:p>
    <w:p>
      <w:r>
        <w:t xml:space="preserve">6.</w:t>
        <w:tab/>
        <w:tab/>
        <w:t xml:space="preserve">haha hmm. annas kun mietin asiaa....</w:t>
      </w:r>
    </w:p>
    <w:p>
      <w:r>
        <w:rPr>
          <w:b/>
          <w:u w:val="single"/>
        </w:rPr>
        <w:t xml:space="preserve">105014</w:t>
      </w:r>
    </w:p>
    <w:p>
      <w:r>
        <w:t xml:space="preserve">1. POLIISI, JOKA TEKI TÄMÄN JOINTIN TAKIA OMG ..TOIVON, ETTÄ HE KAIKKI SAAVAT POTKUT JA JOUTUVAT LUKKOJEN TAAKSE https://www.facebook.com/donna.spence.100/videos/10157912884023696/?t=1</w:t>
      </w:r>
    </w:p>
    <w:p>
      <w:r>
        <w:rPr>
          <w:b/>
          <w:u w:val="single"/>
        </w:rPr>
        <w:t xml:space="preserve">105015</w:t>
      </w:r>
    </w:p>
    <w:p>
      <w:r>
        <w:t xml:space="preserve">2.</w:t>
        <w:tab/>
        <w:t xml:space="preserve">Poliisi käytti liiallista voimankäyttöä, ja poika teki vastarintaa. Molemmat osapuolet ovat tässä väärässä. Se, että musta nainen huusi "hän ei vastusta", ei muuta sitä. Jos hän olisi suostunut, hän olisi todennäköisesti selvinnyt varoituksella tai sakotuksella. Videolla näkyy mitä tapahtui.</w:t>
      </w:r>
    </w:p>
    <w:p>
      <w:r>
        <w:rPr>
          <w:b/>
          <w:u w:val="single"/>
        </w:rPr>
        <w:t xml:space="preserve">105016</w:t>
      </w:r>
    </w:p>
    <w:p>
      <w:r>
        <w:t xml:space="preserve">3.</w:t>
        <w:tab/>
        <w:tab/>
        <w:t xml:space="preserve">EI MITÄÄN TEKEMISTÄ TUON KÄYTTÄMISEN KANSSA TUOHON MIESPARKAAN. VITUT HEISTÄ. AMPUKAA NE LIKAISET KYTÄT.</w:t>
      </w:r>
    </w:p>
    <w:p>
      <w:r>
        <w:rPr>
          <w:b/>
          <w:u w:val="single"/>
        </w:rPr>
        <w:t xml:space="preserve">105017</w:t>
      </w:r>
    </w:p>
    <w:p>
      <w:r>
        <w:t xml:space="preserve">1. Mitä eroa on Twitterillä ja Gabilla? Yllättävän vähän. Molemmilla sivustoilla on homoja, jotka haluavat sensuroida ihmisiä, jos he eivät pidä jostain. Twitterissä se voi olla mitä tahansa. Gabissa se on vitun kuvia. Sivustoiksi, jotka julistavat olevansa "sananvapauden" puolestapuhujia, molemmilla on hassu tapa osoittaa se. Tiedän, että suurin osa Mindsissa olleista käyttäjistä on nähnyt tai kuullut tämän laulun ja tanssin ennenkin, mutta se on syytä toistaa. Lolicon/Shotacon ei ole Yhdysvalloissa laitonta eikä sitä pidetä "säädyttömänä". Ainakaan sanan laillisen määritelmän mukaan. Joten jälleen kerran minun on linkitettävä tämä oikeustapaus, Yhdysvallat v. Handley 2008, vain todistaakseni tämän asian. Tässä on siis WIkipedia-artikkeli, joka tiivistää, mistä asiassa oli kyse, ja sen lopullinen päätös sekä itse tapaus: https://en.wikipedia.org/wiki/United_States_v._Handley https://caselaw.findlaw.com/us-10th-circuit/1607857.htmlhttps://law.justia.com/cases/federal/district-courts/FSupp2/564/996/1407869/ Nyt jotkut teistä varmaan ihmettelevät: "Morphbox, miksi teet tästä niin suuren numeron?". No se on yksinkertaista. Arvostan sananvapautta. Sekä henkeä että lakia, ja lakia on Yhdysvalloissa heikennetty jo useiden vuosikymmenien ajan moraalisten puuhastelijoiden toimesta, jotka haluavat vain aiheuttaa moraalisen paniikin, eikä tämä kerta ole erilainen. Se ja säädyttömyyslaki(t) ovat paskapuhetta.    Tiedän, että suurin osa ihmisistä tuli tälle sivustolle pitämään hauskaa ja vain postaamaan satunnaista paskaa anime-tytöistä ja joskus pojista, mutta nyt on kyse periaatteista. Joten toivon, että @a ja hänen lakitiiminsä todella katsovat tätä tapausta ja ymmärtävät, että Yhdysvaltain lain mukaan tietääkseni Lolicon ja Shotacon ovat laillisia. Ne ovat vain piirroksia kuvitteellisista lapsista, jotka tekevät seksuaalisia tekoja, mutta ne ovat kuvitteellisia siitä huolimatta ja kyllä niillä on taiteellisia ansioita. Ette ehkä pidä siitä, mutta se on loppujen lopuksi teidän ongelmanne, ei minun. Eikä se ole kenenkään muunkaan ongelma. Tässä on nyt sitten maistuvaa lolia, josta kaikki, myös tietyt prüdit, voivat nauttia. #loligate</w:t>
      </w:r>
    </w:p>
    <w:p>
      <w:r>
        <w:rPr>
          <w:b/>
          <w:u w:val="single"/>
        </w:rPr>
        <w:t xml:space="preserve">105018</w:t>
      </w:r>
    </w:p>
    <w:p>
      <w:r>
        <w:t xml:space="preserve">2.</w:t>
        <w:tab/>
        <w:t xml:space="preserve">Välimuistissani on joitakin erittäin epätoivottuja kuvia, koska osa ryhmäsi saasteista ohjattiin roskapostilaatikkooni. Haluatteko haastaa meidät oikeuteen, koska kutsuimme teitä pedoiksi? Unohtakaa vastakanne. Haluaisin mieluummin syytteet.</w:t>
      </w:r>
    </w:p>
    <w:p>
      <w:r>
        <w:rPr>
          <w:b/>
          <w:u w:val="single"/>
        </w:rPr>
        <w:t xml:space="preserve">105019</w:t>
      </w:r>
    </w:p>
    <w:p>
      <w:r>
        <w:t xml:space="preserve">3.</w:t>
        <w:tab/>
        <w:tab/>
        <w:t xml:space="preserve">oh, oh, oh, oh hintti on kaikkialla tässä @MorphBox oh oh oh oh oh btw, homo mene tekemään maailmalle palvelus ja mene hirttämään itsesi......JEW emme ole menossa minnekään ME olemme täällä jäädäksemme, joten kaupittele hinttipersettäsi muualla...OOOH btw mene lähelle MEIDÄN lapsiamme ME vastaamme vastauksella, josta ette pidä..</w:t>
      </w:r>
    </w:p>
    <w:p>
      <w:r>
        <w:rPr>
          <w:b/>
          <w:u w:val="single"/>
        </w:rPr>
        <w:t xml:space="preserve">105020</w:t>
      </w:r>
    </w:p>
    <w:p>
      <w:r>
        <w:t xml:space="preserve">4.</w:t>
        <w:tab/>
        <w:tab/>
        <w:tab/>
        <w:t xml:space="preserve">LOL olet näköjään taas yksi spurgu. Älä huoli, vakuutan sinulle, että olen hetero enkä pidä lapsista seksuaalisesti. Minusta lapset ovat kuitenkin ihastuttavia, ja haluan jonain päivänä saada oman lapseni ja kasvattaa heistä kunniallisia kansalaisia, jotka puolustavat vapautta kaikkialla, missä voivat. Myös minä juutalainen? LOL imartelette minua, herra, mutta jälleen kerran olette väärässä.</w:t>
      </w:r>
    </w:p>
    <w:p>
      <w:r>
        <w:rPr>
          <w:b/>
          <w:u w:val="single"/>
        </w:rPr>
        <w:t xml:space="preserve">105021</w:t>
      </w:r>
    </w:p>
    <w:p>
      <w:r>
        <w:t xml:space="preserve">1. Vittu</w:t>
      </w:r>
    </w:p>
    <w:p>
      <w:r>
        <w:rPr>
          <w:b/>
          <w:u w:val="single"/>
        </w:rPr>
        <w:t xml:space="preserve">105022</w:t>
      </w:r>
    </w:p>
    <w:p>
      <w:r>
        <w:t xml:space="preserve">1. Christine Fordin kaksoisolento pysähtyi juuri istuimelleni @AmericanAirin lennolla ja sanoi: "Haluan sinun tietävän, että hattusi loukkaa minua naisena." "Entä sitten? Kannatan @realDonaldTrumpia. Se, mitä mieltä olet siitä, ei oikeastaan kuulu minulle.""  Ympäröivät matkustajat tukivat minua! https://image.ibb.co/mWreTe/Dol_Wj_R8_Xs_AE45v_W.jpg</w:t>
      </w:r>
    </w:p>
    <w:p>
      <w:r>
        <w:rPr>
          <w:b/>
          <w:u w:val="single"/>
        </w:rPr>
        <w:t xml:space="preserve">105023</w:t>
      </w:r>
    </w:p>
    <w:p>
      <w:r>
        <w:t xml:space="preserve">2.</w:t>
        <w:tab/>
        <w:t xml:space="preserve">"Pitäisikö meidän kunnioittaa häntä vain siksi, että hän heitti geneettistä noppaa ja päätyi maailman etuoikeutetuimpaan ja suojelluimpaan ryhmään. ei, varmaan hänellä on vain oikeus olla raivoisa kusipää toiselle ihmiselle.</w:t>
      </w:r>
    </w:p>
    <w:p>
      <w:r>
        <w:rPr>
          <w:b/>
          <w:u w:val="single"/>
        </w:rPr>
        <w:t xml:space="preserve">105024</w:t>
      </w:r>
    </w:p>
    <w:p>
      <w:r>
        <w:t xml:space="preserve">1. Ja toinen</w:t>
      </w:r>
    </w:p>
    <w:p>
      <w:r>
        <w:rPr>
          <w:b/>
          <w:u w:val="single"/>
        </w:rPr>
        <w:t xml:space="preserve">105025</w:t>
      </w:r>
    </w:p>
    <w:p>
      <w:r>
        <w:t xml:space="preserve">2.</w:t>
        <w:tab/>
        <w:t xml:space="preserve">Todellinen kohtaus tästä (((elokuvasta))), jossa eräs hahmo kysyy: "Mitä me teemme juutalaiselle?".</w:t>
      </w:r>
    </w:p>
    <w:p>
      <w:r>
        <w:rPr>
          <w:b/>
          <w:u w:val="single"/>
        </w:rPr>
        <w:t xml:space="preserve">105026</w:t>
      </w:r>
    </w:p>
    <w:p>
      <w:r>
        <w:t xml:space="preserve">3.</w:t>
        <w:tab/>
        <w:tab/>
        <w:t xml:space="preserve">Katsokaa kaikki tätä paskaa. Voisi luulla, että juutalaiset käyttäisivät nyt hieman vivahteikkaampaa holohoax-propagandaa, mutta ei, heti takaisin saippuaan ja lampunvarjostimiin!!! https://streamable.com/2h012</w:t>
      </w:r>
    </w:p>
    <w:p>
      <w:r>
        <w:rPr>
          <w:b/>
          <w:u w:val="single"/>
        </w:rPr>
        <w:t xml:space="preserve">105027</w:t>
      </w:r>
    </w:p>
    <w:p>
      <w:r>
        <w:t xml:space="preserve">4.</w:t>
        <w:tab/>
        <w:tab/>
        <w:tab/>
        <w:t xml:space="preserve">Jokaisen, jolla on tervettä järkeä tai pääsy internetiin, pitäisi tietää, että juutalaissaippua on juutalaisvalhe. Tuo klippi on älyttömän typerä ja läpinäkyvä propagandapätkä. Toivottavasti se on niin ilmiselvästi törkeä, että useimmat ihmiset nauravat sille ja käyttävät sitä esimerkkinä, joka heikentää koko heidän järjestelmäänsä tukevaa perätöntä fiktiota.</w:t>
      </w:r>
    </w:p>
    <w:p>
      <w:r>
        <w:rPr>
          <w:b/>
          <w:u w:val="single"/>
        </w:rPr>
        <w:t xml:space="preserve">105028</w:t>
      </w:r>
    </w:p>
    <w:p>
      <w:r>
        <w:t xml:space="preserve">1. Twitter hyllytti minut viimeksi kuukausia sitten, ja pyysin heitä poistamaan tilini käytöstä. Sain viestin, että joku kirjautui tililleni.  Menin takaisin sisään avasin tilini ja vaihdoin salasanani varmuuden vuoksi.  Sitten menin poistamaan tilini käytöstä, mutta koska he estivät minua käyttämästä tiliäni, en voi poistaa sitä käytöstä.  Kukaan ei pääse tilille.  Heidän ohjeosionsa on vitun vammainen vitsi.  Oletan, että he tekevät tämän keskeyttää ihmiset eivät voi koskaan lähteä.  Aion puhua asianajajan kanssa tästä mutkikkaasta tilanteesta.     Onko kukaan muu lukittu Twitteristä ollut samanlaisessa tilanteessa.  Jack the Dork, toimitusjohtaja on uhka vapaudelle ja jatkaa kiellettyjen käyttäjien tietojen käyttämistä voittoa varten.</w:t>
      </w:r>
    </w:p>
    <w:p>
      <w:r>
        <w:rPr>
          <w:b/>
          <w:u w:val="single"/>
        </w:rPr>
        <w:t xml:space="preserve">105029</w:t>
      </w:r>
    </w:p>
    <w:p>
      <w:r>
        <w:t xml:space="preserve">2.</w:t>
        <w:tab/>
        <w:t xml:space="preserve">Aika tehdä se on ennen kuin sinua kusetettiin, nyt voit vain istua nurkassa ja itkeä, poika</w:t>
      </w:r>
    </w:p>
    <w:p>
      <w:r>
        <w:rPr>
          <w:b/>
          <w:u w:val="single"/>
        </w:rPr>
        <w:t xml:space="preserve">105030</w:t>
      </w:r>
    </w:p>
    <w:p>
      <w:r>
        <w:t xml:space="preserve">3.</w:t>
        <w:tab/>
        <w:tab/>
        <w:t xml:space="preserve">Tuskin lapset, mutta pidän viittauksesta, kuten yksi.  Twitter, on paskalaatikko, johon kissasi 🐈 hakee paskat pienen sinisen hintin 🐦 linnun kanssa!</w:t>
      </w:r>
    </w:p>
    <w:p>
      <w:r>
        <w:rPr>
          <w:b/>
          <w:u w:val="single"/>
        </w:rPr>
        <w:t xml:space="preserve">105031</w:t>
      </w:r>
    </w:p>
    <w:p>
      <w:r>
        <w:t xml:space="preserve">1. GFY Hulu.   Pukeudumme ihan mihin vain, senkin dystooppiset nuhteet: (Huom.: Käytin jonkun tilin kuvaa sen sijaan, että olisin tehnyt omani. Olen siis julkaissut kommenteissa linkin tätä kirjoitettaessa yhä toimivaan URL-osoitteeseen ja GuardAmericanin oman kuvakaappauksen twiitistä).</w:t>
      </w:r>
    </w:p>
    <w:p>
      <w:r>
        <w:rPr>
          <w:b/>
          <w:u w:val="single"/>
        </w:rPr>
        <w:t xml:space="preserve">105032</w:t>
      </w:r>
    </w:p>
    <w:p>
      <w:r>
        <w:t xml:space="preserve">2.</w:t>
        <w:tab/>
        <w:t xml:space="preserve">Pukeudun puuvillaa poimivaksi neekeriksi.</w:t>
      </w:r>
    </w:p>
    <w:p>
      <w:r>
        <w:rPr>
          <w:b/>
          <w:u w:val="single"/>
        </w:rPr>
        <w:t xml:space="preserve">105033</w:t>
      </w:r>
    </w:p>
    <w:p>
      <w:r>
        <w:t xml:space="preserve">1. Neekeri kävelee ulos.   Jos hän olisi valkoinen mies, hän mätänisi edelleen vankilassa, ja syystäkin.   Mutta valkoinen mies ei tekisi sellaista hirvitystä.    Happohyökkääjät ovat useimmiten joko haisevia pakkeja tai viidakon hirviöitä.   Joten se siitä. Rohkeutta, Katie.</w:t>
      </w:r>
    </w:p>
    <w:p>
      <w:r>
        <w:rPr>
          <w:b/>
          <w:u w:val="single"/>
        </w:rPr>
        <w:t xml:space="preserve">105034</w:t>
      </w:r>
    </w:p>
    <w:p>
      <w:r>
        <w:t xml:space="preserve">2.</w:t>
        <w:tab/>
        <w:t xml:space="preserve">Nostakaa minun toupee tuolle naiselle .</w:t>
      </w:r>
    </w:p>
    <w:p>
      <w:r>
        <w:rPr>
          <w:b/>
          <w:u w:val="single"/>
        </w:rPr>
        <w:t xml:space="preserve">105035</w:t>
      </w:r>
    </w:p>
    <w:p>
      <w:r>
        <w:t xml:space="preserve">1. #AffirmativeAction toiminnassa VALKOINEN etuoikeus</w:t>
      </w:r>
    </w:p>
    <w:p>
      <w:r>
        <w:rPr>
          <w:b/>
          <w:u w:val="single"/>
        </w:rPr>
        <w:t xml:space="preserve">105036</w:t>
      </w:r>
    </w:p>
    <w:p>
      <w:r>
        <w:t xml:space="preserve">2.</w:t>
        <w:tab/>
        <w:t xml:space="preserve">uppoamme neekerien mutatulvaan</w:t>
      </w:r>
    </w:p>
    <w:p>
      <w:r>
        <w:rPr>
          <w:b/>
          <w:u w:val="single"/>
        </w:rPr>
        <w:t xml:space="preserve">105037</w:t>
      </w:r>
    </w:p>
    <w:p>
      <w:r>
        <w:t xml:space="preserve">1.</w:t>
      </w:r>
    </w:p>
    <w:p>
      <w:r>
        <w:rPr>
          <w:b/>
          <w:u w:val="single"/>
        </w:rPr>
        <w:t xml:space="preserve">105038</w:t>
      </w:r>
    </w:p>
    <w:p>
      <w:r>
        <w:t xml:space="preserve">2.</w:t>
        <w:tab/>
        <w:t xml:space="preserve">Lopuksi,, Kuuman vedenlämmitin keittiössä,, eristetyt linjat. vs hidastunut hölynpölyä standardi, kellarissa ~ ulos autotallissa.</w:t>
      </w:r>
    </w:p>
    <w:p>
      <w:r>
        <w:rPr>
          <w:b/>
          <w:u w:val="single"/>
        </w:rPr>
        <w:t xml:space="preserve">105039</w:t>
      </w:r>
    </w:p>
    <w:p>
      <w:r>
        <w:t xml:space="preserve">1. Nolte: Nolte: Miksi CNN:n on tuhottava Kanye West https://www.breitbart.com/big-hollywood/2018/10/11/why-cnn-must-destroy-kanye-west/</w:t>
      </w:r>
    </w:p>
    <w:p>
      <w:r>
        <w:rPr>
          <w:b/>
          <w:u w:val="single"/>
        </w:rPr>
        <w:t xml:space="preserve">105040</w:t>
      </w:r>
    </w:p>
    <w:p>
      <w:r>
        <w:t xml:space="preserve">2.</w:t>
        <w:tab/>
        <w:t xml:space="preserve">RC Davis on pieni neekerin rakastaja..ehkä hänen pitäisi kutsua Kanye illalliselle ja antaa tämän naida hänen vaimoaan..LOL..sairasta valkoista matoa! LOL</w:t>
      </w:r>
    </w:p>
    <w:p>
      <w:r>
        <w:rPr>
          <w:b/>
          <w:u w:val="single"/>
        </w:rPr>
        <w:t xml:space="preserve">105041</w:t>
      </w:r>
    </w:p>
    <w:p>
      <w:r>
        <w:t xml:space="preserve">1. Rasismi nostaa jälleen rumaa päätään!</w:t>
      </w:r>
    </w:p>
    <w:p>
      <w:r>
        <w:rPr>
          <w:b/>
          <w:u w:val="single"/>
        </w:rPr>
        <w:t xml:space="preserve">105042</w:t>
      </w:r>
    </w:p>
    <w:p>
      <w:r>
        <w:t xml:space="preserve">2.</w:t>
        <w:tab/>
        <w:t xml:space="preserve">Hienoa, nyt upea valkoinen, sinisilmäinen blondi narttu tanssii pakipojan kanssa. Hänet jopa pakotettiin suutelemaan miestä. Se on kaksi valkoista sinisilmäistä blondia tyttöä, jotka show on pakottanut suutelemaan neekeriä ja pakia. Tämä rasistinen ohjelma pitää polttaa. Mitä seuraavaksi? Näytetäänkö, että kaksi rotua, jotka tunnetaan parhaiten tyttöjen raiskaamisesta, tekevät juuri niin?</w:t>
      </w:r>
    </w:p>
    <w:p>
      <w:r>
        <w:rPr>
          <w:b/>
          <w:u w:val="single"/>
        </w:rPr>
        <w:t xml:space="preserve">105043</w:t>
      </w:r>
    </w:p>
    <w:p>
      <w:r>
        <w:t xml:space="preserve">1. Eric Holder on ääliö</w:t>
      </w:r>
    </w:p>
    <w:p>
      <w:r>
        <w:rPr>
          <w:b/>
          <w:u w:val="single"/>
        </w:rPr>
        <w:t xml:space="preserve">105044</w:t>
      </w:r>
    </w:p>
    <w:p>
      <w:r>
        <w:t xml:space="preserve">1. Pilgrim's Progress 10/17/18 Saalistavasta islamista Törmäsin tähän lainaukseen, jonka väitetään olevan Albert Einsteinilta.  Varoitus: Olen varovainen uskomaan enää paljoa pelkän nimellisarvon perusteella), enkä ole onnistunut tekemään sitä. Toistaiseksi.   KORJAUS: vahvistettu lainaus Se on kuitenkin mielenkiintoinen, ja se kaikuu jossakin (himmeästi) mielessäni.  "Ihminen on osa kokonaisuutta, jota me kutsumme "maailmankaikkeudeksi", osa, joka on rajattu ajassa ja avaruudessa. Koemme itsemme, ajatuksemme ja tunteemme, joksikin muusta erilliseksi. Eräänlainen optinen tietoisuusharha. Tehtävämme on vapauttaa itsemme tästä harhasta laajentamalla myötätuntomme piiriä niin, että se kattaa kaikki elävät olennot ja koko luonnon kauneudessaan. Tarvitsemme olennaisesti uudenlaisen ajattelutavan, jos ihmiskunnan on tarkoitus selvitä hengissä."  Einsteinin sitaatit ovat yleensä lyhyempiä, napakampia ja ytimekkäämpiä. Olen kuitenkin taipuvainen uskomaan, että viimeinen lause sisältää kiusallisen arvoituksen, jossa on ripaus hiljaista totuutta.   Olen raapustellut lakkaamatta tällä areenalla. Ellemme jotenkin hillitse näitä synkkiä, hulluja hevosia, meitä raahataan gallupissa, ehkä huutaen, mutta kuitenkin armottomasti kohti kuilua. Niiden, jotka tuntevat, on tunnettava. Intensiivisemmin, etsivämmin, intohimoisemmin ja vakavammin kuin koskaan ennen. Niiden, jotka välittävät, on tehtävä niin enemmän kuin koskaan. Niiden, jotka riimittelevät, pohtivat, pyytävät, perustelevat tai vetoavat, on tehtävä se yhä sydämellisemmillä, soivemmilla ja voimakkaammilla äänillä.   Miten vain.   Kun tiedämme, että on niitä, jotka eivät kuuntele, jotka halveksivat meitä henkilökohtaisesti ja kulttuuria yleensä, me pysähdymme.  Kuinka paljon tuosta tunteesta voimme torjua? Keppejä ja kiviä? Tai pahempaa? Paljon pahempaa?   Monet kansakunnat kohtaavat nyt eksponentiaalisen, supernopeasti lisääntyvän, huutavan-hysteerisen suvaitsemattoman, sisäsiittoisen saalistavan islamin armottoman hyökkäyksen. Varoittavat sanat ja artikkelit saattavat auttaa, mutta ne eivät yksinään (vaikka ne olisivat kuinka oppineita) auta torjumaan tätä tuholaissyöpää. Kaikkien on kumarrettava tätä 1400 vuotta vanhaa saalistajakulttia. Jos sitä ei vastusteta tai sitä vastustetaan vain symbolisilla marsseilla, paljon SMM:llä (sosiaalisen median mutinaa) ja satunnaisilla pekonivoileivillä (moskeijoiden ovilla), tämä kyltymättömien heinäsirkkojen rutto tuhoaa järjestelmällisesti terveydenhuoltosektorin (Yhdistyneessä kuningaskunnassa NHS), ryöstää etuusjärjestelmän ja täyttää jokaisen saatavilla olevan kunnallisen asunnon jonotuslistan. Heidän teollisessa mittakaavassa toimivat huume- ja huumejenginsä, jotka ovat jo kauan sitten olleet rohkeita kuin vaski, lähes vastustamattomia ja joille henkeäsalpaavan pelkurimainen (ja korruptoitunut) "virkamieskunta" antaa vapaat kädet, tekevät Britannian ja Irlannin ja muiden maiden kasvot täysin tunnistamattomiksi. Ellemme toimi NYT, lapsenlapsemme käyttävät burkaa. Lapsenlapsemme kyyristelevät ja kulkevat - pelokkaasti, silmät alaspäin - kolmannen luokan dhimmikansalaisina läpi alueen, joka oli kerran heidän esi-isiensä kotimaa.    Surullinen totuus, joka lyö meidät (runollisesti) kasvoihin kuin kyhmy riimittelemätöntä betonia, on se, että eurooppalaisten on pakko aseistaa itsensä uudelleen. Kaikilla mahdollisilla keinoilla.    Niiden päivien, jolloin marssimme arkajalkaisesti ja joudumme helposti hevosilla ratsastavien poliisien ja satunnaisten kretiinien, pamppuja heiluttelevien ja kipua tuottavien poliisirikollisten käännyttämäksi, on loputtava. Se on siirrettävä (epäonnistuneiden) vilpittömien yritysten roskakoriin.    Taistelua on syntymässä. Oikea taistelu. Voin riimitellä siitä, jos haluatte. Se ei muuta totuutta.   Palatakseni yllä olevaan lainaukseen, myötätunnon nimissä...   Aseistautukaa uudelleen, ryhtykää militanteiksi, järjestäytykää maan alla, ryhtykää puolisotilaallisiksi, ja nostakaa panoksia...   Tai antautukaa.</w:t>
      </w:r>
    </w:p>
    <w:p>
      <w:r>
        <w:rPr>
          <w:b/>
          <w:u w:val="single"/>
        </w:rPr>
        <w:t xml:space="preserve">105045</w:t>
      </w:r>
    </w:p>
    <w:p>
      <w:r>
        <w:t xml:space="preserve">2.</w:t>
        <w:tab/>
        <w:t xml:space="preserve">Jep, heidän tarvitsee vain rauhoittua, ja he valloittavat Euroopan syntyvyyden perusteella. Viilentävätkö he sitä? Se on islam.   Olen katsonut paljon Einstein-sitaatteja, en ole koskaan nähnyt tuota, ja näyttää siltä, että olisin nähnyt.</w:t>
      </w:r>
    </w:p>
    <w:p>
      <w:r>
        <w:rPr>
          <w:b/>
          <w:u w:val="single"/>
        </w:rPr>
        <w:t xml:space="preserve">105046</w:t>
      </w:r>
    </w:p>
    <w:p>
      <w:r>
        <w:t xml:space="preserve">3.</w:t>
        <w:tab/>
        <w:tab/>
        <w:t xml:space="preserve">En usko, että se on oikeastaan. Koska minä todella metsästin. Mutta se on pohjimmiltaan totta.  Ja ei, he eivät jäähdytä sitä. Itsehillintä on kauhistus huutokultissa.  Jälkeenjääneisyydellä, sisäsiittoisuudella, ensimmäisen serkun kanssa naimisiin menemisellä, alhaisella älykkyysosamäärällä on tietysti suuri merkitys. Kun on tekemisissä villien kanssa.</w:t>
      </w:r>
    </w:p>
    <w:p>
      <w:r>
        <w:rPr>
          <w:b/>
          <w:u w:val="single"/>
        </w:rPr>
        <w:t xml:space="preserve">105047</w:t>
      </w:r>
    </w:p>
    <w:p>
      <w:r>
        <w:t xml:space="preserve">4.</w:t>
        <w:tab/>
        <w:tab/>
        <w:tab/>
        <w:t xml:space="preserve">Ai niin. Kuulostaa siltä, mitä Schrodinger sanoi. Hän jätti kvanttiteorian inhoten sanomalla, ettei hän pitänyt siitä ja että hän oli pahoillaan siitä, että hänellä oli mitään tekemistä sen kanssa. Hän keskittyi paljon vähemmän häiritsevään käsitteeseen, "Mitä on elämä?". Watson luki sen, innostui siitä ja kantoi sitä mukanaan, kun hän löysi Crickin kanssa DNA:n käyttäen Schrodingerin kvanttiteorian aaltoyhtälöä.   Mikä oli Schrodingerin johtopäätös kirjassaan "Mikä on elämä?"? Että emme ole rajoittuneet kallomme luihin, vaan olemme upotettu maailmankaikkeuteen. Kaikki on sekoittunut yhteen.</w:t>
      </w:r>
    </w:p>
    <w:p>
      <w:r>
        <w:rPr>
          <w:b/>
          <w:u w:val="single"/>
        </w:rPr>
        <w:t xml:space="preserve">105048</w:t>
      </w:r>
    </w:p>
    <w:p>
      <w:r>
        <w:t xml:space="preserve">5.</w:t>
        <w:tab/>
        <w:tab/>
        <w:tab/>
        <w:tab/>
        <w:t xml:space="preserve">Olen intohimoisesti samaa mieltä. Olen kirjoittanut blogissani lakkaamatta samasta asiasta. Koko tämä käsite kulkee, ehkäpä loputtomiin, läpi monien, monien tarinoideni. Ja ymmärtäväinen lukija (jolla on aikaa tuhlattavaksi) näkisi sen molemmissa romaaneissani.</w:t>
      </w:r>
    </w:p>
    <w:p>
      <w:r>
        <w:rPr>
          <w:b/>
          <w:u w:val="single"/>
        </w:rPr>
        <w:t xml:space="preserve">105049</w:t>
      </w:r>
    </w:p>
    <w:p>
      <w:r>
        <w:t xml:space="preserve">1. Alan todella kyllästyä näihin keiju-homo uusnatsi-homo-sosialisti-narttuihin, jotka postaavat demonista transipornoa GAB:iin.   Monet ihmiset tulevat kääntymään pois GAB:stä juuri tästä syystä.</w:t>
      </w:r>
    </w:p>
    <w:p>
      <w:r>
        <w:rPr>
          <w:b/>
          <w:u w:val="single"/>
        </w:rPr>
        <w:t xml:space="preserve">105050</w:t>
      </w:r>
    </w:p>
    <w:p>
      <w:r>
        <w:t xml:space="preserve">1. Minne aiot mennä? Mikset kertoisi kaikille, kuinka paljon vihaat kirjaani, jota et ole lukenut uudestaan? lol https://www.amazon.co.uk/Titanic-Britain-Left-Wing-Liberal-Iceberg-ebook/dp/B01CW46320/ref=cm_cr_arp_d_pdt_img_top?ie=UTF8.</w:t>
      </w:r>
    </w:p>
    <w:p>
      <w:r>
        <w:rPr>
          <w:b/>
          <w:u w:val="single"/>
        </w:rPr>
        <w:t xml:space="preserve">105051</w:t>
      </w:r>
    </w:p>
    <w:p>
      <w:r>
        <w:t xml:space="preserve">2.</w:t>
        <w:tab/>
        <w:t xml:space="preserve">Kirjanne lähtökohta on melko mutkikas, eikö?</w:t>
      </w:r>
    </w:p>
    <w:p>
      <w:r>
        <w:rPr>
          <w:b/>
          <w:u w:val="single"/>
        </w:rPr>
        <w:t xml:space="preserve">105052</w:t>
      </w:r>
    </w:p>
    <w:p>
      <w:r>
        <w:t xml:space="preserve">3.</w:t>
        <w:tab/>
        <w:tab/>
        <w:t xml:space="preserve">Ei! Ei ollenkaan. En halunnut sellaista raskasta poliittista kirjaa. Minun kirjani on asiallinen, huvittava, koskettava, huolestuttava, iloinen. Helppolukuinen. Koskee myös koko länttä. Käytän vain Britanniaa esimerkkinä, koska tunnen sen läpikotaisin. Lukekaa se, saatatte pitää jostain siitä :)</w:t>
      </w:r>
    </w:p>
    <w:p>
      <w:r>
        <w:rPr>
          <w:b/>
          <w:u w:val="single"/>
        </w:rPr>
        <w:t xml:space="preserve">105053</w:t>
      </w:r>
    </w:p>
    <w:p>
      <w:r>
        <w:t xml:space="preserve">4.</w:t>
        <w:tab/>
        <w:tab/>
        <w:tab/>
        <w:t xml:space="preserve">Minä ainakin ajattelin, että se oli juuri kuvaamasi kaltainen, nautittavaa luettavaa.</w:t>
      </w:r>
    </w:p>
    <w:p>
      <w:r>
        <w:rPr>
          <w:b/>
          <w:u w:val="single"/>
        </w:rPr>
        <w:t xml:space="preserve">105054</w:t>
      </w:r>
    </w:p>
    <w:p>
      <w:r>
        <w:t xml:space="preserve">5.</w:t>
        <w:tab/>
        <w:tab/>
        <w:tab/>
        <w:tab/>
        <w:t xml:space="preserve">Kiitos Jan. Mukava, että pidit siitä. Se ei ole lainkaan raskas. Niitä kirjoja on liikaa. Politiikka on hyvin yksinkertaista, kun pääsee eroon kaikesta paskasta, jota ihmiset, joilla on oma agenda, levittävät. Yleensä vasemmisto.</w:t>
      </w:r>
    </w:p>
    <w:p>
      <w:r>
        <w:rPr>
          <w:b/>
          <w:u w:val="single"/>
        </w:rPr>
        <w:t xml:space="preserve">105055</w:t>
      </w:r>
    </w:p>
    <w:p>
      <w:r>
        <w:t xml:space="preserve">6.</w:t>
        <w:tab/>
        <w:tab/>
        <w:tab/>
        <w:tab/>
        <w:tab/>
        <w:t xml:space="preserve">Olet tervetullut, ja olet aivan oikeassa useimmat poliittiset kirjat ovat täyttä tylsää juhlaa sinun kirjasi leikkaa kaiken roskan läpi ja pääsee itse asiaan, ja kaikki on kirjoitettu kevyellä tyylillä.</w:t>
      </w:r>
    </w:p>
    <w:p>
      <w:r>
        <w:rPr>
          <w:b/>
          <w:u w:val="single"/>
        </w:rPr>
        <w:t xml:space="preserve">105056</w:t>
      </w:r>
    </w:p>
    <w:p>
      <w:r>
        <w:t xml:space="preserve">7.</w:t>
        <w:tab/>
        <w:tab/>
        <w:tab/>
        <w:tab/>
        <w:tab/>
        <w:tab/>
        <w:t xml:space="preserve">Haha Agent Marxist Orange yritti lukea Amazonin ilmaisen intron. Ei onnistunut edes siinä kirjoittamatta väärennettyä arvosteluaan. Sitten hän tuli Twitteriin nimettömänä kehumaan, ettei ollut lukenut sitä. Twat unohti käyttäneensä oikeaa nimeään arvostelussa. Kerroin siitä 23 500 seuraajalleni, ja hän sai dokkarin viidessä minuutissa. Siksi hän on vihannut minua siitä lähtien lol</w:t>
      </w:r>
    </w:p>
    <w:p>
      <w:r>
        <w:rPr>
          <w:b/>
          <w:u w:val="single"/>
        </w:rPr>
        <w:t xml:space="preserve">105057</w:t>
      </w:r>
    </w:p>
    <w:p>
      <w:r>
        <w:t xml:space="preserve">8.</w:t>
        <w:tab/>
        <w:tab/>
        <w:tab/>
        <w:tab/>
        <w:tab/>
        <w:tab/>
        <w:tab/>
        <w:t xml:space="preserve">Mielenkiintoista! Jotkut ihmiset ovat erittäin surullisia, eikö totta?</w:t>
      </w:r>
    </w:p>
    <w:p>
      <w:r>
        <w:rPr>
          <w:b/>
          <w:u w:val="single"/>
        </w:rPr>
        <w:t xml:space="preserve">105058</w:t>
      </w:r>
    </w:p>
    <w:p>
      <w:r>
        <w:t xml:space="preserve">9.</w:t>
        <w:tab/>
        <w:tab/>
        <w:tab/>
        <w:tab/>
        <w:tab/>
        <w:tab/>
        <w:tab/>
        <w:tab/>
        <w:t xml:space="preserve">Tässä on agentti Oranssin väärennetty arvostelu Jan. Esittelen Anthony Crawfordin Aylesburystä. Paksu marxilainen ääliö, jolla on vaimo ja 4 virhettä. Häädin hänet pois Gabilta pari kuukautta sitten. Hän on estänyt minut molemmilta Twitter-tileiltään, lol.</w:t>
      </w:r>
    </w:p>
    <w:p>
      <w:r>
        <w:rPr>
          <w:b/>
          <w:u w:val="single"/>
        </w:rPr>
        <w:t xml:space="preserve">105059</w:t>
      </w:r>
    </w:p>
    <w:p>
      <w:r>
        <w:t xml:space="preserve">10.</w:t>
        <w:tab/>
        <w:tab/>
        <w:tab/>
        <w:tab/>
        <w:tab/>
        <w:tab/>
        <w:tab/>
        <w:tab/>
        <w:tab/>
        <w:t xml:space="preserve">Näyttää juuri siltä, miltä olin kuvitellut sen näyttävän, arvostelu oli ilmeisesti hyvin henkilökohtainen eikä aito kritiikki kirjasta imho.</w:t>
      </w:r>
    </w:p>
    <w:p>
      <w:r>
        <w:rPr>
          <w:b/>
          <w:u w:val="single"/>
        </w:rPr>
        <w:t xml:space="preserve">105060</w:t>
      </w:r>
    </w:p>
    <w:p>
      <w:r>
        <w:t xml:space="preserve">11.</w:t>
        <w:tab/>
        <w:tab/>
        <w:tab/>
        <w:tab/>
        <w:tab/>
        <w:tab/>
        <w:tab/>
        <w:tab/>
        <w:tab/>
        <w:tab/>
        <w:t xml:space="preserve">Suurin osa niistä koskee minua, ei kirjaa Jan. Voin myös kertoa, ketkä järkyttyneet vasemmistolaiset ovat kirjoittaneet ne. Joker, Laz, BegsAli, Moon, Old Wolf, ResistingHate Roanna ja Kitty, Agent Orange, Scotty Blake, JewishCatLady jne. Sattumoisin samat paskiaiset, joita potkin Twitterissä tuolloin lol</w:t>
      </w:r>
    </w:p>
    <w:p>
      <w:r>
        <w:rPr>
          <w:b/>
          <w:u w:val="single"/>
        </w:rPr>
        <w:t xml:space="preserve">105061</w:t>
      </w:r>
    </w:p>
    <w:p>
      <w:r>
        <w:t xml:space="preserve">12.</w:t>
        <w:tab/>
        <w:tab/>
        <w:tab/>
        <w:tab/>
        <w:tab/>
        <w:tab/>
        <w:tab/>
        <w:tab/>
        <w:tab/>
        <w:tab/>
        <w:tab/>
        <w:t xml:space="preserve">Potkitko heitä Twitterissä? Ääliömäinen valehtelija. Sinut hyllytettiin niin monta kertaa, että päädyit tänne natsisakkiin. Btw, sait Kittyn henkilöllisyystodistuksen monumentaalisen väärin ja kirjasi on huonosti kirjoitettua roskaa.</w:t>
      </w:r>
    </w:p>
    <w:p>
      <w:r>
        <w:rPr>
          <w:b/>
          <w:u w:val="single"/>
        </w:rPr>
        <w:t xml:space="preserve">105062</w:t>
      </w:r>
    </w:p>
    <w:p>
      <w:r>
        <w:t xml:space="preserve">13.</w:t>
        <w:tab/>
        <w:tab/>
        <w:tab/>
        <w:tab/>
        <w:tab/>
        <w:tab/>
        <w:tab/>
        <w:tab/>
        <w:tab/>
        <w:tab/>
        <w:tab/>
        <w:tab/>
        <w:t xml:space="preserve">Vasemmistolainen ääliö Twitteristä.   Minut hyllytettiin niin monta kertaa, koska potkaisin niitä, senkin paksu paskiainen. Oli pakko huutaa Twitter-äidille, jotta se loppuisi.   Ja Kitty on Niliyyah Rashid Leedsistä. Lihava Roanna paljasti sen Facebook-sivullaan ja vahvisti sen sitten minulle ja ResistingHate FB-seuraajilleen.   Ja jälleen kerran, et ole lukenut kirjaani, ethän lol.</w:t>
      </w:r>
    </w:p>
    <w:p>
      <w:r>
        <w:rPr>
          <w:b/>
          <w:u w:val="single"/>
        </w:rPr>
        <w:t xml:space="preserve">105063</w:t>
      </w:r>
    </w:p>
    <w:p>
      <w:r>
        <w:t xml:space="preserve">1. mamby pamby homo</w:t>
      </w:r>
    </w:p>
    <w:p>
      <w:r>
        <w:rPr>
          <w:b/>
          <w:u w:val="single"/>
        </w:rPr>
        <w:t xml:space="preserve">105064</w:t>
      </w:r>
    </w:p>
    <w:p>
      <w:r>
        <w:t xml:space="preserve">1. Tämä Code Pink -tyyppi väittää, että pelkkä väite riittää oikeudenkäyntiin. Ben Sharpiro tyrmäsi hänet logiikalla. Olen pahoillani liberaalinaiset, teillä on jälkeenjääneen hyttysen aivot.</w:t>
      </w:r>
    </w:p>
    <w:p>
      <w:r>
        <w:rPr>
          <w:b/>
          <w:u w:val="single"/>
        </w:rPr>
        <w:t xml:space="preserve">105065</w:t>
      </w:r>
    </w:p>
    <w:p>
      <w:r>
        <w:t xml:space="preserve">1. Joskus sinun on vain katsottava pois ruudulta ja katsottava ulos. Lempivuodenaikani täällä Seattlessa.   Upeaa sunnuntaita!</w:t>
      </w:r>
    </w:p>
    <w:p>
      <w:r>
        <w:rPr>
          <w:b/>
          <w:u w:val="single"/>
        </w:rPr>
        <w:t xml:space="preserve">105066</w:t>
      </w:r>
    </w:p>
    <w:p>
      <w:r>
        <w:t xml:space="preserve">2.</w:t>
        <w:tab/>
        <w:t xml:space="preserve">neekerin rakastaja</w:t>
      </w:r>
    </w:p>
    <w:p>
      <w:r>
        <w:rPr>
          <w:b/>
          <w:u w:val="single"/>
        </w:rPr>
        <w:t xml:space="preserve">105067</w:t>
      </w:r>
    </w:p>
    <w:p>
      <w:r>
        <w:t xml:space="preserve">1. Voi pojat! taas yksi neekeriä rakastava hintti!</w:t>
      </w:r>
    </w:p>
    <w:p>
      <w:r>
        <w:rPr>
          <w:b/>
          <w:u w:val="single"/>
        </w:rPr>
        <w:t xml:space="preserve">105068</w:t>
      </w:r>
    </w:p>
    <w:p>
      <w:r>
        <w:t xml:space="preserve">1. Lemmikkini AllahMo kertoi minulle, että hänen ystävänsä naapurikämpässä raiskasi saastainen muslimip*st*rd. Sen seurauksena hänellä oli yksi ällöttävä, ruma, likainen, jälkeenjäänyt possu. Hänen ystävänsä häpeää sitä, että tuosta possusta tuli Lontoon pormestari ja hän kutsui itseään KHANiksi. Hän nimesi sen Pork Mohamiksi isänsä mukaan.   AllahMo on se, jolla on täplät. Tulossa moskeijaan lähellesi.</w:t>
      </w:r>
    </w:p>
    <w:p>
      <w:r>
        <w:rPr>
          <w:b/>
          <w:u w:val="single"/>
        </w:rPr>
        <w:t xml:space="preserve">105069</w:t>
      </w:r>
    </w:p>
    <w:p>
      <w:r>
        <w:t xml:space="preserve">1. seuraat liian monia jälkeenjääneistä ihmisistä Tšad voit syyttää tästä itseäsi.</w:t>
      </w:r>
    </w:p>
    <w:p>
      <w:r>
        <w:rPr>
          <w:b/>
          <w:u w:val="single"/>
        </w:rPr>
        <w:t xml:space="preserve">105070</w:t>
      </w:r>
    </w:p>
    <w:p>
      <w:r>
        <w:t xml:space="preserve">1. Robottien vallankumous: https://youtu.be/HX6M4QunVmA via @YouTube: The New Age of Manufacturing | Moving Upstream https://youtu.be/HX6M4QunVmA via @YouTube</w:t>
      </w:r>
    </w:p>
    <w:p>
      <w:r>
        <w:rPr>
          <w:b/>
          <w:u w:val="single"/>
        </w:rPr>
        <w:t xml:space="preserve">105071</w:t>
      </w:r>
    </w:p>
    <w:p>
      <w:r>
        <w:t xml:space="preserve">2.</w:t>
        <w:tab/>
        <w:t xml:space="preserve">Tätä en ymmärrä, robotiikan takia tarvitsemme yhä vähemmän ja vähemmän matalia työpaikkoja, mutta idioottiliberaalit haluavat lisää vammaisia kolmannen maailman maahanmuuttajia, miksi? Jotta he voivat saada sosiaaliturvaa?</w:t>
      </w:r>
    </w:p>
    <w:p>
      <w:r>
        <w:rPr>
          <w:b/>
          <w:u w:val="single"/>
        </w:rPr>
        <w:t xml:space="preserve">105072</w:t>
      </w:r>
    </w:p>
    <w:p>
      <w:r>
        <w:t xml:space="preserve">1. Hillbilly-vaimo palasi juuri Wally Worldista. Sanoi, että ihmiset jonottivat käytäviä pitkin, monet kärryt hylättyinä, tuskin pääsi ovesta sisään. Yksi, toistan yksi, kassa auki. Hän oli ilkeä kuin raidallinen käärme ja vakuutti minulle, että hän oli luultavasti näyttänyt takapuolensa (minun sanani). Ilmoittauduin ulos elektroniikassa! Hän on vihainen ja minä yritän pitää pääni alhaalla. Koirat ja kissa piilossa. Minä olen liian iso piiloutumaan :-).</w:t>
      </w:r>
    </w:p>
    <w:p>
      <w:r>
        <w:rPr>
          <w:b/>
          <w:u w:val="single"/>
        </w:rPr>
        <w:t xml:space="preserve">105073</w:t>
      </w:r>
    </w:p>
    <w:p>
      <w:r>
        <w:t xml:space="preserve">2.</w:t>
        <w:tab/>
        <w:t xml:space="preserve">Walmart saa minutkin huonolle tuulelle. 😕</w:t>
      </w:r>
    </w:p>
    <w:p>
      <w:r>
        <w:rPr>
          <w:b/>
          <w:u w:val="single"/>
        </w:rPr>
        <w:t xml:space="preserve">105074</w:t>
      </w:r>
    </w:p>
    <w:p>
      <w:r>
        <w:t xml:space="preserve">3.</w:t>
        <w:tab/>
        <w:tab/>
        <w:t xml:space="preserve">En käy siellä juuri koskaan. Vaimo sanoi, että kun Thomasvillen länsipuolella on kaikki Wally Worldit, kaikki asiakkaat näyttävät puhuvan ebonicsia tai espanjaa.</w:t>
      </w:r>
    </w:p>
    <w:p>
      <w:r>
        <w:rPr>
          <w:b/>
          <w:u w:val="single"/>
        </w:rPr>
        <w:t xml:space="preserve">105075</w:t>
      </w:r>
    </w:p>
    <w:p>
      <w:r>
        <w:t xml:space="preserve">4.</w:t>
        <w:tab/>
        <w:t xml:space="preserve">Doc, makeaa teetä, jossa on potkua. Varmista, että tuuletin puhaltaa häneen. Shhhhhhhhhh. ROLF!</w:t>
      </w:r>
    </w:p>
    <w:p>
      <w:r>
        <w:rPr>
          <w:b/>
          <w:u w:val="single"/>
        </w:rPr>
        <w:t xml:space="preserve">105076</w:t>
      </w:r>
    </w:p>
    <w:p>
      <w:r>
        <w:t xml:space="preserve">5.</w:t>
        <w:tab/>
        <w:tab/>
        <w:t xml:space="preserve">Olen vuosien varrella oppinut, milloin kävellä pehmeästi ja milloin ei koskaan kantaa isoa keppiä. :-)</w:t>
      </w:r>
    </w:p>
    <w:p>
      <w:r>
        <w:rPr>
          <w:b/>
          <w:u w:val="single"/>
        </w:rPr>
        <w:t xml:space="preserve">105077</w:t>
      </w:r>
    </w:p>
    <w:p>
      <w:r>
        <w:t xml:space="preserve">6.</w:t>
        <w:tab/>
        <w:tab/>
        <w:t xml:space="preserve">Näetkö, ymmärrät sen. Onnellinen vaimo = onnellinen elämä, ellei hän ole alligaattori, kuten aiemmassa viestissä mainittiin. Kun hän vähiten odottaa sitä, anna hänelle pieni nuolaisu poskelle ja hyppää sitten pois tieltä.</w:t>
      </w:r>
    </w:p>
    <w:p>
      <w:r>
        <w:rPr>
          <w:b/>
          <w:u w:val="single"/>
        </w:rPr>
        <w:t xml:space="preserve">105078</w:t>
      </w:r>
    </w:p>
    <w:p>
      <w:r>
        <w:t xml:space="preserve">7.</w:t>
        <w:tab/>
        <w:tab/>
        <w:t xml:space="preserve">Pakotin hänet halaamaan ja suutelemaan. Hän on nyt rauhoittunut.</w:t>
      </w:r>
    </w:p>
    <w:p>
      <w:r>
        <w:rPr>
          <w:b/>
          <w:u w:val="single"/>
        </w:rPr>
        <w:t xml:space="preserve">105079</w:t>
      </w:r>
    </w:p>
    <w:p>
      <w:r>
        <w:t xml:space="preserve">8.</w:t>
        <w:tab/>
        <w:tab/>
        <w:t xml:space="preserve">Tohtori, halusin vastata gif-kuvalla, mutta menin kuvahakuun. Minun on mentävä pesemään silmäni valkaisuaineella pelkän "kuvien" haun jälkeen ja taidan pysyä iltapäiväksi puutarhanhoidossa. Onko heidän pakko tuhota kaikki?</w:t>
      </w:r>
    </w:p>
    <w:p>
      <w:r>
        <w:rPr>
          <w:b/>
          <w:u w:val="single"/>
        </w:rPr>
        <w:t xml:space="preserve">105080</w:t>
      </w:r>
    </w:p>
    <w:p>
      <w:r>
        <w:t xml:space="preserve">9.</w:t>
        <w:tab/>
        <w:t xml:space="preserve">Ratsastimme Floridassa viime vuonna keppihevosella. Walmart oli vähiten valmistautunut kauppa. Tyhjät hyllyt, ei työntekijöitä. Publix, jolla oli generaattorit ja uskolliset työntekijät (jotka myös omistavat yrityksen), oli taas toiminnassa lähes välittömästi.  Tuskin olisi tiennyt, että sähkökatkos oli ollut ja puita oli kaatunut kaikkialla, kun oli kävellyt Publixiin.</w:t>
      </w:r>
    </w:p>
    <w:p>
      <w:r>
        <w:rPr>
          <w:b/>
          <w:u w:val="single"/>
        </w:rPr>
        <w:t xml:space="preserve">105081</w:t>
      </w:r>
    </w:p>
    <w:p>
      <w:r>
        <w:t xml:space="preserve">10.</w:t>
        <w:tab/>
        <w:t xml:space="preserve">😂😂😂😂</w:t>
      </w:r>
    </w:p>
    <w:p>
      <w:r>
        <w:rPr>
          <w:b/>
          <w:u w:val="single"/>
        </w:rPr>
        <w:t xml:space="preserve">105082</w:t>
      </w:r>
    </w:p>
    <w:p>
      <w:r>
        <w:t xml:space="preserve">11.</w:t>
        <w:tab/>
        <w:t xml:space="preserve">Toivottavasti olette kaikki kunnossa.</w:t>
      </w:r>
    </w:p>
    <w:p>
      <w:r>
        <w:rPr>
          <w:b/>
          <w:u w:val="single"/>
        </w:rPr>
        <w:t xml:space="preserve">105083</w:t>
      </w:r>
    </w:p>
    <w:p>
      <w:r>
        <w:t xml:space="preserve">12.</w:t>
        <w:tab/>
        <w:tab/>
        <w:t xml:space="preserve">Hyvin menee, kiitos.</w:t>
      </w:r>
    </w:p>
    <w:p>
      <w:r>
        <w:rPr>
          <w:b/>
          <w:u w:val="single"/>
        </w:rPr>
        <w:t xml:space="preserve">105084</w:t>
      </w:r>
    </w:p>
    <w:p>
      <w:r>
        <w:t xml:space="preserve">13.</w:t>
        <w:tab/>
        <w:t xml:space="preserve">Vihaan Wally Worldia!  Jokainen matka sinne vie vähintään tunnin.  Käyn mieluummin juurihoidossa.</w:t>
      </w:r>
    </w:p>
    <w:p>
      <w:r>
        <w:rPr>
          <w:b/>
          <w:u w:val="single"/>
        </w:rPr>
        <w:t xml:space="preserve">105085</w:t>
      </w:r>
    </w:p>
    <w:p>
      <w:r>
        <w:t xml:space="preserve">1. HMMM... En nähnyt tätä uutisissa</w:t>
      </w:r>
    </w:p>
    <w:p>
      <w:r>
        <w:rPr>
          <w:b/>
          <w:u w:val="single"/>
        </w:rPr>
        <w:t xml:space="preserve">105086</w:t>
      </w:r>
    </w:p>
    <w:p>
      <w:r>
        <w:t xml:space="preserve">2.</w:t>
        <w:tab/>
        <w:t xml:space="preserve">Hänen poikansa tarvitsee hiustenleikkuun (ainakin).</w:t>
      </w:r>
    </w:p>
    <w:p>
      <w:r>
        <w:rPr>
          <w:b/>
          <w:u w:val="single"/>
        </w:rPr>
        <w:t xml:space="preserve">105087</w:t>
      </w:r>
    </w:p>
    <w:p>
      <w:r>
        <w:t xml:space="preserve">3.</w:t>
        <w:tab/>
        <w:tab/>
        <w:t xml:space="preserve">Hän on pieni neekerilapsi. Miltä odotat pienen neekerilapsen näyttävän?</w:t>
      </w:r>
    </w:p>
    <w:p>
      <w:r>
        <w:rPr>
          <w:b/>
          <w:u w:val="single"/>
        </w:rPr>
        <w:t xml:space="preserve">105088</w:t>
      </w:r>
    </w:p>
    <w:p>
      <w:r>
        <w:t xml:space="preserve">1. Etkö saa tarpeeksi homoja päivittäisessä mediassasi tai "Gabin homoilta", kuten @justinpbolingerilta?  No, sitten astu esiin ja nauti sodomiittiylpeydestäsi Apple Watchin hintti-kasvoilla.  Loppujen lopuksi kaikki on meidän päässämme (eikö niin, sodomittien mielistelijät?) Et ole uhka lapsillemme.    Jatkakaa sen kakkakakkakakan syöntiä, queermos! https://support.apple.com/en-us/HT208893.</w:t>
      </w:r>
    </w:p>
    <w:p>
      <w:r>
        <w:rPr>
          <w:b/>
          <w:u w:val="single"/>
        </w:rPr>
        <w:t xml:space="preserve">105089</w:t>
      </w:r>
    </w:p>
    <w:p>
      <w:r>
        <w:t xml:space="preserve">2.</w:t>
        <w:tab/>
        <w:t xml:space="preserve">@HERALDofYAH @WADL @Screw-z-jews @blazinherb @Escoffier - To "Add the 'Pride' face from your Apple Watch-- Press the Digital Crown to go to the watch face. Paina tiukasti näyttöä, pyyhkäise kokonaan oikealle ja napauta sitten. Käännä Digital Crownia nähdäksesi 'Pride'-kasvot. Napauta 'Pride'-kasvoja. Kasvot ilmestyvät automaattisesti kelloosi".</w:t>
      </w:r>
    </w:p>
    <w:p>
      <w:r>
        <w:rPr>
          <w:b/>
          <w:u w:val="single"/>
        </w:rPr>
        <w:t xml:space="preserve">105090</w:t>
      </w:r>
    </w:p>
    <w:p>
      <w:r>
        <w:t xml:space="preserve">3.</w:t>
        <w:tab/>
        <w:tab/>
        <w:t xml:space="preserve">Tim Cook saattaa olla sairain vielä pystyssä oleva homo.</w:t>
      </w:r>
    </w:p>
    <w:p>
      <w:r>
        <w:rPr>
          <w:b/>
          <w:u w:val="single"/>
        </w:rPr>
        <w:t xml:space="preserve">105091</w:t>
      </w:r>
    </w:p>
    <w:p>
      <w:r>
        <w:t xml:space="preserve">1.</w:t>
      </w:r>
    </w:p>
    <w:p>
      <w:r>
        <w:rPr>
          <w:b/>
          <w:u w:val="single"/>
        </w:rPr>
        <w:t xml:space="preserve">105092</w:t>
      </w:r>
    </w:p>
    <w:p>
      <w:r>
        <w:t xml:space="preserve">2.</w:t>
        <w:tab/>
        <w:t xml:space="preserve">Mallinukke sijaisnäyttelijänä....yikes! 😬</w:t>
      </w:r>
    </w:p>
    <w:p>
      <w:r>
        <w:rPr>
          <w:b/>
          <w:u w:val="single"/>
        </w:rPr>
        <w:t xml:space="preserve">105093</w:t>
      </w:r>
    </w:p>
    <w:p>
      <w:r>
        <w:t xml:space="preserve">3.</w:t>
        <w:tab/>
        <w:tab/>
        <w:t xml:space="preserve">Seksirobotti. Mutta miehekkään näköinen, härkärokkien seksirobotti? Miksi????</w:t>
      </w:r>
    </w:p>
    <w:p>
      <w:r>
        <w:rPr>
          <w:b/>
          <w:u w:val="single"/>
        </w:rPr>
        <w:t xml:space="preserve">105094</w:t>
      </w:r>
    </w:p>
    <w:p>
      <w:r>
        <w:t xml:space="preserve">1. Mohammed murhaa Mohammedin.    Muslimit pyyhkivät toisensa pois Manchesterissa. https://www.manchestereveningnews.co.uk/news/greater-manchester-news/man-sought-revenge-after-brother-15272581.</w:t>
      </w:r>
    </w:p>
    <w:p>
      <w:r>
        <w:rPr>
          <w:b/>
          <w:u w:val="single"/>
        </w:rPr>
        <w:t xml:space="preserve">105095</w:t>
      </w:r>
    </w:p>
    <w:p>
      <w:r>
        <w:t xml:space="preserve">2.</w:t>
        <w:tab/>
        <w:t xml:space="preserve">Hirttäkää se neekeri kuitenkin!</w:t>
      </w:r>
    </w:p>
    <w:p>
      <w:r>
        <w:rPr>
          <w:b/>
          <w:u w:val="single"/>
        </w:rPr>
        <w:t xml:space="preserve">105096</w:t>
      </w:r>
    </w:p>
    <w:p>
      <w:r>
        <w:t xml:space="preserve">1. Poliisille soittaminen voi olla vaarallista terveydellesi. He eivät erota hyviä ja pahoja tyyppejä toisistaan. Saatat joutua valitsemaan, haluatko auttaa itseäsi vai piiloutua poliisilta, kun he hoitavat homman puolestasi. https://www.9news.com/article/news/investigations/attorney-aurora-police-should-not-have-shot-man-defending-his-family/73-579045370.</w:t>
      </w:r>
    </w:p>
    <w:p>
      <w:r>
        <w:rPr>
          <w:b/>
          <w:u w:val="single"/>
        </w:rPr>
        <w:t xml:space="preserve">105097</w:t>
      </w:r>
    </w:p>
    <w:p>
      <w:r>
        <w:t xml:space="preserve">2.</w:t>
        <w:tab/>
        <w:t xml:space="preserve">Toinen virkamerkkinen neekeri (talon ulkopuolella ampumassa taloon - WTF?), jolla on lupa tappaa ja koulutus valehdella ja peitellä sitä. Lyön vetoa, että Auroran sisäinen tutkinta ei löydä todisteita väärinkäytöksistä ja tämä psykopaatti jatkaa aseistettuna ja vaarallisena kaduilla kulkemista. Valitettavasti veronmaksajia kusetetaan taas.</w:t>
      </w:r>
    </w:p>
    <w:p>
      <w:r>
        <w:rPr>
          <w:b/>
          <w:u w:val="single"/>
        </w:rPr>
        <w:t xml:space="preserve">105098</w:t>
      </w:r>
    </w:p>
    <w:p>
      <w:r>
        <w:t xml:space="preserve">1. Jos Verizon luulee, että akun vaihtaminen on "korjaus", he ovat joko jälkeenjääneitä .. tai, mikä todennäköisempää, he haluavat vain myydä minulle uuden puhelimen sen sijaan, että auttaisivat minua pitämään sen, josta pidän, ja lopettamaan materiaalien tuhlaamisen kaikkiin näihin pirun puhelimiin.</w:t>
      </w:r>
    </w:p>
    <w:p>
      <w:r>
        <w:rPr>
          <w:b/>
          <w:u w:val="single"/>
        </w:rPr>
        <w:t xml:space="preserve">105099</w:t>
      </w:r>
    </w:p>
    <w:p>
      <w:r>
        <w:t xml:space="preserve">1. #Vajuggular He kutsuvat häntä pillun jonglööriksi Hän menee suoraan vajuggulariin Hän ruiskuttaa reikäänsä hänen reikäänsä hänen sisäänsä Syöttää hänelle ison etanan päivällisen Neitsyt pinkki roistoksi thug sinneriksi Hänen kyrpänsä on pinkki halauksen voittaja.</w:t>
      </w:r>
    </w:p>
    <w:p>
      <w:r>
        <w:rPr>
          <w:b/>
          <w:u w:val="single"/>
        </w:rPr>
        <w:t xml:space="preserve">105100</w:t>
      </w:r>
    </w:p>
    <w:p>
      <w:r>
        <w:t xml:space="preserve">1. Moninaisuus on kauhistus https://edition.cnn.com/2018/10/04/africa/paris-nigerian-women-trafficking/index.html</w:t>
      </w:r>
    </w:p>
    <w:p>
      <w:r>
        <w:rPr>
          <w:b/>
          <w:u w:val="single"/>
        </w:rPr>
        <w:t xml:space="preserve">105101</w:t>
      </w:r>
    </w:p>
    <w:p>
      <w:r>
        <w:t xml:space="preserve">2.</w:t>
        <w:tab/>
        <w:t xml:space="preserve">Tämä ei ole monimuotoisuusongelma. Itse asiassa en ole varma, onko se ongelma ollenkaan. Kyse on muutamasta naispuolisesta raakalaisesta, jotka maksavat kusipäisen hinnan omasta tyhmyydestään. Näitä tarinoita on levitettävä laajalti mahdollisten uusien tulokkaiden pelottelemiseksi; olen yllättynyt, että CNN tekisi työnsä.</w:t>
      </w:r>
    </w:p>
    <w:p>
      <w:r>
        <w:rPr>
          <w:b/>
          <w:u w:val="single"/>
        </w:rPr>
        <w:t xml:space="preserve">105102</w:t>
      </w:r>
    </w:p>
    <w:p>
      <w:r>
        <w:t xml:space="preserve">1. Juutalaiset, jotka työntävät neekeribiittejä, joiden pitäisi olla kulttuuria ja runoutta, ovat johtaneet häntä sivuraiteille... tee tai kuole -paskaa, hyödytöntä roskaa, horjuvaa käsikirjoitusta, sopimatonta hypeä.</w:t>
      </w:r>
    </w:p>
    <w:p>
      <w:r>
        <w:rPr>
          <w:b/>
          <w:u w:val="single"/>
        </w:rPr>
        <w:t xml:space="preserve">105103</w:t>
      </w:r>
    </w:p>
    <w:p>
      <w:r>
        <w:t xml:space="preserve">1. Angela Merkelin loppu voi aiheuttaa EU:n romahduksen!!! https://www.youtube.com/watch?v=2k2DHw9HmZc https://www.youtube.com/watch?v=2k2DHw9HmZc</w:t>
      </w:r>
    </w:p>
    <w:p>
      <w:r>
        <w:rPr>
          <w:b/>
          <w:u w:val="single"/>
        </w:rPr>
        <w:t xml:space="preserve">105104</w:t>
      </w:r>
    </w:p>
    <w:p>
      <w:r>
        <w:t xml:space="preserve">2.</w:t>
        <w:tab/>
        <w:t xml:space="preserve">ja tuon MUUN MUSLIMIA RAKASTAVAN KUNNAN MAI Yhdistyneen kuningaskunnan on lähdettävä samoin.</w:t>
      </w:r>
    </w:p>
    <w:p>
      <w:r>
        <w:rPr>
          <w:b/>
          <w:u w:val="single"/>
        </w:rPr>
        <w:t xml:space="preserve">105105</w:t>
      </w:r>
    </w:p>
    <w:p>
      <w:r>
        <w:t xml:space="preserve">1. Ole varuillasi! Neekeri karkasi demokraattien plantaasilta! Sanotaan, että hän on korkeimmassa oikeudessa! Demokraatit eivät pystyneet tuhoamaan häntä vuonna 1991.</w:t>
      </w:r>
    </w:p>
    <w:p>
      <w:r>
        <w:rPr>
          <w:b/>
          <w:u w:val="single"/>
        </w:rPr>
        <w:t xml:space="preserve">105106</w:t>
      </w:r>
    </w:p>
    <w:p>
      <w:r>
        <w:t xml:space="preserve">1. kukaan ei yrittänyt räjäyttää cnn:ää, käytä vitun aivojasi, cnn yrittää syyttää trumpia, koska hän huomauttaa, että cnn on luuseri valehtelijoita, käytä vitun aivojasi ja näe likainen temppu, jota cnn, hillaryn huora ja soros käyttävät, lol tyhmä huora, hillary ja cnn:n huora on hirtettävä kuoliaaksi.</w:t>
      </w:r>
    </w:p>
    <w:p>
      <w:r>
        <w:rPr>
          <w:b/>
          <w:u w:val="single"/>
        </w:rPr>
        <w:t xml:space="preserve">105107</w:t>
      </w:r>
    </w:p>
    <w:p>
      <w:r>
        <w:t xml:space="preserve">2.</w:t>
        <w:tab/>
        <w:t xml:space="preserve">Totta</w:t>
      </w:r>
    </w:p>
    <w:p>
      <w:r>
        <w:rPr>
          <w:b/>
          <w:u w:val="single"/>
        </w:rPr>
        <w:t xml:space="preserve">105108</w:t>
      </w:r>
    </w:p>
    <w:p>
      <w:r>
        <w:t xml:space="preserve">1.</w:t>
      </w:r>
    </w:p>
    <w:p>
      <w:r>
        <w:rPr>
          <w:b/>
          <w:u w:val="single"/>
        </w:rPr>
        <w:t xml:space="preserve">105109</w:t>
      </w:r>
    </w:p>
    <w:p>
      <w:r>
        <w:t xml:space="preserve">2.</w:t>
        <w:tab/>
        <w:t xml:space="preserve">LOL. He voivat saada DD 214 -kirjeeni, kun he repivät sen repaleisesta, koirankorvaisesta manillakirjekuorestani!</w:t>
      </w:r>
    </w:p>
    <w:p>
      <w:r>
        <w:rPr>
          <w:b/>
          <w:u w:val="single"/>
        </w:rPr>
        <w:t xml:space="preserve">105110</w:t>
      </w:r>
    </w:p>
    <w:p>
      <w:r>
        <w:t xml:space="preserve">3.</w:t>
        <w:tab/>
        <w:tab/>
        <w:t xml:space="preserve">Jos olet niin jälkeenjäänyt, tapa itsesi</w:t>
      </w:r>
    </w:p>
    <w:p>
      <w:r>
        <w:rPr>
          <w:b/>
          <w:u w:val="single"/>
        </w:rPr>
        <w:t xml:space="preserve">105111</w:t>
      </w:r>
    </w:p>
    <w:p>
      <w:r>
        <w:t xml:space="preserve">1. Vastaa yksinkertaisesti sen perusteella, mitä SINÄ uskot.  Uskotteko, että WTC-rakennus 1, WTC-rakennus 2 ja WTC-rakennus 7 romahtivat omiin jalanjälkiinsä 11.9.2001 räjähteiden vai kahden lentokoneen vaikutuksesta?</w:t>
      </w:r>
    </w:p>
    <w:p>
      <w:r>
        <w:rPr>
          <w:b/>
          <w:u w:val="single"/>
        </w:rPr>
        <w:t xml:space="preserve">105112</w:t>
      </w:r>
    </w:p>
    <w:p>
      <w:r>
        <w:t xml:space="preserve">2.</w:t>
        <w:tab/>
        <w:t xml:space="preserve">Whay joukko jälkeenjääneet täällä</w:t>
      </w:r>
    </w:p>
    <w:p>
      <w:r>
        <w:rPr>
          <w:b/>
          <w:u w:val="single"/>
        </w:rPr>
        <w:t xml:space="preserve">105113</w:t>
      </w:r>
    </w:p>
    <w:p>
      <w:r>
        <w:t xml:space="preserve">3.</w:t>
        <w:tab/>
        <w:tab/>
        <w:t xml:space="preserve">Tiesittehän, että "salaliittoteoreetikoiden" hengailupaikka on gab?</w:t>
      </w:r>
    </w:p>
    <w:p>
      <w:r>
        <w:rPr>
          <w:b/>
          <w:u w:val="single"/>
        </w:rPr>
        <w:t xml:space="preserve">105114</w:t>
      </w:r>
    </w:p>
    <w:p>
      <w:r>
        <w:t xml:space="preserve">4.</w:t>
        <w:tab/>
        <w:tab/>
        <w:tab/>
        <w:t xml:space="preserve">Jälkeenjääneet haluavat kutsua muita jälkeenjääneiksi .. vaikka yleensä se, joka kutsuu jälkeenjääneeksi .. on itse jälkeenjäänyt ...</w:t>
      </w:r>
    </w:p>
    <w:p>
      <w:r>
        <w:rPr>
          <w:b/>
          <w:u w:val="single"/>
        </w:rPr>
        <w:t xml:space="preserve">105115</w:t>
      </w:r>
    </w:p>
    <w:p>
      <w:r>
        <w:t xml:space="preserve">5.</w:t>
        <w:tab/>
        <w:tab/>
        <w:tab/>
        <w:tab/>
        <w:t xml:space="preserve">Minusta se on älytöntä.</w:t>
      </w:r>
    </w:p>
    <w:p>
      <w:r>
        <w:rPr>
          <w:b/>
          <w:u w:val="single"/>
        </w:rPr>
        <w:t xml:space="preserve">105116</w:t>
      </w:r>
    </w:p>
    <w:p>
      <w:r>
        <w:t xml:space="preserve">6.</w:t>
        <w:tab/>
        <w:tab/>
        <w:tab/>
        <w:tab/>
        <w:tab/>
        <w:t xml:space="preserve">Minusta se on hassua..</w:t>
      </w:r>
    </w:p>
    <w:p>
      <w:r>
        <w:rPr>
          <w:b/>
          <w:u w:val="single"/>
        </w:rPr>
        <w:t xml:space="preserve">105117</w:t>
      </w:r>
    </w:p>
    <w:p>
      <w:r>
        <w:t xml:space="preserve">1. Ensin he tulivat Weevin kimppuun, mutta en puhunut asiasta, koska en ollut stormer, sitten he tulivat Patrick Little'n kimppuun, mutta en puhunut asiasta, koska en ollut Whignat, sitten he tulivat transujen kimppuun, mutta en puhunut asiasta, koska en ollut transujen jahtaaja, sitten he tulivat lolien kimppuun, mutta en puhunut asiasta, koska en ollut lolifag...</w:t>
      </w:r>
    </w:p>
    <w:p>
      <w:r>
        <w:rPr>
          <w:b/>
          <w:u w:val="single"/>
        </w:rPr>
        <w:t xml:space="preserve">105118</w:t>
      </w:r>
    </w:p>
    <w:p>
      <w:r>
        <w:t xml:space="preserve">2.</w:t>
        <w:tab/>
        <w:t xml:space="preserve">Ja niin menee homon huolet, joka ei löydä moraalin rajaa...</w:t>
      </w:r>
    </w:p>
    <w:p>
      <w:r>
        <w:rPr>
          <w:b/>
          <w:u w:val="single"/>
        </w:rPr>
        <w:t xml:space="preserve">105119</w:t>
      </w:r>
    </w:p>
    <w:p>
      <w:r>
        <w:t xml:space="preserve">3.</w:t>
      </w:r>
    </w:p>
    <w:p>
      <w:r>
        <w:rPr>
          <w:b/>
          <w:u w:val="single"/>
        </w:rPr>
        <w:t xml:space="preserve">105120</w:t>
      </w:r>
    </w:p>
    <w:p>
      <w:r>
        <w:t xml:space="preserve">4.</w:t>
        <w:tab/>
        <w:tab/>
        <w:tab/>
        <w:t xml:space="preserve">Tässä tapauksessa on varmistettava, että hänen litteärintaisuutensa on poistettu. Btw, mikä teitä homoja pelottaa tisseissä?</w:t>
      </w:r>
    </w:p>
    <w:p>
      <w:r>
        <w:rPr>
          <w:b/>
          <w:u w:val="single"/>
        </w:rPr>
        <w:t xml:space="preserve">105121</w:t>
      </w:r>
    </w:p>
    <w:p>
      <w:r>
        <w:t xml:space="preserve">5.</w:t>
        <w:tab/>
        <w:tab/>
        <w:tab/>
        <w:tab/>
        <w:t xml:space="preserve">Tulkaa hakemaan humalainen tätinne. Katsokaa tätä vanhaa ämmää lmao</w:t>
      </w:r>
    </w:p>
    <w:p>
      <w:r>
        <w:rPr>
          <w:b/>
          <w:u w:val="single"/>
        </w:rPr>
        <w:t xml:space="preserve">105122</w:t>
      </w:r>
    </w:p>
    <w:p>
      <w:r>
        <w:t xml:space="preserve">6.</w:t>
        <w:tab/>
        <w:tab/>
        <w:tab/>
        <w:tab/>
        <w:tab/>
        <w:t xml:space="preserve">Et ole vieläkään vastannut, miksi pelkäät tissejä, fagola...</w:t>
      </w:r>
    </w:p>
    <w:p>
      <w:r>
        <w:rPr>
          <w:b/>
          <w:u w:val="single"/>
        </w:rPr>
        <w:t xml:space="preserve">105123</w:t>
      </w:r>
    </w:p>
    <w:p>
      <w:r>
        <w:t xml:space="preserve">7.</w:t>
        <w:tab/>
        <w:tab/>
        <w:tab/>
        <w:tab/>
        <w:tab/>
        <w:tab/>
        <w:t xml:space="preserve">Rakastan isoja tissejä, mutta en vanhoja roikkuvia, jotka on kiinnitetty juoppoon. Miehet pitävät yleensä nuorista naisista, joilla on vielä munia korissa.</w:t>
      </w:r>
    </w:p>
    <w:p>
      <w:r>
        <w:rPr>
          <w:b/>
          <w:u w:val="single"/>
        </w:rPr>
        <w:t xml:space="preserve">105124</w:t>
      </w:r>
    </w:p>
    <w:p>
      <w:r>
        <w:t xml:space="preserve">8.</w:t>
        <w:tab/>
        <w:tab/>
        <w:tab/>
        <w:tab/>
        <w:tab/>
        <w:tab/>
        <w:tab/>
        <w:t xml:space="preserve">Mikä selittää litteärintaisten koulutyttöjen animen. Täydellinen pedo. #busted</w:t>
      </w:r>
    </w:p>
    <w:p>
      <w:r>
        <w:rPr>
          <w:b/>
          <w:u w:val="single"/>
        </w:rPr>
        <w:t xml:space="preserve">105125</w:t>
      </w:r>
    </w:p>
    <w:p>
      <w:r>
        <w:t xml:space="preserve">9.</w:t>
        <w:tab/>
        <w:tab/>
        <w:tab/>
        <w:tab/>
        <w:t xml:space="preserve">Joten jos se sisältää vain olkapäät ylöspäin, oletetaan, että se on lolipornoa ilman todisteita ja syytetään. Nyt tajuan.</w:t>
      </w:r>
    </w:p>
    <w:p>
      <w:r>
        <w:rPr>
          <w:b/>
          <w:u w:val="single"/>
        </w:rPr>
        <w:t xml:space="preserve">105126</w:t>
      </w:r>
    </w:p>
    <w:p>
      <w:r>
        <w:t xml:space="preserve">1. Hei @Steveinvalencia , voisit olla super tarkka-ampuja, joka toimii missä päin maailmaa tahansa Groucho Marxin viikset ja jotkin mission juutalainen silmälasit, jos et aina saisi kommando juutalainen pallot kiinni chutzpah vetoketju päähäsi.   Juutalainen mikset haistele koiran persereikää ja etsi palopostia johon hieroa sitä? Paskat kuin perhonen ja kuset kuin mehiläinen. GTFOH!</w:t>
      </w:r>
    </w:p>
    <w:p>
      <w:r>
        <w:rPr>
          <w:b/>
          <w:u w:val="single"/>
        </w:rPr>
        <w:t xml:space="preserve">105127</w:t>
      </w:r>
    </w:p>
    <w:p>
      <w:r>
        <w:t xml:space="preserve">2.</w:t>
        <w:tab/>
        <w:t xml:space="preserve">HEI SENKIN HINTTI PILLU EN OLE JUUTALAINEN ,VAIN KOSKA OLET SUKUPUOLESI SEKAISIN JA MULKKU PAINU VITTUUN JA HANKI KOULUTUS.</w:t>
      </w:r>
    </w:p>
    <w:p>
      <w:r>
        <w:rPr>
          <w:b/>
          <w:u w:val="single"/>
        </w:rPr>
        <w:t xml:space="preserve">105128</w:t>
      </w:r>
    </w:p>
    <w:p>
      <w:r>
        <w:t xml:space="preserve">1. Tuo tuomari voi saada dildon suoraan perseeseensä nyt, se oli törkeää olla soittamatta tuota virhettä dre:lle.</w:t>
      </w:r>
    </w:p>
    <w:p>
      <w:r>
        <w:rPr>
          <w:b/>
          <w:u w:val="single"/>
        </w:rPr>
        <w:t xml:space="preserve">105129</w:t>
      </w:r>
    </w:p>
    <w:p>
      <w:r>
        <w:t xml:space="preserve">2.</w:t>
        <w:tab/>
        <w:t xml:space="preserve">ball dont lie faggot</w:t>
      </w:r>
    </w:p>
    <w:p>
      <w:r>
        <w:rPr>
          <w:b/>
          <w:u w:val="single"/>
        </w:rPr>
        <w:t xml:space="preserve">105130</w:t>
      </w:r>
    </w:p>
    <w:p>
      <w:r>
        <w:t xml:space="preserve">1. Pukeudun Kirsten Powersiksi ja menen ämmäksi.</w:t>
      </w:r>
    </w:p>
    <w:p>
      <w:r>
        <w:rPr>
          <w:b/>
          <w:u w:val="single"/>
        </w:rPr>
        <w:t xml:space="preserve">105131</w:t>
      </w:r>
    </w:p>
    <w:p>
      <w:r>
        <w:t xml:space="preserve">2.</w:t>
        <w:tab/>
        <w:t xml:space="preserve">kirsten powers ottaa hiekkaneekerin kalun kurkkuunsa</w:t>
      </w:r>
    </w:p>
    <w:p>
      <w:r>
        <w:rPr>
          <w:b/>
          <w:u w:val="single"/>
        </w:rPr>
        <w:t xml:space="preserve">105132</w:t>
      </w:r>
    </w:p>
    <w:p>
      <w:r>
        <w:t xml:space="preserve">1. Keine Ausgangssperre hilft da. Raus ab in Ihre Heimat mit dem Dreckspack..... Ich hätte da auch noch ne andere Lösung........https://jungefreiheit.de/politik/deutschland/2018/meuthen-fordert-ausgangssperre-fuer-asylbewerber/ https://jungefreiheit.de/politik/deutschland/2018/meuthen-fordert-ausgangssperre-fuer-asylbewerber/</w:t>
      </w:r>
    </w:p>
    <w:p>
      <w:r>
        <w:rPr>
          <w:b/>
          <w:u w:val="single"/>
        </w:rPr>
        <w:t xml:space="preserve">105133</w:t>
      </w:r>
    </w:p>
    <w:p>
      <w:r>
        <w:t xml:space="preserve">2.</w:t>
        <w:tab/>
        <w:t xml:space="preserve">Die andere Lösung wäre besser. Wettschwimmen der Nigger und Sandneger gegen die Haie im Mittelmeer...</w:t>
      </w:r>
    </w:p>
    <w:p>
      <w:r>
        <w:rPr>
          <w:b/>
          <w:u w:val="single"/>
        </w:rPr>
        <w:t xml:space="preserve">105134</w:t>
      </w:r>
    </w:p>
    <w:p>
      <w:r>
        <w:t xml:space="preserve">1. Monet luultavasti tekivät...</w:t>
      </w:r>
    </w:p>
    <w:p>
      <w:r>
        <w:rPr>
          <w:b/>
          <w:u w:val="single"/>
        </w:rPr>
        <w:t xml:space="preserve">105135</w:t>
      </w:r>
    </w:p>
    <w:p>
      <w:r>
        <w:t xml:space="preserve">2.</w:t>
        <w:tab/>
        <w:t xml:space="preserve">Konservatiiveilla on edelleen käänteinen mieli, jonka likaiset JUUTALAISET ovat aivopesseet.  He uskovat yhä juutalaisten holohoax-valheisiin, joten se pitää heidän mielensä transsissa!  Se on kova pala saada korjattua, mutta ainakin se voidaan korjata toisin kuin RASISTISET JÄRJESTÄJÄT demokraattien NPC-SIKAT!  En näe mitään toivoa heidän aivojensa palautumiselle ollenkaan! Demokraatit on eutanasia.</w:t>
      </w:r>
    </w:p>
    <w:p>
      <w:r>
        <w:rPr>
          <w:b/>
          <w:u w:val="single"/>
        </w:rPr>
        <w:t xml:space="preserve">105136</w:t>
      </w:r>
    </w:p>
    <w:p>
      <w:r>
        <w:t xml:space="preserve">1. Farid Bang, Capo, 6IX9INE, SCH "International Gangstas" (WSHH Exclusive - Official Music Video) https://www.youtube.com/watch?v=vbkK7t2vlhs https://www.youtube.com/watch?v=vbkK7t2vlhs</w:t>
      </w:r>
    </w:p>
    <w:p>
      <w:r>
        <w:rPr>
          <w:b/>
          <w:u w:val="single"/>
        </w:rPr>
        <w:t xml:space="preserve">105137</w:t>
      </w:r>
    </w:p>
    <w:p>
      <w:r>
        <w:t xml:space="preserve">2.</w:t>
        <w:tab/>
        <w:t xml:space="preserve">rap = neekerin mulkun imijät</w:t>
      </w:r>
    </w:p>
    <w:p>
      <w:r>
        <w:rPr>
          <w:b/>
          <w:u w:val="single"/>
        </w:rPr>
        <w:t xml:space="preserve">105138</w:t>
      </w:r>
    </w:p>
    <w:p>
      <w:r>
        <w:t xml:space="preserve">3.</w:t>
        <w:tab/>
        <w:tab/>
        <w:t xml:space="preserve">neekerimulkkua imevä jengiläinen wannabe rap-homo</w:t>
      </w:r>
    </w:p>
    <w:p>
      <w:r>
        <w:rPr>
          <w:b/>
          <w:u w:val="single"/>
        </w:rPr>
        <w:t xml:space="preserve">105139</w:t>
      </w:r>
    </w:p>
    <w:p>
      <w:r>
        <w:t xml:space="preserve">1. RT @Alicia_Smith19: Vain muistutus: Demokraatteja varoitettiin toistuvasti siitä, että FBI ei voi suorittaa rikostutkintaa ja että se voi tarjota vain täydentävän taustatarkastuksen. He eivät välittäneet ja vaativat FBI:n tutkintaa. Media/demarit ovat nyt järkyttyneitä siitä, että FBI ei suorita rikostutkintaa.</w:t>
      </w:r>
    </w:p>
    <w:p>
      <w:r>
        <w:rPr>
          <w:b/>
          <w:u w:val="single"/>
        </w:rPr>
        <w:t xml:space="preserve">105140</w:t>
      </w:r>
    </w:p>
    <w:p>
      <w:r>
        <w:t xml:space="preserve">2.</w:t>
        <w:tab/>
        <w:t xml:space="preserve">demoKKKratit ovat vitun jälkeenjääneitä</w:t>
      </w:r>
    </w:p>
    <w:p>
      <w:r>
        <w:rPr>
          <w:b/>
          <w:u w:val="single"/>
        </w:rPr>
        <w:t xml:space="preserve">105141</w:t>
      </w:r>
    </w:p>
    <w:p>
      <w:r>
        <w:t xml:space="preserve">1. Se on virallista, Darkscythe on tullut hulluksi. Tämä on niin surullista, että haluan itkeä. Istun 36 minuutin ajan täynnä ällötystä. Toivottavasti "The Rise and Fall of Darkscythe" ei ole niin pitkä. Vanha Darkscythe ei olisi välittänyt pätkääkään. Tämä ei ollut hauskaa. https://www.youtube.com/watch?v=gCATRkBAw4g</w:t>
      </w:r>
    </w:p>
    <w:p>
      <w:r>
        <w:rPr>
          <w:b/>
          <w:u w:val="single"/>
        </w:rPr>
        <w:t xml:space="preserve">105142</w:t>
      </w:r>
    </w:p>
    <w:p>
      <w:r>
        <w:t xml:space="preserve">2.</w:t>
        <w:tab/>
        <w:t xml:space="preserve">Miten video oli huono? Kerro tarkemmin Edray</w:t>
      </w:r>
    </w:p>
    <w:p>
      <w:r>
        <w:rPr>
          <w:b/>
          <w:u w:val="single"/>
        </w:rPr>
        <w:t xml:space="preserve">105143</w:t>
      </w:r>
    </w:p>
    <w:p>
      <w:r>
        <w:t xml:space="preserve">3.</w:t>
        <w:tab/>
        <w:tab/>
        <w:t xml:space="preserve">JAR oli se, joka sanoi tehneensä enemmän töitä kuin Darkscythe, vaikka se ei ollut totta. Darkscythe kumosi sen, mitä JAR sanoi, ja JAR:lla oli videollaan HÄNEN peppukaverinsa, jolla ei ollut mitään tekemistä Darkscythen tai kenenkään kanssa! Luoja, olet jälkeenjäänyt.</w:t>
      </w:r>
    </w:p>
    <w:p>
      <w:r>
        <w:rPr>
          <w:b/>
          <w:u w:val="single"/>
        </w:rPr>
        <w:t xml:space="preserve">105144</w:t>
      </w:r>
    </w:p>
    <w:p>
      <w:r>
        <w:t xml:space="preserve">1. @Bombislamdotcom bobby mr bombislam paid shill faggot I'd love to take you out, 1v1. En lopettaisi lyömistä kehoasi, edes kauan sen jälkeen kun alat huutaa, toivottavasti tapaamme joskus, kananpaska maksettu shill pikku ämmä paskiainen.</w:t>
      </w:r>
    </w:p>
    <w:p>
      <w:r>
        <w:rPr>
          <w:b/>
          <w:u w:val="single"/>
        </w:rPr>
        <w:t xml:space="preserve">105145</w:t>
      </w:r>
    </w:p>
    <w:p>
      <w:r>
        <w:t xml:space="preserve">1. Kukaan ei välitä paskaakaan homo</w:t>
      </w:r>
    </w:p>
    <w:p>
      <w:r>
        <w:rPr>
          <w:b/>
          <w:u w:val="single"/>
        </w:rPr>
        <w:t xml:space="preserve">105146</w:t>
      </w:r>
    </w:p>
    <w:p>
      <w:r>
        <w:t xml:space="preserve">1. #FakeNewsin huippu:   1. Yhdysvallat sanoi alusta alkaen, että Kanada ei ollut ongelma NAFTAn suhteen. Meksiko oli.  2. Kanadalle tarjottiin kahdenvälistä sopimusta. Freeland kieltäytyi.  3. Meksiko ja Yhdysvallat laativat kahdenvälisen sopimuksen - USMCA.  4. Freeland hyväksyy sopimuksen viimeisenä päivänä valtion ehdoilla.  5. Freeland/Trudeau aiheuttivat yhden vuoden viivästyksen, joka aiheutti miljardien dollarien arvosta menetettyjä investointeja Kanadaan.  6. Tullit ovat edelleen voimassa, koska Kanada kieltäytyy edelleen sulkemasta Kiina-looppia, jossa Kiina käyttää väärin vanhaa NAFTA-järjestelyä.  7. Voi, mutta katsokaa FakeNewsia... Lukekaa tämä vauvan äänellä, jotta liberaalit ymmärtävät: Kuka "pelastaa maan"?</w:t>
      </w:r>
    </w:p>
    <w:p>
      <w:r>
        <w:rPr>
          <w:b/>
          <w:u w:val="single"/>
        </w:rPr>
        <w:t xml:space="preserve">105147</w:t>
      </w:r>
    </w:p>
    <w:p>
      <w:r>
        <w:t xml:space="preserve">2.</w:t>
        <w:tab/>
        <w:t xml:space="preserve">Macleans painaa jälleen yhden paskan!!!  Paskasta puheen ollen, siellä on Freeland !!!</w:t>
      </w:r>
    </w:p>
    <w:p>
      <w:r>
        <w:rPr>
          <w:b/>
          <w:u w:val="single"/>
        </w:rPr>
        <w:t xml:space="preserve">105148</w:t>
      </w:r>
    </w:p>
    <w:p>
      <w:r>
        <w:t xml:space="preserve">3.</w:t>
        <w:tab/>
        <w:tab/>
        <w:t xml:space="preserve">Macleans on olemassa vain siksi, että idiootti Justin Trudeau antaa heille valtion rahaa heidän epäonnistuneen liiketoimintansa tukemiseen.</w:t>
      </w:r>
    </w:p>
    <w:p>
      <w:r>
        <w:rPr>
          <w:b/>
          <w:u w:val="single"/>
        </w:rPr>
        <w:t xml:space="preserve">105149</w:t>
      </w:r>
    </w:p>
    <w:p>
      <w:r>
        <w:t xml:space="preserve">1. jumalauta keksin parhaan trollien parhaan vastauksen kaikille retardeille, jotka sanovat, että elämme raiskauskulttuurissa: "okei, kun tiedämme, että väitetysti elämme raiskauskulttuurissa, et varmasti koskaan ottaisi riskiä ja menisi yksin ulos mihinkään KOSKAAN, ethän? oletko mennyt yksin ulos tietoisena raiskauskulttuurista? oletko? haluat siis tulla raiskatuksi? vau!" kyllä, voit kopioida tämän ja käyttää sitä.</w:t>
      </w:r>
    </w:p>
    <w:p>
      <w:r>
        <w:rPr>
          <w:b/>
          <w:u w:val="single"/>
        </w:rPr>
        <w:t xml:space="preserve">105150</w:t>
      </w:r>
    </w:p>
    <w:p>
      <w:r>
        <w:t xml:space="preserve">2.</w:t>
        <w:tab/>
        <w:t xml:space="preserve">Joko elämme raiskauskulttuurissa ja yllytät raiskaukseen menemällä yksin ulos ja olemalla helppo saalis, tai sitten emme elä raiskauskulttuurissa ja olet hysteerinen jälkeenjäänyt NPC, selvittäkää se</w:t>
      </w:r>
    </w:p>
    <w:p>
      <w:r>
        <w:rPr>
          <w:b/>
          <w:u w:val="single"/>
        </w:rPr>
        <w:t xml:space="preserve">105151</w:t>
      </w:r>
    </w:p>
    <w:p>
      <w:r>
        <w:t xml:space="preserve">1. Ne tehdään tarkoituksella, jotta kaltaisesi paskiaiset pysyisivät poissa.  Sinkku feministi (turhaa, tiedän) tai surkeasti naimisissa - mene jonnekin muualle ja puhu negatiivisuuttasi biatch.....uutisia flash sinulle - emme vittu välitä tunteistasi.</w:t>
      </w:r>
    </w:p>
    <w:p>
      <w:r>
        <w:rPr>
          <w:b/>
          <w:u w:val="single"/>
        </w:rPr>
        <w:t xml:space="preserve">105152</w:t>
      </w:r>
    </w:p>
    <w:p>
      <w:r>
        <w:t xml:space="preserve">2.</w:t>
        <w:tab/>
        <w:t xml:space="preserve">Viittasin sinuun paskiaisena, en juutalaisia rakastavana paskiaisena - oletko ehkä projisoimassa?</w:t>
      </w:r>
    </w:p>
    <w:p>
      <w:r>
        <w:rPr>
          <w:b/>
          <w:u w:val="single"/>
        </w:rPr>
        <w:t xml:space="preserve">105153</w:t>
      </w:r>
    </w:p>
    <w:p>
      <w:r>
        <w:t xml:space="preserve">1. Fakta: Voit pitää maailman parhaan säätiedotuksen, mutta se ei vaikuta säähän.   Sama pätee Beltwayn politiikkaan. Mutta ainakin jos ennustat hurrikaanin reitin muita tarkemmin, kuuntelijasi voivat hyötyä siitä.   Miten tarkkuus sen ennustamisessa, miten Trump pettää meidät, voisi koskaan auttaa?   #FashTheNation</w:t>
      </w:r>
    </w:p>
    <w:p>
      <w:r>
        <w:rPr>
          <w:b/>
          <w:u w:val="single"/>
        </w:rPr>
        <w:t xml:space="preserve">105154</w:t>
      </w:r>
    </w:p>
    <w:p>
      <w:r>
        <w:t xml:space="preserve">2.</w:t>
        <w:tab/>
        <w:t xml:space="preserve">Kun twiittasin @ homo Mcfeelsille, että hänen Trumpin mulkun imemisensä on erittäin ärsyttävää, homo kutsui minua hulluksi ja esti minut. Nämä vitun paskiaiset ovat mukana vain rahan takia ja ovat mahdollisesti ohjattua oppositiota. He ovat saastaista saastaa ja heidät pitäisi doxata ja paljastaa millaista saastaa he ovat.</w:t>
      </w:r>
    </w:p>
    <w:p>
      <w:r>
        <w:rPr>
          <w:b/>
          <w:u w:val="single"/>
        </w:rPr>
        <w:t xml:space="preserve">105155</w:t>
      </w:r>
    </w:p>
    <w:p>
      <w:r>
        <w:t xml:space="preserve">3.</w:t>
        <w:tab/>
        <w:tab/>
        <w:t xml:space="preserve">Ymmärtäisin sen, jos se voitaisiin ilmaista "normaalien ihmisten tavoittamisena". Mutta Ann Coulter tekee parempaa työtä.</w:t>
      </w:r>
    </w:p>
    <w:p>
      <w:r>
        <w:rPr>
          <w:b/>
          <w:u w:val="single"/>
        </w:rPr>
        <w:t xml:space="preserve">105156</w:t>
      </w:r>
    </w:p>
    <w:p>
      <w:r>
        <w:t xml:space="preserve">4.</w:t>
        <w:tab/>
        <w:tab/>
        <w:t xml:space="preserve">http://www.renegadetribune.com/third-jimpact-exposing-gay-mafia-running-alt-right/</w:t>
      </w:r>
    </w:p>
    <w:p>
      <w:r>
        <w:rPr>
          <w:b/>
          <w:u w:val="single"/>
        </w:rPr>
        <w:t xml:space="preserve">105157</w:t>
      </w:r>
    </w:p>
    <w:p>
      <w:r>
        <w:t xml:space="preserve">5.</w:t>
        <w:tab/>
        <w:tab/>
        <w:t xml:space="preserve">Tuo?</w:t>
      </w:r>
    </w:p>
    <w:p>
      <w:r>
        <w:rPr>
          <w:b/>
          <w:u w:val="single"/>
        </w:rPr>
        <w:t xml:space="preserve">105158</w:t>
      </w:r>
    </w:p>
    <w:p>
      <w:r>
        <w:t xml:space="preserve">6.</w:t>
        <w:tab/>
        <w:tab/>
        <w:t xml:space="preserve">Normie outreach? Kuka normi kuuntelee noita kahta homoa? Heidän äänensä ovat paskaa.</w:t>
      </w:r>
    </w:p>
    <w:p>
      <w:r>
        <w:rPr>
          <w:b/>
          <w:u w:val="single"/>
        </w:rPr>
        <w:t xml:space="preserve">105159</w:t>
      </w:r>
    </w:p>
    <w:p>
      <w:r>
        <w:t xml:space="preserve">1. Okei ihmiset, juutalaisia ihmisiä on juuri tapettu synagogassa.  Kaikki vedot ovat poissa.  "Vihapuheen" sensurointia aletaan nyt ajaa valtavasti.  On aika pitää puolensa.  Kieltäydy hiljentymästä.  Se, että hullu mies teki kauhean teon, ei tarkoita, että SINÄ teit kauhean teon.  Älkää antako heidän ryhmitellä teitä samaan ryhmään hänen kanssaan.  Puhu ikuisesti vapaasti.</w:t>
      </w:r>
    </w:p>
    <w:p>
      <w:r>
        <w:rPr>
          <w:b/>
          <w:u w:val="single"/>
        </w:rPr>
        <w:t xml:space="preserve">105160</w:t>
      </w:r>
    </w:p>
    <w:p>
      <w:r>
        <w:t xml:space="preserve">2.</w:t>
        <w:tab/>
        <w:t xml:space="preserve">Kaikki liberaalien koordinoimia tekoja... koska sanoin vain että pommit olivat väärennöksiä, sain Facebookin varoituskirjeen jossa minua syytettiin väkivallasta....</w:t>
      </w:r>
    </w:p>
    <w:p>
      <w:r>
        <w:rPr>
          <w:b/>
          <w:u w:val="single"/>
        </w:rPr>
        <w:t xml:space="preserve">105161</w:t>
      </w:r>
    </w:p>
    <w:p>
      <w:r>
        <w:t xml:space="preserve">3.</w:t>
        <w:tab/>
        <w:tab/>
        <w:t xml:space="preserve">Minut on bannattu "7 päiväksi" Twitteristä 15. päivästä lähtien "vihapuheen" takia, kun kutsuin jotakuta jälkeenjääneeksi, koska hän sanoi mitä naurettavinta paskaa ja tuki toisen vihapuhetta. Kaikki viestit ovat edelleen ylhäällä, mutta minut on hyllytetty. Nerokas.</w:t>
      </w:r>
    </w:p>
    <w:p>
      <w:r>
        <w:rPr>
          <w:b/>
          <w:u w:val="single"/>
        </w:rPr>
        <w:t xml:space="preserve">105162</w:t>
      </w:r>
    </w:p>
    <w:p>
      <w:r>
        <w:t xml:space="preserve">1.</w:t>
      </w:r>
    </w:p>
    <w:p>
      <w:r>
        <w:rPr>
          <w:b/>
          <w:u w:val="single"/>
        </w:rPr>
        <w:t xml:space="preserve">105163</w:t>
      </w:r>
    </w:p>
    <w:p>
      <w:r>
        <w:t xml:space="preserve">2.</w:t>
        <w:tab/>
        <w:t xml:space="preserve">kerran neekeri, aina neekeri</w:t>
        <w:t xml:space="preserve"> Kaikki afroamerikkalaiset neekerit eivät ole neekereitä. Useimmat ovat hyviä ihmisiä. Mutta neekeriksi tuleminen on vapaaehtoista.</w:t>
      </w:r>
    </w:p>
    <w:p>
      <w:r>
        <w:rPr>
          <w:b/>
          <w:u w:val="single"/>
        </w:rPr>
        <w:t xml:space="preserve">105164</w:t>
      </w:r>
    </w:p>
    <w:p>
      <w:r>
        <w:t xml:space="preserve">1. Tämä tarina on paskapuhetta. Tämä kaveri on käynyt useissa ralleissa vain sijoittaakseen itsensä strategisesti #QAnon-propagandaan. Rallien välillä hän on yrittänyt muuttaa ulkonäköään, tarkoituksella, leikkaamalla ja värjäämällä hiuksiaan. Olemme löytäneet hänet, ihmiset, joiden kanssa hän on, ja heidän verkostonsa, jotka tahallaan työntävät tätä, jotta kaikki näyttäisi orgaaniselta. Btw, tämä on sama kaveri, jolla on Q-paita, jota Trump osoitti. Hän huusi kuin hullu saadakseen Trumpsin huomion. Tämä hänen omalta tililtään. Mutta se työnnettiin niin, että Trump vain huomasi Q-paidan ja kuittasi sen. Minulla on siis #VIPAnon ja ihmiset, jotka auttoivat häntä. @Defango</w:t>
      </w:r>
    </w:p>
    <w:p>
      <w:r>
        <w:rPr>
          <w:b/>
          <w:u w:val="single"/>
        </w:rPr>
        <w:t xml:space="preserve">105165</w:t>
      </w:r>
    </w:p>
    <w:p>
      <w:r>
        <w:t xml:space="preserve">2.</w:t>
        <w:tab/>
        <w:t xml:space="preserve">Joten Trump piti häntä älyttömiä kysymyksiä esittävänä jälkeenjääneenä.</w:t>
      </w:r>
    </w:p>
    <w:p>
      <w:r>
        <w:rPr>
          <w:b/>
          <w:u w:val="single"/>
        </w:rPr>
        <w:t xml:space="preserve">105166</w:t>
      </w:r>
    </w:p>
    <w:p>
      <w:r>
        <w:t xml:space="preserve">3.</w:t>
        <w:tab/>
        <w:tab/>
        <w:t xml:space="preserve">En usko, että sitä on koskaan tapahtunut. Tähän mennessä hän ei ole tullut lattiaosastolle poseeraamaan valokuviin. Lisäksi tämä kaveri on osallistunut useisiin ralleihin , muuttanut ulkonäköään niiden välillä ja käyttänyt aiempia vuorovaikutustilanteita Q:n propagandaan....kaikki tämä ilman, että hän olisi koskaan sanonut, että se oli hän. Hän vain esitti sen "todisteena". Ei hätää. Opin koko heidän verkostonsa viime yönä. Tiedän kuka sen tekee ja miten se tehdään.</w:t>
      </w:r>
    </w:p>
    <w:p>
      <w:r>
        <w:rPr>
          <w:b/>
          <w:u w:val="single"/>
        </w:rPr>
        <w:t xml:space="preserve">105167</w:t>
      </w:r>
    </w:p>
    <w:p>
      <w:r>
        <w:t xml:space="preserve">1. Liberaalit tulvivat Capitol Hillille protestoimaan Kavanaughia vastaan https://youtu.be/79LJchChGkQ via @YouTube</w:t>
      </w:r>
    </w:p>
    <w:p>
      <w:r>
        <w:rPr>
          <w:b/>
          <w:u w:val="single"/>
        </w:rPr>
        <w:t xml:space="preserve">105168</w:t>
      </w:r>
    </w:p>
    <w:p>
      <w:r>
        <w:t xml:space="preserve">2.</w:t>
        <w:tab/>
        <w:t xml:space="preserve">Babydoll?  Mikä neekeri mysogynistinen kouluttamaton sika!!!!!!!!!!!!!!!!.  Tuon läskipaskiaisen pitäisi hävetä.  Veikkaan, että hän panee siskoaan.  Tämä tyhmä läskiperse ei ole koskaan katsonut kuulemisia.  Hän vain uskoo valheet.  Veikkaan, että hänet raiskattiin lapsena.</w:t>
      </w:r>
    </w:p>
    <w:p>
      <w:r>
        <w:rPr>
          <w:b/>
          <w:u w:val="single"/>
        </w:rPr>
        <w:t xml:space="preserve">105169</w:t>
      </w:r>
    </w:p>
    <w:p>
      <w:r>
        <w:t xml:space="preserve">1. Colin Powell moraalista? Teidän täytyy pelleillä kanssani!   Missä se pernaruttopullo on, senkin paha valehtelija. Tapoit miljoona irakilaista turhaan. Hänen vieressään oleva ämmä tappoi puoli miljoonaa irakilaislasta, koska se oli hänen mielestään "sen arvoista". https://www.breitbart.com/video/2018/10/07/colin-powell-trump-is-not-acting-like-a-moral-leader/.</w:t>
      </w:r>
    </w:p>
    <w:p>
      <w:r>
        <w:rPr>
          <w:b/>
          <w:u w:val="single"/>
        </w:rPr>
        <w:t xml:space="preserve">105170</w:t>
      </w:r>
    </w:p>
    <w:p>
      <w:r>
        <w:t xml:space="preserve">2.</w:t>
        <w:tab/>
        <w:t xml:space="preserve">Katsokaa, kuka sanoo mielipiteensä ==&gt;&gt; Sotarikollisten KANSAINVÄLISYYS!!!!</w:t>
      </w:r>
    </w:p>
    <w:p>
      <w:r>
        <w:rPr>
          <w:b/>
          <w:u w:val="single"/>
        </w:rPr>
        <w:t xml:space="preserve">105171</w:t>
      </w:r>
    </w:p>
    <w:p>
      <w:r>
        <w:t xml:space="preserve">3.</w:t>
        <w:tab/>
        <w:tab/>
        <w:t xml:space="preserve">typerä neekeri, joka selviytyi elämässä, koska hän on typerä neekeri ja vasemmistolainen.</w:t>
      </w:r>
    </w:p>
    <w:p>
      <w:r>
        <w:rPr>
          <w:b/>
          <w:u w:val="single"/>
        </w:rPr>
        <w:t xml:space="preserve">105172</w:t>
      </w:r>
    </w:p>
    <w:p>
      <w:r>
        <w:t xml:space="preserve">1. Nämä ihmiset ovat oletettavasti "pakolaisia", jotka yrittävät paeta kaikkea sortoa omassa maassaan.  Miksi he sitten kantavat Hondurasin lippua marssiessaan Amerikkaan?  Vain hyökkääjät tekevät niin.   Meksikolaiset liittovaltion viranomaiset sanovat, että he saapuvat helpottamaan heidän hyökkäystään Amerikkaan, ja armeijan lähettäminen suojelemaan rajojamme ja Amerikan kansaa on jo aikoja sitten tullut ajankohtaiseksi. https://www.dailymail.co.uk/news/article-6289067/Mexico-dispatches-two-Boeing-727s-federal-police-officers-intercept-migrant-caravan.html.</w:t>
      </w:r>
    </w:p>
    <w:p>
      <w:r>
        <w:rPr>
          <w:b/>
          <w:u w:val="single"/>
        </w:rPr>
        <w:t xml:space="preserve">105173</w:t>
      </w:r>
    </w:p>
    <w:p>
      <w:r>
        <w:t xml:space="preserve">2.</w:t>
        <w:tab/>
        <w:t xml:space="preserve">Jos he rakastaisivat maataan, he jäisivät ja korjaisivat sen. Mutta kyse on "ilmaisesta tavarasta", me kaikki tiedämme sen. Sama pätee Eurooppaan viime vuosina tulviviin ihmisjoukkoihin. Kuin koiperhonen liekissä, jos ilmaista tavaraa heilutetaan heidän kasvojensa edessä, kuolleet tulevat. Leikatkaa kaikki sosiaalipalvelut kaikilta muilta paitsi kansalaisilta ja katsokaa, miten he kääntyvät ympäri.</w:t>
      </w:r>
    </w:p>
    <w:p>
      <w:r>
        <w:rPr>
          <w:b/>
          <w:u w:val="single"/>
        </w:rPr>
        <w:t xml:space="preserve">105174</w:t>
      </w:r>
    </w:p>
    <w:p>
      <w:r>
        <w:t xml:space="preserve">3.</w:t>
        <w:tab/>
        <w:tab/>
        <w:t xml:space="preserve">Hemmetin sosialistit kusivat heidän maansa, mutta he ovat niin jälkeenjääneitä, että äänestävät näitä syöpäläisiä takaisin.</w:t>
      </w:r>
    </w:p>
    <w:p>
      <w:r>
        <w:rPr>
          <w:b/>
          <w:u w:val="single"/>
        </w:rPr>
        <w:t xml:space="preserve">105175</w:t>
      </w:r>
    </w:p>
    <w:p>
      <w:r>
        <w:t xml:space="preserve">1. @Sockalexis. Vaahdon suu vaahdossa. Näytä kaikille postaukseni vaahtoamisesta suusta. Jopa Eddy on kääntänyt selkänsä sinulle.</w:t>
      </w:r>
    </w:p>
    <w:p>
      <w:r>
        <w:rPr>
          <w:b/>
          <w:u w:val="single"/>
        </w:rPr>
        <w:t xml:space="preserve">105176</w:t>
      </w:r>
    </w:p>
    <w:p>
      <w:r>
        <w:t xml:space="preserve">2.</w:t>
        <w:tab/>
        <w:t xml:space="preserve">Vaahtoat suustasi, koska olet osallistunut ympäripyöreiden juhlien järjestämiseen, ja sinä olit niiden keskipiste.    Inhottavia röyhtäyksiä tulossa takaisin 😮.</w:t>
      </w:r>
    </w:p>
    <w:p>
      <w:r>
        <w:rPr>
          <w:b/>
          <w:u w:val="single"/>
        </w:rPr>
        <w:t xml:space="preserve">105177</w:t>
      </w:r>
    </w:p>
    <w:p>
      <w:r>
        <w:t xml:space="preserve">3.</w:t>
        <w:tab/>
        <w:tab/>
        <w:t xml:space="preserve">Ei oikeastaan Jermaine. Sinä vain osallistuit myös. Inhottavaa</w:t>
      </w:r>
    </w:p>
    <w:p>
      <w:r>
        <w:rPr>
          <w:b/>
          <w:u w:val="single"/>
        </w:rPr>
        <w:t xml:space="preserve">105178</w:t>
      </w:r>
    </w:p>
    <w:p>
      <w:r>
        <w:t xml:space="preserve">4.</w:t>
        <w:tab/>
        <w:tab/>
        <w:tab/>
        <w:t xml:space="preserve">Sinä ruoskit Germaine-nimistä kaveria 😮 Olisit pitänyt pitää se omana tietonasi, vielä yksi asia, joka oli typerä AF comeback 🙄.</w:t>
      </w:r>
    </w:p>
    <w:p>
      <w:r>
        <w:rPr>
          <w:b/>
          <w:u w:val="single"/>
        </w:rPr>
        <w:t xml:space="preserve">105179</w:t>
      </w:r>
    </w:p>
    <w:p>
      <w:r>
        <w:t xml:space="preserve">5.</w:t>
        <w:tab/>
        <w:tab/>
        <w:tab/>
        <w:tab/>
        <w:t xml:space="preserve">Anteeksi Joanne.</w:t>
      </w:r>
    </w:p>
    <w:p>
      <w:r>
        <w:rPr>
          <w:b/>
          <w:u w:val="single"/>
        </w:rPr>
        <w:t xml:space="preserve">105180</w:t>
      </w:r>
    </w:p>
    <w:p>
      <w:r>
        <w:t xml:space="preserve">6.</w:t>
        <w:tab/>
        <w:tab/>
        <w:tab/>
        <w:tab/>
        <w:tab/>
        <w:t xml:space="preserve">You ruined it 😂🤣😂 Dumb af troll</w:t>
      </w:r>
    </w:p>
    <w:p>
      <w:r>
        <w:rPr>
          <w:b/>
          <w:u w:val="single"/>
        </w:rPr>
        <w:t xml:space="preserve">105181</w:t>
      </w:r>
    </w:p>
    <w:p>
      <w:r>
        <w:t xml:space="preserve">7.</w:t>
        <w:tab/>
        <w:tab/>
        <w:tab/>
        <w:tab/>
        <w:tab/>
        <w:tab/>
        <w:t xml:space="preserve">Joseph katso vuorovaikutustilanteita, joita minulla on ollut viimeisten 10 tunnin aikana 8 ihmistä ei malta odottaa, että he vastaavat minulle. Kuinka monta sinulla on. Vitut kaikista.</w:t>
      </w:r>
    </w:p>
    <w:p>
      <w:r>
        <w:rPr>
          <w:b/>
          <w:u w:val="single"/>
        </w:rPr>
        <w:t xml:space="preserve">105182</w:t>
      </w:r>
    </w:p>
    <w:p>
      <w:r>
        <w:t xml:space="preserve">8.</w:t>
        <w:tab/>
        <w:tab/>
        <w:tab/>
        <w:tab/>
        <w:tab/>
        <w:tab/>
        <w:tab/>
        <w:t xml:space="preserve">Katsokaa, kaverit, kana saa minut näyttämään tyhmältä, No koska olen tyhmä af Trolli, jolla on räkä mielessä😮 Se mitä halusit sanoa, vai mitä John?</w:t>
      </w:r>
    </w:p>
    <w:p>
      <w:r>
        <w:rPr>
          <w:b/>
          <w:u w:val="single"/>
        </w:rPr>
        <w:t xml:space="preserve">105183</w:t>
      </w:r>
    </w:p>
    <w:p>
      <w:r>
        <w:t xml:space="preserve">9.</w:t>
        <w:tab/>
        <w:tab/>
        <w:tab/>
        <w:tab/>
        <w:tab/>
        <w:tab/>
        <w:tab/>
        <w:tab/>
        <w:t xml:space="preserve">Mitkä kaverit lopettavat avun etsimisen. En näe minun tekevän niin.</w:t>
      </w:r>
    </w:p>
    <w:p>
      <w:r>
        <w:rPr>
          <w:b/>
          <w:u w:val="single"/>
        </w:rPr>
        <w:t xml:space="preserve">105184</w:t>
      </w:r>
    </w:p>
    <w:p>
      <w:r>
        <w:t xml:space="preserve">10.</w:t>
        <w:tab/>
        <w:tab/>
        <w:tab/>
        <w:tab/>
        <w:tab/>
        <w:tab/>
        <w:tab/>
        <w:tab/>
        <w:tab/>
        <w:t xml:space="preserve">Dean, kaikki on hyvin. Kun laitat kuvan itsestäsi niin kommentoi siihen asti olet suurempi hintti kuin minä.</w:t>
      </w:r>
    </w:p>
    <w:p>
      <w:r>
        <w:rPr>
          <w:b/>
          <w:u w:val="single"/>
        </w:rPr>
        <w:t xml:space="preserve">105185</w:t>
      </w:r>
    </w:p>
    <w:p>
      <w:r>
        <w:t xml:space="preserve">11.</w:t>
        <w:tab/>
        <w:tab/>
        <w:tab/>
        <w:tab/>
        <w:tab/>
        <w:tab/>
        <w:tab/>
        <w:tab/>
        <w:tab/>
        <w:tab/>
        <w:t xml:space="preserve">Kukaan ei ole isompi homo, ei hätää Johnny-poika.</w:t>
      </w:r>
    </w:p>
    <w:p>
      <w:r>
        <w:rPr>
          <w:b/>
          <w:u w:val="single"/>
        </w:rPr>
        <w:t xml:space="preserve">105186</w:t>
      </w:r>
    </w:p>
    <w:p>
      <w:r>
        <w:t xml:space="preserve">12.</w:t>
        <w:tab/>
        <w:tab/>
        <w:tab/>
        <w:tab/>
        <w:tab/>
        <w:tab/>
        <w:tab/>
        <w:tab/>
        <w:tab/>
        <w:tab/>
        <w:tab/>
        <w:t xml:space="preserve">En ole huolissani siitä, että olen homo. Gab on antanut minulle kuusi miestä, jotka vastaavat minulle. Joblow ei ole pettynyt sinuun</w:t>
      </w:r>
    </w:p>
    <w:p>
      <w:r>
        <w:rPr>
          <w:b/>
          <w:u w:val="single"/>
        </w:rPr>
        <w:t xml:space="preserve">105187</w:t>
      </w:r>
    </w:p>
    <w:p>
      <w:r>
        <w:t xml:space="preserve">1. Kuvittele, että tämä olet sinä - mitä sanot?</w:t>
      </w:r>
    </w:p>
    <w:p>
      <w:r>
        <w:rPr>
          <w:b/>
          <w:u w:val="single"/>
        </w:rPr>
        <w:t xml:space="preserve">105188</w:t>
      </w:r>
    </w:p>
    <w:p>
      <w:r>
        <w:t xml:space="preserve">2.</w:t>
        <w:tab/>
        <w:t xml:space="preserve">sinun on pidettävä mielipiteesi omana tietonasi neekerien työpaikalla</w:t>
      </w:r>
    </w:p>
    <w:p>
      <w:r>
        <w:rPr>
          <w:b/>
          <w:u w:val="single"/>
        </w:rPr>
        <w:t xml:space="preserve">105189</w:t>
      </w:r>
    </w:p>
    <w:p>
      <w:r>
        <w:t xml:space="preserve">1.</w:t>
      </w:r>
    </w:p>
    <w:p>
      <w:r>
        <w:rPr>
          <w:b/>
          <w:u w:val="single"/>
        </w:rPr>
        <w:t xml:space="preserve">105190</w:t>
      </w:r>
    </w:p>
    <w:p>
      <w:r>
        <w:t xml:space="preserve">2.</w:t>
        <w:tab/>
        <w:t xml:space="preserve">Hintti paskiainen tyypillinen demokraatti ääliö!</w:t>
      </w:r>
    </w:p>
    <w:p>
      <w:r>
        <w:rPr>
          <w:b/>
          <w:u w:val="single"/>
        </w:rPr>
        <w:t xml:space="preserve">105191</w:t>
      </w:r>
    </w:p>
    <w:p>
      <w:r>
        <w:t xml:space="preserve">1. Luulet olevasi paskiainen, mutta oletkin kusipää https://youtu.be/wRtLDSUq8pI</w:t>
      </w:r>
    </w:p>
    <w:p>
      <w:r>
        <w:rPr>
          <w:b/>
          <w:u w:val="single"/>
        </w:rPr>
        <w:t xml:space="preserve">105192</w:t>
      </w:r>
    </w:p>
    <w:p>
      <w:r>
        <w:t xml:space="preserve">2.</w:t>
      </w:r>
    </w:p>
    <w:p>
      <w:r>
        <w:rPr>
          <w:b/>
          <w:u w:val="single"/>
        </w:rPr>
        <w:t xml:space="preserve">105193</w:t>
      </w:r>
    </w:p>
    <w:p>
      <w:r>
        <w:t xml:space="preserve">1.</w:t>
      </w:r>
    </w:p>
    <w:p>
      <w:r>
        <w:rPr>
          <w:b/>
          <w:u w:val="single"/>
        </w:rPr>
        <w:t xml:space="preserve">105194</w:t>
      </w:r>
    </w:p>
    <w:p>
      <w:r>
        <w:t xml:space="preserve">2.</w:t>
        <w:tab/>
        <w:t xml:space="preserve">Mitä minulta puuttuu? En voi tunnistaa, mitä se on??</w:t>
      </w:r>
    </w:p>
    <w:p>
      <w:r>
        <w:rPr>
          <w:b/>
          <w:u w:val="single"/>
        </w:rPr>
        <w:t xml:space="preserve">105195</w:t>
      </w:r>
    </w:p>
    <w:p>
      <w:r>
        <w:t xml:space="preserve">3.</w:t>
        <w:tab/>
        <w:tab/>
        <w:t xml:space="preserve">Se on värikynä, ei kala. Mielestäni vitsi olisi ollut parempi "Ostin tänään jälkeenjääneelle veljenpojalleni kultakalan".</w:t>
      </w:r>
    </w:p>
    <w:p>
      <w:r>
        <w:rPr>
          <w:b/>
          <w:u w:val="single"/>
        </w:rPr>
        <w:t xml:space="preserve">105196</w:t>
      </w:r>
    </w:p>
    <w:p>
      <w:r>
        <w:t xml:space="preserve">1. Trump-ihmiset ovat niin syvästi tyhmiä, että he luulevat näitä kuvia aidoiksi... hassua, että koskaan ei nähdä suoraa puhelinvideota Trumpin kokoontumisista🤣🤣🤣🤣.</w:t>
      </w:r>
    </w:p>
    <w:p>
      <w:r>
        <w:rPr>
          <w:b/>
          <w:u w:val="single"/>
        </w:rPr>
        <w:t xml:space="preserve">105197</w:t>
      </w:r>
    </w:p>
    <w:p>
      <w:r>
        <w:t xml:space="preserve">2.</w:t>
        <w:tab/>
        <w:t xml:space="preserve">Kun elätte informaatiokuplassa, miksi olette yllättyneitä siitä, että ette näe todellisia kuvia mielenosoituksista - niitä on paljon, mutta tietysti vaatii jonkin verran vaivannäköä kiertää sensuuria, jota kommarikaverinne soveltavat - tämä kuva saattaa olla väärennös, mutta Trump saa tuhansia enemmän ihmisiä mielenosoituksiinsa kuin yksikään petturimainen ääliö johtajuudessanne!</w:t>
      </w:r>
    </w:p>
    <w:p>
      <w:r>
        <w:rPr>
          <w:b/>
          <w:u w:val="single"/>
        </w:rPr>
        <w:t xml:space="preserve">105198</w:t>
      </w:r>
    </w:p>
    <w:p>
      <w:r>
        <w:t xml:space="preserve">3.</w:t>
        <w:tab/>
        <w:tab/>
        <w:t xml:space="preserve">Anteeksi RETARDI LUE POSTI. jos uskot trump - olet syvästi tyhmä lammas. MAGA? Puhdistakaa ANTIAMERIKKALAINEN oikeistolainen saasta maaperästämme. Trump on vitun petturi ja hänen kannattajansa ovat fasistilampaita. Trump pitäisi hirttää GITMO:ssa maanpetoksesta. Hänen kannattajansa pitäisi kerätä ja lähettää takaisin Venäjälle.</w:t>
      </w:r>
    </w:p>
    <w:p>
      <w:r>
        <w:rPr>
          <w:b/>
          <w:u w:val="single"/>
        </w:rPr>
        <w:t xml:space="preserve">105199</w:t>
      </w:r>
    </w:p>
    <w:p>
      <w:r>
        <w:t xml:space="preserve">1. väärennetyt rinnat, väärennetyt hiukset, meikit, joita juutalaishintit tekevät naisille, ja tietysti he rakastavat niiden parittelua neekereiden kanssa, neekerit reagoivat vain asioihin, jotka on vahvistettu maksimiin - maksimaalinen basso, maksimaalinen mauste jne. heillä ei ole mitään käsitystä hienouksista ja eroista, siksi he rakastavat väärennettyjen naisten mustamaalaamista.</w:t>
      </w:r>
    </w:p>
    <w:p>
      <w:r>
        <w:rPr>
          <w:b/>
          <w:u w:val="single"/>
        </w:rPr>
        <w:t xml:space="preserve">105200</w:t>
      </w:r>
    </w:p>
    <w:p>
      <w:r>
        <w:t xml:space="preserve">1. Jos heitä syytetään rikoksesta, he joutuvat seuraavaan paikkaan ilman oikeudenkäyntiä.  Veronmaksajien ei tarvitse maksaa ylimääräistä rahaa verenimijöille, joita emme ole täällä alunperinkään.  Olen kyllästynyt heidän kulttuureihinsa, rikoksiinsa ja kieliinsä, jotka on pakotettu meille.  Helvettiin ne kaikki.  Me puhumme täällä englantia, emme jungle bobia, ragheadia tai punjabia.</w:t>
      </w:r>
    </w:p>
    <w:p>
      <w:r>
        <w:rPr>
          <w:b/>
          <w:u w:val="single"/>
        </w:rPr>
        <w:t xml:space="preserve">105201</w:t>
      </w:r>
    </w:p>
    <w:p>
      <w:r>
        <w:t xml:space="preserve">1. Tiedän, että Henrik VIII käytti fantastisen ylisuuria pukuhaalareita villityksen huipulla, mutta tämä? . . . . https://pjmedia.com/trending/move-over-vagina-costumes-fendi-debuts-1300-designer-vulva-scarf/</w:t>
      </w:r>
    </w:p>
    <w:p>
      <w:r>
        <w:rPr>
          <w:b/>
          <w:u w:val="single"/>
        </w:rPr>
        <w:t xml:space="preserve">105202</w:t>
      </w:r>
    </w:p>
    <w:p>
      <w:r>
        <w:t xml:space="preserve">2.</w:t>
        <w:tab/>
        <w:t xml:space="preserve">Jokaisen paskiaisen pitäisi käyttää sellaista.</w:t>
      </w:r>
    </w:p>
    <w:p>
      <w:r>
        <w:rPr>
          <w:b/>
          <w:u w:val="single"/>
        </w:rPr>
        <w:t xml:space="preserve">105203</w:t>
      </w:r>
    </w:p>
    <w:p>
      <w:r>
        <w:t xml:space="preserve">3.</w:t>
        <w:tab/>
        <w:tab/>
        <w:t xml:space="preserve">Ei, ei muuta kuin koko vajayjay-asu. . . .</w:t>
      </w:r>
    </w:p>
    <w:p>
      <w:r>
        <w:rPr>
          <w:b/>
          <w:u w:val="single"/>
        </w:rPr>
        <w:t xml:space="preserve">105204</w:t>
      </w:r>
    </w:p>
    <w:p>
      <w:r>
        <w:t xml:space="preserve">4.</w:t>
        <w:tab/>
        <w:tab/>
        <w:t xml:space="preserve">Voi olla hieman sotkuista monella tasolla...</w:t>
      </w:r>
    </w:p>
    <w:p>
      <w:r>
        <w:rPr>
          <w:b/>
          <w:u w:val="single"/>
        </w:rPr>
        <w:t xml:space="preserve">105205</w:t>
      </w:r>
    </w:p>
    <w:p>
      <w:r>
        <w:t xml:space="preserve">1. Hassua, miten Soros, Clinton, Obama ja CNN, jotka ovat kaikki merkittäviä toimijoita uhriutumisen politiikan luomisessa, maalataan nyt itse "uhreiksi".   Mutta Ben Shapiron kaltaiset ihmiset väittävät, että olet "mielenvikainen", kun ajattelet, että tämä saattaa olla vasemmiston juoni äänestäjien sympatian hankkimiseksi ennen välivaaleja.   Taas yksi aivokuollut NPC.</w:t>
      </w:r>
    </w:p>
    <w:p>
      <w:r>
        <w:rPr>
          <w:b/>
          <w:u w:val="single"/>
        </w:rPr>
        <w:t xml:space="preserve">105206</w:t>
      </w:r>
    </w:p>
    <w:p>
      <w:r>
        <w:t xml:space="preserve">2.</w:t>
        <w:tab/>
        <w:t xml:space="preserve">Ajattelin juuri, että toivon todella, että joku tuollainen homo kuin Ben Shapiro tulee ja kertoo minulle, miten minun pitäisi ajatella tänään.</w:t>
      </w:r>
    </w:p>
    <w:p>
      <w:r>
        <w:rPr>
          <w:b/>
          <w:u w:val="single"/>
        </w:rPr>
        <w:t xml:space="preserve">105207</w:t>
      </w:r>
    </w:p>
    <w:p>
      <w:r>
        <w:t xml:space="preserve">1. MGTOW on tappioideologia surullisille yksinäisille miehille, joita pahat naiset ovat murtaneet.   MGTOW on myös välttämätön ponnahduslauta naisten psykologian ymmärtämiseen, aiheeseen, josta miehet on pidetty täysin pimennossa isiensä viisauden puutteen ja äitiensä rehellisyyden ja itsetuntemuksen puutteen vuoksi.   Syvempi punainen pilleri on kuitenkin se, että miesten on alettava käyttäytyä jälleen kuin miehet ja otettava takaisin kohtalonsa ja naisensa.   MGTOW on pakoilua tällä tiellä.   Lopeta itkeminen ja tule mieheksi, joka sinun on tarkoitus olla.</w:t>
      </w:r>
    </w:p>
    <w:p>
      <w:r>
        <w:rPr>
          <w:b/>
          <w:u w:val="single"/>
        </w:rPr>
        <w:t xml:space="preserve">105208</w:t>
      </w:r>
    </w:p>
    <w:p>
      <w:r>
        <w:t xml:space="preserve">2.</w:t>
        <w:tab/>
        <w:t xml:space="preserve">Sanoisin: MGTOW on tappioideologia surullisille yksinäisille miehille, jotka eivät ole koskaan menestyneet naisten kanssa. Enemmän MGTOW-tyyppejä ei ole koskaan ollut lainkaan naisten kanssa kuin että he olisivat kohdelleet heitä huonosti... ainakin sen olen saanut selville keskusteluistani näiden hävinneiden miesten kanssa.</w:t>
      </w:r>
    </w:p>
    <w:p>
      <w:r>
        <w:rPr>
          <w:b/>
          <w:u w:val="single"/>
        </w:rPr>
        <w:t xml:space="preserve">105209</w:t>
      </w:r>
    </w:p>
    <w:p>
      <w:r>
        <w:t xml:space="preserve">3.</w:t>
        <w:tab/>
        <w:tab/>
        <w:t xml:space="preserve">Lisäksi on paljon miehiä, jotka nussivat naisia ja ovat MGTOW:ita. Koska he eivät menneet naimisiin, heillä on resursseja. Se tarkoittaa, että kuumimmat naiset haluavat imeä heidän mulkkuaan. Lol. Ironista on se, että ainoa kerta, kun en saanut panoa, kun olin naimisissa. Joten jos olet homo, joka ei pidä pillusta, mene naimisiin. Se auttaa kaltaistasi marxistipomoa.</w:t>
      </w:r>
    </w:p>
    <w:p>
      <w:r>
        <w:rPr>
          <w:b/>
          <w:u w:val="single"/>
        </w:rPr>
        <w:t xml:space="preserve">105210</w:t>
      </w:r>
    </w:p>
    <w:p>
      <w:r>
        <w:t xml:space="preserve">1. Olen valkoinen, maalaispoika, punaniska ja etelän kapinallinen. Perheeni käy usein Applebeesissä. Lähes kaikki tarjoilijat ovat mustia. Annan hyvin paljon tippiä. Joskus tippini on yhtä suuri kuin ateriamme hinta, ja ateriamme ovat yleensä noin 135,00 dollaria. Yleensä annan tippiä vain puolet eli noin 70,00 dollaria. Joten yksi idiootti, joka pystyttää kyltin, ei merkitse mitään... ja kun totuus tulee julki, huomaamme luultavasti, että kyltin pystytti musta, joka vihaa Trumpia. En vain pidä tästä rotupaskasta enkä liberaaleista, jotka yrittävät manipuloida sillä mustien ääniä.</w:t>
      </w:r>
    </w:p>
    <w:p>
      <w:r>
        <w:rPr>
          <w:b/>
          <w:u w:val="single"/>
        </w:rPr>
        <w:t xml:space="preserve">105211</w:t>
      </w:r>
    </w:p>
    <w:p>
      <w:r>
        <w:t xml:space="preserve">1. Olen amerikanjuutalainen ja olen ollut Gabilla siitä päivästä lähtien, kun ne alkoivat elokuussa 2016. Kyllä, täällä on joitakin vihamielisiä ääliöitä, jotka puhuvat vapaasti. Mutta olen kypsä aikuinen ja pystyn käsittelemään sitä. En vain seuraa heitä.   Suurin osa meistä täällä Gabissa on mukavia ihmisiä, jotka haluavat sananvapautta.</w:t>
      </w:r>
    </w:p>
    <w:p>
      <w:r>
        <w:rPr>
          <w:b/>
          <w:u w:val="single"/>
        </w:rPr>
        <w:t xml:space="preserve">105212</w:t>
      </w:r>
    </w:p>
    <w:p>
      <w:r>
        <w:t xml:space="preserve">2.</w:t>
        <w:tab/>
        <w:t xml:space="preserve">Sillä ei ole väliä. Et sovi tarinaan @Donna, joten sinua ei ole olemassa. GAB ON NATSIEN VARASSA! Vaikka niitä pikku paskiaisia on yhteensä ehkä 300, larpit ja sukat mukaan lukien, meitä muita yli 700 000 vastaan.</w:t>
      </w:r>
    </w:p>
    <w:p>
      <w:r>
        <w:rPr>
          <w:b/>
          <w:u w:val="single"/>
        </w:rPr>
        <w:t xml:space="preserve">105213</w:t>
      </w:r>
    </w:p>
    <w:p>
      <w:r>
        <w:t xml:space="preserve">3.</w:t>
        <w:tab/>
        <w:tab/>
        <w:t xml:space="preserve">Hitler tappoi 70(?) miljoonaa lasta, naista ja miestä kymmenissä maissa.Hitler tuhosi Saksan täysin, eikä se koskaan toipunut siitä, että sai turpiinsa toisessa maailmansodassa.Saksa oli liian heikko taistelemaan maahanmuuttajia vastaan, jotka kaatoivat Saksan maan.   Hitler asui homokylpylässä, joka oli homojen likakaivo tai homojen ryhmä, jossa miehet nussivat toisiaan. sitten hän teki itsemurhan, joka oli homojen tapa poistua tästä maailmasta.   Ihannoida homo hullu joka sanoi, että aion hallita maailmaa.Täydellinen hulluus ja häntä nussittiin perseeseen kerta toisensa jälkeen.Sense te natsit palvotte Hitleriä, teidän täytyy palvoa homo muhamettilainen obama Kyllä.</w:t>
      </w:r>
    </w:p>
    <w:p>
      <w:r>
        <w:rPr>
          <w:b/>
          <w:u w:val="single"/>
        </w:rPr>
        <w:t xml:space="preserve">105214</w:t>
      </w:r>
    </w:p>
    <w:p>
      <w:r>
        <w:t xml:space="preserve">4.</w:t>
        <w:tab/>
        <w:tab/>
        <w:tab/>
        <w:t xml:space="preserve">Homot tuhoavat sivilisaation, älkää päästäkö heitä lastenne lähelle.</w:t>
      </w:r>
    </w:p>
    <w:p>
      <w:r>
        <w:rPr>
          <w:b/>
          <w:u w:val="single"/>
        </w:rPr>
        <w:t xml:space="preserve">105215</w:t>
      </w:r>
    </w:p>
    <w:p>
      <w:r>
        <w:t xml:space="preserve">5.</w:t>
        <w:tab/>
        <w:tab/>
        <w:tab/>
        <w:tab/>
        <w:t xml:space="preserve">Olet neekerin paskaa</w:t>
      </w:r>
    </w:p>
    <w:p>
      <w:r>
        <w:rPr>
          <w:b/>
          <w:u w:val="single"/>
        </w:rPr>
        <w:t xml:space="preserve">105216</w:t>
      </w:r>
    </w:p>
    <w:p>
      <w:r>
        <w:t xml:space="preserve">1. Juutalaisdyykki on syyllinen monikulttuurisuuteen https://www.lgbtqnation.com/2018/10/frances-kellor-lesbian-behind-multiculturalism/</w:t>
      </w:r>
    </w:p>
    <w:p>
      <w:r>
        <w:rPr>
          <w:b/>
          <w:u w:val="single"/>
        </w:rPr>
        <w:t xml:space="preserve">105217</w:t>
      </w:r>
    </w:p>
    <w:p>
      <w:r>
        <w:t xml:space="preserve">1. AIKA #BoycotttRubyTuesiin</w:t>
      </w:r>
    </w:p>
    <w:p>
      <w:r>
        <w:rPr>
          <w:b/>
          <w:u w:val="single"/>
        </w:rPr>
        <w:t xml:space="preserve">105218</w:t>
      </w:r>
    </w:p>
    <w:p>
      <w:r>
        <w:t xml:space="preserve">2.</w:t>
        <w:tab/>
        <w:t xml:space="preserve">Mitä vittua sinä puhut?   Olen käynyt Ruby Tiistaina Trump-paidassa ja Magan hatussa idk kuinka monta kertaa. He eivät vain palvele meitä, vaan myös rakastavat meitä. Meitä kohdellaan siellä kuin VIP-asiakkaita.   Mistä vittu sinä saat tuollaista hölynpölyä?</w:t>
      </w:r>
    </w:p>
    <w:p>
      <w:r>
        <w:rPr>
          <w:b/>
          <w:u w:val="single"/>
        </w:rPr>
        <w:t xml:space="preserve">105219</w:t>
      </w:r>
    </w:p>
    <w:p>
      <w:r>
        <w:t xml:space="preserve">3.</w:t>
        <w:tab/>
        <w:tab/>
        <w:t xml:space="preserve">https://www.westernjournal.com/ct/family-claims-ruby-tuesday-denied-table-trump-shirt-post-pictures/</w:t>
      </w:r>
    </w:p>
    <w:p>
      <w:r>
        <w:rPr>
          <w:b/>
          <w:u w:val="single"/>
        </w:rPr>
        <w:t xml:space="preserve">105220</w:t>
      </w:r>
    </w:p>
    <w:p>
      <w:r>
        <w:t xml:space="preserve">4.</w:t>
        <w:tab/>
        <w:tab/>
        <w:tab/>
        <w:t xml:space="preserve">Astuinko jälkeenjääneen päälle vai linkititkö tämän 3 kertaa?</w:t>
      </w:r>
    </w:p>
    <w:p>
      <w:r>
        <w:rPr>
          <w:b/>
          <w:u w:val="single"/>
        </w:rPr>
        <w:t xml:space="preserve">105221</w:t>
      </w:r>
    </w:p>
    <w:p>
      <w:r>
        <w:t xml:space="preserve">1. #UK Poliisipäällikkö puolustaa apulaissheriffiä, joka jäi autoon terrori-iskun aikana Muslimikäännynnäinen niittasi jalankulkijoita ennen kuin puukotti kuolettavasti poliisin https://www.infowars.com/uk-police-chief-defends-deputy-who-stayed-in-car-during-terror-attack/</w:t>
      </w:r>
    </w:p>
    <w:p>
      <w:r>
        <w:rPr>
          <w:b/>
          <w:u w:val="single"/>
        </w:rPr>
        <w:t xml:space="preserve">105222</w:t>
      </w:r>
    </w:p>
    <w:p>
      <w:r>
        <w:t xml:space="preserve">2.</w:t>
        <w:tab/>
        <w:t xml:space="preserve">Vittu puolustaa pelkurimaista vittua</w:t>
      </w:r>
    </w:p>
    <w:p>
      <w:r>
        <w:rPr>
          <w:b/>
          <w:u w:val="single"/>
        </w:rPr>
        <w:t xml:space="preserve">105223</w:t>
      </w:r>
    </w:p>
    <w:p>
      <w:r>
        <w:t xml:space="preserve">1. TIL, että Sammy Davis Jr. ei voittanut rasismia ainoastaan mustana olemisen vuoksi, kun hänestä tuli kuuluisa 50-luvulla. Hän oli yksi ensimmäisistä avoimesti biseksuaalisista poplaulajista, hän oli juutalainen Amerikan modernin historian ehkä kaikkein antisemitistisimpänä aikana, ja hänellä oli vain yksi silmä! https://kek.gg/u/WmRd https://redd.it/9msnr9</w:t>
      </w:r>
    </w:p>
    <w:p>
      <w:r>
        <w:rPr>
          <w:b/>
          <w:u w:val="single"/>
        </w:rPr>
        <w:t xml:space="preserve">105224</w:t>
      </w:r>
    </w:p>
    <w:p>
      <w:r>
        <w:t xml:space="preserve">2.</w:t>
        <w:tab/>
        <w:t xml:space="preserve">Ruma yksisilmäinen kike-neekeri...</w:t>
      </w:r>
    </w:p>
    <w:p>
      <w:r>
        <w:rPr>
          <w:b/>
          <w:u w:val="single"/>
        </w:rPr>
        <w:t xml:space="preserve">105225</w:t>
      </w:r>
    </w:p>
    <w:p>
      <w:r>
        <w:t xml:space="preserve">1. Heitän vain tämän teorian... ehkä juuri ne ihmiset, jotka syyttävät kaikista kokemistaan epämukavuuksista valkoisuutta, valkoista etuoikeutta tai valkoista ylivaltaa, tarvitsevat itse asiassa rotuvinoumuskoulutusta.</w:t>
      </w:r>
    </w:p>
    <w:p>
      <w:r>
        <w:rPr>
          <w:b/>
          <w:u w:val="single"/>
        </w:rPr>
        <w:t xml:space="preserve">105226</w:t>
      </w:r>
    </w:p>
    <w:p>
      <w:r>
        <w:t xml:space="preserve">2.</w:t>
        <w:tab/>
        <w:t xml:space="preserve">Mikään vähemmistöryhmä ei tunne oloaan kotoisaksi niin kauan kuin se on vähemmistö. Et voi myöskään syyttää heitä. Maamme on rakennettu meitä varten, ja ne perustuvat oikeusjärjestelmiimme, joissa noudatetaan normejamme ja arvojamme. Kun valkoisista tulee vähemmistöjä omissa maissaan, tiedämme hyvin, miksi vähemmistönä oleminen on syvältä. Emme saa antaa sen tapahtua.</w:t>
      </w:r>
    </w:p>
    <w:p>
      <w:r>
        <w:rPr>
          <w:b/>
          <w:u w:val="single"/>
        </w:rPr>
        <w:t xml:space="preserve">105227</w:t>
      </w:r>
    </w:p>
    <w:p>
      <w:r>
        <w:t xml:space="preserve">3.</w:t>
        <w:tab/>
        <w:tab/>
        <w:t xml:space="preserve">Jätät huomiotta tulevaisuuden geneettiset huolenaiheet. Vähemmän älykkäitä rotuja ei voi sulauttaa älykkäämpien ihmisten rakentamiin sivilisaatioihin genetiikan vuoksi. Muistakaa, että afrikkalaisten keskimääräinen ÄO on 65. Se on henkisesti jälkeenjäänyttä eurooppalaisittain, ja älykkyys on sidoksissa genetiikkaan.</w:t>
      </w:r>
    </w:p>
    <w:p>
      <w:r>
        <w:rPr>
          <w:b/>
          <w:u w:val="single"/>
        </w:rPr>
        <w:t xml:space="preserve">105228</w:t>
      </w:r>
    </w:p>
    <w:p>
      <w:r>
        <w:t xml:space="preserve">1. https://tinyurl.com/ycxmz4t6 Breed vastusti voimakkaasti toimenpidettä ja sanoi, että siitä puuttuu yhteistyö, se voisi houkutella kodittomia naapurikunnista kaupunkiin ja maksaa keskiluokkaisia työpaikkoja vähittäiskaupassa ja palvelualalla. Hän sanoi, että San Francisco on jo lisännyt huomattavasti asunnottomiin suunnattuja menoja, eikä parannusta ole havaittavissa.</w:t>
      </w:r>
    </w:p>
    <w:p>
      <w:r>
        <w:rPr>
          <w:b/>
          <w:u w:val="single"/>
        </w:rPr>
        <w:t xml:space="preserve">105229</w:t>
      </w:r>
    </w:p>
    <w:p>
      <w:r>
        <w:t xml:space="preserve">2.</w:t>
        <w:tab/>
        <w:t xml:space="preserve">Tässä on yksi sinulle. Ruokakupongit ovat valtion tukia, jotka kaikkien empiiristen havaintojen mukaan tuottavat neekeripaskaa.  Valtio ei maksa vessapaperia, hammastahnaa tai deodoranttia. Ei mitään hygieniaan. Hullua, vai mitä? Aivan kuin he haluaisivat ruton tai ruttotaudin.</w:t>
      </w:r>
    </w:p>
    <w:p>
      <w:r>
        <w:rPr>
          <w:b/>
          <w:u w:val="single"/>
        </w:rPr>
        <w:t xml:space="preserve">105230</w:t>
      </w:r>
    </w:p>
    <w:p>
      <w:r>
        <w:t xml:space="preserve">1. Mitä jos painuisit vittuun takaisin mihin tahansa kolmannen maailman paskaloukkuun, josta olet kotoisin?   Ongelma ratkaistu, olen ongelmanratkaisija. Ole hyvä. Ole hyvä.</w:t>
      </w:r>
    </w:p>
    <w:p>
      <w:r>
        <w:rPr>
          <w:b/>
          <w:u w:val="single"/>
        </w:rPr>
        <w:t xml:space="preserve">105231</w:t>
      </w:r>
    </w:p>
    <w:p>
      <w:r>
        <w:t xml:space="preserve">2.</w:t>
        <w:tab/>
        <w:t xml:space="preserve">No sitten painu vittuun, hiekkaneekeri</w:t>
      </w:r>
    </w:p>
    <w:p>
      <w:r>
        <w:rPr>
          <w:b/>
          <w:u w:val="single"/>
        </w:rPr>
        <w:t xml:space="preserve">105232</w:t>
      </w:r>
    </w:p>
    <w:p>
      <w:r>
        <w:t xml:space="preserve">1. https://www.infowars.com/obama-endorses-socialist-superstar-ocasio-cortez/</w:t>
      </w:r>
    </w:p>
    <w:p>
      <w:r>
        <w:rPr>
          <w:b/>
          <w:u w:val="single"/>
        </w:rPr>
        <w:t xml:space="preserve">105233</w:t>
      </w:r>
    </w:p>
    <w:p>
      <w:r>
        <w:t xml:space="preserve">2.</w:t>
        <w:tab/>
        <w:t xml:space="preserve">Yksi muslimi-idiootti tukee toista idioottia!</w:t>
      </w:r>
    </w:p>
    <w:p>
      <w:r>
        <w:rPr>
          <w:b/>
          <w:u w:val="single"/>
        </w:rPr>
        <w:t xml:space="preserve">105234</w:t>
      </w:r>
    </w:p>
    <w:p>
      <w:r>
        <w:t xml:space="preserve">1. Ylpeät pojat pystyivät valloittamaan Portlandin kadut juutalaisvasemmistolaisilta, vaikka viimeksi mainituilla oli kotikenttäetu ja erittäin myötämielinen pormestari (Ted Wheeler).    He ovat valmiita hyökkäämään Berkeleyhin, Manhattanille (jossa Hillary sai noin 90 prosenttia äänistä) ja niin edelleen. Verratkaa siihen, että jotkut alt-oikeistolaiset vetäytyvät autismiin ja ironybro-homopaskanjauhantaan.</w:t>
      </w:r>
    </w:p>
    <w:p>
      <w:r>
        <w:rPr>
          <w:b/>
          <w:u w:val="single"/>
        </w:rPr>
        <w:t xml:space="preserve">105235</w:t>
      </w:r>
    </w:p>
    <w:p>
      <w:r>
        <w:t xml:space="preserve">2.</w:t>
        <w:tab/>
        <w:t xml:space="preserve">Jos et ole ulkona kylttien kanssa, joissa mainitaan juutalainen (ja muut), olet homo etkä ansaitse ensimmäistä lisäystä. se toimii. se on kilpailullista puhetta. He eivät voi kilpailla kilpailevan puheen kanssa, siksi se on kielletty kaikkialla muualla.</w:t>
      </w:r>
    </w:p>
    <w:p>
      <w:r>
        <w:rPr>
          <w:b/>
          <w:u w:val="single"/>
        </w:rPr>
        <w:t xml:space="preserve">105236</w:t>
      </w:r>
    </w:p>
    <w:p>
      <w:r>
        <w:t xml:space="preserve">1. https://youtu.be/NBL37-zZwEQ *VAROITUS* Seuraava sisällissota!!!!    Douglas M. Ducote Sr. Julkaistu 10. lokakuuta 2018 Amerikkalaiset patriootit... Rukoilkaa rauhaa, mutta olkaa valmiina! Varokaa kuutostanne! Valmistelkaa itsenne ja perheenne! Älkää KOSKAAN tuudittautuko!</w:t>
      </w:r>
    </w:p>
    <w:p>
      <w:r>
        <w:rPr>
          <w:b/>
          <w:u w:val="single"/>
        </w:rPr>
        <w:t xml:space="preserve">105237</w:t>
      </w:r>
    </w:p>
    <w:p>
      <w:r>
        <w:t xml:space="preserve">2.</w:t>
        <w:tab/>
        <w:t xml:space="preserve">Redneck Ranger 26 minutes ago Olen 100% kaiken väkivallan vastainen ja KAIKKI väkivallan tekijät tai väkivaltaan kehottajat pitäisi vangita. Olen kuitenkin aseistettu ERITTÄIN HYVIN ja en epäröi "suojella" perhettäni, ystäviäni ja naapureitani.</w:t>
      </w:r>
    </w:p>
    <w:p>
      <w:r>
        <w:rPr>
          <w:b/>
          <w:u w:val="single"/>
        </w:rPr>
        <w:t xml:space="preserve">105238</w:t>
      </w:r>
    </w:p>
    <w:p>
      <w:r>
        <w:t xml:space="preserve">1. Kerro heille, että olet Rethithtance-järjestön häiriintynyt jäsen ja että kotiopetus on heille parempi vaihtoehto.    Tyhjä.</w:t>
      </w:r>
    </w:p>
    <w:p>
      <w:r>
        <w:rPr>
          <w:b/>
          <w:u w:val="single"/>
        </w:rPr>
        <w:t xml:space="preserve">105239</w:t>
      </w:r>
    </w:p>
    <w:p>
      <w:r>
        <w:t xml:space="preserve">2.</w:t>
        <w:tab/>
        <w:t xml:space="preserve">sanovat - "Olen pieni homo ja aion vain HÄKYÄ!!!"</w:t>
      </w:r>
    </w:p>
    <w:p>
      <w:r>
        <w:rPr>
          <w:b/>
          <w:u w:val="single"/>
        </w:rPr>
        <w:t xml:space="preserve">105240</w:t>
      </w:r>
    </w:p>
    <w:p>
      <w:r>
        <w:t xml:space="preserve">3.</w:t>
        <w:tab/>
        <w:tab/>
        <w:t xml:space="preserve">HUUDA TAIVAALLE SOYBOY!</w:t>
      </w:r>
    </w:p>
    <w:p>
      <w:r>
        <w:rPr>
          <w:b/>
          <w:u w:val="single"/>
        </w:rPr>
        <w:t xml:space="preserve">105241</w:t>
      </w:r>
    </w:p>
    <w:p>
      <w:r>
        <w:t xml:space="preserve">1. Mikään ei ole koskaan tarpeeksi monipuolista näille ihmisille.</w:t>
      </w:r>
    </w:p>
    <w:p>
      <w:r>
        <w:rPr>
          <w:b/>
          <w:u w:val="single"/>
        </w:rPr>
        <w:t xml:space="preserve">105242</w:t>
      </w:r>
    </w:p>
    <w:p>
      <w:r>
        <w:t xml:space="preserve">2.</w:t>
        <w:tab/>
        <w:t xml:space="preserve">On ihanaa, kun nykyään niin monissa mainoksissa, varsinkin hallituksen mainoksissa, kuvataan enemmän paskahousuja kuin valkoisia, vaikka me olemme edelleen enemmistö (omissa maissamme, ei enää pitkään). He eivät edes yritä peitellä sitä, että he yrittävät räikeästi korvata meidät.</w:t>
      </w:r>
    </w:p>
    <w:p>
      <w:r>
        <w:rPr>
          <w:b/>
          <w:u w:val="single"/>
        </w:rPr>
        <w:t xml:space="preserve">105243</w:t>
      </w:r>
    </w:p>
    <w:p>
      <w:r>
        <w:t xml:space="preserve">3.</w:t>
        <w:tab/>
        <w:tab/>
        <w:t xml:space="preserve">Olet oikeassa, pankkini pääsivulla oli jonkin aikaa ruma neekeri. Olin iloinen, kun se muutettiin, äskettäin näin, että ruotsalaisella Ebaylla oli jotain surkeaa hyväntekeväisyyspaskaa meneillään. Alan olla vähän kyllästynyt näkemään neekereitä kaikissa mainoksissa, joita meillä on täällä.</w:t>
      </w:r>
    </w:p>
    <w:p>
      <w:r>
        <w:rPr>
          <w:b/>
          <w:u w:val="single"/>
        </w:rPr>
        <w:t xml:space="preserve">105244</w:t>
      </w:r>
    </w:p>
    <w:p>
      <w:r>
        <w:t xml:space="preserve">1. https://www.mediaite.com/online/leland-keyser-reportedly-told-fbi-she-was-pressured-by-dr-fords-friend-monica-mclean-to-change-statement-on-allegation/?utm_source=mostpopular</w:t>
      </w:r>
    </w:p>
    <w:p>
      <w:r>
        <w:rPr>
          <w:b/>
          <w:u w:val="single"/>
        </w:rPr>
        <w:t xml:space="preserve">105245</w:t>
      </w:r>
    </w:p>
    <w:p>
      <w:r>
        <w:t xml:space="preserve">2.</w:t>
        <w:tab/>
        <w:t xml:space="preserve">Voimme siis lisätä todistajan manipuloinnin ja väärästä valasta kieltäytymisen Fordin rikosten pitkään listaan, josta hän saa syytteen ja pääsee Scotin kanssa vapaaksi.</w:t>
      </w:r>
    </w:p>
    <w:p>
      <w:r>
        <w:rPr>
          <w:b/>
          <w:u w:val="single"/>
        </w:rPr>
        <w:t xml:space="preserve">105246</w:t>
      </w:r>
    </w:p>
    <w:p>
      <w:r>
        <w:t xml:space="preserve">1. Chick-A-Boom . . . Chick-A-Boom (Don't Ya Jes Love It) @REALDONALDTRUMP @POTUS #QAnon #Qanuck #AskTheQ #FISA #WALKAWAY #TheGreatAwakening #TheStorm #MAGA #WWG1WGA #TH3WH17ERABB17 https://twitter.com/patton6966/status/1053724997259325440 https://twitter.com/patton6966/status/1053724997259325440</w:t>
      </w:r>
    </w:p>
    <w:p>
      <w:r>
        <w:rPr>
          <w:b/>
          <w:u w:val="single"/>
        </w:rPr>
        <w:t xml:space="preserve">105247</w:t>
      </w:r>
    </w:p>
    <w:p>
      <w:r>
        <w:t xml:space="preserve">2.</w:t>
        <w:tab/>
        <w:t xml:space="preserve">Se vitun hiekkaneekeri on edelleen elossa.  Muistatko? Kuinka he "hautasivat hänet mereen".  Paskapuhetta! Hän on yhä elossa!</w:t>
      </w:r>
    </w:p>
    <w:p>
      <w:r>
        <w:rPr>
          <w:b/>
          <w:u w:val="single"/>
        </w:rPr>
        <w:t xml:space="preserve">105248</w:t>
      </w:r>
    </w:p>
    <w:p>
      <w:r>
        <w:t xml:space="preserve">1. https://twitter.com/Shabbosgoy/status/1050787632177971201</w:t>
      </w:r>
    </w:p>
    <w:p>
      <w:r>
        <w:rPr>
          <w:b/>
          <w:u w:val="single"/>
        </w:rPr>
        <w:t xml:space="preserve">105249</w:t>
      </w:r>
    </w:p>
    <w:p>
      <w:r>
        <w:t xml:space="preserve">2.</w:t>
        <w:tab/>
        <w:t xml:space="preserve">Sinun pitäisi viettää enemmän aikaa täällä....Olen taas Twatter-vankilassa viikon verran !</w:t>
      </w:r>
    </w:p>
    <w:p>
      <w:r>
        <w:rPr>
          <w:b/>
          <w:u w:val="single"/>
        </w:rPr>
        <w:t xml:space="preserve">105250</w:t>
      </w:r>
    </w:p>
    <w:p>
      <w:r>
        <w:t xml:space="preserve">3.</w:t>
        <w:tab/>
        <w:tab/>
        <w:t xml:space="preserve">Ilmeisesti Kirsten Powersin kutsuminen jälkeenjääneeksi on #FrownedUpon heteroseksuaalisesti haastettujen Jack Dorseyn kätyreiden mielestä Jos Trump vaihtaisi Gabiin... TwatCity olisi aavekaupunki.</w:t>
      </w:r>
    </w:p>
    <w:p>
      <w:r>
        <w:rPr>
          <w:b/>
          <w:u w:val="single"/>
        </w:rPr>
        <w:t xml:space="preserve">105251</w:t>
      </w:r>
    </w:p>
    <w:p>
      <w:r>
        <w:t xml:space="preserve">1.</w:t>
      </w:r>
    </w:p>
    <w:p>
      <w:r>
        <w:rPr>
          <w:b/>
          <w:u w:val="single"/>
        </w:rPr>
        <w:t xml:space="preserve">105252</w:t>
      </w:r>
    </w:p>
    <w:p>
      <w:r>
        <w:t xml:space="preserve">2.</w:t>
        <w:tab/>
        <w:t xml:space="preserve">Näitkö Twitterissä, että tänään on 20 vuotta siitä, kun HIV-positiivisen homoprostituoidun Mathew Shepardin raa'asta kuolemasta tuli kuluneeksi 20 vuotta? Libat muistelevat häntä</w:t>
      </w:r>
    </w:p>
    <w:p>
      <w:r>
        <w:rPr>
          <w:b/>
          <w:u w:val="single"/>
        </w:rPr>
        <w:t xml:space="preserve">105253</w:t>
      </w:r>
    </w:p>
    <w:p>
      <w:r>
        <w:t xml:space="preserve">3.</w:t>
        <w:tab/>
        <w:tab/>
        <w:t xml:space="preserve">Se on jälkeenjäänyttä liberaalia.</w:t>
      </w:r>
    </w:p>
    <w:p>
      <w:r>
        <w:rPr>
          <w:b/>
          <w:u w:val="single"/>
        </w:rPr>
        <w:t xml:space="preserve">105254</w:t>
      </w:r>
    </w:p>
    <w:p>
      <w:r>
        <w:t xml:space="preserve">1. Graham vaatii Yhdysvaltojen ja Israelin välisen puolustussopimuksen uudelleenneuvottelua: "Haluan antaa Israelille enemmän ohjuspuolustukseen." #OurGuy https://www.jpost.com/Israel-News/Graham-calls-for-renegotiation-of-US-defense-deal-with-Israel-553077</w:t>
      </w:r>
    </w:p>
    <w:p>
      <w:r>
        <w:rPr>
          <w:b/>
          <w:u w:val="single"/>
        </w:rPr>
        <w:t xml:space="preserve">105255</w:t>
      </w:r>
    </w:p>
    <w:p>
      <w:r>
        <w:t xml:space="preserve">2.</w:t>
        <w:tab/>
        <w:t xml:space="preserve">Vihaan teitä hinttejä, jotka tyrkytätte tätä hinttiä kansallemme. Haistakaa vittu kaikki. Menkää ottamaan juutalaista munaa, senkin paskiaiset.</w:t>
      </w:r>
    </w:p>
    <w:p>
      <w:r>
        <w:rPr>
          <w:b/>
          <w:u w:val="single"/>
        </w:rPr>
        <w:t xml:space="preserve">105256</w:t>
      </w:r>
    </w:p>
    <w:p>
      <w:r>
        <w:t xml:space="preserve">1. OLET TYHMÄ KUSIPÄÄ KYSY KYSYMYS JA VASTAA SIIHEN, ÄÄLIÖ.</w:t>
      </w:r>
    </w:p>
    <w:p>
      <w:r>
        <w:rPr>
          <w:b/>
          <w:u w:val="single"/>
        </w:rPr>
        <w:t xml:space="preserve">105257</w:t>
      </w:r>
    </w:p>
    <w:p>
      <w:r>
        <w:t xml:space="preserve">1. KOMMARI-PINKO-SJW-MULKKU ÄMMÄ !!!</w:t>
      </w:r>
    </w:p>
    <w:p>
      <w:r>
        <w:rPr>
          <w:b/>
          <w:u w:val="single"/>
        </w:rPr>
        <w:t xml:space="preserve">105258</w:t>
      </w:r>
    </w:p>
    <w:p>
      <w:r>
        <w:t xml:space="preserve">1. "Okei, tämä on eeppistä."</w:t>
      </w:r>
    </w:p>
    <w:p>
      <w:r>
        <w:rPr>
          <w:b/>
          <w:u w:val="single"/>
        </w:rPr>
        <w:t xml:space="preserve">105259</w:t>
      </w:r>
    </w:p>
    <w:p>
      <w:r>
        <w:t xml:space="preserve">2.</w:t>
        <w:tab/>
        <w:t xml:space="preserve">Se oli myös toinen valintani.</w:t>
      </w:r>
    </w:p>
    <w:p>
      <w:r>
        <w:rPr>
          <w:b/>
          <w:u w:val="single"/>
        </w:rPr>
        <w:t xml:space="preserve">105260</w:t>
      </w:r>
    </w:p>
    <w:p>
      <w:r>
        <w:t xml:space="preserve">3.</w:t>
        <w:tab/>
        <w:tab/>
        <w:t xml:space="preserve">Painu vittuun, vinkuva jidipaska</w:t>
      </w:r>
    </w:p>
    <w:p>
      <w:r>
        <w:rPr>
          <w:b/>
          <w:u w:val="single"/>
        </w:rPr>
        <w:t xml:space="preserve">105261</w:t>
      </w:r>
    </w:p>
    <w:p>
      <w:r>
        <w:t xml:space="preserve">1. Voi voi...</w:t>
      </w:r>
    </w:p>
    <w:p>
      <w:r>
        <w:rPr>
          <w:b/>
          <w:u w:val="single"/>
        </w:rPr>
        <w:t xml:space="preserve">105262</w:t>
      </w:r>
    </w:p>
    <w:p>
      <w:r>
        <w:t xml:space="preserve">2.</w:t>
        <w:tab/>
        <w:t xml:space="preserve">Sellaisen naisen määritelmä, jonka ei pitäisi KOSKAAN saada lapsia.</w:t>
      </w:r>
    </w:p>
    <w:p>
      <w:r>
        <w:rPr>
          <w:b/>
          <w:u w:val="single"/>
        </w:rPr>
        <w:t xml:space="preserve">105263</w:t>
      </w:r>
    </w:p>
    <w:p>
      <w:r>
        <w:t xml:space="preserve">3.</w:t>
        <w:tab/>
        <w:tab/>
        <w:t xml:space="preserve">Kerjääkö tämä hullu kusipää kohtalokasta kivityssessiota?</w:t>
      </w:r>
    </w:p>
    <w:p>
      <w:r>
        <w:rPr>
          <w:b/>
          <w:u w:val="single"/>
        </w:rPr>
        <w:t xml:space="preserve">105264</w:t>
      </w:r>
    </w:p>
    <w:p>
      <w:r>
        <w:t xml:space="preserve">4.</w:t>
        <w:tab/>
        <w:tab/>
        <w:tab/>
        <w:t xml:space="preserve">Häntä on varmasti johdettu harhaan... houkutus kysyä surulliselta #Ismailin nukelta/agentilta, missä tällainen asia on kirjoitettu Koraanissa?  ALL ROADS LEAD BACK TO #DEEPSTATE #AGAKHAN #AKF &amp; "The Heritage Society" - http://ismaili.net/index.html - http://ismaili.net/Source/0583.html Just ask #LindaSarsour #DNC puppet/ agentur</w:t>
      </w:r>
    </w:p>
    <w:p>
      <w:r>
        <w:rPr>
          <w:b/>
          <w:u w:val="single"/>
        </w:rPr>
        <w:t xml:space="preserve">105265</w:t>
      </w:r>
    </w:p>
    <w:p>
      <w:r>
        <w:t xml:space="preserve">1. Jack Dorsey: "https://youtu.be/k2Jv9qvra24 via @YouTube @a @amy @bobtorba ME: WOW, miten tämä paskiainen ei ole vankilassa???</w:t>
      </w:r>
    </w:p>
    <w:p>
      <w:r>
        <w:rPr>
          <w:b/>
          <w:u w:val="single"/>
        </w:rPr>
        <w:t xml:space="preserve">105266</w:t>
      </w:r>
    </w:p>
    <w:p>
      <w:r>
        <w:t xml:space="preserve">2.</w:t>
        <w:tab/>
        <w:t xml:space="preserve">Jack Dorsey on reilu homohomo, joka tukee pedofiliaa Twitterissä.</w:t>
      </w:r>
    </w:p>
    <w:p>
      <w:r>
        <w:rPr>
          <w:b/>
          <w:u w:val="single"/>
        </w:rPr>
        <w:t xml:space="preserve">105267</w:t>
      </w:r>
    </w:p>
    <w:p>
      <w:r>
        <w:t xml:space="preserve">1. MONARKIA. Mitä ihmiset ajattelevat ...</w:t>
      </w:r>
    </w:p>
    <w:p>
      <w:r>
        <w:rPr>
          <w:b/>
          <w:u w:val="single"/>
        </w:rPr>
        <w:t xml:space="preserve">105268</w:t>
      </w:r>
    </w:p>
    <w:p>
      <w:r>
        <w:t xml:space="preserve">2.</w:t>
        <w:tab/>
        <w:t xml:space="preserve">Toiminut yli 1000 vuotta. Meillä ei ole vielä ollut tasavaltaa, joka olisi kestänyt yli 500 vuotta ennen kuin se olisi hajonnut ja vaatinut kuninkaan.</w:t>
      </w:r>
    </w:p>
    <w:p>
      <w:r>
        <w:rPr>
          <w:b/>
          <w:u w:val="single"/>
        </w:rPr>
        <w:t xml:space="preserve">105269</w:t>
      </w:r>
    </w:p>
    <w:p>
      <w:r>
        <w:t xml:space="preserve">3.</w:t>
        <w:tab/>
        <w:tab/>
        <w:t xml:space="preserve">Vitun kusipää, vallassa ei ole miehiä joilla olisi mitään yhteyttä mihinkään todelliseen jumalalliseen entiteettiin tai heidän siunaukseensa hallita... Joten tämä määritelmä on yhtä arvoton kuin se oli vuonna 1500...</w:t>
      </w:r>
    </w:p>
    <w:p>
      <w:r>
        <w:rPr>
          <w:b/>
          <w:u w:val="single"/>
        </w:rPr>
        <w:t xml:space="preserve">105270</w:t>
      </w:r>
    </w:p>
    <w:p>
      <w:r>
        <w:t xml:space="preserve">4.</w:t>
        <w:tab/>
        <w:tab/>
        <w:tab/>
        <w:t xml:space="preserve">Sanoinko, että oli? Puhuin itse monarkiasta, joka on historian pisimpään jatkunut järjestelmä. Se toimii. Tasavallat ovat harvassa, ja pisin tunnettu tasavalta kesti vain 500 vuotta ennen kuin se muuttui monarkiaksi.</w:t>
      </w:r>
    </w:p>
    <w:p>
      <w:r>
        <w:rPr>
          <w:b/>
          <w:u w:val="single"/>
        </w:rPr>
        <w:t xml:space="preserve">105271</w:t>
      </w:r>
    </w:p>
    <w:p>
      <w:r>
        <w:t xml:space="preserve">5.</w:t>
        <w:tab/>
        <w:tab/>
        <w:tab/>
        <w:tab/>
        <w:t xml:space="preserve">Ymmärrän, sinulla ei ole mitään parempaa tekemistä kuin postata asioita, joilla ei ole mitään merkitystä minkään viihdyttävän tai ajankohtaisten tapahtumien kannalta. En vain ymmärrä miksi?????</w:t>
      </w:r>
    </w:p>
    <w:p>
      <w:r>
        <w:rPr>
          <w:b/>
          <w:u w:val="single"/>
        </w:rPr>
        <w:t xml:space="preserve">105272</w:t>
      </w:r>
    </w:p>
    <w:p>
      <w:r>
        <w:t xml:space="preserve">6.</w:t>
        <w:tab/>
        <w:tab/>
        <w:tab/>
        <w:tab/>
        <w:tab/>
        <w:t xml:space="preserve">Kommentoin viestiä Monarkiasta väitinkö, että se liittyy ajankohtaisiin tapahtumiin? Ja se, mitä totesin, oli objektiivisesti totta. Se on pisimpään käytössä ollut hallintojärjestelmä ja se toimii. Tasavallat ovat tilastollisesti lyhytikäisiä. Se on vain tosiasia. Eikö sinulla ole mitään parempaa tekemistä kuin kommentoida viestejä, jotka eivät kiinnosta sinua, koska ne eivät ole ajankohtaisia?</w:t>
      </w:r>
    </w:p>
    <w:p>
      <w:r>
        <w:rPr>
          <w:b/>
          <w:u w:val="single"/>
        </w:rPr>
        <w:t xml:space="preserve">105273</w:t>
      </w:r>
    </w:p>
    <w:p>
      <w:r>
        <w:t xml:space="preserve">7.</w:t>
        <w:tab/>
        <w:tab/>
        <w:tab/>
        <w:tab/>
        <w:tab/>
        <w:tab/>
        <w:t xml:space="preserve">Ei, yritän vain saada GAB-syötteen, joka ei saa minua oksentamaan sieraimistani viiden minuutin välein.... En vain voi antaa sen olla, kuinka RE FUCKIN TARDED sosiaalisen median viestit ovat... Minusta on välttämätöntä muistuttaa kaltaisiasi ihmisiä, jotka voisivat tehdä paremmin...</w:t>
      </w:r>
    </w:p>
    <w:p>
      <w:r>
        <w:rPr>
          <w:b/>
          <w:u w:val="single"/>
        </w:rPr>
        <w:t xml:space="preserve">105274</w:t>
      </w:r>
    </w:p>
    <w:p>
      <w:r>
        <w:t xml:space="preserve">8.</w:t>
        <w:tab/>
        <w:tab/>
        <w:tab/>
        <w:tab/>
        <w:tab/>
        <w:tab/>
        <w:tab/>
        <w:t xml:space="preserve">Pyhä paska, väitätte olevanne ei-liberaali, eikö niin? Kaltaisesi ruikuttava pikku ämmä? Kuulostat ihan samalta kuin ne ihmiset joita väität vastustavasi kun joku tyrmää sinut... LMFAO Pussy...</w:t>
      </w:r>
    </w:p>
    <w:p>
      <w:r>
        <w:rPr>
          <w:b/>
          <w:u w:val="single"/>
        </w:rPr>
        <w:t xml:space="preserve">105275</w:t>
      </w:r>
    </w:p>
    <w:p>
      <w:r>
        <w:t xml:space="preserve">1. Olen samaa mieltä toisesta virkkeestäsi, no, sen ensimmäisestä puolikkaasta.   "Pienemmät rodut"? Ensinnäkin "juutalainen" ei ole rotu.   Toiseksi, ei ole hyödyllistä käyttää laajaa sivellintä. Olen varma, että jokaisesta näistä "muista roduista" löytyy jäsen, joka tarjoaa enemmän kuin sinä auttaakseen Toronton korjaamisessa. En välitä, mitä rotua olet, jos sopeudut Kanadan kulttuuriin ja lakeihin.</w:t>
      </w:r>
    </w:p>
    <w:p>
      <w:r>
        <w:rPr>
          <w:b/>
          <w:u w:val="single"/>
        </w:rPr>
        <w:t xml:space="preserve">105276</w:t>
      </w:r>
    </w:p>
    <w:p>
      <w:r>
        <w:t xml:space="preserve">2.</w:t>
        <w:tab/>
        <w:t xml:space="preserve">Juutalainen on ehdottomasti rotu. Kanadan kulttuuri on brittiläisen ja ranskalaisen kulttuurin sekoitus. On syy, miksi puhumme vain englantia ja ranskaa. Britit ja ranskalaiset ovat...? Anna kun autan sinua. He ovat VALKOISIA kuin kanadalainen lumi. Minua ei todellakaan kiinnosta, mitä rotua olette. Olet ehdottomasti korkeimman luokan rasisti. Ehkä sinun pitäisi lähteä?</w:t>
      </w:r>
    </w:p>
    <w:p>
      <w:r>
        <w:rPr>
          <w:b/>
          <w:u w:val="single"/>
        </w:rPr>
        <w:t xml:space="preserve">105277</w:t>
      </w:r>
    </w:p>
    <w:p>
      <w:r>
        <w:t xml:space="preserve">3.</w:t>
        <w:tab/>
        <w:tab/>
        <w:t xml:space="preserve"> "Kanadan näkyvä vähemmistöväestö, 2001" - MUSTA - ETELÄ-AASIALAINEN - KIINALAINEN - KOREANI - JAPANILAINEN - ETELÄ-AASIALAINEN - FILIPINOLAINEN - ARABI/LÄNSI-INDIAANI - LATINA-AMERIKALAINEN http://www.ccsd.ca/factsheets/demographics/</w:t>
      </w:r>
    </w:p>
    <w:p>
      <w:r>
        <w:rPr>
          <w:b/>
          <w:u w:val="single"/>
        </w:rPr>
        <w:t xml:space="preserve">105278</w:t>
      </w:r>
    </w:p>
    <w:p>
      <w:r>
        <w:t xml:space="preserve">4</w:t>
        <w:t xml:space="preserve">.</w:t>
        <w:tab/>
        <w:tab/>
        <w:tab/>
        <w:t xml:space="preserve">https://www.timesofisrael.com/israeli-lawmaker-lauds-supremacy-of-jewish-race/ Ja juna vain ajaa yli.</w:t>
      </w:r>
    </w:p>
    <w:p>
      <w:r>
        <w:rPr>
          <w:b/>
          <w:u w:val="single"/>
        </w:rPr>
        <w:t xml:space="preserve">105279</w:t>
      </w:r>
    </w:p>
    <w:p>
      <w:r>
        <w:t xml:space="preserve">5.</w:t>
        <w:tab/>
        <w:tab/>
        <w:tab/>
        <w:tab/>
        <w:t xml:space="preserve">Käytät siis natsi-Saksaa ja lakimiestä, joka kutsuu juutalaisia roduksi, uskottavampina kuin Kanadan hallituksen demografisia tietoja ja tilastoja?</w:t>
      </w:r>
    </w:p>
    <w:p>
      <w:r>
        <w:rPr>
          <w:b/>
          <w:u w:val="single"/>
        </w:rPr>
        <w:t xml:space="preserve">105280</w:t>
      </w:r>
    </w:p>
    <w:p>
      <w:r>
        <w:t xml:space="preserve">6.</w:t>
        <w:tab/>
        <w:tab/>
        <w:tab/>
        <w:tab/>
        <w:tab/>
        <w:t xml:space="preserve">Huomaan, että jätitte huomiotta juutalaiset, jotka itse asiassa väittävät olevansa rotu. Kuinka mielenkiintoista. Väitätkö, että he ovat valehtelijoita? Senkin antisemitisti.   Kerro minulle sitten juutalaisrodusta. Kerro vain.</w:t>
      </w:r>
    </w:p>
    <w:p>
      <w:r>
        <w:rPr>
          <w:b/>
          <w:u w:val="single"/>
        </w:rPr>
        <w:t xml:space="preserve">105281</w:t>
      </w:r>
    </w:p>
    <w:p>
      <w:r>
        <w:t xml:space="preserve">7.</w:t>
        <w:tab/>
        <w:tab/>
        <w:tab/>
        <w:tab/>
        <w:tab/>
        <w:tab/>
        <w:t xml:space="preserve">Juutalaiset eivät ole rotu. He ovat sekarotuisia rotujen risteytyksiä, joilla ei ole perimää. He lisääntyvät kenen tahansa kanssa loisena muissa geenipooleissa. He ovat evolutiivinen kauhistus. Niin ovat myös arabit. Juutalaiset ja arabit ovat samaa kansaa, heillä on vain eri uskonto.</w:t>
      </w:r>
    </w:p>
    <w:p>
      <w:r>
        <w:rPr>
          <w:b/>
          <w:u w:val="single"/>
        </w:rPr>
        <w:t xml:space="preserve">105282</w:t>
      </w:r>
    </w:p>
    <w:p>
      <w:r>
        <w:t xml:space="preserve">8.</w:t>
        <w:tab/>
        <w:tab/>
        <w:tab/>
        <w:tab/>
        <w:tab/>
        <w:tab/>
        <w:tab/>
        <w:t xml:space="preserve">He ovat rotu, joka on todellakin sekoittunut eurooppalaisiin, minkä vuoksi heitä kutsutaan "eurooppalaisiksi juutalaisiksi". Juutalainen on juutalainen on juutalainen.</w:t>
      </w:r>
    </w:p>
    <w:p>
      <w:r>
        <w:rPr>
          <w:b/>
          <w:u w:val="single"/>
        </w:rPr>
        <w:t xml:space="preserve">105283</w:t>
      </w:r>
    </w:p>
    <w:p>
      <w:r>
        <w:t xml:space="preserve">9.</w:t>
        <w:tab/>
        <w:tab/>
        <w:tab/>
        <w:tab/>
        <w:tab/>
        <w:tab/>
        <w:tab/>
        <w:tab/>
        <w:t xml:space="preserve">Jälleen kerran, juutalaiset eivät ole rotu. Askenasijuutalaiset risteytyvät valkoisten kanssa ja näyttävät lähes valkoisilta. He eivät ole valkoisia. Juutalaiset lisääntyvät kenen tahansa kanssa. He ovat sekarotuisia rotujen risteytyksiä, joilla ei ole perimää eikä yhteyttä toisiinsa, vaikka he teeskentelevätkin olevansa sellaisia.</w:t>
      </w:r>
    </w:p>
    <w:p>
      <w:r>
        <w:rPr>
          <w:b/>
          <w:u w:val="single"/>
        </w:rPr>
        <w:t xml:space="preserve">105284</w:t>
      </w:r>
    </w:p>
    <w:p>
      <w:r>
        <w:t xml:space="preserve">10.</w:t>
        <w:tab/>
        <w:tab/>
        <w:tab/>
        <w:tab/>
        <w:tab/>
        <w:tab/>
        <w:tab/>
        <w:tab/>
        <w:tab/>
        <w:t xml:space="preserve">"Askenasijuutalaiset" He ovat siis rotu?</w:t>
      </w:r>
    </w:p>
    <w:p>
      <w:r>
        <w:rPr>
          <w:b/>
          <w:u w:val="single"/>
        </w:rPr>
        <w:t xml:space="preserve">105285</w:t>
      </w:r>
    </w:p>
    <w:p>
      <w:r>
        <w:t xml:space="preserve">11.</w:t>
        <w:tab/>
        <w:tab/>
        <w:tab/>
        <w:tab/>
        <w:tab/>
        <w:tab/>
        <w:tab/>
        <w:tab/>
        <w:tab/>
        <w:tab/>
        <w:t xml:space="preserve">NC, senkin teeskentelevä hintti. Minulla on enemmän Angloa silmäluomissani kuin sinulla koko kehossasi. Täällä on vitun Good Will Hunting.</w:t>
      </w:r>
    </w:p>
    <w:p>
      <w:r>
        <w:rPr>
          <w:b/>
          <w:u w:val="single"/>
        </w:rPr>
        <w:t xml:space="preserve">105286</w:t>
      </w:r>
    </w:p>
    <w:p>
      <w:r>
        <w:t xml:space="preserve">12.</w:t>
        <w:tab/>
        <w:tab/>
        <w:tab/>
        <w:tab/>
        <w:tab/>
        <w:tab/>
        <w:tab/>
        <w:tab/>
        <w:tab/>
        <w:tab/>
        <w:tab/>
        <w:t xml:space="preserve">Haluaisitko verrata DNA-testituloksiasi minun tuloksiini???</w:t>
      </w:r>
    </w:p>
    <w:p>
      <w:r>
        <w:rPr>
          <w:b/>
          <w:u w:val="single"/>
        </w:rPr>
        <w:t xml:space="preserve">105287</w:t>
      </w:r>
    </w:p>
    <w:p>
      <w:r>
        <w:t xml:space="preserve">13.</w:t>
        <w:tab/>
        <w:tab/>
        <w:tab/>
        <w:tab/>
        <w:tab/>
        <w:tab/>
        <w:tab/>
        <w:tab/>
        <w:tab/>
        <w:tab/>
        <w:tab/>
        <w:tab/>
        <w:t xml:space="preserve">Jeesus Kristus, olet enemmän homo kuin luulinkaan. Haluaisitko kyseisen dna:n suuhusi? DNA netissä? Miten olisi kasvotusten, hintti? Taatusti (iso tarra) suljet puhelimen heti. DNA-vaihto netissä.</w:t>
      </w:r>
    </w:p>
    <w:p>
      <w:r>
        <w:rPr>
          <w:b/>
          <w:u w:val="single"/>
        </w:rPr>
        <w:t xml:space="preserve">105288</w:t>
      </w:r>
    </w:p>
    <w:p>
      <w:r>
        <w:t xml:space="preserve">14.</w:t>
        <w:tab/>
        <w:tab/>
        <w:tab/>
        <w:tab/>
        <w:tab/>
        <w:tab/>
        <w:tab/>
        <w:tab/>
        <w:tab/>
        <w:tab/>
        <w:tab/>
        <w:tab/>
        <w:tab/>
        <w:t xml:space="preserve">Pyydän, ettette käytä Herran nimeä turhaan. Kiitos.</w:t>
      </w:r>
    </w:p>
    <w:p>
      <w:r>
        <w:rPr>
          <w:b/>
          <w:u w:val="single"/>
        </w:rPr>
        <w:t xml:space="preserve">105289</w:t>
      </w:r>
    </w:p>
    <w:p>
      <w:r>
        <w:t xml:space="preserve">15.</w:t>
      </w:r>
    </w:p>
    <w:p>
      <w:r>
        <w:rPr>
          <w:b/>
          <w:u w:val="single"/>
        </w:rPr>
        <w:t xml:space="preserve">105290</w:t>
      </w:r>
    </w:p>
    <w:p>
      <w:r>
        <w:t xml:space="preserve">16.</w:t>
        <w:tab/>
        <w:tab/>
        <w:tab/>
        <w:tab/>
        <w:tab/>
        <w:tab/>
        <w:tab/>
        <w:tab/>
        <w:tab/>
        <w:tab/>
        <w:tab/>
        <w:tab/>
        <w:tab/>
        <w:tab/>
        <w:tab/>
        <w:t xml:space="preserve">Voitte vapaasti loukata minua niin paljon kuin haluatte, mutta pitäkää Herrani siitä erossa.</w:t>
      </w:r>
    </w:p>
    <w:p>
      <w:r>
        <w:rPr>
          <w:b/>
          <w:u w:val="single"/>
        </w:rPr>
        <w:t xml:space="preserve">105291</w:t>
      </w:r>
    </w:p>
    <w:p>
      <w:r>
        <w:t xml:space="preserve">17.</w:t>
        <w:tab/>
        <w:tab/>
        <w:tab/>
        <w:tab/>
        <w:tab/>
        <w:tab/>
        <w:tab/>
        <w:tab/>
        <w:tab/>
        <w:tab/>
        <w:tab/>
        <w:tab/>
        <w:tab/>
        <w:tab/>
        <w:tab/>
        <w:tab/>
        <w:t xml:space="preserve">Teen sanoillani ja haluamallani nimellä mitä parhaaksi näen. Minun maani on vapaa, vitun naama. Toisin kuin sinun pian tuleva islamilainen joutomaasi. Onko Jumalan sanominen turhaa, vai onko se vain Jeesus?</w:t>
      </w:r>
    </w:p>
    <w:p>
      <w:r>
        <w:rPr>
          <w:b/>
          <w:u w:val="single"/>
        </w:rPr>
        <w:t xml:space="preserve">105292</w:t>
      </w:r>
    </w:p>
    <w:p>
      <w:r>
        <w:t xml:space="preserve">18.</w:t>
        <w:tab/>
        <w:tab/>
        <w:tab/>
        <w:tab/>
        <w:tab/>
        <w:tab/>
        <w:tab/>
        <w:tab/>
        <w:tab/>
        <w:tab/>
        <w:tab/>
        <w:tab/>
        <w:tab/>
        <w:tab/>
        <w:tab/>
        <w:tab/>
        <w:tab/>
        <w:t xml:space="preserve">"Teen sanoillani ja haluamallani nimellä, mitä parhaaksi näen."   Mutta tietysti, siksi kysyin kauniisti.</w:t>
      </w:r>
    </w:p>
    <w:p>
      <w:r>
        <w:rPr>
          <w:b/>
          <w:u w:val="single"/>
        </w:rPr>
        <w:t xml:space="preserve">105293</w:t>
      </w:r>
    </w:p>
    <w:p>
      <w:r>
        <w:t xml:space="preserve">19.</w:t>
        <w:tab/>
        <w:tab/>
        <w:tab/>
        <w:tab/>
        <w:tab/>
        <w:tab/>
        <w:tab/>
        <w:tab/>
        <w:tab/>
        <w:tab/>
        <w:tab/>
        <w:tab/>
        <w:tab/>
        <w:tab/>
        <w:tab/>
        <w:tab/>
        <w:tab/>
        <w:tab/>
        <w:t xml:space="preserve">Ei, sinä vaadit häntä ja väitit hänet omiksesi. Siksi itseriittoinen hintti lausunto. Puhuin juuri Jeesuksen kanssa ja hän vahvisti, että kyllä, olet todellakin kusipää.</w:t>
      </w:r>
    </w:p>
    <w:p>
      <w:r>
        <w:rPr>
          <w:b/>
          <w:u w:val="single"/>
        </w:rPr>
        <w:t xml:space="preserve">105294</w:t>
      </w:r>
    </w:p>
    <w:p>
      <w:r>
        <w:t xml:space="preserve">1. LUE POSTIT Kerroin sinulle. Kuulostat jälkeenjääneeltä nimittelyn kanssa.</w:t>
      </w:r>
    </w:p>
    <w:p>
      <w:r>
        <w:rPr>
          <w:b/>
          <w:u w:val="single"/>
        </w:rPr>
        <w:t xml:space="preserve">105295</w:t>
      </w:r>
    </w:p>
    <w:p>
      <w:r>
        <w:t xml:space="preserve">1. TRUMPTARDIT JA REPUBLIKAANIT EPÄONNISTUVAT MARRASKUUSSA! https://www.cnbc.com/2018/03/15/trump-is-making-it-easier-for-democrats-to-win-the-midterms.html SININEN HYÖKYAALTO KAATAA FAŠISTIT, DRUMPF ASETETAAN SYYTTEESEEN JA HILLARYSTA TULEE VIHDOIN PRESIDENTTI!</w:t>
      </w:r>
    </w:p>
    <w:p>
      <w:r>
        <w:rPr>
          <w:b/>
          <w:u w:val="single"/>
        </w:rPr>
        <w:t xml:space="preserve">105296</w:t>
      </w:r>
    </w:p>
    <w:p>
      <w:r>
        <w:t xml:space="preserve">2.</w:t>
        <w:tab/>
        <w:t xml:space="preserve">Haista vittu! Kun KKK voittaa presidenttikunnan, Gesus itse tulee ja potkii neekeriä rakastavaa hippiperseesi helvettiin asti!</w:t>
      </w:r>
    </w:p>
    <w:p>
      <w:r>
        <w:rPr>
          <w:b/>
          <w:u w:val="single"/>
        </w:rPr>
        <w:t xml:space="preserve">105297</w:t>
      </w:r>
    </w:p>
    <w:p>
      <w:r>
        <w:t xml:space="preserve">3.</w:t>
        <w:tab/>
        <w:tab/>
        <w:t xml:space="preserve">Kirjoitit Jeesuksen väärin...  Ja #KKK on 33. asteen vapaamuurarien paskaa...  Mutta olen samaa mieltä kanssasi siitä, että teet tästä antihomosta vitun miehen.  Liian kauan meillä on nössöilty ihmisiä, jotka eivät ole kiitollisia siitä, että heidät on pelastettu kiusaamisen vitsaukselta.  On selvää, että olisi pitänyt antaa Big Bubin kovettaa tämä pikku paskiainen ja potkia pikkutyttö ulos hänestä!</w:t>
      </w:r>
    </w:p>
    <w:p>
      <w:r>
        <w:rPr>
          <w:b/>
          <w:u w:val="single"/>
        </w:rPr>
        <w:t xml:space="preserve">105298</w:t>
      </w:r>
    </w:p>
    <w:p>
      <w:r>
        <w:t xml:space="preserve">4.</w:t>
        <w:tab/>
        <w:tab/>
        <w:t xml:space="preserve">Sinulta jäi huomaamatta 2 kirjoitusvirhettä ja yksi kielioppivirhe.</w:t>
      </w:r>
    </w:p>
    <w:p>
      <w:r>
        <w:rPr>
          <w:b/>
          <w:u w:val="single"/>
        </w:rPr>
        <w:t xml:space="preserve">105299</w:t>
      </w:r>
    </w:p>
    <w:p>
      <w:r>
        <w:t xml:space="preserve">5.</w:t>
        <w:tab/>
        <w:tab/>
        <w:t xml:space="preserve">Taisin tehdä...</w:t>
      </w:r>
    </w:p>
    <w:p>
      <w:r>
        <w:rPr>
          <w:b/>
          <w:u w:val="single"/>
        </w:rPr>
        <w:t xml:space="preserve">105300</w:t>
      </w:r>
    </w:p>
    <w:p>
      <w:r>
        <w:t xml:space="preserve">1.</w:t>
      </w:r>
    </w:p>
    <w:p>
      <w:r>
        <w:rPr>
          <w:b/>
          <w:u w:val="single"/>
        </w:rPr>
        <w:t xml:space="preserve">105301</w:t>
      </w:r>
    </w:p>
    <w:p>
      <w:r>
        <w:t xml:space="preserve">2.</w:t>
        <w:tab/>
        <w:t xml:space="preserve">Kuulemme vain niiden lihavien reisien hakkaavan toisiaan, kun ne kahlaavat...</w:t>
      </w:r>
    </w:p>
    <w:p>
      <w:r>
        <w:rPr>
          <w:b/>
          <w:u w:val="single"/>
        </w:rPr>
        <w:t xml:space="preserve">105302</w:t>
      </w:r>
    </w:p>
    <w:p>
      <w:r>
        <w:t xml:space="preserve">3.</w:t>
        <w:tab/>
        <w:tab/>
        <w:t xml:space="preserve">YA YA YA YA mikä ihmisiä nykyään vaivaa jos olet dike olet dike en halua kuulla tai nähdä sitä Joten kanootin nuolijat, hyvä teille . Pillusi ei osaa karjua, jos osaisit, olisit pornossa, mutta et ole, joten pitäisitkö turpasi kiinni? OOOOO paskat muuten, jos pillusi hiukset näyttävät tuolta, sinulla saattaa olla rapuja.</w:t>
      </w:r>
    </w:p>
    <w:p>
      <w:r>
        <w:rPr>
          <w:b/>
          <w:u w:val="single"/>
        </w:rPr>
        <w:t xml:space="preserve">105303</w:t>
      </w:r>
    </w:p>
    <w:p>
      <w:r>
        <w:t xml:space="preserve">1. Päivittäinen muistutuksesi:   Jeesus oli sosialisti ja sanoi, että rikkaat palavat helvetissä ikuisesti.   Jos et tiedä sitä, sinulla ei ole mitään hajuakaan siitä, mitä Raamatussa lukee.</w:t>
      </w:r>
    </w:p>
    <w:p>
      <w:r>
        <w:rPr>
          <w:b/>
          <w:u w:val="single"/>
        </w:rPr>
        <w:t xml:space="preserve">105304</w:t>
      </w:r>
    </w:p>
    <w:p>
      <w:r>
        <w:t xml:space="preserve">2.</w:t>
        <w:tab/>
        <w:t xml:space="preserve">En ole sosialisti. Luulen, että olemme käyneet tämän läpi ennenkin.</w:t>
      </w:r>
    </w:p>
    <w:p>
      <w:r>
        <w:rPr>
          <w:b/>
          <w:u w:val="single"/>
        </w:rPr>
        <w:t xml:space="preserve">105305</w:t>
      </w:r>
    </w:p>
    <w:p>
      <w:r>
        <w:t xml:space="preserve">3.</w:t>
        <w:tab/>
        <w:tab/>
        <w:t xml:space="preserve">Köyhät pääsevät taivaaseen, ja rikkaat palavat helvetissä ikuisesti. Tuo on sosialistien vasemmalla puolella.   OT on äärimmäinen tulonjako, jota lakiasiakirja vaatii, mutta jos sinä jaat tulosi voimakkaasti uudelleen, olet ok. Mutta Jeesus, sinä palat helvetissä ikuisesti siitä huolimatta.</w:t>
      </w:r>
    </w:p>
    <w:p>
      <w:r>
        <w:rPr>
          <w:b/>
          <w:u w:val="single"/>
        </w:rPr>
        <w:t xml:space="preserve">105306</w:t>
      </w:r>
    </w:p>
    <w:p>
      <w:r>
        <w:t xml:space="preserve">4.</w:t>
        <w:tab/>
        <w:tab/>
        <w:tab/>
        <w:t xml:space="preserve">Mikä Raamattu versus mitä sanotaan? En muista sitä lainkaan pyhäkoulusta.</w:t>
      </w:r>
    </w:p>
    <w:p>
      <w:r>
        <w:rPr>
          <w:b/>
          <w:u w:val="single"/>
        </w:rPr>
        <w:t xml:space="preserve">105307</w:t>
      </w:r>
    </w:p>
    <w:p>
      <w:r>
        <w:t xml:space="preserve">5.</w:t>
        <w:tab/>
        <w:tab/>
        <w:tab/>
        <w:tab/>
        <w:t xml:space="preserve">Toinen, joka ei ole koskaan lukenut Raamattua.   Autuaita ovat köyhät, sillä heidän on taivasten valtakunta.   Rikkaat pääsevät taivaaseen yhtä todennäköisesti kuin kameli neulansilmän läpi.   Onko se sinusta jotenkin monimutkaista? Hän sanoo sen toistuvasti.</w:t>
      </w:r>
    </w:p>
    <w:p>
      <w:r>
        <w:rPr>
          <w:b/>
          <w:u w:val="single"/>
        </w:rPr>
        <w:t xml:space="preserve">105308</w:t>
      </w:r>
    </w:p>
    <w:p>
      <w:r>
        <w:t xml:space="preserve">6.</w:t>
        <w:tab/>
        <w:tab/>
        <w:tab/>
        <w:tab/>
        <w:tab/>
        <w:t xml:space="preserve">Matteus 19:24. Hän sanoo 'helpompaa' eikä 'todennäköistä'. Koska rikas mies ei luopuisi maallisesta omaisuudestaan, kuten minä sen luen.</w:t>
      </w:r>
    </w:p>
    <w:p>
      <w:r>
        <w:rPr>
          <w:b/>
          <w:u w:val="single"/>
        </w:rPr>
        <w:t xml:space="preserve">105309</w:t>
      </w:r>
    </w:p>
    <w:p>
      <w:r>
        <w:t xml:space="preserve">7.</w:t>
        <w:tab/>
        <w:tab/>
        <w:tab/>
        <w:tab/>
        <w:tab/>
        <w:tab/>
        <w:t xml:space="preserve">Ja kuinka "helppoa" kamelin on kulkea neulansilmän läpi? Ja se on vaikeampaa ja harvinaisempaa (mitä ei ole koskaan tapahtunut).   Kyllä, se oli sen jälkeen, kun rikas mies kysyi Jeesukselta, miten tulla hänen seuraajakseen, ja Jeesus sanoi, että sinun on annettava kaikki rahasi köyhille. Sanomattakin on selvää, että rikas mies ei ollut siitä innoissaan.</w:t>
      </w:r>
    </w:p>
    <w:p>
      <w:r>
        <w:rPr>
          <w:b/>
          <w:u w:val="single"/>
        </w:rPr>
        <w:t xml:space="preserve">105310</w:t>
      </w:r>
    </w:p>
    <w:p>
      <w:r>
        <w:t xml:space="preserve">8.</w:t>
        <w:tab/>
        <w:tab/>
        <w:tab/>
        <w:tab/>
        <w:tab/>
        <w:tab/>
        <w:tab/>
        <w:t xml:space="preserve">No, hän oli Jumalan Poika.</w:t>
      </w:r>
    </w:p>
    <w:p>
      <w:r>
        <w:rPr>
          <w:b/>
          <w:u w:val="single"/>
        </w:rPr>
        <w:t xml:space="preserve">105311</w:t>
      </w:r>
    </w:p>
    <w:p>
      <w:r>
        <w:t xml:space="preserve">9.</w:t>
        <w:tab/>
        <w:tab/>
        <w:tab/>
        <w:tab/>
        <w:tab/>
        <w:tab/>
        <w:tab/>
        <w:tab/>
        <w:t xml:space="preserve">Kuten me kaikki olemme Elävän Isän poikia.</w:t>
      </w:r>
    </w:p>
    <w:p>
      <w:r>
        <w:rPr>
          <w:b/>
          <w:u w:val="single"/>
        </w:rPr>
        <w:t xml:space="preserve">105312</w:t>
      </w:r>
    </w:p>
    <w:p>
      <w:r>
        <w:t xml:space="preserve">10.</w:t>
        <w:tab/>
        <w:tab/>
        <w:tab/>
        <w:tab/>
        <w:tab/>
        <w:tab/>
        <w:tab/>
        <w:tab/>
        <w:tab/>
        <w:t xml:space="preserve">Jos seuraat Jeesusta.</w:t>
      </w:r>
    </w:p>
    <w:p>
      <w:r>
        <w:rPr>
          <w:b/>
          <w:u w:val="single"/>
        </w:rPr>
        <w:t xml:space="preserve">105313</w:t>
      </w:r>
    </w:p>
    <w:p>
      <w:r>
        <w:t xml:space="preserve">11.</w:t>
        <w:tab/>
        <w:tab/>
        <w:tab/>
        <w:tab/>
        <w:tab/>
        <w:tab/>
        <w:tab/>
        <w:tab/>
        <w:tab/>
        <w:tab/>
        <w:t xml:space="preserve">Elävä Isä loi meidät kaikki, uskomme häneen tai emme.   On vain yksi Jumala.</w:t>
      </w:r>
    </w:p>
    <w:p>
      <w:r>
        <w:rPr>
          <w:b/>
          <w:u w:val="single"/>
        </w:rPr>
        <w:t xml:space="preserve">105314</w:t>
      </w:r>
    </w:p>
    <w:p>
      <w:r>
        <w:t xml:space="preserve">12.</w:t>
        <w:tab/>
        <w:tab/>
        <w:tab/>
        <w:tab/>
        <w:tab/>
        <w:tab/>
        <w:tab/>
        <w:tab/>
        <w:tab/>
        <w:tab/>
        <w:tab/>
        <w:t xml:space="preserve">Minulla on muzzie-tunnelma.</w:t>
      </w:r>
    </w:p>
    <w:p>
      <w:r>
        <w:rPr>
          <w:b/>
          <w:u w:val="single"/>
        </w:rPr>
        <w:t xml:space="preserve">105315</w:t>
      </w:r>
    </w:p>
    <w:p>
      <w:r>
        <w:t xml:space="preserve">13.</w:t>
        <w:tab/>
        <w:tab/>
        <w:tab/>
        <w:tab/>
        <w:tab/>
        <w:tab/>
        <w:tab/>
        <w:tab/>
        <w:tab/>
        <w:tab/>
        <w:tab/>
        <w:tab/>
        <w:t xml:space="preserve">Ei, minä olen joku, joka juuri osoitti, että sinulla ei ole mitään hajua siitä, mitä kristillisessä Raamatussa on (tai historiallisissa lähteissä myös, tietenkin.) Luuletko, että muzienkin tietävät Raamatun paremmin kuin sinä? He eivät edes tiedä mitä Koraanissa on.</w:t>
      </w:r>
    </w:p>
    <w:p>
      <w:r>
        <w:rPr>
          <w:b/>
          <w:u w:val="single"/>
        </w:rPr>
        <w:t xml:space="preserve">105316</w:t>
      </w:r>
    </w:p>
    <w:p>
      <w:r>
        <w:t xml:space="preserve">14.</w:t>
        <w:tab/>
        <w:tab/>
        <w:tab/>
        <w:tab/>
        <w:tab/>
        <w:tab/>
        <w:tab/>
        <w:tab/>
        <w:tab/>
        <w:tab/>
        <w:tab/>
        <w:tab/>
        <w:tab/>
        <w:t xml:space="preserve">Arvostan kuitenkin työtänne. Saat ihmiset puhumaan asioista. Hyvää yötä.</w:t>
      </w:r>
    </w:p>
    <w:p>
      <w:r>
        <w:rPr>
          <w:b/>
          <w:u w:val="single"/>
        </w:rPr>
        <w:t xml:space="preserve">105317</w:t>
      </w:r>
    </w:p>
    <w:p>
      <w:r>
        <w:t xml:space="preserve">15.</w:t>
        <w:tab/>
        <w:tab/>
        <w:tab/>
        <w:tab/>
        <w:tab/>
        <w:tab/>
        <w:tab/>
        <w:tab/>
        <w:tab/>
        <w:tab/>
        <w:tab/>
        <w:tab/>
        <w:tab/>
        <w:tab/>
        <w:t xml:space="preserve">Sinulle myös, terveisiä.</w:t>
      </w:r>
    </w:p>
    <w:p>
      <w:r>
        <w:rPr>
          <w:b/>
          <w:u w:val="single"/>
        </w:rPr>
        <w:t xml:space="preserve">105318</w:t>
      </w:r>
    </w:p>
    <w:p>
      <w:r>
        <w:t xml:space="preserve">1.</w:t>
      </w:r>
    </w:p>
    <w:p>
      <w:r>
        <w:rPr>
          <w:b/>
          <w:u w:val="single"/>
        </w:rPr>
        <w:t xml:space="preserve">105319</w:t>
      </w:r>
    </w:p>
    <w:p>
      <w:r>
        <w:t xml:space="preserve">2.</w:t>
        <w:tab/>
        <w:t xml:space="preserve">Kyllä, mutta.....   NIELAISIKO HÄN?!?!?!?</w:t>
      </w:r>
    </w:p>
    <w:p>
      <w:r>
        <w:rPr>
          <w:b/>
          <w:u w:val="single"/>
        </w:rPr>
        <w:t xml:space="preserve">105320</w:t>
      </w:r>
    </w:p>
    <w:p>
      <w:r>
        <w:t xml:space="preserve">3.</w:t>
        <w:tab/>
        <w:tab/>
        <w:t xml:space="preserve">vitun neekerihuora</w:t>
      </w:r>
    </w:p>
    <w:p>
      <w:r>
        <w:rPr>
          <w:b/>
          <w:u w:val="single"/>
        </w:rPr>
        <w:t xml:space="preserve">105321</w:t>
      </w:r>
    </w:p>
    <w:p>
      <w:r>
        <w:t xml:space="preserve">1. Kuka sai Nobelin rauhanpalkinnon. Valkoinen kusipää vastaan puoliksi valkoinen kusipää. Veikkaan, ettei kumpikaan. Toinen puolikas valkoinen kusipää se. Musta puoli.</w:t>
      </w:r>
    </w:p>
    <w:p>
      <w:r>
        <w:rPr>
          <w:b/>
          <w:u w:val="single"/>
        </w:rPr>
        <w:t xml:space="preserve">105322</w:t>
      </w:r>
    </w:p>
    <w:p>
      <w:r>
        <w:t xml:space="preserve">1. Pittsburghin synagoga-ammuskelun jälkeen @andrewanglin julistaa Gabin olevan likakaivo ja FBI:n rekrytointipaikka!   Henkilökohtaisesti kukaan ei ole yrittänyt rekrytoida tätä tiliä mihinkään.  Entä sinä?</w:t>
      </w:r>
    </w:p>
    <w:p>
      <w:r>
        <w:rPr>
          <w:b/>
          <w:u w:val="single"/>
        </w:rPr>
        <w:t xml:space="preserve">105323</w:t>
      </w:r>
    </w:p>
    <w:p>
      <w:r>
        <w:t xml:space="preserve">2.</w:t>
        <w:tab/>
        <w:t xml:space="preserve">&gt;anglin sanoo jotain älytöntä uusi päivä, sama vanha paska</w:t>
      </w:r>
    </w:p>
    <w:p>
      <w:r>
        <w:rPr>
          <w:b/>
          <w:u w:val="single"/>
        </w:rPr>
        <w:t xml:space="preserve">105324</w:t>
      </w:r>
    </w:p>
    <w:p>
      <w:r>
        <w:t xml:space="preserve">1. ...palauttaa internointileirit.</w:t>
      </w:r>
    </w:p>
    <w:p>
      <w:r>
        <w:rPr>
          <w:b/>
          <w:u w:val="single"/>
        </w:rPr>
        <w:t xml:space="preserve">105325</w:t>
      </w:r>
    </w:p>
    <w:p>
      <w:r>
        <w:t xml:space="preserve">2.</w:t>
        <w:tab/>
        <w:t xml:space="preserve">Eikö se homo raiskannut jonkun tyypin?</w:t>
      </w:r>
    </w:p>
    <w:p>
      <w:r>
        <w:rPr>
          <w:b/>
          <w:u w:val="single"/>
        </w:rPr>
        <w:t xml:space="preserve">105326</w:t>
      </w:r>
    </w:p>
    <w:p>
      <w:r>
        <w:t xml:space="preserve">1. Uusi "seksikäs".   Otan vanhan seksikkyyden koska tahansa.</w:t>
      </w:r>
    </w:p>
    <w:p>
      <w:r>
        <w:rPr>
          <w:b/>
          <w:u w:val="single"/>
        </w:rPr>
        <w:t xml:space="preserve">105327</w:t>
      </w:r>
    </w:p>
    <w:p>
      <w:r>
        <w:t xml:space="preserve">2.</w:t>
        <w:tab/>
        <w:t xml:space="preserve">En tiedä, kun näin tuon lastenvaunun, tuli heti mieleen Rosemaryn vauva... Minkälainen kutu siellä on? 😱</w:t>
      </w:r>
    </w:p>
    <w:p>
      <w:r>
        <w:rPr>
          <w:b/>
          <w:u w:val="single"/>
        </w:rPr>
        <w:t xml:space="preserve">105328</w:t>
      </w:r>
    </w:p>
    <w:p>
      <w:r>
        <w:t xml:space="preserve">3.</w:t>
        <w:tab/>
        <w:tab/>
        <w:t xml:space="preserve">Joko neekeri tai creatura</w:t>
      </w:r>
    </w:p>
    <w:p>
      <w:r>
        <w:rPr>
          <w:b/>
          <w:u w:val="single"/>
        </w:rPr>
        <w:t xml:space="preserve">105329</w:t>
      </w:r>
    </w:p>
    <w:p>
      <w:r>
        <w:t xml:space="preserve">1. Katso, taas yksi valkoinen roskaväki torakka. Hyvä tietää, että kaltaisiasi loisia kulkee vielä tällä maapallolla, joten saan vittuilla teille ihmisille, kun risteän teidän pelkurimaisen homon mulkunsyöjien kanssa... Heippa nyt STUPID! lol!</w:t>
      </w:r>
    </w:p>
    <w:p>
      <w:r>
        <w:rPr>
          <w:b/>
          <w:u w:val="single"/>
        </w:rPr>
        <w:t xml:space="preserve">105330</w:t>
      </w:r>
    </w:p>
    <w:p>
      <w:r>
        <w:t xml:space="preserve">1. Kapteeni Cookin patsas poistetaan Uudessa-Seelannissa paikallisten Maurien sanottua, että hän oli murhaaja! https://dailym.ai/2RiTFzz</w:t>
      </w:r>
    </w:p>
    <w:p>
      <w:r>
        <w:rPr>
          <w:b/>
          <w:u w:val="single"/>
        </w:rPr>
        <w:t xml:space="preserve">105331</w:t>
      </w:r>
    </w:p>
    <w:p>
      <w:r>
        <w:t xml:space="preserve">2.</w:t>
        <w:tab/>
        <w:t xml:space="preserve">2000: Ymmärrän, jos haluatte poistaa konfederaatiosymbolit julkisista rakennuksista.  2009: Jeffersonilla oli seksiorja, mutta se ei mitätöi hänen ajatuksiaan. Robert Lee ei edes omistanut orjia. Älä viitsi!  2018: Kun Lee peri isänsä plantaasin, hänen olisi pitänyt tappaa kaikki siellä olevat neekerit sen sijaan, että hän olisi vapauttanut yhdenkin. Delphine LaLaurie ei tehnyt mitään väärää!</w:t>
      </w:r>
    </w:p>
    <w:p>
      <w:r>
        <w:rPr>
          <w:b/>
          <w:u w:val="single"/>
        </w:rPr>
        <w:t xml:space="preserve">105332</w:t>
      </w:r>
    </w:p>
    <w:p>
      <w:r>
        <w:t xml:space="preserve">3.</w:t>
        <w:tab/>
        <w:tab/>
        <w:t xml:space="preserve">Katsokaa vain asenteideni kehitystä kahden viime vuosikymmenen aikana.</w:t>
      </w:r>
    </w:p>
    <w:p>
      <w:r>
        <w:rPr>
          <w:b/>
          <w:u w:val="single"/>
        </w:rPr>
        <w:t xml:space="preserve">105333</w:t>
      </w:r>
    </w:p>
    <w:p>
      <w:r>
        <w:t xml:space="preserve">4.</w:t>
        <w:tab/>
        <w:tab/>
        <w:tab/>
        <w:t xml:space="preserve">Jep, katsottuani Jimin viimeisimmän lähetyksen toivon todella, että vasemmisto aloittaa sisällissodan, jotta minulla on tekosyy 1488 heihin MINUN TAVALLANI.</w:t>
      </w:r>
    </w:p>
    <w:p>
      <w:r>
        <w:rPr>
          <w:b/>
          <w:u w:val="single"/>
        </w:rPr>
        <w:t xml:space="preserve">105334</w:t>
      </w:r>
    </w:p>
    <w:p>
      <w:r>
        <w:t xml:space="preserve">5.</w:t>
        <w:tab/>
        <w:tab/>
        <w:tab/>
        <w:t xml:space="preserve">#Relatable</w:t>
      </w:r>
    </w:p>
    <w:p>
      <w:r>
        <w:rPr>
          <w:b/>
          <w:u w:val="single"/>
        </w:rPr>
        <w:t xml:space="preserve">105335</w:t>
      </w:r>
    </w:p>
    <w:p>
      <w:r>
        <w:t xml:space="preserve">6.</w:t>
        <w:tab/>
        <w:tab/>
        <w:tab/>
        <w:t xml:space="preserve">Kehitykseni samassa ajassa, lyhyesti sanottuna</w:t>
      </w:r>
    </w:p>
    <w:p>
      <w:r>
        <w:rPr>
          <w:b/>
          <w:u w:val="single"/>
        </w:rPr>
        <w:t xml:space="preserve">105336</w:t>
      </w:r>
    </w:p>
    <w:p>
      <w:r>
        <w:t xml:space="preserve">7.</w:t>
        <w:tab/>
        <w:tab/>
        <w:tab/>
        <w:tab/>
        <w:t xml:space="preserve">Se on reilua, mutta olen silti libertaari.   Sellainen, joka asuu metsässä puhdistamassa aseitaan ja odottaa Ted Kaczynskin ennustusten toteutumista.</w:t>
      </w:r>
    </w:p>
    <w:p>
      <w:r>
        <w:rPr>
          <w:b/>
          <w:u w:val="single"/>
        </w:rPr>
        <w:t xml:space="preserve">105337</w:t>
      </w:r>
    </w:p>
    <w:p>
      <w:r>
        <w:t xml:space="preserve">1. Fasismi on terveen sivilisaation luonnollinen immuunivaste kommunismille. Antifan nousun myötä Amerikassa on vain luonnollista, että fasismi kasvattaa suosiotaan täällä. Aivan kuten Saksan Weimarin tasavallan aikana Antifan kommunistiset agitaattorit synnyttivät natsit. Meidän on joko murskattava Antifa pian tai valmistauduttava Hitlerin versioon 2.0 \o</w:t>
      </w:r>
    </w:p>
    <w:p>
      <w:r>
        <w:rPr>
          <w:b/>
          <w:u w:val="single"/>
        </w:rPr>
        <w:t xml:space="preserve">105338</w:t>
      </w:r>
    </w:p>
    <w:p>
      <w:r>
        <w:t xml:space="preserve">2.</w:t>
        <w:tab/>
        <w:t xml:space="preserve">Fasismi on vasemmistolaista, selvittäkää ideologianne Hitler oli vasemmistolainen.</w:t>
      </w:r>
    </w:p>
    <w:p>
      <w:r>
        <w:rPr>
          <w:b/>
          <w:u w:val="single"/>
        </w:rPr>
        <w:t xml:space="preserve">105339</w:t>
      </w:r>
    </w:p>
    <w:p>
      <w:r>
        <w:t xml:space="preserve">3.</w:t>
        <w:tab/>
        <w:tab/>
        <w:t xml:space="preserve">Huomasin, että joku retardi äänesti alas ilman kommenttia</w:t>
      </w:r>
    </w:p>
    <w:p>
      <w:r>
        <w:rPr>
          <w:b/>
          <w:u w:val="single"/>
        </w:rPr>
        <w:t xml:space="preserve">105340</w:t>
      </w:r>
    </w:p>
    <w:p>
      <w:r>
        <w:t xml:space="preserve">1. Hitlerillä oli ruskeapaidat häiritsemässä mielenosoituksia, globalisteilla (luultavasti Sorosin rahoittamina) on laihat kaverit mustissa huppareissa #Politiikka#Poliittinenkommentti #Politicalcommentary</w:t>
      </w:r>
    </w:p>
    <w:p>
      <w:r>
        <w:rPr>
          <w:b/>
          <w:u w:val="single"/>
        </w:rPr>
        <w:t xml:space="preserve">105341</w:t>
      </w:r>
    </w:p>
    <w:p>
      <w:r>
        <w:t xml:space="preserve">2.</w:t>
        <w:tab/>
        <w:t xml:space="preserve">Tämä on globalistisen vihollisen huppari/hupparipuku. Jos he ovat ympärilläsi, valmistaudu puolustautumaan.     "Paras puolustus on hyvä hyökkäys".</w:t>
      </w:r>
    </w:p>
    <w:p>
      <w:r>
        <w:rPr>
          <w:b/>
          <w:u w:val="single"/>
        </w:rPr>
        <w:t xml:space="preserve">105342</w:t>
      </w:r>
    </w:p>
    <w:p>
      <w:r>
        <w:t xml:space="preserve">3.</w:t>
        <w:tab/>
        <w:tab/>
        <w:t xml:space="preserve">Puolustaudu, mutta älä tartu syöttiin.  Pysy kaukana heistä - puolustaudu vain, jos henkesi on vaarassa. Älä ole aggressiivinen. He yrittävät houkutella meidät lähitaisteluun, jotta uhrin asemaa voidaan levittää valeuutisten avulla.</w:t>
      </w:r>
    </w:p>
    <w:p>
      <w:r>
        <w:rPr>
          <w:b/>
          <w:u w:val="single"/>
        </w:rPr>
        <w:t xml:space="preserve">105343</w:t>
      </w:r>
    </w:p>
    <w:p>
      <w:r>
        <w:t xml:space="preserve">4.</w:t>
        <w:tab/>
        <w:tab/>
        <w:tab/>
        <w:t xml:space="preserve">Haluat siis, että ihmiset juoksevat pakoon, kun he esittäytyvät ja pakottavat meidät.   Amerikan miehet eivät luoneet tätä maata näin.   "Älkää olko aggressiivisia". Ei ole yllättävää, että se tulee naiselta.</w:t>
      </w:r>
    </w:p>
    <w:p>
      <w:r>
        <w:rPr>
          <w:b/>
          <w:u w:val="single"/>
        </w:rPr>
        <w:t xml:space="preserve">105344</w:t>
      </w:r>
    </w:p>
    <w:p>
      <w:r>
        <w:t xml:space="preserve">5.</w:t>
        <w:tab/>
        <w:tab/>
        <w:tab/>
        <w:tab/>
        <w:t xml:space="preserve">Kannattaa kiinnittää huomiota @annie75 on oikeassa. Heti kun olemme "aggressiivisia", he odottavat leimatakseen meidät kotimaisiksi terroristeiksi. Sitten kaikki vedot ovat poissa.</w:t>
      </w:r>
    </w:p>
    <w:p>
      <w:r>
        <w:rPr>
          <w:b/>
          <w:u w:val="single"/>
        </w:rPr>
        <w:t xml:space="preserve">105345</w:t>
      </w:r>
    </w:p>
    <w:p>
      <w:r>
        <w:t xml:space="preserve">6.</w:t>
        <w:tab/>
        <w:tab/>
        <w:tab/>
        <w:tab/>
        <w:tab/>
        <w:t xml:space="preserve">Tämä on heikko. Ja heikkous.    Se on kuin sanoisi, että Trumpista ei koskaan tule presidenttiä, tai kuin sanoisi, että työpaikat eivät koskaan palaa Kiinasta.</w:t>
      </w:r>
    </w:p>
    <w:p>
      <w:r>
        <w:rPr>
          <w:b/>
          <w:u w:val="single"/>
        </w:rPr>
        <w:t xml:space="preserve">105346</w:t>
      </w:r>
    </w:p>
    <w:p>
      <w:r>
        <w:t xml:space="preserve">7.</w:t>
        <w:tab/>
        <w:tab/>
        <w:tab/>
        <w:tab/>
        <w:tab/>
        <w:tab/>
        <w:t xml:space="preserve">Olkapäiden yläpuolella oleva voima voittaa aina olkapäiden alapuolella olevan voiman.</w:t>
      </w:r>
    </w:p>
    <w:p>
      <w:r>
        <w:rPr>
          <w:b/>
          <w:u w:val="single"/>
        </w:rPr>
        <w:t xml:space="preserve">105347</w:t>
      </w:r>
    </w:p>
    <w:p>
      <w:r>
        <w:t xml:space="preserve">8.</w:t>
        <w:tab/>
        <w:tab/>
        <w:tab/>
        <w:tab/>
        <w:tab/>
        <w:tab/>
        <w:tab/>
        <w:t xml:space="preserve">Tämä on heikko. Ja heikkous.     Se on kuin sanoisi, että Trumpista ei koskaan tule presidenttiä, tai kuin sanoisi, että työpaikat eivät koskaan palaa Kiinasta.</w:t>
      </w:r>
    </w:p>
    <w:p>
      <w:r>
        <w:rPr>
          <w:b/>
          <w:u w:val="single"/>
        </w:rPr>
        <w:t xml:space="preserve">105348</w:t>
      </w:r>
    </w:p>
    <w:p>
      <w:r>
        <w:t xml:space="preserve">9.</w:t>
        <w:tab/>
        <w:tab/>
        <w:tab/>
        <w:tab/>
        <w:tab/>
        <w:tab/>
        <w:tab/>
        <w:tab/>
        <w:t xml:space="preserve">Onko se ainoa vastaus, jonka olet ohjelmoinut?    Parempi heikko kuin tyhmä.   Heikko voi vahvistua, mutta tyhmää ei voi korjata.</w:t>
      </w:r>
    </w:p>
    <w:p>
      <w:r>
        <w:rPr>
          <w:b/>
          <w:u w:val="single"/>
        </w:rPr>
        <w:t xml:space="preserve">105349</w:t>
      </w:r>
    </w:p>
    <w:p>
      <w:r>
        <w:t xml:space="preserve">10.</w:t>
        <w:tab/>
        <w:tab/>
        <w:tab/>
        <w:tab/>
        <w:tab/>
        <w:tab/>
        <w:tab/>
        <w:tab/>
        <w:tab/>
        <w:t xml:space="preserve">Minä ohjelmoitu. Sinä olet!   Sinulla ei ole mitään kuulemisen arvoista.   Ihmiset ovat paenneet sitä kommunistista paskaa, jota sinä ja tuo kusipää ehdotatte pakenemaan, jo 40 vuotta. Katso vaikka SoCaa. Olet perseennuolija. Sinä ja hän haluaisitte, että pakenisimme vielä 40 vuotta. Sinä ja se kusipää kannatatte varmasti laittomien, homoseksuaalien, pilven, lottojen jne. laillistamista.</w:t>
      </w:r>
    </w:p>
    <w:p>
      <w:r>
        <w:rPr>
          <w:b/>
          <w:u w:val="single"/>
        </w:rPr>
        <w:t xml:space="preserve">105350</w:t>
      </w:r>
    </w:p>
    <w:p>
      <w:r>
        <w:t xml:space="preserve">11.</w:t>
        <w:tab/>
        <w:tab/>
        <w:tab/>
        <w:tab/>
        <w:tab/>
        <w:tab/>
        <w:tab/>
        <w:tab/>
        <w:tab/>
        <w:tab/>
        <w:t xml:space="preserve">Mutta osaan sentään tavata!</w:t>
      </w:r>
    </w:p>
    <w:p>
      <w:r>
        <w:rPr>
          <w:b/>
          <w:u w:val="single"/>
        </w:rPr>
        <w:t xml:space="preserve">105351</w:t>
      </w:r>
    </w:p>
    <w:p>
      <w:r>
        <w:t xml:space="preserve">12.</w:t>
        <w:tab/>
        <w:tab/>
        <w:tab/>
        <w:tab/>
        <w:tab/>
        <w:tab/>
        <w:tab/>
        <w:tab/>
        <w:tab/>
        <w:tab/>
        <w:tab/>
        <w:t xml:space="preserve">(Oikeinkirjoitus, WTH? OK, ohjelmoitu. Tämä on foorumi, jossa hakkaa asioita. Kuulostat ihan demarikommunistilta Twatterista, hups, anteeksi oikeinkirjoitukseni).   Minä ohjelmoitu. Sinä olet!    Sinulla ei ole mitään kuulemisen arvoista.   Ihmiset ovat paenneet sitä kommunistista paskaa, jota sinä ja tuo kusipää ehdotatte meille 4 40 vuotta. Katso vaikka SoCA:ta.</w:t>
      </w:r>
    </w:p>
    <w:p>
      <w:r>
        <w:rPr>
          <w:b/>
          <w:u w:val="single"/>
        </w:rPr>
        <w:t xml:space="preserve">105352</w:t>
      </w:r>
    </w:p>
    <w:p>
      <w:r>
        <w:t xml:space="preserve">13.</w:t>
        <w:tab/>
        <w:tab/>
        <w:tab/>
        <w:tab/>
        <w:tab/>
        <w:tab/>
        <w:tab/>
        <w:tab/>
        <w:tab/>
        <w:tab/>
        <w:tab/>
        <w:tab/>
        <w:t xml:space="preserve">Ja teillä on 6-vuotiaan lapsen älylliset taidot.</w:t>
      </w:r>
    </w:p>
    <w:p>
      <w:r>
        <w:rPr>
          <w:b/>
          <w:u w:val="single"/>
        </w:rPr>
        <w:t xml:space="preserve">105353</w:t>
      </w:r>
    </w:p>
    <w:p>
      <w:r>
        <w:t xml:space="preserve">14.</w:t>
        <w:tab/>
        <w:tab/>
        <w:tab/>
        <w:tab/>
        <w:tab/>
        <w:tab/>
        <w:tab/>
        <w:tab/>
        <w:tab/>
        <w:tab/>
        <w:tab/>
        <w:tab/>
        <w:tab/>
        <w:t xml:space="preserve">Jatkat puhumista kuin demarikommunistinen kusipää. Mene narttujen joukkoon ja me miehet teemme raskaat hommat.    Luulin, että mykistin sinut. Olet mykistetty, typerys.</w:t>
      </w:r>
    </w:p>
    <w:p>
      <w:r>
        <w:rPr>
          <w:b/>
          <w:u w:val="single"/>
        </w:rPr>
        <w:t xml:space="preserve">105354</w:t>
      </w:r>
    </w:p>
    <w:p>
      <w:r>
        <w:t xml:space="preserve">15.</w:t>
        <w:tab/>
        <w:tab/>
        <w:tab/>
        <w:tab/>
        <w:tab/>
        <w:tab/>
        <w:tab/>
        <w:tab/>
        <w:tab/>
        <w:tab/>
        <w:tab/>
        <w:tab/>
        <w:tab/>
        <w:tab/>
        <w:t xml:space="preserve">Mykistyspalkinto!!!! Ja taas yksi lumihiutale juoksee turvaansa!</w:t>
      </w:r>
    </w:p>
    <w:p>
      <w:r>
        <w:rPr>
          <w:b/>
          <w:u w:val="single"/>
        </w:rPr>
        <w:t xml:space="preserve">105355</w:t>
      </w:r>
    </w:p>
    <w:p>
      <w:r>
        <w:t xml:space="preserve">16.</w:t>
        <w:tab/>
        <w:tab/>
        <w:tab/>
        <w:tab/>
        <w:tab/>
        <w:tab/>
        <w:tab/>
        <w:tab/>
        <w:tab/>
        <w:tab/>
        <w:tab/>
        <w:tab/>
        <w:tab/>
        <w:tab/>
        <w:t xml:space="preserve">U(You) keep talk'n (puhua) kuin Dem-Commie cuntie. Mene liittymään ämmiin ja me miehet teemme raskaat hommat. Luulin, että mykistin sinut. Olet mykistetty typerys.   (Lepää minun tapauksessani)</w:t>
      </w:r>
    </w:p>
    <w:p>
      <w:r>
        <w:rPr>
          <w:b/>
          <w:u w:val="single"/>
        </w:rPr>
        <w:t xml:space="preserve">105356</w:t>
      </w:r>
    </w:p>
    <w:p>
      <w:r>
        <w:t xml:space="preserve">1. Muistutus. Sinulla on oikeus aseeseen. Niillä, jotka ottivat tai pyrkivät ottamaan sinulta ampuma-aseet pois, ei ole oikeutta.    #ausfam #britfam</w:t>
      </w:r>
    </w:p>
    <w:p>
      <w:r>
        <w:rPr>
          <w:b/>
          <w:u w:val="single"/>
        </w:rPr>
        <w:t xml:space="preserve">105357</w:t>
      </w:r>
    </w:p>
    <w:p>
      <w:r>
        <w:t xml:space="preserve">2.</w:t>
        <w:tab/>
        <w:t xml:space="preserve">Silti tämä jenkkien neekerien rakastaja oli mukana riisumassa aseista hävinnyttä etelää ja jättämässä sen alttiiksi vapautettujen orjien ryöstelylle ja väkivallalle, jota hänen kaltaisensa mattopussihenkiset ihmiset olivat kannustaneet.</w:t>
      </w:r>
    </w:p>
    <w:p>
      <w:r>
        <w:rPr>
          <w:b/>
          <w:u w:val="single"/>
        </w:rPr>
        <w:t xml:space="preserve">105358</w:t>
      </w:r>
    </w:p>
    <w:p>
      <w:r>
        <w:t xml:space="preserve">3.</w:t>
        <w:tab/>
        <w:tab/>
        <w:t xml:space="preserve"> hahah todella, et voi vain voittaa. Meemailla tai olla meemailematta, kun ei katso meemin taustoja, on kuin venäläistä rulettia.</w:t>
      </w:r>
    </w:p>
    <w:p>
      <w:r>
        <w:rPr>
          <w:b/>
          <w:u w:val="single"/>
        </w:rPr>
        <w:t xml:space="preserve">105359</w:t>
      </w:r>
    </w:p>
    <w:p>
      <w:r>
        <w:t xml:space="preserve">4.</w:t>
        <w:tab/>
        <w:tab/>
        <w:t xml:space="preserve">En tietenkään ole eri mieltä tunteesta, se on vain tuon hölmön tekopyhyys, joka hämmästyttää minua... vaikka sen ei pitäisi...</w:t>
      </w:r>
    </w:p>
    <w:p>
      <w:r>
        <w:rPr>
          <w:b/>
          <w:u w:val="single"/>
        </w:rPr>
        <w:t xml:space="preserve">105360</w:t>
      </w:r>
    </w:p>
    <w:p>
      <w:r>
        <w:t xml:space="preserve">1. Liikaa. Paljon. Tietoa. #SarahSilverman #LouisCK #metoo</w:t>
      </w:r>
    </w:p>
    <w:p>
      <w:r>
        <w:rPr>
          <w:b/>
          <w:u w:val="single"/>
        </w:rPr>
        <w:t xml:space="preserve">105361</w:t>
      </w:r>
    </w:p>
    <w:p>
      <w:r>
        <w:t xml:space="preserve">2.</w:t>
        <w:tab/>
        <w:t xml:space="preserve">Tämä ääliö luuli yhdistäviä symboleja hakaristeiksi.</w:t>
      </w:r>
    </w:p>
    <w:p>
      <w:r>
        <w:rPr>
          <w:b/>
          <w:u w:val="single"/>
        </w:rPr>
        <w:t xml:space="preserve">105362</w:t>
      </w:r>
    </w:p>
    <w:p>
      <w:r>
        <w:t xml:space="preserve">1. ONKO ISLAM KULTTI?</w:t>
      </w:r>
    </w:p>
    <w:p>
      <w:r>
        <w:rPr>
          <w:b/>
          <w:u w:val="single"/>
        </w:rPr>
        <w:t xml:space="preserve">105363</w:t>
      </w:r>
    </w:p>
    <w:p>
      <w:r>
        <w:t xml:space="preserve">2.</w:t>
        <w:tab/>
        <w:t xml:space="preserve">YIKES!  Siitä jäi jälki!   Tämä on sitä, mitä heidän fantasioidensa kietominen ympärille todella saa heidät.</w:t>
      </w:r>
    </w:p>
    <w:p>
      <w:r>
        <w:rPr>
          <w:b/>
          <w:u w:val="single"/>
        </w:rPr>
        <w:t xml:space="preserve">105364</w:t>
      </w:r>
    </w:p>
    <w:p>
      <w:r>
        <w:t xml:space="preserve">3.</w:t>
        <w:tab/>
        <w:tab/>
        <w:t xml:space="preserve">Lmao homo 91 / 100 sanoa olet pos</w:t>
      </w:r>
    </w:p>
    <w:p>
      <w:r>
        <w:rPr>
          <w:b/>
          <w:u w:val="single"/>
        </w:rPr>
        <w:t xml:space="preserve">105365</w:t>
      </w:r>
    </w:p>
    <w:p>
      <w:r>
        <w:t xml:space="preserve">1. Olen iloinen, että olen täällä, tarvitsen uuden foorumin, koska Facebook on mennyt globalististen koirien haltuun palkkaamalla Nick Cleggin.</w:t>
      </w:r>
    </w:p>
    <w:p>
      <w:r>
        <w:rPr>
          <w:b/>
          <w:u w:val="single"/>
        </w:rPr>
        <w:t xml:space="preserve">105366</w:t>
      </w:r>
    </w:p>
    <w:p>
      <w:r>
        <w:t xml:space="preserve">1. Vaikka hänellä olikin muutamia hyviä hetkiä, Haley on SITTEN uuskonstaapeli ja instituution kätyri, joka kannatti juuri niitä ulkopoliittisia kantoja, joita vastaan Trump asettui ehdolle. Joten hyvä että päästiin eroon! https://www.axios.com/donald-trump-nikki-haley-resignation-d25b64a9-264e-483a-a79b-ae8a48e367db.html</w:t>
      </w:r>
    </w:p>
    <w:p>
      <w:r>
        <w:rPr>
          <w:b/>
          <w:u w:val="single"/>
        </w:rPr>
        <w:t xml:space="preserve">105367</w:t>
      </w:r>
    </w:p>
    <w:p>
      <w:r>
        <w:t xml:space="preserve">2.</w:t>
        <w:tab/>
        <w:t xml:space="preserve">hyvä vittu on historiaa</w:t>
      </w:r>
    </w:p>
    <w:p>
      <w:r>
        <w:rPr>
          <w:b/>
          <w:u w:val="single"/>
        </w:rPr>
        <w:t xml:space="preserve">105368</w:t>
      </w:r>
    </w:p>
    <w:p>
      <w:r>
        <w:t xml:space="preserve">1. Kun ei ole muuta tarjottavaa kuin loukkauksia (täytä tyhjä kohta ensimmäisellä mieleen tulevalla asialla) ____________________ ____________________</w:t>
      </w:r>
    </w:p>
    <w:p>
      <w:r>
        <w:rPr>
          <w:b/>
          <w:u w:val="single"/>
        </w:rPr>
        <w:t xml:space="preserve">105369</w:t>
      </w:r>
    </w:p>
    <w:p>
      <w:r>
        <w:t xml:space="preserve">2.</w:t>
        <w:tab/>
        <w:t xml:space="preserve">No, siinä on paljon homohomo homopaskaa.</w:t>
      </w:r>
    </w:p>
    <w:p>
      <w:r>
        <w:rPr>
          <w:b/>
          <w:u w:val="single"/>
        </w:rPr>
        <w:t xml:space="preserve">105370</w:t>
      </w:r>
    </w:p>
    <w:p>
      <w:r>
        <w:t xml:space="preserve">1. Aihe: A&amp;M-tutkimuksen mukaan Obama on viidenneksi paras presidentti Yhdysvaltain historiassa.     Hieno tutkimuslaitos on tehnyt hyvää tutkimustyötä!   Kaikkiaan 44 Yhdysvaltain presidenttiä: Obama on arvioitu viidenneksi parhaaksi.   A&amp;M:n PR-toimisto julkaisi tämän lausunnon: "Lähes kahdeksan vuoden virassaolon jälkeen amerikkalaiset ovat arvioineet presidentti Obaman kaikkien aikojen viidenneksi parhaaksi presidentiksi."   Nämä ovat Texas A&amp;M:n mukaan yksityiskohdat: 1. Reagan ja Lincoln tasapisteissä, 2. Kaksikymmentäkolme presidenttiä tasapisteissä toisella sijalla, 3. Seitsemäntoista muuta presidenttiä oli tasapisteissä kolmannella sijalla, 4. Jimmy Carter sijoittui neljänneksi, ja 5. Obama tuli viidenneksi.</w:t>
      </w:r>
    </w:p>
    <w:p>
      <w:r>
        <w:rPr>
          <w:b/>
          <w:u w:val="single"/>
        </w:rPr>
        <w:t xml:space="preserve">105371</w:t>
      </w:r>
    </w:p>
    <w:p>
      <w:r>
        <w:t xml:space="preserve">2.</w:t>
        <w:tab/>
        <w:t xml:space="preserve">hauska ottaen huomioon, että hän oli pahin ja anastava, valehteleva muslimihuijaus, homo</w:t>
      </w:r>
    </w:p>
    <w:p>
      <w:r>
        <w:rPr>
          <w:b/>
          <w:u w:val="single"/>
        </w:rPr>
        <w:t xml:space="preserve">105372</w:t>
      </w:r>
    </w:p>
    <w:p>
      <w:r>
        <w:t xml:space="preserve">1. Koska ilmeisesti yksikään hondurasilainen ei halua olla Hondurasissa, eikä kukaan halua valkoisia nationalisteja tänne, voisimme ehkä järjestää jonkinlaisen vaihtokaupan, jossa kaikki Hondurasissa olevat armahdetaan ja me saamme Hondurasin.</w:t>
      </w:r>
    </w:p>
    <w:p>
      <w:r>
        <w:rPr>
          <w:b/>
          <w:u w:val="single"/>
        </w:rPr>
        <w:t xml:space="preserve">105373</w:t>
      </w:r>
    </w:p>
    <w:p>
      <w:r>
        <w:t xml:space="preserve">2.</w:t>
        <w:tab/>
        <w:t xml:space="preserve">Karkotetaan homot genxerit...</w:t>
      </w:r>
    </w:p>
    <w:p>
      <w:r>
        <w:rPr>
          <w:b/>
          <w:u w:val="single"/>
        </w:rPr>
        <w:t xml:space="preserve">105374</w:t>
      </w:r>
    </w:p>
    <w:p>
      <w:r>
        <w:t xml:space="preserve">3.</w:t>
        <w:tab/>
        <w:tab/>
        <w:t xml:space="preserve">Monet niistä ansaitsevat tulla likvidoiduiksi.</w:t>
      </w:r>
    </w:p>
    <w:p>
      <w:r>
        <w:rPr>
          <w:b/>
          <w:u w:val="single"/>
        </w:rPr>
        <w:t xml:space="preserve">105375</w:t>
      </w:r>
    </w:p>
    <w:p>
      <w:r>
        <w:t xml:space="preserve">1. FAGGOT</w:t>
      </w:r>
    </w:p>
    <w:p>
      <w:r>
        <w:rPr>
          <w:b/>
          <w:u w:val="single"/>
        </w:rPr>
        <w:t xml:space="preserve">105376</w:t>
      </w:r>
    </w:p>
    <w:p>
      <w:r>
        <w:t xml:space="preserve">1. Serena Williams pilasi sen #news https://www.dailymail.co.uk/sport/tennis/article-6228021/Naomi-Osaka-admits-Open-victory-bittersweet.html?ns_mchannel=rss&amp;ito=1490&amp;ns_campaign=1490</w:t>
      </w:r>
    </w:p>
    <w:p>
      <w:r>
        <w:rPr>
          <w:b/>
          <w:u w:val="single"/>
        </w:rPr>
        <w:t xml:space="preserve">105377</w:t>
      </w:r>
    </w:p>
    <w:p>
      <w:r>
        <w:t xml:space="preserve">2.</w:t>
        <w:tab/>
        <w:t xml:space="preserve">Joo, neekeri hävisi PAHASTI, joten hän päätti pitää kategorian 2 Chimpoutin tenniskentällä, joten uutiset ja otsikot ovat KAIKKI neekeristä sen sijaan, että neekeri olisi ollut se keltanokka, jonka kanssa hän sai turpiinsa.    Lisää "katsokaa" neekerin käyttäytymistä. Surullista! 🖕🐒</w:t>
      </w:r>
    </w:p>
    <w:p>
      <w:r>
        <w:rPr>
          <w:b/>
          <w:u w:val="single"/>
        </w:rPr>
        <w:t xml:space="preserve">105378</w:t>
      </w:r>
    </w:p>
    <w:p>
      <w:r>
        <w:t xml:space="preserve">3.</w:t>
        <w:tab/>
        <w:tab/>
        <w:t xml:space="preserve">Lookatmuh neekerin käytös 😂😂😂😂.😂😂😂😂😂😂😂😂😂Emily olet hauska.</w:t>
      </w:r>
    </w:p>
    <w:p>
      <w:r>
        <w:rPr>
          <w:b/>
          <w:u w:val="single"/>
        </w:rPr>
        <w:t xml:space="preserve">105379</w:t>
      </w:r>
    </w:p>
    <w:p>
      <w:r>
        <w:t xml:space="preserve">1. LIBERAALIT OVAT VITUN ROSKAVÄKEÄ!   JOKAINEN HEISTÄ !!!</w:t>
      </w:r>
    </w:p>
    <w:p>
      <w:r>
        <w:rPr>
          <w:b/>
          <w:u w:val="single"/>
        </w:rPr>
        <w:t xml:space="preserve">105380</w:t>
      </w:r>
    </w:p>
    <w:p>
      <w:r>
        <w:t xml:space="preserve">2.</w:t>
        <w:tab/>
        <w:t xml:space="preserve">Tavalliset läskiperseiset kusipäiset luuserit !</w:t>
      </w:r>
    </w:p>
    <w:p>
      <w:r>
        <w:rPr>
          <w:b/>
          <w:u w:val="single"/>
        </w:rPr>
        <w:t xml:space="preserve">105381</w:t>
      </w:r>
    </w:p>
    <w:p>
      <w:r>
        <w:t xml:space="preserve">1. ja ne meistä, joilla on toimivat aivot, eivät koskaan äänestäneet tuota neekerimuslimipetosta. TAI SITÄ HUORA HILLARYN PETOA.</w:t>
      </w:r>
    </w:p>
    <w:p>
      <w:r>
        <w:rPr>
          <w:b/>
          <w:u w:val="single"/>
        </w:rPr>
        <w:t xml:space="preserve">105382</w:t>
      </w:r>
    </w:p>
    <w:p>
      <w:r>
        <w:t xml:space="preserve">1. #walkaway</w:t>
      </w:r>
    </w:p>
    <w:p>
      <w:r>
        <w:rPr>
          <w:b/>
          <w:u w:val="single"/>
        </w:rPr>
        <w:t xml:space="preserve">105383</w:t>
      </w:r>
    </w:p>
    <w:p>
      <w:r>
        <w:t xml:space="preserve">2.</w:t>
        <w:tab/>
        <w:t xml:space="preserve">Cunt News Nitwork</w:t>
      </w:r>
    </w:p>
    <w:p>
      <w:r>
        <w:rPr>
          <w:b/>
          <w:u w:val="single"/>
        </w:rPr>
        <w:t xml:space="preserve">105384</w:t>
      </w:r>
    </w:p>
    <w:p>
      <w:r>
        <w:t xml:space="preserve">1. @Natetheweasel Koska olit "Älä tee tätä, se päättyy huonosti", sinut mykistettiin ja buutattiin.   LOPETTAA LIIKKEEN ALASTAMINEN, senkin vitun hintti-shillit.</w:t>
      </w:r>
    </w:p>
    <w:p>
      <w:r>
        <w:rPr>
          <w:b/>
          <w:u w:val="single"/>
        </w:rPr>
        <w:t xml:space="preserve">105385</w:t>
      </w:r>
    </w:p>
    <w:p>
      <w:r>
        <w:t xml:space="preserve">1. Mitä tulee muuten erinomaiseen Tay Tay -postaukseen, "The Blinds" -ohjelmassa väitetään säännöllisesti, että maailman ja papsin edessä esiintyvät poikaystävät ovat aina urakkaparroja (onko se oikein tässä?) hänelle. @Heartiste</w:t>
      </w:r>
    </w:p>
    <w:p>
      <w:r>
        <w:rPr>
          <w:b/>
          <w:u w:val="single"/>
        </w:rPr>
        <w:t xml:space="preserve">105386</w:t>
      </w:r>
    </w:p>
    <w:p>
      <w:r>
        <w:t xml:space="preserve">2.</w:t>
        <w:tab/>
        <w:t xml:space="preserve">En saa Taylor Swiftistä lesboviboja, mutta nämä ovat challahwoodin chatteleitä, joten on varmaa, että hän on alistunut degeneroitumiseen.</w:t>
      </w:r>
    </w:p>
    <w:p>
      <w:r>
        <w:rPr>
          <w:b/>
          <w:u w:val="single"/>
        </w:rPr>
        <w:t xml:space="preserve">105387</w:t>
      </w:r>
    </w:p>
    <w:p>
      <w:r>
        <w:t xml:space="preserve">3.</w:t>
        <w:tab/>
        <w:tab/>
        <w:t xml:space="preserve">Meidän arjalainen Rugmuncher! Saan Klossista lesboviboja, joten kuka tietää? Kuvat Swiftistä poikien kanssa ovat kiusallisia, koska ne tyypit näyttävät liekö homoilta. Ehkä Swift vain kaipaa oikean miehen karheaa kosketusta.</w:t>
      </w:r>
    </w:p>
    <w:p>
      <w:r>
        <w:rPr>
          <w:b/>
          <w:u w:val="single"/>
        </w:rPr>
        <w:t xml:space="preserve">105388</w:t>
      </w:r>
    </w:p>
    <w:p>
      <w:r>
        <w:t xml:space="preserve">1. tämä on jälkeenjäänyttä</w:t>
      </w:r>
    </w:p>
    <w:p>
      <w:r>
        <w:rPr>
          <w:b/>
          <w:u w:val="single"/>
        </w:rPr>
        <w:t xml:space="preserve">105389</w:t>
      </w:r>
    </w:p>
    <w:p>
      <w:r>
        <w:t xml:space="preserve">1. Taas yksi ihmisjäteveden palanen RASISTINEN JÄLKIKÄYTTÄJÄ Demokraatti!</w:t>
      </w:r>
    </w:p>
    <w:p>
      <w:r>
        <w:rPr>
          <w:b/>
          <w:u w:val="single"/>
        </w:rPr>
        <w:t xml:space="preserve">105390</w:t>
      </w:r>
    </w:p>
    <w:p>
      <w:r>
        <w:t xml:space="preserve">1. RT @Steve_Sailer:    Chettyn uusi tutkimus tuloliikkuvuudesta osoittaa, että etuoikeutetut Suurten tasankojen työväenluokan valkoiset ovat edelleen valtaamassa suurimman osan Magic Dirtistä, kun taas mustat ja alkuperäisamerikkalaiset ovat edelleen jumissa Tragic Dirtissä Työväenluokan ylöspäin suuntautuvaa liikkuvuutta kuvaava kaavio: sininen hyvä, punainen huono: https://i.imgtc.com/Rvzqwa2.jpg https://kek.gg/u/36tv3</w:t>
      </w:r>
    </w:p>
    <w:p>
      <w:r>
        <w:rPr>
          <w:b/>
          <w:u w:val="single"/>
        </w:rPr>
        <w:t xml:space="preserve">105391</w:t>
      </w:r>
    </w:p>
    <w:p>
      <w:r>
        <w:t xml:space="preserve">2.</w:t>
        <w:tab/>
        <w:t xml:space="preserve">Kuten Zimbabwe osoitti, kun ne ärsyttävät valkoiset tapetaan, vauraus vain virtaa kaikille muille, eikö niin?</w:t>
      </w:r>
    </w:p>
    <w:p>
      <w:r>
        <w:rPr>
          <w:b/>
          <w:u w:val="single"/>
        </w:rPr>
        <w:t xml:space="preserve">105392</w:t>
      </w:r>
    </w:p>
    <w:p>
      <w:r>
        <w:t xml:space="preserve">3.</w:t>
        <w:tab/>
        <w:tab/>
        <w:t xml:space="preserve">Näännyttäkää nuo neekeripaskiaiset nälkään!</w:t>
      </w:r>
    </w:p>
    <w:p>
      <w:r>
        <w:rPr>
          <w:b/>
          <w:u w:val="single"/>
        </w:rPr>
        <w:t xml:space="preserve">105393</w:t>
      </w:r>
    </w:p>
    <w:p>
      <w:r>
        <w:t xml:space="preserve">4.</w:t>
        <w:tab/>
        <w:tab/>
        <w:tab/>
        <w:t xml:space="preserve">He yrittävät näännyttää itsensä nälkään, mutta kiltit valkoihoiset tekevät heidän ponnistelunsa tyhjiksi!</w:t>
      </w:r>
    </w:p>
    <w:p>
      <w:r>
        <w:rPr>
          <w:b/>
          <w:u w:val="single"/>
        </w:rPr>
        <w:t xml:space="preserve">105394</w:t>
      </w:r>
    </w:p>
    <w:p>
      <w:r>
        <w:t xml:space="preserve">5.</w:t>
        <w:tab/>
        <w:tab/>
        <w:tab/>
        <w:t xml:space="preserve">Shitlibs epäilemättä. Antakaa "rotuvertaistemme" kasvattaa ruokaa ja ruokkia itsensä. Se todistaa, että rotu on vain ihon alla. Lol.</w:t>
      </w:r>
    </w:p>
    <w:p>
      <w:r>
        <w:rPr>
          <w:b/>
          <w:u w:val="single"/>
        </w:rPr>
        <w:t xml:space="preserve">105395</w:t>
      </w:r>
    </w:p>
    <w:p>
      <w:r>
        <w:t xml:space="preserve">6.</w:t>
        <w:tab/>
        <w:tab/>
        <w:tab/>
        <w:t xml:space="preserve">Heh!</w:t>
      </w:r>
    </w:p>
    <w:p>
      <w:r>
        <w:rPr>
          <w:b/>
          <w:u w:val="single"/>
        </w:rPr>
        <w:t xml:space="preserve">105396</w:t>
      </w:r>
    </w:p>
    <w:p>
      <w:r>
        <w:t xml:space="preserve">1. Miehet ovat perheen ja heimon luontaisia suojelijoita, fyysisen maailman mestareita ja kovalla kädellä opittuja elämänoppitunteja. Tämä on käsite, joka jokaisen vanhemman pitäisi ymmärtää. Jokainen, joka väittää muuta, ei joko ole omien lastensa huoltaja tai hän kärsii täysin ja täysin henkisestä myrkystä.   #PGTOW #FolkRight #FolkBulding</w:t>
      </w:r>
    </w:p>
    <w:p>
      <w:r>
        <w:rPr>
          <w:b/>
          <w:u w:val="single"/>
        </w:rPr>
        <w:t xml:space="preserve">105397</w:t>
      </w:r>
    </w:p>
    <w:p>
      <w:r>
        <w:t xml:space="preserve">2.</w:t>
        <w:tab/>
        <w:t xml:space="preserve">Heidän pitäisi olla, mutta he eivät ole; on olemassa sadan miljoonan miehen heimo, joka on tällä hetkellä herra. Miehet eivät voi johtaa, kun yli 100 miljoonan miehen heimo varmistaa tämän kyvyttömyyden. Herätys. Kristityt pyysivät ja sallivat tämän, kukaan ei ole pysäyttänyt sitä eikä kukaan tule pysäyttämään lähitulevaisuudessa. Sopeutukaa sen mukaisesti.</w:t>
      </w:r>
    </w:p>
    <w:p>
      <w:r>
        <w:rPr>
          <w:b/>
          <w:u w:val="single"/>
        </w:rPr>
        <w:t xml:space="preserve">105398</w:t>
      </w:r>
    </w:p>
    <w:p>
      <w:r>
        <w:t xml:space="preserve">3.</w:t>
        <w:tab/>
        <w:tab/>
        <w:t xml:space="preserve">Valkoiset miehet voivat johtaa riippumatta siitä, mitä muut "heimot" haluavat. Tarvitaan vain tahtoa.   #VictorySignaling</w:t>
      </w:r>
    </w:p>
    <w:p>
      <w:r>
        <w:rPr>
          <w:b/>
          <w:u w:val="single"/>
        </w:rPr>
        <w:t xml:space="preserve">105399</w:t>
      </w:r>
    </w:p>
    <w:p>
      <w:r>
        <w:t xml:space="preserve">4.</w:t>
        <w:tab/>
        <w:tab/>
        <w:tab/>
        <w:t xml:space="preserve">@jetrpg Ihmisen tahto on voimakas asia.  Jos heille annetaan mahdollisuus valita, miehet taistelevat aina VAPAUDEN puolesta!</w:t>
      </w:r>
    </w:p>
    <w:p>
      <w:r>
        <w:rPr>
          <w:b/>
          <w:u w:val="single"/>
        </w:rPr>
        <w:t xml:space="preserve">105400</w:t>
      </w:r>
    </w:p>
    <w:p>
      <w:r>
        <w:t xml:space="preserve">5.</w:t>
        <w:tab/>
        <w:tab/>
        <w:tab/>
        <w:tab/>
        <w:t xml:space="preserve">Olisi mukavaa, jos te laiskat naiset nostaisitte perseenne ylös ja tekisitte vaihteeksi vähän taistelua. Missä kaikki naiset kuolevat rintamalla? Liian kiireisiä ollakseen hyödyttömiä ...</w:t>
      </w:r>
    </w:p>
    <w:p>
      <w:r>
        <w:rPr>
          <w:b/>
          <w:u w:val="single"/>
        </w:rPr>
        <w:t xml:space="preserve">105401</w:t>
      </w:r>
    </w:p>
    <w:p>
      <w:r>
        <w:t xml:space="preserve">6.</w:t>
        <w:tab/>
        <w:tab/>
        <w:tab/>
        <w:tab/>
        <w:tab/>
        <w:t xml:space="preserve">Odotatko naisten tekevän työsi puolestasi? Kuka nyt on kusipää?</w:t>
      </w:r>
    </w:p>
    <w:p>
      <w:r>
        <w:rPr>
          <w:b/>
          <w:u w:val="single"/>
        </w:rPr>
        <w:t xml:space="preserve">105402</w:t>
      </w:r>
    </w:p>
    <w:p>
      <w:r>
        <w:t xml:space="preserve">7.</w:t>
        <w:tab/>
        <w:tab/>
        <w:tab/>
        <w:tab/>
        <w:tab/>
        <w:tab/>
        <w:t xml:space="preserve">&amp; ihmettelette, miksi teidän naisenne ovat hyödyttömiä, vitun neekerivittuilijat ...</w:t>
      </w:r>
    </w:p>
    <w:p>
      <w:r>
        <w:rPr>
          <w:b/>
          <w:u w:val="single"/>
        </w:rPr>
        <w:t xml:space="preserve">105403</w:t>
      </w:r>
    </w:p>
    <w:p>
      <w:r>
        <w:t xml:space="preserve">8.</w:t>
        <w:tab/>
        <w:tab/>
        <w:tab/>
        <w:tab/>
        <w:tab/>
        <w:tab/>
        <w:tab/>
        <w:t xml:space="preserve">Taistelu on miesten työtä. Se, että haluat siirtää sen naisille, kertoo kaiken, mitä minun tarvitsee tietää sinusta.</w:t>
      </w:r>
    </w:p>
    <w:p>
      <w:r>
        <w:rPr>
          <w:b/>
          <w:u w:val="single"/>
        </w:rPr>
        <w:t xml:space="preserve">105404</w:t>
      </w:r>
    </w:p>
    <w:p>
      <w:r>
        <w:t xml:space="preserve">9.</w:t>
        <w:tab/>
        <w:tab/>
        <w:tab/>
        <w:tab/>
        <w:tab/>
        <w:tab/>
        <w:tab/>
        <w:tab/>
        <w:t xml:space="preserve">Jatka naisille nöyristelyä ja jatka polvillasi kuolemista hyödyttömille alempiarvoisille naisille, nössö homo.</w:t>
      </w:r>
    </w:p>
    <w:p>
      <w:r>
        <w:rPr>
          <w:b/>
          <w:u w:val="single"/>
        </w:rPr>
        <w:t xml:space="preserve">105405</w:t>
      </w:r>
    </w:p>
    <w:p>
      <w:r>
        <w:t xml:space="preserve">1. Koska NormieCuckit ovat neekerien palvonnan orjia.</w:t>
      </w:r>
    </w:p>
    <w:p>
      <w:r>
        <w:rPr>
          <w:b/>
          <w:u w:val="single"/>
        </w:rPr>
        <w:t xml:space="preserve">105406</w:t>
      </w:r>
    </w:p>
    <w:p>
      <w:r>
        <w:t xml:space="preserve">1. Nyt kysymykseni on, että jos tämä on vain normaali rikos, kuten SA:n hallitus antaa ymmärtää, MIKSI 5 mustaa miestä tekee näin yhdelle harmittomalle naiselle??? MIKSI????   "Herätkää valkoiset miehet. Tämä on pehmeä kohde. Meidän vaimomme. Naiset ja lapset. Vittu herätkää. Emme ole sammakoita, jotka kiehuvat hitaasti. Olemme meduusoja. Selkärangattomia. Tämä on meidän perheemme. Tämä on meidän kansaamme. Ja tämä on ok. Meidän on kasvatettava perseemme tai olemme historiaa. Herätkää."</w:t>
      </w:r>
    </w:p>
    <w:p>
      <w:r>
        <w:rPr>
          <w:b/>
          <w:u w:val="single"/>
        </w:rPr>
        <w:t xml:space="preserve">105407</w:t>
      </w:r>
    </w:p>
    <w:p>
      <w:r>
        <w:t xml:space="preserve">2.</w:t>
        <w:tab/>
        <w:t xml:space="preserve">koska he ovat mustia TRASH ?</w:t>
      </w:r>
    </w:p>
    <w:p>
      <w:r>
        <w:rPr>
          <w:b/>
          <w:u w:val="single"/>
        </w:rPr>
        <w:t xml:space="preserve">105408</w:t>
      </w:r>
    </w:p>
    <w:p>
      <w:r>
        <w:t xml:space="preserve">3.</w:t>
        <w:tab/>
        <w:tab/>
        <w:t xml:space="preserve">Valkoiset miehet, puolustakaa arvokkaita valkoisia naisia, ampukaa tappaaksenne.</w:t>
      </w:r>
    </w:p>
    <w:p>
      <w:r>
        <w:rPr>
          <w:b/>
          <w:u w:val="single"/>
        </w:rPr>
        <w:t xml:space="preserve">105409</w:t>
      </w:r>
    </w:p>
    <w:p>
      <w:r>
        <w:t xml:space="preserve">4.</w:t>
        <w:tab/>
        <w:tab/>
        <w:tab/>
        <w:t xml:space="preserve">Veli, me elämme tyttömiesten maailmassa. EI MITÄÄN VITUN MUNAA. SE EN TODELLAKAAN OLE MINÄ. NEEKERIEN KANSANMURHA. NIITÄ EI KAIPAA KUKAAN, KOSKA NE EIVÄT OLE KOTOISIN USA:STA. GTFO</w:t>
      </w:r>
    </w:p>
    <w:p>
      <w:r>
        <w:rPr>
          <w:b/>
          <w:u w:val="single"/>
        </w:rPr>
        <w:t xml:space="preserve">105410</w:t>
      </w:r>
    </w:p>
    <w:p>
      <w:r>
        <w:t xml:space="preserve">1. Musta koulunopettaja Shonterikka Williams käräytettiin sen jälkeen, kun hän oli kehottanut aasialaista oppilastaan olemaan "vähemmän kinkkinen" ja lopettamaan "itämaisten asioiden" tekemisen.   Mustan opettajan puolustus: tämä on "mustien naisten vastaista sotaa" eikä hän voi "henkilökohtaisesti olla rasistinen aasialaisia kohtaan, koska he ovat lähempänä valkoisia ihmisiä ylivallan suhteen".   Nämä ihmiset opettavat lapsianne.</w:t>
      </w:r>
    </w:p>
    <w:p>
      <w:r>
        <w:rPr>
          <w:b/>
          <w:u w:val="single"/>
        </w:rPr>
        <w:t xml:space="preserve">105411</w:t>
      </w:r>
    </w:p>
    <w:p>
      <w:r>
        <w:t xml:space="preserve">2.</w:t>
        <w:tab/>
        <w:t xml:space="preserve">Musta opettaja kutsuu aasialaista oppilasta vinosilmäksi ja kehottaa häntä olemaan vähemmän aasialainen, mutta toteaa, ettei hän tehnyt sitä ollakseen rasistinen?!   Sitten hän mainitsee, että hänen lapsenvahtinsa on aasialainen.    Hän ilmeisesti käyttää häntä kilpenä syytöksiä vastaan.</w:t>
      </w:r>
    </w:p>
    <w:p>
      <w:r>
        <w:rPr>
          <w:b/>
          <w:u w:val="single"/>
        </w:rPr>
        <w:t xml:space="preserve">105412</w:t>
      </w:r>
    </w:p>
    <w:p>
      <w:r>
        <w:t xml:space="preserve">3.</w:t>
        <w:tab/>
        <w:tab/>
        <w:t xml:space="preserve">Shonterikka Williams? Neekerin pitäisi saada potkut tuollaisesta nimestä, puhumattakaan siitä, että hän kutsuu ketään kinkiksi. En sanonut neekeri ollakseni rasistinen!</w:t>
      </w:r>
    </w:p>
    <w:p>
      <w:r>
        <w:rPr>
          <w:b/>
          <w:u w:val="single"/>
        </w:rPr>
        <w:t xml:space="preserve">105413</w:t>
      </w:r>
    </w:p>
    <w:p>
      <w:r>
        <w:t xml:space="preserve">1. RT KayaJones Vasemmisto välittää vain vähemmistöistä, joita se voi hallita. Kuulostaa siltä, että plantaasi ei ole koskaan päättynyt, jos minulta kysytään. https://twitter.com/KayaJones/status/1050631552630063105. https://twitter.com/KayaJones/status/1050631552630063105</w:t>
      </w:r>
    </w:p>
    <w:p>
      <w:r>
        <w:rPr>
          <w:b/>
          <w:u w:val="single"/>
        </w:rPr>
        <w:t xml:space="preserve">105414</w:t>
      </w:r>
    </w:p>
    <w:p>
      <w:r>
        <w:t xml:space="preserve">2.</w:t>
        <w:tab/>
        <w:t xml:space="preserve">jos ei olisi noita kehitysvammaisia vasemmistolaisia, olisit mielisairaalassa, saisit sukupuoliapua,,,soijapoika,,,,lol,,,mutta olet oikeassa,,demokraatit rakastavat orjiaan,,,</w:t>
      </w:r>
    </w:p>
    <w:p>
      <w:r>
        <w:rPr>
          <w:b/>
          <w:u w:val="single"/>
        </w:rPr>
        <w:t xml:space="preserve">105415</w:t>
      </w:r>
    </w:p>
    <w:p>
      <w:r>
        <w:t xml:space="preserve">1. näin sen be4 sanon sen uudelleen pidän gab eventho da valkoiset paholaiset tulevat jälkeen minun musta perse täällä 24 7 se shood olla laitonta mykistää tai estää POC Gab kun u estää tai mykistää POC olet digitaalisesti lynkkaus ne pikselit mielestäni gab tarvitsevat valkoinen MUTE painiketta niin, että kaikki valkoiset paholaiset gab olla mykistetty niin POC on enemmän ääntä</w:t>
      </w:r>
    </w:p>
    <w:p>
      <w:r>
        <w:rPr>
          <w:b/>
          <w:u w:val="single"/>
        </w:rPr>
        <w:t xml:space="preserve">105416</w:t>
      </w:r>
    </w:p>
    <w:p>
      <w:r>
        <w:t xml:space="preserve">2.</w:t>
        <w:tab/>
        <w:t xml:space="preserve">Kukaan ei estä sinua, nekru Jamal, me rakastamme sinua lul...</w:t>
      </w:r>
    </w:p>
    <w:p>
      <w:r>
        <w:rPr>
          <w:b/>
          <w:u w:val="single"/>
        </w:rPr>
        <w:t xml:space="preserve">105417</w:t>
      </w:r>
    </w:p>
    <w:p>
      <w:r>
        <w:t xml:space="preserve">1. Kyllä...ja meidän ei myöskään pidä koskaan sanoa NIGGERI.</w:t>
      </w:r>
    </w:p>
    <w:p>
      <w:r>
        <w:rPr>
          <w:b/>
          <w:u w:val="single"/>
        </w:rPr>
        <w:t xml:space="preserve">105418</w:t>
      </w:r>
    </w:p>
    <w:p>
      <w:r>
        <w:t xml:space="preserve">1. Katso jutun alareunaa, jossa "abcnews" ylistää Dick Van Dykea hänen valtavasta lahjoituksestaan konservatiiveille.   Luulitko todella, että abcnews kehuisi konservatiivia?    Lisäksi 59 miljoonaa ei ole sallittua suoraan poliittisena lahjoituksena. Katsoin erästä toista juttua "abcnews.live"-sivustolla ja näin lisää ylenpalttista ylistystä konservatiiveille.   EI abcnews!</w:t>
      </w:r>
    </w:p>
    <w:p>
      <w:r>
        <w:rPr>
          <w:b/>
          <w:u w:val="single"/>
        </w:rPr>
        <w:t xml:space="preserve">105419</w:t>
      </w:r>
    </w:p>
    <w:p>
      <w:r>
        <w:t xml:space="preserve">1. "Palkaton harjoittelija", joka doksasi republikaaneja, ei ollut harjoittelija ollenkaan!   Emme voi antaa tämän tarinan mennä ohi. Uskon, että se on se, joka kaataa korttitalon.   Jackson Cosko ei ollut palkaton, kuten Sheila Jackson Lee totesi. https://amgreatness.com/2018/10/06/cosko-is-not-an-unpaid-intern/ #JacksonCosko #SheilaJacksonLee #RepublicansDoxxed @wocassity @ConspiracyTheory @StacyF @Cheyza @Hempoilcures @Tootickedoff @Infowarrior @ZaneTyler @critterbugger @MarkT4USA @Angelicanang @Is4Realz @AlvinB1959 @LadyMarianne @BlueGood @Kryptex @Gypsy124 @RentonMagaUK @RentonMagaUK @DenzaGrad @ZeroFucksGiven @Violetfire @Matt_Bracken @Rad-er-Cad @amy @noglobalistslave @causticbob @American2theKor @PCsReasy @Zigggy @camponi @LSherwood @PatriotKag @Ann-Marie @Maximus44 @Little_Buddy @MBCB4TRUMP @LeaMorabito @MadJewessWoman @Ruth-Plant @Spacecowboy777 @wwboom @shadowmud @THX1138-Actual @betadynamique @TPaine2016 @Steelpaulo@studentoflife @crow_count @TMCASE23 @MartaVonRunge @GoodisWinning @NitroZeuss @YLorenzo @Boomstickbiker</w:t>
      </w:r>
    </w:p>
    <w:p>
      <w:r>
        <w:rPr>
          <w:b/>
          <w:u w:val="single"/>
        </w:rPr>
        <w:t xml:space="preserve">105420</w:t>
      </w:r>
    </w:p>
    <w:p>
      <w:r>
        <w:t xml:space="preserve">2.</w:t>
        <w:tab/>
        <w:t xml:space="preserve">Köydet, jopa uusilla köysillä on taipumus rikkoutua Äänestän giljotiinia.</w:t>
      </w:r>
    </w:p>
    <w:p>
      <w:r>
        <w:rPr>
          <w:b/>
          <w:u w:val="single"/>
        </w:rPr>
        <w:t xml:space="preserve">105421</w:t>
      </w:r>
    </w:p>
    <w:p>
      <w:r>
        <w:t xml:space="preserve">3.</w:t>
        <w:tab/>
        <w:tab/>
        <w:t xml:space="preserve">Jos giljotiinit ovat tarpeeksi hyviä Lib Vasemmistokommareille ja homomuslimeille käyttää meitä vastaan, sanon, että ne ovat tarpeeksi hyviä käyttää heitä vastaan.</w:t>
      </w:r>
    </w:p>
    <w:p>
      <w:r>
        <w:rPr>
          <w:b/>
          <w:u w:val="single"/>
        </w:rPr>
        <w:t xml:space="preserve">105422</w:t>
      </w:r>
    </w:p>
    <w:p>
      <w:r>
        <w:t xml:space="preserve">1. https://media.8ch.net/file_store/1ce82433cc5c4ab79f8e7fc734f234089d2f0ee6625b62aaa1fcf98569ff1a7b.jpg Anon: Kuningas neekeri NPC'd</w:t>
      </w:r>
    </w:p>
    <w:p>
      <w:r>
        <w:rPr>
          <w:b/>
          <w:u w:val="single"/>
        </w:rPr>
        <w:t xml:space="preserve">105423</w:t>
      </w:r>
    </w:p>
    <w:p>
      <w:r>
        <w:t xml:space="preserve">1. Kun ei ole muuta tarjottavaa kuin loukkauksia (täytä tyhjä kohta ensimmäisellä mieleen tulevalla asialla) ____________________ ____________________</w:t>
      </w:r>
    </w:p>
    <w:p>
      <w:r>
        <w:rPr>
          <w:b/>
          <w:u w:val="single"/>
        </w:rPr>
        <w:t xml:space="preserve">105424</w:t>
      </w:r>
    </w:p>
    <w:p>
      <w:r>
        <w:t xml:space="preserve">2.</w:t>
        <w:tab/>
        <w:t xml:space="preserve">Vitun hintti</w:t>
      </w:r>
    </w:p>
    <w:p>
      <w:r>
        <w:rPr>
          <w:b/>
          <w:u w:val="single"/>
        </w:rPr>
        <w:t xml:space="preserve">105425</w:t>
      </w:r>
    </w:p>
    <w:p>
      <w:r>
        <w:t xml:space="preserve">1. Valtava salaliitto, jossa on mukana puolet planeetasta ja Amy Schumerin persereikä ja nekru, joka halaa pankkiiria televisiossa....   Tai rikkaat jenkit, joiden mielestä olisi parempi, jos valkoiset katoaisivat?</w:t>
      </w:r>
    </w:p>
    <w:p>
      <w:r>
        <w:rPr>
          <w:b/>
          <w:u w:val="single"/>
        </w:rPr>
        <w:t xml:space="preserve">105426</w:t>
      </w:r>
    </w:p>
    <w:p>
      <w:r>
        <w:t xml:space="preserve">1. Sitä rumaa nelisilmäistä narttua ei raiskattu häntä ei edes kosketettu hän on vitun valehtelija !!!!</w:t>
      </w:r>
    </w:p>
    <w:p>
      <w:r>
        <w:rPr>
          <w:b/>
          <w:u w:val="single"/>
        </w:rPr>
        <w:t xml:space="preserve">105427</w:t>
      </w:r>
    </w:p>
    <w:p>
      <w:r>
        <w:t xml:space="preserve">1. Matka on lähes yhtä tärkeä kuin määränpää.</w:t>
      </w:r>
    </w:p>
    <w:p>
      <w:r>
        <w:rPr>
          <w:b/>
          <w:u w:val="single"/>
        </w:rPr>
        <w:t xml:space="preserve">105428</w:t>
      </w:r>
    </w:p>
    <w:p>
      <w:r>
        <w:t xml:space="preserve">2.</w:t>
        <w:tab/>
        <w:t xml:space="preserve">Natsit dindu nuffin. #hitler</w:t>
      </w:r>
    </w:p>
    <w:p>
      <w:r>
        <w:rPr>
          <w:b/>
          <w:u w:val="single"/>
        </w:rPr>
        <w:t xml:space="preserve">105429</w:t>
      </w:r>
    </w:p>
    <w:p>
      <w:r>
        <w:t xml:space="preserve">3.</w:t>
        <w:tab/>
        <w:tab/>
        <w:t xml:space="preserve">Sinulla on siis homofantasioita...</w:t>
      </w:r>
    </w:p>
    <w:p>
      <w:r>
        <w:rPr>
          <w:b/>
          <w:u w:val="single"/>
        </w:rPr>
        <w:t xml:space="preserve">105430</w:t>
      </w:r>
    </w:p>
    <w:p>
      <w:r>
        <w:t xml:space="preserve">4.</w:t>
        <w:tab/>
        <w:tab/>
        <w:tab/>
        <w:t xml:space="preserve">Sinä toivot. Anteeksi Skippy. 100-prosenttisesti heteroseksuaali ja pysyn sellaisena.</w:t>
      </w:r>
    </w:p>
    <w:p>
      <w:r>
        <w:rPr>
          <w:b/>
          <w:u w:val="single"/>
        </w:rPr>
        <w:t xml:space="preserve">105431</w:t>
      </w:r>
    </w:p>
    <w:p>
      <w:r>
        <w:t xml:space="preserve">5.</w:t>
        <w:tab/>
        <w:tab/>
        <w:tab/>
        <w:tab/>
        <w:t xml:space="preserve">Edellinen viestisi kertoo muuta. Skippy.</w:t>
      </w:r>
    </w:p>
    <w:p>
      <w:r>
        <w:rPr>
          <w:b/>
          <w:u w:val="single"/>
        </w:rPr>
        <w:t xml:space="preserve">105432</w:t>
      </w:r>
    </w:p>
    <w:p>
      <w:r>
        <w:t xml:space="preserve">6.</w:t>
        <w:tab/>
        <w:tab/>
        <w:tab/>
        <w:tab/>
        <w:tab/>
        <w:t xml:space="preserve">Jatka toivomista Skippy. Se ei muuta mitään.</w:t>
      </w:r>
    </w:p>
    <w:p>
      <w:r>
        <w:rPr>
          <w:b/>
          <w:u w:val="single"/>
        </w:rPr>
        <w:t xml:space="preserve">105433</w:t>
      </w:r>
    </w:p>
    <w:p>
      <w:r>
        <w:t xml:space="preserve">7.</w:t>
        <w:tab/>
        <w:tab/>
        <w:tab/>
        <w:tab/>
        <w:tab/>
        <w:tab/>
        <w:t xml:space="preserve">Ei halua. Skippy. Sinä olet se, joka postaa homopaskaa, joten ilmeisesti sinä olet se, jolla on fantasia. Skippy.</w:t>
      </w:r>
    </w:p>
    <w:p>
      <w:r>
        <w:rPr>
          <w:b/>
          <w:u w:val="single"/>
        </w:rPr>
        <w:t xml:space="preserve">105434</w:t>
      </w:r>
    </w:p>
    <w:p>
      <w:r>
        <w:t xml:space="preserve">8.</w:t>
        <w:tab/>
        <w:tab/>
        <w:tab/>
        <w:tab/>
        <w:tab/>
        <w:tab/>
        <w:tab/>
        <w:t xml:space="preserve">Oletko vihainen Skippy?</w:t>
      </w:r>
    </w:p>
    <w:p>
      <w:r>
        <w:rPr>
          <w:b/>
          <w:u w:val="single"/>
        </w:rPr>
        <w:t xml:space="preserve">105435</w:t>
      </w:r>
    </w:p>
    <w:p>
      <w:r>
        <w:t xml:space="preserve">9.</w:t>
        <w:tab/>
        <w:tab/>
        <w:tab/>
        <w:tab/>
        <w:tab/>
        <w:tab/>
        <w:tab/>
        <w:tab/>
        <w:t xml:space="preserve">En. Oletko sinä? Skippy.</w:t>
      </w:r>
    </w:p>
    <w:p>
      <w:r>
        <w:rPr>
          <w:b/>
          <w:u w:val="single"/>
        </w:rPr>
        <w:t xml:space="preserve">105436</w:t>
      </w:r>
    </w:p>
    <w:p>
      <w:r>
        <w:t xml:space="preserve">1. Katolinen yliopisto hyllyttää sosiaalialan koulun dekaanin, joka twiittasi, että Kavanaugh'n syyttäjä Julie Swetnick "myöntää harrastaneensa seksiä alaikäisten poikien kanssa" https://www.dailymail.co.uk/news/article-6238259/University-suspends-dean-tweeting-critical-Kavanaugh-accuser-Julie-Swetnick.html</w:t>
      </w:r>
    </w:p>
    <w:p>
      <w:r>
        <w:rPr>
          <w:b/>
          <w:u w:val="single"/>
        </w:rPr>
        <w:t xml:space="preserve">105437</w:t>
      </w:r>
    </w:p>
    <w:p>
      <w:r>
        <w:t xml:space="preserve">2.</w:t>
        <w:tab/>
        <w:t xml:space="preserve">Sota miehiä vastaan ei lopu, ennen kuin ihmiset tekevät valinnan sen lopettamiseksi ja lopettavat vasemmiston jälkeenjääneen paskanjauhannan.</w:t>
      </w:r>
    </w:p>
    <w:p>
      <w:r>
        <w:rPr>
          <w:b/>
          <w:u w:val="single"/>
        </w:rPr>
        <w:t xml:space="preserve">105438</w:t>
      </w:r>
    </w:p>
    <w:p>
      <w:r>
        <w:t xml:space="preserve">1. @H1llaryClinton &amp; @DonMAGA kuiskaa @Screw-z-jewsin korvaan ja hyväilee hänen pientä kaluaan ja MR Hate juoksee pelastamaan ...koska Bad Steve kiusasi pieniä muslimitrolleja ja herra Faggot Hate ei voi sallia, että hänen pikku pyllykavereitaan kiusataan nyt, vai mitä?</w:t>
      </w:r>
    </w:p>
    <w:p>
      <w:r>
        <w:rPr>
          <w:b/>
          <w:u w:val="single"/>
        </w:rPr>
        <w:t xml:space="preserve">105439</w:t>
      </w:r>
    </w:p>
    <w:p>
      <w:r>
        <w:t xml:space="preserve">2.</w:t>
        <w:tab/>
        <w:t xml:space="preserve">Katsokaas te pikku homot, vietin 7 vuotta Twitterissä lyömällä teitä POS-trolleja, en vain halua tehdä sitä täällä, koska tiedän, että ihmiset eivät pidä siitä täällä, mutta olen kyllästynyt siihen, että te 3 pikku homoa ette saa maistaa omaa lääkettänne ....&amp; Tiedän, että olette varmasti kyllästyneitä siihen, että maistatte yksinkertaisesti toistenne mulkkuja päivästä toiseen.</w:t>
      </w:r>
    </w:p>
    <w:p>
      <w:r>
        <w:rPr>
          <w:b/>
          <w:u w:val="single"/>
        </w:rPr>
        <w:t xml:space="preserve">105440</w:t>
      </w:r>
    </w:p>
    <w:p>
      <w:r>
        <w:t xml:space="preserve">3.</w:t>
        <w:tab/>
        <w:t xml:space="preserve">Nyt ehkä te 3 pikku homoa voitte mennä kokeilemaan siskojenne pikkuhousuja ja pitää hauskaa yhdessä.</w:t>
      </w:r>
    </w:p>
    <w:p>
      <w:r>
        <w:rPr>
          <w:b/>
          <w:u w:val="single"/>
        </w:rPr>
        <w:t xml:space="preserve">105441</w:t>
      </w:r>
    </w:p>
    <w:p>
      <w:r>
        <w:t xml:space="preserve">4.</w:t>
        <w:tab/>
        <w:t xml:space="preserve">Steve, englanniksi, kiitos. lol</w:t>
      </w:r>
    </w:p>
    <w:p>
      <w:r>
        <w:rPr>
          <w:b/>
          <w:u w:val="single"/>
        </w:rPr>
        <w:t xml:space="preserve">105442</w:t>
      </w:r>
    </w:p>
    <w:p>
      <w:r>
        <w:t xml:space="preserve">5.</w:t>
        <w:tab/>
        <w:tab/>
        <w:t xml:space="preserve">WTG Chae liittyä pikku Queer Trolls</w:t>
      </w:r>
    </w:p>
    <w:p>
      <w:r>
        <w:rPr>
          <w:b/>
          <w:u w:val="single"/>
        </w:rPr>
        <w:t xml:space="preserve">105443</w:t>
      </w:r>
    </w:p>
    <w:p>
      <w:r>
        <w:t xml:space="preserve">6.</w:t>
        <w:tab/>
        <w:tab/>
        <w:t xml:space="preserve">Keitä nuo peikot ovat?  Liity mukaan miksi?</w:t>
      </w:r>
    </w:p>
    <w:p>
      <w:r>
        <w:rPr>
          <w:b/>
          <w:u w:val="single"/>
        </w:rPr>
        <w:t xml:space="preserve">105444</w:t>
      </w:r>
    </w:p>
    <w:p>
      <w:r>
        <w:t xml:space="preserve">7.</w:t>
        <w:tab/>
        <w:tab/>
        <w:t xml:space="preserve">Okei, olen täysin hämmentynyt</w:t>
      </w:r>
    </w:p>
    <w:p>
      <w:r>
        <w:rPr>
          <w:b/>
          <w:u w:val="single"/>
        </w:rPr>
        <w:t xml:space="preserve">105445</w:t>
      </w:r>
    </w:p>
    <w:p>
      <w:r>
        <w:t xml:space="preserve">8.</w:t>
        <w:tab/>
        <w:tab/>
        <w:t xml:space="preserve">Mistä sinä puhut?</w:t>
      </w:r>
    </w:p>
    <w:p>
      <w:r>
        <w:rPr>
          <w:b/>
          <w:u w:val="single"/>
        </w:rPr>
        <w:t xml:space="preserve">105446</w:t>
      </w:r>
    </w:p>
    <w:p>
      <w:r>
        <w:t xml:space="preserve">1.</w:t>
      </w:r>
    </w:p>
    <w:p>
      <w:r>
        <w:rPr>
          <w:b/>
          <w:u w:val="single"/>
        </w:rPr>
        <w:t xml:space="preserve">105447</w:t>
      </w:r>
    </w:p>
    <w:p>
      <w:r>
        <w:t xml:space="preserve">2.</w:t>
        <w:tab/>
        <w:t xml:space="preserve">Tämä kaveri on suurin twatter twattaa</w:t>
      </w:r>
    </w:p>
    <w:p>
      <w:r>
        <w:rPr>
          <w:b/>
          <w:u w:val="single"/>
        </w:rPr>
        <w:t xml:space="preserve">105448</w:t>
      </w:r>
    </w:p>
    <w:p>
      <w:r>
        <w:t xml:space="preserve">3.</w:t>
        <w:tab/>
        <w:tab/>
        <w:t xml:space="preserve">Hän on legenda omassa lounasaikansa 8-)</w:t>
      </w:r>
    </w:p>
    <w:p>
      <w:r>
        <w:rPr>
          <w:b/>
          <w:u w:val="single"/>
        </w:rPr>
        <w:t xml:space="preserve">105449</w:t>
      </w:r>
    </w:p>
    <w:p>
      <w:r>
        <w:t xml:space="preserve">1. EINHERJER - NIDSTONG https://www.youtube.com/watch?v=ILKU8ibGYvc</w:t>
      </w:r>
    </w:p>
    <w:p>
      <w:r>
        <w:rPr>
          <w:b/>
          <w:u w:val="single"/>
        </w:rPr>
        <w:t xml:space="preserve">105450</w:t>
      </w:r>
    </w:p>
    <w:p>
      <w:r>
        <w:t xml:space="preserve">2.</w:t>
        <w:tab/>
        <w:t xml:space="preserve">Älä juokse pikku narttu, älä puhu paskaa, jos aiot vain juosta pois,, pelkäät kertoa wannabe kkk kavereillesi, että olet lähdössä ulos ja puhuit paskaa? tai siitä, että pakotin sinut kumartamaan kahdesti... suutele jalkojani poika, kerro isille, että olet pahoillasi.</w:t>
      </w:r>
    </w:p>
    <w:p>
      <w:r>
        <w:rPr>
          <w:b/>
          <w:u w:val="single"/>
        </w:rPr>
        <w:t xml:space="preserve">105451</w:t>
      </w:r>
    </w:p>
    <w:p>
      <w:r>
        <w:t xml:space="preserve">3.</w:t>
        <w:tab/>
        <w:tab/>
        <w:t xml:space="preserve">neekeri + homo = neekeri</w:t>
      </w:r>
    </w:p>
    <w:p>
      <w:r>
        <w:rPr>
          <w:b/>
          <w:u w:val="single"/>
        </w:rPr>
        <w:t xml:space="preserve">105452</w:t>
      </w:r>
    </w:p>
    <w:p>
      <w:r>
        <w:t xml:space="preserve">1. Demokraatti Silly Season. Cuomo lähettää joukkoja.   Selvästi yritys motivoida demokraattien pohjaa. Säälittävää ja epätoivoista.   Kuvernööri Cuomo: "Varovaisuuden vuoksi otan käyttöön lisää kansalliskaartilaisia" https://newyork.cbslocal.com/2018/10/25/suspicious-packages-robert-de-niro-vp-joe-biden/ https://newyork.cbslocal.com/2018/10/25/suspicious-packages-robert-de-niro-vp-joe-biden/</w:t>
      </w:r>
    </w:p>
    <w:p>
      <w:r>
        <w:rPr>
          <w:b/>
          <w:u w:val="single"/>
        </w:rPr>
        <w:t xml:space="preserve">105453</w:t>
      </w:r>
    </w:p>
    <w:p>
      <w:r>
        <w:t xml:space="preserve">2.</w:t>
        <w:tab/>
        <w:t xml:space="preserve">Varovaisuudesta???? Mitä kieltä tuo on? Tiedän, että sanat ovat englantia... mutta en tunnista kieltä. Onko se kehitysvammaisten englannin kielen tukiopetusta?</w:t>
      </w:r>
    </w:p>
    <w:p>
      <w:r>
        <w:rPr>
          <w:b/>
          <w:u w:val="single"/>
        </w:rPr>
        <w:t xml:space="preserve">105454</w:t>
      </w:r>
    </w:p>
    <w:p>
      <w:r>
        <w:t xml:space="preserve">1. https://www.yahoo.com/news/us-icon-rupaul-brings-drag-queens-closet-011058843.html</w:t>
      </w:r>
    </w:p>
    <w:p>
      <w:r>
        <w:rPr>
          <w:b/>
          <w:u w:val="single"/>
        </w:rPr>
        <w:t xml:space="preserve">105455</w:t>
      </w:r>
    </w:p>
    <w:p>
      <w:r>
        <w:t xml:space="preserve">2.</w:t>
        <w:tab/>
        <w:t xml:space="preserve">kaksi pientä drag queeniä "desmond is fierce" ja yksi kanadalainen, joita liimataan koko ajan uutisiin, saivat molemmat idean katsomalla rue Paulin hinttari drag show'ta. äitiensä kanssa. se on kirjaimellisesti syöpä lapsillesi. molemmat pikkulapset näyttävät siltä, että heillä on jo hiv.</w:t>
      </w:r>
    </w:p>
    <w:p>
      <w:r>
        <w:rPr>
          <w:b/>
          <w:u w:val="single"/>
        </w:rPr>
        <w:t xml:space="preserve">105456</w:t>
      </w:r>
    </w:p>
    <w:p>
      <w:r>
        <w:t xml:space="preserve">3.</w:t>
        <w:tab/>
        <w:tab/>
        <w:t xml:space="preserve">New Yorkissa oli myös massiivisia "taideinstallaatioiden" mainostauluja, Times Squarella ehkä? Niissä oli tämän pikkuhomon naama kaikkialla. Normalisoida, desensitisoida, ehdollistaa. Huuhtele, toista.   KAIPAAT MINUA TUON HOMOPASKAN KANSSA, NEKRU.</w:t>
      </w:r>
    </w:p>
    <w:p>
      <w:r>
        <w:rPr>
          <w:b/>
          <w:u w:val="single"/>
        </w:rPr>
        <w:t xml:space="preserve">105457</w:t>
      </w:r>
    </w:p>
    <w:p>
      <w:r>
        <w:t xml:space="preserve">4.</w:t>
        <w:tab/>
        <w:tab/>
        <w:tab/>
        <w:t xml:space="preserve">petoeläimet yksinkertaisesti ja yksinkertaisesti. ja heidän äitinsä tarjoavat niitä. ällöttävää.</w:t>
      </w:r>
    </w:p>
    <w:p>
      <w:r>
        <w:rPr>
          <w:b/>
          <w:u w:val="single"/>
        </w:rPr>
        <w:t xml:space="preserve">105458</w:t>
      </w:r>
    </w:p>
    <w:p>
      <w:r>
        <w:t xml:space="preserve">5.</w:t>
        <w:tab/>
        <w:tab/>
        <w:tab/>
        <w:t xml:space="preserve">Juuri niin.</w:t>
      </w:r>
    </w:p>
    <w:p>
      <w:r>
        <w:rPr>
          <w:b/>
          <w:u w:val="single"/>
        </w:rPr>
        <w:t xml:space="preserve">105459</w:t>
      </w:r>
    </w:p>
    <w:p>
      <w:r>
        <w:t xml:space="preserve">1. Aasialainen 20 miehen seksijengi, jonka oikeudenkäynti johti Tommy Robinsonin pidätykseen, saa yli 200 vuoden vankeusrangaistuksen, koska he huumasivat ja raiskasivat haavoittuvassa asemassa olevia tyttöjä, jotka olivat jopa Seitsemänvuotisen hirmuhallinnon aikana Seitsemänvuotisen hirmuhallinnon aikana https://dailym.ai/2yofWnB 43 jengiä tapettu, ja moni muu on tulossa. Raiskanneet muita kuin muslimeja 1400 vuoden ajan.   #BanIslam #SendThemBack</w:t>
      </w:r>
    </w:p>
    <w:p>
      <w:r>
        <w:rPr>
          <w:b/>
          <w:u w:val="single"/>
        </w:rPr>
        <w:t xml:space="preserve">105460</w:t>
      </w:r>
    </w:p>
    <w:p>
      <w:r>
        <w:t xml:space="preserve">2.</w:t>
        <w:tab/>
        <w:t xml:space="preserve">KARKOTTAA PAKISTANILAISVÄESTÖN</w:t>
      </w:r>
    </w:p>
    <w:p>
      <w:r>
        <w:rPr>
          <w:b/>
          <w:u w:val="single"/>
        </w:rPr>
        <w:t xml:space="preserve">105461</w:t>
      </w:r>
    </w:p>
    <w:p>
      <w:r>
        <w:t xml:space="preserve">3.</w:t>
        <w:tab/>
        <w:tab/>
        <w:t xml:space="preserve">Kyllä etkö nähnyt Tommy Robinsonin raporttia Gabissa jossa se tuomari päästi heidät ulos päästäkseen pois Britanniasta se on vitun sairasta ja sen tuomarin pitäisi olla kaikki niin mutta kaltereiden takana kun hän mutta Tommy Robinson vankilassa eikä nuo pahat kusipäät</w:t>
      </w:r>
    </w:p>
    <w:p>
      <w:r>
        <w:rPr>
          <w:b/>
          <w:u w:val="single"/>
        </w:rPr>
        <w:t xml:space="preserve">105462</w:t>
      </w:r>
    </w:p>
    <w:p>
      <w:r>
        <w:t xml:space="preserve">4.</w:t>
        <w:tab/>
        <w:tab/>
        <w:tab/>
        <w:t xml:space="preserve">Pedofiilituomari Marsdenilla on niin alhainen moraali, että hänet pitäisi kastroida ja kaivaa silmät ulos.</w:t>
      </w:r>
    </w:p>
    <w:p>
      <w:r>
        <w:rPr>
          <w:b/>
          <w:u w:val="single"/>
        </w:rPr>
        <w:t xml:space="preserve">105463</w:t>
      </w:r>
    </w:p>
    <w:p>
      <w:r>
        <w:t xml:space="preserve">5.</w:t>
        <w:tab/>
        <w:tab/>
        <w:tab/>
        <w:t xml:space="preserve">Katsonut sitä. Kaksi pakkimiestä käytti minua seksuaalisesti hyväkseen, kun olin 15-vuotias vuonna 1968. Kävelin kadulla keskellä kirkasta päivää, heidät nähtiin ja sain kunnon selkäsaunan.</w:t>
      </w:r>
    </w:p>
    <w:p>
      <w:r>
        <w:rPr>
          <w:b/>
          <w:u w:val="single"/>
        </w:rPr>
        <w:t xml:space="preserve">105464</w:t>
      </w:r>
    </w:p>
    <w:p>
      <w:r>
        <w:t xml:space="preserve">6.</w:t>
        <w:tab/>
        <w:tab/>
        <w:tab/>
        <w:t xml:space="preserve">Toivottavasti sait aseen ja tapoit heidät, koska olisin tappanut heidät.</w:t>
      </w:r>
    </w:p>
    <w:p>
      <w:r>
        <w:rPr>
          <w:b/>
          <w:u w:val="single"/>
        </w:rPr>
        <w:t xml:space="preserve">105465</w:t>
      </w:r>
    </w:p>
    <w:p>
      <w:r>
        <w:t xml:space="preserve">7.</w:t>
        <w:tab/>
        <w:tab/>
        <w:tab/>
        <w:tab/>
        <w:t xml:space="preserve">Ei aseita Mutta pakit käyttivät seksuaalisesti hyväkseen tai raiskasivat nuoria valkoisia tyttöjä heti kun heidän likaiset jalkansa koskettivat Yhdistyneen kuningaskunnan maaperää.    Tiedotusvälineet kutsuivat naisia suojelevia miehiämme natseiksi ja paki-bashereiksi Kusiporukkaiset tiedotusvälineet eivät koskaan edes tutkineet, miksi se tapahtui Nyt tänään 1 miljoona tyttöä raiskattu Olen niin vihainen...</w:t>
      </w:r>
    </w:p>
    <w:p>
      <w:r>
        <w:rPr>
          <w:b/>
          <w:u w:val="single"/>
        </w:rPr>
        <w:t xml:space="preserve">105466</w:t>
      </w:r>
    </w:p>
    <w:p>
      <w:r>
        <w:t xml:space="preserve">8.</w:t>
        <w:tab/>
        <w:tab/>
        <w:tab/>
        <w:t xml:space="preserve">Miljoonat uhrit, jotka on arpeutettu "monikulttuurisuuden" alttarilla hyveellisyystarkoituksessa, #Petturiluokalla on lastemme veri ja kyyneleet käsissään.</w:t>
      </w:r>
    </w:p>
    <w:p>
      <w:r>
        <w:rPr>
          <w:b/>
          <w:u w:val="single"/>
        </w:rPr>
        <w:t xml:space="preserve">105467</w:t>
      </w:r>
    </w:p>
    <w:p>
      <w:r>
        <w:t xml:space="preserve">9.</w:t>
        <w:tab/>
        <w:tab/>
        <w:tab/>
        <w:tab/>
        <w:t xml:space="preserve">David Cameron, joka haluaa muslimin. Britannian pääministeri ei ole myynyt nuorelle tyttärelleen vanhaa muslimivittua.    Vaikka hän on täysi-ikäinen CAMERON MYYNYT TYÖIKÄISLUOKAN LAPSIA MUSLIMILLE.   HÄNEN TÄYTYY KUOLLA TUSKALLISESTI TODELLA TUSKALLISESTI</w:t>
      </w:r>
    </w:p>
    <w:p>
      <w:r>
        <w:rPr>
          <w:b/>
          <w:u w:val="single"/>
        </w:rPr>
        <w:t xml:space="preserve">105468</w:t>
      </w:r>
    </w:p>
    <w:p>
      <w:r>
        <w:t xml:space="preserve">1. Rasismi nostaa jälleen rumaa päätään!</w:t>
      </w:r>
    </w:p>
    <w:p>
      <w:r>
        <w:rPr>
          <w:b/>
          <w:u w:val="single"/>
        </w:rPr>
        <w:t xml:space="preserve">105469</w:t>
      </w:r>
    </w:p>
    <w:p>
      <w:r>
        <w:t xml:space="preserve">2.</w:t>
        <w:tab/>
        <w:t xml:space="preserve">Katsokaa tuota hymyilevää simpanssia.</w:t>
      </w:r>
    </w:p>
    <w:p>
      <w:r>
        <w:rPr>
          <w:b/>
          <w:u w:val="single"/>
        </w:rPr>
        <w:t xml:space="preserve">105470</w:t>
      </w:r>
    </w:p>
    <w:p>
      <w:r>
        <w:t xml:space="preserve">3.</w:t>
        <w:tab/>
        <w:tab/>
        <w:t xml:space="preserve">Tietenkin hän hymyilee. Hän pääsee raiskaamaan, tarkoitan tanssimaan upean nuoren valkoihoisen, sinisilmäisen vaalean tytön kanssa, neekerin unelmien täyttymys.</w:t>
      </w:r>
    </w:p>
    <w:p>
      <w:r>
        <w:rPr>
          <w:b/>
          <w:u w:val="single"/>
        </w:rPr>
        <w:t xml:space="preserve">105471</w:t>
      </w:r>
    </w:p>
    <w:p>
      <w:r>
        <w:t xml:space="preserve">1. Onneksi meidän ei tarvitse valita.   Voimme sivuuttaa edelliset ja antaa heidän jatkaa MAGA-juhlia veronalennuksillaan samalla kun jahtaamme jälkimmäisiä, jotka ovat todellinen vihollinen.</w:t>
      </w:r>
    </w:p>
    <w:p>
      <w:r>
        <w:rPr>
          <w:b/>
          <w:u w:val="single"/>
        </w:rPr>
        <w:t xml:space="preserve">105472</w:t>
      </w:r>
    </w:p>
    <w:p>
      <w:r>
        <w:t xml:space="preserve">2.</w:t>
        <w:tab/>
        <w:t xml:space="preserve">Antifa ei ole "todellinen vihollinen". He ovat tuskin merkityksellisiä kuin pukupelleille ja $PLC:n mediahuorille.</w:t>
      </w:r>
    </w:p>
    <w:p>
      <w:r>
        <w:rPr>
          <w:b/>
          <w:u w:val="single"/>
        </w:rPr>
        <w:t xml:space="preserve">105473</w:t>
      </w:r>
    </w:p>
    <w:p>
      <w:r>
        <w:t xml:space="preserve">3.</w:t>
        <w:tab/>
        <w:tab/>
        <w:t xml:space="preserve">Vihollisen määritelmä on joku, joka haluaa vahingoittaa sinua fyysisesti. Tämän standardin mukaan Antifa on ehdottomasti vihollisemme.</w:t>
      </w:r>
    </w:p>
    <w:p>
      <w:r>
        <w:rPr>
          <w:b/>
          <w:u w:val="single"/>
        </w:rPr>
        <w:t xml:space="preserve">105474</w:t>
      </w:r>
    </w:p>
    <w:p>
      <w:r>
        <w:t xml:space="preserve">4.</w:t>
        <w:tab/>
        <w:tab/>
        <w:tab/>
        <w:t xml:space="preserve">Antifa r vihollisia. Monet ovat valkoisia = rotupettureita. He hyökkäävät julkisesti valkoisia vastaan, jotka puhuvat etujemme puolesta. Älkää pelätkö meitä.  Sisäiset viholliset ovat vaarallisimpia (antifa, poliittiset/media/akatemia/uskonnolliset huorat jne). Kunnes KAIKKI viholliset on käsitelty KOVAKSI, meitä pilkataan ansaitusti. Vihollisten on pelättävä julkista vastustamistamme, jos aiomme olla voitokkaita.</w:t>
      </w:r>
    </w:p>
    <w:p>
      <w:r>
        <w:rPr>
          <w:b/>
          <w:u w:val="single"/>
        </w:rPr>
        <w:t xml:space="preserve">105475</w:t>
      </w:r>
    </w:p>
    <w:p>
      <w:r>
        <w:t xml:space="preserve">5.</w:t>
        <w:tab/>
        <w:tab/>
        <w:tab/>
        <w:tab/>
        <w:t xml:space="preserve">Kyllä, olemme samaa mieltä siitä, että kukaan ei pelkää trumptardeja tai noita hintti-konservatiiveja. Antifa &amp; muut vastaavat ryhmät ovat keskittäneet hyökkäyksensä heihin vuodesta 2016 lähtien. He vain ottavat sitä vastaan. Kääntäkää toinenkin poski christ-insanity &amp; all.  Hyvä mahdollisuus, että vasemmisto menee liian pitkälle &amp; valkoiset iskevät takaisin.  Mitä enemmän väkivaltaa, radikalisoitumista &amp; polarisoitumista sitä parempi.</w:t>
      </w:r>
    </w:p>
    <w:p>
      <w:r>
        <w:rPr>
          <w:b/>
          <w:u w:val="single"/>
        </w:rPr>
        <w:t xml:space="preserve">105476</w:t>
      </w:r>
    </w:p>
    <w:p>
      <w:r>
        <w:t xml:space="preserve">1. Ensinnäkin, valkoinen ei ole kaunis, toiseksi, ylität rajasi, kun hyökkäät ystäväni kimppuun, tee seuraavat sanasi tärkeiksi, koska en tee sitä.</w:t>
      </w:r>
    </w:p>
    <w:p>
      <w:r>
        <w:rPr>
          <w:b/>
          <w:u w:val="single"/>
        </w:rPr>
        <w:t xml:space="preserve">105477</w:t>
      </w:r>
    </w:p>
    <w:p>
      <w:r>
        <w:t xml:space="preserve">2.</w:t>
        <w:tab/>
        <w:t xml:space="preserve">Lol "tee seuraavilla sanoillasi väliä, koska minä en tee sitä" Joo, et ole vielä esittänyt mitään merkittävää, senkin säälittävä homo.</w:t>
      </w:r>
    </w:p>
    <w:p>
      <w:r>
        <w:rPr>
          <w:b/>
          <w:u w:val="single"/>
        </w:rPr>
        <w:t xml:space="preserve">105478</w:t>
      </w:r>
    </w:p>
    <w:p>
      <w:r>
        <w:t xml:space="preserve">3.</w:t>
        <w:tab/>
        <w:tab/>
        <w:t xml:space="preserve">Onko mahdollista, että aiot liittyä tähän keskusteluun, tai en aio istua täällä pyörittelemässä peukaloitani?</w:t>
      </w:r>
    </w:p>
    <w:p>
      <w:r>
        <w:rPr>
          <w:b/>
          <w:u w:val="single"/>
        </w:rPr>
        <w:t xml:space="preserve">105479</w:t>
      </w:r>
    </w:p>
    <w:p>
      <w:r>
        <w:t xml:space="preserve">4.</w:t>
        <w:tab/>
        <w:tab/>
        <w:tab/>
        <w:t xml:space="preserve">Tee mitä vittua haluat, senkin typerä kusipää!</w:t>
      </w:r>
    </w:p>
    <w:p>
      <w:r>
        <w:rPr>
          <w:b/>
          <w:u w:val="single"/>
        </w:rPr>
        <w:t xml:space="preserve">105480</w:t>
      </w:r>
    </w:p>
    <w:p>
      <w:r>
        <w:t xml:space="preserve">1. Mielenkiintoinen taustatarina: James Allsup oli aiemmin varoittanut tämän tytön ystäviä ja perheenjäseniä mustien seurustelun riskeistä. https://www.dailymail.co.uk/news/article-6318793/Racist-trolls-inundate-dead-University-Utah-athletes-Facebook-page.html?fbclid=IwAR3e56Blx-mErsHGvxhIYbTd-Suddojv2hv10k8q0NE1VUgMakWNIml9-Uo.</w:t>
      </w:r>
    </w:p>
    <w:p>
      <w:r>
        <w:rPr>
          <w:b/>
          <w:u w:val="single"/>
        </w:rPr>
        <w:t xml:space="preserve">105481</w:t>
      </w:r>
    </w:p>
    <w:p>
      <w:r>
        <w:t xml:space="preserve">2.</w:t>
        <w:tab/>
        <w:t xml:space="preserve">LMAO he ovat vihaisia "rasistisille valkoisille", mutta eivät neekerille, joka oikeasti tappoi hänet! Typerät mutahait!</w:t>
      </w:r>
    </w:p>
    <w:p>
      <w:r>
        <w:rPr>
          <w:b/>
          <w:u w:val="single"/>
        </w:rPr>
        <w:t xml:space="preserve">105482</w:t>
      </w:r>
    </w:p>
    <w:p>
      <w:r>
        <w:t xml:space="preserve">1. Amerikkaa vihaava marxistinen musta ylivertaisuusmies Eric Holder - historian ainoa istuva oikeusministeri, joka on pidätetty kongressia vastaan valehtelusta - kyseenalaistaa korkeimman oikeuden "laillisuuden" tuomari Kavanaugh'n vahvistamisen jälkeen.</w:t>
      </w:r>
    </w:p>
    <w:p>
      <w:r>
        <w:rPr>
          <w:b/>
          <w:u w:val="single"/>
        </w:rPr>
        <w:t xml:space="preserve">105483</w:t>
      </w:r>
    </w:p>
    <w:p>
      <w:r>
        <w:t xml:space="preserve">2.</w:t>
        <w:tab/>
        <w:t xml:space="preserve">Jälleen yksi ZEROBAMAN rikollisista KABINETTI-ihmisistä !!!   Loretta Lynch on taas yksi vitun ääliö !!!</w:t>
      </w:r>
    </w:p>
    <w:p>
      <w:r>
        <w:rPr>
          <w:b/>
          <w:u w:val="single"/>
        </w:rPr>
        <w:t xml:space="preserve">105484</w:t>
      </w:r>
    </w:p>
    <w:p>
      <w:r>
        <w:t xml:space="preserve">3.</w:t>
        <w:tab/>
        <w:tab/>
        <w:t xml:space="preserve">neekerimuslimit</w:t>
      </w:r>
    </w:p>
    <w:p>
      <w:r>
        <w:rPr>
          <w:b/>
          <w:u w:val="single"/>
        </w:rPr>
        <w:t xml:space="preserve">105485</w:t>
      </w:r>
    </w:p>
    <w:p>
      <w:r>
        <w:t xml:space="preserve">1. Sota valintoja vastaan: Ison-Britannian hallitus asettaa kalorikaton pizzoille, hampurilaisille... jopa keitoille https://www.breitbart.com/london/2018/10/12/uk-calorie-cap-pizzas-burgers-soup/?utm_source=newsletter&amp;utm_medium=email&amp;utm_term=daily&amp;utm_content=links&amp;utm_campaign=20181012</w:t>
      </w:r>
    </w:p>
    <w:p>
      <w:r>
        <w:rPr>
          <w:b/>
          <w:u w:val="single"/>
        </w:rPr>
        <w:t xml:space="preserve">105486</w:t>
      </w:r>
    </w:p>
    <w:p>
      <w:r>
        <w:t xml:space="preserve">2.</w:t>
        <w:tab/>
        <w:t xml:space="preserve">Britit eivät taida osata ajatella itse, joten May-äiti ajattelee teidän kaikkien puolesta.   Hitsi, äänestäkää tuo paskiainen ulos!</w:t>
      </w:r>
    </w:p>
    <w:p>
      <w:r>
        <w:rPr>
          <w:b/>
          <w:u w:val="single"/>
        </w:rPr>
        <w:t xml:space="preserve">105487</w:t>
      </w:r>
    </w:p>
    <w:p>
      <w:r>
        <w:t xml:space="preserve">1.</w:t>
      </w:r>
    </w:p>
    <w:p>
      <w:r>
        <w:rPr>
          <w:b/>
          <w:u w:val="single"/>
        </w:rPr>
        <w:t xml:space="preserve">105488</w:t>
      </w:r>
    </w:p>
    <w:p>
      <w:r>
        <w:t xml:space="preserve">2.</w:t>
        <w:tab/>
        <w:t xml:space="preserve">Haluaminen neekeriksi on mielenterveyshäiriö, joka pitäisi hoitaa kuolemalla.</w:t>
      </w:r>
    </w:p>
    <w:p>
      <w:r>
        <w:rPr>
          <w:b/>
          <w:u w:val="single"/>
        </w:rPr>
        <w:t xml:space="preserve">105489</w:t>
      </w:r>
    </w:p>
    <w:p>
      <w:r>
        <w:t xml:space="preserve">3.</w:t>
        <w:tab/>
        <w:tab/>
        <w:t xml:space="preserve">N-O-gerit haluavat vain elää ikuisesti, kuten mustat ovat. Henkinen häiriö on huomata, miksi "ylivertaiset" ihmiset ovat niin kateellisia "alemmille" ihmisille? Ja miksi valkoinen sperma on niin HEIKKO.</w:t>
      </w:r>
    </w:p>
    <w:p>
      <w:r>
        <w:rPr>
          <w:b/>
          <w:u w:val="single"/>
        </w:rPr>
        <w:t xml:space="preserve">105490</w:t>
      </w:r>
    </w:p>
    <w:p>
      <w:r>
        <w:t xml:space="preserve">1. Mitä viestit liiallisesta aseiden omistamisesta kertovat sinusta:  #MoronLabe</w:t>
      </w:r>
    </w:p>
    <w:p>
      <w:r>
        <w:rPr>
          <w:b/>
          <w:u w:val="single"/>
        </w:rPr>
        <w:t xml:space="preserve">105491</w:t>
      </w:r>
    </w:p>
    <w:p>
      <w:r>
        <w:t xml:space="preserve">2.</w:t>
        <w:tab/>
        <w:t xml:space="preserve">Se tarkoittaa sitä, että asun läheisyydessä, ja minulla on elinikäinen kokemus siitä, että minun on asuttava, käytävä koulua, työskenneltävä ja käytävä samassa ruokakaupassa helvetin ali-ihmisten, rystyset vetävien, apinatason älykkyysosamäärän omaavien neekerien kanssa.  Mitäs sanotte?</w:t>
      </w:r>
    </w:p>
    <w:p>
      <w:r>
        <w:rPr>
          <w:b/>
          <w:u w:val="single"/>
        </w:rPr>
        <w:t xml:space="preserve">105492</w:t>
      </w:r>
    </w:p>
    <w:p>
      <w:r>
        <w:t xml:space="preserve">3.</w:t>
        <w:tab/>
        <w:tab/>
        <w:t xml:space="preserve">Paskannan sinun ja koko liberaalin vitun hintin soijapojan paskiaisen kaltaisesi päälle. Elät hölmöjen paratiisissa.  Olet niin tietämätön, ettet tiedä siitä, mistä et edes tiedä.  Nähdään, kaveri...</w:t>
      </w:r>
    </w:p>
    <w:p>
      <w:r>
        <w:rPr>
          <w:b/>
          <w:u w:val="single"/>
        </w:rPr>
        <w:t xml:space="preserve">105493</w:t>
      </w:r>
    </w:p>
    <w:p>
      <w:r>
        <w:t xml:space="preserve">1. Minkälaista jälkeenjäänyttä paskaa tuo on? Menettäisin työni tällaisen "tutkimuksen" takia. Rajoitetaan väestö kaupunkien valkoisiin, joilla on korkeakoulututkinto? Niin, se on edustavaa.  UPD: Jos postaat lisää tuollaisia "tutkimuksia", sinut mykistetään. Sinulla on vapaus saastuttaa Gabia, minulla on vapaus olla tuhlaamatta aikaani typeryyksiin.</w:t>
      </w:r>
    </w:p>
    <w:p>
      <w:r>
        <w:rPr>
          <w:b/>
          <w:u w:val="single"/>
        </w:rPr>
        <w:t xml:space="preserve">105494</w:t>
      </w:r>
    </w:p>
    <w:p>
      <w:r>
        <w:t xml:space="preserve">1. Title 9 -narttu Taylor Not-So-Swift "rikkoo hiljaisuutensa". Ihan kuin me kaikki emme olisi tienneet, että hän on miehiä vihaava kaappihullu lesboliberaali. Hän tapailee miehiä vain, jotta voi heittää heidät bussin alle seuraavassa miehiä haukkuvassa kappaleessaan. Sinulla EI ole "Tennesseen arvoja" Taylor. Sinulla on sairaita ja kieroutuneita perverssejä Hollywood-arvoja.   Naiset, jotka vastustavat kaltaisiasi raiskauksista valehtelevia mädäntyneitä narttuja, ovat niitä, joilla on TODELLISET "Tennesseen arvot". Me lynkattiin liian monta mustaa miestä etelässä huorien ja heidän valheellisten raiskaussyytöstensä takia. Poltimme kokonaisia kaupunkeja kuten Rosewood ja Greenwood maan tasalle Swiftin kaltaisten lutkien "arvojen" takia. https://www.msn.com/en-us/music/celebrity/taylor-swift-bashes-blackburn-in-favor-of-tennessee-dems-breaking-political-silence/ar-BBO52ET?ocid=spartandhp.</w:t>
      </w:r>
    </w:p>
    <w:p>
      <w:r>
        <w:rPr>
          <w:b/>
          <w:u w:val="single"/>
        </w:rPr>
        <w:t xml:space="preserve">105495</w:t>
      </w:r>
    </w:p>
    <w:p>
      <w:r>
        <w:t xml:space="preserve">1. Joo oikeesti 😂🤣</w:t>
      </w:r>
    </w:p>
    <w:p>
      <w:r>
        <w:rPr>
          <w:b/>
          <w:u w:val="single"/>
        </w:rPr>
        <w:t xml:space="preserve">105496</w:t>
      </w:r>
    </w:p>
    <w:p>
      <w:r>
        <w:t xml:space="preserve">2.</w:t>
        <w:tab/>
        <w:t xml:space="preserve">Vasemmisto on kulttuurien tuhoaja, koska sen johtajien ei koskaan tarvitse kohdata ideologiansa seurauksia... kunnes on jo liian myöhäistä. Vapauttakaa tämä hyveellisyyttä osoittava ääliö Raqqassa ja katsotaan miten hän pärjää.</w:t>
      </w:r>
    </w:p>
    <w:p>
      <w:r>
        <w:rPr>
          <w:b/>
          <w:u w:val="single"/>
        </w:rPr>
        <w:t xml:space="preserve">105497</w:t>
      </w:r>
    </w:p>
    <w:p>
      <w:r>
        <w:t xml:space="preserve">3.</w:t>
        <w:tab/>
        <w:tab/>
        <w:t xml:space="preserve">senkin typerä Sumbitch!</w:t>
      </w:r>
    </w:p>
    <w:p>
      <w:r>
        <w:rPr>
          <w:b/>
          <w:u w:val="single"/>
        </w:rPr>
        <w:t xml:space="preserve">105498</w:t>
      </w:r>
    </w:p>
    <w:p>
      <w:r>
        <w:t xml:space="preserve">4.</w:t>
        <w:tab/>
        <w:tab/>
        <w:tab/>
        <w:t xml:space="preserve">Kuten sanotaan, tyhmyys ulottuu luuhun asti.</w:t>
      </w:r>
    </w:p>
    <w:p>
      <w:r>
        <w:rPr>
          <w:b/>
          <w:u w:val="single"/>
        </w:rPr>
        <w:t xml:space="preserve">105499</w:t>
      </w:r>
    </w:p>
    <w:p>
      <w:r>
        <w:t xml:space="preserve">1.</w:t>
      </w:r>
    </w:p>
    <w:p>
      <w:r>
        <w:rPr>
          <w:b/>
          <w:u w:val="single"/>
        </w:rPr>
        <w:t xml:space="preserve">105500</w:t>
      </w:r>
    </w:p>
    <w:p>
      <w:r>
        <w:t xml:space="preserve">2.</w:t>
        <w:tab/>
        <w:t xml:space="preserve">Kutsumme häntä toivottomaksi demokraattiseksi ääliöksi.</w:t>
      </w:r>
    </w:p>
    <w:p>
      <w:r>
        <w:rPr>
          <w:b/>
          <w:u w:val="single"/>
        </w:rPr>
        <w:t xml:space="preserve">105501</w:t>
      </w:r>
    </w:p>
    <w:p>
      <w:r>
        <w:t xml:space="preserve">1. Jamal kashoggi......Moslimiveljeskunnan kannattaja. Miksi Amerikka välittää siitä, että hän on kuollut ?</w:t>
      </w:r>
    </w:p>
    <w:p>
      <w:r>
        <w:rPr>
          <w:b/>
          <w:u w:val="single"/>
        </w:rPr>
        <w:t xml:space="preserve">105502</w:t>
      </w:r>
    </w:p>
    <w:p>
      <w:r>
        <w:t xml:space="preserve">2.</w:t>
        <w:tab/>
        <w:t xml:space="preserve">Barry: Barry: Minä välitän, ämmä!</w:t>
      </w:r>
    </w:p>
    <w:p>
      <w:r>
        <w:rPr>
          <w:b/>
          <w:u w:val="single"/>
        </w:rPr>
        <w:t xml:space="preserve">105503</w:t>
      </w:r>
    </w:p>
    <w:p>
      <w:r>
        <w:t xml:space="preserve">3.</w:t>
        <w:tab/>
        <w:tab/>
        <w:t xml:space="preserve">Barry: Barry: Minäkin luultavasti harrastin reilua homoseksiä hänen kanssaan.</w:t>
      </w:r>
    </w:p>
    <w:p>
      <w:r>
        <w:rPr>
          <w:b/>
          <w:u w:val="single"/>
        </w:rPr>
        <w:t xml:space="preserve">105504</w:t>
      </w:r>
    </w:p>
    <w:p>
      <w:r>
        <w:t xml:space="preserve">1. Mattoid Parrottin on palattava takaisin samalla tavalla kuin hän pääsi sisään - bloggaamalla ZOGtardin whigger-perse-pellenä. Ehkä [un-de]generate iysse;lfg 12-vaiheinen ohjelma ZOGling Whigger Ass-Clowns Anonymous{e}.  Meidän, jotka olemme syntyneet valkoisina ja kärsineet "whiggerfuktardaatiosta", täytyy tietää, miten sitä voi ylikumuloida.</w:t>
      </w:r>
    </w:p>
    <w:p>
      <w:r>
        <w:rPr>
          <w:b/>
          <w:u w:val="single"/>
        </w:rPr>
        <w:t xml:space="preserve">105505</w:t>
      </w:r>
    </w:p>
    <w:p>
      <w:r>
        <w:t xml:space="preserve">1. Hyvät miehet, joilla on vaimoja/vaimoja, jotka yhä tukevat tohtori Fordia, teidän on kysyttävä itseltänne: "Myrkyttäisikö hän ruokani?".</w:t>
      </w:r>
    </w:p>
    <w:p>
      <w:r>
        <w:rPr>
          <w:b/>
          <w:u w:val="single"/>
        </w:rPr>
        <w:t xml:space="preserve">105506</w:t>
      </w:r>
    </w:p>
    <w:p>
      <w:r>
        <w:t xml:space="preserve">2.</w:t>
        <w:tab/>
        <w:t xml:space="preserve">Anteeksi - olen Australiasta ja en ymmärrä jotain. Pitääkö hän abortteja ehkäisyvälineinä?</w:t>
      </w:r>
    </w:p>
    <w:p>
      <w:r>
        <w:rPr>
          <w:b/>
          <w:u w:val="single"/>
        </w:rPr>
        <w:t xml:space="preserve">105507</w:t>
      </w:r>
    </w:p>
    <w:p>
      <w:r>
        <w:t xml:space="preserve">3.</w:t>
        <w:tab/>
        <w:tab/>
        <w:t xml:space="preserve">Kyllä, koska hän on demoralisoitunut kusipääfeministi. Hänen vanhempansa eivät opettaneet häntä olemaan nainen... Hän ei puhu kaikkien naisten puolesta täällä, luojan kiitos!</w:t>
      </w:r>
    </w:p>
    <w:p>
      <w:r>
        <w:rPr>
          <w:b/>
          <w:u w:val="single"/>
        </w:rPr>
        <w:t xml:space="preserve">105508</w:t>
      </w:r>
    </w:p>
    <w:p>
      <w:r>
        <w:t xml:space="preserve">1. k, joten retard deflection, tajusin sen. Syyttäkää katolilaisia mutta älkää koskaan juutalaisia. Tapa itsesi.</w:t>
      </w:r>
    </w:p>
    <w:p>
      <w:r>
        <w:rPr>
          <w:b/>
          <w:u w:val="single"/>
        </w:rPr>
        <w:t xml:space="preserve">105509</w:t>
      </w:r>
    </w:p>
    <w:p>
      <w:r>
        <w:t xml:space="preserve">1. "Tämä tutkimus on huijausta!" hän kirjoitti Twitter-tilillään. "Miten FBI:n tutkijat voivat mitenkään päästä perille kaikesta siitä, mitä Kavanaugh on varmasti tehnyt, jos he eivät puhu naiselle, joka näyttelee elokuvissa ja muussa?" https://babylonbee.com/news/alyssa-milano-confirms-fbi-investigators-have-not-reached-out-to-her-to-get-a-celebritys-opinion-on-kavanaugh-yet.</w:t>
      </w:r>
    </w:p>
    <w:p>
      <w:r>
        <w:rPr>
          <w:b/>
          <w:u w:val="single"/>
        </w:rPr>
        <w:t xml:space="preserve">105510</w:t>
      </w:r>
    </w:p>
    <w:p>
      <w:r>
        <w:t xml:space="preserve">2.</w:t>
        <w:tab/>
        <w:t xml:space="preserve">Päivän hauskin ääliö.  Celebrity's Take On Kavanaugh ⁉️ Who gives a Flying F-k⁉️ Kuka kirjoittaisi sinun pikku käsikirjoituksesi, Noita⁉️ 😱‼️</w:t>
      </w:r>
    </w:p>
    <w:p>
      <w:r>
        <w:rPr>
          <w:b/>
          <w:u w:val="single"/>
        </w:rPr>
        <w:t xml:space="preserve">105511</w:t>
      </w:r>
    </w:p>
    <w:p>
      <w:r>
        <w:t xml:space="preserve">1. Tytöt Bondi Beachilla 31. lokakuuta 1954. Valokuva: #AusFam #AusPol #ausfam #auspol #Ausfam #Ausfam #Auspol #Australia #AusHistory #AusHistory #History</w:t>
      </w:r>
    </w:p>
    <w:p>
      <w:r>
        <w:rPr>
          <w:b/>
          <w:u w:val="single"/>
        </w:rPr>
        <w:t xml:space="preserve">105512</w:t>
      </w:r>
    </w:p>
    <w:p>
      <w:r>
        <w:t xml:space="preserve">2.</w:t>
        <w:tab/>
        <w:t xml:space="preserve">Kiva kuva , ei pedonpalvojia , ei afrikkalaisen neekerin roskaväen näkemystä !!!! Juuri niin kuin sen pitäisi olla !!!!!!</w:t>
      </w:r>
    </w:p>
    <w:p>
      <w:r>
        <w:rPr>
          <w:b/>
          <w:u w:val="single"/>
        </w:rPr>
        <w:t xml:space="preserve">105513</w:t>
      </w:r>
    </w:p>
    <w:p>
      <w:r>
        <w:t xml:space="preserve">1. Amerikkaa vihaava marxistinen musta ylivertaisuusmies Eric Holder - historian ainoa istuva oikeusministeri, joka on pidätetty kongressia vastaan valehtelusta - kyseenalaistaa korkeimman oikeuden "laillisuuden" tuomari Kavanaugh'n vahvistamisen jälkeen.</w:t>
      </w:r>
    </w:p>
    <w:p>
      <w:r>
        <w:rPr>
          <w:b/>
          <w:u w:val="single"/>
        </w:rPr>
        <w:t xml:space="preserve">105514</w:t>
      </w:r>
    </w:p>
    <w:p>
      <w:r>
        <w:t xml:space="preserve">2.</w:t>
        <w:tab/>
        <w:t xml:space="preserve">Dat faggot Faggotkhan...miksi?</w:t>
      </w:r>
    </w:p>
    <w:p>
      <w:r>
        <w:rPr>
          <w:b/>
          <w:u w:val="single"/>
        </w:rPr>
        <w:t xml:space="preserve">105515</w:t>
      </w:r>
    </w:p>
    <w:p>
      <w:r>
        <w:t xml:space="preserve">1. Miten olen neekerinrakastaja? Syytät eläintä siitä, että se on eläin, etkä kyseisen eläimen omistajaa.</w:t>
      </w:r>
    </w:p>
    <w:p>
      <w:r>
        <w:rPr>
          <w:b/>
          <w:u w:val="single"/>
        </w:rPr>
        <w:t xml:space="preserve">105516</w:t>
      </w:r>
    </w:p>
    <w:p>
      <w:r>
        <w:t xml:space="preserve">1. @wifewithapurpose Jos voisit jakaa Mies potkii elämänmyönteistä naista. https://youtu.be/z7SqtIe5rZQ</w:t>
      </w:r>
    </w:p>
    <w:p>
      <w:r>
        <w:rPr>
          <w:b/>
          <w:u w:val="single"/>
        </w:rPr>
        <w:t xml:space="preserve">105517</w:t>
      </w:r>
    </w:p>
    <w:p>
      <w:r>
        <w:t xml:space="preserve">2.</w:t>
        <w:tab/>
        <w:t xml:space="preserve">Tätä hinttiä ei pitäisi olla vaikea löytää...</w:t>
      </w:r>
    </w:p>
    <w:p>
      <w:r>
        <w:rPr>
          <w:b/>
          <w:u w:val="single"/>
        </w:rPr>
        <w:t xml:space="preserve">105518</w:t>
      </w:r>
    </w:p>
    <w:p>
      <w:r>
        <w:t xml:space="preserve">1. Miten Roseannesta päästiin eroon "The Connersissa" https://files.catbox.moe/4g8sq5.jpg https://kek.gg/u/Qxrx https://kek.gg/u/Qxrx</w:t>
      </w:r>
    </w:p>
    <w:p>
      <w:r>
        <w:rPr>
          <w:b/>
          <w:u w:val="single"/>
        </w:rPr>
        <w:t xml:space="preserve">105519</w:t>
      </w:r>
    </w:p>
    <w:p>
      <w:r>
        <w:t xml:space="preserve">2.</w:t>
        <w:tab/>
        <w:t xml:space="preserve">"Tapoimme Roseannen hänen omassa sarjassaan, jotta saisimme sarjan ilman häntä." Ei kai tämä epäonnistu, ei, hölynpölyä. Tämä dehydratoitu vesi on mahtavaa!</w:t>
      </w:r>
    </w:p>
    <w:p>
      <w:r>
        <w:rPr>
          <w:b/>
          <w:u w:val="single"/>
        </w:rPr>
        <w:t xml:space="preserve">105520</w:t>
      </w:r>
    </w:p>
    <w:p>
      <w:r>
        <w:t xml:space="preserve">3.</w:t>
        <w:tab/>
        <w:tab/>
        <w:t xml:space="preserve">Hah, minun pitäisi, he olisivat varmasti tarpeeksi typeriä ostamaan sen, jos sitä markkinoitaisiin oikealla tavalla ja saisi julkkiksen mainostamaan sitä. Myy heille tyhjiä ilmatölkkejä!</w:t>
      </w:r>
    </w:p>
    <w:p>
      <w:r>
        <w:rPr>
          <w:b/>
          <w:u w:val="single"/>
        </w:rPr>
        <w:t xml:space="preserve">105521</w:t>
      </w:r>
    </w:p>
    <w:p>
      <w:r>
        <w:t xml:space="preserve">1. Homopornon lähettäminen minulle. Tyypillistä rappeutuneen juutalaisen käytöstä. Voin vain olettaa, että kaikki muut merkitsemäsi ovat hyviä ihmisiä, joten aion seurata heitä kaikkia, senkin sairas juutalainen. @HankRearden @Max_Heiliger @GoyGibson @passinggas @GatesOfToledo @screed @JeanEBraveaux @AdrianLeigh</w:t>
      </w:r>
    </w:p>
    <w:p>
      <w:r>
        <w:rPr>
          <w:b/>
          <w:u w:val="single"/>
        </w:rPr>
        <w:t xml:space="preserve">105522</w:t>
      </w:r>
    </w:p>
    <w:p>
      <w:r>
        <w:t xml:space="preserve">2.</w:t>
        <w:tab/>
        <w:t xml:space="preserve">Minut on merkitty hinttipornoon ja raportoin @LikeAssSexistä.</w:t>
      </w:r>
    </w:p>
    <w:p>
      <w:r>
        <w:rPr>
          <w:b/>
          <w:u w:val="single"/>
        </w:rPr>
        <w:t xml:space="preserve">105523</w:t>
      </w:r>
    </w:p>
    <w:p>
      <w:r>
        <w:t xml:space="preserve">1. @JudicialWatch: ICYMI: Judicial Watch sai juuri 288 sivua entisen ulkoministerin Hillary Clintonin hiljattain paljastuneita sähköposteja, jotka lähetettiin hänen suojaamattoman ja laittoman ei-"state(dot)gov"-sähköpostijärjestelmänsä kautta. Ja kolme näistä uusista sähköposteista sisältää salaista tietoa. http://jwatch.us/j9jrw7.</w:t>
      </w:r>
    </w:p>
    <w:p>
      <w:r>
        <w:rPr>
          <w:b/>
          <w:u w:val="single"/>
        </w:rPr>
        <w:t xml:space="preserve">105524</w:t>
      </w:r>
    </w:p>
    <w:p>
      <w:r>
        <w:t xml:space="preserve">2.</w:t>
        <w:tab/>
        <w:t xml:space="preserve">Onko Crooked Cunt siis liittovaltion tutkinnan kohteena vai ei?</w:t>
      </w:r>
    </w:p>
    <w:p>
      <w:r>
        <w:rPr>
          <w:b/>
          <w:u w:val="single"/>
        </w:rPr>
        <w:t xml:space="preserve">105525</w:t>
      </w:r>
    </w:p>
    <w:p>
      <w:r>
        <w:t xml:space="preserve">1. Hän tekee. Kanye? 50 Cent? Kim K? Hänkin rakastaa neekereitä.</w:t>
      </w:r>
    </w:p>
    <w:p>
      <w:r>
        <w:rPr>
          <w:b/>
          <w:u w:val="single"/>
        </w:rPr>
        <w:t xml:space="preserve">105526</w:t>
      </w:r>
    </w:p>
    <w:p>
      <w:r>
        <w:t xml:space="preserve">1. https://twitter.com/somethingtexty</w:t>
      </w:r>
    </w:p>
    <w:p>
      <w:r>
        <w:rPr>
          <w:b/>
          <w:u w:val="single"/>
        </w:rPr>
        <w:t xml:space="preserve">105527</w:t>
      </w:r>
    </w:p>
    <w:p>
      <w:r>
        <w:t xml:space="preserve">2.</w:t>
        <w:tab/>
        <w:t xml:space="preserve">Ei vain kusipää, vaan rasistinen kusipää.</w:t>
      </w:r>
    </w:p>
    <w:p>
      <w:r>
        <w:rPr>
          <w:b/>
          <w:u w:val="single"/>
        </w:rPr>
        <w:t xml:space="preserve">105528</w:t>
      </w:r>
    </w:p>
    <w:p>
      <w:r>
        <w:t xml:space="preserve">3.</w:t>
        <w:tab/>
        <w:tab/>
        <w:t xml:space="preserve">Mädäntynyt mulkku .</w:t>
      </w:r>
    </w:p>
    <w:p>
      <w:r>
        <w:rPr>
          <w:b/>
          <w:u w:val="single"/>
        </w:rPr>
        <w:t xml:space="preserve">105529</w:t>
      </w:r>
    </w:p>
    <w:p>
      <w:r>
        <w:t xml:space="preserve">1. Tämä on rikkaus.   #Kavanaugh #SCOTUS</w:t>
      </w:r>
    </w:p>
    <w:p>
      <w:r>
        <w:rPr>
          <w:b/>
          <w:u w:val="single"/>
        </w:rPr>
        <w:t xml:space="preserve">105530</w:t>
      </w:r>
    </w:p>
    <w:p>
      <w:r>
        <w:t xml:space="preserve">2.</w:t>
        <w:tab/>
        <w:t xml:space="preserve">Tarkoittaako tämä, että poliisit voivat alkaa ampua enemmän "viattomia" mustia miehiä? ja voimmeko liittyä mukaan?</w:t>
      </w:r>
    </w:p>
    <w:p>
      <w:r>
        <w:rPr>
          <w:b/>
          <w:u w:val="single"/>
        </w:rPr>
        <w:t xml:space="preserve">105531</w:t>
      </w:r>
    </w:p>
    <w:p>
      <w:r>
        <w:t xml:space="preserve">3.</w:t>
        <w:tab/>
        <w:tab/>
        <w:t xml:space="preserve">Kommari neekeri</w:t>
      </w:r>
    </w:p>
    <w:p>
      <w:r>
        <w:rPr>
          <w:b/>
          <w:u w:val="single"/>
        </w:rPr>
        <w:t xml:space="preserve">105532</w:t>
      </w:r>
    </w:p>
    <w:p>
      <w:r>
        <w:t xml:space="preserve">1. Kuka tahansa, joka voi kusta tätä pikku paskiaista Owen Jonesia, on ok minulle, en pidä hänestä, ei siksi, että hän on homo, vaan siksi, että hän on omapäinen pikku idiootti https://twitter.com/JuliaHB1/status/1047552235335561223</w:t>
      </w:r>
    </w:p>
    <w:p>
      <w:r>
        <w:rPr>
          <w:b/>
          <w:u w:val="single"/>
        </w:rPr>
        <w:t xml:space="preserve">105533</w:t>
      </w:r>
    </w:p>
    <w:p>
      <w:r>
        <w:t xml:space="preserve">1.</w:t>
      </w:r>
    </w:p>
    <w:p>
      <w:r>
        <w:rPr>
          <w:b/>
          <w:u w:val="single"/>
        </w:rPr>
        <w:t xml:space="preserve">105534</w:t>
      </w:r>
    </w:p>
    <w:p>
      <w:r>
        <w:t xml:space="preserve">2.</w:t>
        <w:tab/>
        <w:t xml:space="preserve">VALEHTELEVA HUORA ON ÄÄNESTETTÄVÄ ULOS RUMA MULKKU.</w:t>
      </w:r>
    </w:p>
    <w:p>
      <w:r>
        <w:rPr>
          <w:b/>
          <w:u w:val="single"/>
        </w:rPr>
        <w:t xml:space="preserve">105535</w:t>
      </w:r>
    </w:p>
    <w:p>
      <w:r>
        <w:t xml:space="preserve">1. Entinen pääministerin sijainen Nick Clegg on kuvassa Facebookin johtajan kanssa Piilaaksossa, kun hän sai 4 miljoonan punnan edunvalvontatehtävän, vaikka hän aiemmin moitti yrityksen vaatimattomia verolaskelmia.    Kaikilla poliitikoilla on hintansa 🤨 https://www.dailymail.co.uk/news/article-6294701/Nick-Clegg-heads-Silicon-Valley-hired-Facebook.html.</w:t>
      </w:r>
    </w:p>
    <w:p>
      <w:r>
        <w:rPr>
          <w:b/>
          <w:u w:val="single"/>
        </w:rPr>
        <w:t xml:space="preserve">105536</w:t>
      </w:r>
    </w:p>
    <w:p>
      <w:r>
        <w:t xml:space="preserve">2.</w:t>
        <w:tab/>
        <w:t xml:space="preserve">Cleg on roskaväen ykkösroskaväkeä. Hän on todella vailla minkäänlaista rehellisyyttä. Täydellinen, ammattitaitoinen, omistautunut, harjaantunut ja taitava kusipää.</w:t>
      </w:r>
    </w:p>
    <w:p>
      <w:r>
        <w:rPr>
          <w:b/>
          <w:u w:val="single"/>
        </w:rPr>
        <w:t xml:space="preserve">105537</w:t>
      </w:r>
    </w:p>
    <w:p>
      <w:r>
        <w:t xml:space="preserve">1. UN-Happy Birthday, senkin surkea POS- Hillary pahin ihminen viimeisten 200 vuoden aikana ? Minä sanon ...kyllä.</w:t>
      </w:r>
    </w:p>
    <w:p>
      <w:r>
        <w:rPr>
          <w:b/>
          <w:u w:val="single"/>
        </w:rPr>
        <w:t xml:space="preserve">105538</w:t>
      </w:r>
    </w:p>
    <w:p>
      <w:r>
        <w:t xml:space="preserve">2.</w:t>
        <w:tab/>
        <w:t xml:space="preserve">Saatanan morsian, Babylonin huora</w:t>
        <w:t xml:space="preserve"> Poikkeuksellinen pillu. Toivottavasti hän on todella onneton sen jälkeen, mitä hän on saanut koko maailman kokemaan. Parempi olla nukkumatta enää ikinä, oKKKillary, jotkut noista aaveista saattavat palata kummittelemaan surkeaan perseeseesi.</w:t>
      </w:r>
    </w:p>
    <w:p>
      <w:r>
        <w:rPr>
          <w:b/>
          <w:u w:val="single"/>
        </w:rPr>
        <w:t xml:space="preserve">105539</w:t>
      </w:r>
    </w:p>
    <w:p>
      <w:r>
        <w:t xml:space="preserve">1. Lämmittää vitun sydämeni.</w:t>
      </w:r>
    </w:p>
    <w:p>
      <w:r>
        <w:rPr>
          <w:b/>
          <w:u w:val="single"/>
        </w:rPr>
        <w:t xml:space="preserve">105540</w:t>
      </w:r>
    </w:p>
    <w:p>
      <w:r>
        <w:t xml:space="preserve">2.</w:t>
        <w:tab/>
        <w:t xml:space="preserve">Minusta tuntuu, että armeija kasvaa ja että sen koulutus ja varustus paranevat päivä päivältä.  Harmi, ettei hallitus pysty tekemään samaa.</w:t>
      </w:r>
    </w:p>
    <w:p>
      <w:r>
        <w:rPr>
          <w:b/>
          <w:u w:val="single"/>
        </w:rPr>
        <w:t xml:space="preserve">105541</w:t>
      </w:r>
    </w:p>
    <w:p>
      <w:r>
        <w:t xml:space="preserve">3.</w:t>
        <w:tab/>
        <w:tab/>
        <w:t xml:space="preserve">Sinulla on väärä tunne. Kyse on aina "neekeristä liipaisimen takana".</w:t>
      </w:r>
    </w:p>
    <w:p>
      <w:r>
        <w:rPr>
          <w:b/>
          <w:u w:val="single"/>
        </w:rPr>
        <w:t xml:space="preserve">105542</w:t>
      </w:r>
    </w:p>
    <w:p>
      <w:r>
        <w:t xml:space="preserve">1. Haluan vain sanoa, etten välitä siitä, mitä vasemmisto ajattelee minusta, enkä tule koskaan välittämäänkään. Ette ole yleisöni, enkä odota monien teistä muuttavan mieltään. Tavoitteeni on auttaa oikeistolaisia löytämään äänensä &amp; olemaan pelkäämättä vihdoin nousta vasemmistoa vastaan. Me emme ole enää hiljaa.</w:t>
      </w:r>
    </w:p>
    <w:p>
      <w:r>
        <w:rPr>
          <w:b/>
          <w:u w:val="single"/>
        </w:rPr>
        <w:t xml:space="preserve">105543</w:t>
      </w:r>
    </w:p>
    <w:p>
      <w:r>
        <w:t xml:space="preserve">2.</w:t>
        <w:tab/>
        <w:t xml:space="preserve">Liityin Gabiin 5 minuuttia sitten tajuttuani, että olin saanut varjobannit Twitterissä. Ihmettelin, miksi en saanut mitään vastausta koko päivänä. Aloitin 2. tilin toisella puhelimella... en nähnyt mitään twiittejäni. Ensisijainen Twitter-tili oli edelleen täysin toimiva, ja pystyin twiittaamaan sydämeni kyllyydestä. Ehkä olen liian konservatiivinen tai kristitty. No, hei Gab!</w:t>
      </w:r>
    </w:p>
    <w:p>
      <w:r>
        <w:rPr>
          <w:b/>
          <w:u w:val="single"/>
        </w:rPr>
        <w:t xml:space="preserve">105544</w:t>
      </w:r>
    </w:p>
    <w:p>
      <w:r>
        <w:t xml:space="preserve">3.</w:t>
        <w:tab/>
        <w:tab/>
        <w:t xml:space="preserve">"Tämä on sananvapauden foorumi, joten ole tietoinen siitä, ettet välttämättä pidä kaikesta näkemästäsi." Jos joku on vammainen nössö!</w:t>
      </w:r>
    </w:p>
    <w:p>
      <w:r>
        <w:rPr>
          <w:b/>
          <w:u w:val="single"/>
        </w:rPr>
        <w:t xml:space="preserve">105545</w:t>
      </w:r>
    </w:p>
    <w:p>
      <w:r>
        <w:t xml:space="preserve">1. smdh</w:t>
      </w:r>
    </w:p>
    <w:p>
      <w:r>
        <w:rPr>
          <w:b/>
          <w:u w:val="single"/>
        </w:rPr>
        <w:t xml:space="preserve">105546</w:t>
      </w:r>
    </w:p>
    <w:p>
      <w:r>
        <w:t xml:space="preserve">2.</w:t>
        <w:tab/>
        <w:t xml:space="preserve">Sinäkin voit seurustella katkeran kommarilutka Wanda Sykesin kanssa kätevän sekasikiösovelluksemme avulla.</w:t>
      </w:r>
    </w:p>
    <w:p>
      <w:r>
        <w:rPr>
          <w:b/>
          <w:u w:val="single"/>
        </w:rPr>
        <w:t xml:space="preserve">105547</w:t>
      </w:r>
    </w:p>
    <w:p>
      <w:r>
        <w:t xml:space="preserve">1. Olipa kerran...</w:t>
      </w:r>
    </w:p>
    <w:p>
      <w:r>
        <w:rPr>
          <w:b/>
          <w:u w:val="single"/>
        </w:rPr>
        <w:t xml:space="preserve">105548</w:t>
      </w:r>
    </w:p>
    <w:p>
      <w:r>
        <w:t xml:space="preserve">2.</w:t>
        <w:tab/>
        <w:t xml:space="preserve">NIGGER TÄYNNÄ VIHAA JA HUUMEITA KATSO idi amin POSTERI SEINÄLLÄ RAPPASI POIKIA JA TYTÖITÄ obamy SAIRASTUNUT muslimi SIKAPÄIVÄNIMIJÄ KUKKAA KUKA LAINASTAA RIKOLLINEN RIKOLLINEN DEGENERAATTI TONGIT PITÄVÄ LUTKA POJAPOIKA</w:t>
      </w:r>
    </w:p>
    <w:p>
      <w:r>
        <w:rPr>
          <w:b/>
          <w:u w:val="single"/>
        </w:rPr>
        <w:t xml:space="preserve">105549</w:t>
      </w:r>
    </w:p>
    <w:p>
      <w:r>
        <w:t xml:space="preserve">1.</w:t>
      </w:r>
    </w:p>
    <w:p>
      <w:r>
        <w:rPr>
          <w:b/>
          <w:u w:val="single"/>
        </w:rPr>
        <w:t xml:space="preserve">105550</w:t>
      </w:r>
    </w:p>
    <w:p>
      <w:r>
        <w:t xml:space="preserve">2.</w:t>
        <w:tab/>
        <w:t xml:space="preserve">Tämä ämmä on tyhmempi kuin laatikollinen kiviä ' !!!!!!!!!</w:t>
      </w:r>
    </w:p>
    <w:p>
      <w:r>
        <w:rPr>
          <w:b/>
          <w:u w:val="single"/>
        </w:rPr>
        <w:t xml:space="preserve">105551</w:t>
      </w:r>
    </w:p>
    <w:p>
      <w:r>
        <w:t xml:space="preserve">1. Koska hän on jo mustetahra historiankirjan sivulla. Ei edes alaviite. Tyhjä tuoli. https://kek.gg/u/n74x</w:t>
      </w:r>
    </w:p>
    <w:p>
      <w:r>
        <w:rPr>
          <w:b/>
          <w:u w:val="single"/>
        </w:rPr>
        <w:t xml:space="preserve">105552</w:t>
      </w:r>
    </w:p>
    <w:p>
      <w:r>
        <w:t xml:space="preserve">2.</w:t>
        <w:tab/>
        <w:t xml:space="preserve">Hän on lutka, aivan kuten kommunistidemokraatit, jotka käyttivät häntä hyväkseen.</w:t>
      </w:r>
    </w:p>
    <w:p>
      <w:r>
        <w:rPr>
          <w:b/>
          <w:u w:val="single"/>
        </w:rPr>
        <w:t xml:space="preserve">105553</w:t>
      </w:r>
    </w:p>
    <w:p>
      <w:r>
        <w:t xml:space="preserve">1. Kaksi väitettyä arjalaisen veljeskunnan jäsentä pidätetään Minnesotassa, kun he aloittavat baaritappelun pahoinpitelemällä tarjoilijaa nostamalla tämän paitaa vastoin tämän tahtoa ja lyömällä portsaria, joka yritti puolustaa tarjoilijaa.   #NaziScum https://myfox47.com/2018/10/08/two-men-arrested-for-starting-a-fight-in-a-rochester-bar/</w:t>
      </w:r>
    </w:p>
    <w:p>
      <w:r>
        <w:rPr>
          <w:b/>
          <w:u w:val="single"/>
        </w:rPr>
        <w:t xml:space="preserve">105554</w:t>
      </w:r>
    </w:p>
    <w:p>
      <w:r>
        <w:t xml:space="preserve">2.</w:t>
        <w:tab/>
        <w:t xml:space="preserve">T-Rex hyökkää useamman ihmisen kimppuun kuin natsi. Mutta kaikin mokomin jatkakaa paskanjauhantaa.</w:t>
      </w:r>
    </w:p>
    <w:p>
      <w:r>
        <w:rPr>
          <w:b/>
          <w:u w:val="single"/>
        </w:rPr>
        <w:t xml:space="preserve">105555</w:t>
      </w:r>
    </w:p>
    <w:p>
      <w:r>
        <w:t xml:space="preserve">3.</w:t>
        <w:tab/>
        <w:tab/>
        <w:t xml:space="preserve">Mitä tahansa sanotkin, pedofiili. Ketään ei huijata valheillasi, tämä ei ole Twitter-ämmä, täällä ei voiteta väittelyä kutsumalla jotakuta natsiksi.  Olet pelkkä beta ämmä hintti, joka osoittaa hyveellisyyttä.  Juokse nyt, pedo, ennen kuin soitan Chris Hansenille.</w:t>
      </w:r>
    </w:p>
    <w:p>
      <w:r>
        <w:rPr>
          <w:b/>
          <w:u w:val="single"/>
        </w:rPr>
        <w:t xml:space="preserve">105556</w:t>
      </w:r>
    </w:p>
    <w:p>
      <w:r>
        <w:t xml:space="preserve">1. Anteeksi, että suhtaudun tähän hieman kyynisesti, mutta näyttää siltä, että 8 juutalaista ammutaan ja tapetaan synagogassa valkoisen kansallismielisen toimesta = kansallinen media menettää järkensä, kun taas sudanilainen pakolainen ampuu joukon valkoisia ihmisiä kirkossa = ei-tapahtuma. Eikö Emanuel Samson ollut Facebookissa?</w:t>
      </w:r>
    </w:p>
    <w:p>
      <w:r>
        <w:rPr>
          <w:b/>
          <w:u w:val="single"/>
        </w:rPr>
        <w:t xml:space="preserve">105557</w:t>
      </w:r>
    </w:p>
    <w:p>
      <w:r>
        <w:t xml:space="preserve">2.</w:t>
        <w:tab/>
        <w:t xml:space="preserve">Joka päivä neekeri raiskaa valkoisen naisen, mutta tiedotusvälineet eivät uutisoi siitä. mustien ja valkoisten välinen raiskausepidemia. ei-valkoisten ja valkoisten välinen väkivaltaepidemia. ei kuiskausta jenkkimediassa</w:t>
      </w:r>
    </w:p>
    <w:p>
      <w:r>
        <w:rPr>
          <w:b/>
          <w:u w:val="single"/>
        </w:rPr>
        <w:t xml:space="preserve">105558</w:t>
      </w:r>
    </w:p>
    <w:p>
      <w:r>
        <w:t xml:space="preserve">3.</w:t>
        <w:tab/>
        <w:tab/>
        <w:t xml:space="preserve">On hassua, miten mainitsette, että mustat raiskaavat pikku possuvaimonne, vaikka itse asiassa valkoiset muodostavat suuren enemmistön seksuaalirikoksista tuomituista, erityisesti pedofiliasta. Minusta se on häiritsevämpää</w:t>
      </w:r>
    </w:p>
    <w:p>
      <w:r>
        <w:rPr>
          <w:b/>
          <w:u w:val="single"/>
        </w:rPr>
        <w:t xml:space="preserve">105559</w:t>
      </w:r>
    </w:p>
    <w:p>
      <w:r>
        <w:t xml:space="preserve">4.</w:t>
        <w:tab/>
        <w:tab/>
        <w:t xml:space="preserve">John Black, olet valeuutinen. Tilastot mustien ja muslimien tekemistä raiskauksista osoittavat, että he muodostavat hyvin pienen prosenttiosuuden väestöstä, mutta ovat vastuussa yli 80 prosentista raiskauksista, joukkoraiskauksista ja seksuaalisesta hyväksikäytöstä.   Esimerkiksi: mustat miehet muodostavat vain vajaat 6 prosenttia Amerikan väestöstä ja ovat vastuussa yli 60 prosentista kaikista väkivaltarikoksista, mukaan lukien raiskaukset.</w:t>
      </w:r>
    </w:p>
    <w:p>
      <w:r>
        <w:rPr>
          <w:b/>
          <w:u w:val="single"/>
        </w:rPr>
        <w:t xml:space="preserve">105560</w:t>
      </w:r>
    </w:p>
    <w:p>
      <w:r>
        <w:t xml:space="preserve">5.</w:t>
        <w:tab/>
        <w:tab/>
        <w:t xml:space="preserve">John Blackin vastaus Jatkuu...   Muslimien osuus Yhdistyneen kuningaskunnan väestöstä on tuskin 4 prosenttia, mutta he ovat vastuussa 84 prosentista valkoisten lasten joukkoraiskauksista.  Mutta jatkakaa vain, jättäkää tämä huomiotta ja väittäkää, että valkoiset (valkoisissa maissa, joissa heitä on yli 90 prosenttia väestöstä) tekevät enemmän tällaisia hyökkäyksiä.</w:t>
      </w:r>
    </w:p>
    <w:p>
      <w:r>
        <w:rPr>
          <w:b/>
          <w:u w:val="single"/>
        </w:rPr>
        <w:t xml:space="preserve">105561</w:t>
      </w:r>
    </w:p>
    <w:p>
      <w:r>
        <w:t xml:space="preserve">6.</w:t>
        <w:tab/>
        <w:tab/>
        <w:t xml:space="preserve">JB:n vastaus jatkuu...  Jos 6 % ja 4 % voivat tehdä tällaisia sairaita raiskauksia ja hyökkäyksiä tuollaisessa määrässä, kuvitelkaa mitä he tekevät kun he saavuttavat 20 %, 30 %... sitä ei kannata ajatella.</w:t>
      </w:r>
    </w:p>
    <w:p>
      <w:r>
        <w:rPr>
          <w:b/>
          <w:u w:val="single"/>
        </w:rPr>
        <w:t xml:space="preserve">105562</w:t>
      </w:r>
    </w:p>
    <w:p>
      <w:r>
        <w:t xml:space="preserve">7.</w:t>
        <w:tab/>
        <w:tab/>
        <w:t xml:space="preserve">Tiedän</w:t>
      </w:r>
    </w:p>
    <w:p>
      <w:r>
        <w:rPr>
          <w:b/>
          <w:u w:val="single"/>
        </w:rPr>
        <w:t xml:space="preserve">105563</w:t>
      </w:r>
    </w:p>
    <w:p>
      <w:r>
        <w:t xml:space="preserve">8.</w:t>
        <w:tab/>
        <w:tab/>
        <w:t xml:space="preserve">Tiedot eivät kerro sitä, ääliö.</w:t>
      </w:r>
    </w:p>
    <w:p>
      <w:r>
        <w:rPr>
          <w:b/>
          <w:u w:val="single"/>
        </w:rPr>
        <w:t xml:space="preserve">105564</w:t>
      </w:r>
    </w:p>
    <w:p>
      <w:r>
        <w:t xml:space="preserve">1. Ocasio-Cortez: "Pakkaa korkein oikeus", kun olet ottanut takaisin kongressin, WH | Breitbart https://kek.gg/u/NJmS</w:t>
      </w:r>
    </w:p>
    <w:p>
      <w:r>
        <w:rPr>
          <w:b/>
          <w:u w:val="single"/>
        </w:rPr>
        <w:t xml:space="preserve">105565</w:t>
      </w:r>
    </w:p>
    <w:p>
      <w:r>
        <w:t xml:space="preserve">2.</w:t>
        <w:tab/>
        <w:t xml:space="preserve">tämä rikas ämmä on jälkeenjäänyt</w:t>
      </w:r>
    </w:p>
    <w:p>
      <w:r>
        <w:rPr>
          <w:b/>
          <w:u w:val="single"/>
        </w:rPr>
        <w:t xml:space="preserve">105566</w:t>
      </w:r>
    </w:p>
    <w:p>
      <w:r>
        <w:t xml:space="preserve">1. Mitä? Kapkaupungissa ei taida olla termiä neekeri käytössä.</w:t>
      </w:r>
    </w:p>
    <w:p>
      <w:r>
        <w:rPr>
          <w:b/>
          <w:u w:val="single"/>
        </w:rPr>
        <w:t xml:space="preserve">105567</w:t>
      </w:r>
    </w:p>
    <w:p>
      <w:r>
        <w:t xml:space="preserve">1. HAISTA VITTU NEEKERI!!!!! NO, SINÄ JUUTALAISTEN LEMMIKKIGORILLA, KUNHAN ME MOPPAAMME HEEBOT POIS, SINUN ARVOTTOMAT, EI IQ:TA OMAAVAT NEEKERIPERSEENNE OVAT SEURAAVAT!!!!. MENE RYSTYSET RAAHAAMAAN...WAKANDAAN JA RAISKAA JOKU VITUN NEEKERI!!!!!!!!!!.</w:t>
      </w:r>
    </w:p>
    <w:p>
      <w:r>
        <w:rPr>
          <w:b/>
          <w:u w:val="single"/>
        </w:rPr>
        <w:t xml:space="preserve">105568</w:t>
      </w:r>
    </w:p>
    <w:p>
      <w:r>
        <w:t xml:space="preserve">1. RT LionelMedia Katso häntä. Ei, vakavasti. Mitä näet? Parempi vielä, mitä et näe? https://www.mrctv.org/blog/georgetown-professor-calls-castrate-white-mens-corpses-and-feed-them-swine ... https://twitter.com/LionelMedia/status/1047421066275172353 ... https://twitter.com/LionelMedia/status/1047421066275172353</w:t>
      </w:r>
    </w:p>
    <w:p>
      <w:r>
        <w:rPr>
          <w:b/>
          <w:u w:val="single"/>
        </w:rPr>
        <w:t xml:space="preserve">105569</w:t>
      </w:r>
    </w:p>
    <w:p>
      <w:r>
        <w:t xml:space="preserve">2.</w:t>
        <w:tab/>
        <w:t xml:space="preserve">Vahvat naiset eivät muuten pelkää vahvoja miehiä, he ihailevat alfa-uroksia, vahvat naiset pelkäävät tämän mulkun kaltaisia ilkeitä, ilkeitä syöpäläisiä, jotka yrittävät jatkuvasti tuhota alfa-miehiä ja -naisia.</w:t>
      </w:r>
    </w:p>
    <w:p>
      <w:r>
        <w:rPr>
          <w:b/>
          <w:u w:val="single"/>
        </w:rPr>
        <w:t xml:space="preserve">105570</w:t>
      </w:r>
    </w:p>
    <w:p>
      <w:r>
        <w:t xml:space="preserve">1. Kaikki on äärioikeistolaista, ja Guardianin on osoitettava se.</w:t>
      </w:r>
    </w:p>
    <w:p>
      <w:r>
        <w:rPr>
          <w:b/>
          <w:u w:val="single"/>
        </w:rPr>
        <w:t xml:space="preserve">105571</w:t>
      </w:r>
    </w:p>
    <w:p>
      <w:r>
        <w:t xml:space="preserve">2.</w:t>
        <w:tab/>
        <w:t xml:space="preserve">Bolsevikit ja ämmät ovat länsimaista perinnettä vastaan; VAHVA KEHONVAHVUUS/VAHVA MIELI. Se on vastoin pilluhattuja käyttävien bimbojen &amp; lelu-soijapoikien tarkoitusta olla liian tyhmiä &amp; heikkoja vastustamaan velttohelmaisia jenkkejä, jotka haluavat vallata sen. Pumppaa rautaa; haistakaa vittu hintti vasemmisto.</w:t>
      </w:r>
    </w:p>
    <w:p>
      <w:r>
        <w:rPr>
          <w:b/>
          <w:u w:val="single"/>
        </w:rPr>
        <w:t xml:space="preserve">105572</w:t>
      </w:r>
    </w:p>
    <w:p>
      <w:r>
        <w:t xml:space="preserve">1. Kuka vittu uskoo jälkeenjäänyttä lutkaa Fordia? Fitlhy halveksittavaa rasistista demokraattia?  Demokraatit ovat ihmisjätevesiä!</w:t>
      </w:r>
    </w:p>
    <w:p>
      <w:r>
        <w:rPr>
          <w:b/>
          <w:u w:val="single"/>
        </w:rPr>
        <w:t xml:space="preserve">105573</w:t>
      </w:r>
    </w:p>
    <w:p>
      <w:r>
        <w:t xml:space="preserve">1. Käännös Kyllästyn niin helposti maalaispoikiin, jotka teeskentelevät olevansa normaaleja... anna tulla vaan.</w:t>
      </w:r>
    </w:p>
    <w:p>
      <w:r>
        <w:rPr>
          <w:b/>
          <w:u w:val="single"/>
        </w:rPr>
        <w:t xml:space="preserve">105574</w:t>
      </w:r>
    </w:p>
    <w:p>
      <w:r>
        <w:t xml:space="preserve">2.</w:t>
        <w:tab/>
        <w:t xml:space="preserve">Kuinka monta kaupunkia juutalaiset ovat rakentaneet? Kuinka monta maatilaa olette johtaneet ruokkiaksenne Amerikan ja maailman? Kuinka moni juutalainen on mennyt sotaan ja taistellut? Juutalaiset ovat laiskoja niggardeja ja nihkeitä. Juutalaiset eivät tuo mitään arvokasta tälle planeetalle. Vain sydänsuruja.</w:t>
      </w:r>
    </w:p>
    <w:p>
      <w:r>
        <w:rPr>
          <w:b/>
          <w:u w:val="single"/>
        </w:rPr>
        <w:t xml:space="preserve">105575</w:t>
      </w:r>
    </w:p>
    <w:p>
      <w:r>
        <w:t xml:space="preserve">1. Mitä tiedotusvälineet eivät kerro Saudi-Arabian toimittajasta Jamal Khashoggista, jonka väitetään tulleen murhatuksi Saudi-Arabian suurlähetystössä Istanbulissa http://barenakedislam.com/2018/10/12/what-the-media-arent-telling-you-about-saudi-journalist-jamal-khashoggi-allegedly-murdered-in-the-saudi-embassy-in-istanbul/.</w:t>
      </w:r>
    </w:p>
    <w:p>
      <w:r>
        <w:rPr>
          <w:b/>
          <w:u w:val="single"/>
        </w:rPr>
        <w:t xml:space="preserve">105576</w:t>
      </w:r>
    </w:p>
    <w:p>
      <w:r>
        <w:t xml:space="preserve">2.</w:t>
        <w:tab/>
        <w:t xml:space="preserve">Vihdoinkin totuus, ei WaPon tavanomaisia valheita. Yksi kommentti tähän artikkeliin joka tapauksessa sytyttää uteliaisuuteni ja kysymyksen #POTUS: jos Turkki menee sotaan KSA:n kanssa, osallistummeko me, koska Turkki on itse asiassa Nato-maa? Olemme saaneet tarpeeksemme Erdoganista, joten pyydän, potkaiskaa tämä muzzie-extremisti ja hänen maansa ulos Natosta.</w:t>
      </w:r>
    </w:p>
    <w:p>
      <w:r>
        <w:rPr>
          <w:b/>
          <w:u w:val="single"/>
        </w:rPr>
        <w:t xml:space="preserve">105577</w:t>
      </w:r>
    </w:p>
    <w:p>
      <w:r>
        <w:t xml:space="preserve">1.</w:t>
      </w:r>
    </w:p>
    <w:p>
      <w:r>
        <w:rPr>
          <w:b/>
          <w:u w:val="single"/>
        </w:rPr>
        <w:t xml:space="preserve">105578</w:t>
      </w:r>
    </w:p>
    <w:p>
      <w:r>
        <w:t xml:space="preserve">2.</w:t>
        <w:tab/>
        <w:t xml:space="preserve">hän on puoliksi neekeri, muzzie-homo</w:t>
      </w:r>
    </w:p>
    <w:p>
      <w:r>
        <w:rPr>
          <w:b/>
          <w:u w:val="single"/>
        </w:rPr>
        <w:t xml:space="preserve">105579</w:t>
      </w:r>
    </w:p>
    <w:p>
      <w:r>
        <w:t xml:space="preserve">1. Vuonna 1971 muslimit murhasivat yli 2,4 miljoonaa hindua ja raiskasivat yli 400 000 hindunaisen. Vain yhden vuoden aikana. https://gellerreport.com/2018/10/blogger-bangladesh-kill.html/</w:t>
      </w:r>
    </w:p>
    <w:p>
      <w:r>
        <w:rPr>
          <w:b/>
          <w:u w:val="single"/>
        </w:rPr>
        <w:t xml:space="preserve">105580</w:t>
      </w:r>
    </w:p>
    <w:p>
      <w:r>
        <w:t xml:space="preserve">2.</w:t>
        <w:tab/>
        <w:t xml:space="preserve">Geller on juutalainen. Muslimien ja hindujen mellakat alkoivat, kun britit lähtivät Intiasta. Jakavat maan.  Lopulta kehotettiin muodostamaan nykyiset Intia ja Pakistan. Sekä muslimit että hindut ovat syyllistyneet hirvittäviin rikoksiin toisiaan vastaan.</w:t>
      </w:r>
    </w:p>
    <w:p>
      <w:r>
        <w:rPr>
          <w:b/>
          <w:u w:val="single"/>
        </w:rPr>
        <w:t xml:space="preserve">105581</w:t>
      </w:r>
    </w:p>
    <w:p>
      <w:r>
        <w:t xml:space="preserve">3.</w:t>
        <w:tab/>
        <w:tab/>
        <w:t xml:space="preserve">Tämä ei ole totta. Väärä rinnastus.</w:t>
      </w:r>
    </w:p>
    <w:p>
      <w:r>
        <w:rPr>
          <w:b/>
          <w:u w:val="single"/>
        </w:rPr>
        <w:t xml:space="preserve">105582</w:t>
      </w:r>
    </w:p>
    <w:p>
      <w:r>
        <w:t xml:space="preserve">4.</w:t>
        <w:tab/>
        <w:tab/>
        <w:tab/>
        <w:t xml:space="preserve">Mitä paskaa siinä on? Tiedät selvästikin ihan vitusti siitä, miten juutalainen Geller ja hänen kapinalliset kaverinsa toimivat, puhumattakaan hindu/muslimimellakoiden historiasta. GTFOH.</w:t>
      </w:r>
    </w:p>
    <w:p>
      <w:r>
        <w:rPr>
          <w:b/>
          <w:u w:val="single"/>
        </w:rPr>
        <w:t xml:space="preserve">105583</w:t>
      </w:r>
    </w:p>
    <w:p>
      <w:r>
        <w:t xml:space="preserve">5.</w:t>
        <w:tab/>
        <w:tab/>
        <w:tab/>
        <w:tab/>
        <w:t xml:space="preserve">Jos et olisi niin jälkeenjäänyt kuin vastauksesi on, tietäisit, mikä on väärä ekvivalenssi. Hindut ovat Intian alkuperäiskansoja. Muslimit ovat aavikolta tulleita valloittajia.    Se, että hindut puolustavat kotimaataan hyökkäystä vastaan, ei tee heistä yhtäläisiä muslimien kanssa, jotka ryöstävät ja ryöstelevät viatonta väestöä.    OPPIA.</w:t>
      </w:r>
    </w:p>
    <w:p>
      <w:r>
        <w:rPr>
          <w:b/>
          <w:u w:val="single"/>
        </w:rPr>
        <w:t xml:space="preserve">105584</w:t>
      </w:r>
    </w:p>
    <w:p>
      <w:r>
        <w:t xml:space="preserve">6.</w:t>
        <w:tab/>
        <w:tab/>
        <w:tab/>
        <w:tab/>
        <w:tab/>
        <w:t xml:space="preserve">Mene vittuun itsesi jälkeenjäänyt hindujen rakastaja. Muslimit ja hindut elivät rauhassa, kunnes britit hyökkäsivät ja lähtivät. Nyt Intiassa on zio-hindu-pääministeri, joka lietsoo vihaa aiheuttaakseen eripuraa. Mene syömään naudanlihaa siellä ja katso mitä sinulle tapahtuu hindujen vallan alla. Myös kristityt vähemmistöt kärsivät. Painu nyt helvettiin.</w:t>
      </w:r>
    </w:p>
    <w:p>
      <w:r>
        <w:rPr>
          <w:b/>
          <w:u w:val="single"/>
        </w:rPr>
        <w:t xml:space="preserve">105585</w:t>
      </w:r>
    </w:p>
    <w:p>
      <w:r>
        <w:t xml:space="preserve">7.</w:t>
        <w:tab/>
        <w:tab/>
        <w:tab/>
        <w:tab/>
        <w:tab/>
        <w:tab/>
        <w:t xml:space="preserve">"Muslimit ja hindut elivät rauhassa, kunnes britit hyökkäsivät ja lähtivät" Kuinka paljon Saudi maksaa sinulle?</w:t>
      </w:r>
    </w:p>
    <w:p>
      <w:r>
        <w:rPr>
          <w:b/>
          <w:u w:val="single"/>
        </w:rPr>
        <w:t xml:space="preserve">105586</w:t>
      </w:r>
    </w:p>
    <w:p>
      <w:r>
        <w:t xml:space="preserve">8.</w:t>
        <w:tab/>
        <w:tab/>
        <w:tab/>
        <w:tab/>
        <w:tab/>
        <w:tab/>
        <w:tab/>
        <w:t xml:space="preserve">Saudit ovat kryptojuutalaisia, senkin tyhmä paska. Paljonko Modi maksaa sinulle?</w:t>
      </w:r>
    </w:p>
    <w:p>
      <w:r>
        <w:rPr>
          <w:b/>
          <w:u w:val="single"/>
        </w:rPr>
        <w:t xml:space="preserve">105587</w:t>
      </w:r>
    </w:p>
    <w:p>
      <w:r>
        <w:t xml:space="preserve">9.</w:t>
        <w:tab/>
        <w:tab/>
        <w:tab/>
        <w:tab/>
        <w:tab/>
        <w:tab/>
        <w:tab/>
        <w:tab/>
        <w:t xml:space="preserve">GM Kindle 😃</w:t>
      </w:r>
    </w:p>
    <w:p>
      <w:r>
        <w:rPr>
          <w:b/>
          <w:u w:val="single"/>
        </w:rPr>
        <w:t xml:space="preserve">105588</w:t>
      </w:r>
    </w:p>
    <w:p>
      <w:r>
        <w:t xml:space="preserve">10.</w:t>
        <w:tab/>
        <w:tab/>
        <w:tab/>
        <w:tab/>
        <w:tab/>
        <w:tab/>
        <w:tab/>
        <w:tab/>
        <w:tab/>
        <w:t xml:space="preserve">Ilmestyt aina oikeaan aikaan 🙂 Hyvää huomenta Joey!</w:t>
      </w:r>
    </w:p>
    <w:p>
      <w:r>
        <w:rPr>
          <w:b/>
          <w:u w:val="single"/>
        </w:rPr>
        <w:t xml:space="preserve">105589</w:t>
      </w:r>
    </w:p>
    <w:p>
      <w:r>
        <w:t xml:space="preserve">11.</w:t>
        <w:tab/>
        <w:tab/>
        <w:tab/>
        <w:tab/>
        <w:tab/>
        <w:tab/>
        <w:tab/>
        <w:tab/>
        <w:tab/>
        <w:t xml:space="preserve">Kiitos 🤗</w:t>
      </w:r>
    </w:p>
    <w:p>
      <w:r>
        <w:rPr>
          <w:b/>
          <w:u w:val="single"/>
        </w:rPr>
        <w:t xml:space="preserve">105590</w:t>
      </w:r>
    </w:p>
    <w:p>
      <w:r>
        <w:t xml:space="preserve">12.</w:t>
        <w:tab/>
        <w:tab/>
        <w:tab/>
        <w:tab/>
        <w:tab/>
        <w:tab/>
        <w:tab/>
        <w:tab/>
        <w:tab/>
        <w:t xml:space="preserve">🤗</w:t>
      </w:r>
    </w:p>
    <w:p>
      <w:r>
        <w:rPr>
          <w:b/>
          <w:u w:val="single"/>
        </w:rPr>
        <w:t xml:space="preserve">105591</w:t>
      </w:r>
    </w:p>
    <w:p>
      <w:r>
        <w:t xml:space="preserve">13.</w:t>
        <w:tab/>
        <w:tab/>
        <w:tab/>
        <w:tab/>
        <w:tab/>
        <w:tab/>
        <w:tab/>
        <w:t xml:space="preserve">Perheeni muutti Intiaan yli 30 vuotta sitten. Matkustan sinne paljon. Tunnen sekä hinduja että muslimeja, jotka sanovat täsmälleen samaa. Olen nähnyt muutokset siellä. Yritä nyt vakuuttaa joku muu väärennetyllä paskapuheellasi.</w:t>
      </w:r>
    </w:p>
    <w:p>
      <w:r>
        <w:rPr>
          <w:b/>
          <w:u w:val="single"/>
        </w:rPr>
        <w:t xml:space="preserve">105592</w:t>
      </w:r>
    </w:p>
    <w:p>
      <w:r>
        <w:t xml:space="preserve">14.</w:t>
        <w:tab/>
        <w:tab/>
        <w:tab/>
        <w:tab/>
        <w:tab/>
        <w:tab/>
        <w:tab/>
        <w:tab/>
        <w:t xml:space="preserve">Nyt ymmärrän, mitä julmemmiksi te maalaatte alkuasukkaat, sitä enemmän kymmenysdollareita, sitä enemmän rikkaiden käännynnäisiä voitte ostaa, sitä enemmän kymmenysdollareita, lopulta myytte Jumalan ja ostatte huvilan järven rannalta. Tunnen teidät.</w:t>
      </w:r>
    </w:p>
    <w:p>
      <w:r>
        <w:rPr>
          <w:b/>
          <w:u w:val="single"/>
        </w:rPr>
        <w:t xml:space="preserve">105593</w:t>
      </w:r>
    </w:p>
    <w:p>
      <w:r>
        <w:t xml:space="preserve">15.</w:t>
        <w:tab/>
        <w:tab/>
        <w:tab/>
        <w:tab/>
        <w:tab/>
        <w:tab/>
        <w:tab/>
        <w:tab/>
        <w:t xml:space="preserve">Kuten sanoin, teillä ei ole muuta vaihtoehtoa kuin harhauttaminen. Et selvästikään tiedä mitään, siksi yrität jatkuvasti vaihtaa aihetta. Se ei onnistu.</w:t>
      </w:r>
    </w:p>
    <w:p>
      <w:r>
        <w:rPr>
          <w:b/>
          <w:u w:val="single"/>
        </w:rPr>
        <w:t xml:space="preserve">105594</w:t>
      </w:r>
    </w:p>
    <w:p>
      <w:r>
        <w:t xml:space="preserve">16.</w:t>
        <w:tab/>
        <w:tab/>
        <w:tab/>
        <w:tab/>
        <w:tab/>
        <w:tab/>
        <w:tab/>
        <w:t xml:space="preserve">Okei, olet hullu, islam ei elä rauhassa kenenkään kanssa eikä ole koskaan elänytkään, hindujen joukkomurhat ovat hyvin dokumentoituja nykyajan muslimihistorioitsijoiden toimesta.</w:t>
      </w:r>
    </w:p>
    <w:p>
      <w:r>
        <w:rPr>
          <w:b/>
          <w:u w:val="single"/>
        </w:rPr>
        <w:t xml:space="preserve">105595</w:t>
      </w:r>
    </w:p>
    <w:p>
      <w:r>
        <w:t xml:space="preserve">1. Sinua on pilkattu joka vaiheessa.    Voisin käyttää Twitter-profiiliani, jos haluaisin, typerys.    #MuhNameCalling ja muh retarded children.</w:t>
      </w:r>
    </w:p>
    <w:p>
      <w:r>
        <w:rPr>
          <w:b/>
          <w:u w:val="single"/>
        </w:rPr>
        <w:t xml:space="preserve">105596</w:t>
      </w:r>
    </w:p>
    <w:p>
      <w:r>
        <w:t xml:space="preserve">1. #trump oli ehdottomasti oikea (tajusitko, eikö?) valinta, mutta hänen kieltäytymisensä ilmastonmuutoksesta on todella häiritsevää, ja olen todella kiinnostunut kuulemaan aitoja mielipiteitä hänen näkemyksistään ja siitä, mitä minulta jää huomaamatta, mutta joka kerta kun kysyn, saan vastauksen tavalla, joka viittaisi siihen, että yritän jotenkin kumota hänet kokonaisuutena.</w:t>
      </w:r>
    </w:p>
    <w:p>
      <w:r>
        <w:rPr>
          <w:b/>
          <w:u w:val="single"/>
        </w:rPr>
        <w:t xml:space="preserve">105597</w:t>
      </w:r>
    </w:p>
    <w:p>
      <w:r>
        <w:t xml:space="preserve">2.</w:t>
        <w:tab/>
        <w:t xml:space="preserve">Trump tietää säästä, Trump tietää huijauksista (ilmastonmuutoksen huijaus). Herätkää, paljon ns. tiedemiehiä on noissa sinetöidyissä syytteissä. TV-tutkijat ovat huijareita.</w:t>
      </w:r>
    </w:p>
    <w:p>
      <w:r>
        <w:rPr>
          <w:b/>
          <w:u w:val="single"/>
        </w:rPr>
        <w:t xml:space="preserve">105598</w:t>
      </w:r>
    </w:p>
    <w:p>
      <w:r>
        <w:t xml:space="preserve">3.</w:t>
        <w:tab/>
        <w:tab/>
        <w:t xml:space="preserve">voisitko tarkentaa asiaa esittämällä joitakin lähdelinkkejä, jotka ovat mielestäsi todisteena tästä huijauksesta?</w:t>
      </w:r>
    </w:p>
    <w:p>
      <w:r>
        <w:rPr>
          <w:b/>
          <w:u w:val="single"/>
        </w:rPr>
        <w:t xml:space="preserve">105599</w:t>
      </w:r>
    </w:p>
    <w:p>
      <w:r>
        <w:t xml:space="preserve">4.</w:t>
        <w:tab/>
        <w:tab/>
        <w:tab/>
        <w:t xml:space="preserve">Kriittinen ajattelu on kaikki mitä tarvitaan... ilmasto on muuttunut aikojen alusta lähtien, etsikää ilmaston lämpenemisen tutkijat, he ottivat rahat ja pakenivat, monet heistä näkevät GTMO:n muiden likaisten kommareiden kanssa. Ilmaston lämpenemistä koskevat tiedot osoittautuivat huijaukseksi, joten ääliöt muuttivat nimen ilmastonmuutokseksi, näin se kattaa kaiken eikä tarkoita mitään...</w:t>
      </w:r>
    </w:p>
    <w:p>
      <w:r>
        <w:rPr>
          <w:b/>
          <w:u w:val="single"/>
        </w:rPr>
        <w:t xml:space="preserve">105600</w:t>
      </w:r>
    </w:p>
    <w:p>
      <w:r>
        <w:t xml:space="preserve">5.</w:t>
        <w:tab/>
        <w:tab/>
        <w:tab/>
        <w:tab/>
        <w:t xml:space="preserve">Tällä idiootilla ei ole todisteita... Hän on vain yksi tyyppi, joka pitää ilmastonmuutosta salaliittona</w:t>
      </w:r>
    </w:p>
    <w:p>
      <w:r>
        <w:rPr>
          <w:b/>
          <w:u w:val="single"/>
        </w:rPr>
        <w:t xml:space="preserve">105601</w:t>
      </w:r>
    </w:p>
    <w:p>
      <w:r>
        <w:t xml:space="preserve">6.</w:t>
        <w:tab/>
        <w:tab/>
        <w:tab/>
        <w:tab/>
        <w:tab/>
        <w:t xml:space="preserve">Et tainnut huomata lausuntoani, ilmasto on muuttunut aikojen alusta lähtien, KONSIRAKIA on termi, jota TARDS käyttää.</w:t>
      </w:r>
    </w:p>
    <w:p>
      <w:r>
        <w:rPr>
          <w:b/>
          <w:u w:val="single"/>
        </w:rPr>
        <w:t xml:space="preserve">105602</w:t>
      </w:r>
    </w:p>
    <w:p>
      <w:r>
        <w:t xml:space="preserve">7.</w:t>
        <w:tab/>
        <w:tab/>
        <w:tab/>
        <w:tab/>
        <w:tab/>
        <w:tab/>
        <w:t xml:space="preserve">Ilmaston lämpenemistä koskevat tiedot osoittautuivat huijaukseksi .... lol Luulen, että sinä olet se tard, jonka aivot on tarkistettava.</w:t>
      </w:r>
    </w:p>
    <w:p>
      <w:r>
        <w:rPr>
          <w:b/>
          <w:u w:val="single"/>
        </w:rPr>
        <w:t xml:space="preserve">105603</w:t>
      </w:r>
    </w:p>
    <w:p>
      <w:r>
        <w:t xml:space="preserve">8.</w:t>
        <w:tab/>
        <w:tab/>
        <w:tab/>
        <w:tab/>
        <w:tab/>
        <w:tab/>
        <w:tab/>
        <w:t xml:space="preserve">GLOBAL WARMING -nimeen oli investoitu paljon aikaa ja miljardeja, miksi nimi vaihdettiin?</w:t>
      </w:r>
    </w:p>
    <w:p>
      <w:r>
        <w:rPr>
          <w:b/>
          <w:u w:val="single"/>
        </w:rPr>
        <w:t xml:space="preserve">105604</w:t>
      </w:r>
    </w:p>
    <w:p>
      <w:r>
        <w:t xml:space="preserve">9.</w:t>
        <w:tab/>
        <w:tab/>
        <w:tab/>
        <w:tab/>
        <w:tab/>
        <w:tab/>
        <w:tab/>
        <w:tab/>
        <w:t xml:space="preserve">ketä kiinnostaa? ehkä ilmastonmuutos on oikeampi ja suhteellisempi termi. kuusi yhtä, puoli tusinaa toista</w:t>
      </w:r>
    </w:p>
    <w:p>
      <w:r>
        <w:rPr>
          <w:b/>
          <w:u w:val="single"/>
        </w:rPr>
        <w:t xml:space="preserve">105605</w:t>
      </w:r>
    </w:p>
    <w:p>
      <w:r>
        <w:t xml:space="preserve">10.</w:t>
        <w:tab/>
        <w:tab/>
        <w:tab/>
        <w:tab/>
        <w:tab/>
        <w:tab/>
        <w:tab/>
        <w:tab/>
        <w:tab/>
        <w:t xml:space="preserve">Tyypillistä, kuka välittää? me välitämme, me emme pidä siitä, että vammaiset liberaalit huijaavat meitä, kiitos Jumalalle Trumpista, hän antaa heille selkään.</w:t>
      </w:r>
    </w:p>
    <w:p>
      <w:r>
        <w:rPr>
          <w:b/>
          <w:u w:val="single"/>
        </w:rPr>
        <w:t xml:space="preserve">105606</w:t>
      </w:r>
    </w:p>
    <w:p>
      <w:r>
        <w:t xml:space="preserve">11.</w:t>
        <w:tab/>
        <w:tab/>
        <w:tab/>
        <w:tab/>
        <w:tab/>
        <w:tab/>
        <w:tab/>
        <w:tab/>
        <w:tab/>
        <w:tab/>
        <w:t xml:space="preserve">Tietenkin olet karmiva ja puhut perseen piiskaamisesta... ihan sama, kaveri. Jätän sinut omiin tarpeisiisi.</w:t>
      </w:r>
    </w:p>
    <w:p>
      <w:r>
        <w:rPr>
          <w:b/>
          <w:u w:val="single"/>
        </w:rPr>
        <w:t xml:space="preserve">105607</w:t>
      </w:r>
    </w:p>
    <w:p>
      <w:r>
        <w:t xml:space="preserve">12.</w:t>
        <w:tab/>
        <w:tab/>
        <w:tab/>
        <w:tab/>
        <w:tab/>
        <w:tab/>
        <w:tab/>
        <w:tab/>
        <w:tab/>
        <w:tab/>
        <w:tab/>
        <w:t xml:space="preserve">kirjaimelliset liberaalit saavat turpiinsa GAB:ssä, keskustelutaitosi sopivat paremmin TWATTERiin, jossa on joukko insinöörejä, jotka puhuvat päälle ja auttavat sinua.</w:t>
      </w:r>
    </w:p>
    <w:p>
      <w:r>
        <w:rPr>
          <w:b/>
          <w:u w:val="single"/>
        </w:rPr>
        <w:t xml:space="preserve">105608</w:t>
      </w:r>
    </w:p>
    <w:p>
      <w:r>
        <w:t xml:space="preserve">13.</w:t>
        <w:tab/>
        <w:tab/>
        <w:tab/>
        <w:tab/>
        <w:tab/>
        <w:tab/>
        <w:tab/>
        <w:tab/>
        <w:tab/>
        <w:tab/>
        <w:tab/>
        <w:tab/>
        <w:t xml:space="preserve">milloin tahansa Kenton... Olen Orange Countyssa...katsotaan kuka saa turpiinsa...</w:t>
      </w:r>
    </w:p>
    <w:p>
      <w:r>
        <w:rPr>
          <w:b/>
          <w:u w:val="single"/>
        </w:rPr>
        <w:t xml:space="preserve">105609</w:t>
      </w:r>
    </w:p>
    <w:p>
      <w:r>
        <w:t xml:space="preserve">14.</w:t>
        <w:tab/>
        <w:tab/>
        <w:tab/>
        <w:tab/>
        <w:tab/>
        <w:tab/>
        <w:tab/>
        <w:tab/>
        <w:tab/>
        <w:tab/>
        <w:tab/>
        <w:tab/>
        <w:tab/>
        <w:t xml:space="preserve">Taas yksi kirjaimellinen hölmöläinen, kaikki vasemmistolaiset ovat ilkeitä, todistit sen juuri. Gab on keskustelufoorumi, puhekielisyys on useimpien jälkeenjääneiden liberaalien ulottumattomissa, sinä uhkailet fyysisesti, mikä osoittaa hyvin alhaisen älykkyysosamääräsi.</w:t>
      </w:r>
    </w:p>
    <w:p>
      <w:r>
        <w:rPr>
          <w:b/>
          <w:u w:val="single"/>
        </w:rPr>
        <w:t xml:space="preserve">105610</w:t>
      </w:r>
    </w:p>
    <w:p>
      <w:r>
        <w:t xml:space="preserve">15.</w:t>
        <w:tab/>
        <w:tab/>
        <w:tab/>
        <w:tab/>
        <w:tab/>
        <w:tab/>
        <w:tab/>
        <w:tab/>
        <w:tab/>
        <w:tab/>
        <w:tab/>
        <w:tab/>
        <w:tab/>
        <w:tab/>
        <w:t xml:space="preserve">Niin minäkin ajattelin, lumihiutale. Hyvä harhautus</w:t>
      </w:r>
    </w:p>
    <w:p>
      <w:r>
        <w:rPr>
          <w:b/>
          <w:u w:val="single"/>
        </w:rPr>
        <w:t xml:space="preserve">105611</w:t>
      </w:r>
    </w:p>
    <w:p>
      <w:r>
        <w:t xml:space="preserve">16.</w:t>
        <w:tab/>
        <w:tab/>
        <w:tab/>
        <w:tab/>
        <w:tab/>
        <w:tab/>
        <w:tab/>
        <w:tab/>
        <w:tab/>
        <w:tab/>
        <w:tab/>
        <w:tab/>
        <w:tab/>
        <w:tab/>
        <w:tab/>
        <w:t xml:space="preserve">Mene takaisin twatteriin, kaveri, gab on korkean ÄO:n maa, et löydä suosiota täältä, ei ole JACKia suojelemassa heikkoja ajatuksiasi.</w:t>
      </w:r>
    </w:p>
    <w:p>
      <w:r>
        <w:rPr>
          <w:b/>
          <w:u w:val="single"/>
        </w:rPr>
        <w:t xml:space="preserve">105612</w:t>
      </w:r>
    </w:p>
    <w:p>
      <w:r>
        <w:t xml:space="preserve">17.</w:t>
        <w:tab/>
        <w:tab/>
        <w:tab/>
        <w:tab/>
        <w:tab/>
        <w:tab/>
        <w:tab/>
        <w:tab/>
        <w:tab/>
        <w:tab/>
        <w:tab/>
        <w:tab/>
        <w:tab/>
        <w:tab/>
        <w:tab/>
        <w:tab/>
        <w:t xml:space="preserve">En välitä vittuakaan tunteistani enkä varsinkaan sinun tunteistasi. jos haluat riehua, riehutaan</w:t>
        <w:t xml:space="preserve">  Muuten painu vittuun ja mene mensa-kokouksiisi, koska pidät itseäsi niin älykkäänä. ehkä sinä ja kaverisi voitte istua ja puhua siitä kuinka fiksuja olette ja samalla piiskailla toisianne, koska tunnut olevan ihastunut tuohon vitun hörhöön.</w:t>
      </w:r>
    </w:p>
    <w:p>
      <w:r>
        <w:rPr>
          <w:b/>
          <w:u w:val="single"/>
        </w:rPr>
        <w:t xml:space="preserve">105613</w:t>
      </w:r>
    </w:p>
    <w:p>
      <w:r>
        <w:t xml:space="preserve">18.</w:t>
        <w:tab/>
        <w:tab/>
        <w:tab/>
        <w:tab/>
        <w:tab/>
        <w:tab/>
        <w:tab/>
        <w:tab/>
        <w:tab/>
        <w:tab/>
        <w:tab/>
        <w:tab/>
        <w:tab/>
        <w:tab/>
        <w:tab/>
        <w:tab/>
        <w:tab/>
        <w:t xml:space="preserve">Katso tätä väkivaltaista liberaalia...........</w:t>
      </w:r>
    </w:p>
    <w:p>
      <w:r>
        <w:rPr>
          <w:b/>
          <w:u w:val="single"/>
        </w:rPr>
        <w:t xml:space="preserve">105614</w:t>
      </w:r>
    </w:p>
    <w:p>
      <w:r>
        <w:t xml:space="preserve">1.</w:t>
      </w:r>
    </w:p>
    <w:p>
      <w:r>
        <w:rPr>
          <w:b/>
          <w:u w:val="single"/>
        </w:rPr>
        <w:t xml:space="preserve">105615</w:t>
      </w:r>
    </w:p>
    <w:p>
      <w:r>
        <w:t xml:space="preserve">2.</w:t>
        <w:tab/>
        <w:t xml:space="preserve">Hän on kusipää.</w:t>
      </w:r>
    </w:p>
    <w:p>
      <w:r>
        <w:rPr>
          <w:b/>
          <w:u w:val="single"/>
        </w:rPr>
        <w:t xml:space="preserve">105616</w:t>
      </w:r>
    </w:p>
    <w:p>
      <w:r>
        <w:t xml:space="preserve">3.</w:t>
        <w:tab/>
        <w:tab/>
        <w:t xml:space="preserve">Ei hän ole, Cunts ares hyödyllisiä. Hän on selkäänpuukottaja, rahanahne petturi...</w:t>
      </w:r>
    </w:p>
    <w:p>
      <w:r>
        <w:rPr>
          <w:b/>
          <w:u w:val="single"/>
        </w:rPr>
        <w:t xml:space="preserve">105617</w:t>
      </w:r>
    </w:p>
    <w:p>
      <w:r>
        <w:t xml:space="preserve">4.</w:t>
        <w:tab/>
        <w:tab/>
        <w:t xml:space="preserve">Yksi monista.</w:t>
      </w:r>
    </w:p>
    <w:p>
      <w:r>
        <w:rPr>
          <w:b/>
          <w:u w:val="single"/>
        </w:rPr>
        <w:t xml:space="preserve">105618</w:t>
      </w:r>
    </w:p>
    <w:p>
      <w:r>
        <w:t xml:space="preserve">1. Bizarro World -uutinen, jossa peli on (mahdollisesti) sensuroitu kaikilla alustoilla Nintendoa lukuun ottamatta: https://gonintendo.com/stories/321373-rumor-was-warriors-orochi-4-censored-on-all-platforms-except-sw</w:t>
      </w:r>
    </w:p>
    <w:p>
      <w:r>
        <w:rPr>
          <w:b/>
          <w:u w:val="single"/>
        </w:rPr>
        <w:t xml:space="preserve">105619</w:t>
      </w:r>
    </w:p>
    <w:p>
      <w:r>
        <w:t xml:space="preserve">2.</w:t>
        <w:tab/>
        <w:t xml:space="preserve">Toinen syy, miksi Soyboy Switch -meemi on retardoitu - PlayStation-konsolit ovat tällä hetkellä helposti kaikkein pykälän pykälää.</w:t>
      </w:r>
    </w:p>
    <w:p>
      <w:r>
        <w:rPr>
          <w:b/>
          <w:u w:val="single"/>
        </w:rPr>
        <w:t xml:space="preserve">105620</w:t>
      </w:r>
    </w:p>
    <w:p>
      <w:r>
        <w:t xml:space="preserve">3.</w:t>
        <w:tab/>
        <w:tab/>
        <w:t xml:space="preserve">Outoja aikoja.</w:t>
      </w:r>
    </w:p>
    <w:p>
      <w:r>
        <w:rPr>
          <w:b/>
          <w:u w:val="single"/>
        </w:rPr>
        <w:t xml:space="preserve">105621</w:t>
      </w:r>
    </w:p>
    <w:p>
      <w:r>
        <w:t xml:space="preserve">1. Sadiq Khanin johtama Londonstahn , KAIKKIEN KALIFAATTIEN KALIFAATTI .   Muslimien Lontoo: 423 uutta moskeijaa, 100 sharia-tuomioistuinta http://saudigazette.com.sa/article/545051/World/Europe/Muslim-London-423-new-mosques-100-Shariah-courts http://saudigazette.com.sa/article/545051/World/Europe/Muslim-London-423-new-mosques-100-Shariah-courts</w:t>
      </w:r>
    </w:p>
    <w:p>
      <w:r>
        <w:rPr>
          <w:b/>
          <w:u w:val="single"/>
        </w:rPr>
        <w:t xml:space="preserve">105622</w:t>
      </w:r>
    </w:p>
    <w:p>
      <w:r>
        <w:t xml:space="preserve">2.</w:t>
        <w:tab/>
        <w:t xml:space="preserve">Britannia on paikka, jossa vain hullut käyvät</w:t>
      </w:r>
    </w:p>
    <w:p>
      <w:r>
        <w:rPr>
          <w:b/>
          <w:u w:val="single"/>
        </w:rPr>
        <w:t xml:space="preserve">105623</w:t>
      </w:r>
    </w:p>
    <w:p>
      <w:r>
        <w:t xml:space="preserve">3.</w:t>
        <w:tab/>
        <w:tab/>
        <w:t xml:space="preserve">mohammed. pussaa persettäni, senkin vitun muzzie-paskiainen, ja pysy kaukana vuohistani!</w:t>
      </w:r>
    </w:p>
    <w:p>
      <w:r>
        <w:rPr>
          <w:b/>
          <w:u w:val="single"/>
        </w:rPr>
        <w:t xml:space="preserve">105624</w:t>
      </w:r>
    </w:p>
    <w:p>
      <w:r>
        <w:t xml:space="preserve">1. Vittu</w:t>
      </w:r>
    </w:p>
    <w:p>
      <w:r>
        <w:rPr>
          <w:b/>
          <w:u w:val="single"/>
        </w:rPr>
        <w:t xml:space="preserve">105625</w:t>
      </w:r>
    </w:p>
    <w:p>
      <w:r>
        <w:t xml:space="preserve">1. DS:n juutalaisryhmän kätyrit, kuten nyt "GOP Lemming" -nimellä tunnettu pelle (v. sopiva), ovat ennakoitavasti ottaneet vastaan kaikenlaisen jälkeenjääneen Spencerin vastaisen huhun.   Kun Juutalaisryhmä yrittää tuottaa sisältöä orgaanisesti, he eivät lähetä parasta osaamistaan. http://www.youtube.com/watch?v=4ym0-twHs_g&amp;t=9m15s.</w:t>
      </w:r>
    </w:p>
    <w:p>
      <w:r>
        <w:rPr>
          <w:b/>
          <w:u w:val="single"/>
        </w:rPr>
        <w:t xml:space="preserve">105626</w:t>
      </w:r>
    </w:p>
    <w:p>
      <w:r>
        <w:t xml:space="preserve">1. Jihadistin vaimo, joka hylkäsi Seitsemän kunnallista asuntoa, haastaa paikallisviranomaiset oikeuteen, koska ne eivät antaneet hänelle asuntoa, kun hän vapautui vankilasta.   Olen kyllästynyt. Karkottakaa se ämmä, homma hoidettu. https://www.dailymail.co.uk/news/article-6258877/Jihadi-wife-claims-council-breached-human-rights.html.</w:t>
      </w:r>
    </w:p>
    <w:p>
      <w:r>
        <w:rPr>
          <w:b/>
          <w:u w:val="single"/>
        </w:rPr>
        <w:t xml:space="preserve">105627</w:t>
      </w:r>
    </w:p>
    <w:p>
      <w:r>
        <w:t xml:space="preserve">2.</w:t>
        <w:tab/>
        <w:t xml:space="preserve">Kumpi on pahempi, MUSLIMIMUSIIKKI, joka nostaa syytteen, vai Britannian hallitus, joka sallii tämän INSANITYn?</w:t>
      </w:r>
    </w:p>
    <w:p>
      <w:r>
        <w:rPr>
          <w:b/>
          <w:u w:val="single"/>
        </w:rPr>
        <w:t xml:space="preserve">105628</w:t>
      </w:r>
    </w:p>
    <w:p>
      <w:r>
        <w:t xml:space="preserve">1. Sanoin pomolleni tänään: "Olet scifihullu, rakastat Star Trekiä ja kaikkea sitä vaihtoehtoista todellisuutta." "Joo", hän sanoi, "Entä se?".   Sanoin: "Uskotko, että jossain miljoonien mahdollisuuksien joukossa on universumi, jossa et ole täysi mulkku?".</w:t>
      </w:r>
    </w:p>
    <w:p>
      <w:r>
        <w:rPr>
          <w:b/>
          <w:u w:val="single"/>
        </w:rPr>
        <w:t xml:space="preserve">105629</w:t>
      </w:r>
    </w:p>
    <w:p>
      <w:r>
        <w:t xml:space="preserve">2.</w:t>
      </w:r>
    </w:p>
    <w:p>
      <w:r>
        <w:rPr>
          <w:b/>
          <w:u w:val="single"/>
        </w:rPr>
        <w:t xml:space="preserve">105630</w:t>
      </w:r>
    </w:p>
    <w:p>
      <w:r>
        <w:t xml:space="preserve">1. Älkää käsittäkö minua väärin, minulla ei ole mitään urheilua vastaan. Vain neekereitä.</w:t>
      </w:r>
    </w:p>
    <w:p>
      <w:r>
        <w:rPr>
          <w:b/>
          <w:u w:val="single"/>
        </w:rPr>
        <w:t xml:space="preserve">105631</w:t>
      </w:r>
    </w:p>
    <w:p>
      <w:r>
        <w:t xml:space="preserve">2.</w:t>
        <w:tab/>
        <w:t xml:space="preserve">Vielä yksi asia: Oletko koskaan huomannut, miten valkoisten jalkapalloilijoiden urakehitys (erityisesti QB-asemassa) yliopistossa ja NFL:ssä on yleensä pidempi ja menestyksekkäämpi kuin heidän neekerikollegansa? Mikähän mahtaa olla syynä tähän🤔?</w:t>
      </w:r>
    </w:p>
    <w:p>
      <w:r>
        <w:rPr>
          <w:b/>
          <w:u w:val="single"/>
        </w:rPr>
        <w:t xml:space="preserve">105632</w:t>
      </w:r>
    </w:p>
    <w:p>
      <w:r>
        <w:t xml:space="preserve">1. Violettihiuksinen aborttia kannattava ääliö, joka potkaisi takaapäin tyttöä, jolla oli eri mielipide kuin hänellä, yrittää kerätä 100 000 dollaria GoFundMe-verkostossa, koska hän menetti työpaikkansa kampaajana pahoinpitelyn jälkeen.  Jos et nähnyt videota... se on liitteenä.</w:t>
      </w:r>
    </w:p>
    <w:p>
      <w:r>
        <w:rPr>
          <w:b/>
          <w:u w:val="single"/>
        </w:rPr>
        <w:t xml:space="preserve">105633</w:t>
      </w:r>
    </w:p>
    <w:p>
      <w:r>
        <w:t xml:space="preserve">2.</w:t>
        <w:tab/>
        <w:t xml:space="preserve">Katsokaa tätä tyypillistä vitun vasemmistolaista runkkaria ...katsokaa nyt.....</w:t>
      </w:r>
    </w:p>
    <w:p>
      <w:r>
        <w:rPr>
          <w:b/>
          <w:u w:val="single"/>
        </w:rPr>
        <w:t xml:space="preserve">105634</w:t>
      </w:r>
    </w:p>
    <w:p>
      <w:r>
        <w:t xml:space="preserve">3.</w:t>
        <w:tab/>
        <w:tab/>
        <w:t xml:space="preserve">homo</w:t>
      </w:r>
    </w:p>
    <w:p>
      <w:r>
        <w:rPr>
          <w:b/>
          <w:u w:val="single"/>
        </w:rPr>
        <w:t xml:space="preserve">105635</w:t>
      </w:r>
    </w:p>
    <w:p>
      <w:r>
        <w:t xml:space="preserve">1. Suomalainen tuomioistuin katsoo, että seksi lasten kanssa on sallittua.   Mitä vittua ajattelet Suomi, se ei ole oikein minkään uskonnon mukaan. Noooooooooooooo 🤬 https://yournewswire.com/finnish-court-sex-children/ https://yournewswire.com/finnish-court-sex-children/</w:t>
      </w:r>
    </w:p>
    <w:p>
      <w:r>
        <w:rPr>
          <w:b/>
          <w:u w:val="single"/>
        </w:rPr>
        <w:t xml:space="preserve">105636</w:t>
      </w:r>
    </w:p>
    <w:p>
      <w:r>
        <w:t xml:space="preserve">2.</w:t>
        <w:tab/>
        <w:t xml:space="preserve">Hetkinen.  Tuomio ei ole pelkästään pedomyönteinen, vaan siinä on myös rasistinen kuorrutus.</w:t>
      </w:r>
    </w:p>
    <w:p>
      <w:r>
        <w:rPr>
          <w:b/>
          <w:u w:val="single"/>
        </w:rPr>
        <w:t xml:space="preserve">105637</w:t>
      </w:r>
    </w:p>
    <w:p>
      <w:r>
        <w:t xml:space="preserve">3.</w:t>
        <w:tab/>
        <w:tab/>
        <w:t xml:space="preserve">Luulen, että se on vain muzziamyönteinen. Kaikki se suomalainen kakarapillu kuuluu muzzeille.</w:t>
      </w:r>
    </w:p>
    <w:p>
      <w:r>
        <w:rPr>
          <w:b/>
          <w:u w:val="single"/>
        </w:rPr>
        <w:t xml:space="preserve">105638</w:t>
      </w:r>
    </w:p>
    <w:p>
      <w:r>
        <w:t xml:space="preserve">1. Luokaton homo ja paskiainen Jim Acosta uutisissa.   "CNN:n Acosta lähettää yksityisviestin Melania Trumpin entiselle avustajalle: ´F--- you´ " Acostan pitäisi nuolla miesten vessojen pisuaareja. Se on hänen harrastuksensa. Hänet nähtiin tekemässä sitä Denny'sissä hiljattain. Sitten hän meni kadun toiselle puolelle huoltoaseman vessaan jatkamaan nuolemista.</w:t>
      </w:r>
    </w:p>
    <w:p>
      <w:r>
        <w:rPr>
          <w:b/>
          <w:u w:val="single"/>
        </w:rPr>
        <w:t xml:space="preserve">105639</w:t>
      </w:r>
    </w:p>
    <w:p>
      <w:r>
        <w:t xml:space="preserve">1. Vau @Sikafred, onko tämä oikea mainos ruotsalaiselle mehulle?    Juuri kun luulit, ettei mainos voisi olla tarpeeksi degeneroitunut, he nostavat panosta. Loukkaannun usein asioista, joita kulttuurimarxistit tekevät mainosmaailmassa. Mutta tämän on oltava palkintovoittaja, kun on kyse ärsytystasostani. Pyhä Maximal Rage Cakes. https://twitter.com/HarmlessYardDog/status/1052263668291915776. https://twitter.com/HarmlessYardDog/status/1052263668291915776</w:t>
      </w:r>
    </w:p>
    <w:p>
      <w:r>
        <w:rPr>
          <w:b/>
          <w:u w:val="single"/>
        </w:rPr>
        <w:t xml:space="preserve">105640</w:t>
      </w:r>
    </w:p>
    <w:p>
      <w:r>
        <w:t xml:space="preserve">2.</w:t>
        <w:tab/>
        <w:t xml:space="preserve">Minulla ei ole aavistustakaan siitä, mitä mainostettiin, muuta kuin vauva jonkun mustan miehen sylissä. MITÄ?</w:t>
      </w:r>
    </w:p>
    <w:p>
      <w:r>
        <w:rPr>
          <w:b/>
          <w:u w:val="single"/>
        </w:rPr>
        <w:t xml:space="preserve">105641</w:t>
      </w:r>
    </w:p>
    <w:p>
      <w:r>
        <w:t xml:space="preserve">3.</w:t>
        <w:tab/>
        <w:tab/>
        <w:t xml:space="preserve"> En ymmärrä, miksi he valitsivat mustan lapsen valkoisen sijaan. Vanhempina heillä olisi yleensä halu nähdä lapsensa paras mahdollinen tulevaisuus. Sijaisäiti valittaisiin siis huolellisesti, sperma seulottaisiin ongelmien varalta, ja sitten jostain syystä he jostain syystä he heittävät kaiken pois sen sijaan, että valitsisivat ylivoimaisen valkoisen lapsen. Oletan kuitenkin, että tälle poikkeavalle pariskunnalle, jos uskomme mainokseksi naamioituneen sosiaalisen suunnittelun lyhytnaamioisen pätkän esittämiin surullisiin kuvitelmiin, he näkisivät tämän lapsen muotiasusteena, ja neekerinpennut ovat kuumaa kamaa heidän ikätovereidensa keskuudessa. "Voi luoja, anna minun nuolla, tarkoitan pitää sitä, se on niin kuuma".</w:t>
      </w:r>
    </w:p>
    <w:p>
      <w:r>
        <w:rPr>
          <w:b/>
          <w:u w:val="single"/>
        </w:rPr>
        <w:t xml:space="preserve">105642</w:t>
      </w:r>
    </w:p>
    <w:p>
      <w:r>
        <w:t xml:space="preserve">1. Ja valehteleva Don Lemon on Fake news CNN:n House Nigger . He ovat vain vihaisia , koska he menettivät enemmistön kansanäänestyksessä . Ja MR.West oli heidän suurin äänitorvensa . https://www.yahoo.com/entertainment/cnn-panel-mocks-kanye-west-190234885.html .</w:t>
      </w:r>
    </w:p>
    <w:p>
      <w:r>
        <w:rPr>
          <w:b/>
          <w:u w:val="single"/>
        </w:rPr>
        <w:t xml:space="preserve">105643</w:t>
      </w:r>
    </w:p>
    <w:p>
      <w:r>
        <w:t xml:space="preserve">1. Hitto! RAKASTAN presidenttiäni!   Peikon taso - mestari.</w:t>
      </w:r>
    </w:p>
    <w:p>
      <w:r>
        <w:rPr>
          <w:b/>
          <w:u w:val="single"/>
        </w:rPr>
        <w:t xml:space="preserve">105644</w:t>
      </w:r>
    </w:p>
    <w:p>
      <w:r>
        <w:t xml:space="preserve">2.</w:t>
        <w:tab/>
        <w:t xml:space="preserve">Rakastan myös presidenttiä. hän on todellinen mies .... ei kommaripaska kuten edellinen muslimi siellä.</w:t>
      </w:r>
    </w:p>
    <w:p>
      <w:r>
        <w:rPr>
          <w:b/>
          <w:u w:val="single"/>
        </w:rPr>
        <w:t xml:space="preserve">105645</w:t>
      </w:r>
    </w:p>
    <w:p>
      <w:r>
        <w:t xml:space="preserve">1. Näytät jälkeenjääneeltä, mutta ei ärsyttäviä ryppyjä:</w:t>
      </w:r>
    </w:p>
    <w:p>
      <w:r>
        <w:rPr>
          <w:b/>
          <w:u w:val="single"/>
        </w:rPr>
        <w:t xml:space="preserve">105646</w:t>
      </w:r>
    </w:p>
    <w:p>
      <w:r>
        <w:t xml:space="preserve">2.</w:t>
        <w:tab/>
        <w:t xml:space="preserve">mikä on salainen tyttö??????????</w:t>
      </w:r>
    </w:p>
    <w:p>
      <w:r>
        <w:rPr>
          <w:b/>
          <w:u w:val="single"/>
        </w:rPr>
        <w:t xml:space="preserve">105647</w:t>
      </w:r>
    </w:p>
    <w:p>
      <w:r>
        <w:t xml:space="preserve">3.</w:t>
        <w:tab/>
        <w:tab/>
        <w:t xml:space="preserve">Luulen, että se on kuin salainen orava, mutta isompi.</w:t>
      </w:r>
    </w:p>
    <w:p>
      <w:r>
        <w:rPr>
          <w:b/>
          <w:u w:val="single"/>
        </w:rPr>
        <w:t xml:space="preserve">105648</w:t>
      </w:r>
    </w:p>
    <w:p>
      <w:r>
        <w:t xml:space="preserve">4.</w:t>
        <w:tab/>
        <w:t xml:space="preserve">Anna sille olutta</w:t>
      </w:r>
    </w:p>
    <w:p>
      <w:r>
        <w:rPr>
          <w:b/>
          <w:u w:val="single"/>
        </w:rPr>
        <w:t xml:space="preserve">105649</w:t>
      </w:r>
    </w:p>
    <w:p>
      <w:r>
        <w:t xml:space="preserve">1. https://www.infowars.com/boston-dynamics-atlas-robot-can-now-leap-up-stairs/</w:t>
      </w:r>
    </w:p>
    <w:p>
      <w:r>
        <w:rPr>
          <w:b/>
          <w:u w:val="single"/>
        </w:rPr>
        <w:t xml:space="preserve">105650</w:t>
      </w:r>
    </w:p>
    <w:p>
      <w:r>
        <w:t xml:space="preserve">2.</w:t>
        <w:tab/>
        <w:t xml:space="preserve">YUP.. KUNHAN SE ON KYTKETTY SEINÄÄN........</w:t>
      </w:r>
    </w:p>
    <w:p>
      <w:r>
        <w:rPr>
          <w:b/>
          <w:u w:val="single"/>
        </w:rPr>
        <w:t xml:space="preserve">105651</w:t>
      </w:r>
    </w:p>
    <w:p>
      <w:r>
        <w:t xml:space="preserve">3.</w:t>
        <w:tab/>
        <w:tab/>
        <w:t xml:space="preserve">50 VUOTTA SITTEN TÄTÄ LIIKETTÄ KUTSUTTIIN "BUCK SLINK"-LIIKKEEKSI..... SE OLI TAPA, JOLLA KAIKKI NUORET NEEKERIMIEHET KÄVELIVÄT...</w:t>
      </w:r>
    </w:p>
    <w:p>
      <w:r>
        <w:rPr>
          <w:b/>
          <w:u w:val="single"/>
        </w:rPr>
        <w:t xml:space="preserve">105652</w:t>
      </w:r>
    </w:p>
    <w:p>
      <w:r>
        <w:t xml:space="preserve">1. Olen samaa mieltä; sinulla on tiettyjä kananlihan ominaisuuksia. En usko, että olet ymmärtänyt tästä keskustelusta sitä perusajatusta, että minua ei kiinnosta, mitä sinä ja sinun natsihomopoikaystäväsi ajattelette, eikä ketään muutakaan, missään, MIKÄÄN aiheeseen liittyen. Tämä ei johdu apatiasta, vaan siitä, että olet surkea.</w:t>
      </w:r>
    </w:p>
    <w:p>
      <w:r>
        <w:rPr>
          <w:b/>
          <w:u w:val="single"/>
        </w:rPr>
        <w:t xml:space="preserve">105653</w:t>
      </w:r>
    </w:p>
    <w:p>
      <w:r>
        <w:t xml:space="preserve">1. Hintti mulkku neekeri</w:t>
      </w:r>
    </w:p>
    <w:p>
      <w:r>
        <w:rPr>
          <w:b/>
          <w:u w:val="single"/>
        </w:rPr>
        <w:t xml:space="preserve">105654</w:t>
      </w:r>
    </w:p>
    <w:p>
      <w:r>
        <w:t xml:space="preserve">2.</w:t>
        <w:tab/>
        <w:t xml:space="preserve">tyler luoja oli väärässä :(</w:t>
      </w:r>
    </w:p>
    <w:p>
      <w:r>
        <w:rPr>
          <w:b/>
          <w:u w:val="single"/>
        </w:rPr>
        <w:t xml:space="preserve">105655</w:t>
      </w:r>
    </w:p>
    <w:p>
      <w:r>
        <w:t xml:space="preserve">3.</w:t>
        <w:tab/>
        <w:tab/>
        <w:t xml:space="preserve">Hyvää ystävänpäivää mulkku neekeri 💝</w:t>
      </w:r>
    </w:p>
    <w:p>
      <w:r>
        <w:rPr>
          <w:b/>
          <w:u w:val="single"/>
        </w:rPr>
        <w:t xml:space="preserve">105656</w:t>
      </w:r>
    </w:p>
    <w:p>
      <w:r>
        <w:t xml:space="preserve">4.</w:t>
        <w:tab/>
        <w:tab/>
        <w:tab/>
        <w:t xml:space="preserve">wow, kiitos</w:t>
      </w:r>
    </w:p>
    <w:p>
      <w:r>
        <w:rPr>
          <w:b/>
          <w:u w:val="single"/>
        </w:rPr>
        <w:t xml:space="preserve">105657</w:t>
      </w:r>
    </w:p>
    <w:p>
      <w:r>
        <w:t xml:space="preserve">1. Mikä hänen shortseissaan on vikana.</w:t>
      </w:r>
    </w:p>
    <w:p>
      <w:r>
        <w:rPr>
          <w:b/>
          <w:u w:val="single"/>
        </w:rPr>
        <w:t xml:space="preserve">105658</w:t>
      </w:r>
    </w:p>
    <w:p>
      <w:r>
        <w:t xml:space="preserve">2.</w:t>
        <w:tab/>
        <w:t xml:space="preserve">he ovat menossa hiekkaneekereiden kyrvänimujuhliin</w:t>
      </w:r>
    </w:p>
    <w:p>
      <w:r>
        <w:rPr>
          <w:b/>
          <w:u w:val="single"/>
        </w:rPr>
        <w:t xml:space="preserve">105659</w:t>
      </w:r>
    </w:p>
    <w:p>
      <w:r>
        <w:t xml:space="preserve">1. Jätän asian tähän. #ReadTheBottomCaption #ClickOnTheMeme 🤬</w:t>
      </w:r>
    </w:p>
    <w:p>
      <w:r>
        <w:rPr>
          <w:b/>
          <w:u w:val="single"/>
        </w:rPr>
        <w:t xml:space="preserve">105660</w:t>
      </w:r>
    </w:p>
    <w:p>
      <w:r>
        <w:t xml:space="preserve">2.</w:t>
        <w:tab/>
        <w:t xml:space="preserve">.@SecretService @DHSgov @WhiteHouse @Scavino45 @DonaldJTrumpJr @POTUS @jeffsessions @RudyGiuliani @JaySekulow @FBIPortland @FBIPhiladelphia @FBIPhoenix @FBIPittsburgh @FBIRichmond @FBIRecordsVault @FBISanFrancisco @FBISeattle @FBISacramento @FBISanDiego @FBISandiego @FBISanAntonio @FBIStLouis @FBITampa @FBIJacksonville @FBIKansasCity @FBIKnoxville @FBILosAngeles @FBILasVegas @FBILouisville @FBILittleRock @FBIMostWanted @FBIMiamiFL @FBIMimilwaukee @FBIMinneapolis @FBIMobileAL @FBINewark @FBINewHaven @FBINewOrleans @FBINewOrleans @FBINorfolk @FBINAAQuantico @FBIOmaha @FBIOklahomaCity @FBI @FBIAlbuquerque @FBIAtlanta @FBIAnchorage @FBIAlbany @FBIBoston @FBIBaltimore @FBIBirmingham @FBIBuffalo @FBICharlotte @FBIChicago @FBIColumbia @FBICincinnati @FBIDallas @FBIDenver @FBIDENVER @FBIDetroit @FBIElPaso @FBIHouston @FBIHonolulu @FBIIndianapolis @FBIJobs @FBIJackson @FBI @FBI @SenBobCorker @SenJohnBarrasso @JeffFlake @JohnCornyn @RoyBlunt @SenDonnelly @JoeManchinWV @SaraCarterDC @seanhannity @JudgeJeanine @dbongino @GreggJarrett @TomFitton @JaySekulow @LouDobbs @LionelNation @LionelMedia @HagmannPI @CitizensIReport @WayneDupreeShow @Thomas1774Paine @RealJamesWoods @JacobAWohl @Lrihendry @ASavageNation @marklevinshow @RepGoodlatte @DevinNunes @TGowdySC @RepMattGaetz @RepMarkMeadows @Jim_Jordan @replouiegohmert @SenRonJohnson @SteveKingIA @RepDeSantis @SebGorka @realDonaldTrump @POTUS @DonaldJTrumpJr @IvankaTrump @EricTrump @WhiteHouse @Scavino45 #WWG1WGA #QArmy #WeAreQ #Qanon #GreatAwakening @kellsbellsSC @Briteeye777 @mwiley4975 @familyfirstcorp @DaZipstahh @SkittishPix @NJ_Optimist @LiberatedCit @GeanineC @rdrhwke @DFBHarvard @GinnyGinny_1 @Beverly18512096 @bethypetes82 @brick_lisa @maureen14156319 @DeplorableMom57 @wocassity @ConspiracyTheory @wwboom @StacyF @Cheyza @Hempoilcures @Tootickedoff @Infowarrior @ZaneTyler @critterbugger @MarkT4USA @Angelicanang @Is4Realz @AlvinB1959 @LadyMarianne @BlueGood @Kryptex @Gypsy124 @RentonMagaUK @RentonMagaUK @DenzaGrad @ZeroFucksGiven @Violetfire @Matt_Bracken @Rad-er-Cad @amy @noglobalistslave @causticbob @American2theKor @PCsReasy @MuseHunter @LeaMorabito @MadJewessWoman @Ruth-Plant @Spacecowboy777 @wwboom @shadowmud @THX1138-Actual @betadynamique @alwaysunny @TPaine2016 @Steelpaulo @studentoflife @crow_count @TMCASE23 @MartaVonRunge @ @GoodisWinning @NitroZeuss @YLorenzo @Boomstickbiker</w:t>
      </w:r>
    </w:p>
    <w:p>
      <w:r>
        <w:rPr>
          <w:b/>
          <w:u w:val="single"/>
        </w:rPr>
        <w:t xml:space="preserve">105661</w:t>
      </w:r>
    </w:p>
    <w:p>
      <w:r>
        <w:t xml:space="preserve">3.</w:t>
        <w:tab/>
        <w:tab/>
        <w:t xml:space="preserve">Katsokaa tuon pupusilmäisen neekeriämmän naamaa.</w:t>
      </w:r>
    </w:p>
    <w:p>
      <w:r>
        <w:rPr>
          <w:b/>
          <w:u w:val="single"/>
        </w:rPr>
        <w:t xml:space="preserve">105662</w:t>
      </w:r>
    </w:p>
    <w:p>
      <w:r>
        <w:t xml:space="preserve">1. Väkivalta eskaloituu, kun konservatiivinen nainen hyökkäsi fyysisesti E... https://youtu.be/NppY0LtIvM4 via @YouTube</w:t>
      </w:r>
    </w:p>
    <w:p>
      <w:r>
        <w:rPr>
          <w:b/>
          <w:u w:val="single"/>
        </w:rPr>
        <w:t xml:space="preserve">105663</w:t>
      </w:r>
    </w:p>
    <w:p>
      <w:r>
        <w:t xml:space="preserve">2.</w:t>
        <w:tab/>
        <w:t xml:space="preserve">Näyttää lihavalta lesbohuoralta.</w:t>
      </w:r>
    </w:p>
    <w:p>
      <w:r>
        <w:rPr>
          <w:b/>
          <w:u w:val="single"/>
        </w:rPr>
        <w:t xml:space="preserve">105664</w:t>
      </w:r>
    </w:p>
    <w:p>
      <w:r>
        <w:t xml:space="preserve">1. Kerro minulle totuus, että olet laiska neekeri, niin lähetän linkin.  Etkö tosiaan osaa korostaa noita kahta sanaa, klikata hiiren oikealla, valita hakua ja kuulostella sanoja Wikipediasta?  Vittu, miten te ette ole koskaan keksineet pyörää?  Muistakaa, että Egyptissä olitte kangeja.</w:t>
      </w:r>
    </w:p>
    <w:p>
      <w:r>
        <w:rPr>
          <w:b/>
          <w:u w:val="single"/>
        </w:rPr>
        <w:t xml:space="preserve">105665</w:t>
      </w:r>
    </w:p>
    <w:p>
      <w:r>
        <w:t xml:space="preserve">1. Kun musta mies murhasi Ruotsin kansalaisen, Ruotsin poliisi pyysi yleisöltä apua miehen tunnistamisessa - mutta hänen kasvonsa häivytettiin, jotta ei voinut sanoa, että hän oli musta.</w:t>
      </w:r>
    </w:p>
    <w:p>
      <w:r>
        <w:rPr>
          <w:b/>
          <w:u w:val="single"/>
        </w:rPr>
        <w:t xml:space="preserve">105666</w:t>
      </w:r>
    </w:p>
    <w:p>
      <w:r>
        <w:t xml:space="preserve">2.</w:t>
        <w:tab/>
        <w:t xml:space="preserve">Aloin jo hämmentyä siitä, miksi taustalla luki politiet, mutta kävi ilmi, että kuvat olivat Norjasta. Vaikka Norja on Ruotsin vieressä, sitä ei lasketa, koska se ei ole Ruotsi.</w:t>
      </w:r>
    </w:p>
    <w:p>
      <w:r>
        <w:rPr>
          <w:b/>
          <w:u w:val="single"/>
        </w:rPr>
        <w:t xml:space="preserve">105667</w:t>
      </w:r>
    </w:p>
    <w:p>
      <w:r>
        <w:t xml:space="preserve">3.</w:t>
        <w:tab/>
        <w:tab/>
        <w:t xml:space="preserve">Mitä jos sanoisit jotain hyödyllisempää kuin saman viestin spämmääminen yhä uudelleen ja uudelleen, käytännössä ainoat ruotsalaiset asiat siinä ovat epäselvä kuva ja tappajan "kansallisuus".  Kaikkein älyttömintä on pyytää ruotsalaisilta apua, apua kaverille joka on sumea ja lähtenyt maasta.</w:t>
      </w:r>
    </w:p>
    <w:p>
      <w:r>
        <w:rPr>
          <w:b/>
          <w:u w:val="single"/>
        </w:rPr>
        <w:t xml:space="preserve">105668</w:t>
      </w:r>
    </w:p>
    <w:p>
      <w:r>
        <w:t xml:space="preserve">1. Kuulin jostain rasismista Hearissa jokin aika sitten, mutta kävi ilmi, että väitteen esittänyt kuistiapina oli vain joku neekeri, jolla on ollut tapana väittää, että ihmiset loukkasivat hänen pyllyään.</w:t>
      </w:r>
    </w:p>
    <w:p>
      <w:r>
        <w:rPr>
          <w:b/>
          <w:u w:val="single"/>
        </w:rPr>
        <w:t xml:space="preserve">105669</w:t>
      </w:r>
    </w:p>
    <w:p>
      <w:r>
        <w:t xml:space="preserve">1. Mies voittaa naisten pyöräilyn maailmanmestaruuden! Katsokaa, miten suuri se on. Halko verrattuna naisiin. https://www.cyclingweekly.com/news/latest-news/rachel-mckinnon-becomes-first-transgender-woman-win-track-world-title-397473</w:t>
      </w:r>
    </w:p>
    <w:p>
      <w:r>
        <w:rPr>
          <w:b/>
          <w:u w:val="single"/>
        </w:rPr>
        <w:t xml:space="preserve">105670</w:t>
      </w:r>
    </w:p>
    <w:p>
      <w:r>
        <w:t xml:space="preserve">2.</w:t>
        <w:tab/>
        <w:t xml:space="preserve">Väitätkö, että keskellä oleva kaveri on bintti?Hän ei ole transsukupuolinen nainen, vaan mies.</w:t>
      </w:r>
    </w:p>
    <w:p>
      <w:r>
        <w:rPr>
          <w:b/>
          <w:u w:val="single"/>
        </w:rPr>
        <w:t xml:space="preserve">105671</w:t>
      </w:r>
    </w:p>
    <w:p>
      <w:r>
        <w:t xml:space="preserve">1. Tämä paranee koko ajan.</w:t>
      </w:r>
    </w:p>
    <w:p>
      <w:r>
        <w:rPr>
          <w:b/>
          <w:u w:val="single"/>
        </w:rPr>
        <w:t xml:space="preserve">105672</w:t>
      </w:r>
    </w:p>
    <w:p>
      <w:r>
        <w:t xml:space="preserve">2.</w:t>
        <w:tab/>
        <w:t xml:space="preserve">Tee se, hintti.</w:t>
      </w:r>
    </w:p>
    <w:p>
      <w:r>
        <w:rPr>
          <w:b/>
          <w:u w:val="single"/>
        </w:rPr>
        <w:t xml:space="preserve">105673</w:t>
      </w:r>
    </w:p>
    <w:p>
      <w:r>
        <w:t xml:space="preserve">1. Täältä tulevat sekopäiset julkkikset Pffff ha ha ha ha "Linda Sour-sours" :D https://youtu.be/Llg0W5MtzIk https://youtu.be/Llg0W5MtzIk</w:t>
      </w:r>
    </w:p>
    <w:p>
      <w:r>
        <w:rPr>
          <w:b/>
          <w:u w:val="single"/>
        </w:rPr>
        <w:t xml:space="preserve">105674</w:t>
      </w:r>
    </w:p>
    <w:p>
      <w:r>
        <w:t xml:space="preserve">2.</w:t>
        <w:tab/>
        <w:t xml:space="preserve">haha....mitä pellejä - selfie-riippuvainen narkkari, huuhtoutunut koomikko, joka tykkää riisua vaatteensa, ja Brooklinin rättipään jihadisti</w:t>
      </w:r>
    </w:p>
    <w:p>
      <w:r>
        <w:rPr>
          <w:b/>
          <w:u w:val="single"/>
        </w:rPr>
        <w:t xml:space="preserve">105675</w:t>
      </w:r>
    </w:p>
    <w:p>
      <w:r>
        <w:t xml:space="preserve">1. Oikeistolaiset ovat RETARDEJA. Eivät tyhmiä tai väärää tietoa saaneita - TÄYDELLISESTI HENKILÖSTÖNÄ JÄRJESTÄMÄTTÖMIÄ LEMMIKKEJÄ. Vitut Trumpista. Vittuun kaikki RACSIT fasistinen natsi kkk saasta, jotka tukevat häntä.</w:t>
      </w:r>
    </w:p>
    <w:p>
      <w:r>
        <w:rPr>
          <w:b/>
          <w:u w:val="single"/>
        </w:rPr>
        <w:t xml:space="preserve">105676</w:t>
      </w:r>
    </w:p>
    <w:p>
      <w:r>
        <w:t xml:space="preserve">2.</w:t>
        <w:tab/>
        <w:t xml:space="preserve">Olet π säteen päässä totuudesta ainakin 8 väitteen osalta. Ja olisin mieluummin kehitysvammainen, jolla on Downin syndrooma, kuin sinä: kommari, joka ei tiedä (tai myönnä) olevansa kommari.</w:t>
      </w:r>
    </w:p>
    <w:p>
      <w:r>
        <w:rPr>
          <w:b/>
          <w:u w:val="single"/>
        </w:rPr>
        <w:t xml:space="preserve">105677</w:t>
      </w:r>
    </w:p>
    <w:p>
      <w:r>
        <w:t xml:space="preserve">1. Kaksi hyvin erilaista versiota englannin kielestä.</w:t>
      </w:r>
    </w:p>
    <w:p>
      <w:r>
        <w:rPr>
          <w:b/>
          <w:u w:val="single"/>
        </w:rPr>
        <w:t xml:space="preserve">105678</w:t>
      </w:r>
    </w:p>
    <w:p>
      <w:r>
        <w:t xml:space="preserve">2.</w:t>
        <w:tab/>
        <w:t xml:space="preserve">homo on täällä myös lihapullaa kastikkeessa</w:t>
      </w:r>
    </w:p>
    <w:p>
      <w:r>
        <w:rPr>
          <w:b/>
          <w:u w:val="single"/>
        </w:rPr>
        <w:t xml:space="preserve">105679</w:t>
      </w:r>
    </w:p>
    <w:p>
      <w:r>
        <w:t xml:space="preserve">1. Jos hän haluaisi sen jäävän pysyvästi hippokampukseen, hän kutsuisi naista CIA:n itseään parodioivaksi kusipääksi, joka pitäisi ottaa paljon vähemmän vakavasti kuin Saturday Night Liven klo 12.57 esitettävä sketsi. #Kavanaugh #BlaseyFord #IndelibleInTheHippocampus https://twitter.com/NBCNews/status/1047281394098028544 https://twitter.com/NBCNews/status/1047281394098028544</w:t>
      </w:r>
    </w:p>
    <w:p>
      <w:r>
        <w:rPr>
          <w:b/>
          <w:u w:val="single"/>
        </w:rPr>
        <w:t xml:space="preserve">105680</w:t>
      </w:r>
    </w:p>
    <w:p>
      <w:r>
        <w:t xml:space="preserve">1. "Hänellä ei ole minkäänlaista pätevyyttä tällä alalla": https://www.dailymail.co.uk/news/article-6229873/Sydney-Watson-slammed-Clementine-Fords-proposal-straight-women-live-without-men.html #AusFam #AusPol #ausfam #auspol #Ausfam #Auspol #Australia</w:t>
      </w:r>
    </w:p>
    <w:p>
      <w:r>
        <w:rPr>
          <w:b/>
          <w:u w:val="single"/>
        </w:rPr>
        <w:t xml:space="preserve">105681</w:t>
      </w:r>
    </w:p>
    <w:p>
      <w:r>
        <w:t xml:space="preserve">2.</w:t>
        <w:tab/>
        <w:t xml:space="preserve">Hän on niin tyhmä kusipää</w:t>
      </w:r>
    </w:p>
    <w:p>
      <w:r>
        <w:rPr>
          <w:b/>
          <w:u w:val="single"/>
        </w:rPr>
        <w:t xml:space="preserve">105682</w:t>
      </w:r>
    </w:p>
    <w:p>
      <w:r>
        <w:t xml:space="preserve">1. +++QAnon ___ Seuraa valkoista kaniinia</w:t>
      </w:r>
    </w:p>
    <w:p>
      <w:r>
        <w:rPr>
          <w:b/>
          <w:u w:val="single"/>
        </w:rPr>
        <w:t xml:space="preserve">105683</w:t>
      </w:r>
    </w:p>
    <w:p>
      <w:r>
        <w:t xml:space="preserve">2.</w:t>
        <w:tab/>
        <w:t xml:space="preserve">Täytyy olla kanadalainen - juomme paljon olutta ja pelaamme jääkiekkoa. Meidän on vain päästävä eroon imbesillipääministeristämme Justin Trudeausta.</w:t>
      </w:r>
    </w:p>
    <w:p>
      <w:r>
        <w:rPr>
          <w:b/>
          <w:u w:val="single"/>
        </w:rPr>
        <w:t xml:space="preserve">105684</w:t>
      </w:r>
    </w:p>
    <w:p>
      <w:r>
        <w:t xml:space="preserve">3.</w:t>
        <w:tab/>
        <w:tab/>
        <w:t xml:space="preserve"> Olisi niin mahtavaa katsoa, kun Vladimir Putin pyyhkisi jäätä Trudeaun homoperseellä jääkiekossa. Olkaa edes hyviä maanne tunnetuimmassa urheilulajissa. Putin teki 5 MAALIA pelissä, joka koostui kaikista entisistä NHL-pelaajista.</w:t>
      </w:r>
    </w:p>
    <w:p>
      <w:r>
        <w:rPr>
          <w:b/>
          <w:u w:val="single"/>
        </w:rPr>
        <w:t xml:space="preserve">105685</w:t>
      </w:r>
    </w:p>
    <w:p>
      <w:r>
        <w:t xml:space="preserve">1. RT JJDanceN1 Ensimmäisenä työpäivänään Kavanaugh palkkasi yhtä monta mustaa lakimiestä kuin RBG koko toimikautensa aikana #KavanaughConfirmed #Trump2020 #MAGA #KAG2018AndBeyond https://dailycaller.com/2018/10/08/brett-kavanaugh-black-women-law-clerks-ginsburg/ ... via @dailycaller</w:t>
      </w:r>
    </w:p>
    <w:p>
      <w:r>
        <w:rPr>
          <w:b/>
          <w:u w:val="single"/>
        </w:rPr>
        <w:t xml:space="preserve">105686</w:t>
      </w:r>
    </w:p>
    <w:p>
      <w:r>
        <w:t xml:space="preserve">2.</w:t>
        <w:tab/>
        <w:t xml:space="preserve">Nainen saa juutalaisvittupassin, ja mies saa valkoisen miehen.  Moninaisuus on vahvuutemme.</w:t>
      </w:r>
    </w:p>
    <w:p>
      <w:r>
        <w:rPr>
          <w:b/>
          <w:u w:val="single"/>
        </w:rPr>
        <w:t xml:space="preserve">105687</w:t>
      </w:r>
    </w:p>
    <w:p>
      <w:r>
        <w:t xml:space="preserve">1. RT @Michael_Heaver: En voi uskoa, että @marksandspencer myy hijabeja hyvin pienille lapsille.   He sanovat, että suuri koko voisi sopia 6-vuotiaalle.   Aivan ällöttävää. @MaajidNawaz @ConfessionsExMu https://kek.gg/u/9wG8 https://kek.gg/u/9wG8</w:t>
      </w:r>
    </w:p>
    <w:p>
      <w:r>
        <w:rPr>
          <w:b/>
          <w:u w:val="single"/>
        </w:rPr>
        <w:t xml:space="preserve">105688</w:t>
      </w:r>
    </w:p>
    <w:p>
      <w:r>
        <w:t xml:space="preserve">2.</w:t>
        <w:tab/>
        <w:t xml:space="preserve">Ne vain täyttävät kysyntää - sitä vähittäiskauppiaat tekevät.</w:t>
      </w:r>
    </w:p>
    <w:p>
      <w:r>
        <w:rPr>
          <w:b/>
          <w:u w:val="single"/>
        </w:rPr>
        <w:t xml:space="preserve">105689</w:t>
      </w:r>
    </w:p>
    <w:p>
      <w:r>
        <w:t xml:space="preserve">3.</w:t>
        <w:tab/>
        <w:tab/>
        <w:t xml:space="preserve">Varovasti!  Seuraavaksi sinua kutsutaan muzzien rakastajaksi. Olisitpa kuullut, kun he haukkuivat minua taannoin Costa-pekonirullan radiomainoksen peruuttamisen takia 🙄😂.</w:t>
      </w:r>
    </w:p>
    <w:p>
      <w:r>
        <w:rPr>
          <w:b/>
          <w:u w:val="single"/>
        </w:rPr>
        <w:t xml:space="preserve">105690</w:t>
      </w:r>
    </w:p>
    <w:p>
      <w:r>
        <w:t xml:space="preserve">1. Amy Schumer julkaisi videon, jossa Amy Schumer protestoi Kavanaughia vastaan: "Marraskuu on tulossa" https://www.breitbart.com/big-hollywood/2018/10/09/amy-schumer-posts-video-of-amy-schumer-protesting-kavanaugh-november-is-coming/</w:t>
      </w:r>
    </w:p>
    <w:p>
      <w:r>
        <w:rPr>
          <w:b/>
          <w:u w:val="single"/>
        </w:rPr>
        <w:t xml:space="preserve">105691</w:t>
      </w:r>
    </w:p>
    <w:p>
      <w:r>
        <w:t xml:space="preserve">2.</w:t>
        <w:tab/>
        <w:t xml:space="preserve">mikä paskanjauhanta</w:t>
      </w:r>
    </w:p>
    <w:p>
      <w:r>
        <w:rPr>
          <w:b/>
          <w:u w:val="single"/>
        </w:rPr>
        <w:t xml:space="preserve">105692</w:t>
      </w:r>
    </w:p>
    <w:p>
      <w:r>
        <w:t xml:space="preserve">1. Hei sinä ämmä, joka käytät sitä sokeaa kaveria hyväksesi - maksa hänelle joka kerta, kun mustat käyttävät neekeriä... Hän ansaitsee sen.</w:t>
      </w:r>
    </w:p>
    <w:p>
      <w:r>
        <w:rPr>
          <w:b/>
          <w:u w:val="single"/>
        </w:rPr>
        <w:t xml:space="preserve">105693</w:t>
      </w:r>
    </w:p>
    <w:p>
      <w:r>
        <w:t xml:space="preserve">1. Hän on täysin hullu Monimiljonääri Bono: U2:n laulaja on viime aikoina kampanjoinut massamaahanmuuttoa kritisoivia eurooppalaisia poliittisia puolueita vastaan, ja hänen viimeisin kohteensa on Italian sisäministeri Matteo Salvini.   Viimeisimmässä konsertissaan Milanossa tällä viikolla hänen ilkeä alter egonsa MacPhisto hyökkäsi suosittua italialaisjohtajaa vastaan väittäen, että kaikilla massamaahanmuuttoa kritisoivilla poliittisilla puolueilla on yksi yhteinen asia, että ne kaikki ovat peräisin Saatanasta.   "Olen lähettänyt väkeäni kaikkialle Eurooppaan. Kansani kulkee monilla eri nimillä. Ruotsissa he kutsuvat itseään demokraateiksi, ruotsidemokraateiksi. Ranskassa he vaihtavat nimeä. Puolassa heillä on nimiä, joita en edes osaa lausua. Unkarissa, no siellä he ovat nälkäisiä minulle." Bono kertoi yleisölle.   Paholaiseksi pukeutuneena hän kehotti Italian kansaa tukemaan Matteo Salvinia ja sanoi, että kaikilla Euroopan populistipuolueilla on samat kasvot. Sitten hän osoitti saatanan kasvonaamariaan.   Bono on viime aikoina joutunut kiistelyn kohteeksi, kun hän on sanonut haluavansa afrikkalaisten "valtaavan maailman". https://voiceofeurope.com/2018/10/parties-that-criticise-mass-migration-originate-satan/#prettyPhoto Hän on täysin sekaisin Monimiljonääri Bono: U2-laulaja on viime aikoina käynyt kampanjaa joukkomuuttoa kritisoivia eurooppalaisia poliittisia puolueita vastaan, ja hänen viimeisin kohteensa on Italian sisäministeri Matteo Salvini.   Viimeisimmässä konsertissaan Milanossa tällä viikolla hänen ilkeä alter egonsa MacPhisto hyökkäsi suosittua italialaisjohtajaa vastaan väittäen, että kaikilla massamaahanmuuttoa kritisoivilla poliittisilla puolueilla on yksi yhteinen asia, että ne kaikki ovat peräisin Saatanasta.   "Olen lähettänyt väkeäni kaikkialle Eurooppaan. Kansani kulkee monilla eri nimillä. Ruotsissa he kutsuvat itseään demokraateiksi, ruotsidemokraateiksi. Ranskassa he vaihtavat nimeä. Puolassa heillä on nimiä, joita en edes osaa lausua. Unkarissa, no siellä he ovat nälkäisiä minulle." Bono kertoi yleisölle.   Paholaiseksi pukeutuneena hän kehotti Italian kansaa tukemaan Matteo Salvinia ja sanoi, että kaikilla Euroopan populistipuolueilla on samat kasvot. Sitten hän osoitti saatanan kasvonaamariaan.   Bono on viime aikoina joutunut kiistelyn kohteeksi, kun hän on sanonut haluavansa, että afrikkalaiset "valtaavat maailman". https://voiceofeurope.com/2018/10/parties-that-criticise-mass-migration-originate-satan/#prettyPhoto.</w:t>
      </w:r>
    </w:p>
    <w:p>
      <w:r>
        <w:rPr>
          <w:b/>
          <w:u w:val="single"/>
        </w:rPr>
        <w:t xml:space="preserve">105694</w:t>
      </w:r>
    </w:p>
    <w:p>
      <w:r>
        <w:t xml:space="preserve">2.</w:t>
        <w:tab/>
        <w:t xml:space="preserve">Hän on Sorosin paras ystävä, ja hän on surkea kusipää.</w:t>
      </w:r>
    </w:p>
    <w:p>
      <w:r>
        <w:rPr>
          <w:b/>
          <w:u w:val="single"/>
        </w:rPr>
        <w:t xml:space="preserve">105695</w:t>
      </w:r>
    </w:p>
    <w:p>
      <w:r>
        <w:t xml:space="preserve">1. Lol olet vitun jälkeenjäänyt</w:t>
      </w:r>
    </w:p>
    <w:p>
      <w:r>
        <w:rPr>
          <w:b/>
          <w:u w:val="single"/>
        </w:rPr>
        <w:t xml:space="preserve">105696</w:t>
      </w:r>
    </w:p>
    <w:p>
      <w:r>
        <w:t xml:space="preserve">1. Vittu</w:t>
      </w:r>
    </w:p>
    <w:p>
      <w:r>
        <w:rPr>
          <w:b/>
          <w:u w:val="single"/>
        </w:rPr>
        <w:t xml:space="preserve">105697</w:t>
      </w:r>
    </w:p>
    <w:p>
      <w:r>
        <w:t xml:space="preserve">1. Vasemmiston mukaan on "paha" haluta nähdä oman kansansa elävän rauhassa ja vaurastuvan. No, tervehtikääpä Pahista. #NoGuilt #NoShame #NoCompromise #NoCompromise</w:t>
      </w:r>
    </w:p>
    <w:p>
      <w:r>
        <w:rPr>
          <w:b/>
          <w:u w:val="single"/>
        </w:rPr>
        <w:t xml:space="preserve">105698</w:t>
      </w:r>
    </w:p>
    <w:p>
      <w:r>
        <w:t xml:space="preserve">2.</w:t>
        <w:tab/>
        <w:t xml:space="preserve">onnea sen kanssa! valkoiset lapsesi ovat neekerihulluja ja jänistävät omaa rotuaan!</w:t>
      </w:r>
    </w:p>
    <w:p>
      <w:r>
        <w:rPr>
          <w:b/>
          <w:u w:val="single"/>
        </w:rPr>
        <w:t xml:space="preserve">105699</w:t>
      </w:r>
    </w:p>
    <w:p>
      <w:r>
        <w:t xml:space="preserve">3.</w:t>
        <w:tab/>
        <w:tab/>
        <w:t xml:space="preserve">Puhu omasta puolestasi.</w:t>
      </w:r>
    </w:p>
    <w:p>
      <w:r>
        <w:rPr>
          <w:b/>
          <w:u w:val="single"/>
        </w:rPr>
        <w:t xml:space="preserve">105700</w:t>
      </w:r>
    </w:p>
    <w:p>
      <w:r>
        <w:t xml:space="preserve">4.</w:t>
        <w:tab/>
        <w:tab/>
        <w:t xml:space="preserve">Minä puhun puolestasi...minä olen pomo...sinä olet talonpoika..lol</w:t>
      </w:r>
    </w:p>
    <w:p>
      <w:r>
        <w:rPr>
          <w:b/>
          <w:u w:val="single"/>
        </w:rPr>
        <w:t xml:space="preserve">105701</w:t>
      </w:r>
    </w:p>
    <w:p>
      <w:r>
        <w:t xml:space="preserve">5.</w:t>
        <w:tab/>
        <w:tab/>
        <w:t xml:space="preserve">Totta kai... 🙄</w:t>
      </w:r>
    </w:p>
    <w:p>
      <w:r>
        <w:rPr>
          <w:b/>
          <w:u w:val="single"/>
        </w:rPr>
        <w:t xml:space="preserve">105702</w:t>
      </w:r>
    </w:p>
    <w:p>
      <w:r>
        <w:t xml:space="preserve">1. Ja toinen siivu irtoaa. Katso tuota kaunista suorarakeista tuhkaa!</w:t>
      </w:r>
    </w:p>
    <w:p>
      <w:r>
        <w:rPr>
          <w:b/>
          <w:u w:val="single"/>
        </w:rPr>
        <w:t xml:space="preserve">105703</w:t>
      </w:r>
    </w:p>
    <w:p>
      <w:r>
        <w:t xml:space="preserve">2.</w:t>
        <w:tab/>
        <w:t xml:space="preserve">Eikö tuo ole polttopuuta?</w:t>
      </w:r>
    </w:p>
    <w:p>
      <w:r>
        <w:rPr>
          <w:b/>
          <w:u w:val="single"/>
        </w:rPr>
        <w:t xml:space="preserve">105704</w:t>
      </w:r>
    </w:p>
    <w:p>
      <w:r>
        <w:t xml:space="preserve">3.</w:t>
        <w:tab/>
        <w:tab/>
        <w:t xml:space="preserve">Voi olla, mutta se on niin pitkää ja suorarakeista, että haluan kokeilla tehdä siitä tavaraa.</w:t>
      </w:r>
    </w:p>
    <w:p>
      <w:r>
        <w:rPr>
          <w:b/>
          <w:u w:val="single"/>
        </w:rPr>
        <w:t xml:space="preserve">105705</w:t>
      </w:r>
    </w:p>
    <w:p>
      <w:r>
        <w:t xml:space="preserve">4.</w:t>
        <w:tab/>
        <w:tab/>
        <w:tab/>
        <w:t xml:space="preserve">Tee, uh..... a... No, olen varma, että keksit sen kyllä.</w:t>
      </w:r>
    </w:p>
    <w:p>
      <w:r>
        <w:rPr>
          <w:b/>
          <w:u w:val="single"/>
        </w:rPr>
        <w:t xml:space="preserve">105706</w:t>
      </w:r>
    </w:p>
    <w:p>
      <w:r>
        <w:t xml:space="preserve">5.</w:t>
        <w:tab/>
        <w:tab/>
        <w:tab/>
        <w:tab/>
        <w:t xml:space="preserve">Tuhka on lähellä hikkoria esimerkiksi työkalukahvojen (vasarat, kirveet jne.) valmistuksessa, ja siitä voidaan valmistaa puisia puusepänmailoja, mainitakseni muutamia asioita, joita en muista.  Joka tapauksessa ei ole koskaan huono ajatus, että kotitilalla on varastossa suorajakoista lehtipuuta.  Se olisi mielenkiintoista, mutta en luultavasti tee monia tuulimyllyprojekteja, kuten @folk ehdotti.</w:t>
      </w:r>
    </w:p>
    <w:p>
      <w:r>
        <w:rPr>
          <w:b/>
          <w:u w:val="single"/>
        </w:rPr>
        <w:t xml:space="preserve">105707</w:t>
      </w:r>
    </w:p>
    <w:p>
      <w:r>
        <w:t xml:space="preserve">6.</w:t>
        <w:tab/>
        <w:tab/>
        <w:tab/>
        <w:tab/>
        <w:tab/>
        <w:t xml:space="preserve">Kavanaugh vahvistettiin - valmistaudu eeppiseen internetin homomyrskyyn...</w:t>
      </w:r>
    </w:p>
    <w:p>
      <w:r>
        <w:rPr>
          <w:b/>
          <w:u w:val="single"/>
        </w:rPr>
        <w:t xml:space="preserve">105708</w:t>
      </w:r>
    </w:p>
    <w:p>
      <w:r>
        <w:t xml:space="preserve">7.</w:t>
        <w:tab/>
        <w:tab/>
        <w:tab/>
        <w:tab/>
        <w:tab/>
        <w:tab/>
        <w:t xml:space="preserve">Ai niin. Kuten sanoin eilen, martinilasit ovat valmiina.</w:t>
      </w:r>
    </w:p>
    <w:p>
      <w:r>
        <w:rPr>
          <w:b/>
          <w:u w:val="single"/>
        </w:rPr>
        <w:t xml:space="preserve">105709</w:t>
      </w:r>
    </w:p>
    <w:p>
      <w:r>
        <w:t xml:space="preserve">8.</w:t>
        <w:tab/>
        <w:tab/>
        <w:tab/>
        <w:tab/>
        <w:tab/>
        <w:tab/>
        <w:t xml:space="preserve">Kunpa täällä olisi joitakin libejä omistamassa.</w:t>
      </w:r>
    </w:p>
    <w:p>
      <w:r>
        <w:rPr>
          <w:b/>
          <w:u w:val="single"/>
        </w:rPr>
        <w:t xml:space="preserve">105710</w:t>
      </w:r>
    </w:p>
    <w:p>
      <w:r>
        <w:t xml:space="preserve">9.</w:t>
        <w:tab/>
        <w:tab/>
        <w:tab/>
        <w:tab/>
        <w:tab/>
        <w:tab/>
        <w:tab/>
        <w:t xml:space="preserve">👍🏽</w:t>
      </w:r>
    </w:p>
    <w:p>
      <w:r>
        <w:rPr>
          <w:b/>
          <w:u w:val="single"/>
        </w:rPr>
        <w:t xml:space="preserve">105711</w:t>
      </w:r>
    </w:p>
    <w:p>
      <w:r>
        <w:t xml:space="preserve">10.</w:t>
        <w:tab/>
        <w:tab/>
        <w:tab/>
        <w:tab/>
        <w:tab/>
        <w:tab/>
        <w:tab/>
        <w:t xml:space="preserve">Itse asiassa niitä on. Gab on täynnä NAZISIA (joka tarkoittaa kansallissosialistia!!!). He ovat vain joukko vasemmistokommunistisia amerikkalaisia h8rs. Patrioottien pitäisi tehdä velvollisuutensa ja omistaa heidät!!!!</w:t>
      </w:r>
    </w:p>
    <w:p>
      <w:r>
        <w:rPr>
          <w:b/>
          <w:u w:val="single"/>
        </w:rPr>
        <w:t xml:space="preserve">105712</w:t>
      </w:r>
    </w:p>
    <w:p>
      <w:r>
        <w:t xml:space="preserve">11.</w:t>
        <w:tab/>
        <w:tab/>
        <w:tab/>
        <w:tab/>
        <w:tab/>
        <w:tab/>
        <w:t xml:space="preserve">Popcorn...</w:t>
      </w:r>
    </w:p>
    <w:p>
      <w:r>
        <w:rPr>
          <w:b/>
          <w:u w:val="single"/>
        </w:rPr>
        <w:t xml:space="preserve">105713</w:t>
      </w:r>
    </w:p>
    <w:p>
      <w:r>
        <w:t xml:space="preserve">1. Se siitä, en katso enää Sky Newsia. Heillä on nyt uutisjuontajana joku todellinen queenie-homoperse-rosvo. Painukaa vittuun Sky, kukaan ei enää halua teidän PC- monimuotoisuuspaskaanne.   #Brexit #BritFam #Anglosphere #UKIP #Remoaners #manosphere #MSM #queers #faggots #faggots</w:t>
      </w:r>
    </w:p>
    <w:p>
      <w:r>
        <w:rPr>
          <w:b/>
          <w:u w:val="single"/>
        </w:rPr>
        <w:t xml:space="preserve">105714</w:t>
      </w:r>
    </w:p>
    <w:p>
      <w:r>
        <w:t xml:space="preserve">2.</w:t>
        <w:tab/>
        <w:t xml:space="preserve">Johtuuko tämä myynnistä Disneylle?  Jos näin on, on vain ajan kysymys, milloin Andrew Bolt joutuu työttömäksi.</w:t>
      </w:r>
    </w:p>
    <w:p>
      <w:r>
        <w:rPr>
          <w:b/>
          <w:u w:val="single"/>
        </w:rPr>
        <w:t xml:space="preserve">105715</w:t>
      </w:r>
    </w:p>
    <w:p>
      <w:r>
        <w:t xml:space="preserve">3.</w:t>
        <w:tab/>
        <w:tab/>
        <w:t xml:space="preserve">Andrew Bolt on Aussie Sky Newsissa, tämä on brittiläinen Sky News. Olen yllättynyt, ettei Kanadassa ole vielä Sky Newsia?</w:t>
      </w:r>
    </w:p>
    <w:p>
      <w:r>
        <w:rPr>
          <w:b/>
          <w:u w:val="single"/>
        </w:rPr>
        <w:t xml:space="preserve">105716</w:t>
      </w:r>
    </w:p>
    <w:p>
      <w:r>
        <w:t xml:space="preserve">4.</w:t>
        <w:tab/>
        <w:tab/>
        <w:t xml:space="preserve">Olisikin, jos NAFTA ei sisältäisi *erityislausekkeita*, joilla suojellaan sekä CANin että MEXin "kulttuuriteollisuutta" (eli MSM:ää) yhdysvaltalaisten tiedotusvälineiden tulvimiselta.   Vain yksi esimerkki kulttuurimarxistien toiminnasta.</w:t>
      </w:r>
    </w:p>
    <w:p>
      <w:r>
        <w:rPr>
          <w:b/>
          <w:u w:val="single"/>
        </w:rPr>
        <w:t xml:space="preserve">105717</w:t>
      </w:r>
    </w:p>
    <w:p>
      <w:r>
        <w:t xml:space="preserve">5.</w:t>
        <w:tab/>
        <w:tab/>
        <w:t xml:space="preserve">BTW todella nauttia viestejäsi - niin ne tulevat &amp; thx</w:t>
      </w:r>
    </w:p>
    <w:p>
      <w:r>
        <w:rPr>
          <w:b/>
          <w:u w:val="single"/>
        </w:rPr>
        <w:t xml:space="preserve">105718</w:t>
      </w:r>
    </w:p>
    <w:p>
      <w:r>
        <w:t xml:space="preserve">6.</w:t>
        <w:tab/>
        <w:t xml:space="preserve">Onko hän yksi näistä surullisista ääliöistä, jotka teeskentelevät olevansa mustia? Hän näyttää enemmänkin Black &amp; White Minstrel Show'n sijaisnäyttelijältä tuon siirapin kanssa.</w:t>
      </w:r>
    </w:p>
    <w:p>
      <w:r>
        <w:rPr>
          <w:b/>
          <w:u w:val="single"/>
        </w:rPr>
        <w:t xml:space="preserve">105719</w:t>
      </w:r>
    </w:p>
    <w:p>
      <w:r>
        <w:t xml:space="preserve">7.</w:t>
        <w:tab/>
        <w:t xml:space="preserve">Sky Newsilla on myös valkoinen mies, joka on paidanluovuttaja...</w:t>
      </w:r>
    </w:p>
    <w:p>
      <w:r>
        <w:rPr>
          <w:b/>
          <w:u w:val="single"/>
        </w:rPr>
        <w:t xml:space="preserve">105720</w:t>
      </w:r>
    </w:p>
    <w:p>
      <w:r>
        <w:t xml:space="preserve">1. Tämä "värillinen musliminainen" ei aio jättää käyttämättä tilaisuutta ottaa rahaa hyväuskoisilta ääliöiltä.</w:t>
      </w:r>
    </w:p>
    <w:p>
      <w:r>
        <w:rPr>
          <w:b/>
          <w:u w:val="single"/>
        </w:rPr>
        <w:t xml:space="preserve">105721</w:t>
      </w:r>
    </w:p>
    <w:p>
      <w:r>
        <w:t xml:space="preserve">2.</w:t>
        <w:tab/>
        <w:t xml:space="preserve">rakastaa pillua, vitun retardi, onko tämä totta? Mikä idiootti</w:t>
      </w:r>
    </w:p>
    <w:p>
      <w:r>
        <w:rPr>
          <w:b/>
          <w:u w:val="single"/>
        </w:rPr>
        <w:t xml:space="preserve">105722</w:t>
      </w:r>
    </w:p>
    <w:p>
      <w:r>
        <w:t xml:space="preserve">1. Ilmeisesti espanjalaisten stereotypiointi on sallittua niin kauan kuin työskentelet CNN:llä.</w:t>
      </w:r>
    </w:p>
    <w:p>
      <w:r>
        <w:rPr>
          <w:b/>
          <w:u w:val="single"/>
        </w:rPr>
        <w:t xml:space="preserve">105723</w:t>
      </w:r>
    </w:p>
    <w:p>
      <w:r>
        <w:t xml:space="preserve">2.</w:t>
        <w:tab/>
        <w:t xml:space="preserve">Koska olen tavannut naisen, neuvon tätä retardia olemaan aloittamatta paskaa Tomin kanssa. Hän on paljon fiksumpi kuin luuletkaan, ja hän kykenee täysin paahtamaan beta-uroksen suorassa lähetyksessä, jos hänellä on siihen taipumusta.</w:t>
      </w:r>
    </w:p>
    <w:p>
      <w:r>
        <w:rPr>
          <w:b/>
          <w:u w:val="single"/>
        </w:rPr>
        <w:t xml:space="preserve">105724</w:t>
      </w:r>
    </w:p>
    <w:p>
      <w:r>
        <w:t xml:space="preserve">1. Tämä.  Tämän vuoksi äänestän republikaaneja.  ...lue Siege homo.</w:t>
      </w:r>
    </w:p>
    <w:p>
      <w:r>
        <w:rPr>
          <w:b/>
          <w:u w:val="single"/>
        </w:rPr>
        <w:t xml:space="preserve">105725</w:t>
      </w:r>
    </w:p>
    <w:p>
      <w:r>
        <w:t xml:space="preserve">1. RT @marcorubio:    He käyttävät köyhiä ja epätoivoisia ihmisiä yrittäessään nolata ja heikentää Yhdysvaltojen asemaa alueella. Mutta se tulee kostautumaan heille.</w:t>
      </w:r>
    </w:p>
    <w:p>
      <w:r>
        <w:rPr>
          <w:b/>
          <w:u w:val="single"/>
        </w:rPr>
        <w:t xml:space="preserve">105726</w:t>
      </w:r>
    </w:p>
    <w:p>
      <w:r>
        <w:t xml:space="preserve">2.</w:t>
        <w:tab/>
        <w:t xml:space="preserve">mikä KRIISI? Marco Rubio, senkin tyhmä paska, he eivät pakene KRIISIÄ, ei ole mitään KRIISIÄ, he pakenevat OMAA sivistyksellistä kyvyttömyyttään, jonka he sitten ilmentävät täällä Amerikassa.</w:t>
      </w:r>
    </w:p>
    <w:p>
      <w:r>
        <w:rPr>
          <w:b/>
          <w:u w:val="single"/>
        </w:rPr>
        <w:t xml:space="preserve">105727</w:t>
      </w:r>
    </w:p>
    <w:p>
      <w:r>
        <w:t xml:space="preserve">3.</w:t>
        <w:tab/>
        <w:tab/>
        <w:t xml:space="preserve">No, noin 80 prosenttia maailmasta on kriisissä, joten kun koko maailma on kriisissä, onko se hyvä asia? Ihan mielenkiinnosta, milloin voimme juhlia tasa-arvoista kriisiä?</w:t>
      </w:r>
    </w:p>
    <w:p>
      <w:r>
        <w:rPr>
          <w:b/>
          <w:u w:val="single"/>
        </w:rPr>
        <w:t xml:space="preserve">105728</w:t>
      </w:r>
    </w:p>
    <w:p>
      <w:r>
        <w:t xml:space="preserve">4.</w:t>
        <w:tab/>
        <w:tab/>
        <w:tab/>
        <w:t xml:space="preserve">kaikki syövät retard-voileipiä</w:t>
      </w:r>
    </w:p>
    <w:p>
      <w:r>
        <w:rPr>
          <w:b/>
          <w:u w:val="single"/>
        </w:rPr>
        <w:t xml:space="preserve">105729</w:t>
      </w:r>
    </w:p>
    <w:p>
      <w:r>
        <w:t xml:space="preserve">1. #Rockéaqui #Rock #Aleatório #RockAndRoll * The Hillbilly Moon Explosion (JACKSON) * https://www.youtube.com/watch?v=_HM_gPFsDpc</w:t>
      </w:r>
    </w:p>
    <w:p>
      <w:r>
        <w:rPr>
          <w:b/>
          <w:u w:val="single"/>
        </w:rPr>
        <w:t xml:space="preserve">105730</w:t>
      </w:r>
    </w:p>
    <w:p>
      <w:r>
        <w:t xml:space="preserve">1. Ketä edustat jälkeenjääneiden kerhon ääliöosaston puheenjohtajana?</w:t>
      </w:r>
    </w:p>
    <w:p>
      <w:r>
        <w:rPr>
          <w:b/>
          <w:u w:val="single"/>
        </w:rPr>
        <w:t xml:space="preserve">105731</w:t>
      </w:r>
    </w:p>
    <w:p>
      <w:r>
        <w:t xml:space="preserve">1. RT @dbongino:    Donald Trumpin päättäväisyys pysyä Kavanaugh'n kannalla demokraatti- ja mediakompleksin häikäilemättömistä hyökkäyksistä huolimatta ällistytti vasemmiston ja median. He ovat tottuneet siihen, että republikaanit antavat periksi. Ne ajat ovat nyt ohi. Kaupungissa on uusi sheriffi.    #NewRules</w:t>
      </w:r>
    </w:p>
    <w:p>
      <w:r>
        <w:rPr>
          <w:b/>
          <w:u w:val="single"/>
        </w:rPr>
        <w:t xml:space="preserve">105732</w:t>
      </w:r>
    </w:p>
    <w:p>
      <w:r>
        <w:t xml:space="preserve">2.</w:t>
        <w:tab/>
        <w:t xml:space="preserve">Dinesh Souza on ruskea hintti.</w:t>
      </w:r>
    </w:p>
    <w:p>
      <w:r>
        <w:rPr>
          <w:b/>
          <w:u w:val="single"/>
        </w:rPr>
        <w:t xml:space="preserve">105733</w:t>
      </w:r>
    </w:p>
    <w:p>
      <w:r>
        <w:t xml:space="preserve">3.</w:t>
        <w:tab/>
        <w:tab/>
        <w:t xml:space="preserve">Joo, mutta millainen vaimo tällä hintillä onkaan, A?! Duuuuuuhhhhh!!!!!</w:t>
      </w:r>
    </w:p>
    <w:p>
      <w:r>
        <w:rPr>
          <w:b/>
          <w:u w:val="single"/>
        </w:rPr>
        <w:t xml:space="preserve">105734</w:t>
      </w:r>
    </w:p>
    <w:p>
      <w:r>
        <w:t xml:space="preserve">4.</w:t>
        <w:tab/>
        <w:tab/>
        <w:tab/>
        <w:t xml:space="preserve">Kuka tämä tyhmä hintti on?</w:t>
      </w:r>
    </w:p>
    <w:p>
      <w:r>
        <w:rPr>
          <w:b/>
          <w:u w:val="single"/>
        </w:rPr>
        <w:t xml:space="preserve">105735</w:t>
      </w:r>
    </w:p>
    <w:p>
      <w:r>
        <w:t xml:space="preserve">5.</w:t>
        <w:tab/>
        <w:tab/>
        <w:tab/>
        <w:tab/>
        <w:t xml:space="preserve">Onko hintti lempisanasi? Tarvitaan yksi, jotta voi kutsua yhtä. Varsinkin niin paljon kuin sinä. Aika tulla ulos kaapista, eikö?!</w:t>
      </w:r>
    </w:p>
    <w:p>
      <w:r>
        <w:rPr>
          <w:b/>
          <w:u w:val="single"/>
        </w:rPr>
        <w:t xml:space="preserve">105736</w:t>
      </w:r>
    </w:p>
    <w:p>
      <w:r>
        <w:t xml:space="preserve">6.</w:t>
        <w:tab/>
        <w:tab/>
        <w:tab/>
        <w:tab/>
        <w:tab/>
        <w:t xml:space="preserve">PIDÄ SUUSI KIINNI!!!!</w:t>
      </w:r>
    </w:p>
    <w:p>
      <w:r>
        <w:rPr>
          <w:b/>
          <w:u w:val="single"/>
        </w:rPr>
        <w:t xml:space="preserve">105737</w:t>
      </w:r>
    </w:p>
    <w:p>
      <w:r>
        <w:t xml:space="preserve">7.</w:t>
        <w:tab/>
        <w:tab/>
        <w:tab/>
        <w:tab/>
        <w:tab/>
        <w:t xml:space="preserve">Ouuuuuuuuuuuuuuuuhhh, laukaistu näen. Aiotko läimäyttää minua, kaveri?!</w:t>
      </w:r>
    </w:p>
    <w:p>
      <w:r>
        <w:rPr>
          <w:b/>
          <w:u w:val="single"/>
        </w:rPr>
        <w:t xml:space="preserve">105738</w:t>
      </w:r>
    </w:p>
    <w:p>
      <w:r>
        <w:t xml:space="preserve">8.</w:t>
        <w:tab/>
        <w:tab/>
        <w:tab/>
        <w:tab/>
        <w:tab/>
        <w:t xml:space="preserve">Hei, haluatko niellä kuormani nopeasti?</w:t>
      </w:r>
    </w:p>
    <w:p>
      <w:r>
        <w:rPr>
          <w:b/>
          <w:u w:val="single"/>
        </w:rPr>
        <w:t xml:space="preserve">105739</w:t>
      </w:r>
    </w:p>
    <w:p>
      <w:r>
        <w:t xml:space="preserve">9.</w:t>
        <w:tab/>
        <w:tab/>
        <w:tab/>
        <w:tab/>
        <w:tab/>
        <w:t xml:space="preserve">Mutta vatsasi on täynnä monia kuormia, A?!</w:t>
      </w:r>
    </w:p>
    <w:p>
      <w:r>
        <w:rPr>
          <w:b/>
          <w:u w:val="single"/>
        </w:rPr>
        <w:t xml:space="preserve">105740</w:t>
      </w:r>
    </w:p>
    <w:p>
      <w:r>
        <w:t xml:space="preserve">10.</w:t>
        <w:tab/>
        <w:tab/>
        <w:tab/>
        <w:tab/>
        <w:tab/>
        <w:t xml:space="preserve">Otin juuri suihin tältä kaverilta Hardee'sin parkkipaikalla viime viikolla.  Olen varma, että pikku uikkarit kelluvat yhä ympäriinsä...</w:t>
      </w:r>
    </w:p>
    <w:p>
      <w:r>
        <w:rPr>
          <w:b/>
          <w:u w:val="single"/>
        </w:rPr>
        <w:t xml:space="preserve">105741</w:t>
      </w:r>
    </w:p>
    <w:p>
      <w:r>
        <w:t xml:space="preserve">11.</w:t>
        <w:tab/>
        <w:tab/>
        <w:tab/>
        <w:tab/>
        <w:tab/>
        <w:t xml:space="preserve">Hyvä sinulle. Olen ylpeä sinusta.</w:t>
      </w:r>
    </w:p>
    <w:p>
      <w:r>
        <w:rPr>
          <w:b/>
          <w:u w:val="single"/>
        </w:rPr>
        <w:t xml:space="preserve">105742</w:t>
      </w:r>
    </w:p>
    <w:p>
      <w:r>
        <w:t xml:space="preserve">1. 33. vuosittainen NYC:n muslimipäivän paraati.   "Mercy For All" "Olkaa osa Muslimipäivän paraatin järjestelytoimintaa vastavalitun puheenjohtajan Syed Mir Hussain Shah Sahibin valvonnassa (kuvassa vasemmalla), joka on yksi kuuluisista NYC:n muslimiyhteisön hengellisistä johtajista, ja vapaaehtoisesti tukemassa Muslimipäivän paraatia, jotta eri yhteisöt saataisiin yhteen."  "Allahin lähettilään rakkaus ja myötätunto kaikenlaisia olentoja kohtaan ei ollut sellaista, mitä nykypäivän 'humanistit' väittävät. Hän oli rakkaudessaan ja myötätunnossaan vilpitön ja tasapainoinen. Hän oli myötätuntoisempi kuin kukaan muu ihminen. Hän oli profeetta, jonka Allah, kaikkien olentojen Luoja ja ylläpitäjä, oli nostanut tietoisille olennoille - ihmiskunnalle ja dzinnille - ohjausta ja onnea sekä olemassaolon harmoniaa varten. Siksi hän ei elänyt itseään varten vaan muita varten; hän on armo kaikille maailmoille."  Kuuluuko tähän myös vääräuskoiset poliitikot, kuten New Yorkin kaupunginvaltuutettu David Weprin, jonka näin muslimirukouksessa? Onko Weprin juutalaisten vääräuskoisten jokamies?  ENSIMMÄISEKSI, ennen kuin paraati marssi Madison Avenueta pitkin, oli Zuhr-rukous.  "Tulkaa Wudu (pesut) kanssa, jotta voimme rukoilla zuhrin ajoissa ja sitten marssia."   Imaamin puheessa ennen rukouskutsua esitettiin vetoomus rukoushuoneiden puolesta julkisissa kouluissa sekä halal-ruoan puolesta julkisissa kouluissa, jotka maksetaan verorahoillamme. (video) Paraatin osallistujamääräksi ennustettiin 20 000. Kun saavuimme Madison Parkiin, heitä tuskin oli edes 1000.  Mufty Luthfur Rahman Qasimy (ennen paraatia julkaistussa Facebook-videossa) käytti monia samoja liioiteltuja lukuja, jotka ilmoitettiin paraatin rukouspuheessa.</w:t>
      </w:r>
    </w:p>
    <w:p>
      <w:r>
        <w:rPr>
          <w:b/>
          <w:u w:val="single"/>
        </w:rPr>
        <w:t xml:space="preserve">105743</w:t>
      </w:r>
    </w:p>
    <w:p>
      <w:r>
        <w:t xml:space="preserve">2.</w:t>
        <w:tab/>
        <w:t xml:space="preserve">Jonkun neekerin pitäisi varastaa nuo vitun kengät, -</w:t>
      </w:r>
    </w:p>
    <w:p>
      <w:r>
        <w:rPr>
          <w:b/>
          <w:u w:val="single"/>
        </w:rPr>
        <w:t xml:space="preserve">105744</w:t>
      </w:r>
    </w:p>
    <w:p>
      <w:r>
        <w:t xml:space="preserve">1. Voit seurata Tommyn oikeudenkäyntiä Ezra Levantin Twitter-syötteen kautta ( ks. alla ) --------------------------------------------------------------------------------------------------- Ezra Levant 🍁Varmennettu tili @ezralevant Valtava väkijoukko kokoontui Old Bailey -oikeuden ulkopuolelle Lontoossa Tommy Robinsonin oikeudenkäynnin edellä. Seuraa minua Twitterissä saadaksesi reaaliaikaisia päivityksiä; julkaisen videoita osoitteessa http://www.TommyTrial.com kun voin.</w:t>
      </w:r>
    </w:p>
    <w:p>
      <w:r>
        <w:rPr>
          <w:b/>
          <w:u w:val="single"/>
        </w:rPr>
        <w:t xml:space="preserve">105745</w:t>
      </w:r>
    </w:p>
    <w:p>
      <w:r>
        <w:t xml:space="preserve">2.</w:t>
        <w:tab/>
        <w:t xml:space="preserve">On ok, että te npc:t ette pidä kommentistani. Mutta te hyökkäätte oireen kimppuun, joka johtuu siitä, että juutalaiset yliherranne ovat valloittaneet teidät, sen sijaan että poistaisitte taudin. Sitten hyökkäätte minua vastaan ikään kuin en ajattelisi teidän etuanne. Se on vähintäänkin hämmästyttävää.</w:t>
      </w:r>
    </w:p>
    <w:p>
      <w:r>
        <w:rPr>
          <w:b/>
          <w:u w:val="single"/>
        </w:rPr>
        <w:t xml:space="preserve">105746</w:t>
      </w:r>
    </w:p>
    <w:p>
      <w:r>
        <w:t xml:space="preserve">3.</w:t>
        <w:tab/>
        <w:tab/>
        <w:t xml:space="preserve">Olet hämmentävä ihminen. Seuraat itse asiassa shillin toimintaa samalla kun olet tietoinen juutalaisesta ongelmasta ja samalla syytät muita shilliksi. Oletko siis vain jälkeenjäänyt vai trolli?</w:t>
      </w:r>
    </w:p>
    <w:p>
      <w:r>
        <w:rPr>
          <w:b/>
          <w:u w:val="single"/>
        </w:rPr>
        <w:t xml:space="preserve">105747</w:t>
      </w:r>
    </w:p>
    <w:p>
      <w:r>
        <w:t xml:space="preserve">1. @RFIDbollocks Sinulle alkaa vihdoin valjeta, että minulla ei ole mitään mahdollisuuksia joutua koskaan telakalle.   Mahdollisuus on itse asiassa pienempi kuin nolla.   Mutta on KAIKKI Mahdollisuudet, että sinä joudut.   Spastinen juutalainen vinkuu sinusta, voin käytännössä taata, että nyt viha ja turhautuminen (Mark Lewisin tunnusmerkkejä siitä lähtien, kun Pyhä Henki kävi hänen luonaan ja vei hänen mielensä) varmistavat, että sinut kääritään ja esitetään lahjaksi oikeusjärjestelmälle.   Juutalaisesi tekee puolestasi.</w:t>
      </w:r>
    </w:p>
    <w:p>
      <w:r>
        <w:rPr>
          <w:b/>
          <w:u w:val="single"/>
        </w:rPr>
        <w:t xml:space="preserve">105748</w:t>
      </w:r>
    </w:p>
    <w:p>
      <w:r>
        <w:t xml:space="preserve">2.</w:t>
      </w:r>
    </w:p>
    <w:p>
      <w:r>
        <w:rPr>
          <w:b/>
          <w:u w:val="single"/>
        </w:rPr>
        <w:t xml:space="preserve">105749</w:t>
      </w:r>
    </w:p>
    <w:p>
      <w:r>
        <w:t xml:space="preserve">3.</w:t>
        <w:tab/>
        <w:tab/>
        <w:t xml:space="preserve">Mark Lewis muuttuu "Mr. Squeals-on-Wheelsiksi", kun poliisit saavat hänet käsiinsä, poliisit vihaavat muutenkin älykkäitä, omahyväisiä lakimiehiä, ja yhden saaminen valokeilaan on heille herkullista herkkua.   Hän aikoo pilata sinut.   Aion todella nauttia siitä.</w:t>
      </w:r>
    </w:p>
    <w:p>
      <w:r>
        <w:rPr>
          <w:b/>
          <w:u w:val="single"/>
        </w:rPr>
        <w:t xml:space="preserve">105750</w:t>
      </w:r>
    </w:p>
    <w:p>
      <w:r>
        <w:t xml:space="preserve">4.</w:t>
        <w:tab/>
        <w:tab/>
        <w:tab/>
        <w:t xml:space="preserve">Unelmoi vain, paskiainen.</w:t>
      </w:r>
    </w:p>
    <w:p>
      <w:r>
        <w:rPr>
          <w:b/>
          <w:u w:val="single"/>
        </w:rPr>
        <w:t xml:space="preserve">105751</w:t>
      </w:r>
    </w:p>
    <w:p>
      <w:r>
        <w:t xml:space="preserve">5.</w:t>
        <w:tab/>
        <w:tab/>
        <w:tab/>
        <w:tab/>
        <w:t xml:space="preserve">Olen katsonut takaisin Twitteriin ja Gabiin.   Kerroit minulle ensin, että olin menossa oikeuteen/vankilaan aikaisemmin kuin aiemmin sanoin!   Syyskuun 21. päivä 2015 oli ensimmäinen tällainen paskapuheesi.   "Haaveilija" olet sinä... lähes tuhat päivää fantasiaa sinulta.   Vertaa sitä siihen, että minä en tehnyt "mitään" ennen kuin annoit elämäsi Mark Lewis -nimisen itsetuhoisen spastisen juutalaisen käsiin.   Thames Valleyn poliisi haluaa puhua Mark Lewisin kanssa.   Ylikonstaapeli Woodall haluaa tulla mukaan paljastuskierrokselle.   Lewis ja sinä olette kusessa, ihan totta.   Aion katsoa, kun menet alas, istut vankilassa, se on yhtä varmaa kuin se, että Mark Lewis vahingoittaa psykologisesti itseään joka päivä, kun hän on elossa.</w:t>
      </w:r>
    </w:p>
    <w:p>
      <w:r>
        <w:rPr>
          <w:b/>
          <w:u w:val="single"/>
        </w:rPr>
        <w:t xml:space="preserve">105752</w:t>
      </w:r>
    </w:p>
    <w:p>
      <w:r>
        <w:t xml:space="preserve">6.</w:t>
        <w:tab/>
        <w:tab/>
        <w:tab/>
        <w:tab/>
        <w:tab/>
        <w:t xml:space="preserve">Paskapuhetta.   Paskapuhetta.   Täyttä paskaa.   Paskapuhetta.   Väärin.   Hilpeää paskapuhetta.   Paskanjauhanta fantasia.   Massiivisen väärin.   Ei.</w:t>
      </w:r>
    </w:p>
    <w:p>
      <w:r>
        <w:rPr>
          <w:b/>
          <w:u w:val="single"/>
        </w:rPr>
        <w:t xml:space="preserve">105753</w:t>
      </w:r>
    </w:p>
    <w:p>
      <w:r>
        <w:t xml:space="preserve">7.</w:t>
        <w:tab/>
        <w:tab/>
        <w:tab/>
        <w:tab/>
        <w:tab/>
        <w:tab/>
        <w:t xml:space="preserve">Oletko kunnossa, HUN? lollers... Saako totuus sinut tajuamaan, että olet vitun jälkeenjäänyt?</w:t>
      </w:r>
    </w:p>
    <w:p>
      <w:r>
        <w:rPr>
          <w:b/>
          <w:u w:val="single"/>
        </w:rPr>
        <w:t xml:space="preserve">105754</w:t>
      </w:r>
    </w:p>
    <w:p>
      <w:r>
        <w:t xml:space="preserve">8.</w:t>
        <w:tab/>
        <w:tab/>
        <w:tab/>
        <w:tab/>
        <w:tab/>
        <w:tab/>
        <w:tab/>
        <w:t xml:space="preserve">Lol. Olet todistetusti patologinen valehtelija. Tuomitset itsesi tämän takia.   Todellisuus saa sinut tärisemään ja itkemään raivosta.</w:t>
      </w:r>
    </w:p>
    <w:p>
      <w:r>
        <w:rPr>
          <w:b/>
          <w:u w:val="single"/>
        </w:rPr>
        <w:t xml:space="preserve">105755</w:t>
      </w:r>
    </w:p>
    <w:p>
      <w:r>
        <w:t xml:space="preserve">9.</w:t>
        <w:tab/>
        <w:tab/>
        <w:tab/>
        <w:tab/>
        <w:tab/>
        <w:tab/>
        <w:tab/>
        <w:tab/>
        <w:t xml:space="preserve">Olet sanonut tätä jo vuosia, senkin typerä kusipää! Hahahaha!</w:t>
      </w:r>
    </w:p>
    <w:p>
      <w:r>
        <w:rPr>
          <w:b/>
          <w:u w:val="single"/>
        </w:rPr>
        <w:t xml:space="preserve">105756</w:t>
      </w:r>
    </w:p>
    <w:p>
      <w:r>
        <w:t xml:space="preserve">10.</w:t>
        <w:tab/>
        <w:tab/>
        <w:tab/>
        <w:tab/>
        <w:tab/>
        <w:tab/>
        <w:tab/>
        <w:tab/>
        <w:tab/>
        <w:t xml:space="preserve">Sanoin vastaavaa Bonehillistä, Jenningsistä, Turnerista, Chablozista, Renshaw'sta jne. usein vuosien ajan.   Oikeuden pyörät pyörivät hitaasti, mutta sinä olet vain yksi natsihutsu, jonka aika tulee vielä.</w:t>
      </w:r>
    </w:p>
    <w:p>
      <w:r>
        <w:rPr>
          <w:b/>
          <w:u w:val="single"/>
        </w:rPr>
        <w:t xml:space="preserve">105757</w:t>
      </w:r>
    </w:p>
    <w:p>
      <w:r>
        <w:t xml:space="preserve">11.</w:t>
        <w:tab/>
        <w:tab/>
        <w:tab/>
        <w:tab/>
        <w:tab/>
        <w:tab/>
        <w:tab/>
        <w:tab/>
        <w:tab/>
        <w:tab/>
        <w:t xml:space="preserve">ei ole mitään syytä, miksi edellä mainittuja olisi pitänyt rangaista sanoista</w:t>
      </w:r>
    </w:p>
    <w:p>
      <w:r>
        <w:rPr>
          <w:b/>
          <w:u w:val="single"/>
        </w:rPr>
        <w:t xml:space="preserve">105758</w:t>
      </w:r>
    </w:p>
    <w:p>
      <w:r>
        <w:t xml:space="preserve">12.</w:t>
        <w:tab/>
        <w:tab/>
        <w:tab/>
        <w:tab/>
        <w:tab/>
        <w:tab/>
        <w:tab/>
        <w:tab/>
        <w:tab/>
        <w:tab/>
        <w:tab/>
        <w:t xml:space="preserve">Olet samanlainen kuin Bonehill, Jennings, Turner, Chabloz jne. Suurin ero on siinä, että olet liian pelkurimainen kusipää liittääksesi oikean nimesi natsihöpinöihisi.</w:t>
      </w:r>
    </w:p>
    <w:p>
      <w:r>
        <w:rPr>
          <w:b/>
          <w:u w:val="single"/>
        </w:rPr>
        <w:t xml:space="preserve">105759</w:t>
      </w:r>
    </w:p>
    <w:p>
      <w:r>
        <w:t xml:space="preserve">13.</w:t>
        <w:tab/>
        <w:tab/>
        <w:tab/>
        <w:tab/>
        <w:tab/>
        <w:tab/>
        <w:tab/>
        <w:tab/>
        <w:tab/>
        <w:tab/>
        <w:tab/>
        <w:tab/>
        <w:t xml:space="preserve">Siihen on useita syitä</w:t>
      </w:r>
    </w:p>
    <w:p>
      <w:r>
        <w:rPr>
          <w:b/>
          <w:u w:val="single"/>
        </w:rPr>
        <w:t xml:space="preserve">105760</w:t>
      </w:r>
    </w:p>
    <w:p>
      <w:r>
        <w:t xml:space="preserve">14.</w:t>
        <w:tab/>
        <w:tab/>
        <w:tab/>
        <w:tab/>
        <w:tab/>
        <w:tab/>
        <w:tab/>
        <w:tab/>
        <w:tab/>
        <w:tab/>
        <w:tab/>
        <w:tab/>
        <w:tab/>
        <w:t xml:space="preserve">Tärkein niistä on se, että olet pelkurimainen kusipää, joka ei halua liittää nimeään natsivittuiluunsa.   #CowardlyCunt</w:t>
      </w:r>
    </w:p>
    <w:p>
      <w:r>
        <w:rPr>
          <w:b/>
          <w:u w:val="single"/>
        </w:rPr>
        <w:t xml:space="preserve">105761</w:t>
      </w:r>
    </w:p>
    <w:p>
      <w:r>
        <w:t xml:space="preserve">15.</w:t>
      </w:r>
    </w:p>
    <w:p>
      <w:r>
        <w:rPr>
          <w:b/>
          <w:u w:val="single"/>
        </w:rPr>
        <w:t xml:space="preserve">105762</w:t>
      </w:r>
    </w:p>
    <w:p>
      <w:r>
        <w:t xml:space="preserve">16.</w:t>
        <w:tab/>
        <w:tab/>
        <w:tab/>
        <w:tab/>
        <w:tab/>
        <w:tab/>
        <w:tab/>
        <w:tab/>
        <w:tab/>
        <w:tab/>
        <w:tab/>
        <w:tab/>
        <w:tab/>
        <w:tab/>
        <w:t xml:space="preserve">Voi jessus, katsokaa kuka juuri vetosi anonymiteettiin!</w:t>
      </w:r>
    </w:p>
    <w:p>
      <w:r>
        <w:rPr>
          <w:b/>
          <w:u w:val="single"/>
        </w:rPr>
        <w:t xml:space="preserve">105763</w:t>
      </w:r>
    </w:p>
    <w:p>
      <w:r>
        <w:t xml:space="preserve">17.</w:t>
        <w:tab/>
        <w:tab/>
        <w:tab/>
        <w:tab/>
        <w:tab/>
        <w:tab/>
        <w:tab/>
        <w:tab/>
        <w:tab/>
        <w:tab/>
        <w:tab/>
        <w:tab/>
        <w:tab/>
        <w:tab/>
        <w:t xml:space="preserve">Hitler oli oikeassa, senkin haiseva juutalaisten rakastaja.</w:t>
      </w:r>
    </w:p>
    <w:p>
      <w:r>
        <w:rPr>
          <w:b/>
          <w:u w:val="single"/>
        </w:rPr>
        <w:t xml:space="preserve">105764</w:t>
      </w:r>
    </w:p>
    <w:p>
      <w:r>
        <w:t xml:space="preserve">1. Klassinen neekeri puupinossa -argumentti.  Jos sinulla on tiedossa ei-valkoista perimää, et ole valkoinen.  Valkoiset ihmiset voivat luoda 100-prosenttisesti valkoisia lapsia.</w:t>
      </w:r>
    </w:p>
    <w:p>
      <w:r>
        <w:rPr>
          <w:b/>
          <w:u w:val="single"/>
        </w:rPr>
        <w:t xml:space="preserve">105765</w:t>
      </w:r>
    </w:p>
    <w:p>
      <w:r>
        <w:t xml:space="preserve">1. Femi on erittäin hyvä argumentoimaan #brexitiä vastaan, ja hänen kykynsä hiljentää brexit-fanaatikot yksinkertaisilla loogisilla argumenteilla on aina ollut huvittavaa https://twitter.com/CivisEuropeae/status/1047965601086541824</w:t>
      </w:r>
    </w:p>
    <w:p>
      <w:r>
        <w:rPr>
          <w:b/>
          <w:u w:val="single"/>
        </w:rPr>
        <w:t xml:space="preserve">105766</w:t>
      </w:r>
    </w:p>
    <w:p>
      <w:r>
        <w:t xml:space="preserve">2.</w:t>
        <w:tab/>
        <w:t xml:space="preserve">Femi..tai ' notlammy' kuten hänet tunnetaan on paksu ääliö, joka on jatkuvasti tehty näyttämään hölmöltä haastatteluissa... Jopa Katie Hopkins pyyhki lattiaa hänen kanssaan!!!</w:t>
      </w:r>
    </w:p>
    <w:p>
      <w:r>
        <w:rPr>
          <w:b/>
          <w:u w:val="single"/>
        </w:rPr>
        <w:t xml:space="preserve">105767</w:t>
      </w:r>
    </w:p>
    <w:p>
      <w:r>
        <w:t xml:space="preserve">1.</w:t>
      </w:r>
    </w:p>
    <w:p>
      <w:r>
        <w:rPr>
          <w:b/>
          <w:u w:val="single"/>
        </w:rPr>
        <w:t xml:space="preserve">105768</w:t>
      </w:r>
    </w:p>
    <w:p>
      <w:r>
        <w:t xml:space="preserve">2.</w:t>
        <w:tab/>
        <w:t xml:space="preserve">Jessus! Voin haistaa tuosta kuvasta dyke Mensesin hajun. #Disgusting</w:t>
      </w:r>
    </w:p>
    <w:p>
      <w:r>
        <w:rPr>
          <w:b/>
          <w:u w:val="single"/>
        </w:rPr>
        <w:t xml:space="preserve">105769</w:t>
      </w:r>
    </w:p>
    <w:p>
      <w:r>
        <w:t xml:space="preserve">1. Netanjahun kaltaiset ihmiset eivät ole satanisteja siksi, että he juovat verta tai kutsuvat henkiä... https://aladinsmiraclelamp.wordpress.com/2018/10/06/people-like-netanyahu-are-satanists-not-because-they-are-drinking-blood-or-calling-up-spirits/...</w:t>
      </w:r>
    </w:p>
    <w:p>
      <w:r>
        <w:rPr>
          <w:b/>
          <w:u w:val="single"/>
        </w:rPr>
        <w:t xml:space="preserve">105770</w:t>
      </w:r>
    </w:p>
    <w:p>
      <w:r>
        <w:t xml:space="preserve">2.</w:t>
        <w:tab/>
        <w:t xml:space="preserve">Netanjahun vittu oikeudessa petoksesta .....varkaus on juutalaisten DNA:ssa.</w:t>
      </w:r>
    </w:p>
    <w:p>
      <w:r>
        <w:rPr>
          <w:b/>
          <w:u w:val="single"/>
        </w:rPr>
        <w:t xml:space="preserve">105771</w:t>
      </w:r>
    </w:p>
    <w:p>
      <w:r>
        <w:t xml:space="preserve">1. Ilmoitan kaikki antisemitit FBI:lle!</w:t>
      </w:r>
    </w:p>
    <w:p>
      <w:r>
        <w:rPr>
          <w:b/>
          <w:u w:val="single"/>
        </w:rPr>
        <w:t xml:space="preserve">105772</w:t>
      </w:r>
    </w:p>
    <w:p>
      <w:r>
        <w:t xml:space="preserve">2.</w:t>
        <w:tab/>
        <w:t xml:space="preserve">niin................suunnitelmasi antisemitismin torjumiseksi on käyttäytyä kuin hitler-nuoret? tällaista paskaa ei voi vain keksiä.</w:t>
      </w:r>
    </w:p>
    <w:p>
      <w:r>
        <w:rPr>
          <w:b/>
          <w:u w:val="single"/>
        </w:rPr>
        <w:t xml:space="preserve">105773</w:t>
      </w:r>
    </w:p>
    <w:p>
      <w:r>
        <w:t xml:space="preserve">3.</w:t>
        <w:tab/>
        <w:tab/>
        <w:t xml:space="preserve">cool, johnny come lately, eikö ollutkin. termi oli olemassa kauan ennen kolmannen valtakunnan olemassaoloa ja ennen kuin heiden kirjoitti huonoja juttuja kolmannesta valtakunnasta. aivan kuten natsipuolue, se on peräisin baijerista ja sitä käytettiin kuten redneckiä tai hickiä. se tarkoitti takapajuista talonpoikaa.</w:t>
      </w:r>
    </w:p>
    <w:p>
      <w:r>
        <w:rPr>
          <w:b/>
          <w:u w:val="single"/>
        </w:rPr>
        <w:t xml:space="preserve">105774</w:t>
      </w:r>
    </w:p>
    <w:p>
      <w:r>
        <w:t xml:space="preserve">1. RT @teamziller: 12 tärkeää ajatusta Lakers vs. Rockets -ottelusta https://i.imgtc.com/ObNDfUb.jpg https://t.co/pZnijQU4gH https://t.co/pZnijQU4gH</w:t>
      </w:r>
    </w:p>
    <w:p>
      <w:r>
        <w:rPr>
          <w:b/>
          <w:u w:val="single"/>
        </w:rPr>
        <w:t xml:space="preserve">105775</w:t>
      </w:r>
    </w:p>
    <w:p>
      <w:r>
        <w:t xml:space="preserve">2.</w:t>
        <w:tab/>
        <w:t xml:space="preserve">Tuo nekru LeBro on 0-2.</w:t>
      </w:r>
    </w:p>
    <w:p>
      <w:r>
        <w:rPr>
          <w:b/>
          <w:u w:val="single"/>
        </w:rPr>
        <w:t xml:space="preserve">105776</w:t>
      </w:r>
    </w:p>
    <w:p>
      <w:r>
        <w:t xml:space="preserve">1. RT AMike4761 Australian kansanedustaja Pauline Hanson varoittaa muslimeja: "Noudattakaa lakejamme tai palatkaa sinne, mistä tulitte". Muslimit valtaavat Australian" - Puhekohta #ma4t http://speech-point.blogspot.com/2017/10/australian-mp-pauline-hanson-warns.html ...</w:t>
      </w:r>
    </w:p>
    <w:p>
      <w:r>
        <w:rPr>
          <w:b/>
          <w:u w:val="single"/>
        </w:rPr>
        <w:t xml:space="preserve">105777</w:t>
      </w:r>
    </w:p>
    <w:p>
      <w:r>
        <w:t xml:space="preserve">2</w:t>
        <w:t xml:space="preserve">.</w:t>
        <w:tab/>
        <w:t xml:space="preserve">https://youtu.be/bagSNaw61m4 NZFirst: Winston Peters vastaa islamilaiseen maahanmuuttokysymykseen NZ First -kampanjan avajaisissa.</w:t>
      </w:r>
    </w:p>
    <w:p>
      <w:r>
        <w:rPr>
          <w:b/>
          <w:u w:val="single"/>
        </w:rPr>
        <w:t xml:space="preserve">105778</w:t>
      </w:r>
    </w:p>
    <w:p>
      <w:r>
        <w:t xml:space="preserve">3.</w:t>
        <w:tab/>
        <w:tab/>
        <w:t xml:space="preserve">Puhuu tavalliseen tapaansa suunsa molemmilla puolilla.  Teot puhuvat kovempaa Winston.</w:t>
      </w:r>
    </w:p>
    <w:p>
      <w:r>
        <w:rPr>
          <w:b/>
          <w:u w:val="single"/>
        </w:rPr>
        <w:t xml:space="preserve">105779</w:t>
      </w:r>
    </w:p>
    <w:p>
      <w:r>
        <w:t xml:space="preserve">4.</w:t>
        <w:tab/>
        <w:tab/>
        <w:tab/>
        <w:t xml:space="preserve">Oletko luopunut BeNaughty Chatroomsista? 😂😂😂</w:t>
      </w:r>
    </w:p>
    <w:p>
      <w:r>
        <w:rPr>
          <w:b/>
          <w:u w:val="single"/>
        </w:rPr>
        <w:t xml:space="preserve">105780</w:t>
      </w:r>
    </w:p>
    <w:p>
      <w:r>
        <w:t xml:space="preserve">5.</w:t>
        <w:tab/>
        <w:tab/>
        <w:tab/>
        <w:tab/>
        <w:t xml:space="preserve">???</w:t>
      </w:r>
    </w:p>
    <w:p>
      <w:r>
        <w:rPr>
          <w:b/>
          <w:u w:val="single"/>
        </w:rPr>
        <w:t xml:space="preserve">105781</w:t>
      </w:r>
    </w:p>
    <w:p>
      <w:r>
        <w:t xml:space="preserve">6.</w:t>
        <w:tab/>
        <w:tab/>
        <w:tab/>
        <w:tab/>
        <w:tab/>
        <w:t xml:space="preserve">Lol. Hanki eri profiilikuva, joka kuvaa todellista ikääsi, senkin vanha mulkku 😂😂😂😂</w:t>
      </w:r>
    </w:p>
    <w:p>
      <w:r>
        <w:rPr>
          <w:b/>
          <w:u w:val="single"/>
        </w:rPr>
        <w:t xml:space="preserve">105782</w:t>
      </w:r>
    </w:p>
    <w:p>
      <w:r>
        <w:t xml:space="preserve">7.</w:t>
        <w:tab/>
        <w:tab/>
        <w:tab/>
        <w:tab/>
        <w:tab/>
        <w:tab/>
        <w:t xml:space="preserve">Se ei ole niin vanha</w:t>
      </w:r>
    </w:p>
    <w:p>
      <w:r>
        <w:rPr>
          <w:b/>
          <w:u w:val="single"/>
        </w:rPr>
        <w:t xml:space="preserve">105783</w:t>
      </w:r>
    </w:p>
    <w:p>
      <w:r>
        <w:t xml:space="preserve">8.</w:t>
        <w:tab/>
        <w:tab/>
        <w:tab/>
        <w:tab/>
        <w:tab/>
        <w:tab/>
        <w:tab/>
        <w:t xml:space="preserve">Katsokaa nyt kenen paskanjauhantaa molemmilta puolilta suuta 😂😂😂😂</w:t>
      </w:r>
    </w:p>
    <w:p>
      <w:r>
        <w:rPr>
          <w:b/>
          <w:u w:val="single"/>
        </w:rPr>
        <w:t xml:space="preserve">105784</w:t>
      </w:r>
    </w:p>
    <w:p>
      <w:r>
        <w:t xml:space="preserve">1. #RosieSnark @wocassity @ConspiracyTheory @StacyF @Cheyza @Hempoilcures @Tootickedoff @Infowarrior @christophheer @ZaneTyler @critterbugger @MarkT4USA @Angelicanang @Is4Realz @AlvinB1959 @LadyMarianne @BlueGood @Kryptex @Ambassador4Christ @Gypsy124 @RentonMagaUK @DenzaGrad @ZeroFucksGiven @Violetfire @Matt_Bracken @Rad-er-Cad @amy @noglobalistslave @causticbob @American2theKor @PCsReasy @Zigggy @camponi @LSherwood @PatriotKag @Ann-Marie @Maximus44 @Little_Buddy @MBCB4TRUMP @LeaMorabito @MadJewessWoman @Ruth-Plant @Spacecowboy777 @wwboom @Delilah_Manny @shadowmud @THX1138-Actual @betadynamique @TPaine2016 @Steelpaulo@studentoflife @crow_count @ramcclean @margerine2000 @blogdog @CookieMuffen @The_Western_Man @Znews</w:t>
      </w:r>
    </w:p>
    <w:p>
      <w:r>
        <w:rPr>
          <w:b/>
          <w:u w:val="single"/>
        </w:rPr>
        <w:t xml:space="preserve">105785</w:t>
      </w:r>
    </w:p>
    <w:p>
      <w:r>
        <w:t xml:space="preserve">2.</w:t>
      </w:r>
    </w:p>
    <w:p>
      <w:r>
        <w:rPr>
          <w:b/>
          <w:u w:val="single"/>
        </w:rPr>
        <w:t xml:space="preserve">105786</w:t>
      </w:r>
    </w:p>
    <w:p>
      <w:r>
        <w:t xml:space="preserve">3.</w:t>
        <w:tab/>
        <w:tab/>
        <w:t xml:space="preserve">Lee on vain naapuruston homo</w:t>
      </w:r>
    </w:p>
    <w:p>
      <w:r>
        <w:rPr>
          <w:b/>
          <w:u w:val="single"/>
        </w:rPr>
        <w:t xml:space="preserve">105787</w:t>
      </w:r>
    </w:p>
    <w:p>
      <w:r>
        <w:t xml:space="preserve">1. Aaaaahhh, ((((Sarah Silverman)))), se johtuu siitä, että kaikki muut rodut ovat aika jälkeenjääneitä ja niiden on vaikea paskoa vessaan kunnolla. Naiset ovat yleisesti ottaen henkisesti epävakaita, joten jäljelle jää hyvä o' luotettava valkoinen mies.</w:t>
      </w:r>
    </w:p>
    <w:p>
      <w:r>
        <w:rPr>
          <w:b/>
          <w:u w:val="single"/>
        </w:rPr>
        <w:t xml:space="preserve">105788</w:t>
      </w:r>
    </w:p>
    <w:p>
      <w:r>
        <w:t xml:space="preserve">1. Amerikka kiertää edelleen viemärin ympäri, matkalla kohti viemäriä ja vieläpä NOPEASTI!   Jerry Brown allekirjoittaa lakiehdotuksen, jonka mukaan yritysten hallituksissa on oltava vähintään yksi nainen vuoden 2019 loppuun mennessä.   Laiminlyönnistä seuraa 100 000 dollarin sakko http://www.latimes.com/politics/la-pol-ca-governor-women-corporate-boards-20180930-story.html# http://www.latimes.com/politics/la-pol-ca-governor-women-corporate-boards-20180930-story.html#</w:t>
      </w:r>
    </w:p>
    <w:p>
      <w:r>
        <w:rPr>
          <w:b/>
          <w:u w:val="single"/>
        </w:rPr>
        <w:t xml:space="preserve">105789</w:t>
      </w:r>
    </w:p>
    <w:p>
      <w:r>
        <w:t xml:space="preserve">2.</w:t>
        <w:tab/>
        <w:t xml:space="preserve">&gt;kalifornia on ainoa osavaltio, jossa on tällainen laki &gt;"amerikka jatkaa kiertämistä" &gt;imputtaa, että kalifornia on amerikka 😒 mitä olet eurohomo? Vain eurofagit ovat noin jälkeenjääneitä</w:t>
      </w:r>
    </w:p>
    <w:p>
      <w:r>
        <w:rPr>
          <w:b/>
          <w:u w:val="single"/>
        </w:rPr>
        <w:t xml:space="preserve">105790</w:t>
      </w:r>
    </w:p>
    <w:p>
      <w:r>
        <w:t xml:space="preserve">3.</w:t>
        <w:tab/>
        <w:tab/>
        <w:t xml:space="preserve">Dip shit löysi todella ruman...miksi useimmat demokraattinaiset ovat rumempia kuin mutaaita???</w:t>
      </w:r>
    </w:p>
    <w:p>
      <w:r>
        <w:rPr>
          <w:b/>
          <w:u w:val="single"/>
        </w:rPr>
        <w:t xml:space="preserve">105791</w:t>
      </w:r>
    </w:p>
    <w:p>
      <w:r>
        <w:t xml:space="preserve">4.</w:t>
        <w:tab/>
        <w:tab/>
        <w:t xml:space="preserve">Tämä ei voi mitenkään olla perustuslain mukaista!!!!</w:t>
      </w:r>
    </w:p>
    <w:p>
      <w:r>
        <w:rPr>
          <w:b/>
          <w:u w:val="single"/>
        </w:rPr>
        <w:t xml:space="preserve">105792</w:t>
      </w:r>
    </w:p>
    <w:p>
      <w:r>
        <w:t xml:space="preserve">5.</w:t>
        <w:tab/>
        <w:tab/>
        <w:tab/>
        <w:t xml:space="preserve">Kun Kavanaugh pääsee korkeimpaan oikeuteen ja tämä tapaus tulee esille... luuletko, että se kestää? 🤔🤨</w:t>
      </w:r>
    </w:p>
    <w:p>
      <w:r>
        <w:rPr>
          <w:b/>
          <w:u w:val="single"/>
        </w:rPr>
        <w:t xml:space="preserve">105793</w:t>
      </w:r>
    </w:p>
    <w:p>
      <w:r>
        <w:t xml:space="preserve">6.</w:t>
        <w:tab/>
        <w:tab/>
        <w:t xml:space="preserve">Brendon, oletko seurannut uutisia viime aikoina? Se ei todellakaan ole vain Kalifornia. Vedä pääsi ulos perseestäsi ja kiinnitä huomiota uutisiin, retardi.</w:t>
      </w:r>
    </w:p>
    <w:p>
      <w:r>
        <w:rPr>
          <w:b/>
          <w:u w:val="single"/>
        </w:rPr>
        <w:t xml:space="preserve">105794</w:t>
      </w:r>
    </w:p>
    <w:p>
      <w:r>
        <w:t xml:space="preserve">7.</w:t>
        <w:tab/>
        <w:tab/>
        <w:tab/>
        <w:t xml:space="preserve">Ei u</w:t>
      </w:r>
    </w:p>
    <w:p>
      <w:r>
        <w:rPr>
          <w:b/>
          <w:u w:val="single"/>
        </w:rPr>
        <w:t xml:space="preserve">105795</w:t>
      </w:r>
    </w:p>
    <w:p>
      <w:r>
        <w:t xml:space="preserve">8.</w:t>
        <w:tab/>
        <w:tab/>
        <w:t xml:space="preserve">Jatka harhaanjohtamista siitä, että vain Kalifornia on joutumassa helvettiin, kun feminismi pyyhkäisee läpi Amerikan. Jätä huomiotta tilastot, jotka osoittavat, että yhteiskunta, jossa elämme, kouluista tuomioistuimiin ja yrityksiin, syrjii voimakkaasti poikia ja miehiä. Hankkikaa ensimmäinen johtolanka, ÄLYKÄS!!! http://www.realsexism.com http://www.realsexism.com ...</w:t>
      </w:r>
    </w:p>
    <w:p>
      <w:r>
        <w:rPr>
          <w:b/>
          <w:u w:val="single"/>
        </w:rPr>
        <w:t xml:space="preserve">105796</w:t>
      </w:r>
    </w:p>
    <w:p>
      <w:r>
        <w:t xml:space="preserve">9.</w:t>
        <w:tab/>
        <w:tab/>
        <w:tab/>
        <w:t xml:space="preserve">Koska se on täysin tarkka verkkosivusto 🤣 Meillä on Trump - meillä on kaikki hyvin.   Gtfo teidän fake news</w:t>
      </w:r>
    </w:p>
    <w:p>
      <w:r>
        <w:rPr>
          <w:b/>
          <w:u w:val="single"/>
        </w:rPr>
        <w:t xml:space="preserve">105797</w:t>
      </w:r>
    </w:p>
    <w:p>
      <w:r>
        <w:t xml:space="preserve">10.</w:t>
        <w:tab/>
        <w:tab/>
        <w:tab/>
        <w:tab/>
        <w:t xml:space="preserve">Se ON tarkka, paskiainen, mistä luulet tilastojen olevan peräisin? Ne ovat virallisia tilastoja. Profiilisi valehtelee, se väittää autismin olevan aseistettua, mutta tunnen autistisia ihmisiä, jotka ovat 5000 kertaa sinua fiksumpia... Enemmänkin aseistettua typeryyttä.</w:t>
      </w:r>
    </w:p>
    <w:p>
      <w:r>
        <w:rPr>
          <w:b/>
          <w:u w:val="single"/>
        </w:rPr>
        <w:t xml:space="preserve">105798</w:t>
      </w:r>
    </w:p>
    <w:p>
      <w:r>
        <w:t xml:space="preserve">11.</w:t>
        <w:tab/>
        <w:tab/>
        <w:tab/>
        <w:tab/>
        <w:t xml:space="preserve">Meillä on Trump toistaiseksi, tuleeko teille mieleen, että hän on yksi mies, ja hänen virkakautensa on rajallinen ? Feminismin seuraukset tulevat olemaan pitkäkestoisia ja kauaskantoisia.   Jos luulette, että Brett Kavanaugh'lle tapahtuva on yksittäistapaus, teitä odottaa ikävä yllätys.   Feminismi on kohtalokas aine mille tahansa kansakunnalle, katsokaa vaikka Ruotsia ...</w:t>
      </w:r>
    </w:p>
    <w:p>
      <w:r>
        <w:rPr>
          <w:b/>
          <w:u w:val="single"/>
        </w:rPr>
        <w:t xml:space="preserve">105799</w:t>
      </w:r>
    </w:p>
    <w:p>
      <w:r>
        <w:t xml:space="preserve">1. RT @Michael_Heaver:    @charlottethomp5 @MichaelLCrick @Channel4News '@LeaveEUOfficial tukee Brexit-myönteisiä toristeja, mainoksissa kehotetaan paikallisia tukemaan Telfordin @lucyallan. https://kek.gg/u/y_Cw.</w:t>
      </w:r>
    </w:p>
    <w:p>
      <w:r>
        <w:rPr>
          <w:b/>
          <w:u w:val="single"/>
        </w:rPr>
        <w:t xml:space="preserve">105800</w:t>
      </w:r>
    </w:p>
    <w:p>
      <w:r>
        <w:t xml:space="preserve">2.</w:t>
        <w:tab/>
        <w:t xml:space="preserve">Miksi Telfordin asukkaiden pitäisi tukea konservatiiveja tai työväenpuoluetta, koska heidän pitäisi tukea UKIP:tä tai Britannian puolesta sen jälkeen, mitä konservatiivit ja työväenpuolue ovat tehneet, heidän ei pitäisi saada mitään tukea missään kaupungissa Yhdistyneessä kuningaskunnassa....</w:t>
      </w:r>
    </w:p>
    <w:p>
      <w:r>
        <w:rPr>
          <w:b/>
          <w:u w:val="single"/>
        </w:rPr>
        <w:t xml:space="preserve">105801</w:t>
      </w:r>
    </w:p>
    <w:p>
      <w:r>
        <w:t xml:space="preserve">3.</w:t>
        <w:tab/>
        <w:tab/>
        <w:t xml:space="preserve">En aio äänestää konservatiiveja enää,,,, he ovat kaikki pettureita ja mitä tulee tuohon kusipää Corbyniin, toivon, että hänen oma vasemmistolainen joukkonsa lynkkaa hänet.</w:t>
      </w:r>
    </w:p>
    <w:p>
      <w:r>
        <w:rPr>
          <w:b/>
          <w:u w:val="single"/>
        </w:rPr>
        <w:t xml:space="preserve">105802</w:t>
      </w:r>
    </w:p>
    <w:p>
      <w:r>
        <w:t xml:space="preserve">4.</w:t>
        <w:tab/>
        <w:tab/>
        <w:tab/>
        <w:t xml:space="preserve">Äänestän UKIP:tä tällä hetkellä, mutta heti kun Britannian puolesta -ehdokas astuu esiin vaalipiirissäni, äänestän heitä, koska he ovat ainoa puolue, jolla on rohkeutta ja halua antaa Britannialle takaisin sen oikeus kantaa aseita.</w:t>
      </w:r>
    </w:p>
    <w:p>
      <w:r>
        <w:rPr>
          <w:b/>
          <w:u w:val="single"/>
        </w:rPr>
        <w:t xml:space="preserve">105803</w:t>
      </w:r>
    </w:p>
    <w:p>
      <w:r>
        <w:t xml:space="preserve">5.</w:t>
        <w:tab/>
        <w:tab/>
        <w:tab/>
        <w:t xml:space="preserve">Olen molempien jäsen ja haluaisin nähdä niiden liittyvän yhteen sen sijaan, että ne jakaisivat äänet, nyt kun beta-cuck Farage on lähtenyt, se on mahdollista, pidän Battenista, mutta pidän enemmän Anne Mariesta yksinkertaisesti siksi, että hän oli vasemmistossa ja osaa pelata heitä paremmin.</w:t>
      </w:r>
    </w:p>
    <w:p>
      <w:r>
        <w:rPr>
          <w:b/>
          <w:u w:val="single"/>
        </w:rPr>
        <w:t xml:space="preserve">105804</w:t>
      </w:r>
    </w:p>
    <w:p>
      <w:r>
        <w:t xml:space="preserve">6.</w:t>
        <w:tab/>
        <w:tab/>
        <w:tab/>
        <w:t xml:space="preserve">Minäkin haluaisin nähdä UKIP:n ja Britannian puolesta -puolueiden yhdistävän voimansa, kuten italialaisilla populistipuolueilla on UKIP:llä olisi kansainväliset asiat ja Britannian puolesta -puolueella sisäasiat, ja asiat saataisiin kuntoon.</w:t>
      </w:r>
    </w:p>
    <w:p>
      <w:r>
        <w:rPr>
          <w:b/>
          <w:u w:val="single"/>
        </w:rPr>
        <w:t xml:space="preserve">105805</w:t>
      </w:r>
    </w:p>
    <w:p>
      <w:r>
        <w:t xml:space="preserve">7.</w:t>
        <w:tab/>
        <w:tab/>
        <w:tab/>
        <w:t xml:space="preserve">Se antaa paljon suuremman vaikutelman instituutiolle, kun se saa yhteisen ääniosuuden.</w:t>
      </w:r>
    </w:p>
    <w:p>
      <w:r>
        <w:rPr>
          <w:b/>
          <w:u w:val="single"/>
        </w:rPr>
        <w:t xml:space="preserve">105806</w:t>
      </w:r>
    </w:p>
    <w:p>
      <w:r>
        <w:t xml:space="preserve">8.</w:t>
        <w:tab/>
        <w:tab/>
        <w:tab/>
        <w:t xml:space="preserve">Tiedän, mutta loppujen lopuksi kyse on siitä, että molempien puolueiden johtajat jättävät menneisyyden taakseen ja siirtyvät eteenpäin, sillä molempien puolueiden välillä on paljon vihamielisyyttä.</w:t>
      </w:r>
    </w:p>
    <w:p>
      <w:r>
        <w:rPr>
          <w:b/>
          <w:u w:val="single"/>
        </w:rPr>
        <w:t xml:space="preserve">105807</w:t>
      </w:r>
    </w:p>
    <w:p>
      <w:r>
        <w:t xml:space="preserve">9.</w:t>
        <w:tab/>
        <w:tab/>
        <w:tab/>
        <w:t xml:space="preserve">Meidän on vedettävä yhtä köyttä ja oltava samalla sivulla,,, meillä on varmasti parempi tuote,,, ainoa asia, jonka vasemmistolaiset paskiaiset tekevät paremmin kuin me, on pysyä yhdessä, he vetävät aina yhtä köyttä ja pysyvät yhdessä,,, meidän on alettava tehdä niin.</w:t>
      </w:r>
    </w:p>
    <w:p>
      <w:r>
        <w:rPr>
          <w:b/>
          <w:u w:val="single"/>
        </w:rPr>
        <w:t xml:space="preserve">105808</w:t>
      </w:r>
    </w:p>
    <w:p>
      <w:r>
        <w:t xml:space="preserve">10.</w:t>
        <w:tab/>
        <w:tab/>
        <w:tab/>
        <w:t xml:space="preserve">Kyllä, meidän on oltava yhtenäinen voima, muuten se on turhaa.</w:t>
      </w:r>
    </w:p>
    <w:p>
      <w:r>
        <w:rPr>
          <w:b/>
          <w:u w:val="single"/>
        </w:rPr>
        <w:t xml:space="preserve">105809</w:t>
      </w:r>
    </w:p>
    <w:p>
      <w:r>
        <w:t xml:space="preserve">11.</w:t>
        <w:tab/>
        <w:tab/>
        <w:tab/>
        <w:t xml:space="preserve">Se on suurin ongelmamme.</w:t>
      </w:r>
    </w:p>
    <w:p>
      <w:r>
        <w:rPr>
          <w:b/>
          <w:u w:val="single"/>
        </w:rPr>
        <w:t xml:space="preserve">105810</w:t>
      </w:r>
    </w:p>
    <w:p>
      <w:r>
        <w:t xml:space="preserve">12.</w:t>
        <w:tab/>
        <w:tab/>
        <w:tab/>
        <w:t xml:space="preserve">Todellakin, mutta se on ongelma, joka on ratkaistavissa, muistakaa, että työväenpuolueen ja konservatiivien välillä ei ole mitään eroa, ne ovat pohjimmiltaan sama puolue kuin UKIP, ja Britannialla on erilliset identiteetit, ja näiden erillisten identiteettien pitäisi olla yhdistävä voima.</w:t>
      </w:r>
    </w:p>
    <w:p>
      <w:r>
        <w:rPr>
          <w:b/>
          <w:u w:val="single"/>
        </w:rPr>
        <w:t xml:space="preserve">105811</w:t>
      </w:r>
    </w:p>
    <w:p>
      <w:r>
        <w:t xml:space="preserve">13.</w:t>
        <w:tab/>
        <w:tab/>
        <w:tab/>
        <w:t xml:space="preserve">Ei jaa</w:t>
      </w:r>
    </w:p>
    <w:p>
      <w:r>
        <w:rPr>
          <w:b/>
          <w:u w:val="single"/>
        </w:rPr>
        <w:t xml:space="preserve">105812</w:t>
      </w:r>
    </w:p>
    <w:p>
      <w:r>
        <w:t xml:space="preserve">14.</w:t>
        <w:tab/>
        <w:tab/>
        <w:tab/>
        <w:t xml:space="preserve">Mielestäni Ukipin ja Britannian puolesta -puolueen pitäisi käydä hyökkäykseen kolmessa asiassa: islam, brexit ja vasemmiston jahtaaminen.</w:t>
      </w:r>
    </w:p>
    <w:p>
      <w:r>
        <w:rPr>
          <w:b/>
          <w:u w:val="single"/>
        </w:rPr>
        <w:t xml:space="preserve">105813</w:t>
      </w:r>
    </w:p>
    <w:p>
      <w:r>
        <w:t xml:space="preserve">15.</w:t>
        <w:tab/>
        <w:tab/>
        <w:tab/>
        <w:t xml:space="preserve">Minusta heidän pitäisi tavoitella kuten sanoit islamin brexit yhteistä tarkoitusta sotilaallisten poliisivoimiemme tuhoamista palolaitoksen ambulanssipalvelua ja mainittujen muslimiterroristien ja seksuaalirikollisten sekä heidän perheidensä ja heidän laajempien perheidensä karkottamista muistakaa, että omena ei putoa kauas puusta.</w:t>
      </w:r>
    </w:p>
    <w:p>
      <w:r>
        <w:rPr>
          <w:b/>
          <w:u w:val="single"/>
        </w:rPr>
        <w:t xml:space="preserve">105814</w:t>
      </w:r>
    </w:p>
    <w:p>
      <w:r>
        <w:t xml:space="preserve">1. Karavaanarijärjestäjä Puebla sin Fronteran Facebergiltä.    #SoBrave</w:t>
      </w:r>
    </w:p>
    <w:p>
      <w:r>
        <w:rPr>
          <w:b/>
          <w:u w:val="single"/>
        </w:rPr>
        <w:t xml:space="preserve">105815</w:t>
      </w:r>
    </w:p>
    <w:p>
      <w:r>
        <w:t xml:space="preserve">2.</w:t>
        <w:tab/>
        <w:t xml:space="preserve">jesus h christ, aivan kuin Yhdysvalloissa ei olisi jo tarpeeksi homopestoja loisimassa sen ruumiissa.   Ai niin! Kiihdyttäkää romahdusta!</w:t>
      </w:r>
    </w:p>
    <w:p>
      <w:r>
        <w:rPr>
          <w:b/>
          <w:u w:val="single"/>
        </w:rPr>
        <w:t xml:space="preserve">105816</w:t>
      </w:r>
    </w:p>
    <w:p>
      <w:r>
        <w:t xml:space="preserve">1. Säälittävät soijapojat..</w:t>
      </w:r>
    </w:p>
    <w:p>
      <w:r>
        <w:rPr>
          <w:b/>
          <w:u w:val="single"/>
        </w:rPr>
        <w:t xml:space="preserve">105817</w:t>
      </w:r>
    </w:p>
    <w:p>
      <w:r>
        <w:t xml:space="preserve">2.</w:t>
        <w:tab/>
        <w:t xml:space="preserve">Älä ole keiju homo homo hintti soijapoika!</w:t>
      </w:r>
    </w:p>
    <w:p>
      <w:r>
        <w:rPr>
          <w:b/>
          <w:u w:val="single"/>
        </w:rPr>
        <w:t xml:space="preserve">105818</w:t>
      </w:r>
    </w:p>
    <w:p>
      <w:r>
        <w:t xml:space="preserve">1. Tämä kaveri on menettänyt järkensä lol Robert De Niro uskoo, että Beto O'Rourke voisi voittaa Donald Trumpin vuonna 2020 https://www.breitbart.com/entertainment/2018/10/13/robert-de-niro-believes-beto-orourke-could-defeat-donald-trump-in-2020/ https://www.breitbart.com/entertainment/2018/10/13/robert-de-niro-believes-beto-orourke-could-defeat-donald-trump-in-2020/</w:t>
      </w:r>
    </w:p>
    <w:p>
      <w:r>
        <w:rPr>
          <w:b/>
          <w:u w:val="single"/>
        </w:rPr>
        <w:t xml:space="preserve">105819</w:t>
      </w:r>
    </w:p>
    <w:p>
      <w:r>
        <w:t xml:space="preserve">2.</w:t>
        <w:tab/>
        <w:t xml:space="preserve">häpeällinen italialais-amerikkalainen... pillupoika neekerin rakastaja...en koskaan katso enää yhtäkään hänen jive perseen elokuvaansa.</w:t>
      </w:r>
    </w:p>
    <w:p>
      <w:r>
        <w:rPr>
          <w:b/>
          <w:u w:val="single"/>
        </w:rPr>
        <w:t xml:space="preserve">105820</w:t>
      </w:r>
    </w:p>
    <w:p>
      <w:r>
        <w:t xml:space="preserve">1. Tätä propagandaa käytetään pitämään ihmiset erillään toisistaan, jotta he eivät näkisi, kuka on todellinen vihollinen.   HALLITUS!</w:t>
      </w:r>
    </w:p>
    <w:p>
      <w:r>
        <w:rPr>
          <w:b/>
          <w:u w:val="single"/>
        </w:rPr>
        <w:t xml:space="preserve">105821</w:t>
      </w:r>
    </w:p>
    <w:p>
      <w:r>
        <w:t xml:space="preserve">2.</w:t>
        <w:tab/>
        <w:t xml:space="preserve">Niin, toki, eihän erilaiset kulttuurit, uskomukset, kyvyt ja kiinnostuksen kohteet erota ihmisiä, vaan Iso Valtionhallinto!   Lukutaidoton somalialainen muslimi, jonka ÄO on alle 70, olisi ilmeisesti samaa mieltä koulutetun valkoisen kristityn kanssa elämän suurista kysymyksistä ja siitä, mihin suuntaan maan pitäisi mennä, ellei se olisi "eripuraa".</w:t>
      </w:r>
    </w:p>
    <w:p>
      <w:r>
        <w:rPr>
          <w:b/>
          <w:u w:val="single"/>
        </w:rPr>
        <w:t xml:space="preserve">105822</w:t>
      </w:r>
    </w:p>
    <w:p>
      <w:r>
        <w:t xml:space="preserve">3.</w:t>
        <w:tab/>
        <w:tab/>
        <w:t xml:space="preserve">Ette ole taaskaan kiinnittäneet huomiota. Hyppäätte väliin ettekä tiedä mitään, mitä olen sanonut. Koska käsittelin jo kulttuuria ja muita tekijöitä.</w:t>
      </w:r>
    </w:p>
    <w:p>
      <w:r>
        <w:rPr>
          <w:b/>
          <w:u w:val="single"/>
        </w:rPr>
        <w:t xml:space="preserve">105823</w:t>
      </w:r>
    </w:p>
    <w:p>
      <w:r>
        <w:t xml:space="preserve">4.</w:t>
        <w:tab/>
        <w:tab/>
        <w:tab/>
        <w:t xml:space="preserve">Kulttuuri, joka on yhtä lailla yhteiskunnan muodostavien ihmisten tuote kuin se muokkaa heitä. Maat, joissa on paska kulttuuri, eivät tuottaneet sitä sattumalta - se johtui siitä, että kyseisissä maissa asui suhteettoman paljon paskaa väkeä.</w:t>
      </w:r>
    </w:p>
    <w:p>
      <w:r>
        <w:rPr>
          <w:b/>
          <w:u w:val="single"/>
        </w:rPr>
        <w:t xml:space="preserve">105824</w:t>
      </w:r>
    </w:p>
    <w:p>
      <w:r>
        <w:t xml:space="preserve">5.</w:t>
        <w:tab/>
        <w:tab/>
        <w:tab/>
        <w:tab/>
        <w:t xml:space="preserve">En voi väittää vastaan. Se ei kuitenkaan tee rodusta "rotua".</w:t>
      </w:r>
    </w:p>
    <w:p>
      <w:r>
        <w:rPr>
          <w:b/>
          <w:u w:val="single"/>
        </w:rPr>
        <w:t xml:space="preserve">105825</w:t>
      </w:r>
    </w:p>
    <w:p>
      <w:r>
        <w:t xml:space="preserve">6.</w:t>
        <w:tab/>
        <w:tab/>
        <w:tab/>
        <w:tab/>
        <w:tab/>
        <w:t xml:space="preserve">Se on osa sitä, eikä sitä voi erottaa siitä - siksi suurin osa ei-valkoisista maahanmuuttajista ja heidän amerikkalaissyntyisistä lapsistaan ja lapsenlapsistaan äänestää sosialismia ja vastustaa länsimaisia arvoja.    Siksi sama kuvio on kehittynyt lukemattomissa Euroopan maissa - enemmistö ei-valkoisista äänestää sosialisteja ja vastustaa länsimaisia arvoja.</w:t>
      </w:r>
    </w:p>
    <w:p>
      <w:r>
        <w:rPr>
          <w:b/>
          <w:u w:val="single"/>
        </w:rPr>
        <w:t xml:space="preserve">105826</w:t>
      </w:r>
    </w:p>
    <w:p>
      <w:r>
        <w:t xml:space="preserve">7.</w:t>
        <w:tab/>
        <w:tab/>
        <w:tab/>
        <w:tab/>
        <w:tab/>
        <w:tab/>
        <w:t xml:space="preserve">Ovatko valkoiset liberaalit rotu? Heillä on erilainen kulttuuri, ja kaikki, mihin he koskettavat, muuttuu paskaksi.</w:t>
      </w:r>
    </w:p>
    <w:p>
      <w:r>
        <w:rPr>
          <w:b/>
          <w:u w:val="single"/>
        </w:rPr>
        <w:t xml:space="preserve">105827</w:t>
      </w:r>
    </w:p>
    <w:p>
      <w:r>
        <w:t xml:space="preserve">8.</w:t>
        <w:tab/>
        <w:tab/>
        <w:tab/>
        <w:tab/>
        <w:tab/>
        <w:tab/>
        <w:tab/>
        <w:t xml:space="preserve">Kyllä, liberaalit ovat surkeita. Oletko koskaan miettinyt, miksi vain vähemmistö valkoisista ihmisistä on "liberaaleja", kun taas suuri enemmistö ei-valkoisista on?</w:t>
      </w:r>
    </w:p>
    <w:p>
      <w:r>
        <w:rPr>
          <w:b/>
          <w:u w:val="single"/>
        </w:rPr>
        <w:t xml:space="preserve">105828</w:t>
      </w:r>
    </w:p>
    <w:p>
      <w:r>
        <w:t xml:space="preserve">9.</w:t>
        <w:tab/>
        <w:tab/>
        <w:tab/>
        <w:tab/>
        <w:tab/>
        <w:tab/>
        <w:tab/>
        <w:tab/>
        <w:t xml:space="preserve">Valkoinen ylivertaistelija on liberaali, jonka muut liberaalit ovat hylänneet.</w:t>
      </w:r>
    </w:p>
    <w:p>
      <w:r>
        <w:rPr>
          <w:b/>
          <w:u w:val="single"/>
        </w:rPr>
        <w:t xml:space="preserve">105829</w:t>
      </w:r>
    </w:p>
    <w:p>
      <w:r>
        <w:t xml:space="preserve">10.</w:t>
        <w:tab/>
        <w:tab/>
        <w:tab/>
        <w:tab/>
        <w:tab/>
        <w:tab/>
        <w:tab/>
        <w:tab/>
        <w:tab/>
        <w:t xml:space="preserve">neekeri turpa kiinni</w:t>
      </w:r>
    </w:p>
    <w:p>
      <w:r>
        <w:rPr>
          <w:b/>
          <w:u w:val="single"/>
        </w:rPr>
        <w:t xml:space="preserve">105830</w:t>
      </w:r>
    </w:p>
    <w:p>
      <w:r>
        <w:t xml:space="preserve">1. RT HeshmatAlavi "Lapsisotilaiden käyttö on moraalinen törkeys, jonka jokainen sivistynyt kansakunta torjuu, kun taas Iran juhlii sitä." Amb. @NikkiHaley on #Iran https://www.voanews.com/a/nikki-haley-blasts-iran-over-alleged-use-of-child-soldiers/4621256.html ...</w:t>
      </w:r>
    </w:p>
    <w:p>
      <w:r>
        <w:rPr>
          <w:b/>
          <w:u w:val="single"/>
        </w:rPr>
        <w:t xml:space="preserve">105831</w:t>
      </w:r>
    </w:p>
    <w:p>
      <w:r>
        <w:t xml:space="preserve">2.</w:t>
        <w:tab/>
        <w:t xml:space="preserve">Lmfao. #Iran on paljon vastenmielisiä asioita. En ole koskaan kuullut mitään edes lähellekään tätä hölynpölypropagandaa Iranilla on yksi maailman korkeimmin koulutetuista väestöistä Mikä vitun valehteleva kusipää Haley on.</w:t>
      </w:r>
    </w:p>
    <w:p>
      <w:r>
        <w:rPr>
          <w:b/>
          <w:u w:val="single"/>
        </w:rPr>
        <w:t xml:space="preserve">105832</w:t>
      </w:r>
    </w:p>
    <w:p>
      <w:r>
        <w:t xml:space="preserve">1. Olen joutunut hyökkäyksen kohteeksi, kun olen sanonut heidän reilun homohomopaskansa irti.</w:t>
      </w:r>
    </w:p>
    <w:p>
      <w:r>
        <w:rPr>
          <w:b/>
          <w:u w:val="single"/>
        </w:rPr>
        <w:t xml:space="preserve">105833</w:t>
      </w:r>
    </w:p>
    <w:p>
      <w:r>
        <w:t xml:space="preserve">1. Tyypillinen sisäsiittoinen demokraatti.</w:t>
      </w:r>
    </w:p>
    <w:p>
      <w:r>
        <w:rPr>
          <w:b/>
          <w:u w:val="single"/>
        </w:rPr>
        <w:t xml:space="preserve">105834</w:t>
      </w:r>
    </w:p>
    <w:p>
      <w:r>
        <w:t xml:space="preserve">2.</w:t>
        <w:tab/>
        <w:t xml:space="preserve">Tyypillinen sisäsiittoinen matalan ÄO:n mutalima...</w:t>
      </w:r>
    </w:p>
    <w:p>
      <w:r>
        <w:rPr>
          <w:b/>
          <w:u w:val="single"/>
        </w:rPr>
        <w:t xml:space="preserve">105835</w:t>
      </w:r>
    </w:p>
    <w:p>
      <w:r>
        <w:t xml:space="preserve">3.</w:t>
        <w:tab/>
        <w:tab/>
        <w:t xml:space="preserve">MURSKAA TÄMÄ MATALAN ÄLYKKYYSOSAMÄÄRÄN HUORA JA HOIDA HOMMA.</w:t>
      </w:r>
    </w:p>
    <w:p>
      <w:r>
        <w:rPr>
          <w:b/>
          <w:u w:val="single"/>
        </w:rPr>
        <w:t xml:space="preserve">105836</w:t>
      </w:r>
    </w:p>
    <w:p>
      <w:r>
        <w:t xml:space="preserve">1. FBI toimi tässä asiassa väärin. He eivät ilmeisesti ole kovin hyviä totuuden selvittämisessä. Näyttelijä Alyssa Milano sanoo, että Kavanaugh on syyllistynyt hyväksikäyttöön, koska hän ei nostanut kunnianloukkauskannetta tohtori Fordia vastaan. Siinä se siis on. Tapaus ratkaistu. Hollywood on avulias niin monella tavalla.</w:t>
      </w:r>
    </w:p>
    <w:p>
      <w:r>
        <w:rPr>
          <w:b/>
          <w:u w:val="single"/>
        </w:rPr>
        <w:t xml:space="preserve">105837</w:t>
      </w:r>
    </w:p>
    <w:p>
      <w:r>
        <w:t xml:space="preserve">2.</w:t>
        <w:tab/>
        <w:t xml:space="preserve">Tuon mulkun pitää pitää turpansa kiinni.</w:t>
      </w:r>
    </w:p>
    <w:p>
      <w:r>
        <w:rPr>
          <w:b/>
          <w:u w:val="single"/>
        </w:rPr>
        <w:t xml:space="preserve">105838</w:t>
      </w:r>
    </w:p>
    <w:p>
      <w:r>
        <w:t xml:space="preserve">1. Nauttimalla siitä, kun Trump ja hänen tukikohtansa saavat raivokohtauksiaan 4 000:sta rajalle muuttavasta ihmisestä, jotka todella haluavat työpaikkoja, joita hänen kannattajansa eivät ota vastaan.</w:t>
      </w:r>
    </w:p>
    <w:p>
      <w:r>
        <w:rPr>
          <w:b/>
          <w:u w:val="single"/>
        </w:rPr>
        <w:t xml:space="preserve">105839</w:t>
      </w:r>
    </w:p>
    <w:p>
      <w:r>
        <w:t xml:space="preserve">2.</w:t>
        <w:tab/>
        <w:t xml:space="preserve">fuk u , senkin vitun retardi</w:t>
      </w:r>
    </w:p>
    <w:p>
      <w:r>
        <w:rPr>
          <w:b/>
          <w:u w:val="single"/>
        </w:rPr>
        <w:t xml:space="preserve">105840</w:t>
      </w:r>
    </w:p>
    <w:p>
      <w:r>
        <w:t xml:space="preserve">1. Nurmagomedov kuristaa McGregorin 4. erässä #UFC229</w:t>
      </w:r>
    </w:p>
    <w:p>
      <w:r>
        <w:rPr>
          <w:b/>
          <w:u w:val="single"/>
        </w:rPr>
        <w:t xml:space="preserve">105841</w:t>
      </w:r>
    </w:p>
    <w:p>
      <w:r>
        <w:t xml:space="preserve">2.</w:t>
        <w:tab/>
        <w:t xml:space="preserve">Vitun ässä, vihaan tuota kusipäätä...</w:t>
      </w:r>
    </w:p>
    <w:p>
      <w:r>
        <w:rPr>
          <w:b/>
          <w:u w:val="single"/>
        </w:rPr>
        <w:t xml:space="preserve">105842</w:t>
      </w:r>
    </w:p>
    <w:p>
      <w:r>
        <w:t xml:space="preserve">1. #Saltpocalypse 50.3: #Gawker Edition #LeftistSaltMines #LOL #Kanavaugh #SCOTUS</w:t>
      </w:r>
    </w:p>
    <w:p>
      <w:r>
        <w:rPr>
          <w:b/>
          <w:u w:val="single"/>
        </w:rPr>
        <w:t xml:space="preserve">105843</w:t>
      </w:r>
    </w:p>
    <w:p>
      <w:r>
        <w:t xml:space="preserve">2.</w:t>
        <w:tab/>
        <w:t xml:space="preserve">Nyt toivon, etten olisi heittänyt sen entisen kämppiksen numeroa pois, jotta olisin voinut pilkata häntä tällä tavalla</w:t>
      </w:r>
    </w:p>
    <w:p>
      <w:r>
        <w:rPr>
          <w:b/>
          <w:u w:val="single"/>
        </w:rPr>
        <w:t xml:space="preserve">105844</w:t>
      </w:r>
    </w:p>
    <w:p>
      <w:r>
        <w:t xml:space="preserve">1. Senkin sairas neekerinrakastaja, Lol...</w:t>
      </w:r>
    </w:p>
    <w:p>
      <w:r>
        <w:rPr>
          <w:b/>
          <w:u w:val="single"/>
        </w:rPr>
        <w:t xml:space="preserve">105845</w:t>
      </w:r>
    </w:p>
    <w:p>
      <w:r>
        <w:t xml:space="preserve">1. Hän on siis edelleen sekopäinen feminatsihölmö, jolla on aivovika. https://www.deviantart.com/onlytheghosts/art/Lacy-Green-All-Men-Are-Guilty-611039016.</w:t>
      </w:r>
    </w:p>
    <w:p>
      <w:r>
        <w:rPr>
          <w:b/>
          <w:u w:val="single"/>
        </w:rPr>
        <w:t xml:space="preserve">105846</w:t>
      </w:r>
    </w:p>
    <w:p>
      <w:r>
        <w:t xml:space="preserve">1. Loistava. *high fives Jonathan* :) https://www.youtube.com/watch?v=xP9Kdz5A_ek https://www.youtube.com/watch?v=xP9Kdz5A_ek</w:t>
      </w:r>
    </w:p>
    <w:p>
      <w:r>
        <w:rPr>
          <w:b/>
          <w:u w:val="single"/>
        </w:rPr>
        <w:t xml:space="preserve">105847</w:t>
      </w:r>
    </w:p>
    <w:p>
      <w:r>
        <w:t xml:space="preserve">2.</w:t>
        <w:tab/>
        <w:t xml:space="preserve">En voi enää kuunnella Majia, kiusaava limainen kusipää, hän saa ihoni ryömimään.</w:t>
      </w:r>
    </w:p>
    <w:p>
      <w:r>
        <w:rPr>
          <w:b/>
          <w:u w:val="single"/>
        </w:rPr>
        <w:t xml:space="preserve">105848</w:t>
      </w:r>
    </w:p>
    <w:p>
      <w:r>
        <w:t xml:space="preserve">1. Turpa kiinni, senkin läski pelle</w:t>
      </w:r>
    </w:p>
    <w:p>
      <w:r>
        <w:rPr>
          <w:b/>
          <w:u w:val="single"/>
        </w:rPr>
        <w:t xml:space="preserve">105849</w:t>
      </w:r>
    </w:p>
    <w:p>
      <w:r>
        <w:t xml:space="preserve">2.</w:t>
        <w:tab/>
        <w:t xml:space="preserve"> Jopa Rosien kaltainen Dyke-narttu tuottaa uskomattoman määrän smegmaa!   Ja tiedätte, ettei hän koskaan pese siellä alhaalla! Pese se vitun laatikko Rosie! Voin haistaa sen paskan koko huoneen läpi!</w:t>
      </w:r>
    </w:p>
    <w:p>
      <w:r>
        <w:rPr>
          <w:b/>
          <w:u w:val="single"/>
        </w:rPr>
        <w:t xml:space="preserve">105850</w:t>
      </w:r>
    </w:p>
    <w:p>
      <w:r>
        <w:t xml:space="preserve">1.</w:t>
      </w:r>
    </w:p>
    <w:p>
      <w:r>
        <w:rPr>
          <w:b/>
          <w:u w:val="single"/>
        </w:rPr>
        <w:t xml:space="preserve">105851</w:t>
      </w:r>
    </w:p>
    <w:p>
      <w:r>
        <w:t xml:space="preserve">2.</w:t>
        <w:tab/>
        <w:t xml:space="preserve">Tämä neekeri on tehnyt sen... hänellä on kruunu päällään, hänen pyörässään on Sky Ways ja kaivuri.</w:t>
      </w:r>
    </w:p>
    <w:p>
      <w:r>
        <w:rPr>
          <w:b/>
          <w:u w:val="single"/>
        </w:rPr>
        <w:t xml:space="preserve">105852</w:t>
      </w:r>
    </w:p>
    <w:p>
      <w:r>
        <w:t xml:space="preserve">3.</w:t>
      </w:r>
    </w:p>
    <w:p>
      <w:r>
        <w:rPr>
          <w:b/>
          <w:u w:val="single"/>
        </w:rPr>
        <w:t xml:space="preserve">105853</w:t>
      </w:r>
    </w:p>
    <w:p>
      <w:r>
        <w:t xml:space="preserve">1. Tuo kuulostaa niin vitun vammaiselta "kiroilu", kuka helvetti käyttää sitä, se on vitun kiroilu tai kiroilu.</w:t>
      </w:r>
    </w:p>
    <w:p>
      <w:r>
        <w:rPr>
          <w:b/>
          <w:u w:val="single"/>
        </w:rPr>
        <w:t xml:space="preserve">105854</w:t>
      </w:r>
    </w:p>
    <w:p>
      <w:r>
        <w:t xml:space="preserve">1. Antifa-roisto loukkaa 911-tapahtumassa kuolleen poliisin leskiä https://www.youtube.com/watch?v=odw0EyHoNCw.</w:t>
      </w:r>
    </w:p>
    <w:p>
      <w:r>
        <w:rPr>
          <w:b/>
          <w:u w:val="single"/>
        </w:rPr>
        <w:t xml:space="preserve">105855</w:t>
      </w:r>
    </w:p>
    <w:p>
      <w:r>
        <w:t xml:space="preserve">2.</w:t>
        <w:tab/>
        <w:t xml:space="preserve">Mihin tämä homo on haudattu?</w:t>
      </w:r>
    </w:p>
    <w:p>
      <w:r>
        <w:rPr>
          <w:b/>
          <w:u w:val="single"/>
        </w:rPr>
        <w:t xml:space="preserve">105856</w:t>
      </w:r>
    </w:p>
    <w:p>
      <w:r>
        <w:t xml:space="preserve">1. Vérifiez facilement votre éligibilité et réclamez la juste compensation pour tout retard ou annulation de vol. Contactez nos experts pour obtenir les meilleurs conseils. Visite http://allolitige.com #remboursementvol</w:t>
      </w:r>
    </w:p>
    <w:p>
      <w:r>
        <w:rPr>
          <w:b/>
          <w:u w:val="single"/>
        </w:rPr>
        <w:t xml:space="preserve">105857</w:t>
      </w:r>
    </w:p>
    <w:p>
      <w:r>
        <w:t xml:space="preserve">1. Kyllä, tämä olen minä, se Thomas Wictor, joka sai porttikiellon Twitteriin.    Näetkö sinisen rastin?    Duh.</w:t>
      </w:r>
    </w:p>
    <w:p>
      <w:r>
        <w:rPr>
          <w:b/>
          <w:u w:val="single"/>
        </w:rPr>
        <w:t xml:space="preserve">105858</w:t>
      </w:r>
    </w:p>
    <w:p>
      <w:r>
        <w:t xml:space="preserve">2.</w:t>
        <w:tab/>
        <w:t xml:space="preserve">Minutkin bannattiin. En tehnyt muuta kuin haukuin joitakin jälkeenjäänyttä ihmistä jälkeenjääneeksi. Elämä ei ole reilua.</w:t>
      </w:r>
    </w:p>
    <w:p>
      <w:r>
        <w:rPr>
          <w:b/>
          <w:u w:val="single"/>
        </w:rPr>
        <w:t xml:space="preserve">105859</w:t>
      </w:r>
    </w:p>
    <w:p>
      <w:r>
        <w:t xml:space="preserve">3.</w:t>
        <w:tab/>
        <w:tab/>
        <w:t xml:space="preserve">Kerroin Foxin suosikkikommunistille Jessica Tarloville, että hänen silmämeikkinsä päivällä oli lutkamaisempi kuin joidenkin huorien, jotka työskentelevät kadulla lauantai-iltana. Se riitti.</w:t>
      </w:r>
    </w:p>
    <w:p>
      <w:r>
        <w:rPr>
          <w:b/>
          <w:u w:val="single"/>
        </w:rPr>
        <w:t xml:space="preserve">105860</w:t>
      </w:r>
    </w:p>
    <w:p>
      <w:r>
        <w:t xml:space="preserve">1. Poliisin sekaantuminen tähän on väärin monella tavalla, mutta kun otetaan huomioon Linehamin yleinen viha sananvapautta kohtaan ja hänen huutonsa Dankulan vangitsemisesta, luulen, että Karma teki tällä kertaa oikein. https://dailym.ai/2CvXGMT.</w:t>
      </w:r>
    </w:p>
    <w:p>
      <w:r>
        <w:rPr>
          <w:b/>
          <w:u w:val="single"/>
        </w:rPr>
        <w:t xml:space="preserve">105861</w:t>
      </w:r>
    </w:p>
    <w:p>
      <w:r>
        <w:t xml:space="preserve">2.</w:t>
        <w:tab/>
        <w:t xml:space="preserve">Lineham haluaa, että hänen sananvapauttaan puolustetaan, mutta sananvapaus on kiellettävä kaikilta muilta - esim. kreivi Dankulalta.</w:t>
      </w:r>
    </w:p>
    <w:p>
      <w:r>
        <w:rPr>
          <w:b/>
          <w:u w:val="single"/>
        </w:rPr>
        <w:t xml:space="preserve">105862</w:t>
      </w:r>
    </w:p>
    <w:p>
      <w:r>
        <w:t xml:space="preserve">3.</w:t>
        <w:tab/>
        <w:tab/>
        <w:t xml:space="preserve">Hän on kusipää, mutta periaatetta on puolustettava, ei henkilöä. Ei sillä ole väliä, että hän on kusipää.</w:t>
      </w:r>
    </w:p>
    <w:p>
      <w:r>
        <w:rPr>
          <w:b/>
          <w:u w:val="single"/>
        </w:rPr>
        <w:t xml:space="preserve">105863</w:t>
      </w:r>
    </w:p>
    <w:p>
      <w:r>
        <w:t xml:space="preserve">1. Kaikille: @Cantwell on tunnustettu FBI:n ilmiantaja. Miksi hän on ulkona vankilasta, kun kaikki muut ovat edelleen sisällä. Kuka sanoo, että hän ei ole miksi Ram pidätettiin? Kuka sanoo mitään. Älkää tukeko tätä rotupetturia millään tavalla. #FBI #CryingNazi #Plant #Spook?</w:t>
      </w:r>
    </w:p>
    <w:p>
      <w:r>
        <w:rPr>
          <w:b/>
          <w:u w:val="single"/>
        </w:rPr>
        <w:t xml:space="preserve">105864</w:t>
      </w:r>
    </w:p>
    <w:p>
      <w:r>
        <w:t xml:space="preserve">2.</w:t>
        <w:tab/>
        <w:t xml:space="preserve">Onko tämä teidän kantanne?</w:t>
      </w:r>
    </w:p>
    <w:p>
      <w:r>
        <w:rPr>
          <w:b/>
          <w:u w:val="single"/>
        </w:rPr>
        <w:t xml:space="preserve">105865</w:t>
      </w:r>
    </w:p>
    <w:p>
      <w:r>
        <w:t xml:space="preserve">3.</w:t>
        <w:tab/>
        <w:tab/>
        <w:t xml:space="preserve">On vuosi 2018, eikä Charlottesvillessä tapahtunut mitään sellaista, jota ei olisi kuvattu tuhannella kännykkäkameralla.  FBI ei tarvitse "itkevän natsin" todistajanlausuntoa tuomitakseen patriootteja paskoista syytteistä, kuten tuon tyhmän vitun neekerin Deandre Harrisin hakkaamisesta.</w:t>
      </w:r>
    </w:p>
    <w:p>
      <w:r>
        <w:rPr>
          <w:b/>
          <w:u w:val="single"/>
        </w:rPr>
        <w:t xml:space="preserve">105866</w:t>
      </w:r>
    </w:p>
    <w:p>
      <w:r>
        <w:t xml:space="preserve">1. Donald Trump lähetti torstaina viestin Eric Holderille sen jälkeen, kun entinen oikeusministeri kehotti kannattajia "potkimaan" republikaaneja.  "Hänen on parasta olla varovainen, mitä hän toivoo, sen voin kertoa teille", Trump sanoi Fox and Friends -ohjelman haastattelussa. "Tuo on vastenmielinen lausunto hänen osaltaan, ja tuollaisen lausunnon antaminen on hyvin vaarallinen lausunto."   Holder kuvattiin videolle, jossa hän haastoi entisen First Lady Michelle Obaman lausunnon, jonka mukaan "kun he menevät alas, me menemme ylös".   "Ei, ei", Holder sanoi. "Kun he menevät alas, me potkaisemme heitä. Siitä tässä uudessa demokraattisessa puolueessa on kyse", hän sanoi.   Trump varoitti demokraatteja "olemaan varovaisia" retoriikkansa kanssa ja totesi, että hänen kokoontumiset kannattajiensa kanssa olivat "rauhallisia ja hyvin johdettuja".   "Meillä ei ole ongelmia kokoontumisissamme", hän sanoi.   Trump muistutti, että Holder todettiin kongressin halventamisesta ja että hän "kävi kristittyjen kimppuun" sekä Tea Party -ryhmän kimppuun.   "Holderilla on ongelmia, enkä näe hänen asettuvan ehdolle, ja jos hän asettuisi ehdolle, luulen, että hänet ahmittaisiin ennen kuin hän pääsee edes vaaleihin, luulen, että esivaalit ahmivat hänet", hän sanoi.</w:t>
      </w:r>
    </w:p>
    <w:p>
      <w:r>
        <w:rPr>
          <w:b/>
          <w:u w:val="single"/>
        </w:rPr>
        <w:t xml:space="preserve">105867</w:t>
      </w:r>
    </w:p>
    <w:p>
      <w:r>
        <w:t xml:space="preserve">2.</w:t>
        <w:tab/>
        <w:t xml:space="preserve">He sanovat, että Kanye West ei osaa lukea ja antavat rasistisia lausuntoja hänestä... Vau kuinka röyhkeää. Silti Ecic Holder sanoo potkia republikaanit ja hän ajattelee, että se on ok Eric holder troller tarvitsee lukea perustuslakia hän on osoittautunut olevan se, joka on tietämätön ja rasistinen hän on virassa hän on vaaraksi Amerikalle.</w:t>
      </w:r>
    </w:p>
    <w:p>
      <w:r>
        <w:rPr>
          <w:b/>
          <w:u w:val="single"/>
        </w:rPr>
        <w:t xml:space="preserve">105868</w:t>
      </w:r>
    </w:p>
    <w:p>
      <w:r>
        <w:t xml:space="preserve">3.</w:t>
        <w:tab/>
        <w:tab/>
        <w:t xml:space="preserve">neekeripetturi näätä</w:t>
      </w:r>
    </w:p>
    <w:p>
      <w:r>
        <w:rPr>
          <w:b/>
          <w:u w:val="single"/>
        </w:rPr>
        <w:t xml:space="preserve">105869</w:t>
      </w:r>
    </w:p>
    <w:p>
      <w:r>
        <w:t xml:space="preserve">1. Minun ei tarvitse estää sinua, jotta en tuhlaa aikaani vastatakseni sinun jälkeenjääneelle kiihkoilevalle perseellesi. Lopeta nyt spämmääminen, senkin vitun homo...</w:t>
      </w:r>
    </w:p>
    <w:p>
      <w:r>
        <w:rPr>
          <w:b/>
          <w:u w:val="single"/>
        </w:rPr>
        <w:t xml:space="preserve">105870</w:t>
      </w:r>
    </w:p>
    <w:p>
      <w:r>
        <w:t xml:space="preserve">1. Joten kun harkitsen ehdokkuuttani kuninkaaksi... tarkoitan presidentiksi vuonna 2024, minun on alettava miettiä, mitä mieltä olen asioista. Tässä vain muutama asia päässäni ilman erityistä järjestystä Muurin rakentaminen (se on luultavasti yhä asia) Vasemmistolaiset työleireille Koronkiskonnan kieltäminen Juutalaisten karkottaminen Suurten internet- / sosiaalisen median yhtiöiden sääntely Vankilauudistus</w:t>
      </w:r>
    </w:p>
    <w:p>
      <w:r>
        <w:rPr>
          <w:b/>
          <w:u w:val="single"/>
        </w:rPr>
        <w:t xml:space="preserve">105871</w:t>
      </w:r>
    </w:p>
    <w:p>
      <w:r>
        <w:t xml:space="preserve">2.</w:t>
        <w:tab/>
        <w:t xml:space="preserve">Lyhentäisin tuomioita joistakin rikoksista ja lisäisin aikaa pahimmista rikoksista. Raiskaus? Pakollinen elinkautinen ilman; valtio saisi vaatia raiskauksesta kuolemantuomiota 1. Murhasta 2 voitaisiin tuomita vankeusrangaistukseen, murhasta 1 pakollinen vankeusrangaistus. Väkivallattomista rikoksista joutuisi 6 kuukaudeksi työleirille yhdessä (((heimon))) kanssa. Rikollisuuden suhteen voidaan olla fiksumpia. Kolminkertaistakaa tuomio neekerin tai juutalaisen tekemästä rikoksesta -</w:t>
      </w:r>
    </w:p>
    <w:p>
      <w:r>
        <w:rPr>
          <w:b/>
          <w:u w:val="single"/>
        </w:rPr>
        <w:t xml:space="preserve">105872</w:t>
      </w:r>
    </w:p>
    <w:p>
      <w:r>
        <w:t xml:space="preserve">1. Pitbullit ovat koirien neekereitä.</w:t>
      </w:r>
    </w:p>
    <w:p>
      <w:r>
        <w:rPr>
          <w:b/>
          <w:u w:val="single"/>
        </w:rPr>
        <w:t xml:space="preserve">105873</w:t>
      </w:r>
    </w:p>
    <w:p>
      <w:r>
        <w:t xml:space="preserve">2.</w:t>
        <w:tab/>
        <w:t xml:space="preserve">Toinen ääliö, joka ei tiedä mitään koirista</w:t>
      </w:r>
    </w:p>
    <w:p>
      <w:r>
        <w:rPr>
          <w:b/>
          <w:u w:val="single"/>
        </w:rPr>
        <w:t xml:space="preserve">105874</w:t>
      </w:r>
    </w:p>
    <w:p>
      <w:r>
        <w:t xml:space="preserve">3.</w:t>
        <w:tab/>
        <w:tab/>
        <w:t xml:space="preserve">Koska pidät neekerikoirista, pidät luultavasti myös neekeri-ihmisistä lol</w:t>
      </w:r>
    </w:p>
    <w:p>
      <w:r>
        <w:rPr>
          <w:b/>
          <w:u w:val="single"/>
        </w:rPr>
        <w:t xml:space="preserve">105875</w:t>
      </w:r>
    </w:p>
    <w:p>
      <w:r>
        <w:t xml:space="preserve">1. Katso. Yksi kusipää äänesti alaspäin.</w:t>
      </w:r>
    </w:p>
    <w:p>
      <w:r>
        <w:rPr>
          <w:b/>
          <w:u w:val="single"/>
        </w:rPr>
        <w:t xml:space="preserve">105876</w:t>
      </w:r>
    </w:p>
    <w:p>
      <w:r>
        <w:t xml:space="preserve">1.</w:t>
      </w:r>
    </w:p>
    <w:p>
      <w:r>
        <w:rPr>
          <w:b/>
          <w:u w:val="single"/>
        </w:rPr>
        <w:t xml:space="preserve">105877</w:t>
      </w:r>
    </w:p>
    <w:p>
      <w:r>
        <w:t xml:space="preserve">2.</w:t>
        <w:tab/>
        <w:t xml:space="preserve">Blasey Ford on epäonnistunut yritys kloonata Hillary Clinton. En tosissani tiedä, miten he voisivat tehdä rumemman version kuningattaripillusta Hillarysta.</w:t>
      </w:r>
    </w:p>
    <w:p>
      <w:r>
        <w:rPr>
          <w:b/>
          <w:u w:val="single"/>
        </w:rPr>
        <w:t xml:space="preserve">105878</w:t>
      </w:r>
    </w:p>
    <w:p>
      <w:r>
        <w:t xml:space="preserve">1. Ihan sama, luuseri. Vaimoni on tehnyt minulle aamiaista, ja minun on valmistauduttava töihin. Nauti yksin kuolemisesta, senkin muzzi-incel-homo.</w:t>
      </w:r>
    </w:p>
    <w:p>
      <w:r>
        <w:rPr>
          <w:b/>
          <w:u w:val="single"/>
        </w:rPr>
        <w:t xml:space="preserve">105879</w:t>
      </w:r>
    </w:p>
    <w:p>
      <w:r>
        <w:t xml:space="preserve">1. #LindseyGraham keksii itsensä uudelleen suolakaivosmieheksi.   #Kavanaugh</w:t>
      </w:r>
    </w:p>
    <w:p>
      <w:r>
        <w:rPr>
          <w:b/>
          <w:u w:val="single"/>
        </w:rPr>
        <w:t xml:space="preserve">105880</w:t>
      </w:r>
    </w:p>
    <w:p>
      <w:r>
        <w:t xml:space="preserve">2.</w:t>
        <w:tab/>
        <w:t xml:space="preserve">Trumpilla on niin paljon valtaa, että hän tekee Grahamin kaltaisesta narisevasta hintistä paskapäällikön.</w:t>
      </w:r>
    </w:p>
    <w:p>
      <w:r>
        <w:rPr>
          <w:b/>
          <w:u w:val="single"/>
        </w:rPr>
        <w:t xml:space="preserve">105881</w:t>
      </w:r>
    </w:p>
    <w:p>
      <w:r>
        <w:t xml:space="preserve">1. Kuka tämä jälkeenjäänyt valkoinen neekeri on?</w:t>
      </w:r>
    </w:p>
    <w:p>
      <w:r>
        <w:rPr>
          <w:b/>
          <w:u w:val="single"/>
        </w:rPr>
        <w:t xml:space="preserve">105882</w:t>
      </w:r>
    </w:p>
    <w:p>
      <w:r>
        <w:t xml:space="preserve">1. homo</w:t>
      </w:r>
    </w:p>
    <w:p>
      <w:r>
        <w:rPr>
          <w:b/>
          <w:u w:val="single"/>
        </w:rPr>
        <w:t xml:space="preserve">105883</w:t>
      </w:r>
    </w:p>
    <w:p>
      <w:r>
        <w:t xml:space="preserve">1. Maxine Waters on kommunisti (jos et tiennyt) https://twitter.com/suzydymna/status/1051595162600841217?s=12</w:t>
      </w:r>
    </w:p>
    <w:p>
      <w:r>
        <w:rPr>
          <w:b/>
          <w:u w:val="single"/>
        </w:rPr>
        <w:t xml:space="preserve">105884</w:t>
      </w:r>
    </w:p>
    <w:p>
      <w:r>
        <w:t xml:space="preserve">2.</w:t>
        <w:tab/>
        <w:t xml:space="preserve">Maxine on täysin jälkeenjäänyt</w:t>
      </w:r>
    </w:p>
    <w:p>
      <w:r>
        <w:rPr>
          <w:b/>
          <w:u w:val="single"/>
        </w:rPr>
        <w:t xml:space="preserve">105885</w:t>
      </w:r>
    </w:p>
    <w:p>
      <w:r>
        <w:t xml:space="preserve">1. En edes tiedä, mitä sanot, koska olet niin alhainen neekeri, ettet pysty edes muodostamaan yhtenäistä lausetta.    Ainoa asia, jota johdatat, on sosiaaliturvalinja. Sinunlaisiasi ei olisi edes olemassa, ellei minunlaisteni hikeä olisi tullut selkään. muista se vain.</w:t>
      </w:r>
    </w:p>
    <w:p>
      <w:r>
        <w:rPr>
          <w:b/>
          <w:u w:val="single"/>
        </w:rPr>
        <w:t xml:space="preserve">105886</w:t>
      </w:r>
    </w:p>
    <w:p>
      <w:r>
        <w:t xml:space="preserve">1. Americus?  Senkin homo mfer</w:t>
      </w:r>
    </w:p>
    <w:p>
      <w:r>
        <w:rPr>
          <w:b/>
          <w:u w:val="single"/>
        </w:rPr>
        <w:t xml:space="preserve">105887</w:t>
      </w:r>
    </w:p>
    <w:p>
      <w:r>
        <w:t xml:space="preserve">1. https://au.lifestyle.yahoo.com/student-selling-virginity-online-pay-university-fees-020546222.html</w:t>
      </w:r>
    </w:p>
    <w:p>
      <w:r>
        <w:rPr>
          <w:b/>
          <w:u w:val="single"/>
        </w:rPr>
        <w:t xml:space="preserve">105888</w:t>
      </w:r>
    </w:p>
    <w:p>
      <w:r>
        <w:t xml:space="preserve">2.</w:t>
        <w:tab/>
        <w:t xml:space="preserve">Ja naiset sanovat seksibottien olevan moraalittomia? Mikä tekee tästä naisesta huoran? Ei sillä, että minulla olisi mitään ongelmia sen kanssa, että aikuiset vaihtavat seksiä rahaa vastaan. Ainakaan huora ei vie lapsiasi, taloasi, autoasi ja tuhlaa elatusmaksujasi neekeripoikaystävänsä crack-riippuvuuteen.</w:t>
      </w:r>
    </w:p>
    <w:p>
      <w:r>
        <w:rPr>
          <w:b/>
          <w:u w:val="single"/>
        </w:rPr>
        <w:t xml:space="preserve">105889</w:t>
      </w:r>
    </w:p>
    <w:p>
      <w:r>
        <w:t xml:space="preserve">1. Iso neekeri</w:t>
      </w:r>
    </w:p>
    <w:p>
      <w:r>
        <w:rPr>
          <w:b/>
          <w:u w:val="single"/>
        </w:rPr>
        <w:t xml:space="preserve">105890</w:t>
      </w:r>
    </w:p>
    <w:p>
      <w:r>
        <w:t xml:space="preserve">1. Tätä ruotsalaiset kannattavat. Pakanat kannattavat tätä. Todiste siitä, että jumalia ei ole olemassa. Vitut Ruotsista! Vitut pakanuudesta! Ottakaa pedon merkki! (Lyön vetoa, että sinäkin ottaisit, vain kapinoidaksesi "juutalaisjumalaa" vastaan) https://www.shtfplan.com/headline-news/the-swedish-are-micro-chipping-themselves-by-the-thousands_10222018 https://www.shtfplan.com/headline-news/the-swedish-are-micro-chipping-themselves-by-the-thousands_10222018</w:t>
      </w:r>
    </w:p>
    <w:p>
      <w:r>
        <w:rPr>
          <w:b/>
          <w:u w:val="single"/>
        </w:rPr>
        <w:t xml:space="preserve">105891</w:t>
      </w:r>
    </w:p>
    <w:p>
      <w:r>
        <w:t xml:space="preserve">2.</w:t>
        <w:tab/>
        <w:t xml:space="preserve">Kyllä, se on paholaisen merkki, juutalaisen</w:t>
      </w:r>
    </w:p>
    <w:p>
      <w:r>
        <w:rPr>
          <w:b/>
          <w:u w:val="single"/>
        </w:rPr>
        <w:t xml:space="preserve">105892</w:t>
      </w:r>
    </w:p>
    <w:p>
      <w:r>
        <w:t xml:space="preserve">3.</w:t>
        <w:tab/>
        <w:tab/>
        <w:t xml:space="preserve">no fuck, jokainen wannabe hiekkaneekeri ja puoliverinen hiekkaneekeri</w:t>
      </w:r>
    </w:p>
    <w:p>
      <w:r>
        <w:rPr>
          <w:b/>
          <w:u w:val="single"/>
        </w:rPr>
        <w:t xml:space="preserve">105893</w:t>
      </w:r>
    </w:p>
    <w:p>
      <w:r>
        <w:t xml:space="preserve">1. Ex-poikaystävä ampui Utahin yliopiston opiskelijan kampuksella. Jälleen yksi juutalaismedian aivopesun uhri. Koko elämänsä ajan hänelle kerrottiin, että kaikki rodut ovat samanarvoisia. Harmi, ettei kukaan rakastanut häntä tarpeeksi kertoakseen hänelle: "Polta hiiltä, maksa tietulli." https://youtu.be/8FeDGYrrDBQ https://youtu.be/8FeDGYrrDBQ</w:t>
      </w:r>
    </w:p>
    <w:p>
      <w:r>
        <w:rPr>
          <w:b/>
          <w:u w:val="single"/>
        </w:rPr>
        <w:t xml:space="preserve">105894</w:t>
      </w:r>
    </w:p>
    <w:p>
      <w:r>
        <w:t xml:space="preserve">2.</w:t>
        <w:tab/>
        <w:t xml:space="preserve">Serves the cunt right......U fuck with a nig..U die like a pig</w:t>
      </w:r>
    </w:p>
    <w:p>
      <w:r>
        <w:rPr>
          <w:b/>
          <w:u w:val="single"/>
        </w:rPr>
        <w:t xml:space="preserve">105895</w:t>
      </w:r>
    </w:p>
    <w:p>
      <w:r>
        <w:t xml:space="preserve">1. @RFIDbollocks Sinulle alkaa vihdoin valjeta, että minulla ei ole mitään mahdollisuuksia joutua koskaan telakalle.   Mahdollisuus on itse asiassa pienempi kuin nolla.   Mutta on KAIKKI Mahdollisuudet, että sinä joudut.   Spastinen juutalainen vinkuu sinusta, voin käytännössä taata, että nyt viha ja turhautuminen (Mark Lewisin tunnusmerkkejä siitä lähtien, kun Pyhä Henki kävi hänen luonaan ja vei hänen mielensä) varmistavat, että sinut kääritään ja esitetään lahjaksi oikeusjärjestelmälle.   Juutalaisesi tekee puolestasi.</w:t>
      </w:r>
    </w:p>
    <w:p>
      <w:r>
        <w:rPr>
          <w:b/>
          <w:u w:val="single"/>
        </w:rPr>
        <w:t xml:space="preserve">105896</w:t>
      </w:r>
    </w:p>
    <w:p>
      <w:r>
        <w:t xml:space="preserve">2.</w:t>
      </w:r>
    </w:p>
    <w:p>
      <w:r>
        <w:rPr>
          <w:b/>
          <w:u w:val="single"/>
        </w:rPr>
        <w:t xml:space="preserve">105897</w:t>
      </w:r>
    </w:p>
    <w:p>
      <w:r>
        <w:t xml:space="preserve">3.</w:t>
        <w:tab/>
        <w:tab/>
        <w:t xml:space="preserve">Mark Lewis muuttuu "Mr. Squeals-on-Wheelsiksi", kun poliisit saavat hänet käsiinsä, poliisit vihaavat muutenkin älykkäitä, omahyväisiä lakimiehiä, ja yhden saaminen valokeilaan on heille herkullista herkkua.   Hän aikoo pilata sinut.   Aion todella nauttia siitä.</w:t>
      </w:r>
    </w:p>
    <w:p>
      <w:r>
        <w:rPr>
          <w:b/>
          <w:u w:val="single"/>
        </w:rPr>
        <w:t xml:space="preserve">105898</w:t>
      </w:r>
    </w:p>
    <w:p>
      <w:r>
        <w:t xml:space="preserve">4.</w:t>
        <w:tab/>
        <w:tab/>
        <w:tab/>
        <w:t xml:space="preserve">Unelmoi, paskiainen.</w:t>
      </w:r>
    </w:p>
    <w:p>
      <w:r>
        <w:rPr>
          <w:b/>
          <w:u w:val="single"/>
        </w:rPr>
        <w:t xml:space="preserve">105899</w:t>
      </w:r>
    </w:p>
    <w:p>
      <w:r>
        <w:t xml:space="preserve">5.</w:t>
        <w:tab/>
        <w:tab/>
        <w:tab/>
        <w:tab/>
        <w:t xml:space="preserve">Olen katsonut takaisin Twitteriin ja Gabiin.   Kerroit minulle ensin, että olin menossa oikeuteen/vankilaan aikaisemmin kuin aiemmin sanoin!   Syyskuun 21. päivä 2015 oli ensimmäinen tällainen paskapuheesi.   "Haaveilija" olet sinä... lähes tuhat päivää fantasiaa sinulta.   Vertaa sitä siihen, että minä en tehnyt "mitään" ennen kuin annoit elämäsi Mark Lewis -nimisen itsetuhoisen spastisen juutalaisen käsiin.   Thames Valleyn poliisi haluaa puhua Mark Lewisin kanssa.   Ylikonstaapeli Woodall haluaa tulla mukaan paljastuskierrokselle.   Lewis ja sinä olette kusessa, ihan totta.   Aion katsoa, kun menet alas, istut vankilassa, se on yhtä varmaa kuin se, että Mark Lewis vahingoittaa psykologisesti itseään joka päivä, kun hän on elossa.</w:t>
      </w:r>
    </w:p>
    <w:p>
      <w:r>
        <w:rPr>
          <w:b/>
          <w:u w:val="single"/>
        </w:rPr>
        <w:t xml:space="preserve">105900</w:t>
      </w:r>
    </w:p>
    <w:p>
      <w:r>
        <w:t xml:space="preserve">6.</w:t>
        <w:tab/>
        <w:tab/>
        <w:tab/>
        <w:tab/>
        <w:tab/>
        <w:t xml:space="preserve">Paskapuhetta.   Paskapuhetta.   Täyttä paskaa.   Paskapuhetta.   Väärin.   Hilpeää paskapuhetta.   Paskanjauhanta fantasia.   Massiivisen väärin.   Ei.</w:t>
      </w:r>
    </w:p>
    <w:p>
      <w:r>
        <w:rPr>
          <w:b/>
          <w:u w:val="single"/>
        </w:rPr>
        <w:t xml:space="preserve">105901</w:t>
      </w:r>
    </w:p>
    <w:p>
      <w:r>
        <w:t xml:space="preserve">7.</w:t>
        <w:tab/>
        <w:tab/>
        <w:tab/>
        <w:tab/>
        <w:tab/>
        <w:tab/>
        <w:t xml:space="preserve">Oletko kunnossa, HUN? lollers... Saako totuus sinut tajuamaan, että olet vitun jälkeenjäänyt?</w:t>
      </w:r>
    </w:p>
    <w:p>
      <w:r>
        <w:rPr>
          <w:b/>
          <w:u w:val="single"/>
        </w:rPr>
        <w:t xml:space="preserve">105902</w:t>
      </w:r>
    </w:p>
    <w:p>
      <w:r>
        <w:t xml:space="preserve">8.</w:t>
        <w:tab/>
        <w:tab/>
        <w:tab/>
        <w:tab/>
        <w:tab/>
        <w:tab/>
        <w:tab/>
        <w:t xml:space="preserve">Lol. Olet todistetusti patologinen valehtelija. Tuomitset itsesi tämän takia.   Todellisuus saa sinut vapisemaan ja itkemään raivosta.</w:t>
      </w:r>
    </w:p>
    <w:p>
      <w:r>
        <w:rPr>
          <w:b/>
          <w:u w:val="single"/>
        </w:rPr>
        <w:t xml:space="preserve">105903</w:t>
      </w:r>
    </w:p>
    <w:p>
      <w:r>
        <w:t xml:space="preserve">9.</w:t>
        <w:tab/>
        <w:tab/>
        <w:tab/>
        <w:tab/>
        <w:tab/>
        <w:tab/>
        <w:tab/>
        <w:tab/>
        <w:t xml:space="preserve">Olet sanonut tätä jo vuosia, senkin typerä kusipää! Hahahaha!</w:t>
      </w:r>
    </w:p>
    <w:p>
      <w:r>
        <w:rPr>
          <w:b/>
          <w:u w:val="single"/>
        </w:rPr>
        <w:t xml:space="preserve">105904</w:t>
      </w:r>
    </w:p>
    <w:p>
      <w:r>
        <w:t xml:space="preserve">10.</w:t>
        <w:tab/>
        <w:tab/>
        <w:tab/>
        <w:tab/>
        <w:tab/>
        <w:tab/>
        <w:tab/>
        <w:tab/>
        <w:tab/>
        <w:t xml:space="preserve">Sanoin vastaavaa Bonehillistä, Jenningsistä, Turnerista, Chablozista, Renshaw'sta jne. usein vuosien ajan.   Oikeuden pyörät pyörivät hitaasti, mutta sinä olet vain yksi natsihutsu, jonka aika tulee vielä.</w:t>
      </w:r>
    </w:p>
    <w:p>
      <w:r>
        <w:rPr>
          <w:b/>
          <w:u w:val="single"/>
        </w:rPr>
        <w:t xml:space="preserve">105905</w:t>
      </w:r>
    </w:p>
    <w:p>
      <w:r>
        <w:t xml:space="preserve">11.</w:t>
        <w:tab/>
        <w:tab/>
        <w:tab/>
        <w:tab/>
        <w:tab/>
        <w:tab/>
        <w:tab/>
        <w:tab/>
        <w:tab/>
        <w:tab/>
        <w:t xml:space="preserve">BTW... Minä olen se natsimulkku, joka on luonut oikeat olosuhteet, jotta joku, jolle olet rupattanut rupattelemaan, voi laittaa sinut vankilaan!  Se on se kohta, joka aiheuttaa sinulle eniten surua.</w:t>
      </w:r>
    </w:p>
    <w:p>
      <w:r>
        <w:rPr>
          <w:b/>
          <w:u w:val="single"/>
        </w:rPr>
        <w:t xml:space="preserve">105906</w:t>
      </w:r>
    </w:p>
    <w:p>
      <w:r>
        <w:t xml:space="preserve">12.</w:t>
        <w:tab/>
        <w:tab/>
        <w:tab/>
        <w:tab/>
        <w:tab/>
        <w:tab/>
        <w:tab/>
        <w:tab/>
        <w:tab/>
        <w:tab/>
        <w:tab/>
        <w:t xml:space="preserve">Täyttä hölynpölyä. Ketä yrität huijata? Se voit olla vain sinä itse.</w:t>
      </w:r>
    </w:p>
    <w:p>
      <w:r>
        <w:rPr>
          <w:b/>
          <w:u w:val="single"/>
        </w:rPr>
        <w:t xml:space="preserve">105907</w:t>
      </w:r>
    </w:p>
    <w:p>
      <w:r>
        <w:t xml:space="preserve">13.</w:t>
        <w:tab/>
        <w:tab/>
        <w:tab/>
        <w:tab/>
        <w:tab/>
        <w:tab/>
        <w:tab/>
        <w:tab/>
        <w:tab/>
        <w:tab/>
        <w:tab/>
        <w:tab/>
        <w:t xml:space="preserve">Ei ole minun lahjani saada sinua turpaan, se on itseään vahingoittavan, usein pyörätuoliin sidotun (spastisen/spastisoituneen) juutalaisen Mark Lewisin käsissä.   Joten... odotamme... odotamme, että hän heittää sinut bussin alle.   Popcornia, minun on ostettava sitä!</w:t>
      </w:r>
    </w:p>
    <w:p>
      <w:r>
        <w:rPr>
          <w:b/>
          <w:u w:val="single"/>
        </w:rPr>
        <w:t xml:space="preserve">105908</w:t>
      </w:r>
    </w:p>
    <w:p>
      <w:r>
        <w:t xml:space="preserve">14.</w:t>
        <w:tab/>
        <w:tab/>
        <w:tab/>
        <w:tab/>
        <w:tab/>
        <w:tab/>
        <w:tab/>
        <w:tab/>
        <w:tab/>
        <w:tab/>
        <w:tab/>
        <w:tab/>
        <w:t xml:space="preserve">Kiitos phuq, tänään on vähän lepoa. Tohtori Kuka, eikö? Wankfest kun nubiili jamaikalainen twink saapuu. oooh sonic screwdriver. Miksi sinä ja Simon Nonce Lindsell asutte lasten sivustoilla? DODGY.</w:t>
      </w:r>
    </w:p>
    <w:p>
      <w:r>
        <w:rPr>
          <w:b/>
          <w:u w:val="single"/>
        </w:rPr>
        <w:t xml:space="preserve">105909</w:t>
      </w:r>
    </w:p>
    <w:p>
      <w:r>
        <w:t xml:space="preserve">1. KANADA - KUTSU PÄÄMINISTERIÄ TOTEUTTAMAAN LUVANSA JA SUOJELEMAAN PUHEENVAPAUTTA Lähetä kirje Trudeaulle ja parlamentin jäsenellesi ja kerro heille, että heidän on puolustettava hyväntekeväisyysjärjestöjä ja vapaata puhetta tänään. https://act.environmentaldefence.ca/page/31839/action/1?ea.url.id=1540437&amp;forwarded=true.</w:t>
      </w:r>
    </w:p>
    <w:p>
      <w:r>
        <w:rPr>
          <w:b/>
          <w:u w:val="single"/>
        </w:rPr>
        <w:t xml:space="preserve">105910</w:t>
      </w:r>
    </w:p>
    <w:p>
      <w:r>
        <w:t xml:space="preserve">2.</w:t>
        <w:tab/>
        <w:t xml:space="preserve">Jälkeenjäänyt kusipää Justin Trudeau ei osaa lukea mitään neljättä luokkaa korkeampaa.</w:t>
      </w:r>
    </w:p>
    <w:p>
      <w:r>
        <w:rPr>
          <w:b/>
          <w:u w:val="single"/>
        </w:rPr>
        <w:t xml:space="preserve">105911</w:t>
      </w:r>
    </w:p>
    <w:p>
      <w:r>
        <w:t xml:space="preserve">1. Olen glasgowilainen, kusipää on yksi lempisanoistamme. Varsinkin kun puhutaan pedomunista.</w:t>
      </w:r>
    </w:p>
    <w:p>
      <w:r>
        <w:rPr>
          <w:b/>
          <w:u w:val="single"/>
        </w:rPr>
        <w:t xml:space="preserve">105912</w:t>
      </w:r>
    </w:p>
    <w:p>
      <w:r>
        <w:t xml:space="preserve">1. #HipMan Slip slip Slip of the lip I like the way you move your hips Loose lips Sink ships The way you move, you don't miss I said I told ya, I'll get to know ya We're goin' all the way Move over, I'm gonna hold ya To everything you say https://www.youtube.com/watch?v=lrAkSnTY7lo&amp;list=RDEMvW3Yfzqvua-2GyCtom966Q&amp;index=17</w:t>
      </w:r>
    </w:p>
    <w:p>
      <w:r>
        <w:rPr>
          <w:b/>
          <w:u w:val="single"/>
        </w:rPr>
        <w:t xml:space="preserve">105913</w:t>
      </w:r>
    </w:p>
    <w:p>
      <w:r>
        <w:t xml:space="preserve">2.</w:t>
        <w:tab/>
        <w:t xml:space="preserve">Voi voi, uskoisitko minua, jos kertoisin, miten haistoimme keikan jälkeen $$$$$</w:t>
      </w:r>
    </w:p>
    <w:p>
      <w:r>
        <w:rPr>
          <w:b/>
          <w:u w:val="single"/>
        </w:rPr>
        <w:t xml:space="preserve">105914</w:t>
      </w:r>
    </w:p>
    <w:p>
      <w:r>
        <w:t xml:space="preserve">3.</w:t>
        <w:tab/>
        <w:tab/>
        <w:t xml:space="preserve">ill never know Olen syntynyt vuonna 80, mutta se on suosikkibändini</w:t>
      </w:r>
    </w:p>
    <w:p>
      <w:r>
        <w:rPr>
          <w:b/>
          <w:u w:val="single"/>
        </w:rPr>
        <w:t xml:space="preserve">105915</w:t>
      </w:r>
    </w:p>
    <w:p>
      <w:r>
        <w:t xml:space="preserve">4.</w:t>
        <w:tab/>
        <w:tab/>
        <w:tab/>
        <w:t xml:space="preserve">Olen Gen Hillbilly</w:t>
      </w:r>
    </w:p>
    <w:p>
      <w:r>
        <w:rPr>
          <w:b/>
          <w:u w:val="single"/>
        </w:rPr>
        <w:t xml:space="preserve">105916</w:t>
      </w:r>
    </w:p>
    <w:p>
      <w:r>
        <w:t xml:space="preserve">1. Alyssa Milano: Alyssa Alyssa Milano: Hävisimme Kavanaugh'n suhteen, mutta "voitamme kulttuuritaistelun" | Breitbart https://kek.gg/u/nKwL https://kek.gg/u/nKwL</w:t>
      </w:r>
    </w:p>
    <w:p>
      <w:r>
        <w:rPr>
          <w:b/>
          <w:u w:val="single"/>
        </w:rPr>
        <w:t xml:space="preserve">105917</w:t>
      </w:r>
    </w:p>
    <w:p>
      <w:r>
        <w:t xml:space="preserve">2.</w:t>
        <w:tab/>
        <w:t xml:space="preserve">Alyssa on huijari, joka ei millään tavalla edusta naisia. Pelottavaa, kuinka monet seuraavat sokeasti tuota ällöttävää paskiaista ja pitävät häntä sankarina. Twiitit ovat ikuisia.</w:t>
      </w:r>
    </w:p>
    <w:p>
      <w:r>
        <w:rPr>
          <w:b/>
          <w:u w:val="single"/>
        </w:rPr>
        <w:t xml:space="preserve">105918</w:t>
      </w:r>
    </w:p>
    <w:p>
      <w:r>
        <w:t xml:space="preserve">1. Skotlantilaisen pojan murhannut muslimi Kriss Donald on saanut vankilassa runopalkinnon.   Hän kaivoi Kriss Donaldilta silmät ulos ja sytytti hänet tuleen.   RIP Kriss.   En koskaan unohda, mitä he tekivät sinulle ja miten instituutiomme ja mediamme vaikenivat siitä.</w:t>
      </w:r>
    </w:p>
    <w:p>
      <w:r>
        <w:rPr>
          <w:b/>
          <w:u w:val="single"/>
        </w:rPr>
        <w:t xml:space="preserve">105919</w:t>
      </w:r>
    </w:p>
    <w:p>
      <w:r>
        <w:t xml:space="preserve">2.</w:t>
        <w:tab/>
        <w:t xml:space="preserve">Ja se kusipää on luultavasti bbc:n keskustelupaneelissa muutaman vuoden päästä.....RIP kriss kid.....</w:t>
      </w:r>
    </w:p>
    <w:p>
      <w:r>
        <w:rPr>
          <w:b/>
          <w:u w:val="single"/>
        </w:rPr>
        <w:t xml:space="preserve">105920</w:t>
      </w:r>
    </w:p>
    <w:p>
      <w:r>
        <w:t xml:space="preserve">3.</w:t>
        <w:tab/>
        <w:tab/>
        <w:t xml:space="preserve">Tällä menolla hänet todennäköisesti valitaan sisäministeriksi sen jälkeen, kun hänet on päästetty ulos.</w:t>
      </w:r>
    </w:p>
    <w:p>
      <w:r>
        <w:rPr>
          <w:b/>
          <w:u w:val="single"/>
        </w:rPr>
        <w:t xml:space="preserve">105921</w:t>
      </w:r>
    </w:p>
    <w:p>
      <w:r>
        <w:t xml:space="preserve">1. Dems Claim Kavanaugh is 'Too Partisan' - Forget When Ginsburg Said This, This and THIS https://truthfeednews.com/dems-claim-kavanaugh-is-too-partisan-forget-when-ginsburg-said-this-this-and-this/ via @truthfeednews</w:t>
      </w:r>
    </w:p>
    <w:p>
      <w:r>
        <w:rPr>
          <w:b/>
          <w:u w:val="single"/>
        </w:rPr>
        <w:t xml:space="preserve">105922</w:t>
      </w:r>
    </w:p>
    <w:p>
      <w:r>
        <w:t xml:space="preserve">2.</w:t>
        <w:tab/>
        <w:t xml:space="preserve">lähetetään tämä narttu takaisin siihen kansakuntaan, jota hän todella edustaa. #Nation110</w:t>
      </w:r>
    </w:p>
    <w:p>
      <w:r>
        <w:rPr>
          <w:b/>
          <w:u w:val="single"/>
        </w:rPr>
        <w:t xml:space="preserve">105923</w:t>
      </w:r>
    </w:p>
    <w:p>
      <w:r>
        <w:t xml:space="preserve">3.</w:t>
        <w:tab/>
        <w:tab/>
        <w:t xml:space="preserve">Helvetissä tehty ottelu!</w:t>
      </w:r>
    </w:p>
    <w:p>
      <w:r>
        <w:rPr>
          <w:b/>
          <w:u w:val="single"/>
        </w:rPr>
        <w:t xml:space="preserve">105924</w:t>
      </w:r>
    </w:p>
    <w:p>
      <w:r>
        <w:t xml:space="preserve">1. Kavanaugh Senaattipaneelin republikaanit julkaisevat selkeän lausunnon Kavanaugh'n syyttäjän seksielämästä ** https://www.washingtonpost.com/amphtml/politics/republicans-on-senate-panel-release-explicit-statement-about-kavanaugh-accusers-sex-life/2018/10/02/714d8abc-c685-11e8-9b1c-a90f1daae309_story.html ** Alla oleva lausunto on muokattu lyhyyden vuoksi.</w:t>
      </w:r>
    </w:p>
    <w:p>
      <w:r>
        <w:rPr>
          <w:b/>
          <w:u w:val="single"/>
        </w:rPr>
        <w:t xml:space="preserve">105925</w:t>
      </w:r>
    </w:p>
    <w:p>
      <w:r>
        <w:t xml:space="preserve">2.</w:t>
        <w:tab/>
        <w:t xml:space="preserve">Oletko koskaan pysäköinyt kolmipyöräistä polkupyörää lentokonehalliin?  Tämä likainen huora kulkee ympäriinsä tekonyrkki pillussaan vain estääkseen paksusuolensa putoamisen, koska hän rakastaa hevosia, neekereitä ja wack-a-mole-koneita...</w:t>
      </w:r>
    </w:p>
    <w:p>
      <w:r>
        <w:rPr>
          <w:b/>
          <w:u w:val="single"/>
        </w:rPr>
        <w:t xml:space="preserve">105926</w:t>
      </w:r>
    </w:p>
    <w:p>
      <w:r>
        <w:t xml:space="preserve">1. Hänen lapsensa katsovat jonain päivänä taaksepäin ja ihmettelevät, miksi heidän isänsä oli niin vitun nössö. Tämä nekruja rakastava juutalaisapologi ei edes tajua, että hän on nykyajan liberaalihomo tekokonservatiivipuvussa. Boomerfagit heitetään myös uuniin. Termiittijuutalaisten ja heitä auttavien liberaalien sukkanukkien välissä.</w:t>
      </w:r>
    </w:p>
    <w:p>
      <w:r>
        <w:rPr>
          <w:b/>
          <w:u w:val="single"/>
        </w:rPr>
        <w:t xml:space="preserve">105927</w:t>
      </w:r>
    </w:p>
    <w:p>
      <w:r>
        <w:t xml:space="preserve">1. Tuo puu tulee olemaan kännissä...</w:t>
      </w:r>
    </w:p>
    <w:p>
      <w:r>
        <w:rPr>
          <w:b/>
          <w:u w:val="single"/>
        </w:rPr>
        <w:t xml:space="preserve">105928</w:t>
      </w:r>
    </w:p>
    <w:p>
      <w:r>
        <w:t xml:space="preserve">2.</w:t>
        <w:tab/>
        <w:t xml:space="preserve">Trumpin tiedon puu! :)</w:t>
      </w:r>
    </w:p>
    <w:p>
      <w:r>
        <w:rPr>
          <w:b/>
          <w:u w:val="single"/>
        </w:rPr>
        <w:t xml:space="preserve">105929</w:t>
      </w:r>
    </w:p>
    <w:p>
      <w:r>
        <w:t xml:space="preserve">3.</w:t>
        <w:tab/>
        <w:tab/>
        <w:t xml:space="preserve">-6? Siinäkö kaikki? Millainen RW-pimppisivusto tämä on? Olen ollut täällä kokonaiset kaksi vitun päivää ja kaikki te tyhmät kusipäät saatte aikaan vain miinus kuusi? Joukko homoja RW-huijareita. Jos en ole päivän loppuun mennessä kolminumeroisissa miinusmerkkisissä lukemissa, julkaisen tämän postauksen uudelleen, että GAB RWNJ:t eivät ole mitään muuta kuin Trumpin matoja. LOL HAHAHAHAHAHA #RIGHWINGPUSSYSNOWFLAKE</w:t>
      </w:r>
    </w:p>
    <w:p>
      <w:r>
        <w:rPr>
          <w:b/>
          <w:u w:val="single"/>
        </w:rPr>
        <w:t xml:space="preserve">105930</w:t>
      </w:r>
    </w:p>
    <w:p>
      <w:r>
        <w:t xml:space="preserve">1. Sid Vicious - My Way https://youtu.be/rDyb_alTkMQ</w:t>
      </w:r>
    </w:p>
    <w:p>
      <w:r>
        <w:rPr>
          <w:b/>
          <w:u w:val="single"/>
        </w:rPr>
        <w:t xml:space="preserve">105931</w:t>
      </w:r>
    </w:p>
    <w:p>
      <w:r>
        <w:t xml:space="preserve">2.</w:t>
        <w:tab/>
        <w:t xml:space="preserve">homo</w:t>
      </w:r>
    </w:p>
    <w:p>
      <w:r>
        <w:rPr>
          <w:b/>
          <w:u w:val="single"/>
        </w:rPr>
        <w:t xml:space="preserve">105932</w:t>
      </w:r>
    </w:p>
    <w:p>
      <w:r>
        <w:t xml:space="preserve">1. Katso, Kerry.  IdentityUnknown on vain pieni homo, joka runkkaa jossain kellarissa.  Säälittävää.</w:t>
      </w:r>
    </w:p>
    <w:p>
      <w:r>
        <w:rPr>
          <w:b/>
          <w:u w:val="single"/>
        </w:rPr>
        <w:t xml:space="preserve">105933</w:t>
      </w:r>
    </w:p>
    <w:p>
      <w:r>
        <w:t xml:space="preserve">1. Italian pormestari hylkää kansainväliset ihmisoikeuslait ja katkaisee sähkönsyötön pakolaiskeskuksiin: "Ette ole tervetulleita tänne" https://www.freespeechtime.com/2017/11/italian-mayor-abandons-international.html</w:t>
      </w:r>
    </w:p>
    <w:p>
      <w:r>
        <w:rPr>
          <w:b/>
          <w:u w:val="single"/>
        </w:rPr>
        <w:t xml:space="preserve">105934</w:t>
      </w:r>
    </w:p>
    <w:p>
      <w:r>
        <w:t xml:space="preserve">2.</w:t>
        <w:tab/>
        <w:t xml:space="preserve">Kunpa meillä olisi presidentti, jolla olisi tuollaiset pallit.</w:t>
      </w:r>
    </w:p>
    <w:p>
      <w:r>
        <w:rPr>
          <w:b/>
          <w:u w:val="single"/>
        </w:rPr>
        <w:t xml:space="preserve">105935</w:t>
      </w:r>
    </w:p>
    <w:p>
      <w:r>
        <w:t xml:space="preserve">3.</w:t>
        <w:tab/>
        <w:tab/>
        <w:t xml:space="preserve">Et saa asua Amerikassa. Presidentilläni on kaksi jättimäisen rantapallon kokoista patrioottipähkinää. #maga</w:t>
      </w:r>
    </w:p>
    <w:p>
      <w:r>
        <w:rPr>
          <w:b/>
          <w:u w:val="single"/>
        </w:rPr>
        <w:t xml:space="preserve">105936</w:t>
      </w:r>
    </w:p>
    <w:p>
      <w:r>
        <w:t xml:space="preserve">4.</w:t>
        <w:tab/>
        <w:tab/>
        <w:tab/>
        <w:t xml:space="preserve">Lol kutsu minua nyt juutalaiseksi! Te retardit olette niin epäoriginaalisia! "Boomer" lol Olet kuin hemmoteltu tuhatvuotinen hintti "Sain vain 29 joululahjaksi haluamistani 30 asiasta, wahhhh"."</w:t>
      </w:r>
    </w:p>
    <w:p>
      <w:r>
        <w:rPr>
          <w:b/>
          <w:u w:val="single"/>
        </w:rPr>
        <w:t xml:space="preserve">105937</w:t>
      </w:r>
    </w:p>
    <w:p>
      <w:r>
        <w:t xml:space="preserve">1. #MAGA #TRUMP #AMYSCHUMERLANDWHALE FUCK NAZIS!!!!   OBAMA TEKI 2008 SEURAA JOS KANNATAT AMERIKKAA!!!!   IM BACK</w:t>
      </w:r>
    </w:p>
    <w:p>
      <w:r>
        <w:rPr>
          <w:b/>
          <w:u w:val="single"/>
        </w:rPr>
        <w:t xml:space="preserve">105938</w:t>
      </w:r>
    </w:p>
    <w:p>
      <w:r>
        <w:t xml:space="preserve">2.</w:t>
        <w:tab/>
        <w:t xml:space="preserve">Painu vittuun, senkin turbo-juutalainen! Emmekö me räjäyttäneet pedoperseesi pois tältä foorumilta vähän aikaa sitten kaiken scat-pornosi takia. Oletko valmis osaan 2?</w:t>
      </w:r>
    </w:p>
    <w:p>
      <w:r>
        <w:rPr>
          <w:b/>
          <w:u w:val="single"/>
        </w:rPr>
        <w:t xml:space="preserve">105939</w:t>
      </w:r>
    </w:p>
    <w:p>
      <w:r>
        <w:t xml:space="preserve">3.</w:t>
        <w:tab/>
        <w:tab/>
        <w:t xml:space="preserve">homo anti-amerikkalainen NAZI!!!! Lyön vetoa, että äänestitte HILLARYa viime vaaleissa, koska hän lupasi teille kaiken sen ilmaisen paskan!!!!   OLETTE VAIN KATEELLISIA SIITÄ, KUINKA HYVIÄ ME OLEMME BISNEKSISSÄ!!!! JUUTALAISET OVAT PARHAITA JOHTAJIA JA LIIKEMIEHIÄ!   Ettekö tiedä, että Ivanka TRUMP, GENIUS, on juutalainen? Hullu salaliittoteoreetikko!!!</w:t>
      </w:r>
    </w:p>
    <w:p>
      <w:r>
        <w:rPr>
          <w:b/>
          <w:u w:val="single"/>
        </w:rPr>
        <w:t xml:space="preserve">105940</w:t>
      </w:r>
    </w:p>
    <w:p>
      <w:r>
        <w:t xml:space="preserve">4.</w:t>
        <w:tab/>
        <w:tab/>
        <w:tab/>
        <w:t xml:space="preserve">Saastainen juutalainen!</w:t>
      </w:r>
    </w:p>
    <w:p>
      <w:r>
        <w:rPr>
          <w:b/>
          <w:u w:val="single"/>
        </w:rPr>
        <w:t xml:space="preserve">105941</w:t>
      </w:r>
    </w:p>
    <w:p>
      <w:r>
        <w:t xml:space="preserve">5.</w:t>
        <w:tab/>
        <w:tab/>
        <w:tab/>
        <w:tab/>
        <w:t xml:space="preserve">Vai palasiko hän? Vittu. Vihaan jidejä ja boomereita</w:t>
      </w:r>
    </w:p>
    <w:p>
      <w:r>
        <w:rPr>
          <w:b/>
          <w:u w:val="single"/>
        </w:rPr>
        <w:t xml:space="preserve">105942</w:t>
      </w:r>
    </w:p>
    <w:p>
      <w:r>
        <w:t xml:space="preserve">6.</w:t>
        <w:tab/>
        <w:tab/>
        <w:tab/>
        <w:tab/>
        <w:tab/>
        <w:t xml:space="preserve">katso: Antonio Gramsci sukupolvien välinen kuilu. Hän oli marxilainen juutalainen.   Sukupolvien välinen kuilu on 1950-luvun (((marxilainen))) agitprop, jonka tarkoituksena on saada meidät tuhoamaan omat perinteiset valkoiset perheemme ja vihaamaan toisiamme.   Jos vihaat boomereita, genX:ää, millenniaalia, genz:ää jne., levität kulttuurimarxismia.</w:t>
      </w:r>
    </w:p>
    <w:p>
      <w:r>
        <w:rPr>
          <w:b/>
          <w:u w:val="single"/>
        </w:rPr>
        <w:t xml:space="preserve">105943</w:t>
      </w:r>
    </w:p>
    <w:p>
      <w:r>
        <w:t xml:space="preserve">7.</w:t>
        <w:tab/>
        <w:tab/>
        <w:tab/>
        <w:tab/>
        <w:tab/>
        <w:tab/>
        <w:t xml:space="preserve">Voi, laita sukkaa siihen. Et ole saanut tätä kusipäätä lähettämään scat-pornoa ympäri ryhmääsi 7 päivää viikossa.</w:t>
      </w:r>
    </w:p>
    <w:p>
      <w:r>
        <w:rPr>
          <w:b/>
          <w:u w:val="single"/>
        </w:rPr>
        <w:t xml:space="preserve">105944</w:t>
      </w:r>
    </w:p>
    <w:p>
      <w:r>
        <w:t xml:space="preserve">8.</w:t>
        <w:tab/>
        <w:tab/>
        <w:tab/>
        <w:tab/>
        <w:tab/>
        <w:tab/>
        <w:tab/>
        <w:t xml:space="preserve">Ole mies! Käytä mykistysnappia! :D Lopeta kulttuurimarxismin levittäminen, kun kerran olet siinä, poika ;)   Ette voi voittaa vihollista, jos jatkatte hänen aseidensa käyttämistä itsenne tuhoamiseen ;)</w:t>
      </w:r>
    </w:p>
    <w:p>
      <w:r>
        <w:rPr>
          <w:b/>
          <w:u w:val="single"/>
        </w:rPr>
        <w:t xml:space="preserve">105945</w:t>
      </w:r>
    </w:p>
    <w:p>
      <w:r>
        <w:t xml:space="preserve">9.</w:t>
        <w:tab/>
        <w:tab/>
        <w:tab/>
        <w:tab/>
        <w:tab/>
        <w:tab/>
        <w:tab/>
        <w:tab/>
        <w:t xml:space="preserve">se on ryhmä. en voi mykistää häntä. ja lopeta leuhkiminen. sinulla ei ole aavistustakaan, mistä puhun, mutta tunnet silti itsevarmuutta pontevasti. ymmärsin kulttuurimarxismin kymmenen vuotta sitten.</w:t>
      </w:r>
    </w:p>
    <w:p>
      <w:r>
        <w:rPr>
          <w:b/>
          <w:u w:val="single"/>
        </w:rPr>
        <w:t xml:space="preserve">105946</w:t>
      </w:r>
    </w:p>
    <w:p>
      <w:r>
        <w:t xml:space="preserve">10.</w:t>
        <w:tab/>
        <w:tab/>
        <w:tab/>
        <w:tab/>
        <w:tab/>
        <w:tab/>
        <w:tab/>
        <w:tab/>
        <w:tab/>
        <w:t xml:space="preserve">Miksi jatkatte kulttuurimarxismin levittämistä?</w:t>
      </w:r>
    </w:p>
    <w:p>
      <w:r>
        <w:rPr>
          <w:b/>
          <w:u w:val="single"/>
        </w:rPr>
        <w:t xml:space="preserve">105947</w:t>
      </w:r>
    </w:p>
    <w:p>
      <w:r>
        <w:t xml:space="preserve">11.</w:t>
        <w:tab/>
        <w:tab/>
        <w:tab/>
        <w:tab/>
        <w:tab/>
        <w:tab/>
        <w:tab/>
        <w:tab/>
        <w:tab/>
        <w:tab/>
        <w:t xml:space="preserve">miksi levität niin paljon autismia</w:t>
      </w:r>
    </w:p>
    <w:p>
      <w:r>
        <w:rPr>
          <w:b/>
          <w:u w:val="single"/>
        </w:rPr>
        <w:t xml:space="preserve">105948</w:t>
      </w:r>
    </w:p>
    <w:p>
      <w:r>
        <w:t xml:space="preserve">12.</w:t>
        <w:tab/>
        <w:tab/>
        <w:tab/>
        <w:tab/>
        <w:tab/>
        <w:tab/>
        <w:tab/>
        <w:tab/>
        <w:tab/>
        <w:tab/>
        <w:tab/>
        <w:t xml:space="preserve">Sinähän se olet se, joka valittaa toisesta höpöttäjästä. :)   Vertaat tahattomasti pornokauppiaita vanhoihin ja levität marxilaista vihaa perinteisiä valkoisia perheitä kohtaan.   Miksi levität jatkuvasti kulttuurimarxismia?   Se on yksinkertainen kysymys, johon kieltäydyt vastaamasta.</w:t>
      </w:r>
    </w:p>
    <w:p>
      <w:r>
        <w:rPr>
          <w:b/>
          <w:u w:val="single"/>
        </w:rPr>
        <w:t xml:space="preserve">105949</w:t>
      </w:r>
    </w:p>
    <w:p>
      <w:r>
        <w:t xml:space="preserve">13.</w:t>
        <w:tab/>
        <w:tab/>
        <w:tab/>
        <w:tab/>
        <w:tab/>
        <w:tab/>
        <w:tab/>
        <w:tab/>
        <w:tab/>
        <w:tab/>
        <w:tab/>
        <w:tab/>
        <w:t xml:space="preserve">Alkuperäinen väitteesi on virheellinen... siitä ei seuraa, että jos vihaan x-sukupolvea, levitän kulttuurimarxismia... levitän kansallissosialismia heidän aseillaan.   PAINU NYT VITTUUN, SENKIN KUSIPÄÄ, SINUT ON EROTETTU.</w:t>
      </w:r>
    </w:p>
    <w:p>
      <w:r>
        <w:rPr>
          <w:b/>
          <w:u w:val="single"/>
        </w:rPr>
        <w:t xml:space="preserve">105950</w:t>
      </w:r>
    </w:p>
    <w:p>
      <w:r>
        <w:t xml:space="preserve">1. Ihmisten tulisi jättää kommentti Voxin blogiin:   (1) puolustaa Gabia ja (2) kehottaa Voxia palaamaan Gabiin. http://voxday.blogspot.com/2018/10/they-cant-say-i-didnt-warn-them.html.</w:t>
      </w:r>
    </w:p>
    <w:p>
      <w:r>
        <w:rPr>
          <w:b/>
          <w:u w:val="single"/>
        </w:rPr>
        <w:t xml:space="preserve">105951</w:t>
      </w:r>
    </w:p>
    <w:p>
      <w:r>
        <w:t xml:space="preserve">2.</w:t>
        <w:tab/>
        <w:t xml:space="preserve">kek, muistan taistelleeni epätoivoisesti ja kaikin voimin saadakseni tuon 56-prosenttisen hintin pois Gabilta hänen Weeviä koskevan rikollisen käytöksensä vuoksi</w:t>
        <w:t xml:space="preserve">  Vox antaa John C. Wrightin kaltaisille oikeille miehille huonon maineen.</w:t>
      </w:r>
    </w:p>
    <w:p>
      <w:r>
        <w:rPr>
          <w:b/>
          <w:u w:val="single"/>
        </w:rPr>
        <w:t xml:space="preserve">105952</w:t>
      </w:r>
    </w:p>
    <w:p>
      <w:r>
        <w:t xml:space="preserve">1. olet tyhmä tasolla, jota et edes ymmärrä, voitit tämänpäiväisen dunning kruger -palkinnon.... hitler yritti sitä ensimmäisen kerran 1920-luvulla oluthuoneen puttchissa ja sai turpaansa, vuonna 1933 hän keräsi kannattajansa ja hänet äänestettiin virkaan. ole fiksu, älä ole jälkeenjäänyt.</w:t>
      </w:r>
    </w:p>
    <w:p>
      <w:r>
        <w:rPr>
          <w:b/>
          <w:u w:val="single"/>
        </w:rPr>
        <w:t xml:space="preserve">105953</w:t>
      </w:r>
    </w:p>
    <w:p>
      <w:r>
        <w:t xml:space="preserve">1.</w:t>
      </w:r>
    </w:p>
    <w:p>
      <w:r>
        <w:rPr>
          <w:b/>
          <w:u w:val="single"/>
        </w:rPr>
        <w:t xml:space="preserve">105954</w:t>
      </w:r>
    </w:p>
    <w:p>
      <w:r>
        <w:t xml:space="preserve">2.</w:t>
        <w:tab/>
        <w:t xml:space="preserve">Mistä saan tuollaisen paidan? Pidän siitä, koska siinä on sana vittu!</w:t>
      </w:r>
    </w:p>
    <w:p>
      <w:r>
        <w:rPr>
          <w:b/>
          <w:u w:val="single"/>
        </w:rPr>
        <w:t xml:space="preserve">105955</w:t>
      </w:r>
    </w:p>
    <w:p>
      <w:r>
        <w:t xml:space="preserve">1. Miten he kehtaavat olla kunnioittamatta tätä älyllistä jättiläistä?</w:t>
      </w:r>
    </w:p>
    <w:p>
      <w:r>
        <w:rPr>
          <w:b/>
          <w:u w:val="single"/>
        </w:rPr>
        <w:t xml:space="preserve">105956</w:t>
      </w:r>
    </w:p>
    <w:p>
      <w:r>
        <w:t xml:space="preserve">2.</w:t>
        <w:tab/>
        <w:t xml:space="preserve">Tarkoittaako hän neekeriä ja neekeriä?</w:t>
      </w:r>
    </w:p>
    <w:p>
      <w:r>
        <w:rPr>
          <w:b/>
          <w:u w:val="single"/>
        </w:rPr>
        <w:t xml:space="preserve">105957</w:t>
      </w:r>
    </w:p>
    <w:p>
      <w:r>
        <w:t xml:space="preserve">3.</w:t>
        <w:tab/>
        <w:tab/>
        <w:t xml:space="preserve">Älä ole rasisti.</w:t>
      </w:r>
    </w:p>
    <w:p>
      <w:r>
        <w:rPr>
          <w:b/>
          <w:u w:val="single"/>
        </w:rPr>
        <w:t xml:space="preserve">105958</w:t>
      </w:r>
    </w:p>
    <w:p>
      <w:r>
        <w:t xml:space="preserve">1. Afgaanimiehen karkotuksen lentokoneessa estänyt ruotsalaisnainen joutuu syytteeseen https://files.catbox.moe/bxenay.png https://kek.gg/u/LnYC https://kek.gg/u/LnYC</w:t>
      </w:r>
    </w:p>
    <w:p>
      <w:r>
        <w:rPr>
          <w:b/>
          <w:u w:val="single"/>
        </w:rPr>
        <w:t xml:space="preserve">105959</w:t>
      </w:r>
    </w:p>
    <w:p>
      <w:r>
        <w:t xml:space="preserve">2.</w:t>
        <w:tab/>
        <w:t xml:space="preserve">Typerä liberaali ruotsalainen ääliö, joka esti afganistanilaisen raiskaajan karkotuksen, joutuu syytteeseen typeryydestään...</w:t>
      </w:r>
    </w:p>
    <w:p>
      <w:r>
        <w:rPr>
          <w:b/>
          <w:u w:val="single"/>
        </w:rPr>
        <w:t xml:space="preserve">105960</w:t>
      </w:r>
    </w:p>
    <w:p>
      <w:r>
        <w:t xml:space="preserve">3.</w:t>
        <w:tab/>
        <w:tab/>
        <w:t xml:space="preserve">typerä vitun ämmä, etkö vain halua murskata hänen vitun liberaalin naamansa tohjoksi</w:t>
      </w:r>
    </w:p>
    <w:p>
      <w:r>
        <w:rPr>
          <w:b/>
          <w:u w:val="single"/>
        </w:rPr>
        <w:t xml:space="preserve">105961</w:t>
      </w:r>
    </w:p>
    <w:p>
      <w:r>
        <w:t xml:space="preserve">4.</w:t>
        <w:tab/>
        <w:tab/>
        <w:tab/>
        <w:t xml:space="preserve">Lol</w:t>
      </w:r>
    </w:p>
    <w:p>
      <w:r>
        <w:rPr>
          <w:b/>
          <w:u w:val="single"/>
        </w:rPr>
        <w:t xml:space="preserve">105962</w:t>
      </w:r>
    </w:p>
    <w:p>
      <w:r>
        <w:t xml:space="preserve">5.</w:t>
        <w:tab/>
        <w:tab/>
        <w:tab/>
        <w:t xml:space="preserve">He kaikki tarvitsevat uudelleenohjelmointia, he kaikki ovat tulleet aivopestyiksi.</w:t>
      </w:r>
    </w:p>
    <w:p>
      <w:r>
        <w:rPr>
          <w:b/>
          <w:u w:val="single"/>
        </w:rPr>
        <w:t xml:space="preserve">105963</w:t>
      </w:r>
    </w:p>
    <w:p>
      <w:r>
        <w:t xml:space="preserve">6.</w:t>
        <w:tab/>
        <w:tab/>
        <w:tab/>
        <w:t xml:space="preserve">tyhmyyttä ei voi korjata, heillä ei ole mitään vitun tervettä järkeä, jos saisin tahdon, karkottaisin heidät kaikki laivalla ja torpedoisin sen 10 mailin päähän, he ovat syöpä</w:t>
      </w:r>
    </w:p>
    <w:p>
      <w:r>
        <w:rPr>
          <w:b/>
          <w:u w:val="single"/>
        </w:rPr>
        <w:t xml:space="preserve">105964</w:t>
      </w:r>
    </w:p>
    <w:p>
      <w:r>
        <w:t xml:space="preserve">7.</w:t>
        <w:tab/>
        <w:tab/>
        <w:t xml:space="preserve">ja jo oli aikakin</w:t>
      </w:r>
    </w:p>
    <w:p>
      <w:r>
        <w:rPr>
          <w:b/>
          <w:u w:val="single"/>
        </w:rPr>
        <w:t xml:space="preserve">105965</w:t>
      </w:r>
    </w:p>
    <w:p>
      <w:r>
        <w:t xml:space="preserve">1. Ääliö, kaikessa jakamassasi sanotaan Marx ja kommunismi.   Natsit olivat kommunismin vastaisia. Natsit pidättivät sosialisteja, demokraattisia sosialisteja, kommunisteja ja anarkisteja. Kommunistinen Venäjä ja kommunistinen Saksa taistelivat toisiaan vastaan? ei retard.    Kommunistibolsevikit ja natsit olivat vihollisia.   Saksalainen propaganda, äh tunnistaa kommunistitähden, he pitivät kommunisteja vihollisinaan.</w:t>
      </w:r>
    </w:p>
    <w:p>
      <w:r>
        <w:rPr>
          <w:b/>
          <w:u w:val="single"/>
        </w:rPr>
        <w:t xml:space="preserve">105966</w:t>
      </w:r>
    </w:p>
    <w:p>
      <w:r>
        <w:t xml:space="preserve">2.</w:t>
        <w:tab/>
        <w:t xml:space="preserve">Mitä sinä sanot? Hitler ei vihannut mitään muuta kuin marxismia/kommunismia. Oletko todella näin tyhmä? Miten voit kutsua ihmisiä tietämättömiksi ja sitten kirjoittaa yhden vammaisimmista mahdollisista asioista?</w:t>
      </w:r>
    </w:p>
    <w:p>
      <w:r>
        <w:rPr>
          <w:b/>
          <w:u w:val="single"/>
        </w:rPr>
        <w:t xml:space="preserve">105967</w:t>
      </w:r>
    </w:p>
    <w:p>
      <w:r>
        <w:t xml:space="preserve">1. Jätän asian tähän. #ReadTheBottomCaption #ClickOnTheMeme 🤬</w:t>
      </w:r>
    </w:p>
    <w:p>
      <w:r>
        <w:rPr>
          <w:b/>
          <w:u w:val="single"/>
        </w:rPr>
        <w:t xml:space="preserve">105968</w:t>
      </w:r>
    </w:p>
    <w:p>
      <w:r>
        <w:t xml:space="preserve">2.</w:t>
        <w:tab/>
        <w:t xml:space="preserve">.@SecretService @DHSgov @WhiteHouse @Scavino45 @DonaldJTrumpJr @POTUS @jeffsessions @RudyGiuliani @JaySekulow @FBIPortland @FBIPhiladelphia @FBIPhoenix @FBIPittsburgh @FBIRichmond @FBIRecordsVault @FBISanFrancisco @FBISeattle @FBISacramento @FBISanDiego @FBISandiego @FBISanAntonio @FBIStLouis @FBITampa @FBIJacksonville @FBIKansasCity @FBIKnoxville @FBILosAngeles @FBILasVegas @FBILouisville @FBILittleRock @FBIMostWanted @FBIMiamiFL @FBIMimilwaukee @FBIMinneapolis @FBIMobileAL @FBINewark @FBINewHaven @FBINewOrleans @FBINewOrleans @FBINorfolk @FBINAAQuantico @FBIOmaha @FBIOklahomaCity @FBI @FBIAlbuquerque @FBIAtlanta @FBIAnchorage @FBIAlbany @FBIBoston @FBIBaltimore @FBIBirmingham @FBIBuffalo @FBICharlotte @FBIChicago @FBIColumbia @FBICincinnati @FBIDallas @FBIDenver @FBIDENVER @FBIDetroit @FBIElPaso @FBIHouston @FBIHonolulu @FBIIndianapolis @FBIJobs @FBIJackson @FBI @FBI @SenBobCorker @SenJohnBarrasso @JeffFlake @JohnCornyn @RoyBlunt @SenDonnelly @JoeManchinWV @SaraCarterDC @seanhannity @JudgeJeanine @dbongino @GreggJarrett @TomFitton @JaySekulow @LouDobbs @LionelNation @LionelMedia @HagmannPI @CitizensIReport @WayneDupreeShow @Thomas1774Paine @RealJamesWoods @JacobAWohl @Lrihendry @ASavageNation @marklevinshow @RepGoodlatte @DevinNunes @TGowdySC @RepMattGaetz @RepMarkMeadows @Jim_Jordan @replouiegohmert @SenRonJohnson @SteveKingIA @RepDeSantis @SebGorka @realDonaldTrump @POTUS @DonaldJTrumpJr @IvankaTrump @EricTrump @WhiteHouse @Scavino45 #WWG1WGA #QArmy #WeAreQ #Qanon #GreatAwakening @kellsbellsSC @Briteeye777 @mwiley4975 @familyfirstcorp @DaZipstahh @SkittishPix @NJ_Optimist @LiberatedCit @GeanineC @rdrhwke @DFBHarvard @GinnyGinny_1 @Beverly18512096 @bethypetes82 @brick_lisa @maureen14156319 @DeplorableMom57 @wocassity @ConspiracyTheory @wwboom @StacyF @Cheyza @Hempoilcures @Tootickedoff @Infowarrior @ZaneTyler @critterbugger @MarkT4USA @Angelicanang @Is4Realz @AlvinB1959 @LadyMarianne @BlueGood @Kryptex @Gypsy124 @RentonMagaUK @RentonMagaUK @DenzaGrad @ZeroFucksGiven @Violetfire @Matt_Bracken @Rad-er-Cad @amy @noglobalistslave @causticbob @American2theKor @PCsReasy @MuseHunter @LeaMorabito @MadJewessWoman @Ruth-Plant @Spacecowboy777 @wwboom @shadowmud @THX1138-Actual @betadynamique @alwaysunny @TPaine2016 @Steelpaulo @studentoflife @crow_count @TMCASE23 @MartaVonRunge @ @GoodisWinning @NitroZeuss @YLorenzo @Boomstickbiker</w:t>
      </w:r>
    </w:p>
    <w:p>
      <w:r>
        <w:rPr>
          <w:b/>
          <w:u w:val="single"/>
        </w:rPr>
        <w:t xml:space="preserve">105969</w:t>
      </w:r>
    </w:p>
    <w:p>
      <w:r>
        <w:t xml:space="preserve">3.</w:t>
        <w:tab/>
        <w:tab/>
        <w:t xml:space="preserve">Turpa kiinni neekerihuora!! Mene imemään vesimelonia!!! Mene keittämään Massuhille puuroa, neekeri! Vitun apina! 🖕🖕🖕🖕🖕🖕</w:t>
      </w:r>
    </w:p>
    <w:p>
      <w:r>
        <w:rPr>
          <w:b/>
          <w:u w:val="single"/>
        </w:rPr>
        <w:t xml:space="preserve">105970</w:t>
      </w:r>
    </w:p>
    <w:p>
      <w:r>
        <w:t xml:space="preserve">1. Miten minulta jäi huomaamatta Hereditary? Tämä elokuva on erinomainen. Tämä on itsevarmaa kauhua, jossa halutaan katsoa, kun taas useimmissa kauhuelokuvissa halutaan nähdä mahdollisimman vähän. Siksi aina hyppyjä välittää ja nopeita leikkauksia, mutta tässä, mitä pidempään sitä näkee, sitä pelottavammaksi se muuttuu ja tapa, jolla se liikkuu näissä pelotteluissa on erittäin hyvin tehty ja todella mukaansatempaava.</w:t>
      </w:r>
    </w:p>
    <w:p>
      <w:r>
        <w:rPr>
          <w:b/>
          <w:u w:val="single"/>
        </w:rPr>
        <w:t xml:space="preserve">105971</w:t>
      </w:r>
    </w:p>
    <w:p>
      <w:r>
        <w:t xml:space="preserve">2.</w:t>
        <w:tab/>
        <w:t xml:space="preserve"> @Fuzz PRO Quelle Surprise.  Perverssi, joka tykkää piirtää hintti-antro-nakuja, nauttii myös saatanallisesta sadistisesta kauhusta. Olet ällöttävä. Mene perustamaan homo/pedopornoryhmä David Coudreaun kanssa.  Teillä kahdella on paljon yhteistä.</w:t>
      </w:r>
    </w:p>
    <w:p>
      <w:r>
        <w:rPr>
          <w:b/>
          <w:u w:val="single"/>
        </w:rPr>
        <w:t xml:space="preserve">105972</w:t>
      </w:r>
    </w:p>
    <w:p>
      <w:r>
        <w:t xml:space="preserve">3.</w:t>
        <w:tab/>
        <w:tab/>
        <w:t xml:space="preserve">Olen konservatiivinen kristitty, ja tämä on kauhuelokuva, joka kertoo uskomuksista, joita käytetään pelottelemaan meitä, koska se on elokuvan tarkoitus. Paha on pelottavaa, joten paha on roisto, jonka avulla tuota pelkoa esitetään tässä FAKE....MOVIE:ssa.</w:t>
      </w:r>
    </w:p>
    <w:p>
      <w:r>
        <w:rPr>
          <w:b/>
          <w:u w:val="single"/>
        </w:rPr>
        <w:t xml:space="preserve">105973</w:t>
      </w:r>
    </w:p>
    <w:p>
      <w:r>
        <w:t xml:space="preserve">4.</w:t>
        <w:tab/>
        <w:tab/>
        <w:t xml:space="preserve">@Fuzz Minkälaisetkaan kristityt EIVÄT luo tai katso säädyttömyyttä missään muodossa. Se, että kuvaat sitä antroissa, ei oikeuta tai peittele perversioasi. Sinä et ole kristitty. Olet perverssi.</w:t>
      </w:r>
    </w:p>
    <w:p>
      <w:r>
        <w:rPr>
          <w:b/>
          <w:u w:val="single"/>
        </w:rPr>
        <w:t xml:space="preserve">105974</w:t>
      </w:r>
    </w:p>
    <w:p>
      <w:r>
        <w:t xml:space="preserve">1. Transsukupuolinen pyöräilijä räksyttää, kutsuu voittoaan kyseenalaistavia kriitikoita "transfobisiksi kiihkoilijoiksi" "Misgendering." https://www.dailywire.com/news/37296/transgender-cyclist-lashes-out-calls-critics-emily-zanotti</w:t>
      </w:r>
    </w:p>
    <w:p>
      <w:r>
        <w:rPr>
          <w:b/>
          <w:u w:val="single"/>
        </w:rPr>
        <w:t xml:space="preserve">105975</w:t>
      </w:r>
    </w:p>
    <w:p>
      <w:r>
        <w:t xml:space="preserve">2.</w:t>
        <w:tab/>
        <w:t xml:space="preserve">No niin, ei voi väittää vastaan, joten turvaudutaan nimittelyyn. Tämä ääliö on tekopyhä ja ääliö. SINÄ OLET MIEHI, en välitä, keneksi tunnistaudut, SINÄ OLET MIEHI, HANKI APUA.</w:t>
      </w:r>
    </w:p>
    <w:p>
      <w:r>
        <w:rPr>
          <w:b/>
          <w:u w:val="single"/>
        </w:rPr>
        <w:t xml:space="preserve">105976</w:t>
      </w:r>
    </w:p>
    <w:p>
      <w:r>
        <w:t xml:space="preserve">1. https://ussanews.com/News1/2018/10/20/report-anthony-scaramucci-spills-about-trump-in-tell-all-book/ OLISIKOHAN TÄMÄ SISILIAN NEEKERIVERINEN MILJARDÖÖRI OLLUT VALMIS TAPPAMAAN MIELISAIRAAT BOLTONIN JA KELLY, JOTKA OVAT SAMAA MIELTÄ SIITÄ, ETTÄ HE NÄÄNNYTTÄVÄT NÄLKÄÄN JA POMMITTAVAT KUOLIAAKSI SIEVIÄ JEMENILÄISIÄ ÄLYKKÄITÄ TYTTÖJÄ JA ÄLYKKÄITÄ POIKIA JA LIKAISIA, LIKAISIA, LIKAISIA JUUTALAISIA, GENEETTISIÄ JUUTALAISIA, JUUTALAISIA JUUTALAISIA, JOTKA AMPUVAT TARKOITUKSELLA PÄÄHÄN, JALKOIHIN JA SYDÄMEEN ASEISTAMATTOMIA ARABILAPSIA JERUSALEMISSA? KYLLÄ. HÄN ON JUUTALAINEN MAFIOSO KUTEN TRUMP. SMOOCHI MOOCHI SAI KAKSI SOTAKOIRAANSA HYÖKKÄÄMÄÄN KIMPPUUNI DOLLARIPUUSSA BREWERISSÄ. TOINEN KILVISTÄ OLI MOOCH1. MUUT HYÖKKÄYKSET MINUA VASTAAN OLIVAT DOLLAR TREESSÄ BANGORISSA. DOLLAR TREE EI OLE FRANCHISING-YRITYS, VAAN YKSITYISOMISTUKSESSA OLEVA YRITYS. #BRUCEJOHNKENNENEWAY @ANGELOJOHNGAGE @ANGELOJOHNGAGE</w:t>
      </w:r>
    </w:p>
    <w:p>
      <w:r>
        <w:rPr>
          <w:b/>
          <w:u w:val="single"/>
        </w:rPr>
        <w:t xml:space="preserve">105977</w:t>
      </w:r>
    </w:p>
    <w:p>
      <w:r>
        <w:t xml:space="preserve">1. sunnuntaina.. SUNNUNTAINA!!!! isäni sanoi, että 2 valkoista pakettiautoa ilmestyi ja 6 miestä aseistetuin koteloin tulivat mökilleni ja kysyivät, missä olin, ja koska en ollut paikalla ja he olivat yksityisalueella, he sanoivat, että he olivat Verizon Commin ja Googlen kumppanina katsomassa uutta matkapuhelinasemapaikkaa . ja lähtivät mäkeä ylös, heidät pysäytettiin, enkä sano, miten, kun kaikki on TMI.</w:t>
      </w:r>
    </w:p>
    <w:p>
      <w:r>
        <w:rPr>
          <w:b/>
          <w:u w:val="single"/>
        </w:rPr>
        <w:t xml:space="preserve">105978</w:t>
      </w:r>
    </w:p>
    <w:p>
      <w:r>
        <w:t xml:space="preserve">2.</w:t>
        <w:tab/>
        <w:t xml:space="preserve">he etsivät hiekkaneekerin kyrpää imettäväksi</w:t>
      </w:r>
    </w:p>
    <w:p>
      <w:r>
        <w:rPr>
          <w:b/>
          <w:u w:val="single"/>
        </w:rPr>
        <w:t xml:space="preserve">105979</w:t>
      </w:r>
    </w:p>
    <w:p>
      <w:r>
        <w:t xml:space="preserve">3.</w:t>
        <w:tab/>
        <w:tab/>
        <w:t xml:space="preserve">minun pitäisi siis antaa heille osoitteesi... ohhhhhh noooooo</w:t>
      </w:r>
    </w:p>
    <w:p>
      <w:r>
        <w:rPr>
          <w:b/>
          <w:u w:val="single"/>
        </w:rPr>
        <w:t xml:space="preserve">105980</w:t>
      </w:r>
    </w:p>
    <w:p>
      <w:r>
        <w:t xml:space="preserve">1. Miten tuhota ja hidastaa suurta sivilisaatiota?  Tehdään niin kuin Iso-Britannia teki kiinalaisille... tehdään väestö riippuvaiseksi huumeista ja tehdään hallitus riippuvaiseksi huumeveroista.  Käyttäjistä tulee tottelevaisia, tottelevaisia zombeja, jotka tekevät mitä tahansa palvomiensa huumeiden vuoksi.  Anarkistit, marxilaiset ja muut vaativat huumeiden laillistamista Yhdysvalloissa.  Suuri sysäys alkoi 1960-luvun kapinallisista.</w:t>
      </w:r>
    </w:p>
    <w:p>
      <w:r>
        <w:rPr>
          <w:b/>
          <w:u w:val="single"/>
        </w:rPr>
        <w:t xml:space="preserve">105981</w:t>
      </w:r>
    </w:p>
    <w:p>
      <w:r>
        <w:t xml:space="preserve">1. Poika on tämä vitun likainen neekeripetturi obama harhainen! ainoa joka " keksii juttuja" olet sinä! kaipa minä olisin vihainen, jos minun perintöni menisi liekkeihin suuren isänmaanystävän takia...trump.nyt maailma tietää millainen paskiainen sinä olet!</w:t>
      </w:r>
    </w:p>
    <w:p>
      <w:r>
        <w:rPr>
          <w:b/>
          <w:u w:val="single"/>
        </w:rPr>
        <w:t xml:space="preserve">105982</w:t>
      </w:r>
    </w:p>
    <w:p>
      <w:r>
        <w:t xml:space="preserve">1. Marie-Claire Bissonnette, 27, on kaunis nuori nainen, jota potkaisi ympäri taloa ( nyt työtön ) "hiusmuotoilija" Jordan Hunt ... https://www.foxnews.com/world/hairstylist-seen-in-video-kicking-pro-life-demonstrator-loses-job-may-face-charges #Toronton poliisi tutkii, hän aikoo nostaa syytteen -------------------------------------------------------------- #QAnon #TheGreatAwakening Pray 4 #POTUS &lt; 🙏🙏🙏🙏 &gt; #Patriots @martris @Millwood16 @KTH @sgc7777 @UKBRIT @ArgentinoAmericano @Candace @NeonRevolt @blogdog @GeeCee @Mbarris01 @ISA-BELLA @MadeinNYC @AnnaSummers @KetzerHexe @HorrorQueen @NannyG123 @Chucked14 @TedHong @Tammy110 @Joybell @wwboom @TruthnotFM @leamorabito @Gypsy124 @AgendaOfEvil @Garycowick @GigiHaines @Saxon888 @spid3r @txpatriot @leeleemunster @Willluc20 @EmbassyCat @Garycowick @blindinglightshines @TEFLON1 @VortexQ @1776Ninja @Maka @RentonMagaUK @Kryptex @RaviCrux @Sockalexis @Snugglebunny @Lexy @StacyF @Sidephase @Johncparnell @Jimfarmer @MountainGirl543</w:t>
      </w:r>
    </w:p>
    <w:p>
      <w:r>
        <w:rPr>
          <w:b/>
          <w:u w:val="single"/>
        </w:rPr>
        <w:t xml:space="preserve">105983</w:t>
      </w:r>
    </w:p>
    <w:p>
      <w:r>
        <w:t xml:space="preserve">2.</w:t>
        <w:tab/>
        <w:t xml:space="preserve">Hintti Jordan Hunt tulee käyttämään kieltään paljon enemmän, kun hän joutuu vankilaan.</w:t>
      </w:r>
    </w:p>
    <w:p>
      <w:r>
        <w:rPr>
          <w:b/>
          <w:u w:val="single"/>
        </w:rPr>
        <w:t xml:space="preserve">105984</w:t>
      </w:r>
    </w:p>
    <w:p>
      <w:r>
        <w:t xml:space="preserve">3.</w:t>
        <w:tab/>
        <w:tab/>
        <w:t xml:space="preserve">Uskon, että he kutsuvat sitä salaatin heittelyksi, koska joskus vangit laittavat salaattikastiketta peräaukkoonsa ennen sitä.</w:t>
      </w:r>
    </w:p>
    <w:p>
      <w:r>
        <w:rPr>
          <w:b/>
          <w:u w:val="single"/>
        </w:rPr>
        <w:t xml:space="preserve">105985</w:t>
      </w:r>
    </w:p>
    <w:p>
      <w:r>
        <w:t xml:space="preserve">4.</w:t>
        <w:tab/>
        <w:tab/>
        <w:t xml:space="preserve">Olisin voinut elää koko loppuelämäni oppimatta tuota... gags</w:t>
      </w:r>
    </w:p>
    <w:p>
      <w:r>
        <w:rPr>
          <w:b/>
          <w:u w:val="single"/>
        </w:rPr>
        <w:t xml:space="preserve">105986</w:t>
      </w:r>
    </w:p>
    <w:p>
      <w:r>
        <w:t xml:space="preserve">5.</w:t>
        <w:tab/>
        <w:tab/>
        <w:t xml:space="preserve">Uhmm, ...lähellä... mutta, ...ei, EI, EI, halukas selvittämään sitä, ei, hyi.</w:t>
      </w:r>
    </w:p>
    <w:p>
      <w:r>
        <w:rPr>
          <w:b/>
          <w:u w:val="single"/>
        </w:rPr>
        <w:t xml:space="preserve">105987</w:t>
      </w:r>
    </w:p>
    <w:p>
      <w:r>
        <w:t xml:space="preserve">1. Muistutus : Hillary Clinton oli osa järjestäytynyttä juonta, jossa Obaman hallinnon kanssa peukaloitiin vuoden 2016 vaaleja käyttäen väärennettyjä todisteita viattomien Yhdysvaltain kansalaisten tuhoamiseksi. Se on Yhdysvaltain historian suurin rikos. https://redd.it/9mtl1s.</w:t>
      </w:r>
    </w:p>
    <w:p>
      <w:r>
        <w:rPr>
          <w:b/>
          <w:u w:val="single"/>
        </w:rPr>
        <w:t xml:space="preserve">105988</w:t>
      </w:r>
    </w:p>
    <w:p>
      <w:r>
        <w:t xml:space="preserve">2.</w:t>
        <w:tab/>
        <w:t xml:space="preserve">Jos vielä näen tämän nartun kadulla tai hänen ällöttäviä jälkeläisiään, tapan heidät heti.</w:t>
      </w:r>
    </w:p>
    <w:p>
      <w:r>
        <w:rPr>
          <w:b/>
          <w:u w:val="single"/>
        </w:rPr>
        <w:t xml:space="preserve">105989</w:t>
      </w:r>
    </w:p>
    <w:p>
      <w:r>
        <w:t xml:space="preserve">3.</w:t>
        <w:tab/>
        <w:tab/>
        <w:t xml:space="preserve">Ole varovainen, veli. sinun täytyy seistä jonossa, luulen, että LOL.</w:t>
      </w:r>
    </w:p>
    <w:p>
      <w:r>
        <w:rPr>
          <w:b/>
          <w:u w:val="single"/>
        </w:rPr>
        <w:t xml:space="preserve">105990</w:t>
      </w:r>
    </w:p>
    <w:p>
      <w:r>
        <w:t xml:space="preserve">1. Ruth Bader Ginsburg seuraavaksi...</w:t>
      </w:r>
    </w:p>
    <w:p>
      <w:r>
        <w:rPr>
          <w:b/>
          <w:u w:val="single"/>
        </w:rPr>
        <w:t xml:space="preserve">105991</w:t>
      </w:r>
    </w:p>
    <w:p>
      <w:r>
        <w:t xml:space="preserve">2.</w:t>
        <w:tab/>
        <w:t xml:space="preserve">ääliö Kagan. &amp; La Reza.... sotomeyerin lesbojäsen.</w:t>
        <w:t xml:space="preserve"> 0dumbot kommunistikasvit. En muista yhtään suorapuheista ääntä oikealta, kun nämä kaksi marxilaista nimitettiin. puhumattakaan doxxingista ja tappouhkauksista senaattoreille,</w:t>
      </w:r>
    </w:p>
    <w:p>
      <w:r>
        <w:rPr>
          <w:b/>
          <w:u w:val="single"/>
        </w:rPr>
        <w:t xml:space="preserve">105992</w:t>
      </w:r>
    </w:p>
    <w:p>
      <w:r>
        <w:t xml:space="preserve">1. Kehonkieli: Schumerin lehdistötilaisuus https://www.youtube.com/watch?v=lqY-UsS2mr4#action=share https://www.youtube.com/watch?v=lqY-UsS2mr4#action=share</w:t>
      </w:r>
    </w:p>
    <w:p>
      <w:r>
        <w:rPr>
          <w:b/>
          <w:u w:val="single"/>
        </w:rPr>
        <w:t xml:space="preserve">105993</w:t>
      </w:r>
    </w:p>
    <w:p>
      <w:r>
        <w:t xml:space="preserve">2.</w:t>
        <w:tab/>
        <w:t xml:space="preserve">Vanha noita näyttää pelästyneeltä sotkiiko hän kalsareitaan. Mitä rikoksia hän on tehnyt? Toivottavasti tämä Q anon on tosissaan ja lesbo kaatuu Hillaryn mukana.</w:t>
      </w:r>
    </w:p>
    <w:p>
      <w:r>
        <w:rPr>
          <w:b/>
          <w:u w:val="single"/>
        </w:rPr>
        <w:t xml:space="preserve">105994</w:t>
      </w:r>
    </w:p>
    <w:p>
      <w:r>
        <w:t xml:space="preserve">1. Neekeri</w:t>
      </w:r>
    </w:p>
    <w:p>
      <w:r>
        <w:rPr>
          <w:b/>
          <w:u w:val="single"/>
        </w:rPr>
        <w:t xml:space="preserve">105995</w:t>
      </w:r>
    </w:p>
    <w:p>
      <w:r>
        <w:t xml:space="preserve">1. Lol, ei. Vain tietämättömiä punaniskoja.</w:t>
      </w:r>
    </w:p>
    <w:p>
      <w:r>
        <w:rPr>
          <w:b/>
          <w:u w:val="single"/>
        </w:rPr>
        <w:t xml:space="preserve">105996</w:t>
      </w:r>
    </w:p>
    <w:p>
      <w:r>
        <w:t xml:space="preserve">1. Hyvät valkoiset naiset, olkaa sydämellisiä.  Antakaa aseenne, tulonne ja vapautenne minulle.   Jos ette anna, olette "liian pitkällä".</w:t>
      </w:r>
    </w:p>
    <w:p>
      <w:r>
        <w:rPr>
          <w:b/>
          <w:u w:val="single"/>
        </w:rPr>
        <w:t xml:space="preserve">105997</w:t>
      </w:r>
    </w:p>
    <w:p>
      <w:r>
        <w:t xml:space="preserve">2.</w:t>
        <w:tab/>
        <w:t xml:space="preserve">Kuka tämä ääliö on, ihmisillä on oikeus äänestää ketä tahansa he haluavat, ja kuka ääliö sanoo, että hän on oikeassa?her????????????/</w:t>
      </w:r>
    </w:p>
    <w:p>
      <w:r>
        <w:rPr>
          <w:b/>
          <w:u w:val="single"/>
        </w:rPr>
        <w:t xml:space="preserve">105998</w:t>
      </w:r>
    </w:p>
    <w:p>
      <w:r>
        <w:t xml:space="preserve">3.</w:t>
        <w:tab/>
        <w:tab/>
        <w:t xml:space="preserve">Hän on juutalainen "koomikko", joka vihaa valkoisia ihmisiä, mutta teeskentelee jatkuvasti olevansa valkoinen.</w:t>
      </w:r>
    </w:p>
    <w:p>
      <w:r>
        <w:rPr>
          <w:b/>
          <w:u w:val="single"/>
        </w:rPr>
        <w:t xml:space="preserve">105999</w:t>
      </w:r>
    </w:p>
    <w:p>
      <w:r>
        <w:t xml:space="preserve">4.</w:t>
        <w:tab/>
        <w:tab/>
        <w:t xml:space="preserve">hän ei ole kukaan</w:t>
      </w:r>
    </w:p>
    <w:p>
      <w:r>
        <w:rPr>
          <w:b/>
          <w:u w:val="single"/>
        </w:rPr>
        <w:t xml:space="preserve">106000</w:t>
      </w:r>
    </w:p>
    <w:p>
      <w:r>
        <w:t xml:space="preserve">1. OP - Ei osaa tavata. Ei osaa kunnon englantia OP - Kaikki muut ovat neekereitä.</w:t>
      </w:r>
    </w:p>
    <w:p>
      <w:r>
        <w:rPr>
          <w:b/>
          <w:u w:val="single"/>
        </w:rPr>
        <w:t xml:space="preserve">106001</w:t>
      </w:r>
    </w:p>
    <w:p>
      <w:r>
        <w:t xml:space="preserve">1. 🖕🏼 Cory Booker voi mennä potkimaan kiviä 🤡 pellekengissään.  "Senaattori Cory Booker haluaa "siirtyä uuteen ehdokkaaseen" eikä välitä, onko Kavanaugh "syytön vai syyllinen".</w:t>
      </w:r>
    </w:p>
    <w:p>
      <w:r>
        <w:rPr>
          <w:b/>
          <w:u w:val="single"/>
        </w:rPr>
        <w:t xml:space="preserve">106002</w:t>
      </w:r>
    </w:p>
    <w:p>
      <w:r>
        <w:t xml:space="preserve">2.</w:t>
        <w:tab/>
        <w:t xml:space="preserve">TURDICUS ON ITSE ASIASSA SE NEEKERIPASKA, JOKA HÄN ON !!!</w:t>
      </w:r>
    </w:p>
    <w:p>
      <w:r>
        <w:rPr>
          <w:b/>
          <w:u w:val="single"/>
        </w:rPr>
        <w:t xml:space="preserve">106003</w:t>
      </w:r>
    </w:p>
    <w:p>
      <w:r>
        <w:t xml:space="preserve">1. Theresa Mayn hallinto on pohjimmiltaan tekemässä Britanniasta maata, jossa kunnolliset ihmiset eivät voi elää. Sitten vaikka Brexit toteutuisi, siitä tulee paskapaikka, jossa ei kannata asua, ja kaikkea, mistä hallitus ei pidä, pidetään viharikoksena. Kammottava nainen, joka ei sovi politiikkaan.</w:t>
      </w:r>
    </w:p>
    <w:p>
      <w:r>
        <w:rPr>
          <w:b/>
          <w:u w:val="single"/>
        </w:rPr>
        <w:t xml:space="preserve">106004</w:t>
      </w:r>
    </w:p>
    <w:p>
      <w:r>
        <w:t xml:space="preserve">2.</w:t>
        <w:tab/>
        <w:t xml:space="preserve">Missä ovat britit - ne, jotka istuivat salamaniskun aikana, ne jäykät ylähuulet, yläluokan jäykästi reilut aristit?  Onko brittiläistä politiikkaa ohjaamassa lapsettomat poliitikot, vallan houkutus ja koston pelko? Lyön vetoa, että se on!</w:t>
      </w:r>
    </w:p>
    <w:p>
      <w:r>
        <w:rPr>
          <w:b/>
          <w:u w:val="single"/>
        </w:rPr>
        <w:t xml:space="preserve">106005</w:t>
      </w:r>
    </w:p>
    <w:p>
      <w:r>
        <w:t xml:space="preserve">3.</w:t>
        <w:tab/>
        <w:tab/>
        <w:t xml:space="preserve">Wolfgang, mielestäni Yhdistyneen kuningaskunnan versio millenniaalista on liian syyllinen, ja heidän versionsa baby boomer -ikäisistä on liian vanhanaikainen, ellei suorastaan dementoitunut.</w:t>
      </w:r>
    </w:p>
    <w:p>
      <w:r>
        <w:rPr>
          <w:b/>
          <w:u w:val="single"/>
        </w:rPr>
        <w:t xml:space="preserve">106006</w:t>
      </w:r>
    </w:p>
    <w:p>
      <w:r>
        <w:t xml:space="preserve">4.</w:t>
        <w:tab/>
        <w:tab/>
        <w:t xml:space="preserve">Britannia on EU:n miehittämä, ja kaikki sen poliitikot ja virkamiehet ovat myyneet itsensä Brysselille ja Berliinille. Kansa ei enää päätä kohtalostaan.</w:t>
      </w:r>
    </w:p>
    <w:p>
      <w:r>
        <w:rPr>
          <w:b/>
          <w:u w:val="single"/>
        </w:rPr>
        <w:t xml:space="preserve">106007</w:t>
      </w:r>
    </w:p>
    <w:p>
      <w:r>
        <w:t xml:space="preserve">5.</w:t>
        <w:tab/>
        <w:tab/>
        <w:t xml:space="preserve">Väärin; britit lohduttavat tuhansia tuhoutuneita lapsia, joita pakistanilaiset alemman älykkyysosamäärän raiskaajat ovat hoitaneet, he purevat PC-kielensä, vihaavat itseään ja surevat ylpeyden, kunnian ja suvereniteetin menetystä.</w:t>
      </w:r>
    </w:p>
    <w:p>
      <w:r>
        <w:rPr>
          <w:b/>
          <w:u w:val="single"/>
        </w:rPr>
        <w:t xml:space="preserve">106008</w:t>
      </w:r>
    </w:p>
    <w:p>
      <w:r>
        <w:t xml:space="preserve">1. Minneapolisin poliisi kieltäytyy tutkimasta väitteitä edustaja Ellisonia vastaan https://i.imgur.com/47oHsC0.jpg https://kek.gg/u/6pYL https://kek.gg/u/6pYL</w:t>
      </w:r>
    </w:p>
    <w:p>
      <w:r>
        <w:rPr>
          <w:b/>
          <w:u w:val="single"/>
        </w:rPr>
        <w:t xml:space="preserve">106009</w:t>
      </w:r>
    </w:p>
    <w:p>
      <w:r>
        <w:t xml:space="preserve">2.</w:t>
        <w:tab/>
        <w:t xml:space="preserve">Koska hän on neekeri, ja luulen, että MURIKAAssa on täysin hyväksyttävää, jos olet neekeri tai liberaali, hakata ja raiskata naisia. Mutta siitä vaan naiset, jatkakaa kakanmakuisen kool-aidin juomista.</w:t>
      </w:r>
    </w:p>
    <w:p>
      <w:r>
        <w:rPr>
          <w:b/>
          <w:u w:val="single"/>
        </w:rPr>
        <w:t xml:space="preserve">106010</w:t>
      </w:r>
    </w:p>
    <w:p>
      <w:r>
        <w:t xml:space="preserve">1. Kyselyaika. Katsotaan, kuinka monta NatSocia voimme pakottaa valehtelemaan lol NatSocs! Jos sinun pitäisi muuttaa asumaan pysyvästi Lähi-itään vaimosi ja lastesi kanssa ja elää täysin isäntämaasi lakien ja tapojen mukaan, minne menisit mieluiten?</w:t>
      </w:r>
    </w:p>
    <w:p>
      <w:r>
        <w:rPr>
          <w:b/>
          <w:u w:val="single"/>
        </w:rPr>
        <w:t xml:space="preserve">106011</w:t>
      </w:r>
    </w:p>
    <w:p>
      <w:r>
        <w:t xml:space="preserve">2.</w:t>
        <w:tab/>
        <w:t xml:space="preserve">Lol Äänestin itse asiassa Syyriaa. En luota juutalaisiin tai saudeihin ja iranilaiset eivät pidä amerikkalaisista. Tiedän, että Putin pitää Assadista. Olen kuunnellut Assadin puhetta, hän on aika länsimaalainen ja minusta hän on uskottava.</w:t>
      </w:r>
    </w:p>
    <w:p>
      <w:r>
        <w:rPr>
          <w:b/>
          <w:u w:val="single"/>
        </w:rPr>
        <w:t xml:space="preserve">106012</w:t>
      </w:r>
    </w:p>
    <w:p>
      <w:r>
        <w:t xml:space="preserve">3.</w:t>
        <w:tab/>
        <w:tab/>
        <w:t xml:space="preserve">Kaikki tapaamani iranilaiset pitivät amerikkalaisista.</w:t>
      </w:r>
    </w:p>
    <w:p>
      <w:r>
        <w:rPr>
          <w:b/>
          <w:u w:val="single"/>
        </w:rPr>
        <w:t xml:space="preserve">106013</w:t>
      </w:r>
    </w:p>
    <w:p>
      <w:r>
        <w:t xml:space="preserve">4.</w:t>
        <w:tab/>
        <w:tab/>
        <w:tab/>
        <w:t xml:space="preserve">Mene Iraniin ja heiluta Yhdysvaltain lippua, kun käytät huulipunaa ja mekkoa. Uskaltaudu, lol ;)</w:t>
      </w:r>
    </w:p>
    <w:p>
      <w:r>
        <w:rPr>
          <w:b/>
          <w:u w:val="single"/>
        </w:rPr>
        <w:t xml:space="preserve">106014</w:t>
      </w:r>
    </w:p>
    <w:p>
      <w:r>
        <w:t xml:space="preserve">5.</w:t>
        <w:tab/>
        <w:tab/>
        <w:tab/>
        <w:tab/>
        <w:t xml:space="preserve">Sanoo vitun limey, joka on antanut maansa muuttua muslimipaskakasaksi. Näyttää siltä, että olet käyttänyt huulipunaa koko elämäsi ajan, samalla kun hitaasti ämmäperseesi kuningatar ja parlamentin pedofiilit raiskaavat tyttäriäsi. Miten Brexit sujuu? Kuinka monta asetta omistat? Ai niin, nolla.</w:t>
      </w:r>
    </w:p>
    <w:p>
      <w:r>
        <w:rPr>
          <w:b/>
          <w:u w:val="single"/>
        </w:rPr>
        <w:t xml:space="preserve">106015</w:t>
      </w:r>
    </w:p>
    <w:p>
      <w:r>
        <w:t xml:space="preserve">1. CNN kutsuu Kanye Westiä "tyhmäksi neekeriksi" Trumpin tukemisesta https://youtu.be/Kgg3ZOlDb70</w:t>
      </w:r>
    </w:p>
    <w:p>
      <w:r>
        <w:rPr>
          <w:b/>
          <w:u w:val="single"/>
        </w:rPr>
        <w:t xml:space="preserve">106016</w:t>
      </w:r>
    </w:p>
    <w:p>
      <w:r>
        <w:t xml:space="preserve">2.</w:t>
        <w:tab/>
        <w:t xml:space="preserve">Ja Don Lemon ottaa jättimäisiä neekerimulkkuja perseeseensä (vai onko se Anderson?).</w:t>
      </w:r>
    </w:p>
    <w:p>
      <w:r>
        <w:rPr>
          <w:b/>
          <w:u w:val="single"/>
        </w:rPr>
        <w:t xml:space="preserve">106017</w:t>
      </w:r>
    </w:p>
    <w:p>
      <w:r>
        <w:t xml:space="preserve">1. HOMOJUUTALAINEN OK... EN YMMÄRRÄ NEEKERIOSAA LOLL!!!!</w:t>
      </w:r>
    </w:p>
    <w:p>
      <w:r>
        <w:rPr>
          <w:b/>
          <w:u w:val="single"/>
        </w:rPr>
        <w:t xml:space="preserve">106018</w:t>
      </w:r>
    </w:p>
    <w:p>
      <w:r>
        <w:t xml:space="preserve">1. Trump sanoi, että hän "lähettää armeijan rajalle" "sulkemaan eteläisen rajan". Minusta on melko selvää, ettei hän aio antaa ampumakäskyjä aseettomille siviileille, jotka joka tapauksessa evättäisiin laittomina käskyinä. Posse comatatus kieltää armeijaa pidättämästä laittomia ulkomaalaisia siviilejä. Miten tämän pitäisi siis toimia? Haluaisin todella tietää yksityiskohdat.</w:t>
      </w:r>
    </w:p>
    <w:p>
      <w:r>
        <w:rPr>
          <w:b/>
          <w:u w:val="single"/>
        </w:rPr>
        <w:t xml:space="preserve">106019</w:t>
      </w:r>
    </w:p>
    <w:p>
      <w:r>
        <w:t xml:space="preserve">2.</w:t>
        <w:tab/>
        <w:t xml:space="preserve">Ensinnäkin nämä ihmiset muodostavat hyökkäävät joukot. Jossain taustalla on aseistettuja miehiä, jotka ovat uskollisia jollekin ei-amerikkalaiselle ryhmälle, jota todennäköisesti rahoittaa Soros. Luulen Trumpin ymmärtävän, että näiden ihmisten kohtaaminen ja pysäyttäminen vaatii komppanian tai suuremman kokoisia sotilasjoukkoja. Heidän on oltava kokeneita ja aseistettuja joillakin ei-tappavilla aseilla, mahdollisesti sellaisilla kuin ääntä lähettävillä laitteilla, jotka aiheuttavat jonkinlaista väliaikaista halvaantumista naseaun tai disorientaation kautta. Nopein tapa pysäyttää heidät on kuitenkin sanoa Meksikolle, että EI LISÄÄ RAHAA ja että äskettäinen kauppasopimus on peruttu.</w:t>
      </w:r>
    </w:p>
    <w:p>
      <w:r>
        <w:rPr>
          <w:b/>
          <w:u w:val="single"/>
        </w:rPr>
        <w:t xml:space="preserve">106020</w:t>
      </w:r>
    </w:p>
    <w:p>
      <w:r>
        <w:t xml:space="preserve">3.</w:t>
        <w:tab/>
        <w:tab/>
        <w:t xml:space="preserve">Lain mukaan "maahanmuuttajat", jotka yrittävät ylittää rajamme, eivät ole "maahan tunkeutuvia joukkoja". Sen oikeudellinen määritelmä rajoittuu maahamme hyökkääviin sotilas- tai terroristijoukkoihin. On mielenkiintoista nähdä, miten Trump käyttää armeijaamme ilman, että hän törmää Posse Comatatus -lakiin.</w:t>
      </w:r>
    </w:p>
    <w:p>
      <w:r>
        <w:rPr>
          <w:b/>
          <w:u w:val="single"/>
        </w:rPr>
        <w:t xml:space="preserve">106021</w:t>
      </w:r>
    </w:p>
    <w:p>
      <w:r>
        <w:t xml:space="preserve">4.</w:t>
        <w:tab/>
        <w:tab/>
        <w:tab/>
        <w:t xml:space="preserve">Meillä ei ole oikeudellista vahvistusta sille, että nämä ihmiset voidaan luokitella "maahanmuuttajiksi". Tämä leima tuli tiedotusvälineistä.</w:t>
      </w:r>
    </w:p>
    <w:p>
      <w:r>
        <w:rPr>
          <w:b/>
          <w:u w:val="single"/>
        </w:rPr>
        <w:t xml:space="preserve">106022</w:t>
      </w:r>
    </w:p>
    <w:p>
      <w:r>
        <w:t xml:space="preserve">5.</w:t>
        <w:tab/>
        <w:tab/>
        <w:tab/>
        <w:tab/>
        <w:t xml:space="preserve">Epäilen, että monet ihmiset ovat todellakin kauhuissaan.</w:t>
      </w:r>
    </w:p>
    <w:p>
      <w:r>
        <w:rPr>
          <w:b/>
          <w:u w:val="single"/>
        </w:rPr>
        <w:t xml:space="preserve">106023</w:t>
      </w:r>
    </w:p>
    <w:p>
      <w:r>
        <w:t xml:space="preserve">6.</w:t>
        <w:tab/>
        <w:tab/>
        <w:tab/>
        <w:tab/>
        <w:tab/>
        <w:t xml:space="preserve">Vasemmiston paskiaiset ja jotkut republikaanipaskiaiset haluavat kusettaa meitä Saudi-Arabian kanssa yhden rättipään, poseeraavan, väitetyn, ei-amerikkalaisen toimittajan takia, eivätkä tee mitään wetback-maahantunkeutujille, vittu heitä kaikkia !</w:t>
      </w:r>
    </w:p>
    <w:p>
      <w:r>
        <w:rPr>
          <w:b/>
          <w:u w:val="single"/>
        </w:rPr>
        <w:t xml:space="preserve">106024</w:t>
      </w:r>
    </w:p>
    <w:p>
      <w:r>
        <w:t xml:space="preserve">1. Gab-natsi:  "Itse asiassa juutalaiset edustavat vain 0,2 % maailman väestöstä, ja sitä paitsi.  Muslimit muodostavat 24% väestöstä.  Hallitsevatko juutalaiset heitäkin?   Gab-natsi:  ".........KIKE !"</w:t>
      </w:r>
    </w:p>
    <w:p>
      <w:r>
        <w:rPr>
          <w:b/>
          <w:u w:val="single"/>
        </w:rPr>
        <w:t xml:space="preserve">106025</w:t>
      </w:r>
    </w:p>
    <w:p>
      <w:r>
        <w:t xml:space="preserve">2.</w:t>
        <w:tab/>
        <w:t xml:space="preserve">Tämä viesti on jälkeenjäänyt jopa Boomer standardit</w:t>
      </w:r>
    </w:p>
    <w:p>
      <w:r>
        <w:rPr>
          <w:b/>
          <w:u w:val="single"/>
        </w:rPr>
        <w:t xml:space="preserve">106026</w:t>
      </w:r>
    </w:p>
    <w:p>
      <w:r>
        <w:t xml:space="preserve">3.</w:t>
        <w:tab/>
        <w:tab/>
        <w:t xml:space="preserve">Kun otetaan huomioon, että se perustuu todellisiin Gab-natsien vastauksiin, eikö se tekisi Gab-natseista jälkeenjääneitä?</w:t>
      </w:r>
    </w:p>
    <w:p>
      <w:r>
        <w:rPr>
          <w:b/>
          <w:u w:val="single"/>
        </w:rPr>
        <w:t xml:space="preserve">106027</w:t>
      </w:r>
    </w:p>
    <w:p>
      <w:r>
        <w:t xml:space="preserve">4.</w:t>
        <w:tab/>
        <w:tab/>
        <w:tab/>
        <w:t xml:space="preserve">Ei. Se tekisi sinusta jälkeenjääneen.</w:t>
      </w:r>
    </w:p>
    <w:p>
      <w:r>
        <w:rPr>
          <w:b/>
          <w:u w:val="single"/>
        </w:rPr>
        <w:t xml:space="preserve">106028</w:t>
      </w:r>
    </w:p>
    <w:p>
      <w:r>
        <w:t xml:space="preserve">1. Natsit eivät olleet kristittyjen vastaisia. Natsit eivät olleet pakanavastaisia. Natsit eivät olleet völkiläisvastaisia.   Lopettakaa sisäinen taistelu.    Meidän on yhdistyttävä vihollistamme vastaan.</w:t>
      </w:r>
    </w:p>
    <w:p>
      <w:r>
        <w:rPr>
          <w:b/>
          <w:u w:val="single"/>
        </w:rPr>
        <w:t xml:space="preserve">106029</w:t>
      </w:r>
    </w:p>
    <w:p>
      <w:r>
        <w:t xml:space="preserve">2.</w:t>
        <w:tab/>
        <w:t xml:space="preserve">Joillakin pakanoilla täällä Gabilla on hieman vaikeuksia ymmärtää tätä. Minua vastaan hyökättiin juuri toissapäivänä, aivan yllättäen ja ilman provokaatiota tai oikeutusta. Sanoin vain, että Jeesus ei ole juutalainen, ja minua vastaan hyökättiin kuin neekeri KFC-ämpärin päälle.</w:t>
      </w:r>
    </w:p>
    <w:p>
      <w:r>
        <w:rPr>
          <w:b/>
          <w:u w:val="single"/>
        </w:rPr>
        <w:t xml:space="preserve">106030</w:t>
      </w:r>
    </w:p>
    <w:p>
      <w:r>
        <w:t xml:space="preserve">3.</w:t>
        <w:tab/>
        <w:tab/>
        <w:t xml:space="preserve">Jeesus oli galilealainen, joka on gaelilainen tai gallialainen, ei semiittinen juutalainen. Nämä uuden ajan "viikingit" katsovat liikaa mulkku-tv:tä tai heidän partaöljynsä vaikuttaa heidän mieleensä. Kristityt rakensivat läntisen maailman, ei pakanuus. Kehtaavatkin sanoa sinulle mitään henkilökohtaisesti... näppäimistösotureita, todennäköisesti vasemmiston shillit.</w:t>
      </w:r>
    </w:p>
    <w:p>
      <w:r>
        <w:rPr>
          <w:b/>
          <w:u w:val="single"/>
        </w:rPr>
        <w:t xml:space="preserve">106031</w:t>
      </w:r>
    </w:p>
    <w:p>
      <w:r>
        <w:t xml:space="preserve">4.</w:t>
        <w:tab/>
        <w:tab/>
        <w:tab/>
        <w:t xml:space="preserve">Otit sanat suoraan suustani. He kutsuvat itseään valkoisiksi kansallismielisiksi, mutta eivät kunnioita tovereitaan juuri lainkaan.</w:t>
      </w:r>
    </w:p>
    <w:p>
      <w:r>
        <w:rPr>
          <w:b/>
          <w:u w:val="single"/>
        </w:rPr>
        <w:t xml:space="preserve">106032</w:t>
      </w:r>
    </w:p>
    <w:p>
      <w:r>
        <w:t xml:space="preserve">5.</w:t>
        <w:tab/>
        <w:tab/>
        <w:tab/>
        <w:tab/>
        <w:t xml:space="preserve">Jeesus on juutalainen, ja vittu jumalalle. Mieluummin Odinin susi kuin juutalaisen lammas. Mä oon sun naamallasi</w:t>
      </w:r>
    </w:p>
    <w:p>
      <w:r>
        <w:rPr>
          <w:b/>
          <w:u w:val="single"/>
        </w:rPr>
        <w:t xml:space="preserve">106033</w:t>
      </w:r>
    </w:p>
    <w:p>
      <w:r>
        <w:t xml:space="preserve">6.</w:t>
        <w:tab/>
        <w:tab/>
        <w:tab/>
        <w:tab/>
        <w:tab/>
        <w:t xml:space="preserve">Jälleen yksi tuottamaton paskakäynnistäjä, arvoton paskakasa...  @Breed:</w:t>
      </w:r>
    </w:p>
    <w:p>
      <w:r>
        <w:rPr>
          <w:b/>
          <w:u w:val="single"/>
        </w:rPr>
        <w:t xml:space="preserve">106034</w:t>
      </w:r>
    </w:p>
    <w:p>
      <w:r>
        <w:t xml:space="preserve">7.</w:t>
        <w:tab/>
        <w:tab/>
        <w:tab/>
        <w:tab/>
        <w:tab/>
        <w:tab/>
        <w:t xml:space="preserve">Haista paska juutalainen</w:t>
      </w:r>
    </w:p>
    <w:p>
      <w:r>
        <w:rPr>
          <w:b/>
          <w:u w:val="single"/>
        </w:rPr>
        <w:t xml:space="preserve">106035</w:t>
      </w:r>
    </w:p>
    <w:p>
      <w:r>
        <w:t xml:space="preserve">8.</w:t>
        <w:tab/>
        <w:tab/>
        <w:tab/>
        <w:tab/>
        <w:tab/>
        <w:tab/>
        <w:tab/>
        <w:t xml:space="preserve">Olet ainoa juutalainen täällä, todistit sen. Haista vittu &amp; kuole luuseri.</w:t>
      </w:r>
    </w:p>
    <w:p>
      <w:r>
        <w:rPr>
          <w:b/>
          <w:u w:val="single"/>
        </w:rPr>
        <w:t xml:space="preserve">106036</w:t>
      </w:r>
    </w:p>
    <w:p>
      <w:r>
        <w:t xml:space="preserve">9.</w:t>
        <w:tab/>
        <w:tab/>
        <w:tab/>
        <w:tab/>
        <w:tab/>
        <w:tab/>
        <w:tab/>
        <w:tab/>
        <w:t xml:space="preserve">"Hate" osaa tuskin kirjoittaa englanniksi - saw post.</w:t>
      </w:r>
    </w:p>
    <w:p>
      <w:r>
        <w:rPr>
          <w:b/>
          <w:u w:val="single"/>
        </w:rPr>
        <w:t xml:space="preserve">106037</w:t>
      </w:r>
    </w:p>
    <w:p>
      <w:r>
        <w:t xml:space="preserve">10.</w:t>
        <w:tab/>
        <w:tab/>
        <w:tab/>
        <w:tab/>
        <w:tab/>
        <w:tab/>
        <w:tab/>
        <w:tab/>
        <w:tab/>
        <w:t xml:space="preserve">Hän on kuin jälkeenjäänyt luolamies.</w:t>
      </w:r>
    </w:p>
    <w:p>
      <w:r>
        <w:rPr>
          <w:b/>
          <w:u w:val="single"/>
        </w:rPr>
        <w:t xml:space="preserve">106038</w:t>
      </w:r>
    </w:p>
    <w:p>
      <w:r>
        <w:t xml:space="preserve">1. Kuoleman suudelma': Al Weaver October 12, 2018 04:27 PM https://www.washingtonexaminer.com/news/congress/democrats-keep-kiss-of-death-hillary-clinton-away-from-campaign-trail https://www.washingtonexaminer.com/news/congress/democrats-keep-kiss-of-death-hillary-clinton-away-from-campaign-trail</w:t>
      </w:r>
    </w:p>
    <w:p>
      <w:r>
        <w:rPr>
          <w:b/>
          <w:u w:val="single"/>
        </w:rPr>
        <w:t xml:space="preserve">106039</w:t>
      </w:r>
    </w:p>
    <w:p>
      <w:r>
        <w:t xml:space="preserve">2.</w:t>
        <w:tab/>
        <w:t xml:space="preserve">Tuo kusipää on ollut kuoleman suudelma viimeiset 60 vuotta......</w:t>
      </w:r>
    </w:p>
    <w:p>
      <w:r>
        <w:rPr>
          <w:b/>
          <w:u w:val="single"/>
        </w:rPr>
        <w:t xml:space="preserve">106040</w:t>
      </w:r>
    </w:p>
    <w:p>
      <w:r>
        <w:t xml:space="preserve">3.</w:t>
        <w:tab/>
        <w:tab/>
        <w:t xml:space="preserve">Ajatelkaa kaikkia niitä idioottimaisia naisia, jotka ihannoivat häntä!!!</w:t>
      </w:r>
    </w:p>
    <w:p>
      <w:r>
        <w:rPr>
          <w:b/>
          <w:u w:val="single"/>
        </w:rPr>
        <w:t xml:space="preserve">106041</w:t>
      </w:r>
    </w:p>
    <w:p>
      <w:r>
        <w:t xml:space="preserve">1. TruthFeed News:  Feinstein näki Trumpin 'Lock Her Up' -huudon - sanomattakin on selvää, ettei hän ole tyytyväinen https://truthfeednews.com/feinstein-saw-trumps-lock-her-up-chant-needless-to-say-shes-not-happy/?utm_source=dlvr.it&amp;utm_medium=twitter</w:t>
      </w:r>
    </w:p>
    <w:p>
      <w:r>
        <w:rPr>
          <w:b/>
          <w:u w:val="single"/>
        </w:rPr>
        <w:t xml:space="preserve">106042</w:t>
      </w:r>
    </w:p>
    <w:p>
      <w:r>
        <w:t xml:space="preserve">2.</w:t>
        <w:tab/>
        <w:t xml:space="preserve">JUUTALAISPASKIAINEN PITÄÄ---&gt;&gt;&gt; VANGITA !!!!</w:t>
      </w:r>
    </w:p>
    <w:p>
      <w:r>
        <w:rPr>
          <w:b/>
          <w:u w:val="single"/>
        </w:rPr>
        <w:t xml:space="preserve">106043</w:t>
      </w:r>
    </w:p>
    <w:p>
      <w:r>
        <w:t xml:space="preserve">1. &gt;Voin käsitellä sananvapautta &gt;MUTTA EI TÄTÄ SANANVAPAUTTA ok, retardoitunut.</w:t>
      </w:r>
    </w:p>
    <w:p>
      <w:r>
        <w:rPr>
          <w:b/>
          <w:u w:val="single"/>
        </w:rPr>
        <w:t xml:space="preserve">106044</w:t>
      </w:r>
    </w:p>
    <w:p>
      <w:r>
        <w:t xml:space="preserve">1. Ankkurivauva-kiukuttelu: Amerikkalaiset maksavat miljardeja laittomien ulkomaalaisten syntymistä!!! https://www.youtube.com/watch?v=SzHHgjAigq4</w:t>
      </w:r>
    </w:p>
    <w:p>
      <w:r>
        <w:rPr>
          <w:b/>
          <w:u w:val="single"/>
        </w:rPr>
        <w:t xml:space="preserve">106045</w:t>
      </w:r>
    </w:p>
    <w:p>
      <w:r>
        <w:t xml:space="preserve">2.</w:t>
        <w:tab/>
        <w:t xml:space="preserve">Minusta on itse asiassa vielä ällöttävämpää, että se mulkku valitsi nimen Elliot. Kutsukaa häntä vain Juaniksi tai Pedroksi.</w:t>
      </w:r>
    </w:p>
    <w:p>
      <w:r>
        <w:rPr>
          <w:b/>
          <w:u w:val="single"/>
        </w:rPr>
        <w:t xml:space="preserve">106046</w:t>
      </w:r>
    </w:p>
    <w:p>
      <w:r>
        <w:t xml:space="preserve">1. Awww, pillu ei halua vastata takaisin. Hävisit, hinttari Nutzi.</w:t>
      </w:r>
    </w:p>
    <w:p>
      <w:r>
        <w:rPr>
          <w:b/>
          <w:u w:val="single"/>
        </w:rPr>
        <w:t xml:space="preserve">106047</w:t>
      </w:r>
    </w:p>
    <w:p>
      <w:r>
        <w:t xml:space="preserve">1. Tapaa Caitie McCaffrey, Microsoftin johtava työntekijä ja Azuren palveluarkkitehti - pilvipalvelun, joka uhkasi potkaista Gabin ulos vähän aikaa sitten.   Onko yhä selvempää, miksi Big Tech on yrittänyt vaientaa meidät? Heidän rivinsä ovat täynnä hysteerisiä ja epävakaita vasemmistolaisia, jotka elävät vaihtoehtoisessa todellisuudessa.</w:t>
      </w:r>
    </w:p>
    <w:p>
      <w:r>
        <w:rPr>
          <w:b/>
          <w:u w:val="single"/>
        </w:rPr>
        <w:t xml:space="preserve">106048</w:t>
      </w:r>
    </w:p>
    <w:p>
      <w:r>
        <w:t xml:space="preserve">2.</w:t>
        <w:tab/>
        <w:t xml:space="preserve">Ergh mikä hyypiö! Tulosta tämä ja lähetä se kaikkialle. Meidän on alettava tehdä niin kaikkien näiden itsekkäiden paskiaisten kanssa; työntää heidän tekopyhyytensä ja hulluutensa yleisön silmille.</w:t>
      </w:r>
    </w:p>
    <w:p>
      <w:r>
        <w:rPr>
          <w:b/>
          <w:u w:val="single"/>
        </w:rPr>
        <w:t xml:space="preserve">106049</w:t>
      </w:r>
    </w:p>
    <w:p>
      <w:r>
        <w:t xml:space="preserve">3.</w:t>
        <w:tab/>
        <w:tab/>
        <w:t xml:space="preserve">Oletteko huomanneet, että suurin osa näistä ihmisistä ei osaa kirjoittaa nimeään kuten NORMAALI "Katy-"?</w:t>
      </w:r>
    </w:p>
    <w:p>
      <w:r>
        <w:rPr>
          <w:b/>
          <w:u w:val="single"/>
        </w:rPr>
        <w:t xml:space="preserve">106050</w:t>
      </w:r>
    </w:p>
    <w:p>
      <w:r>
        <w:t xml:space="preserve">4.</w:t>
        <w:tab/>
        <w:tab/>
        <w:tab/>
        <w:t xml:space="preserve">Joo, hän on taas yksi psykoottinen lesbo San Franista, joten.....</w:t>
      </w:r>
    </w:p>
    <w:p>
      <w:r>
        <w:rPr>
          <w:b/>
          <w:u w:val="single"/>
        </w:rPr>
        <w:t xml:space="preserve">106051</w:t>
      </w:r>
    </w:p>
    <w:p>
      <w:r>
        <w:t xml:space="preserve">1. Vlad saattoi olla jossakin jäljillä. sanon vain, että muzzie-maahantunkeutujat ovat olleet ongelma jo aikojen alusta lähtien, he vain käsittelivät niitä eri tavalla.</w:t>
      </w:r>
    </w:p>
    <w:p>
      <w:r>
        <w:rPr>
          <w:b/>
          <w:u w:val="single"/>
        </w:rPr>
        <w:t xml:space="preserve">106052</w:t>
      </w:r>
    </w:p>
    <w:p>
      <w:r>
        <w:t xml:space="preserve">1. Ketkä ovat todellisia rasisteja??</w:t>
      </w:r>
    </w:p>
    <w:p>
      <w:r>
        <w:rPr>
          <w:b/>
          <w:u w:val="single"/>
        </w:rPr>
        <w:t xml:space="preserve">106053</w:t>
      </w:r>
    </w:p>
    <w:p>
      <w:r>
        <w:t xml:space="preserve">2.</w:t>
        <w:tab/>
        <w:t xml:space="preserve">Tyypillinen jälkeenjäänyt iljettävä neekerihirviö meemissä, jonka on lähettänyt tyypillinen "he ovat todellisia rasisteja" pelkurimainen tyhmä hölmö. Libtardit/demokraatit &amp; konservatiivit/julkkikset ovat valkoisen rodun vihollisia. Molemmat puolueet ovat juutalaisten hallinnassa.  Lakkaa osoittamasta sormella. Ole todellinen rasisti.</w:t>
      </w:r>
    </w:p>
    <w:p>
      <w:r>
        <w:rPr>
          <w:b/>
          <w:u w:val="single"/>
        </w:rPr>
        <w:t xml:space="preserve">106054</w:t>
      </w:r>
    </w:p>
    <w:p>
      <w:r>
        <w:t xml:space="preserve">3.</w:t>
        <w:tab/>
        <w:tab/>
        <w:t xml:space="preserve">Olenko minä hölmö? 😂🖕🏻</w:t>
      </w:r>
    </w:p>
    <w:p>
      <w:r>
        <w:rPr>
          <w:b/>
          <w:u w:val="single"/>
        </w:rPr>
        <w:t xml:space="preserve">106055</w:t>
      </w:r>
    </w:p>
    <w:p>
      <w:r>
        <w:t xml:space="preserve">4.</w:t>
        <w:tab/>
        <w:tab/>
        <w:tab/>
        <w:t xml:space="preserve">Vastatakseni kysymykseesi - kyllä, olet tyhmä hölmö. Ja nyt huomaan, että olet vieläpä hintti. En ole yllättynyt.</w:t>
      </w:r>
    </w:p>
    <w:p>
      <w:r>
        <w:rPr>
          <w:b/>
          <w:u w:val="single"/>
        </w:rPr>
        <w:t xml:space="preserve">106056</w:t>
      </w:r>
    </w:p>
    <w:p>
      <w:r>
        <w:t xml:space="preserve">5.</w:t>
        <w:tab/>
        <w:tab/>
        <w:tab/>
        <w:tab/>
        <w:t xml:space="preserve">En tiedä, miten/miksi sinusta tuli homo. Miksi kysyä tuntemattomalta? Kysy aikuiselta, jonka tunnet. Se on yleensä geneettistä. Jos tiedemiehet pystyvät löytämään homogeenin tai -geenit, homoja voidaan abortoida, ja lopulta homo-ongelma poistuu.</w:t>
      </w:r>
    </w:p>
    <w:p>
      <w:r>
        <w:rPr>
          <w:b/>
          <w:u w:val="single"/>
        </w:rPr>
        <w:t xml:space="preserve">106057</w:t>
      </w:r>
    </w:p>
    <w:p>
      <w:r>
        <w:t xml:space="preserve">6.</w:t>
        <w:tab/>
        <w:tab/>
        <w:tab/>
        <w:tab/>
        <w:tab/>
        <w:t xml:space="preserve">Lopetin sanan homo käyttämisen seitsemännellä luokalla Billy Boy, Billy lopetti juutalaisena olemisen 😮.</w:t>
      </w:r>
    </w:p>
    <w:p>
      <w:r>
        <w:rPr>
          <w:b/>
          <w:u w:val="single"/>
        </w:rPr>
        <w:t xml:space="preserve">106058</w:t>
      </w:r>
    </w:p>
    <w:p>
      <w:r>
        <w:t xml:space="preserve">7.</w:t>
        <w:tab/>
        <w:tab/>
        <w:tab/>
        <w:tab/>
        <w:tab/>
        <w:tab/>
        <w:t xml:space="preserve">Oletko ylpeä siitä, että sinusta tuli homo 7. luokalla?  Se on joko homo (tyylikäs metafora) tai homoseksuaali (kohteliaissa piireissä). "Homo" on jenkkiuutisointia, joka on suunniteltu hämmentämään massoja. Pelastakaa termit muistiaukosta! https://gab.ai/Discriminator/posts/37973804</w:t>
      </w:r>
    </w:p>
    <w:p>
      <w:r>
        <w:rPr>
          <w:b/>
          <w:u w:val="single"/>
        </w:rPr>
        <w:t xml:space="preserve">106059</w:t>
      </w:r>
    </w:p>
    <w:p>
      <w:r>
        <w:t xml:space="preserve">8.</w:t>
        <w:tab/>
        <w:tab/>
        <w:tab/>
        <w:tab/>
        <w:tab/>
        <w:tab/>
        <w:tab/>
        <w:t xml:space="preserve">Billy Boy on tylsä, Billy osaa vain yhden sanan, ehkä kaksi. Kike ja Faggot.    Sääliksi käy Billyä 🤣.</w:t>
      </w:r>
    </w:p>
    <w:p>
      <w:r>
        <w:rPr>
          <w:b/>
          <w:u w:val="single"/>
        </w:rPr>
        <w:t xml:space="preserve">106060</w:t>
      </w:r>
    </w:p>
    <w:p>
      <w:r>
        <w:t xml:space="preserve">1. Mene uuniin, MGTOW-luuseri.</w:t>
      </w:r>
    </w:p>
    <w:p>
      <w:r>
        <w:rPr>
          <w:b/>
          <w:u w:val="single"/>
        </w:rPr>
        <w:t xml:space="preserve">106061</w:t>
      </w:r>
    </w:p>
    <w:p>
      <w:r>
        <w:t xml:space="preserve">2.</w:t>
        <w:tab/>
        <w:t xml:space="preserve">Näyttää siltä, että joku homo yrittää ansaita sateenkaaritähtensä...  Älä huoli, vanha Bu on suojellut sinua... Ole hyvä... ansaitset sen...</w:t>
      </w:r>
    </w:p>
    <w:p>
      <w:r>
        <w:rPr>
          <w:b/>
          <w:u w:val="single"/>
        </w:rPr>
        <w:t xml:space="preserve">106062</w:t>
      </w:r>
    </w:p>
    <w:p>
      <w:r>
        <w:t xml:space="preserve">3.</w:t>
        <w:tab/>
        <w:tab/>
        <w:t xml:space="preserve">Huuto Tel Aviville!</w:t>
      </w:r>
    </w:p>
    <w:p>
      <w:r>
        <w:rPr>
          <w:b/>
          <w:u w:val="single"/>
        </w:rPr>
        <w:t xml:space="preserve">106063</w:t>
      </w:r>
    </w:p>
    <w:p>
      <w:r>
        <w:t xml:space="preserve">4.</w:t>
        <w:tab/>
        <w:tab/>
        <w:t xml:space="preserve">En aina siteeraa oman vastaukseni uudelleenpostitusta, mutta kun teen niin, se on vain siksi, että juutalaisfagit tietävät, että tarkoitin sitä...   Somefuckinspicwithabottleofmexicanpiss.jpg</w:t>
      </w:r>
    </w:p>
    <w:p>
      <w:r>
        <w:rPr>
          <w:b/>
          <w:u w:val="single"/>
        </w:rPr>
        <w:t xml:space="preserve">106064</w:t>
      </w:r>
    </w:p>
    <w:p>
      <w:r>
        <w:t xml:space="preserve">1.</w:t>
      </w:r>
    </w:p>
    <w:p>
      <w:r>
        <w:rPr>
          <w:b/>
          <w:u w:val="single"/>
        </w:rPr>
        <w:t xml:space="preserve">106065</w:t>
      </w:r>
    </w:p>
    <w:p>
      <w:r>
        <w:t xml:space="preserve">2.</w:t>
        <w:tab/>
        <w:t xml:space="preserve">Mikä joukko jälkeenjääneistä apinoista...</w:t>
      </w:r>
    </w:p>
    <w:p>
      <w:r>
        <w:rPr>
          <w:b/>
          <w:u w:val="single"/>
        </w:rPr>
        <w:t xml:space="preserve">106066</w:t>
      </w:r>
    </w:p>
    <w:p>
      <w:r>
        <w:t xml:space="preserve">1. Se on totta, mykistykää niin paljon kuin haluatte, mutta ette voi hyväksyä tosiasioita. En ole kiinnostunut valkoisen neekerin tasoisesta "we wuz kangs" paskasta, jota edistät.</w:t>
      </w:r>
    </w:p>
    <w:p>
      <w:r>
        <w:rPr>
          <w:b/>
          <w:u w:val="single"/>
        </w:rPr>
        <w:t xml:space="preserve">106067</w:t>
      </w:r>
    </w:p>
    <w:p>
      <w:r>
        <w:t xml:space="preserve">1. #JordanHunt Arrested, Charged w/ 8 Counts of Assault https://www.spencerfernando.com/2018/10/06/jordan-hunt-arrested-charged-with-eight-counts-of-assault/ #Toronto #Canada 🇨🇦 #CanFam</w:t>
      </w:r>
    </w:p>
    <w:p>
      <w:r>
        <w:rPr>
          <w:b/>
          <w:u w:val="single"/>
        </w:rPr>
        <w:t xml:space="preserve">106068</w:t>
      </w:r>
    </w:p>
    <w:p>
      <w:r>
        <w:t xml:space="preserve">2.</w:t>
        <w:tab/>
        <w:t xml:space="preserve">Mikä urhea homo hän onkaan, pelkurit.</w:t>
      </w:r>
    </w:p>
    <w:p>
      <w:r>
        <w:rPr>
          <w:b/>
          <w:u w:val="single"/>
        </w:rPr>
        <w:t xml:space="preserve">106069</w:t>
      </w:r>
    </w:p>
    <w:p>
      <w:r>
        <w:t xml:space="preserve">1. Kommarit kutsuvat "tapporyhmiä" hoitamaan meitä. Pienet Antifa-lapset saattavat pian oppia, että he ovat todellisia pelinappuloita tässä korkeiden panosten pelissä vallasta. Varokaa itseänne ihmiset, hullu aika on tulossa. Jakakaa tämä. SISÄLLISSOTAHÄLYTYS!!! https://www.youtube.com/watch?v=UGHy03beuf4</w:t>
      </w:r>
    </w:p>
    <w:p>
      <w:r>
        <w:rPr>
          <w:b/>
          <w:u w:val="single"/>
        </w:rPr>
        <w:t xml:space="preserve">106070</w:t>
      </w:r>
    </w:p>
    <w:p>
      <w:r>
        <w:t xml:space="preserve">2.</w:t>
        <w:tab/>
        <w:t xml:space="preserve">Tällaiset ""SIVIILISODAN HÄLYTYKSET"" ovat helvetin tyhmiä. Myymme itseämme aliarvostetusti. Ensimmäisenä toimenpiteenä olisi painostettava lainvalvontaviranomaisia ja muita viranomaisia tekemään työnsä ja nostamaan syytteitä. Sisällissodan vaatiminen jne. on kommareiden ansaan lankeamista. Valitettavasti suurin osa isänmaallisista asiantuntijoista voi olla aika vammaisia.</w:t>
      </w:r>
    </w:p>
    <w:p>
      <w:r>
        <w:rPr>
          <w:b/>
          <w:u w:val="single"/>
        </w:rPr>
        <w:t xml:space="preserve">106071</w:t>
      </w:r>
    </w:p>
    <w:p>
      <w:r>
        <w:t xml:space="preserve">1. De iso mies on puhunut!  He noes dae waye!</w:t>
      </w:r>
    </w:p>
    <w:p>
      <w:r>
        <w:rPr>
          <w:b/>
          <w:u w:val="single"/>
        </w:rPr>
        <w:t xml:space="preserve">106072</w:t>
      </w:r>
    </w:p>
    <w:p>
      <w:r>
        <w:t xml:space="preserve">2.</w:t>
        <w:tab/>
        <w:t xml:space="preserve">Onko BBC:n Pidgin-sivusto ... ja sen afrikkalaistunut vauvakieli... rasistinen? https://www.bbc.com/pidgin/world.</w:t>
      </w:r>
    </w:p>
    <w:p>
      <w:r>
        <w:rPr>
          <w:b/>
          <w:u w:val="single"/>
        </w:rPr>
        <w:t xml:space="preserve">106073</w:t>
      </w:r>
    </w:p>
    <w:p>
      <w:r>
        <w:t xml:space="preserve">3.</w:t>
        <w:tab/>
        <w:tab/>
        <w:t xml:space="preserve">Eikö tuota neekeripaskaa ole yhtä vaikea oppia lukemaan kuin oikeaa englantia?</w:t>
      </w:r>
    </w:p>
    <w:p>
      <w:r>
        <w:rPr>
          <w:b/>
          <w:u w:val="single"/>
        </w:rPr>
        <w:t xml:space="preserve">106074</w:t>
      </w:r>
    </w:p>
    <w:p>
      <w:r>
        <w:t xml:space="preserve">1. Tuo hintti rakastaa mustaa kyrpää</w:t>
      </w:r>
    </w:p>
    <w:p>
      <w:r>
        <w:rPr>
          <w:b/>
          <w:u w:val="single"/>
        </w:rPr>
        <w:t xml:space="preserve">106075</w:t>
      </w:r>
    </w:p>
    <w:p>
      <w:r>
        <w:t xml:space="preserve">1. Toivon sitä ääneen.  Toivon, että tuo räkähampainen, ilkeän näköinen kusipää on vitun kuollut.  Ja toivon, että se oli äärimmäisen kivulias.  Saatan jopa rukoilla tänä iltana, että hän kuihtuu normaalia enemmän vegetatiivisessa tilassa ja kuolee sen jälkeen, kun hän on paskantanut muutaman kerran.</w:t>
      </w:r>
    </w:p>
    <w:p>
      <w:r>
        <w:rPr>
          <w:b/>
          <w:u w:val="single"/>
        </w:rPr>
        <w:t xml:space="preserve">106076</w:t>
      </w:r>
    </w:p>
    <w:p>
      <w:r>
        <w:t xml:space="preserve">1. Voi helvetti! Täällä minä katselen rakastamaani Leafsia Capitalsia vastaan. Sitten tulee Air Transatin mainos. Ainoa pariskunta, joka näytetään? Helvetin neekeri ja valkoinen, sinisilmäinen blondi... Olen kyllästynyt tähän rasismiin, tähän yritykseen #WhiteGenocide.</w:t>
      </w:r>
    </w:p>
    <w:p>
      <w:r>
        <w:rPr>
          <w:b/>
          <w:u w:val="single"/>
        </w:rPr>
        <w:t xml:space="preserve">106077</w:t>
      </w:r>
    </w:p>
    <w:p>
      <w:r>
        <w:t xml:space="preserve">1. Brett Kavanaugh on vitun hintti.  Häntä on "piisattu" kunnolla hänen veljeskuntatalossaan.  He hakkasivat hänen takamustaan vuorotellen, kunnes hän itki.</w:t>
      </w:r>
    </w:p>
    <w:p>
      <w:r>
        <w:rPr>
          <w:b/>
          <w:u w:val="single"/>
        </w:rPr>
        <w:t xml:space="preserve">106078</w:t>
      </w:r>
    </w:p>
    <w:p>
      <w:r>
        <w:t xml:space="preserve">2.</w:t>
        <w:tab/>
        <w:t xml:space="preserve">Hay special ed miksi kysyä kysymys tai tehdä lausunto . Vastaa sitten siihen, että on jälkeenjäänyt tranny b.</w:t>
      </w:r>
    </w:p>
    <w:p>
      <w:r>
        <w:rPr>
          <w:b/>
          <w:u w:val="single"/>
        </w:rPr>
        <w:t xml:space="preserve">106079</w:t>
      </w:r>
    </w:p>
    <w:p>
      <w:r>
        <w:t xml:space="preserve">1. On olemassa syitä (lääketieteellisiä jne.), jotka tekevät lapsen hankkimisen mahdottomaksi, mutta en keksi mitään syytä naida neekeriä.</w:t>
      </w:r>
    </w:p>
    <w:p>
      <w:r>
        <w:rPr>
          <w:b/>
          <w:u w:val="single"/>
        </w:rPr>
        <w:t xml:space="preserve">106080</w:t>
      </w:r>
    </w:p>
    <w:p>
      <w:r>
        <w:t xml:space="preserve">1. Vasemmistolaisille, joiden mielestä islamilaisten tekstien sisältö on "tulkinnanvarainen tai keskusteltavissa", shaykh muhammad saalih al-munajjid on selventänyt tämän kysymyksen kaikille. Se ei ole. https://islamqa.info/en/answers/122964/ruling-on-discussions-in-chat-rooms-about-religious-matters-and-polls-concerning-them</w:t>
      </w:r>
    </w:p>
    <w:p>
      <w:r>
        <w:rPr>
          <w:b/>
          <w:u w:val="single"/>
        </w:rPr>
        <w:t xml:space="preserve">106081</w:t>
      </w:r>
    </w:p>
    <w:p>
      <w:r>
        <w:t xml:space="preserve">2.</w:t>
        <w:tab/>
        <w:t xml:space="preserve">Vasemmistolaiset luulevat, että heidän oma tulkintansa islamista on todellinen eli se ei ole poliittinen voima, joka leviää väkivallan ja pelon kautta.  Ongelmana on, että kun he oppivat totuuden, se on liian myöhäistä heille ja meille muille, jotka olemme kertoneet siitä heille jo vuosia.</w:t>
      </w:r>
    </w:p>
    <w:p>
      <w:r>
        <w:rPr>
          <w:b/>
          <w:u w:val="single"/>
        </w:rPr>
        <w:t xml:space="preserve">106082</w:t>
      </w:r>
    </w:p>
    <w:p>
      <w:r>
        <w:t xml:space="preserve">3.</w:t>
        <w:tab/>
        <w:tab/>
        <w:t xml:space="preserve">Tämä Erdogan on maan perimmäinen pohjasakka, jopa pahempi kuin Maxime Waters... Tämä paskiainen haluaa palauttaa Turkin 150 vuotta taaksepäin ja tehdä tyhjäksi Atatürkin uraauurtavan työn... Tiedättehän sen kreikkalaisen kaverin, joka otti naisten äänioikeuden käyttöön (esimerkiksi) Turkissa noin vuonna 1925, ennen kuin sitä edes ajateltiin muualla Euroopassa.</w:t>
      </w:r>
    </w:p>
    <w:p>
      <w:r>
        <w:rPr>
          <w:b/>
          <w:u w:val="single"/>
        </w:rPr>
        <w:t xml:space="preserve">106083</w:t>
      </w:r>
    </w:p>
    <w:p>
      <w:r>
        <w:t xml:space="preserve">1. Viimeksi kun katsoin, BRITANNIA oli kristitty maa.... ei puolimatkan talo kaikille kusipäille, jotka luulevat, että heillä on "ihmisoikeudet"....haistakaa vittu takaisin sinne, mistä tulitte, senkin kelvottomat paskiaiset......</w:t>
      </w:r>
    </w:p>
    <w:p>
      <w:r>
        <w:rPr>
          <w:b/>
          <w:u w:val="single"/>
        </w:rPr>
        <w:t xml:space="preserve">106084</w:t>
      </w:r>
    </w:p>
    <w:p>
      <w:r>
        <w:t xml:space="preserve">2.</w:t>
        <w:tab/>
        <w:t xml:space="preserve">Brittiläiset sionistit Maksoivat hallituksille</w:t>
      </w:r>
    </w:p>
    <w:p>
      <w:r>
        <w:rPr>
          <w:b/>
          <w:u w:val="single"/>
        </w:rPr>
        <w:t xml:space="preserve">106085</w:t>
      </w:r>
    </w:p>
    <w:p>
      <w:r>
        <w:t xml:space="preserve">3.</w:t>
        <w:tab/>
        <w:t xml:space="preserve">Tämän selvemmäksi ei voi tulla!</w:t>
      </w:r>
    </w:p>
    <w:p>
      <w:r>
        <w:rPr>
          <w:b/>
          <w:u w:val="single"/>
        </w:rPr>
        <w:t xml:space="preserve">106086</w:t>
      </w:r>
    </w:p>
    <w:p>
      <w:r>
        <w:t xml:space="preserve">4.</w:t>
        <w:tab/>
        <w:tab/>
        <w:t xml:space="preserve">Juuri se on vikana tässä hallituksessa.... he eivät osaa puhua selkeästi.....</w:t>
      </w:r>
    </w:p>
    <w:p>
      <w:r>
        <w:rPr>
          <w:b/>
          <w:u w:val="single"/>
        </w:rPr>
        <w:t xml:space="preserve">106087</w:t>
      </w:r>
    </w:p>
    <w:p>
      <w:r>
        <w:t xml:space="preserve">5.</w:t>
        <w:tab/>
        <w:tab/>
        <w:t xml:space="preserve">Vielä pahempaa on se, että he kieltäytyvät puhumasta selvästi. Korruptoitunut hallitus on osallinen maansa alamäkeen. Ehkäpä juuri siksi Trumpin kaltaiset, tyyliltään ja luonteeltaan samanlaiset johtajat ovat nousussa. 'Anna se minulle suoraan', sitä ihmiset äänestävät.</w:t>
      </w:r>
    </w:p>
    <w:p>
      <w:r>
        <w:rPr>
          <w:b/>
          <w:u w:val="single"/>
        </w:rPr>
        <w:t xml:space="preserve">106088</w:t>
      </w:r>
    </w:p>
    <w:p>
      <w:r>
        <w:t xml:space="preserve">6.</w:t>
        <w:tab/>
        <w:tab/>
        <w:t xml:space="preserve">Täsmälleen.... Ainakin Trumpilla on munaa ja hän puhuu mielipiteensä... ja saa tuloksia.......</w:t>
      </w:r>
    </w:p>
    <w:p>
      <w:r>
        <w:rPr>
          <w:b/>
          <w:u w:val="single"/>
        </w:rPr>
        <w:t xml:space="preserve">106089</w:t>
      </w:r>
    </w:p>
    <w:p>
      <w:r>
        <w:t xml:space="preserve">7.</w:t>
        <w:tab/>
        <w:t xml:space="preserve">Suunnitellut sitä sata vuotta</w:t>
      </w:r>
    </w:p>
    <w:p>
      <w:r>
        <w:rPr>
          <w:b/>
          <w:u w:val="single"/>
        </w:rPr>
        <w:t xml:space="preserve">106090</w:t>
      </w:r>
    </w:p>
    <w:p>
      <w:r>
        <w:t xml:space="preserve">8.</w:t>
        <w:tab/>
        <w:t xml:space="preserve">En ole koskaan nähnyt totuudenmukaisempaa lausumaa.</w:t>
      </w:r>
    </w:p>
    <w:p>
      <w:r>
        <w:rPr>
          <w:b/>
          <w:u w:val="single"/>
        </w:rPr>
        <w:t xml:space="preserve">106091</w:t>
      </w:r>
    </w:p>
    <w:p>
      <w:r>
        <w:t xml:space="preserve">9.</w:t>
        <w:tab/>
        <w:tab/>
        <w:t xml:space="preserve">✌🇬🇧👍</w:t>
      </w:r>
    </w:p>
    <w:p>
      <w:r>
        <w:rPr>
          <w:b/>
          <w:u w:val="single"/>
        </w:rPr>
        <w:t xml:space="preserve">106092</w:t>
      </w:r>
    </w:p>
    <w:p>
      <w:r>
        <w:t xml:space="preserve">10.</w:t>
        <w:tab/>
        <w:t xml:space="preserve">Jos he haluavat "ihmisoikeuksia", mitä jos he alkaisivat käyttäytyä inhimillisesti?</w:t>
      </w:r>
    </w:p>
    <w:p>
      <w:r>
        <w:rPr>
          <w:b/>
          <w:u w:val="single"/>
        </w:rPr>
        <w:t xml:space="preserve">106093</w:t>
      </w:r>
    </w:p>
    <w:p>
      <w:r>
        <w:t xml:space="preserve">11.</w:t>
        <w:tab/>
        <w:tab/>
        <w:t xml:space="preserve">Tuo laiva purjehti jo kauan sitten.....on vahinkojen rajoittaminen nyt....?</w:t>
      </w:r>
    </w:p>
    <w:p>
      <w:r>
        <w:rPr>
          <w:b/>
          <w:u w:val="single"/>
        </w:rPr>
        <w:t xml:space="preserve">106094</w:t>
      </w:r>
    </w:p>
    <w:p>
      <w:r>
        <w:t xml:space="preserve">12.</w:t>
        <w:tab/>
        <w:tab/>
        <w:t xml:space="preserve">Sääli, ettei se laiva vienyt heitä kaikkia takaisin Afrikkaan tai M.E.:hen!</w:t>
      </w:r>
    </w:p>
    <w:p>
      <w:r>
        <w:rPr>
          <w:b/>
          <w:u w:val="single"/>
        </w:rPr>
        <w:t xml:space="preserve">106095</w:t>
      </w:r>
    </w:p>
    <w:p>
      <w:r>
        <w:t xml:space="preserve">13.</w:t>
        <w:tab/>
        <w:tab/>
        <w:t xml:space="preserve">Pommikone ja laskuvarjo kukin.....</w:t>
      </w:r>
    </w:p>
    <w:p>
      <w:r>
        <w:rPr>
          <w:b/>
          <w:u w:val="single"/>
        </w:rPr>
        <w:t xml:space="preserve">106096</w:t>
      </w:r>
    </w:p>
    <w:p>
      <w:r>
        <w:t xml:space="preserve">14.</w:t>
        <w:tab/>
        <w:t xml:space="preserve">👏👏👏👏👏👏</w:t>
      </w:r>
    </w:p>
    <w:p>
      <w:r>
        <w:rPr>
          <w:b/>
          <w:u w:val="single"/>
        </w:rPr>
        <w:t xml:space="preserve">106097</w:t>
      </w:r>
    </w:p>
    <w:p>
      <w:r>
        <w:t xml:space="preserve">1. CNN TÄYNNÄ JÄLKEENJÄÄNYTTÄ RASISTIA https://mobile.twitter.com/RealCandaceO/status/1050045731812401153</w:t>
      </w:r>
    </w:p>
    <w:p>
      <w:r>
        <w:rPr>
          <w:b/>
          <w:u w:val="single"/>
        </w:rPr>
        <w:t xml:space="preserve">106098</w:t>
      </w:r>
    </w:p>
    <w:p>
      <w:r>
        <w:t xml:space="preserve">2.</w:t>
        <w:tab/>
        <w:t xml:space="preserve">#cnn on #rasismia</w:t>
      </w:r>
    </w:p>
    <w:p>
      <w:r>
        <w:rPr>
          <w:b/>
          <w:u w:val="single"/>
        </w:rPr>
        <w:t xml:space="preserve">106099</w:t>
      </w:r>
    </w:p>
    <w:p>
      <w:r>
        <w:t xml:space="preserve">3.</w:t>
        <w:tab/>
        <w:t xml:space="preserve">Ei ole mitään väärää olla rasisti. Itse toivotan CNN:n tervetulleeksi joukkoon, voimme puhua yhdessä siitä, kuinka paljon vihaamme neekereitä ja "tokenismia"!</w:t>
      </w:r>
    </w:p>
    <w:p>
      <w:r>
        <w:rPr>
          <w:b/>
          <w:u w:val="single"/>
        </w:rPr>
        <w:t xml:space="preserve">106100</w:t>
      </w:r>
    </w:p>
    <w:p>
      <w:r>
        <w:t xml:space="preserve">1. Poistakaa Voltaire-sitaattinne.     Et tiedä, mitä se tarkoittaa.     Vapaus on vapautta.     Sanat ovat sanoja.     Ne ovat vain sanoja.</w:t>
      </w:r>
    </w:p>
    <w:p>
      <w:r>
        <w:rPr>
          <w:b/>
          <w:u w:val="single"/>
        </w:rPr>
        <w:t xml:space="preserve">106101</w:t>
      </w:r>
    </w:p>
    <w:p>
      <w:r>
        <w:t xml:space="preserve">2.</w:t>
        <w:tab/>
        <w:t xml:space="preserve">@GreenFaux Voit kutsua minua niin paljon kuin haluat, en tee asialle mitään. On oikeastaan parempi tietää, jos ihmisillä on jotain asiaa sinua vastaan.</w:t>
      </w:r>
    </w:p>
    <w:p>
      <w:r>
        <w:rPr>
          <w:b/>
          <w:u w:val="single"/>
        </w:rPr>
        <w:t xml:space="preserve">106102</w:t>
      </w:r>
    </w:p>
    <w:p>
      <w:r>
        <w:t xml:space="preserve">1. Minua inhottaa vasemmiston pakkomielle kertoa amerikkalaisille, valkoisille, miehille tai kenelle tahansa muulle, jolla heidän mielestään on penis, että heillä ei saa olla mielipidettä, tai muuten he pitävät heitä liian etuoikeutettuina, seksistisinä, kiihkoilevina, pahimman luokan paholaisina.</w:t>
      </w:r>
    </w:p>
    <w:p>
      <w:r>
        <w:rPr>
          <w:b/>
          <w:u w:val="single"/>
        </w:rPr>
        <w:t xml:space="preserve">106103</w:t>
      </w:r>
    </w:p>
    <w:p>
      <w:r>
        <w:t xml:space="preserve">2.</w:t>
        <w:tab/>
        <w:t xml:space="preserve">Älkää siis kiinnittäkö huomiota tyhmiin persuksiin. Minä en!</w:t>
      </w:r>
    </w:p>
    <w:p>
      <w:r>
        <w:rPr>
          <w:b/>
          <w:u w:val="single"/>
        </w:rPr>
        <w:t xml:space="preserve">106104</w:t>
      </w:r>
    </w:p>
    <w:p>
      <w:r>
        <w:t xml:space="preserve">3.</w:t>
        <w:tab/>
        <w:tab/>
        <w:t xml:space="preserve">Ehkäpä kun olet lopettanut itsesi ylistämisen kuin vasemmistolainen retardi, voisit kertoa minulle tarkalleen, mistä olet eri mieltä. Jos sinulla on pätevä pointti, voit varmasti kertoa minulle, mikä se on.</w:t>
      </w:r>
    </w:p>
    <w:p>
      <w:r>
        <w:rPr>
          <w:b/>
          <w:u w:val="single"/>
        </w:rPr>
        <w:t xml:space="preserve">106105</w:t>
      </w:r>
    </w:p>
    <w:p>
      <w:r>
        <w:t xml:space="preserve">1. Jos Robert Deniron mutalapset näyttävät jälkeenjääneiltä ja vääriltä, niin kuvitelkaa, mitä aidsia sairastavalla Johnny Rottenilla ja hänen Predatorin näköisellä neekerinnegressallaan on tarjota geneettisesti... haluatteko tosiaan, että se kutu syntyy? lol?</w:t>
      </w:r>
    </w:p>
    <w:p>
      <w:r>
        <w:rPr>
          <w:b/>
          <w:u w:val="single"/>
        </w:rPr>
        <w:t xml:space="preserve">106106</w:t>
      </w:r>
    </w:p>
    <w:p>
      <w:r>
        <w:t xml:space="preserve">1. https://www.youtube.com/watch?time_continue=5&amp;v=BeUbeB4oC_s haluan vain kertoa #ANTIFA:lle ja muille vasemmistolaisille, että olen kyllästynyt tähän paskaan. Etsin juuri black hole coffee shopin, jos se olisi Dallasissa. onneksi se on Houstonissa. aioin laittaa Cruz-paskan päälle ja katsoa, josko saisin hänet puhumaan. rystyset halaukset tälle paskiaiselle.</w:t>
      </w:r>
    </w:p>
    <w:p>
      <w:r>
        <w:rPr>
          <w:b/>
          <w:u w:val="single"/>
        </w:rPr>
        <w:t xml:space="preserve">106107</w:t>
      </w:r>
    </w:p>
    <w:p>
      <w:r>
        <w:t xml:space="preserve">1. Vaaleilla ei ole väliä. Jos niillä olisi, niitä ei enää sallittaisi olla olemassa.   Jos vielä uskot tuohon huijaukseen, olet täysin ansainnut, että "valitsemasi puolue" kusettaa sinua.   Sinä pyysit sitä siinä vaiheessa.</w:t>
      </w:r>
    </w:p>
    <w:p>
      <w:r>
        <w:rPr>
          <w:b/>
          <w:u w:val="single"/>
        </w:rPr>
        <w:t xml:space="preserve">106108</w:t>
      </w:r>
    </w:p>
    <w:p>
      <w:r>
        <w:t xml:space="preserve">2.</w:t>
        <w:tab/>
        <w:t xml:space="preserve">Jos niillä "ei ole väliä", ei pitäisi olla kenellekään väliä, jos äänestämme niitä, eikö niin?</w:t>
      </w:r>
    </w:p>
    <w:p>
      <w:r>
        <w:rPr>
          <w:b/>
          <w:u w:val="single"/>
        </w:rPr>
        <w:t xml:space="preserve">106109</w:t>
      </w:r>
    </w:p>
    <w:p>
      <w:r>
        <w:t xml:space="preserve">3.</w:t>
        <w:tab/>
        <w:tab/>
        <w:t xml:space="preserve">Sillä on väliä, senkin vitun jälkeenjäänyt, koska annoit äänesi äänestyslippuun ja tunsit olevasi tyytyväinen siihen, että teit kaiken voitavasi äänestämällä itsesi ulos kansanmurhasta. Emme halua, että ihmiset tuntevat valetyytyväisyyttä, vaan haluamme lisätä sosiaalista painetta, jota tarvitaan radikaaliin muutokseen, ja se tarkoittaa osallistumisen illuusion tuhoamista.</w:t>
      </w:r>
    </w:p>
    <w:p>
      <w:r>
        <w:rPr>
          <w:b/>
          <w:u w:val="single"/>
        </w:rPr>
        <w:t xml:space="preserve">106110</w:t>
      </w:r>
    </w:p>
    <w:p>
      <w:r>
        <w:t xml:space="preserve">1. Hänen nimensä oli Brandon Arndt. Hän auttoi mustaa vanhaa naapuriaan vain tullakseen tapetuksi hyvien tekojensa vuoksi. Ehkä kukaan ei koskaan antanut hänelle tätä viisasta neuvoa: "Vältä mustia". https://stuffblackpeopledontlike.blogspot.com/2018/10/his-name-is-brandon-arndt-white-man-who.html?m=1.</w:t>
      </w:r>
    </w:p>
    <w:p>
      <w:r>
        <w:rPr>
          <w:b/>
          <w:u w:val="single"/>
        </w:rPr>
        <w:t xml:space="preserve">106111</w:t>
      </w:r>
    </w:p>
    <w:p>
      <w:r>
        <w:t xml:space="preserve">2.</w:t>
        <w:tab/>
        <w:t xml:space="preserve">Tällaisille nuorille on vain yksi nimi....</w:t>
      </w:r>
    </w:p>
    <w:p>
      <w:r>
        <w:rPr>
          <w:b/>
          <w:u w:val="single"/>
        </w:rPr>
        <w:t xml:space="preserve">106112</w:t>
      </w:r>
    </w:p>
    <w:p>
      <w:r>
        <w:t xml:space="preserve">3.</w:t>
        <w:tab/>
        <w:tab/>
        <w:t xml:space="preserve">Perustuva neekeri puhuu totta... yllätyin :)</w:t>
      </w:r>
    </w:p>
    <w:p>
      <w:r>
        <w:rPr>
          <w:b/>
          <w:u w:val="single"/>
        </w:rPr>
        <w:t xml:space="preserve">106113</w:t>
      </w:r>
    </w:p>
    <w:p>
      <w:r>
        <w:t xml:space="preserve">1. Jos olet valkoinen ja kieltäydyt puhumasta rodusta, se on oikeutesi.  Jos kuitenkin myös sanot, että puhut tiukasti vain ansioista, niin ellet aseta jokaista ei-valkoista vastakkain samalla kiihkeydellä, että hekään eivät voi puhua rodustaan, olet joko tekopyhä tai tietämätön vasemmiston kätyri.  Valitse sinä.</w:t>
      </w:r>
    </w:p>
    <w:p>
      <w:r>
        <w:rPr>
          <w:b/>
          <w:u w:val="single"/>
        </w:rPr>
        <w:t xml:space="preserve">106114</w:t>
      </w:r>
    </w:p>
    <w:p>
      <w:r>
        <w:t xml:space="preserve">2.</w:t>
        <w:tab/>
        <w:t xml:space="preserve">MIKSI meidän VALKOISTEN EI pitäisi puhua RASSEISTA ??????    ME puhumme niistä asioista, jotka ovat meille mielenkiintoisia ! :-)</w:t>
      </w:r>
    </w:p>
    <w:p>
      <w:r>
        <w:rPr>
          <w:b/>
          <w:u w:val="single"/>
        </w:rPr>
        <w:t xml:space="preserve">106115</w:t>
      </w:r>
    </w:p>
    <w:p>
      <w:r>
        <w:t xml:space="preserve">3.</w:t>
        <w:tab/>
        <w:tab/>
        <w:t xml:space="preserve">Jos tavoitteenasi on vaikuttaa mielipiteisiin kasvokkain, puhut ihmisille siitä, mitä he ovat valmiita kuulemaan, tavalla, joka luo uskottavuutta ja antaa heidän kasvaa ajatuksiksi.  Jos siis menet täysin retardiksi ja sanot "Name the Jew", kun he olisivat kuulleet kaiken, jos olisit sanonut "globalisti" vaihdellen, olet itsekäs.</w:t>
      </w:r>
    </w:p>
    <w:p>
      <w:r>
        <w:rPr>
          <w:b/>
          <w:u w:val="single"/>
        </w:rPr>
        <w:t xml:space="preserve">106116</w:t>
      </w:r>
    </w:p>
    <w:p>
      <w:r>
        <w:t xml:space="preserve">1. Jos asuisin Georgiassa, äänestäisin Stacey Abramsia vastaan https://www.nytimes.com/2018/10/22/us/politics/abrams-flag-burning-georgia.html https://www.nytimes.com/2018/10/22/us/politics/abrams-flag-burning-georgia.html</w:t>
      </w:r>
    </w:p>
    <w:p>
      <w:r>
        <w:rPr>
          <w:b/>
          <w:u w:val="single"/>
        </w:rPr>
        <w:t xml:space="preserve">106117</w:t>
      </w:r>
    </w:p>
    <w:p>
      <w:r>
        <w:t xml:space="preserve">2.</w:t>
        <w:tab/>
        <w:t xml:space="preserve">Hän rikkoi melko varmasti osavaltion lakia. Mutta hei, nämä poliitikot saavat rikkoa lakia niin paljon kuin haluavat. Meitä voidaan syyttää laeista, joita ei ole käytetty vuosikymmeniin poliittisesti motivoituneista syistä, eikä kukaan sano mitään, sillä välin kun tämä neekeri polttaa osavaltionsa lipun yrittäessään pyrkiä saman osavaltion kuvernööriksi. Mitä helvettiä? Miksi annamme tämän tapahtua emmekä kapinoi?</w:t>
      </w:r>
    </w:p>
    <w:p>
      <w:r>
        <w:rPr>
          <w:b/>
          <w:u w:val="single"/>
        </w:rPr>
        <w:t xml:space="preserve">106118</w:t>
      </w:r>
    </w:p>
    <w:p>
      <w:r>
        <w:t xml:space="preserve">1. Sinä neekeri et saa päättää, mitä sananvapaus on, olet yhtä paha kuin nuo paskiaisliberaalit.  Mene syömään paskaa kunnes kuolet tulehdukseen.</w:t>
      </w:r>
    </w:p>
    <w:p>
      <w:r>
        <w:rPr>
          <w:b/>
          <w:u w:val="single"/>
        </w:rPr>
        <w:t xml:space="preserve">106119</w:t>
      </w:r>
    </w:p>
    <w:p>
      <w:r>
        <w:t xml:space="preserve">1. Pakanaliike ei tee eroa kristittyjen, jotka työskentelevät muiden uskontojen kanssa vasemmistolaisten tavoitteiden, kuten avoimien rajojen ja monimuotoisuuden, puolesta (kristityt hindut), ja kristittyjen välillä.  Muistakaa, että juutalaiset vihaavat kristinuskoa, koska SANA. "Älkää koskaan seurustelko rotuvieraan kanssa...ajakaa heidät pois maastanne ennen teitä..." perustuu af.  Myös pakanat = kryptofeminismi.</w:t>
      </w:r>
    </w:p>
    <w:p>
      <w:r>
        <w:rPr>
          <w:b/>
          <w:u w:val="single"/>
        </w:rPr>
        <w:t xml:space="preserve">106120</w:t>
      </w:r>
    </w:p>
    <w:p>
      <w:r>
        <w:t xml:space="preserve">2.</w:t>
        <w:tab/>
        <w:t xml:space="preserve">Ei, itse asiassa vaikutat katkeralta yksinäiseltä mieheltä...  En välitä mielipiteestäsi, kunnioittavasti...  Ole hyvä äläkä seuraa minua, en tiedä miksi haluat....jos lähetät minulle viestiä tai seuraat minua uudestaan, mykistän / estän tilisi.  Kiitos. Näkemiin.</w:t>
      </w:r>
    </w:p>
    <w:p>
      <w:r>
        <w:rPr>
          <w:b/>
          <w:u w:val="single"/>
        </w:rPr>
        <w:t xml:space="preserve">106121</w:t>
      </w:r>
    </w:p>
    <w:p>
      <w:r>
        <w:t xml:space="preserve">3.</w:t>
        <w:tab/>
        <w:tab/>
        <w:t xml:space="preserve">Sinulla on jo turvapaikka, Feministi. Sen nimi on Twitter.</w:t>
      </w:r>
    </w:p>
    <w:p>
      <w:r>
        <w:rPr>
          <w:b/>
          <w:u w:val="single"/>
        </w:rPr>
        <w:t xml:space="preserve">106122</w:t>
      </w:r>
    </w:p>
    <w:p>
      <w:r>
        <w:t xml:space="preserve">4.</w:t>
        <w:tab/>
        <w:tab/>
        <w:tab/>
        <w:t xml:space="preserve">Pitäisikö miehiemme todella viettää aikansa näin.....?  Turvallinen tilani on Gab. Olet aika karmiva ja pakkomielteinen.  Tämä keskustelu on ohi lol, lopeta stalkkaaminen.</w:t>
      </w:r>
    </w:p>
    <w:p>
      <w:r>
        <w:rPr>
          <w:b/>
          <w:u w:val="single"/>
        </w:rPr>
        <w:t xml:space="preserve">106123</w:t>
      </w:r>
    </w:p>
    <w:p>
      <w:r>
        <w:t xml:space="preserve">5.</w:t>
        <w:tab/>
        <w:tab/>
        <w:tab/>
        <w:tab/>
        <w:t xml:space="preserve">Todellinen valkoinen neekeri - poista tilisi ja juokse rabbiisi.</w:t>
      </w:r>
    </w:p>
    <w:p>
      <w:r>
        <w:rPr>
          <w:b/>
          <w:u w:val="single"/>
        </w:rPr>
        <w:t xml:space="preserve">106124</w:t>
      </w:r>
    </w:p>
    <w:p>
      <w:r>
        <w:t xml:space="preserve">1. Miksi islamista eroaminen on normalisoitava https://www.youtube.com/watch?v=mb1ieYh4lpc.</w:t>
      </w:r>
    </w:p>
    <w:p>
      <w:r>
        <w:rPr>
          <w:b/>
          <w:u w:val="single"/>
        </w:rPr>
        <w:t xml:space="preserve">106125</w:t>
      </w:r>
    </w:p>
    <w:p>
      <w:r>
        <w:t xml:space="preserve">2.</w:t>
        <w:tab/>
        <w:t xml:space="preserve">Mielestäni on vastenmielistä, että jos muslimi haluaa jättää islamin, hänen perheensä joutuu kohtaamaan kunniamurhan, mikä ei ole uskonnon mukaista käyttäytymistä, vaan kultin mukaista käyttäytymistä.</w:t>
      </w:r>
    </w:p>
    <w:p>
      <w:r>
        <w:rPr>
          <w:b/>
          <w:u w:val="single"/>
        </w:rPr>
        <w:t xml:space="preserve">106126</w:t>
      </w:r>
    </w:p>
    <w:p>
      <w:r>
        <w:t xml:space="preserve">3.</w:t>
        <w:tab/>
        <w:tab/>
        <w:t xml:space="preserve">Kuvittele, että jos kristityt tekisivät niin, emme olisi tässä sotkussa.</w:t>
      </w:r>
    </w:p>
    <w:p>
      <w:r>
        <w:rPr>
          <w:b/>
          <w:u w:val="single"/>
        </w:rPr>
        <w:t xml:space="preserve">106127</w:t>
      </w:r>
    </w:p>
    <w:p>
      <w:r>
        <w:t xml:space="preserve">4.</w:t>
        <w:tab/>
        <w:tab/>
        <w:tab/>
        <w:t xml:space="preserve">Mitä enemmän luen noita muzzien pahoja viestejä, sitä enemmän tajuan, että ihmisillä ei ole mitään järkeä, ei aikomuksia, ei suunnitelmaa, ei mitään</w:t>
      </w:r>
    </w:p>
    <w:p>
      <w:r>
        <w:rPr>
          <w:b/>
          <w:u w:val="single"/>
        </w:rPr>
        <w:t xml:space="preserve">106128</w:t>
      </w:r>
    </w:p>
    <w:p>
      <w:r>
        <w:t xml:space="preserve">5.</w:t>
        <w:tab/>
        <w:tab/>
        <w:tab/>
        <w:tab/>
        <w:t xml:space="preserve">"islam paha. ei disney worldia, ei miley cyrusta, ei seksibotteja."</w:t>
      </w:r>
    </w:p>
    <w:p>
      <w:r>
        <w:rPr>
          <w:b/>
          <w:u w:val="single"/>
        </w:rPr>
        <w:t xml:space="preserve">106129</w:t>
      </w:r>
    </w:p>
    <w:p>
      <w:r>
        <w:t xml:space="preserve">6.</w:t>
        <w:tab/>
        <w:tab/>
        <w:tab/>
        <w:tab/>
        <w:t xml:space="preserve">Jos valkoisilla kansallismielisillä olisi aivot (ei ole), he omaksuisivat nuo boomer-teemat.</w:t>
      </w:r>
    </w:p>
    <w:p>
      <w:r>
        <w:rPr>
          <w:b/>
          <w:u w:val="single"/>
        </w:rPr>
        <w:t xml:space="preserve">106130</w:t>
      </w:r>
    </w:p>
    <w:p>
      <w:r>
        <w:t xml:space="preserve">1. Minut bannattiin Twitteristä, koska kutsuin jälkeenjäänyttä ihmistä jälkeenjääneeksi.....i luulen, että olen rakastunut sinuun.</w:t>
      </w:r>
    </w:p>
    <w:p>
      <w:r>
        <w:rPr>
          <w:b/>
          <w:u w:val="single"/>
        </w:rPr>
        <w:t xml:space="preserve">106131</w:t>
      </w:r>
    </w:p>
    <w:p>
      <w:r>
        <w:t xml:space="preserve">1. @Sopwith luuletko, että sähköpostini roskapostitus on trollaamista???? Typerä homo 4 pyyhkäisyllä oikealle kaikki oli poissa. Taas olet epäonnistunut jos luulet että se on trollaamista.</w:t>
      </w:r>
    </w:p>
    <w:p>
      <w:r>
        <w:rPr>
          <w:b/>
          <w:u w:val="single"/>
        </w:rPr>
        <w:t xml:space="preserve">106132</w:t>
      </w:r>
    </w:p>
    <w:p>
      <w:r>
        <w:t xml:space="preserve">2.</w:t>
        <w:tab/>
        <w:t xml:space="preserve">Oikeasti ;) Mä pwn sut homo ämmä ;)</w:t>
      </w:r>
    </w:p>
    <w:p>
      <w:r>
        <w:rPr>
          <w:b/>
          <w:u w:val="single"/>
        </w:rPr>
        <w:t xml:space="preserve">106133</w:t>
      </w:r>
    </w:p>
    <w:p>
      <w:r>
        <w:t xml:space="preserve">3.</w:t>
        <w:tab/>
        <w:tab/>
        <w:t xml:space="preserve">LMFAO Kyllä, spämmääminen on taysachsin riuduttamassa mielessäsi ehkä totaalinen pwn.</w:t>
      </w:r>
    </w:p>
    <w:p>
      <w:r>
        <w:rPr>
          <w:b/>
          <w:u w:val="single"/>
        </w:rPr>
        <w:t xml:space="preserve">106134</w:t>
      </w:r>
    </w:p>
    <w:p>
      <w:r>
        <w:t xml:space="preserve">4.</w:t>
        <w:tab/>
        <w:tab/>
        <w:tab/>
        <w:t xml:space="preserve">Kuulen paljon itkua natsihomo Adrianilta ;)</w:t>
      </w:r>
    </w:p>
    <w:p>
      <w:r>
        <w:rPr>
          <w:b/>
          <w:u w:val="single"/>
        </w:rPr>
        <w:t xml:space="preserve">106135</w:t>
      </w:r>
    </w:p>
    <w:p>
      <w:r>
        <w:t xml:space="preserve">5.</w:t>
        <w:tab/>
        <w:tab/>
        <w:tab/>
        <w:tab/>
        <w:t xml:space="preserve">Jos niin sanot, vauvanraiskaaja. ;)</w:t>
      </w:r>
    </w:p>
    <w:p>
      <w:r>
        <w:rPr>
          <w:b/>
          <w:u w:val="single"/>
        </w:rPr>
        <w:t xml:space="preserve">106136</w:t>
      </w:r>
    </w:p>
    <w:p>
      <w:r>
        <w:t xml:space="preserve">1. Se on minulle uutinen, että GAB on ALT-oikea. Jos vapaus on ALT-oikeisto, niin laskekaa minut mukaan Tarkoittaako se, että Twitter on ALT-vasemmisto (se on pelkkää roskasakkia), se kai tarkoittaa, että minun on tuettava herra Bolsonaroa. Joten tämän sanottuani boa sorte, herra Bolsonaro https://www.bloomberg.com/news/articles/2018-10-04/u-s-alt-right-website-lures-brazil-bolsonaro-s-supporters https://www.bloomberg.com/news/articles/2018-10-04/u-s-alt-right-website-lures-brazil-bolsonaro-s-supporters</w:t>
      </w:r>
    </w:p>
    <w:p>
      <w:r>
        <w:rPr>
          <w:b/>
          <w:u w:val="single"/>
        </w:rPr>
        <w:t xml:space="preserve">106137</w:t>
      </w:r>
    </w:p>
    <w:p>
      <w:r>
        <w:t xml:space="preserve">2.</w:t>
        <w:tab/>
        <w:t xml:space="preserve">Ei, se ei tarkoita, että Twitter on alt-left - se tarkoittaa, että GAB on rasistinen, antisemitistinen ja valkoisen ylivallan kannattaja - Hyökkäykset Trumpia vastaan heijastavat John Birch Societyn mustamaalauksia https://tinyurl.com/y86kuqq7 CFR jakaa vasemmistoa ja oikeistoa - he ovat edistysmielisiä &amp; saavat lisää USA:n tuhoa alt-leftin ollessa vallassa - he ovat globalistinen hallitseva eliitti https://cfrmedia.com/</w:t>
      </w:r>
    </w:p>
    <w:p>
      <w:r>
        <w:rPr>
          <w:b/>
          <w:u w:val="single"/>
        </w:rPr>
        <w:t xml:space="preserve">106138</w:t>
      </w:r>
    </w:p>
    <w:p>
      <w:r>
        <w:t xml:space="preserve">3.</w:t>
        <w:tab/>
        <w:tab/>
        <w:t xml:space="preserve">Senkin jälkeenjäänyt mulkku. Miltä tuntuu nyt, kun pyllykaverisi Marty on poissa?</w:t>
      </w:r>
    </w:p>
    <w:p>
      <w:r>
        <w:rPr>
          <w:b/>
          <w:u w:val="single"/>
        </w:rPr>
        <w:t xml:space="preserve">106139</w:t>
      </w:r>
    </w:p>
    <w:p>
      <w:r>
        <w:t xml:space="preserve">1. Ystäväni näyttää hyvältä, ja se on hyvä muistutus siitä, miten täysin merkityksetön olet. Missä olet kansallisella näyttämöllä? Aivan oikein! En missään!  Kuinka monta seuraajaa vuodatat nykyään? Näen jatkuvasti, että numerosi laskevat! Ei mikään yllätys, lähes kaikki halveksivat sinua!  Suurin osa viesteistäsi ei saa edes 5 upvotea! Samaan aikaan saan satoja upvoteja täällä ja miljoonia katselukertoja sivustollani.   Hämmästyttävää, että vaikka olet Adderallin "voimalla", et tunnu saavuttavan mitään! Säälittävää! Et edes onnistunut tekemään "Q-trollia", koska kukaan ei kirjaimellisesti uskonut sinua!   Täsmälleen NOLLA käännynnäistä! Ei ole yllättävää, että se tulee sinunlaiseltasi nollalta!</w:t>
      </w:r>
    </w:p>
    <w:p>
      <w:r>
        <w:rPr>
          <w:b/>
          <w:u w:val="single"/>
        </w:rPr>
        <w:t xml:space="preserve">106140</w:t>
      </w:r>
    </w:p>
    <w:p>
      <w:r>
        <w:t xml:space="preserve">2.</w:t>
        <w:tab/>
        <w:t xml:space="preserve">Miksi annat Microchipille aikaa?</w:t>
      </w:r>
    </w:p>
    <w:p>
      <w:r>
        <w:rPr>
          <w:b/>
          <w:u w:val="single"/>
        </w:rPr>
        <w:t xml:space="preserve">106141</w:t>
      </w:r>
    </w:p>
    <w:p>
      <w:r>
        <w:t xml:space="preserve">3.</w:t>
        <w:tab/>
        <w:tab/>
        <w:t xml:space="preserve">Koska @Microchip on hänen unissaan ja hänen ihonsa alla läpäisten hänen olemuksensa jokaisen kuidun. @NeonRevolt jos olisit tulessa, heittäisin kaasua päällesi ja soittaisin sitten palolaitokselle ilmoittaakseni viiden hälytyksen tulipalosta kaupungin toisella puolella... Sinut on voitettu, senkin hinttari rahanahne kusipää. https://www.youtube.com/watch?v=A_m4V7GhXOk&amp;feature=youtu.be ...</w:t>
      </w:r>
    </w:p>
    <w:p>
      <w:r>
        <w:rPr>
          <w:b/>
          <w:u w:val="single"/>
        </w:rPr>
        <w:t xml:space="preserve">106142</w:t>
      </w:r>
    </w:p>
    <w:p>
      <w:r>
        <w:t xml:space="preserve">1. Vihdoinkin vasemmistolaiset naiset tajuavat, että he ovat todella arvokkaita vain yhden asian vuoksi - ja silloinkin vain juuri ja juuri.</w:t>
      </w:r>
    </w:p>
    <w:p>
      <w:r>
        <w:rPr>
          <w:b/>
          <w:u w:val="single"/>
        </w:rPr>
        <w:t xml:space="preserve">106143</w:t>
      </w:r>
    </w:p>
    <w:p>
      <w:r>
        <w:t xml:space="preserve">2.</w:t>
        <w:tab/>
        <w:t xml:space="preserve">Entä Kavanaugh'ta tukeneet naiset?  Älä viitsi, senkin sisuton huora. Tiedät, että haluat jonkun natsiksi pukeutuneen miesleukaisen lesbon naulaavan nännisi pöytään ja sodomisoivan sinua perseeseen piikkihihnalla. Teen sen vain, jos voin sulkea sinut myrskykellariini ja pudottaa sinne zyklon B:tä "jälkihoitona", mutta tiedän, että se on totta.</w:t>
      </w:r>
    </w:p>
    <w:p>
      <w:r>
        <w:rPr>
          <w:b/>
          <w:u w:val="single"/>
        </w:rPr>
        <w:t xml:space="preserve">106144</w:t>
      </w:r>
    </w:p>
    <w:p>
      <w:r>
        <w:t xml:space="preserve">1. muistutus siitä, että kaikki väärät epäjumalat murenivat yhden todellisen jumalan edessä.</w:t>
      </w:r>
    </w:p>
    <w:p>
      <w:r>
        <w:rPr>
          <w:b/>
          <w:u w:val="single"/>
        </w:rPr>
        <w:t xml:space="preserve">106145</w:t>
      </w:r>
    </w:p>
    <w:p>
      <w:r>
        <w:t xml:space="preserve">2.</w:t>
        <w:tab/>
        <w:t xml:space="preserve">Vain muistutus siitä, että "jumalasi" on joku kauan sitten kuollut juutalainen, jos häntä on koskaan ollutkaan.   Ja kristityt tuhosivat eurooppalaisen sivilisaation vieraan, aavikkojumalanne nimissä.   Kiitos, kun todistit, että kristinusko on Euroopan vihollinen.   Kristinusko ja islam ovat todellakin identtisiä vihanne sivilisaatiota ja kauneutta kohtaan...</w:t>
      </w:r>
    </w:p>
    <w:p>
      <w:r>
        <w:rPr>
          <w:b/>
          <w:u w:val="single"/>
        </w:rPr>
        <w:t xml:space="preserve">106146</w:t>
      </w:r>
    </w:p>
    <w:p>
      <w:r>
        <w:t xml:space="preserve">3.</w:t>
        <w:tab/>
        <w:tab/>
        <w:t xml:space="preserve">Pakanoiden ja kristittyjen on unohdettava menneet rikkomukset ja työskenneltävä yhdessä päästäkseen eroon (((heistä))) ja muzzeista Euroopasta vasta kun pöly laskeutuu, SITTEN voitte käydä toistenne kurkkuun tapaus suljettu.</w:t>
      </w:r>
    </w:p>
    <w:p>
      <w:r>
        <w:rPr>
          <w:b/>
          <w:u w:val="single"/>
        </w:rPr>
        <w:t xml:space="preserve">106147</w:t>
      </w:r>
    </w:p>
    <w:p>
      <w:r>
        <w:t xml:space="preserve">4.</w:t>
      </w:r>
    </w:p>
    <w:p>
      <w:r>
        <w:rPr>
          <w:b/>
          <w:u w:val="single"/>
        </w:rPr>
        <w:t xml:space="preserve">106148</w:t>
      </w:r>
    </w:p>
    <w:p>
      <w:r>
        <w:t xml:space="preserve">5.</w:t>
        <w:tab/>
        <w:tab/>
        <w:tab/>
        <w:tab/>
        <w:t xml:space="preserve">se on homoisin asia, jonka olen nähnyt tänään</w:t>
      </w:r>
    </w:p>
    <w:p>
      <w:r>
        <w:rPr>
          <w:b/>
          <w:u w:val="single"/>
        </w:rPr>
        <w:t xml:space="preserve">106149</w:t>
      </w:r>
    </w:p>
    <w:p>
      <w:r>
        <w:t xml:space="preserve">6.</w:t>
        <w:tab/>
        <w:tab/>
        <w:tab/>
        <w:tab/>
        <w:tab/>
        <w:t xml:space="preserve">Miksi?</w:t>
      </w:r>
    </w:p>
    <w:p>
      <w:r>
        <w:rPr>
          <w:b/>
          <w:u w:val="single"/>
        </w:rPr>
        <w:t xml:space="preserve">106150</w:t>
      </w:r>
    </w:p>
    <w:p>
      <w:r>
        <w:t xml:space="preserve">7.</w:t>
        <w:tab/>
        <w:tab/>
        <w:tab/>
        <w:tab/>
        <w:tab/>
        <w:tab/>
        <w:t xml:space="preserve">Koska pakanat eivät voi edes puhua kanssamme ilman, että tapahtuu valtavasti homoilua.</w:t>
      </w:r>
    </w:p>
    <w:p>
      <w:r>
        <w:rPr>
          <w:b/>
          <w:u w:val="single"/>
        </w:rPr>
        <w:t xml:space="preserve">106151</w:t>
      </w:r>
    </w:p>
    <w:p>
      <w:r>
        <w:t xml:space="preserve">8.</w:t>
        <w:tab/>
        <w:tab/>
        <w:tab/>
        <w:tab/>
        <w:tab/>
        <w:tab/>
        <w:tab/>
        <w:t xml:space="preserve">Ilmeisesti?</w:t>
      </w:r>
    </w:p>
    <w:p>
      <w:r>
        <w:rPr>
          <w:b/>
          <w:u w:val="single"/>
        </w:rPr>
        <w:t xml:space="preserve">106152</w:t>
      </w:r>
    </w:p>
    <w:p>
      <w:r>
        <w:t xml:space="preserve">9.</w:t>
        <w:tab/>
        <w:tab/>
        <w:tab/>
        <w:tab/>
        <w:tab/>
        <w:tab/>
        <w:tab/>
        <w:tab/>
        <w:t xml:space="preserve">Katselin jopa kun joku yritti eilen ojentaa oliivimerkkiä heille ja postasi näitä natsi/paganistisia meemejä... ja vastaukset olivat happamia.   He eivät vain tunnu voivan elää rinnakkain kanssamme, ja suoraan sanottuna Hitler mainitsi heidät nimenomaan mein kampfissa ja varoitti yrittämästä elää rinnakkain heidän kanssaan.   Juutalaiset rakastivat heitä silloin heidän erottavien tempaustensa vuoksi, eikä se ole toisin nytkään.</w:t>
      </w:r>
    </w:p>
    <w:p>
      <w:r>
        <w:rPr>
          <w:b/>
          <w:u w:val="single"/>
        </w:rPr>
        <w:t xml:space="preserve">106153</w:t>
      </w:r>
    </w:p>
    <w:p>
      <w:r>
        <w:t xml:space="preserve">10.</w:t>
        <w:tab/>
        <w:tab/>
        <w:tab/>
        <w:tab/>
        <w:tab/>
        <w:tab/>
        <w:tab/>
        <w:tab/>
        <w:tab/>
        <w:t xml:space="preserve">En haluaisi olla NAXALT, mutta tiedän varmasti poikkeuksia, ja minun on pakko miettiä, mikä niistä on poikkeus?  On mahdollista, että kyseessä on vinkuva pyörä, mutta olen samaa mieltä siitä, että se vaikuttaa epätodennäköiseltä.  Sanon vain, että minua huvittaa usein se, että he olettavat olevansa numeerisesti ylivoimaisia ja että heillä on valtuudet sanella, kuka on mukana ja kuka ei...?</w:t>
      </w:r>
    </w:p>
    <w:p>
      <w:r>
        <w:rPr>
          <w:b/>
          <w:u w:val="single"/>
        </w:rPr>
        <w:t xml:space="preserve">106154</w:t>
      </w:r>
    </w:p>
    <w:p>
      <w:r>
        <w:t xml:space="preserve">11.</w:t>
        <w:tab/>
        <w:tab/>
        <w:tab/>
        <w:tab/>
        <w:tab/>
        <w:tab/>
        <w:tab/>
        <w:tab/>
        <w:tab/>
        <w:tab/>
        <w:t xml:space="preserve">Ymmärrän sen... ja tiedän myös poikkeuksia, mutta en jaksa vaivautua sen kanssa.   Se on kuin olisi kansallissosialisti ja pelaisi samalla tennistä. Se on merkityksetöntä.   En minäkään tarvitse kansallissosialistisia tennispelaajia.</w:t>
      </w:r>
    </w:p>
    <w:p>
      <w:r>
        <w:rPr>
          <w:b/>
          <w:u w:val="single"/>
        </w:rPr>
        <w:t xml:space="preserve">106155</w:t>
      </w:r>
    </w:p>
    <w:p>
      <w:r>
        <w:t xml:space="preserve">12.</w:t>
        <w:tab/>
        <w:tab/>
        <w:tab/>
        <w:tab/>
        <w:tab/>
        <w:tab/>
        <w:tab/>
        <w:tab/>
        <w:tab/>
        <w:tab/>
        <w:tab/>
        <w:t xml:space="preserve">Kuulen kyllä.  Mutta tyypit kuten @CharlieFarnsbarns ja @VitkiGone antavat minulle toivoa.</w:t>
      </w:r>
    </w:p>
    <w:p>
      <w:r>
        <w:rPr>
          <w:b/>
          <w:u w:val="single"/>
        </w:rPr>
        <w:t xml:space="preserve">106156</w:t>
      </w:r>
    </w:p>
    <w:p>
      <w:r>
        <w:t xml:space="preserve">13.</w:t>
        <w:tab/>
        <w:tab/>
        <w:tab/>
        <w:tab/>
        <w:tab/>
        <w:tab/>
        <w:tab/>
        <w:tab/>
        <w:tab/>
        <w:tab/>
        <w:tab/>
        <w:tab/>
        <w:t xml:space="preserve">Poikkeukset ovat valitettavasti hyvin pieniä...   Tiedän, että @WilliamPierceLovesYou on hyvä. Ja olen varma, että on muitakin... Pelkkä kristittyjen vihaaminen kokonaisuudessaan on typerää.</w:t>
      </w:r>
    </w:p>
    <w:p>
      <w:r>
        <w:rPr>
          <w:b/>
          <w:u w:val="single"/>
        </w:rPr>
        <w:t xml:space="preserve">106157</w:t>
      </w:r>
    </w:p>
    <w:p>
      <w:r>
        <w:t xml:space="preserve">14.</w:t>
        <w:tab/>
        <w:tab/>
        <w:tab/>
        <w:tab/>
        <w:tab/>
        <w:tab/>
        <w:tab/>
        <w:tab/>
        <w:tab/>
        <w:tab/>
        <w:tab/>
        <w:tab/>
        <w:tab/>
        <w:t xml:space="preserve">Haluttomuus tunnustaa Fashy-kristittyjä lainkaan ja historiallinen epärehellisyys on masentavaa.  Sanoin jollekin vähän aikaa sitten, että jos haluatte vihata kristinuskoa, onko liikaa pyydetty, että tekisitte sen tosiasioiden perusteella?  Esim. teeskentelemättä, että kristinusko on aina ollut sellainen kuin se on nykyään?</w:t>
      </w:r>
    </w:p>
    <w:p>
      <w:r>
        <w:rPr>
          <w:b/>
          <w:u w:val="single"/>
        </w:rPr>
        <w:t xml:space="preserve">106158</w:t>
      </w:r>
    </w:p>
    <w:p>
      <w:r>
        <w:t xml:space="preserve">15.</w:t>
        <w:tab/>
        <w:tab/>
        <w:tab/>
        <w:tab/>
        <w:tab/>
        <w:tab/>
        <w:tab/>
        <w:tab/>
        <w:tab/>
        <w:tab/>
        <w:tab/>
        <w:tab/>
        <w:tab/>
        <w:tab/>
        <w:t xml:space="preserve">Ei ole olemassa sellaista asiaa kuin muodikas kristitty, se on universalistinen uskonto Te kristityt olette paksumpia kuin kasa kiviä.</w:t>
      </w:r>
    </w:p>
    <w:p>
      <w:r>
        <w:rPr>
          <w:b/>
          <w:u w:val="single"/>
        </w:rPr>
        <w:t xml:space="preserve">106159</w:t>
      </w:r>
    </w:p>
    <w:p>
      <w:r>
        <w:t xml:space="preserve">16.</w:t>
        <w:tab/>
        <w:tab/>
        <w:tab/>
        <w:tab/>
        <w:tab/>
        <w:tab/>
        <w:tab/>
        <w:tab/>
        <w:tab/>
        <w:tab/>
        <w:tab/>
        <w:tab/>
        <w:tab/>
        <w:tab/>
        <w:tab/>
        <w:t xml:space="preserve">Se, että tämä jälkeenjäänyt kommentti sai 3 upvotea, tarkoittaa, että 3 ihmistä täällä joutuu harkitsemaan vahvasti itsemurhaa.</w:t>
      </w:r>
    </w:p>
    <w:p>
      <w:r>
        <w:rPr>
          <w:b/>
          <w:u w:val="single"/>
        </w:rPr>
        <w:t xml:space="preserve">106160</w:t>
      </w:r>
    </w:p>
    <w:p>
      <w:r>
        <w:t xml:space="preserve">1. Miksi beetavasemmistolaiset homopaskat luulevat, että "tekopyhä" on synonyymi sanalle "shakkimatti"? Ällöttää.</w:t>
      </w:r>
    </w:p>
    <w:p>
      <w:r>
        <w:rPr>
          <w:b/>
          <w:u w:val="single"/>
        </w:rPr>
        <w:t xml:space="preserve">106161</w:t>
      </w:r>
    </w:p>
    <w:p>
      <w:r>
        <w:t xml:space="preserve">1. Mikä homo normi yrittää kovasti... Ohh heidän täytyy olla wojackin tyhjä veli hei? Kuka vittu teki sinusta isopomon? Mikä on natsimeme-video? VITTU feministinen vegaanivegaaninarkkari Hitler FAPPING hiekkaniggerinatsi bongaa Evan? Painu vittuun täältä globalistisika... Mene takaisin redditiin.</w:t>
      </w:r>
    </w:p>
    <w:p>
      <w:r>
        <w:rPr>
          <w:b/>
          <w:u w:val="single"/>
        </w:rPr>
        <w:t xml:space="preserve">106162</w:t>
      </w:r>
    </w:p>
    <w:p>
      <w:r>
        <w:t xml:space="preserve">1. "En tiedä, minkälaista Kristusta sinä palvelet tai minkälaiseen kristillisyyteen osallistut, mutta minun Jumalani ei ole kaupallinen panssarijumala, jota näette näissä kaupallisissa panssarikirkoissa kaupitellun! Tilinteko on tulossa! Herätkää lampaat!" Palvelkaa kuninkaiden Kuningasta ja herrojen Herraa!" @lf6</w:t>
      </w:r>
    </w:p>
    <w:p>
      <w:r>
        <w:rPr>
          <w:b/>
          <w:u w:val="single"/>
        </w:rPr>
        <w:t xml:space="preserve">106163</w:t>
      </w:r>
    </w:p>
    <w:p>
      <w:r>
        <w:t xml:space="preserve">2.</w:t>
        <w:tab/>
        <w:t xml:space="preserve">Vittu Kristus</w:t>
      </w:r>
    </w:p>
    <w:p>
      <w:r>
        <w:rPr>
          <w:b/>
          <w:u w:val="single"/>
        </w:rPr>
        <w:t xml:space="preserve">106164</w:t>
      </w:r>
    </w:p>
    <w:p>
      <w:r>
        <w:t xml:space="preserve">3.</w:t>
        <w:tab/>
        <w:tab/>
        <w:t xml:space="preserve">Taistelemme saman asian puolesta.</w:t>
      </w:r>
    </w:p>
    <w:p>
      <w:r>
        <w:rPr>
          <w:b/>
          <w:u w:val="single"/>
        </w:rPr>
        <w:t xml:space="preserve">106165</w:t>
      </w:r>
    </w:p>
    <w:p>
      <w:r>
        <w:t xml:space="preserve">4.</w:t>
        <w:tab/>
        <w:tab/>
        <w:tab/>
        <w:t xml:space="preserve">Kommentit ovat sellaista roskaa, etten edes tiedä, kenelle vastaat. Minä en ainakaan taistele kristillistä affiniteettihuijausta vastaan.</w:t>
      </w:r>
    </w:p>
    <w:p>
      <w:r>
        <w:rPr>
          <w:b/>
          <w:u w:val="single"/>
        </w:rPr>
        <w:t xml:space="preserve">106166</w:t>
      </w:r>
    </w:p>
    <w:p>
      <w:r>
        <w:t xml:space="preserve">5.</w:t>
        <w:tab/>
        <w:tab/>
        <w:tab/>
        <w:tab/>
        <w:t xml:space="preserve">voit ainakin kunnioittaa sitä olematta tuollainen ääliö</w:t>
      </w:r>
    </w:p>
    <w:p>
      <w:r>
        <w:rPr>
          <w:b/>
          <w:u w:val="single"/>
        </w:rPr>
        <w:t xml:space="preserve">106167</w:t>
      </w:r>
    </w:p>
    <w:p>
      <w:r>
        <w:t xml:space="preserve">6.</w:t>
        <w:tab/>
        <w:tab/>
        <w:tab/>
        <w:tab/>
        <w:tab/>
        <w:t xml:space="preserve">Jos kunnioittaisit Gabia, lopettaisit spambotit, followbotit ja upvotebotit ja pyytäisit anteeksi kaikilta Gabin käyttäjiltä ja Andrew'lta, jonka olet saattanut erittäin kiusalliseen asemaan olemalla kirjaimellisesti suurin TOS:n rikkoja Gabin alustalla, ja tämä sen jälkeen, kun hän oli antanut sinulle täysin perusteettoman sinisen valintamerkin.</w:t>
      </w:r>
    </w:p>
    <w:p>
      <w:r>
        <w:rPr>
          <w:b/>
          <w:u w:val="single"/>
        </w:rPr>
        <w:t xml:space="preserve">106168</w:t>
      </w:r>
    </w:p>
    <w:p>
      <w:r>
        <w:t xml:space="preserve">7.</w:t>
        <w:tab/>
        <w:tab/>
        <w:tab/>
        <w:tab/>
        <w:tab/>
        <w:tab/>
        <w:t xml:space="preserve">No, katsotaanpa....botit hyökkäävät pornolla, lasten hyväksikäytöllä ja lista voi jatkua loputtomiin....... En aloittanut tätä sotaa. Minun aikani taistella tätä ilkeää oksennusta vastaan pitäisi kiittää.... joten pörrää pois peniskypärä</w:t>
      </w:r>
    </w:p>
    <w:p>
      <w:r>
        <w:rPr>
          <w:b/>
          <w:u w:val="single"/>
        </w:rPr>
        <w:t xml:space="preserve">106169</w:t>
      </w:r>
    </w:p>
    <w:p>
      <w:r>
        <w:t xml:space="preserve">8.</w:t>
        <w:tab/>
        <w:tab/>
        <w:tab/>
        <w:tab/>
        <w:tab/>
        <w:tab/>
        <w:tab/>
        <w:t xml:space="preserve">Käytit upvote-bottiverkkoasi jo kauan ennen kuin transvotteja spämmäävä poika hyökkäsi. Siksi olin valmis, kun palasit häiden jälkeisenä päivänä.   En pidä roskapostittajista.</w:t>
      </w:r>
    </w:p>
    <w:p>
      <w:r>
        <w:rPr>
          <w:b/>
          <w:u w:val="single"/>
        </w:rPr>
        <w:t xml:space="preserve">106170</w:t>
      </w:r>
    </w:p>
    <w:p>
      <w:r>
        <w:t xml:space="preserve">9.</w:t>
        <w:tab/>
        <w:tab/>
        <w:tab/>
        <w:tab/>
        <w:tab/>
        <w:tab/>
        <w:tab/>
        <w:tab/>
        <w:t xml:space="preserve">silti roskapostitatte kommenttiosastoja uskonnollisesti ilkeillänne... häipykää täältä lol</w:t>
      </w:r>
    </w:p>
    <w:p>
      <w:r>
        <w:rPr>
          <w:b/>
          <w:u w:val="single"/>
        </w:rPr>
        <w:t xml:space="preserve">106171</w:t>
      </w:r>
    </w:p>
    <w:p>
      <w:r>
        <w:t xml:space="preserve">10.</w:t>
        <w:tab/>
        <w:tab/>
        <w:tab/>
        <w:tab/>
        <w:tab/>
        <w:tab/>
        <w:tab/>
        <w:tab/>
        <w:tab/>
        <w:t xml:space="preserve">Postitan käsin. Sinulla on followbot ja upvote-botti, jotka molemmat rikkovat Gabin käyttöehtoja.</w:t>
      </w:r>
    </w:p>
    <w:p>
      <w:r>
        <w:rPr>
          <w:b/>
          <w:u w:val="single"/>
        </w:rPr>
        <w:t xml:space="preserve">106172</w:t>
      </w:r>
    </w:p>
    <w:p>
      <w:r>
        <w:t xml:space="preserve">11.</w:t>
        <w:tab/>
        <w:tab/>
        <w:tab/>
        <w:tab/>
        <w:tab/>
        <w:tab/>
        <w:tab/>
        <w:tab/>
        <w:tab/>
        <w:tab/>
        <w:t xml:space="preserve">olet edelleen roskapostittaja</w:t>
      </w:r>
    </w:p>
    <w:p>
      <w:r>
        <w:rPr>
          <w:b/>
          <w:u w:val="single"/>
        </w:rPr>
        <w:t xml:space="preserve">106173</w:t>
      </w:r>
    </w:p>
    <w:p>
      <w:r>
        <w:t xml:space="preserve">12.</w:t>
        <w:tab/>
        <w:tab/>
        <w:tab/>
        <w:tab/>
        <w:tab/>
        <w:tab/>
        <w:tab/>
        <w:tab/>
        <w:tab/>
        <w:tab/>
        <w:tab/>
        <w:t xml:space="preserve">Jos olisin roskapostittaja, olisin jo kauan poissa.</w:t>
      </w:r>
    </w:p>
    <w:p>
      <w:r>
        <w:rPr>
          <w:b/>
          <w:u w:val="single"/>
        </w:rPr>
        <w:t xml:space="preserve">106174</w:t>
      </w:r>
    </w:p>
    <w:p>
      <w:r>
        <w:t xml:space="preserve">13.</w:t>
        <w:tab/>
        <w:tab/>
        <w:tab/>
        <w:tab/>
        <w:tab/>
        <w:tab/>
        <w:tab/>
        <w:tab/>
        <w:tab/>
        <w:tab/>
        <w:tab/>
        <w:tab/>
        <w:t xml:space="preserve">joo, koska elät sarjakuvissa ja taistelet arvottoman hölynpölysi vuoksi</w:t>
      </w:r>
    </w:p>
    <w:p>
      <w:r>
        <w:rPr>
          <w:b/>
          <w:u w:val="single"/>
        </w:rPr>
        <w:t xml:space="preserve">106175</w:t>
      </w:r>
    </w:p>
    <w:p>
      <w:r>
        <w:t xml:space="preserve">14.</w:t>
        <w:tab/>
        <w:tab/>
        <w:tab/>
        <w:tab/>
        <w:tab/>
        <w:tab/>
        <w:tab/>
        <w:tab/>
        <w:tab/>
        <w:tab/>
        <w:tab/>
        <w:tab/>
        <w:tab/>
        <w:t xml:space="preserve">Ei, koska roskapostittajaa, joka ei ole ylläpitäjien ystävä, ei suvaita.   Tarkoitan, että he bannasivat ONEWAYDOTCOMin vain videon lähettämisestä!</w:t>
      </w:r>
    </w:p>
    <w:p>
      <w:r>
        <w:rPr>
          <w:b/>
          <w:u w:val="single"/>
        </w:rPr>
        <w:t xml:space="preserve">106176</w:t>
      </w:r>
    </w:p>
    <w:p>
      <w:r>
        <w:t xml:space="preserve">15.</w:t>
        <w:tab/>
        <w:tab/>
        <w:tab/>
        <w:tab/>
        <w:tab/>
        <w:tab/>
        <w:tab/>
        <w:tab/>
        <w:tab/>
        <w:tab/>
        <w:tab/>
        <w:tab/>
        <w:tab/>
        <w:tab/>
        <w:t xml:space="preserve">Olen varma, että heidän prioriteettinsa on asetettu transujen ja lapsipornon varaan, muutamia mainitakseni. Raamattuliikenne on varmaan viimeisenä listalla, nero.</w:t>
      </w:r>
    </w:p>
    <w:p>
      <w:r>
        <w:rPr>
          <w:b/>
          <w:u w:val="single"/>
        </w:rPr>
        <w:t xml:space="preserve">106177</w:t>
      </w:r>
    </w:p>
    <w:p>
      <w:r>
        <w:t xml:space="preserve">16.</w:t>
        <w:tab/>
        <w:tab/>
        <w:tab/>
        <w:tab/>
        <w:tab/>
        <w:tab/>
        <w:tab/>
        <w:tab/>
        <w:tab/>
        <w:tab/>
        <w:tab/>
        <w:tab/>
        <w:tab/>
        <w:tab/>
        <w:tab/>
        <w:t xml:space="preserve">Ehdotan, että SINÄ lopetat spämmäämisen vapaaehtoisesti. Vaikka tietysti roskapostisi PITÄISI pysäyttää, mutta me kaikki tiedämme, ettei modeja ole.</w:t>
      </w:r>
    </w:p>
    <w:p>
      <w:r>
        <w:rPr>
          <w:b/>
          <w:u w:val="single"/>
        </w:rPr>
        <w:t xml:space="preserve">106178</w:t>
      </w:r>
    </w:p>
    <w:p>
      <w:r>
        <w:t xml:space="preserve">17.</w:t>
        <w:tab/>
        <w:tab/>
        <w:tab/>
        <w:tab/>
        <w:tab/>
        <w:tab/>
        <w:tab/>
        <w:tab/>
        <w:tab/>
        <w:tab/>
        <w:tab/>
        <w:tab/>
        <w:tab/>
        <w:tab/>
        <w:tab/>
        <w:tab/>
        <w:t xml:space="preserve">No, ehdotan, että lopetat jumalanpilkan heittelyn kasvoilleni ja lopetat @a:n ja hänen perheensä mustamaalaamisen, niin saatan ehkä hidastaa hieman tahtia tai pidän sosiaalisen median taukoa, jonka sinä keskeytit röyhkeästi.</w:t>
      </w:r>
    </w:p>
    <w:p>
      <w:r>
        <w:rPr>
          <w:b/>
          <w:u w:val="single"/>
        </w:rPr>
        <w:t xml:space="preserve">106179</w:t>
      </w:r>
    </w:p>
    <w:p>
      <w:r>
        <w:t xml:space="preserve">18.</w:t>
        <w:tab/>
        <w:tab/>
        <w:tab/>
        <w:tab/>
        <w:tab/>
        <w:tab/>
        <w:tab/>
        <w:tab/>
        <w:tab/>
        <w:tab/>
        <w:tab/>
        <w:tab/>
        <w:tab/>
        <w:tab/>
        <w:tab/>
        <w:tab/>
        <w:tab/>
        <w:t xml:space="preserve">Miten keskeytin sinut, jos olit tauolla, typerys?</w:t>
      </w:r>
    </w:p>
    <w:p>
      <w:r>
        <w:rPr>
          <w:b/>
          <w:u w:val="single"/>
        </w:rPr>
        <w:t xml:space="preserve">106180</w:t>
      </w:r>
    </w:p>
    <w:p>
      <w:r>
        <w:t xml:space="preserve">19.</w:t>
        <w:tab/>
        <w:tab/>
        <w:tab/>
        <w:tab/>
        <w:tab/>
        <w:tab/>
        <w:tab/>
        <w:tab/>
        <w:tab/>
        <w:tab/>
        <w:tab/>
        <w:tab/>
        <w:tab/>
        <w:tab/>
        <w:tab/>
        <w:tab/>
        <w:tab/>
        <w:tab/>
        <w:t xml:space="preserve">Merkitset minut jatkuvasti typeriin viesteihisi. Haluat siis tappelua ja minä annan sen sinulle... joten jatka samaan malliin...</w:t>
      </w:r>
    </w:p>
    <w:p>
      <w:r>
        <w:rPr>
          <w:b/>
          <w:u w:val="single"/>
        </w:rPr>
        <w:t xml:space="preserve">106181</w:t>
      </w:r>
    </w:p>
    <w:p>
      <w:r>
        <w:t xml:space="preserve">20.</w:t>
        <w:tab/>
        <w:tab/>
        <w:tab/>
        <w:tab/>
        <w:tab/>
        <w:tab/>
        <w:tab/>
        <w:tab/>
        <w:tab/>
        <w:tab/>
        <w:tab/>
        <w:tab/>
        <w:tab/>
        <w:tab/>
        <w:tab/>
        <w:tab/>
        <w:tab/>
        <w:tab/>
        <w:tab/>
        <w:t xml:space="preserve">Jos olisit ollut tauolla, et olisi koskaan nähnyt tunnisteitani, retard.</w:t>
      </w:r>
    </w:p>
    <w:p>
      <w:r>
        <w:rPr>
          <w:b/>
          <w:u w:val="single"/>
        </w:rPr>
        <w:t xml:space="preserve">106182</w:t>
      </w:r>
    </w:p>
    <w:p>
      <w:r>
        <w:t xml:space="preserve">1. Toivottavasti hän tarkoitti "sivistyksen aika on ohi", bonuksena Drudgen kirjoitusvirhe: "civlity" :) "Hitto, hän on ihan sekaantunut minun sivistykseeni!"</w:t>
      </w:r>
    </w:p>
    <w:p>
      <w:r>
        <w:rPr>
          <w:b/>
          <w:u w:val="single"/>
        </w:rPr>
        <w:t xml:space="preserve">106183</w:t>
      </w:r>
    </w:p>
    <w:p>
      <w:r>
        <w:t xml:space="preserve">2.</w:t>
        <w:tab/>
        <w:t xml:space="preserve">Hän tarkoitti juuri sitä, mitä sanoi. Lisää väkivaltaa, lisää mellakoita, lisää kuolleita poliiseja ja lisää mustiin pukeutuneita, naamioituneita, ryösteleviä, eläkeläisiä hakkaavia "ei-joukkoja", joita rahoittaa, sponsoroi, maksaa ja bussittaa hänen patologinen suosikki hyväntekijänsä, vanha kunnon natsi George.</w:t>
      </w:r>
    </w:p>
    <w:p>
      <w:r>
        <w:rPr>
          <w:b/>
          <w:u w:val="single"/>
        </w:rPr>
        <w:t xml:space="preserve">106184</w:t>
      </w:r>
    </w:p>
    <w:p>
      <w:r>
        <w:t xml:space="preserve">3.</w:t>
        <w:tab/>
        <w:tab/>
        <w:t xml:space="preserve">Soros ei ole natsi. Hän ei voi mitenkään olla sellainen, koska hänen toimintansa on natsismin vastakohta. Se, että hän aikoinaan teki yhteistyötä natsien kanssa, ei tee hänestä natsia. Hän on marxilainen. Etsikää internetistä opetusta, jooko?</w:t>
      </w:r>
    </w:p>
    <w:p>
      <w:r>
        <w:rPr>
          <w:b/>
          <w:u w:val="single"/>
        </w:rPr>
        <w:t xml:space="preserve">106185</w:t>
      </w:r>
    </w:p>
    <w:p>
      <w:r>
        <w:t xml:space="preserve">4.</w:t>
        <w:tab/>
        <w:tab/>
        <w:tab/>
        <w:t xml:space="preserve">LOL! kuoleeko tämä "Soros teki yhteistyötä natsien kanssa" -meemi koskaan? Se on typerä, tylsä ja ennen kaikkea valheellinen.</w:t>
      </w:r>
    </w:p>
    <w:p>
      <w:r>
        <w:rPr>
          <w:b/>
          <w:u w:val="single"/>
        </w:rPr>
        <w:t xml:space="preserve">106186</w:t>
      </w:r>
    </w:p>
    <w:p>
      <w:r>
        <w:t xml:space="preserve">5.</w:t>
        <w:tab/>
        <w:tab/>
        <w:tab/>
        <w:tab/>
        <w:t xml:space="preserve">Soros ei siis koskaan tehnyt yhteistyötä natsien kanssa? Kaikki on valhetta??</w:t>
      </w:r>
    </w:p>
    <w:p>
      <w:r>
        <w:rPr>
          <w:b/>
          <w:u w:val="single"/>
        </w:rPr>
        <w:t xml:space="preserve">106187</w:t>
      </w:r>
    </w:p>
    <w:p>
      <w:r>
        <w:t xml:space="preserve">6.</w:t>
        <w:tab/>
        <w:tab/>
        <w:tab/>
        <w:tab/>
        <w:tab/>
        <w:t xml:space="preserve">Soros teki yhteistyötä natsien kanssa ja luovutti juutalaisia heille. Hän kehuskeli sillä 60 minutes -ohjelman haastattelussa. https://m.youtube.com/watch?v=vx0DYdHVGXg.</w:t>
      </w:r>
    </w:p>
    <w:p>
      <w:r>
        <w:rPr>
          <w:b/>
          <w:u w:val="single"/>
        </w:rPr>
        <w:t xml:space="preserve">106188</w:t>
      </w:r>
    </w:p>
    <w:p>
      <w:r>
        <w:t xml:space="preserve">7.</w:t>
        <w:tab/>
        <w:tab/>
        <w:tab/>
        <w:tab/>
        <w:tab/>
        <w:tab/>
        <w:t xml:space="preserve">Vedä pääsi ulos perseestäsi. Hitler oli sätkynukke Natsit loivat samat ihmiset, jotka loivat kommunismin. He olivat pahaa roskaväkeä ja hyödyllisiä idiootteja, jotka palvelivat herrojensa tarkoitusta. Aivan kuten Antifa tekee nykyään. Pääse yli siitä.</w:t>
      </w:r>
    </w:p>
    <w:p>
      <w:r>
        <w:rPr>
          <w:b/>
          <w:u w:val="single"/>
        </w:rPr>
        <w:t xml:space="preserve">106189</w:t>
      </w:r>
    </w:p>
    <w:p>
      <w:r>
        <w:t xml:space="preserve">8.</w:t>
        <w:tab/>
        <w:tab/>
        <w:tab/>
        <w:tab/>
        <w:tab/>
        <w:tab/>
        <w:tab/>
        <w:t xml:space="preserve">Samat ihmiset siis loivat Hitlerin tappaakseen kommunistitoverinsa?</w:t>
      </w:r>
    </w:p>
    <w:p>
      <w:r>
        <w:rPr>
          <w:b/>
          <w:u w:val="single"/>
        </w:rPr>
        <w:t xml:space="preserve">106190</w:t>
      </w:r>
    </w:p>
    <w:p>
      <w:r>
        <w:t xml:space="preserve">9.</w:t>
        <w:tab/>
        <w:tab/>
        <w:tab/>
        <w:tab/>
        <w:tab/>
        <w:tab/>
        <w:tab/>
        <w:tab/>
        <w:t xml:space="preserve">Et taida pelata paljon shakkia?</w:t>
      </w:r>
    </w:p>
    <w:p>
      <w:r>
        <w:rPr>
          <w:b/>
          <w:u w:val="single"/>
        </w:rPr>
        <w:t xml:space="preserve">106191</w:t>
      </w:r>
    </w:p>
    <w:p>
      <w:r>
        <w:t xml:space="preserve">10.</w:t>
        <w:tab/>
        <w:tab/>
        <w:tab/>
        <w:tab/>
        <w:tab/>
        <w:tab/>
        <w:tab/>
        <w:tab/>
        <w:tab/>
        <w:t xml:space="preserve">Aivan, vanha "se oli shakkipeli"-argumentti. Uh huh.</w:t>
      </w:r>
    </w:p>
    <w:p>
      <w:r>
        <w:rPr>
          <w:b/>
          <w:u w:val="single"/>
        </w:rPr>
        <w:t xml:space="preserve">106192</w:t>
      </w:r>
    </w:p>
    <w:p>
      <w:r>
        <w:t xml:space="preserve">11.</w:t>
        <w:tab/>
        <w:tab/>
        <w:tab/>
        <w:tab/>
        <w:tab/>
        <w:tab/>
        <w:tab/>
        <w:tab/>
        <w:tab/>
        <w:tab/>
        <w:t xml:space="preserve">Mulkku pää vastaan mulkku pää.  Toistaiseksi tilanne on yksi yhtä vastaan.  Kestääkö kumpikaan heistä viimeiselle kierrokselle asti? Pysy kuulolla.</w:t>
      </w:r>
    </w:p>
    <w:p>
      <w:r>
        <w:rPr>
          <w:b/>
          <w:u w:val="single"/>
        </w:rPr>
        <w:t xml:space="preserve">106193</w:t>
      </w:r>
    </w:p>
    <w:p>
      <w:r>
        <w:t xml:space="preserve">12.</w:t>
        <w:tab/>
        <w:tab/>
        <w:tab/>
        <w:tab/>
        <w:tab/>
        <w:tab/>
        <w:tab/>
        <w:tab/>
        <w:tab/>
        <w:tab/>
        <w:tab/>
        <w:t xml:space="preserve">Jos me olemme mulkkuja, sinä olet nössö.</w:t>
      </w:r>
    </w:p>
    <w:p>
      <w:r>
        <w:rPr>
          <w:b/>
          <w:u w:val="single"/>
        </w:rPr>
        <w:t xml:space="preserve">106194</w:t>
      </w:r>
    </w:p>
    <w:p>
      <w:r>
        <w:t xml:space="preserve">13.</w:t>
        <w:tab/>
        <w:tab/>
        <w:tab/>
        <w:tab/>
        <w:tab/>
        <w:tab/>
        <w:tab/>
        <w:tab/>
        <w:tab/>
        <w:tab/>
        <w:tab/>
        <w:tab/>
        <w:t xml:space="preserve">Oletko tulossa luokseni?</w:t>
      </w:r>
    </w:p>
    <w:p>
      <w:r>
        <w:rPr>
          <w:b/>
          <w:u w:val="single"/>
        </w:rPr>
        <w:t xml:space="preserve">106195</w:t>
      </w:r>
    </w:p>
    <w:p>
      <w:r>
        <w:t xml:space="preserve">14.</w:t>
        <w:tab/>
        <w:tab/>
        <w:tab/>
        <w:tab/>
        <w:tab/>
        <w:tab/>
        <w:tab/>
        <w:tab/>
        <w:tab/>
        <w:tab/>
        <w:tab/>
        <w:tab/>
        <w:tab/>
        <w:t xml:space="preserve">Homojen unelmissasi.</w:t>
      </w:r>
    </w:p>
    <w:p>
      <w:r>
        <w:rPr>
          <w:b/>
          <w:u w:val="single"/>
        </w:rPr>
        <w:t xml:space="preserve">106196</w:t>
      </w:r>
    </w:p>
    <w:p>
      <w:r>
        <w:t xml:space="preserve">15.</w:t>
        <w:tab/>
        <w:tab/>
        <w:tab/>
        <w:tab/>
        <w:tab/>
        <w:tab/>
        <w:tab/>
        <w:tab/>
        <w:tab/>
        <w:tab/>
        <w:tab/>
        <w:tab/>
        <w:tab/>
        <w:tab/>
        <w:t xml:space="preserve">Oletko homo? Muistatko, mitä teen täällä homoille?</w:t>
      </w:r>
    </w:p>
    <w:p>
      <w:r>
        <w:rPr>
          <w:b/>
          <w:u w:val="single"/>
        </w:rPr>
        <w:t xml:space="preserve">106197</w:t>
      </w:r>
    </w:p>
    <w:p>
      <w:r>
        <w:t xml:space="preserve">16.</w:t>
        <w:tab/>
        <w:tab/>
        <w:tab/>
        <w:tab/>
        <w:tab/>
        <w:tab/>
        <w:tab/>
        <w:tab/>
        <w:tab/>
        <w:tab/>
        <w:tab/>
        <w:tab/>
        <w:tab/>
        <w:tab/>
        <w:tab/>
        <w:t xml:space="preserve">Itse asiassa ette tee mitään homoille Gabissa. Joten hiljaa kanukki.</w:t>
      </w:r>
    </w:p>
    <w:p>
      <w:r>
        <w:rPr>
          <w:b/>
          <w:u w:val="single"/>
        </w:rPr>
        <w:t xml:space="preserve">106198</w:t>
      </w:r>
    </w:p>
    <w:p>
      <w:r>
        <w:t xml:space="preserve">17.</w:t>
        <w:tab/>
        <w:tab/>
        <w:tab/>
        <w:tab/>
        <w:tab/>
        <w:tab/>
        <w:tab/>
        <w:tab/>
        <w:tab/>
        <w:tab/>
        <w:tab/>
        <w:tab/>
        <w:tab/>
        <w:tab/>
        <w:tab/>
        <w:tab/>
        <w:t xml:space="preserve">Ah, haluat liittyä homojen joukkoon?</w:t>
      </w:r>
    </w:p>
    <w:p>
      <w:r>
        <w:rPr>
          <w:b/>
          <w:u w:val="single"/>
        </w:rPr>
        <w:t xml:space="preserve">106199</w:t>
      </w:r>
    </w:p>
    <w:p>
      <w:r>
        <w:t xml:space="preserve">18.</w:t>
        <w:tab/>
        <w:tab/>
        <w:tab/>
        <w:tab/>
        <w:tab/>
        <w:tab/>
        <w:tab/>
        <w:tab/>
        <w:tab/>
        <w:tab/>
        <w:tab/>
        <w:tab/>
        <w:tab/>
        <w:tab/>
        <w:tab/>
        <w:tab/>
        <w:tab/>
        <w:t xml:space="preserve">Tulkaa takaisin puhumaan, kun kanukistanilaiset pääsevät eroon idioottimaisesta kusipääjohtajastanne Justin Trudeausta.</w:t>
      </w:r>
    </w:p>
    <w:p>
      <w:r>
        <w:rPr>
          <w:b/>
          <w:u w:val="single"/>
        </w:rPr>
        <w:t xml:space="preserve">106200</w:t>
      </w:r>
    </w:p>
    <w:p>
      <w:r>
        <w:t xml:space="preserve">19.</w:t>
        <w:tab/>
        <w:tab/>
        <w:tab/>
        <w:tab/>
        <w:tab/>
        <w:tab/>
        <w:tab/>
        <w:tab/>
        <w:tab/>
        <w:tab/>
        <w:tab/>
        <w:tab/>
        <w:tab/>
        <w:tab/>
        <w:tab/>
        <w:tab/>
        <w:tab/>
        <w:tab/>
        <w:t xml:space="preserve">Minä todellakin teen sen.</w:t>
      </w:r>
    </w:p>
    <w:p>
      <w:r>
        <w:rPr>
          <w:b/>
          <w:u w:val="single"/>
        </w:rPr>
        <w:t xml:space="preserve">106201</w:t>
      </w:r>
    </w:p>
    <w:p>
      <w:r>
        <w:t xml:space="preserve">1. He eivät kykene olemaan tunnesuhteessa muihin. Täysin järkeenkäypää, lisää psykotrooppiset lääkkeet MK-ULTRA ja boom massamurhaaja!</w:t>
      </w:r>
    </w:p>
    <w:p>
      <w:r>
        <w:rPr>
          <w:b/>
          <w:u w:val="single"/>
        </w:rPr>
        <w:t xml:space="preserve">106202</w:t>
      </w:r>
    </w:p>
    <w:p>
      <w:r>
        <w:t xml:space="preserve">2.</w:t>
        <w:tab/>
        <w:t xml:space="preserve">Dylann Roof aiheutti sisällissodan muistomerkkien kaatamisen, vaikka hän oli aspi, määritelmällisesti sosiopaatti ja liian sosiaalisesti jälkeenjäänyt ymmärtääkseen oikeasti minkäänlaista politiikkaa.   Heidän psykiatriensa pitäisi käskeä jokaista heistä pysymään erossa politiikasta. Miksei Aspieita ole kielletty käyttämästä ampuma-aseita?</w:t>
      </w:r>
    </w:p>
    <w:p>
      <w:r>
        <w:rPr>
          <w:b/>
          <w:u w:val="single"/>
        </w:rPr>
        <w:t xml:space="preserve">106203</w:t>
      </w:r>
    </w:p>
    <w:p>
      <w:r>
        <w:t xml:space="preserve">1. David Hogue, Googlen suunnittelujohtaja: Hogue: Et usko Jumalaan.   Et usko, että helvetti on olemassa.   Molemmat uskovat.</w:t>
      </w:r>
    </w:p>
    <w:p>
      <w:r>
        <w:rPr>
          <w:b/>
          <w:u w:val="single"/>
        </w:rPr>
        <w:t xml:space="preserve">106204</w:t>
      </w:r>
    </w:p>
    <w:p>
      <w:r>
        <w:t xml:space="preserve">2.</w:t>
        <w:tab/>
        <w:t xml:space="preserve">David Hogue on ilmeisesti vitun mulkku, kyllä, uskon, että jälkeenjäänyt nainen raiskattiin 40 vuotta sitten ja hän odotti tätä sopivaa hetkeä kohdatakseen syyttäjänsä. Nyt kusen housuihini ajatuksesta, niin epäuskottavaa kuin se voikin olla, että ei ole mitään todisteita, että syytetty katsotaan syyttömäksi. Miten niin voi tapahtua.</w:t>
      </w:r>
    </w:p>
    <w:p>
      <w:r>
        <w:rPr>
          <w:b/>
          <w:u w:val="single"/>
        </w:rPr>
        <w:t xml:space="preserve">106205</w:t>
      </w:r>
    </w:p>
    <w:p>
      <w:r>
        <w:t xml:space="preserve">3.</w:t>
        <w:tab/>
        <w:tab/>
        <w:t xml:space="preserve">Mikä tämä demonrattien vakuutuspolitiikka on?   🤣🤣🤣🤣🤣🤣😎</w:t>
      </w:r>
    </w:p>
    <w:p>
      <w:r>
        <w:rPr>
          <w:b/>
          <w:u w:val="single"/>
        </w:rPr>
        <w:t xml:space="preserve">106206</w:t>
      </w:r>
    </w:p>
    <w:p>
      <w:r>
        <w:t xml:space="preserve">1. Kid Rock - Hillbilly Stomp https://youtu.be/TvjAmPHhHPY</w:t>
      </w:r>
    </w:p>
    <w:p>
      <w:r>
        <w:rPr>
          <w:b/>
          <w:u w:val="single"/>
        </w:rPr>
        <w:t xml:space="preserve">106207</w:t>
      </w:r>
    </w:p>
    <w:p>
      <w:r>
        <w:t xml:space="preserve">1. RT @V_of_Europe: Eteläafrikkalainen jengi kidnappasi, raiskasi ja murhasi 21-vuotiaan huippuopiskelijanhttps://kek.gg/u/yw6G.</w:t>
      </w:r>
    </w:p>
    <w:p>
      <w:r>
        <w:rPr>
          <w:b/>
          <w:u w:val="single"/>
        </w:rPr>
        <w:t xml:space="preserve">106208</w:t>
      </w:r>
    </w:p>
    <w:p>
      <w:r>
        <w:t xml:space="preserve">2.</w:t>
        <w:tab/>
        <w:t xml:space="preserve">Kommentit täällä ovat ehdottomasti jotain muuta. Joka tapauksessa, kohti tarinaa, miksi kukaan lähtisi Etelä-Afrikkaan? Se on kansanmurhaa tekevän kommunistipuolueen vallassa. Se on aivan mieletön ajatus.</w:t>
      </w:r>
    </w:p>
    <w:p>
      <w:r>
        <w:rPr>
          <w:b/>
          <w:u w:val="single"/>
        </w:rPr>
        <w:t xml:space="preserve">106209</w:t>
      </w:r>
    </w:p>
    <w:p>
      <w:r>
        <w:t xml:space="preserve">3.</w:t>
        <w:tab/>
        <w:tab/>
        <w:t xml:space="preserve">Tarkemmin sanottuna se on täynnä mustia. Miksi kukaan valkoinen ihminen haluaisi olla mustien seurassa, ellei häntä ole ehdollistettu uskomaan, että rodulla ei ole väliä?   Voin taata, että rodulla on väliä niille neekeriraiskaajille, jotka vuorotellen tunkeutuivat hänen valkoiseen vaginaansa. Sillä oli heille hyvin paljon väliä.</w:t>
      </w:r>
    </w:p>
    <w:p>
      <w:r>
        <w:rPr>
          <w:b/>
          <w:u w:val="single"/>
        </w:rPr>
        <w:t xml:space="preserve">106210</w:t>
      </w:r>
    </w:p>
    <w:p>
      <w:r>
        <w:t xml:space="preserve">1. Outoa on se, että poliisit yleensä vain räjäyttävät ne pomminpurkurobotilla sen sijaan, että ottaisivat riskin purkaa ja tutkia niitä.    Se haisee pahalle.</w:t>
      </w:r>
    </w:p>
    <w:p>
      <w:r>
        <w:rPr>
          <w:b/>
          <w:u w:val="single"/>
        </w:rPr>
        <w:t xml:space="preserve">106211</w:t>
      </w:r>
    </w:p>
    <w:p>
      <w:r>
        <w:t xml:space="preserve">2.</w:t>
        <w:tab/>
        <w:t xml:space="preserve">Uskooko kukaan juutalaisten huijaukseen? Kyllä? Sitten olet jälkeenjäänyt ääliö.</w:t>
      </w:r>
    </w:p>
    <w:p>
      <w:r>
        <w:rPr>
          <w:b/>
          <w:u w:val="single"/>
        </w:rPr>
        <w:t xml:space="preserve">106212</w:t>
      </w:r>
    </w:p>
    <w:p>
      <w:r>
        <w:t xml:space="preserve">3.</w:t>
        <w:tab/>
        <w:tab/>
        <w:t xml:space="preserve">Aion tehdä pian juutalaisia huijauksia. Huomenna luultavasti</w:t>
      </w:r>
    </w:p>
    <w:p>
      <w:r>
        <w:rPr>
          <w:b/>
          <w:u w:val="single"/>
        </w:rPr>
        <w:t xml:space="preserve">106213</w:t>
      </w:r>
    </w:p>
    <w:p>
      <w:r>
        <w:t xml:space="preserve">1. Libat aikovat opettaa leijonat vegaaneiksi 😂😂😂😂</w:t>
      </w:r>
    </w:p>
    <w:p>
      <w:r>
        <w:rPr>
          <w:b/>
          <w:u w:val="single"/>
        </w:rPr>
        <w:t xml:space="preserve">106214</w:t>
      </w:r>
    </w:p>
    <w:p>
      <w:r>
        <w:t xml:space="preserve">2.</w:t>
        <w:tab/>
        <w:t xml:space="preserve">Mikä vitun vammainen lausunto. He todella luulevat voivansa muuttaa luonnonjärjestystä.</w:t>
      </w:r>
    </w:p>
    <w:p>
      <w:r>
        <w:rPr>
          <w:b/>
          <w:u w:val="single"/>
        </w:rPr>
        <w:t xml:space="preserve">106215</w:t>
      </w:r>
    </w:p>
    <w:p>
      <w:r>
        <w:t xml:space="preserve">1. #GabFam Ajattelin antaa lapselle musiikkia, jonka hän todella ansaitsee NPC:nä. Tämä on sinulle @Clarence_Spangle Annan sinun miettiä, mitä seuraavaksi tulee &gt;:)   Britney Spears - Oops!...I Did It Again https://youtu.be/CduA0TULnow https://youtu.be/CduA0TULnow</w:t>
      </w:r>
    </w:p>
    <w:p>
      <w:r>
        <w:rPr>
          <w:b/>
          <w:u w:val="single"/>
        </w:rPr>
        <w:t xml:space="preserve">106216</w:t>
      </w:r>
    </w:p>
    <w:p>
      <w:r>
        <w:t xml:space="preserve">2.</w:t>
        <w:tab/>
        <w:t xml:space="preserve">kengurumulkkua imevä aussie-hippihomppeli</w:t>
      </w:r>
    </w:p>
    <w:p>
      <w:r>
        <w:rPr>
          <w:b/>
          <w:u w:val="single"/>
        </w:rPr>
        <w:t xml:space="preserve">106217</w:t>
      </w:r>
    </w:p>
    <w:p>
      <w:r>
        <w:t xml:space="preserve">3.</w:t>
        <w:tab/>
        <w:tab/>
        <w:t xml:space="preserve">https://youtu.be/gitP2m2yHoA</w:t>
      </w:r>
    </w:p>
    <w:p>
      <w:r>
        <w:rPr>
          <w:b/>
          <w:u w:val="single"/>
        </w:rPr>
        <w:t xml:space="preserve">106218</w:t>
      </w:r>
    </w:p>
    <w:p>
      <w:r>
        <w:t xml:space="preserve">1. ANTIFI KUSIPÄÄ.</w:t>
      </w:r>
    </w:p>
    <w:p>
      <w:r>
        <w:rPr>
          <w:b/>
          <w:u w:val="single"/>
        </w:rPr>
        <w:t xml:space="preserve">106219</w:t>
      </w:r>
    </w:p>
    <w:p>
      <w:r>
        <w:t xml:space="preserve">2.</w:t>
        <w:tab/>
        <w:t xml:space="preserve">Todella kova kusipää</w:t>
      </w:r>
    </w:p>
    <w:p>
      <w:r>
        <w:rPr>
          <w:b/>
          <w:u w:val="single"/>
        </w:rPr>
        <w:t xml:space="preserve">106220</w:t>
      </w:r>
    </w:p>
    <w:p>
      <w:r>
        <w:t xml:space="preserve">3.</w:t>
        <w:tab/>
        <w:tab/>
        <w:t xml:space="preserve">Minua pelottaa.</w:t>
      </w:r>
    </w:p>
    <w:p>
      <w:r>
        <w:rPr>
          <w:b/>
          <w:u w:val="single"/>
        </w:rPr>
        <w:t xml:space="preserve">106221</w:t>
      </w:r>
    </w:p>
    <w:p>
      <w:r>
        <w:t xml:space="preserve">4.</w:t>
        <w:tab/>
        <w:tab/>
        <w:t xml:space="preserve">tarvitsee raiskauksen</w:t>
      </w:r>
    </w:p>
    <w:p>
      <w:r>
        <w:rPr>
          <w:b/>
          <w:u w:val="single"/>
        </w:rPr>
        <w:t xml:space="preserve">106222</w:t>
      </w:r>
    </w:p>
    <w:p>
      <w:r>
        <w:t xml:space="preserve">1. MAGA--kuin mulkku naamaan jälkeenjääneille liberaaleille...joo.... juuri noin...</w:t>
      </w:r>
    </w:p>
    <w:p>
      <w:r>
        <w:rPr>
          <w:b/>
          <w:u w:val="single"/>
        </w:rPr>
        <w:t xml:space="preserve">106223</w:t>
      </w:r>
    </w:p>
    <w:p>
      <w:r>
        <w:t xml:space="preserve">1. Nyt on kusipää voi mulkku sai viestin nyt eu Nazie johtajat s kuin pudota breixt marraskuussa nyt vitun kävellä pois tai vitun ing sake että mulkku voi hän vitun luuseri haluamme ulos ei vitun deal s eu hän että vitun ing dumppia</w:t>
      </w:r>
    </w:p>
    <w:p>
      <w:r>
        <w:rPr>
          <w:b/>
          <w:u w:val="single"/>
        </w:rPr>
        <w:t xml:space="preserve">106224</w:t>
      </w:r>
    </w:p>
    <w:p>
      <w:r>
        <w:t xml:space="preserve">1. Vakava kysymys. Miksi juutalaisryhmät käyttävät kuorma-autojaan kuljettamaan maahanpyrkijöitä rajalle? "Koska olet antisemitisti" ei ole vastaus. Ollaan aikuisia tässä asiassa. Kuka tätä rahoittaa? #Caravan</w:t>
      </w:r>
    </w:p>
    <w:p>
      <w:r>
        <w:rPr>
          <w:b/>
          <w:u w:val="single"/>
        </w:rPr>
        <w:t xml:space="preserve">106225</w:t>
      </w:r>
    </w:p>
    <w:p>
      <w:r>
        <w:t xml:space="preserve">2.</w:t>
        <w:tab/>
        <w:t xml:space="preserve">Se on Soros. Jos et tiedä sitä, olet pelkkä muzzien apuri.</w:t>
      </w:r>
    </w:p>
    <w:p>
      <w:r>
        <w:rPr>
          <w:b/>
          <w:u w:val="single"/>
        </w:rPr>
        <w:t xml:space="preserve">106226</w:t>
      </w:r>
    </w:p>
    <w:p>
      <w:r>
        <w:t xml:space="preserve">3.</w:t>
        <w:tab/>
        <w:tab/>
        <w:t xml:space="preserve">Tämä koko pelleily siitä, että Soros on natsi, joka vihaa valkoisia ihmisiä, on älytöntä, ja se on lopetettava. Hän identifioi itsensä ennen kaikkea juutalaiseksi ja on sanonut niin monta kertaa. ADL puolustaa häntä myös ja sanoo, että häntä vastaan suunnatut hyökkäykset ovat antisemitistisiä. Kuvan lähde: https://www.nytimes.com/2018/07/17/magazine/george-soros-democrat-open-society.html</w:t>
      </w:r>
    </w:p>
    <w:p>
      <w:r>
        <w:rPr>
          <w:b/>
          <w:u w:val="single"/>
        </w:rPr>
        <w:t xml:space="preserve">106227</w:t>
      </w:r>
    </w:p>
    <w:p>
      <w:r>
        <w:t xml:space="preserve">1. https://www.foxnews.com/politics/gen-john-kelly-called-elizabeth-warren-impolite-arrogant-woman-after-insulting-conversation</w:t>
      </w:r>
    </w:p>
    <w:p>
      <w:r>
        <w:rPr>
          <w:b/>
          <w:u w:val="single"/>
        </w:rPr>
        <w:t xml:space="preserve">106228</w:t>
      </w:r>
    </w:p>
    <w:p>
      <w:r>
        <w:t xml:space="preserve">2.</w:t>
        <w:tab/>
        <w:t xml:space="preserve">Thats p/c for nasty cunt !!!!</w:t>
      </w:r>
    </w:p>
    <w:p>
      <w:r>
        <w:rPr>
          <w:b/>
          <w:u w:val="single"/>
        </w:rPr>
        <w:t xml:space="preserve">106229</w:t>
      </w:r>
    </w:p>
    <w:p>
      <w:r>
        <w:t xml:space="preserve">1. Jumala vihaa sinua, jos olet julma eläimiä kohtaan.</w:t>
      </w:r>
    </w:p>
    <w:p>
      <w:r>
        <w:rPr>
          <w:b/>
          <w:u w:val="single"/>
        </w:rPr>
        <w:t xml:space="preserve">106230</w:t>
      </w:r>
    </w:p>
    <w:p>
      <w:r>
        <w:t xml:space="preserve">2.</w:t>
        <w:tab/>
        <w:t xml:space="preserve">Määrittele "julma". Me (ihmiset) olemme Jumalan kallein luomus. Siksi, jos näet kuolleen koiran tien varressa, jatkat ajamista. Mutta ihminen? Pysähdyt joka kerta katsomaan, onko hän kunnossa...</w:t>
      </w:r>
    </w:p>
    <w:p>
      <w:r>
        <w:rPr>
          <w:b/>
          <w:u w:val="single"/>
        </w:rPr>
        <w:t xml:space="preserve">106231</w:t>
      </w:r>
    </w:p>
    <w:p>
      <w:r>
        <w:t xml:space="preserve">3.</w:t>
        <w:tab/>
        <w:tab/>
        <w:t xml:space="preserve">En pysähtyisi neekerin tai latinon takia, mutta pysähtyisin aina loukkaantuneen eläimen takia.  Sen pitäisi kertoa teille, että on miljoonia ihmisiä, jotka pitävät alhaisen ÄO:n omaavia papuja ja neekereitä alhaisempina kuin useimpia eläimiä.</w:t>
      </w:r>
    </w:p>
    <w:p>
      <w:r>
        <w:rPr>
          <w:b/>
          <w:u w:val="single"/>
        </w:rPr>
        <w:t xml:space="preserve">106232</w:t>
      </w:r>
    </w:p>
    <w:p>
      <w:r>
        <w:t xml:space="preserve">1. Pitäisi olla testi, jonka mukaan jos muuttuu neekeriksi ruohonkäytön takia, hänet teloitetaan.</w:t>
      </w:r>
    </w:p>
    <w:p>
      <w:r>
        <w:rPr>
          <w:b/>
          <w:u w:val="single"/>
        </w:rPr>
        <w:t xml:space="preserve">106233</w:t>
      </w:r>
    </w:p>
    <w:p>
      <w:r>
        <w:t xml:space="preserve">1. Pieni esimerkki siitä, miksi vihaan rotankasvoisia ruskettuneita, kansakuntaa tuhoavia, valehtelevia juutalaisia niin helvetin paljon.    Hassua, ennen en vihannut. Olin normaali. Sitten huomasin, että setä A oli oikeassa, erityisesti Mein Kampfin 1. osan 2. luvussa.</w:t>
      </w:r>
    </w:p>
    <w:p>
      <w:r>
        <w:rPr>
          <w:b/>
          <w:u w:val="single"/>
        </w:rPr>
        <w:t xml:space="preserve">106234</w:t>
      </w:r>
    </w:p>
    <w:p>
      <w:r>
        <w:t xml:space="preserve">2.</w:t>
        <w:tab/>
        <w:t xml:space="preserve">Vihaan tuota juutalaisnarttua, anteeksi ranskankieleni. Hän kieltää kansansa ja yrittää väittää olevansa valkoinen. Hän on rotujen sekoittumisen tuote. Hän sanoo olevansa valkoisten puolella, mutta ei myönnä, mitä hänen vanhempansa ovat tehneet. Hän ei edes tiedä oman kansansa historiasta. On ällöttävää, mitä juutalaiset ovat tehneet omilleen. He ovat uhranneet omansa tappaakseen valkoisia.</w:t>
      </w:r>
    </w:p>
    <w:p>
      <w:r>
        <w:rPr>
          <w:b/>
          <w:u w:val="single"/>
        </w:rPr>
        <w:t xml:space="preserve">106235</w:t>
      </w:r>
    </w:p>
    <w:p>
      <w:r>
        <w:t xml:space="preserve">3.</w:t>
        <w:tab/>
        <w:tab/>
        <w:t xml:space="preserve">Olen ollut tekemisissä tuon Steven Van Zandtin näköisen paskiaisen kanssa vuodesta 2016 Twitterissä, kun hän mainosti Ted Cruzia ja me "trumpistit" olimme silloin sotajalalla. Hän on häijy juonitteleva kusipää, joka ansaitsee kaikki videopeleihin liittyvät skenaariot, jotka voin keksiä.</w:t>
      </w:r>
    </w:p>
    <w:p>
      <w:r>
        <w:rPr>
          <w:b/>
          <w:u w:val="single"/>
        </w:rPr>
        <w:t xml:space="preserve">106236</w:t>
      </w:r>
    </w:p>
    <w:p>
      <w:r>
        <w:t xml:space="preserve">1. Saattaa olla neekeri. Arizona ei ole enää neekerivapaa.</w:t>
      </w:r>
    </w:p>
    <w:p>
      <w:r>
        <w:rPr>
          <w:b/>
          <w:u w:val="single"/>
        </w:rPr>
        <w:t xml:space="preserve">106237</w:t>
      </w:r>
    </w:p>
    <w:p>
      <w:r>
        <w:t xml:space="preserve">1. Scomo, olet oikeassa, suurlähetystömme Jerusalemissa on Israelin pääkaupunki, se on ollut ja tulee aina olemaan.  Arafat, egyptiläinen miljardööri, joka mätänee nyt helvetissä, tuo kusipää ei ole palestiinalainen, Palestiinaa ei ole olemassa, se on Britannian Raj, joka luotiin vuonna 47, ja jäljelle jääneet arabit kutsuvat itseään joksikin, jota ei koskaan ole koskaan ollutkaan.</w:t>
      </w:r>
    </w:p>
    <w:p>
      <w:r>
        <w:rPr>
          <w:b/>
          <w:u w:val="single"/>
        </w:rPr>
        <w:t xml:space="preserve">106238</w:t>
      </w:r>
    </w:p>
    <w:p>
      <w:r>
        <w:t xml:space="preserve">1. Gab-natsi:  "Itse asiassa juutalaiset edustavat vain 0,2 % maailman väestöstä, ja sitä paitsi.  Muslimit muodostavat 24% väestöstä.  Hallitsevatko juutalaiset heitäkin?   Gab-natsi:  ".........KIKE !"</w:t>
      </w:r>
    </w:p>
    <w:p>
      <w:r>
        <w:rPr>
          <w:b/>
          <w:u w:val="single"/>
        </w:rPr>
        <w:t xml:space="preserve">106239</w:t>
      </w:r>
    </w:p>
    <w:p>
      <w:r>
        <w:t xml:space="preserve">2.</w:t>
        <w:tab/>
        <w:t xml:space="preserve">Mitä sitten, jos heidän homoperseensä väestö on (((pieni))))? Nuo likaiset juutalaiset hallitsevat mediaa, Hollywoodia, akateemista maailmaa, pankkeja ja Yhdysvaltain hallitusta! Lisäksi he ovat ne, jotka tuovat muzzeja tänne. Juutalaiset ovat pahoja ja ansaitsevat tulla heitetyiksi tulivuoreen.</w:t>
      </w:r>
    </w:p>
    <w:p>
      <w:r>
        <w:rPr>
          <w:b/>
          <w:u w:val="single"/>
        </w:rPr>
        <w:t xml:space="preserve">106240</w:t>
      </w:r>
    </w:p>
    <w:p>
      <w:r>
        <w:t xml:space="preserve">3.</w:t>
        <w:tab/>
        <w:tab/>
        <w:t xml:space="preserve">Helvetti Jack, kaapissasi piileskelee luultavasti juutalainen juuri nyt kun puhumme!</w:t>
      </w:r>
    </w:p>
    <w:p>
      <w:r>
        <w:rPr>
          <w:b/>
          <w:u w:val="single"/>
        </w:rPr>
        <w:t xml:space="preserve">106241</w:t>
      </w:r>
    </w:p>
    <w:p>
      <w:r>
        <w:t xml:space="preserve">4.</w:t>
        <w:tab/>
        <w:tab/>
        <w:tab/>
        <w:t xml:space="preserve">Monet juutalaiset piileskelevät kaapeissa kaikkialla, koska he ovat maailman suurimpia homoja! https://www.bostonglobe.com/lifestyle/travel/2016/03/17/welcome-tel-aviv-gayest-city-earth/y9V15VazXhtSjXVSo9gT9K/story.html</w:t>
      </w:r>
    </w:p>
    <w:p>
      <w:r>
        <w:rPr>
          <w:b/>
          <w:u w:val="single"/>
        </w:rPr>
        <w:t xml:space="preserve">106242</w:t>
      </w:r>
    </w:p>
    <w:p>
      <w:r>
        <w:t xml:space="preserve">1. Ei hassumpi vaatimattomasta taustasta olevaksi korpraaliksi. https://TheGreatestStoryNeverTold.tv.</w:t>
      </w:r>
    </w:p>
    <w:p>
      <w:r>
        <w:rPr>
          <w:b/>
          <w:u w:val="single"/>
        </w:rPr>
        <w:t xml:space="preserve">106243</w:t>
      </w:r>
    </w:p>
    <w:p>
      <w:r>
        <w:t xml:space="preserve">2.</w:t>
        <w:tab/>
        <w:t xml:space="preserve">.@TruthWillOut. FUCK you and your bogus ass film made by a homosexual soccer player #DennisWise. in the UK!  #FuckHitler #FuckYouRacistNaziAsshole</w:t>
      </w:r>
    </w:p>
    <w:p>
      <w:r>
        <w:rPr>
          <w:b/>
          <w:u w:val="single"/>
        </w:rPr>
        <w:t xml:space="preserve">106244</w:t>
      </w:r>
    </w:p>
    <w:p>
      <w:r>
        <w:t xml:space="preserve">3.</w:t>
        <w:tab/>
        <w:tab/>
        <w:t xml:space="preserve">.@Intellgncisnotregurgtaton Enemmänkin, en voisi välittää vähemmän vasemmisto-oikeistopolitiikastasi! jos olet kusipää, ur menee 2:een ja kutsutaan ulos! Ei ole mitään keskustelua, kun ainoa fokus on "tappakaa juutalaiset", "valkoinen valta", jne. se on vitun jälkeenjäänyttä, vitun ääliö, ja kukaan ei halua kuulla sitä enää!</w:t>
      </w:r>
    </w:p>
    <w:p>
      <w:r>
        <w:rPr>
          <w:b/>
          <w:u w:val="single"/>
        </w:rPr>
        <w:t xml:space="preserve">106245</w:t>
      </w:r>
    </w:p>
    <w:p>
      <w:r>
        <w:t xml:space="preserve">1.</w:t>
      </w:r>
    </w:p>
    <w:p>
      <w:r>
        <w:rPr>
          <w:b/>
          <w:u w:val="single"/>
        </w:rPr>
        <w:t xml:space="preserve">106246</w:t>
      </w:r>
    </w:p>
    <w:p>
      <w:r>
        <w:t xml:space="preserve">2.</w:t>
        <w:tab/>
        <w:t xml:space="preserve">Rachelin ja Christinan pitäisi kylpeä myötätunnossaan John Lennonin "Woman is the nigger of the world" -laulun kanssa."</w:t>
      </w:r>
    </w:p>
    <w:p>
      <w:r>
        <w:rPr>
          <w:b/>
          <w:u w:val="single"/>
        </w:rPr>
        <w:t xml:space="preserve">106247</w:t>
      </w:r>
    </w:p>
    <w:p>
      <w:r>
        <w:t xml:space="preserve">1. Kukaan ei kuunnellut häntä.    Hän on loppuun palanut. Siinä kaikki.    On aika saada uutta verta tuohon tehtävään. Hänestä tuli Trump kahden vuoden ajan, ja nyt hänen on astuttava syrjään. On uuvuttavaa tehdä sitä, mitä hän tekee. Hallituksen virkamiesten on tiedettävä, milloin he ovat valmiita. Hän tietää, että on aika lopettaa.    JA.    Hän kiittää Jared Kushneria suuresta osasta menestystään. Hän laati Trumpin vaalistrategian ja Lähi-idän strategian. Kushner on toinen Trump.    Huomaa, että Haleyn ero tuli täytenä yllätyksenä. Mitään vuotoja ei ollut.    "Vuodot ovat todellisia, uutiset ovat valheellisia."    Mikään TODELLINEN ei koskaan vuoda. https://www.youtube.com/watch?v=hEENopuCdzc</w:t>
      </w:r>
    </w:p>
    <w:p>
      <w:r>
        <w:rPr>
          <w:b/>
          <w:u w:val="single"/>
        </w:rPr>
        <w:t xml:space="preserve">106248</w:t>
      </w:r>
    </w:p>
    <w:p>
      <w:r>
        <w:t xml:space="preserve">2.</w:t>
        <w:tab/>
        <w:t xml:space="preserve">Jatka Kushnerin juutalaisten sionistien mulkun imemistä, senkin tyhmä hintti neokonnamulkku.</w:t>
      </w:r>
    </w:p>
    <w:p>
      <w:r>
        <w:rPr>
          <w:b/>
          <w:u w:val="single"/>
        </w:rPr>
        <w:t xml:space="preserve">106249</w:t>
      </w:r>
    </w:p>
    <w:p>
      <w:r>
        <w:t xml:space="preserve">3.</w:t>
        <w:tab/>
        <w:tab/>
        <w:t xml:space="preserve">Laukeat helposti! 😂😂😂😂</w:t>
      </w:r>
    </w:p>
    <w:p>
      <w:r>
        <w:rPr>
          <w:b/>
          <w:u w:val="single"/>
        </w:rPr>
        <w:t xml:space="preserve">106250</w:t>
      </w:r>
    </w:p>
    <w:p>
      <w:r>
        <w:t xml:space="preserve">4.</w:t>
        <w:tab/>
        <w:tab/>
        <w:t xml:space="preserve">Ei suinkaan, huora.</w:t>
      </w:r>
    </w:p>
    <w:p>
      <w:r>
        <w:rPr>
          <w:b/>
          <w:u w:val="single"/>
        </w:rPr>
        <w:t xml:space="preserve">106251</w:t>
      </w:r>
    </w:p>
    <w:p>
      <w:r>
        <w:t xml:space="preserve">5.</w:t>
        <w:tab/>
        <w:tab/>
        <w:t xml:space="preserve">Mistä tiedät, että Alice on huora?</w:t>
      </w:r>
    </w:p>
    <w:p>
      <w:r>
        <w:rPr>
          <w:b/>
          <w:u w:val="single"/>
        </w:rPr>
        <w:t xml:space="preserve">106252</w:t>
      </w:r>
    </w:p>
    <w:p>
      <w:r>
        <w:t xml:space="preserve">6.</w:t>
        <w:tab/>
        <w:tab/>
        <w:t xml:space="preserve">.</w:t>
      </w:r>
    </w:p>
    <w:p>
      <w:r>
        <w:rPr>
          <w:b/>
          <w:u w:val="single"/>
        </w:rPr>
        <w:t xml:space="preserve">106253</w:t>
      </w:r>
    </w:p>
    <w:p>
      <w:r>
        <w:t xml:space="preserve">7.</w:t>
        <w:tab/>
        <w:tab/>
        <w:t xml:space="preserve">Kunnia huoneen aikuisille. LEGO-hyppääjien täytyy olla tosielämässä ehdottomia persoonia. 😬</w:t>
      </w:r>
    </w:p>
    <w:p>
      <w:r>
        <w:rPr>
          <w:b/>
          <w:u w:val="single"/>
        </w:rPr>
        <w:t xml:space="preserve">106254</w:t>
      </w:r>
    </w:p>
    <w:p>
      <w:r>
        <w:t xml:space="preserve">8.</w:t>
        <w:tab/>
        <w:tab/>
        <w:t xml:space="preserve">GFY meth head.</w:t>
      </w:r>
    </w:p>
    <w:p>
      <w:r>
        <w:rPr>
          <w:b/>
          <w:u w:val="single"/>
        </w:rPr>
        <w:t xml:space="preserve">106255</w:t>
      </w:r>
    </w:p>
    <w:p>
      <w:r>
        <w:t xml:space="preserve">9.</w:t>
        <w:tab/>
        <w:tab/>
        <w:t xml:space="preserve">Huonolle Kushnerille the Man</w:t>
      </w:r>
    </w:p>
    <w:p>
      <w:r>
        <w:rPr>
          <w:b/>
          <w:u w:val="single"/>
        </w:rPr>
        <w:t xml:space="preserve">106256</w:t>
      </w:r>
    </w:p>
    <w:p>
      <w:r>
        <w:t xml:space="preserve">10.</w:t>
        <w:tab/>
        <w:tab/>
        <w:t xml:space="preserve">Olet jälkeenjäänyt.</w:t>
      </w:r>
    </w:p>
    <w:p>
      <w:r>
        <w:rPr>
          <w:b/>
          <w:u w:val="single"/>
        </w:rPr>
        <w:t xml:space="preserve">106257</w:t>
      </w:r>
    </w:p>
    <w:p>
      <w:r>
        <w:t xml:space="preserve">11.</w:t>
        <w:tab/>
        <w:tab/>
        <w:t xml:space="preserve">ÄO:ni on paljon korkeampi kuin sinun. Talonpoika.</w:t>
      </w:r>
    </w:p>
    <w:p>
      <w:r>
        <w:rPr>
          <w:b/>
          <w:u w:val="single"/>
        </w:rPr>
        <w:t xml:space="preserve">106258</w:t>
      </w:r>
    </w:p>
    <w:p>
      <w:r>
        <w:t xml:space="preserve">12.</w:t>
        <w:tab/>
        <w:tab/>
        <w:t xml:space="preserve">Se on perseestä.</w:t>
      </w:r>
    </w:p>
    <w:p>
      <w:r>
        <w:rPr>
          <w:b/>
          <w:u w:val="single"/>
        </w:rPr>
        <w:t xml:space="preserve">106259</w:t>
      </w:r>
    </w:p>
    <w:p>
      <w:r>
        <w:t xml:space="preserve">1. Hyvä idea kyselyyn, kiitos vasemmistolaisen, joka haluaa "murskata islamofobian", väärennetyn sanan, jonka he loivat islamin arvostelun lopettamiseksi. Katsotaanpa, kuinka rotuvastaava Gab on. Mitä rotua sinä olet?</w:t>
      </w:r>
    </w:p>
    <w:p>
      <w:r>
        <w:rPr>
          <w:b/>
          <w:u w:val="single"/>
        </w:rPr>
        <w:t xml:space="preserve">106260</w:t>
      </w:r>
    </w:p>
    <w:p>
      <w:r>
        <w:t xml:space="preserve">2.</w:t>
        <w:tab/>
        <w:t xml:space="preserve">Hei @Smash_Islamophobia Missä olet tänään? Kysely, jonka tein sinun hyväksesi, ei hyödytä sinua kovinkaan hyvin. 91% valkoisista ihmisistä Gabissa tähän mennessä. Kuten sanoin, valtaosa täällä on valkoihoisia. Oletko nyt samaa mieltä? ;)</w:t>
      </w:r>
    </w:p>
    <w:p>
      <w:r>
        <w:rPr>
          <w:b/>
          <w:u w:val="single"/>
        </w:rPr>
        <w:t xml:space="preserve">106261</w:t>
      </w:r>
    </w:p>
    <w:p>
      <w:r>
        <w:t xml:space="preserve">3.</w:t>
        <w:tab/>
        <w:tab/>
        <w:t xml:space="preserve">Amerikkalainen.</w:t>
      </w:r>
    </w:p>
    <w:p>
      <w:r>
        <w:rPr>
          <w:b/>
          <w:u w:val="single"/>
        </w:rPr>
        <w:t xml:space="preserve">106262</w:t>
      </w:r>
    </w:p>
    <w:p>
      <w:r>
        <w:t xml:space="preserve">4.</w:t>
        <w:tab/>
        <w:tab/>
        <w:tab/>
        <w:t xml:space="preserve">Joo ja amerikkalainen luonnollisesti. Gabia pidetään väärin perustein äärioikeistolaisena sivustona näiden rasististen ääliöiden takia. Tuskinpa se houkuttelee mustia, aasialaisia ja juutalaisia. Mutta ilmeisesti minun piti "todistaa" se hänelle. Niinpä minä piru vieköön tein sen.</w:t>
      </w:r>
    </w:p>
    <w:p>
      <w:r>
        <w:rPr>
          <w:b/>
          <w:u w:val="single"/>
        </w:rPr>
        <w:t xml:space="preserve">106263</w:t>
      </w:r>
    </w:p>
    <w:p>
      <w:r>
        <w:t xml:space="preserve">5.</w:t>
        <w:tab/>
        <w:tab/>
        <w:tab/>
        <w:tab/>
        <w:t xml:space="preserve">Siinä saattaa olla paljon uusnatseja, mutta onko sananvapaus äärioikeistolainen asia? En usko...</w:t>
      </w:r>
    </w:p>
    <w:p>
      <w:r>
        <w:rPr>
          <w:b/>
          <w:u w:val="single"/>
        </w:rPr>
        <w:t xml:space="preserve">106264</w:t>
      </w:r>
    </w:p>
    <w:p>
      <w:r>
        <w:t xml:space="preserve">6.</w:t>
        <w:tab/>
        <w:tab/>
        <w:tab/>
        <w:tab/>
        <w:tab/>
        <w:t xml:space="preserve">Sananvapaus on normaali asia. Ainoat, jotka eivät halua sitä, ovat sosialistit, koska se sotkee heidän ideologiansa täysin. Kansallissosialistit ovat vain ahneita sosialisteja, jotka haluavat sosialisminsa vain itselleen eivätkä muille roduille. Ota se pois, niin täällä on paljon pieniä antisemitistisiä Corbyneja :)</w:t>
      </w:r>
    </w:p>
    <w:p>
      <w:r>
        <w:rPr>
          <w:b/>
          <w:u w:val="single"/>
        </w:rPr>
        <w:t xml:space="preserve">106265</w:t>
      </w:r>
    </w:p>
    <w:p>
      <w:r>
        <w:t xml:space="preserve">7.</w:t>
        <w:tab/>
        <w:tab/>
        <w:tab/>
        <w:tab/>
        <w:tab/>
        <w:tab/>
        <w:t xml:space="preserve">Olen kyllästynyt siihen, että te kusipäät sanotte, että nationalismi on rotuun liittyvää. Nationalismissa on kyse maasta ja kulttuurista. Amerikkalaisen elämäntavan säilyttäminen on nationalismia. Sillä ei ole paskaakaan tekemistä rodun kanssa. Tulette tähän maahan ja jätätte kulttuurinne sinne mistä tulitte. Hyväksyt amerikkalaisen kulttuurin tai painut vittuun.</w:t>
      </w:r>
    </w:p>
    <w:p>
      <w:r>
        <w:rPr>
          <w:b/>
          <w:u w:val="single"/>
        </w:rPr>
        <w:t xml:space="preserve">106266</w:t>
      </w:r>
    </w:p>
    <w:p>
      <w:r>
        <w:t xml:space="preserve">8.</w:t>
        <w:tab/>
        <w:tab/>
        <w:tab/>
        <w:tab/>
        <w:tab/>
        <w:tab/>
        <w:tab/>
        <w:t xml:space="preserve">Olen samaa mieltä. Kansallissosialistit eivät. Heille valkoiset kulttuurit ovat vain valkoisia varten. Tapaamani musta tyttö on yhtä brittiläinen kuin minä. Katsokaa! Se saa heidät kaikki taas liikkeelle lol</w:t>
      </w:r>
    </w:p>
    <w:p>
      <w:r>
        <w:rPr>
          <w:b/>
          <w:u w:val="single"/>
        </w:rPr>
        <w:t xml:space="preserve">106267</w:t>
      </w:r>
    </w:p>
    <w:p>
      <w:r>
        <w:t xml:space="preserve">9.</w:t>
        <w:tab/>
        <w:tab/>
        <w:tab/>
        <w:tab/>
        <w:tab/>
        <w:tab/>
        <w:tab/>
        <w:tab/>
        <w:t xml:space="preserve">Jos kuka tahansa voi olla brittiläinen, se on yhtä merkityksetöntä kuin olla urheilujoukkueen fani, senkin sosiaalisesti rakennettu ääliö.</w:t>
      </w:r>
    </w:p>
    <w:p>
      <w:r>
        <w:rPr>
          <w:b/>
          <w:u w:val="single"/>
        </w:rPr>
        <w:t xml:space="preserve">106268</w:t>
      </w:r>
    </w:p>
    <w:p>
      <w:r>
        <w:t xml:space="preserve">10.</w:t>
        <w:tab/>
        <w:tab/>
        <w:tab/>
        <w:tab/>
        <w:tab/>
        <w:tab/>
        <w:tab/>
        <w:tab/>
        <w:tab/>
        <w:t xml:space="preserve">Teidän on synnyttävä täällä tai kansallistettava, senkin hiiliatomien tuhlaaja.</w:t>
      </w:r>
    </w:p>
    <w:p>
      <w:r>
        <w:rPr>
          <w:b/>
          <w:u w:val="single"/>
        </w:rPr>
        <w:t xml:space="preserve">106269</w:t>
      </w:r>
    </w:p>
    <w:p>
      <w:r>
        <w:t xml:space="preserve">11.</w:t>
        <w:tab/>
        <w:tab/>
        <w:tab/>
        <w:tab/>
        <w:tab/>
        <w:tab/>
        <w:tab/>
        <w:tab/>
        <w:tab/>
        <w:tab/>
        <w:t xml:space="preserve">Jos siis muuttaisit Kiinaan, sinusta tulisi maagisesti kiinalainen? Jos muuttaisit Nigeriaan, muuttuisit välittömästi nigerialaiseksi? Mielenkiintoinen hypoteesi. Pystyttekö esittämään mahdollisen mekanismin tälle alkemialle?</w:t>
      </w:r>
    </w:p>
    <w:p>
      <w:r>
        <w:rPr>
          <w:b/>
          <w:u w:val="single"/>
        </w:rPr>
        <w:t xml:space="preserve">106270</w:t>
      </w:r>
    </w:p>
    <w:p>
      <w:r>
        <w:t xml:space="preserve">12.</w:t>
        <w:tab/>
        <w:tab/>
        <w:tab/>
        <w:tab/>
        <w:tab/>
        <w:tab/>
        <w:tab/>
        <w:tab/>
        <w:tab/>
        <w:tab/>
        <w:tab/>
        <w:t xml:space="preserve">Oletko hullu? Sain sinut jo toissapäivänä näyttämään idiootilta ja nyt olet taas täällä. Sanoin, että on synnyttävä Britanniassa tai käytävä läpi kansallistamisprosessi. Ei vain ilmestyä Heathrow'n lentokentälle, mulkku.</w:t>
      </w:r>
    </w:p>
    <w:p>
      <w:r>
        <w:rPr>
          <w:b/>
          <w:u w:val="single"/>
        </w:rPr>
        <w:t xml:space="preserve">106271</w:t>
      </w:r>
    </w:p>
    <w:p>
      <w:r>
        <w:t xml:space="preserve">13.</w:t>
        <w:tab/>
        <w:tab/>
        <w:tab/>
        <w:tab/>
        <w:tab/>
        <w:tab/>
        <w:tab/>
        <w:tab/>
        <w:tab/>
        <w:tab/>
        <w:tab/>
        <w:tab/>
        <w:t xml:space="preserve">Jos siis täysiaikaisena raskaana oleva afrikkalainen lentää Lontooseen ja synnyttää NHS-sairaalassa tuntia myöhemmin, lapsi on nyt brittiläinen? Sinulla on kiehtova maailmankatsomus.</w:t>
      </w:r>
    </w:p>
    <w:p>
      <w:r>
        <w:rPr>
          <w:b/>
          <w:u w:val="single"/>
        </w:rPr>
        <w:t xml:space="preserve">106272</w:t>
      </w:r>
    </w:p>
    <w:p>
      <w:r>
        <w:t xml:space="preserve">14.</w:t>
        <w:tab/>
        <w:tab/>
        <w:tab/>
        <w:tab/>
        <w:tab/>
        <w:tab/>
        <w:tab/>
        <w:tab/>
        <w:tab/>
        <w:tab/>
        <w:tab/>
        <w:tab/>
        <w:tab/>
        <w:t xml:space="preserve">Brittiläiset vanhemmat. Kuten musta tyttö, jonka näen. Hän on yhtä brittiläinen kuin minä, vaikka rasistiset ääliöt täällä sanovat mitä tahansa :)</w:t>
      </w:r>
    </w:p>
    <w:p>
      <w:r>
        <w:rPr>
          <w:b/>
          <w:u w:val="single"/>
        </w:rPr>
        <w:t xml:space="preserve">106273</w:t>
      </w:r>
    </w:p>
    <w:p>
      <w:r>
        <w:t xml:space="preserve">15.</w:t>
        <w:tab/>
        <w:tab/>
        <w:tab/>
        <w:tab/>
        <w:tab/>
        <w:tab/>
        <w:tab/>
        <w:tab/>
        <w:tab/>
        <w:tab/>
        <w:tab/>
        <w:tab/>
        <w:tab/>
        <w:tab/>
        <w:t xml:space="preserve">Hän on vain neekeri, jolla on brittiläiset paperit, ellet usko Cheddar Mangiin.</w:t>
      </w:r>
    </w:p>
    <w:p>
      <w:r>
        <w:rPr>
          <w:b/>
          <w:u w:val="single"/>
        </w:rPr>
        <w:t xml:space="preserve">106274</w:t>
      </w:r>
    </w:p>
    <w:p>
      <w:r>
        <w:t xml:space="preserve">1. Chelsea Clinton harkitsee ehdokkuutta poliittiseen virkaan - jos joku "luopuu tai jää eläkkeelle" https://www.elpasotimes.com/story/news/politics/2018/10/25/chelsea-clinton-possible-candidate-right-circumstances/1763065002/ via @lohud</w:t>
      </w:r>
    </w:p>
    <w:p>
      <w:r>
        <w:rPr>
          <w:b/>
          <w:u w:val="single"/>
        </w:rPr>
        <w:t xml:space="preserve">106275</w:t>
      </w:r>
    </w:p>
    <w:p>
      <w:r>
        <w:t xml:space="preserve">2.</w:t>
        <w:tab/>
        <w:t xml:space="preserve">Älä vaivaudu CUNT</w:t>
      </w:r>
    </w:p>
    <w:p>
      <w:r>
        <w:rPr>
          <w:b/>
          <w:u w:val="single"/>
        </w:rPr>
        <w:t xml:space="preserve">106276</w:t>
      </w:r>
    </w:p>
    <w:p>
      <w:r>
        <w:t xml:space="preserve">1. "Käyttäjän kannalta kieltopainike olisi yksinkertainen: jos kiellät jotakuta käyttämästä Gab-sisältöäsi, hän ei voi enää kommentoida viestejäsi. He voivat edelleen katsella julkista sisältöäsi, koska se on julkista. He voivat edelleen lainata julkista sisältöäsi ja antaa omia kommenttejaan omille seuraajilleen."   - Pidän siitä.</w:t>
      </w:r>
    </w:p>
    <w:p>
      <w:r>
        <w:rPr>
          <w:b/>
          <w:u w:val="single"/>
        </w:rPr>
        <w:t xml:space="preserve">106277</w:t>
      </w:r>
    </w:p>
    <w:p>
      <w:r>
        <w:t xml:space="preserve">2.</w:t>
        <w:tab/>
        <w:t xml:space="preserve">Sallimalla heidän käyttää lainausmerkkejä, sain kerran vain Roskapornoa, kun he liittivät sen paskaa jokaiseen viestiini, niin että vaikka olin mykistänyt henkilön, jokainen seuraajani joutui näkemään sen paskan, eikä kyse ollut vain yhdestä viestistä, vaan sadoista ...Ei, tämä on typerä idea !!!!!.</w:t>
      </w:r>
    </w:p>
    <w:p>
      <w:r>
        <w:rPr>
          <w:b/>
          <w:u w:val="single"/>
        </w:rPr>
        <w:t xml:space="preserve">106278</w:t>
      </w:r>
    </w:p>
    <w:p>
      <w:r>
        <w:t xml:space="preserve">3.</w:t>
        <w:tab/>
        <w:tab/>
        <w:t xml:space="preserve">"Jos kiellät jotakuta käyttämästä Gab-sisältöäsi, hän ei voi enää kommentoida viestejäsi."   Näin tehdään se, että ne roskapostihuorat eivät voi imuroida yleisöäsi.</w:t>
      </w:r>
    </w:p>
    <w:p>
      <w:r>
        <w:rPr>
          <w:b/>
          <w:u w:val="single"/>
        </w:rPr>
        <w:t xml:space="preserve">106279</w:t>
      </w:r>
    </w:p>
    <w:p>
      <w:r>
        <w:t xml:space="preserve">4.</w:t>
        <w:tab/>
        <w:tab/>
        <w:tab/>
        <w:t xml:space="preserve">Näetkö nyt, miten viestisi on minun viestini alla? Näin he tekevät, paitsi että he liittävät pirun pornokuvan postaukseesi käyttäen samaa Lainausvaihtoehtoa, jonka juuri tein ... ja kaikki seuraajasi näkevät sitten tuon postauksen riippumatta siitä, oletko mykistänyt heidät vai et...</w:t>
      </w:r>
    </w:p>
    <w:p>
      <w:r>
        <w:rPr>
          <w:b/>
          <w:u w:val="single"/>
        </w:rPr>
        <w:t xml:space="preserve">106280</w:t>
      </w:r>
    </w:p>
    <w:p>
      <w:r>
        <w:t xml:space="preserve">5.</w:t>
        <w:tab/>
        <w:tab/>
        <w:tab/>
        <w:tab/>
        <w:t xml:space="preserve">Entä jos poistat käyttäjän seuraamisen ja poistat seuraamisen, voivatko he silti "lainata" sinua?</w:t>
      </w:r>
    </w:p>
    <w:p>
      <w:r>
        <w:rPr>
          <w:b/>
          <w:u w:val="single"/>
        </w:rPr>
        <w:t xml:space="preserve">106281</w:t>
      </w:r>
    </w:p>
    <w:p>
      <w:r>
        <w:t xml:space="preserve">6.</w:t>
        <w:tab/>
        <w:tab/>
        <w:tab/>
        <w:tab/>
        <w:tab/>
        <w:t xml:space="preserve">STEVE JA KAIKKI MUUT, JOTKA VIHAAVAT TÄTÄ "SANANVAPAUS"-ALUSTAA - VIEKÄÄ VALITUKSENNE KORKEIMPAAN OIKEUTEEN. MINÄ EN OLE NIITÄ.  EN PUOLUSTA, TYKKÄÄ TAI MUUTENKAAN EDISTÄ TRANSIHMISPORNOA TAI MINKÄÄNLAISTA PORNOA, HENKILÖKOHTAISIA HYÖKKÄYKSIÄ TAI MUUTAKAAN, JOTEN PITÄKÄÄ VITTU TURPANNE KIINNI "SYYTÖKSISTÄNNE".   JOS OLET NIIN TYYTYMÄTÖN GABIIN, PAINU VITTUUN GABISTA. MENE TAKAISIN TWAT BIRDIIN TAI PEDOBOOKIIN, JOSSA EDISTETÄÄN PEDOFILIAA, MURHAA, EN VÄLITÄ MITÄ MUUTA, OLEN SAANUT TARPEEKSENI SINUN HÄIRINNÄSTÄSI MINUA KOHTAAN PASKANJAUHANTAASI.  OLIN KOHTELIAS, MUTTA NYT RIITTÄÄ.   ETKÄ LÄHETÄ MITÄÄN SAIRAITA KUVIA SISÄLTÖÖNI, KOSKA SINUT ON MYKISTETTY. MYKISTÄN TEIDÄT KAIKKI JA TEEN NIIN JATKOSSAKIN, KOSKA TÄÄLLÄ MINULLA ON AINAKIN YHDISTYMISVAPAUS, JOTEN PAINUKAA VITTUUN.   BUHBYE.</w:t>
      </w:r>
    </w:p>
    <w:p>
      <w:r>
        <w:rPr>
          <w:b/>
          <w:u w:val="single"/>
        </w:rPr>
        <w:t xml:space="preserve">106282</w:t>
      </w:r>
    </w:p>
    <w:p>
      <w:r>
        <w:t xml:space="preserve">1. että jumala on niin kusipää, vittuilee ympäristöllemme, hän meni ja muutti ilmaston #syksy</w:t>
      </w:r>
    </w:p>
    <w:p>
      <w:r>
        <w:rPr>
          <w:b/>
          <w:u w:val="single"/>
        </w:rPr>
        <w:t xml:space="preserve">106283</w:t>
      </w:r>
    </w:p>
    <w:p>
      <w:r>
        <w:t xml:space="preserve">2.</w:t>
        <w:tab/>
        <w:t xml:space="preserve">Sillä ei ole mitään tekemistä jumalan kanssa, vaan hullujen tiedemiesten, jotka leikkivät ilmaston kanssa, jotka luulevat olevansa jumalia, ja globalistien, jotka tekevät sen, ei jumalan. jumala yrittää vain korjata asioita, vaan sääaseiden, joita globalisteilla on, ja on osoitettu, miten ne aseet vaikuttavat planeetan ja ihmisten elämään.</w:t>
      </w:r>
    </w:p>
    <w:p>
      <w:r>
        <w:rPr>
          <w:b/>
          <w:u w:val="single"/>
        </w:rPr>
        <w:t xml:space="preserve">106284</w:t>
      </w:r>
    </w:p>
    <w:p>
      <w:r>
        <w:t xml:space="preserve">3.</w:t>
        <w:tab/>
        <w:tab/>
        <w:t xml:space="preserve">Voi, lähtölaskenta siihen, kun joku pikku mulkku tuo esiin jonkun äidin nussimisen</w:t>
      </w:r>
    </w:p>
    <w:p>
      <w:r>
        <w:rPr>
          <w:b/>
          <w:u w:val="single"/>
        </w:rPr>
        <w:t xml:space="preserve">106285</w:t>
      </w:r>
    </w:p>
    <w:p>
      <w:r>
        <w:t xml:space="preserve">1.</w:t>
      </w:r>
    </w:p>
    <w:p>
      <w:r>
        <w:rPr>
          <w:b/>
          <w:u w:val="single"/>
        </w:rPr>
        <w:t xml:space="preserve">106286</w:t>
      </w:r>
    </w:p>
    <w:p>
      <w:r>
        <w:t xml:space="preserve">2.</w:t>
        <w:tab/>
        <w:t xml:space="preserve">Hän pyysi anteeksi sitä, että hän kutsui miestä, joka yritti raiskata ja ryöstää hänet, neekeriksi todistuksessaan piirisyyttäjälle 18 vuotta sitten. Millä vitun planeetalla me oikein olemme...</w:t>
      </w:r>
    </w:p>
    <w:p>
      <w:r>
        <w:rPr>
          <w:b/>
          <w:u w:val="single"/>
        </w:rPr>
        <w:t xml:space="preserve">106287</w:t>
      </w:r>
    </w:p>
    <w:p>
      <w:r>
        <w:t xml:space="preserve">1. D tarkoittaa saksalaista, senkin mamzer-retard lmao.</w:t>
      </w:r>
    </w:p>
    <w:p>
      <w:r>
        <w:rPr>
          <w:b/>
          <w:u w:val="single"/>
        </w:rPr>
        <w:t xml:space="preserve">106288</w:t>
      </w:r>
    </w:p>
    <w:p>
      <w:r>
        <w:t xml:space="preserve">1. Minneapolisin poliisi ei tutki Keith Ellisonia "eturistiriidan" vuoksi https://www.breitbart.com/big-government/2018/10/04/minneapolis-police-will-not-investigate-keith-ellison-due-conflict-interest/.</w:t>
      </w:r>
    </w:p>
    <w:p>
      <w:r>
        <w:rPr>
          <w:b/>
          <w:u w:val="single"/>
        </w:rPr>
        <w:t xml:space="preserve">106289</w:t>
      </w:r>
    </w:p>
    <w:p>
      <w:r>
        <w:t xml:space="preserve">2.</w:t>
        <w:tab/>
        <w:t xml:space="preserve">neekerien pelot</w:t>
      </w:r>
    </w:p>
    <w:p>
      <w:r>
        <w:rPr>
          <w:b/>
          <w:u w:val="single"/>
        </w:rPr>
        <w:t xml:space="preserve">106290</w:t>
      </w:r>
    </w:p>
    <w:p>
      <w:r>
        <w:t xml:space="preserve">1. Southamptonin ylioppilaskunnan johtaja haluaa maalata yli ww1-maalauksen tämä paha valkoista vihaava, ihmistä vihaava muppet haluaa turmella ensimmäisen maailmansodan kaatuneille omistetun seinämaalauksen. seinämaalauksen Southamptonin yliopistossa on loukannut hänen kulttuurimarxistisia ajatuksiaan ja hän haluaa sen pois.   #politics #Uk #News #Britain #britfam https://www.youtube.com/watch?v=54onzbipwKQ</w:t>
      </w:r>
    </w:p>
    <w:p>
      <w:r>
        <w:rPr>
          <w:b/>
          <w:u w:val="single"/>
        </w:rPr>
        <w:t xml:space="preserve">106291</w:t>
      </w:r>
    </w:p>
    <w:p>
      <w:r>
        <w:t xml:space="preserve">2.</w:t>
        <w:tab/>
        <w:t xml:space="preserve">Hän on ääliö korkeimman luokan en tiedä sinusta Rev mutta toivon, että nämä sjw: n olisi vain kusta pois ne ovat kaikkein rasistinen kusipää olen koskaan nähnyt, mitä joukko itseoikeutettu pieni lapsi on</w:t>
      </w:r>
    </w:p>
    <w:p>
      <w:r>
        <w:rPr>
          <w:b/>
          <w:u w:val="single"/>
        </w:rPr>
        <w:t xml:space="preserve">106292</w:t>
      </w:r>
    </w:p>
    <w:p>
      <w:r>
        <w:t xml:space="preserve">1. New York Timesin lammikkosakka.</w:t>
      </w:r>
    </w:p>
    <w:p>
      <w:r>
        <w:rPr>
          <w:b/>
          <w:u w:val="single"/>
        </w:rPr>
        <w:t xml:space="preserve">106293</w:t>
      </w:r>
    </w:p>
    <w:p>
      <w:r>
        <w:t xml:space="preserve">2.</w:t>
        <w:tab/>
        <w:t xml:space="preserve">Aina kun näen nelisilmäisen, vaaleanpunahiuksisen, kovaäänisen kommarikorealaisen mulkun, kiitän Jumalaa valkoisista naisista.</w:t>
      </w:r>
    </w:p>
    <w:p>
      <w:r>
        <w:rPr>
          <w:b/>
          <w:u w:val="single"/>
        </w:rPr>
        <w:t xml:space="preserve">106294</w:t>
      </w:r>
    </w:p>
    <w:p>
      <w:r>
        <w:t xml:space="preserve">1. Kuinka monta juutalaista pakanoita on poltettu roviolla?</w:t>
      </w:r>
    </w:p>
    <w:p>
      <w:r>
        <w:rPr>
          <w:b/>
          <w:u w:val="single"/>
        </w:rPr>
        <w:t xml:space="preserve">106295</w:t>
      </w:r>
    </w:p>
    <w:p>
      <w:r>
        <w:t xml:space="preserve">2.</w:t>
        <w:tab/>
        <w:t xml:space="preserve">Kuinka monta valkoista kristittyä on poltettu roviolla?</w:t>
      </w:r>
    </w:p>
    <w:p>
      <w:r>
        <w:rPr>
          <w:b/>
          <w:u w:val="single"/>
        </w:rPr>
        <w:t xml:space="preserve">106296</w:t>
      </w:r>
    </w:p>
    <w:p>
      <w:r>
        <w:t xml:space="preserve">3.</w:t>
        <w:tab/>
        <w:tab/>
        <w:t xml:space="preserve">no teknisesti ei yhtään. koko joukko harhaoppisia, mutta ei tavallaan yhtään kristittyä. entisiä kristittyjä toki. poltettiin paljon.</w:t>
      </w:r>
    </w:p>
    <w:p>
      <w:r>
        <w:rPr>
          <w:b/>
          <w:u w:val="single"/>
        </w:rPr>
        <w:t xml:space="preserve">106297</w:t>
      </w:r>
    </w:p>
    <w:p>
      <w:r>
        <w:t xml:space="preserve">4.</w:t>
        <w:tab/>
        <w:tab/>
        <w:tab/>
        <w:t xml:space="preserve">Joten yksikään niistä valkoisista harhaoppisista ja valkoisista pakanoista, joita te poltitte roviolla ja teurastitte, ei ollut valkoinen...</w:t>
      </w:r>
    </w:p>
    <w:p>
      <w:r>
        <w:rPr>
          <w:b/>
          <w:u w:val="single"/>
        </w:rPr>
        <w:t xml:space="preserve">106298</w:t>
      </w:r>
    </w:p>
    <w:p>
      <w:r>
        <w:t xml:space="preserve">5.</w:t>
        <w:tab/>
        <w:tab/>
        <w:tab/>
        <w:tab/>
        <w:t xml:space="preserve">Hieman outoa, että hän väittää, ettei hänkään ole kristitty. Koko joukko protestanttisen uskonpuhdistuksen aikana elävältä poltettuja ja hirtettyjä noituudesta syytettyjä ihmisiä oli katolilaisia.</w:t>
      </w:r>
    </w:p>
    <w:p>
      <w:r>
        <w:rPr>
          <w:b/>
          <w:u w:val="single"/>
        </w:rPr>
        <w:t xml:space="preserve">106299</w:t>
      </w:r>
    </w:p>
    <w:p>
      <w:r>
        <w:t xml:space="preserve">6.</w:t>
        <w:tab/>
        <w:tab/>
        <w:tab/>
        <w:tab/>
        <w:tab/>
        <w:t xml:space="preserve">lol, puhumme CI:stä, joka on paksumpi kuin tavalliset kristityt ...   CI:t ovat maailman jälkeenjääneimpiä idiootteja, he valehtelevat ja puhuvat paskaa, se on heidän koko strategiansa sen jälkeen, kun heidän koko todistusaineistonsa CI:stä tuhoutui ja heidät ryöstettiin CQ:ssa. Heidät ryöstettiin niin pahasti, etteivät he enää edes myönnä olevansa kristittyjä identtisiä, huippu kek ...</w:t>
      </w:r>
    </w:p>
    <w:p>
      <w:r>
        <w:rPr>
          <w:b/>
          <w:u w:val="single"/>
        </w:rPr>
        <w:t xml:space="preserve">106300</w:t>
      </w:r>
    </w:p>
    <w:p>
      <w:r>
        <w:t xml:space="preserve">7.</w:t>
        <w:tab/>
        <w:tab/>
        <w:tab/>
        <w:tab/>
        <w:tab/>
        <w:tab/>
        <w:t xml:space="preserve">Joo, veli, he saivat selkäänsä!</w:t>
      </w:r>
    </w:p>
    <w:p>
      <w:r>
        <w:rPr>
          <w:b/>
          <w:u w:val="single"/>
        </w:rPr>
        <w:t xml:space="preserve">106301</w:t>
      </w:r>
    </w:p>
    <w:p>
      <w:r>
        <w:t xml:space="preserve">8.</w:t>
        <w:tab/>
        <w:tab/>
        <w:tab/>
        <w:tab/>
        <w:tab/>
        <w:tab/>
        <w:tab/>
        <w:t xml:space="preserve">Uskon, että huomaatte, että nuo surkeat, juutalaisjohtoiset homot eivät ole meidän leirissämme.   Tämä on enemmänkin kuin vertaisi soijamaitoa täysmaitoon. Toinen kutsuu itseään maidoksi, mutta todellisuudessa se on halpa korvike, joka ei ole oikeasti kovinkaan hyväksi.</w:t>
      </w:r>
    </w:p>
    <w:p>
      <w:r>
        <w:rPr>
          <w:b/>
          <w:u w:val="single"/>
        </w:rPr>
        <w:t xml:space="preserve">106302</w:t>
      </w:r>
    </w:p>
    <w:p>
      <w:r>
        <w:t xml:space="preserve">9.</w:t>
        <w:tab/>
        <w:tab/>
        <w:tab/>
        <w:tab/>
        <w:tab/>
        <w:tab/>
        <w:tab/>
        <w:tab/>
        <w:t xml:space="preserve">Hei, veli, älä puhu noin homoilevasti.</w:t>
      </w:r>
    </w:p>
    <w:p>
      <w:r>
        <w:rPr>
          <w:b/>
          <w:u w:val="single"/>
        </w:rPr>
        <w:t xml:space="preserve">106303</w:t>
      </w:r>
    </w:p>
    <w:p>
      <w:r>
        <w:t xml:space="preserve">1. Pompeo ei ole yhtään parempi kuin Tillerson, ja hän pakottaa edelleen Obaman sotaisan homoagendan muille kansoille. https://www.thenewamerican.com/usnews/foreign-policy/item/30247-secretary-of-state-pompeo-continues-obama-s-lgbt-imperialism.</w:t>
      </w:r>
    </w:p>
    <w:p>
      <w:r>
        <w:rPr>
          <w:b/>
          <w:u w:val="single"/>
        </w:rPr>
        <w:t xml:space="preserve">106304</w:t>
      </w:r>
    </w:p>
    <w:p>
      <w:r>
        <w:t xml:space="preserve">2.</w:t>
        <w:tab/>
        <w:t xml:space="preserve">@HERALDofYAH @srhholdem2233 @blazinherb @Screw-z-jews @Escoffier @JonKragen @A_I_P @WADL @DolfysGasNGrill @lostpassword - "Juhlimalla avoimesti homoseksuaalista 'ylpeyskuukautta' ja liehuttamalla [homo]sateenkaarilippuja Yhdysvaltain suurlähetystöissä ympäri maailmaa - Pompeon ulkoministeriö on painostanut hallituksia ympäri maailmaa ottamaan 'LGBT-liikkeen' omakseen."</w:t>
      </w:r>
    </w:p>
    <w:p>
      <w:r>
        <w:rPr>
          <w:b/>
          <w:u w:val="single"/>
        </w:rPr>
        <w:t xml:space="preserve">106305</w:t>
      </w:r>
    </w:p>
    <w:p>
      <w:r>
        <w:t xml:space="preserve">3.</w:t>
        <w:tab/>
        <w:tab/>
        <w:t xml:space="preserve">En välitä siitä, miten ihmiset haluavat elää elämäänsä.  En vain halua, että he yrittävät pakottaa minut pitämään sitä normaalina.  Tehkää mitä haluatte ja jättäkää minut rauhaan.</w:t>
      </w:r>
    </w:p>
    <w:p>
      <w:r>
        <w:rPr>
          <w:b/>
          <w:u w:val="single"/>
        </w:rPr>
        <w:t xml:space="preserve">106306</w:t>
      </w:r>
    </w:p>
    <w:p>
      <w:r>
        <w:t xml:space="preserve">4.</w:t>
        <w:tab/>
        <w:tab/>
        <w:tab/>
        <w:t xml:space="preserve">PYSY KAUKANA MINUSTA.... MIKÄÄN LAKI EI SAA MINUA SUVAITSEMAAN SITÄ, MITÄ SINÄ TEET/OLET...</w:t>
      </w:r>
    </w:p>
    <w:p>
      <w:r>
        <w:rPr>
          <w:b/>
          <w:u w:val="single"/>
        </w:rPr>
        <w:t xml:space="preserve">106307</w:t>
      </w:r>
    </w:p>
    <w:p>
      <w:r>
        <w:t xml:space="preserve">5.</w:t>
        <w:tab/>
        <w:tab/>
        <w:t xml:space="preserve">Ms. Westcott - Rakas rouvani..... Varastit ukkoseni. James Douglass</w:t>
      </w:r>
    </w:p>
    <w:p>
      <w:r>
        <w:rPr>
          <w:b/>
          <w:u w:val="single"/>
        </w:rPr>
        <w:t xml:space="preserve">106308</w:t>
      </w:r>
    </w:p>
    <w:p>
      <w:r>
        <w:t xml:space="preserve">6.</w:t>
        <w:tab/>
        <w:tab/>
        <w:t xml:space="preserve">mike pompeo pedo agenda vahvistettu</w:t>
      </w:r>
    </w:p>
    <w:p>
      <w:r>
        <w:rPr>
          <w:b/>
          <w:u w:val="single"/>
        </w:rPr>
        <w:t xml:space="preserve">106309</w:t>
      </w:r>
    </w:p>
    <w:p>
      <w:r>
        <w:t xml:space="preserve">7.</w:t>
        <w:tab/>
        <w:tab/>
        <w:t xml:space="preserve">Onko Pompeo siis myös pamputtelija Pompeo?   Hei te typerät trumpanpelleilijät, miten teidän oranssi pellenne eroaa millään tavalla siitä, että Hillary olisi ollut presidenttinä?</w:t>
      </w:r>
    </w:p>
    <w:p>
      <w:r>
        <w:rPr>
          <w:b/>
          <w:u w:val="single"/>
        </w:rPr>
        <w:t xml:space="preserve">106310</w:t>
      </w:r>
    </w:p>
    <w:p>
      <w:r>
        <w:t xml:space="preserve">1. Yksi asia, joka teki minut hulluksi, oli se, että minua kohdeltiin reilun homo-homo-transipornon kanssa. Onneksi se on loppunut.</w:t>
      </w:r>
    </w:p>
    <w:p>
      <w:r>
        <w:rPr>
          <w:b/>
          <w:u w:val="single"/>
        </w:rPr>
        <w:t xml:space="preserve">106311</w:t>
      </w:r>
    </w:p>
    <w:p>
      <w:r>
        <w:t xml:space="preserve">1. Gab-natsi:  "Itse asiassa juutalaiset edustavat vain 0,2 % maailman väestöstä, ja sitä paitsi: Juutalaiset hallitsevat maailmaa.  Muslimit muodostavat 24% väestöstä.  Hallitsevatko juutalaiset heitäkin?   Gab-natsi:  ".........KIKE !"</w:t>
      </w:r>
    </w:p>
    <w:p>
      <w:r>
        <w:rPr>
          <w:b/>
          <w:u w:val="single"/>
        </w:rPr>
        <w:t xml:space="preserve">106312</w:t>
      </w:r>
    </w:p>
    <w:p>
      <w:r>
        <w:t xml:space="preserve">2.</w:t>
        <w:tab/>
        <w:t xml:space="preserve">Uskon, että taistellaan myös kaikkia likaisia halveksuttavia askeNAZI-JEESEJÄSIÄ vastaan!  Mutta minä katson FAKTOJA, jotka ovat jotain, mitä kaltaisellasi ÄLYTTÖMÄLLÄ ei ole mitään AIVALLUSTA!</w:t>
      </w:r>
    </w:p>
    <w:p>
      <w:r>
        <w:rPr>
          <w:b/>
          <w:u w:val="single"/>
        </w:rPr>
        <w:t xml:space="preserve">106313</w:t>
      </w:r>
    </w:p>
    <w:p>
      <w:r>
        <w:t xml:space="preserve">3.</w:t>
        <w:tab/>
        <w:tab/>
        <w:t xml:space="preserve">LOL olet legenda omassa mielessäsi, etkö olekin David?</w:t>
      </w:r>
    </w:p>
    <w:p>
      <w:r>
        <w:rPr>
          <w:b/>
          <w:u w:val="single"/>
        </w:rPr>
        <w:t xml:space="preserve">106314</w:t>
      </w:r>
    </w:p>
    <w:p>
      <w:r>
        <w:t xml:space="preserve">4.</w:t>
        <w:tab/>
        <w:tab/>
        <w:tab/>
        <w:t xml:space="preserve">Toisin kuin sinä, minulla on toimiva mieli!  Koska pääsi on perseessäsi, et ole saanut happea pitkään aikaan!</w:t>
      </w:r>
    </w:p>
    <w:p>
      <w:r>
        <w:rPr>
          <w:b/>
          <w:u w:val="single"/>
        </w:rPr>
        <w:t xml:space="preserve">106315</w:t>
      </w:r>
    </w:p>
    <w:p>
      <w:r>
        <w:t xml:space="preserve">5.</w:t>
        <w:tab/>
        <w:tab/>
        <w:tab/>
        <w:tab/>
        <w:t xml:space="preserve">sinulla on torakan älykkyysosamäärä</w:t>
      </w:r>
    </w:p>
    <w:p>
      <w:r>
        <w:rPr>
          <w:b/>
          <w:u w:val="single"/>
        </w:rPr>
        <w:t xml:space="preserve">106316</w:t>
      </w:r>
    </w:p>
    <w:p>
      <w:r>
        <w:t xml:space="preserve">6.</w:t>
        <w:tab/>
        <w:tab/>
        <w:tab/>
        <w:tab/>
        <w:tab/>
        <w:t xml:space="preserve">Lakkaa olemasta hintti ja puolusta rotuasi, valkoinen mies.</w:t>
      </w:r>
    </w:p>
    <w:p>
      <w:r>
        <w:rPr>
          <w:b/>
          <w:u w:val="single"/>
        </w:rPr>
        <w:t xml:space="preserve">106317</w:t>
      </w:r>
    </w:p>
    <w:p>
      <w:r>
        <w:t xml:space="preserve">7.</w:t>
        <w:tab/>
        <w:tab/>
        <w:tab/>
        <w:tab/>
        <w:tab/>
        <w:tab/>
        <w:t xml:space="preserve">Olen puolustanut valkoihoista rotua 70-luvulta lähtien, missä vitussa sinä olet ollut?</w:t>
      </w:r>
    </w:p>
    <w:p>
      <w:r>
        <w:rPr>
          <w:b/>
          <w:u w:val="single"/>
        </w:rPr>
        <w:t xml:space="preserve">106318</w:t>
      </w:r>
    </w:p>
    <w:p>
      <w:r>
        <w:t xml:space="preserve">1. Kutsun sitä siksi, mikä se on - epävakautta aiheuttavaksi armeijaksi! Jos he pääsevät läpi, olemme mennyttä!</w:t>
      </w:r>
    </w:p>
    <w:p>
      <w:r>
        <w:rPr>
          <w:b/>
          <w:u w:val="single"/>
        </w:rPr>
        <w:t xml:space="preserve">106319</w:t>
      </w:r>
    </w:p>
    <w:p>
      <w:r>
        <w:t xml:space="preserve">2.</w:t>
        <w:tab/>
        <w:t xml:space="preserve">Vihaan tätä neekeriämmäriä niin paljon.</w:t>
      </w:r>
    </w:p>
    <w:p>
      <w:r>
        <w:rPr>
          <w:b/>
          <w:u w:val="single"/>
        </w:rPr>
        <w:t xml:space="preserve">106320</w:t>
      </w:r>
    </w:p>
    <w:p>
      <w:r>
        <w:t xml:space="preserve">1. Tervetuloa Gabiin @Penfar! Muista vain mykistää ne rasistiset kommentit, jotka ovat itse asiassa liberaaleja, jotka yrittävät soluttautua ja mustamaalata alustaa.  "Tämän takia meillä ei voi olla mitään mukavaa."</w:t>
      </w:r>
    </w:p>
    <w:p>
      <w:r>
        <w:rPr>
          <w:b/>
          <w:u w:val="single"/>
        </w:rPr>
        <w:t xml:space="preserve">106321</w:t>
      </w:r>
    </w:p>
    <w:p>
      <w:r>
        <w:t xml:space="preserve">2.</w:t>
        <w:tab/>
        <w:t xml:space="preserve">Lakkaa olemasta hintti ja puolusta rotuasi, valkoinen mies.</w:t>
      </w:r>
    </w:p>
    <w:p>
      <w:r>
        <w:rPr>
          <w:b/>
          <w:u w:val="single"/>
        </w:rPr>
        <w:t xml:space="preserve">106322</w:t>
      </w:r>
    </w:p>
    <w:p>
      <w:r>
        <w:t xml:space="preserve">1. Vegaanit ovat aliravittuja - VERI ON HYVÄÄ MEILLE!!! http://truth.prabhupada.org.uk/vegans-are-malnourished-blood-is-good-for-us http://truth.prabhupada.org.uk/vegans-are-malnourished-blood-is-good-for-us</w:t>
      </w:r>
    </w:p>
    <w:p>
      <w:r>
        <w:rPr>
          <w:b/>
          <w:u w:val="single"/>
        </w:rPr>
        <w:t xml:space="preserve">106323</w:t>
      </w:r>
    </w:p>
    <w:p>
      <w:r>
        <w:t xml:space="preserve">2.</w:t>
        <w:tab/>
        <w:t xml:space="preserve">Anteeksi, mutta MITÄ?!!!!!   Olen METSÄNNYT ihmisiä, jotka TUNNUSTAVAT Prabhupādan 1950-luvulla.   Ja useita, jotka tunsivat hänet 60- ja 70-luvuilla.   Verta?!!!   En muista koskaan kuulleeni tarpeesta kuluttaa VERTA!   Kṣatriyat saavat ehkä syödä lihaa, mutta brahmacārīt, gṛihasthasat tai sannyāsīt?!   Ehdottomasti EI!   Vain elämän tai kuoleman tilanteessa he saisivat tehdä niin.</w:t>
      </w:r>
    </w:p>
    <w:p>
      <w:r>
        <w:rPr>
          <w:b/>
          <w:u w:val="single"/>
        </w:rPr>
        <w:t xml:space="preserve">106324</w:t>
      </w:r>
    </w:p>
    <w:p>
      <w:r>
        <w:t xml:space="preserve">3.</w:t>
        <w:tab/>
        <w:tab/>
        <w:t xml:space="preserve">"Kṣatriyat saavat ehkä syödä lihaa, mutta brahmacārīt, gṛihasthasat tai sannyāsīt?!" "Kṣatriyat saavat ehkä syödä lihaa, mutta brahmacārīt, gṛihasthasat tai sannyāsat?!" Nämä ovat kaikki eri kategorioita, retardi. Se on kuin sanoisi "naimisissa olevat miehet, baseball, vihannekset ja aika". Verratkaa varnoja varnoihin ja ashramoja ashramoihin, neekeri.</w:t>
      </w:r>
    </w:p>
    <w:p>
      <w:r>
        <w:rPr>
          <w:b/>
          <w:u w:val="single"/>
        </w:rPr>
        <w:t xml:space="preserve">106325</w:t>
      </w:r>
    </w:p>
    <w:p>
      <w:r>
        <w:t xml:space="preserve">4.</w:t>
        <w:tab/>
        <w:tab/>
        <w:tab/>
        <w:t xml:space="preserve">Kyllä, Prabhupāda sanoi, että kṣatriyat saavat joissakin tapauksissa syödä lihaa.   Olet yksi vakavasti jälkeenjäänyt kusipää, @DJWossy.   Toivon sinulle kaikkea pahinta.   Haistakaa vittu sinä ja kaikki rappeutuneet esi-isänne!</w:t>
      </w:r>
    </w:p>
    <w:p>
      <w:r>
        <w:rPr>
          <w:b/>
          <w:u w:val="single"/>
        </w:rPr>
        <w:t xml:space="preserve">106326</w:t>
      </w:r>
    </w:p>
    <w:p>
      <w:r>
        <w:t xml:space="preserve">5.</w:t>
        <w:tab/>
        <w:tab/>
        <w:tab/>
        <w:tab/>
        <w:t xml:space="preserve">Etkö tiedä eroa varnan ja ashraman välillä, lol? Perseenpurilaiset syövät sinut elävältä.</w:t>
      </w:r>
    </w:p>
    <w:p>
      <w:r>
        <w:rPr>
          <w:b/>
          <w:u w:val="single"/>
        </w:rPr>
        <w:t xml:space="preserve">106327</w:t>
      </w:r>
    </w:p>
    <w:p>
      <w:r>
        <w:t xml:space="preserve">1. Kun hänellä ei ole kiire imeä neekerin varpaita............</w:t>
      </w:r>
    </w:p>
    <w:p>
      <w:r>
        <w:rPr>
          <w:b/>
          <w:u w:val="single"/>
        </w:rPr>
        <w:t xml:space="preserve">106328</w:t>
      </w:r>
    </w:p>
    <w:p>
      <w:r>
        <w:t xml:space="preserve">2.</w:t>
        <w:tab/>
        <w:t xml:space="preserve">Käsittämätöntä, millaisia sairaita ajatuksia hänen päässään liikkui. Pedofiilia rakastava paskiainen.</w:t>
      </w:r>
    </w:p>
    <w:p>
      <w:r>
        <w:rPr>
          <w:b/>
          <w:u w:val="single"/>
        </w:rPr>
        <w:t xml:space="preserve">106329</w:t>
      </w:r>
    </w:p>
    <w:p>
      <w:r>
        <w:t xml:space="preserve">3.</w:t>
        <w:tab/>
        <w:t xml:space="preserve">Tai kuten Podestat sitä kutsuvat: "Pähkinäpasta" 🤢</w:t>
      </w:r>
    </w:p>
    <w:p>
      <w:r>
        <w:rPr>
          <w:b/>
          <w:u w:val="single"/>
        </w:rPr>
        <w:t xml:space="preserve">106330</w:t>
      </w:r>
    </w:p>
    <w:p>
      <w:r>
        <w:t xml:space="preserve">1. Mykistyspainikkeeseen on tulossa parannuksia noin viikon kuluessa. Niitä ovat mm:   Ajastettu mykistys: voit päättää, kuinka kauan haluat mykistyksen kestävän.   Mykistyksen poistaminen: mykistetty henkilö ei voi enää kommentoida viestejäsi, mutta voi silti nähdä julkista sisältöäsi ja lainata viestejäsi omille seuraajilleen.    Pakota seuraamisen poistaminen: mykistetty henkilö ei voi enää seurata sinua (tämä on jo käytössä, mutta teemme siitä helpommin käytettävissä mykistyksen aikana). Kun mykistät jonkun, näyttöön tulee sarja näitä kehotuksia.    Kuinka kauan haluat mykistää tämän henkilön?   Etkö halua, että tämä henkilö kommentoi viestejäsi?   Etkö halua, että tämä henkilö seuraa sinua?    Yhteisön kanssa käytyjen monien keskustelujen jälkeen uskomme, että tämä on paras ratkaisu sananvapauden ja yhdistymisvapauden välille. Viime kädessä se antaa sinulle enemmän valtaa omaan kokemukseesi ja siten enemmän yksilönvapautta.</w:t>
      </w:r>
    </w:p>
    <w:p>
      <w:r>
        <w:rPr>
          <w:b/>
          <w:u w:val="single"/>
        </w:rPr>
        <w:t xml:space="preserve">106331</w:t>
      </w:r>
    </w:p>
    <w:p>
      <w:r>
        <w:t xml:space="preserve">2.</w:t>
        <w:tab/>
        <w:t xml:space="preserve">2) Voit helposti nähdä mykistetyt viestit roskapostikansiosta.  3) Toivottavasti tämä nelivaiheinen menettely ei tapahdu joka kerta, kun haluat vain mykistää larpparin.</w:t>
      </w:r>
    </w:p>
    <w:p>
      <w:r>
        <w:rPr>
          <w:b/>
          <w:u w:val="single"/>
        </w:rPr>
        <w:t xml:space="preserve">106332</w:t>
      </w:r>
    </w:p>
    <w:p>
      <w:r>
        <w:t xml:space="preserve">3.</w:t>
        <w:tab/>
        <w:tab/>
        <w:t xml:space="preserve">Olet hintti boomer.</w:t>
      </w:r>
    </w:p>
    <w:p>
      <w:r>
        <w:rPr>
          <w:b/>
          <w:u w:val="single"/>
        </w:rPr>
        <w:t xml:space="preserve">106333</w:t>
      </w:r>
    </w:p>
    <w:p>
      <w:r>
        <w:t xml:space="preserve">1. Genre: Music: Elektroninen Sub-genre: Breakbeat Artisti: Neel Kolhatkar Kappale: Breakabat: Breakabat: Neel Kolhatkar Kappale: Neel Kolhatkar The sickest cunt (enkay1er) https://www.youtube.com/watch?v=RsZ16OTRk1Q&amp;t=0s&amp;list=PLpuAoqE-LIzc_Fc9p0Xz3aaeR_fqEEGVk&amp;index=41 https://www.youtube.com/watch?v=RsZ16OTRk1Q&amp;t=0s&amp;list=PLpuAoqE-LIzc_Fc9p0Xz3aaeR_fqEEGVk&amp;index=41</w:t>
      </w:r>
    </w:p>
    <w:p>
      <w:r>
        <w:rPr>
          <w:b/>
          <w:u w:val="single"/>
        </w:rPr>
        <w:t xml:space="preserve">106334</w:t>
      </w:r>
    </w:p>
    <w:p>
      <w:r>
        <w:t xml:space="preserve">1. Iäkäs valkoinen mies törmäsi vahingossa tämän kaverin tyttäreen, joten hän luonnollisesti syytti Trumpia.   Tämä on NPC:n logiikan huippua.</w:t>
      </w:r>
    </w:p>
    <w:p>
      <w:r>
        <w:rPr>
          <w:b/>
          <w:u w:val="single"/>
        </w:rPr>
        <w:t xml:space="preserve">106335</w:t>
      </w:r>
    </w:p>
    <w:p>
      <w:r>
        <w:t xml:space="preserve">2.</w:t>
        <w:tab/>
        <w:t xml:space="preserve">"Tyrmäämällä hänet maahan verinen nenä." Niinkö? Kun lapseni olivat pieniä, he kaatuilivat koko ajan eivätkä koskaan saaneet verta nenäänsä. Siinäpä vasta kaunistelua, draamakuningatar 🙄.</w:t>
      </w:r>
    </w:p>
    <w:p>
      <w:r>
        <w:rPr>
          <w:b/>
          <w:u w:val="single"/>
        </w:rPr>
        <w:t xml:space="preserve">106336</w:t>
      </w:r>
    </w:p>
    <w:p>
      <w:r>
        <w:t xml:space="preserve">3.</w:t>
        <w:tab/>
        <w:tab/>
        <w:t xml:space="preserve">Ihan kuin sillä hintillä olisi lapsi.</w:t>
      </w:r>
    </w:p>
    <w:p>
      <w:r>
        <w:rPr>
          <w:b/>
          <w:u w:val="single"/>
        </w:rPr>
        <w:t xml:space="preserve">106337</w:t>
      </w:r>
    </w:p>
    <w:p>
      <w:r>
        <w:t xml:space="preserve">1. Ol Hollianilla on näköjään lyhin PRO-jäsenyysjakso Gabin historiassa. Surullista.</w:t>
      </w:r>
    </w:p>
    <w:p>
      <w:r>
        <w:rPr>
          <w:b/>
          <w:u w:val="single"/>
        </w:rPr>
        <w:t xml:space="preserve">106338</w:t>
      </w:r>
    </w:p>
    <w:p>
      <w:r>
        <w:t xml:space="preserve">2.</w:t>
        <w:tab/>
        <w:t xml:space="preserve">Näetkö, minä sanoin sinulle niin.</w:t>
      </w:r>
    </w:p>
    <w:p>
      <w:r>
        <w:rPr>
          <w:b/>
          <w:u w:val="single"/>
        </w:rPr>
        <w:t xml:space="preserve">106339</w:t>
      </w:r>
    </w:p>
    <w:p>
      <w:r>
        <w:t xml:space="preserve">3.</w:t>
        <w:tab/>
        <w:tab/>
        <w:t xml:space="preserve">Tiedoksi, että jos Gab kamppailee jatkossa, se ei johdu mistään väärinkäytöksistä, kuten ennustit. Tekijät, joihin hän ei voi vaikuttaa, ovat vaikuttaneet.</w:t>
      </w:r>
    </w:p>
    <w:p>
      <w:r>
        <w:rPr>
          <w:b/>
          <w:u w:val="single"/>
        </w:rPr>
        <w:t xml:space="preserve">106340</w:t>
      </w:r>
    </w:p>
    <w:p>
      <w:r>
        <w:t xml:space="preserve">4.</w:t>
        <w:tab/>
        <w:tab/>
        <w:tab/>
        <w:t xml:space="preserve">Esitin useamman kuin yhden epäonnistumisskenaarion.   Kutsuin sitä Azureen, ja tämä on sama hyökkäysvektori. Hänellä oli miljoona dollaria käytettävissään infrastruktuurin rakentamiseen. Sen sijaan hän meni naimisiin.   Torban olisi pitänyt lukea vähemmän filosofiaa ja enemmän tieteiskirjallisuutta.</w:t>
      </w:r>
    </w:p>
    <w:p>
      <w:r>
        <w:rPr>
          <w:b/>
          <w:u w:val="single"/>
        </w:rPr>
        <w:t xml:space="preserve">106341</w:t>
      </w:r>
    </w:p>
    <w:p>
      <w:r>
        <w:t xml:space="preserve">5.</w:t>
        <w:tab/>
        <w:tab/>
        <w:tab/>
        <w:tab/>
        <w:t xml:space="preserve">@a on jälkeenjäänyt ja luuli voivansa roikkua Zuckerbergin ja Dorseyn kanssa, koska he ovat hänen kaltaisiaan jälkeenjääneitä, koska hän on ylimielinen.</w:t>
      </w:r>
    </w:p>
    <w:p>
      <w:r>
        <w:rPr>
          <w:b/>
          <w:u w:val="single"/>
        </w:rPr>
        <w:t xml:space="preserve">106342</w:t>
      </w:r>
    </w:p>
    <w:p>
      <w:r>
        <w:t xml:space="preserve">6.</w:t>
        <w:tab/>
        <w:tab/>
        <w:tab/>
        <w:tab/>
        <w:tab/>
        <w:t xml:space="preserve">Korvaa Zuck ja Dorsey Trumpilla ja Parscaleilla, niin et ole väärässä.</w:t>
      </w:r>
    </w:p>
    <w:p>
      <w:r>
        <w:rPr>
          <w:b/>
          <w:u w:val="single"/>
        </w:rPr>
        <w:t xml:space="preserve">106343</w:t>
      </w:r>
    </w:p>
    <w:p>
      <w:r>
        <w:t xml:space="preserve">1. Hei valkoiset pojat, olen täällä kertoakseni teille, että te rasistit ette omista Gabia, ottakaa yhteen tämän juutalaisen kanssa! 👍</w:t>
      </w:r>
    </w:p>
    <w:p>
      <w:r>
        <w:rPr>
          <w:b/>
          <w:u w:val="single"/>
        </w:rPr>
        <w:t xml:space="preserve">106344</w:t>
      </w:r>
    </w:p>
    <w:p>
      <w:r>
        <w:t xml:space="preserve">2.</w:t>
        <w:tab/>
        <w:t xml:space="preserve">Joten mitä sinulla ei ole parempaa tekemistä?</w:t>
      </w:r>
    </w:p>
    <w:p>
      <w:r>
        <w:rPr>
          <w:b/>
          <w:u w:val="single"/>
        </w:rPr>
        <w:t xml:space="preserve">106345</w:t>
      </w:r>
    </w:p>
    <w:p>
      <w:r>
        <w:t xml:space="preserve">3.</w:t>
        <w:tab/>
        <w:tab/>
        <w:t xml:space="preserve">Oletan, että "D C" tarkoittaa DICKHEAD CUNT?  Äitisi sanoo, että se on korkealla.</w:t>
      </w:r>
    </w:p>
    <w:p>
      <w:r>
        <w:rPr>
          <w:b/>
          <w:u w:val="single"/>
        </w:rPr>
        <w:t xml:space="preserve">106346</w:t>
      </w:r>
    </w:p>
    <w:p>
      <w:r>
        <w:t xml:space="preserve">1. Se on ohi pojat</w:t>
      </w:r>
    </w:p>
    <w:p>
      <w:r>
        <w:rPr>
          <w:b/>
          <w:u w:val="single"/>
        </w:rPr>
        <w:t xml:space="preserve">106347</w:t>
      </w:r>
    </w:p>
    <w:p>
      <w:r>
        <w:t xml:space="preserve">2.</w:t>
        <w:tab/>
        <w:t xml:space="preserve">Se on sikiöalkoholi-Harry Potter.   Hän haluaa vastustaa meitä.</w:t>
      </w:r>
    </w:p>
    <w:p>
      <w:r>
        <w:rPr>
          <w:b/>
          <w:u w:val="single"/>
        </w:rPr>
        <w:t xml:space="preserve">106348</w:t>
      </w:r>
    </w:p>
    <w:p>
      <w:r>
        <w:t xml:space="preserve">3.</w:t>
        <w:tab/>
        <w:tab/>
        <w:t xml:space="preserve">Tämä on valkoisin koskaan näkemäni neekeri.  ✊ #wiggers</w:t>
      </w:r>
    </w:p>
    <w:p>
      <w:r>
        <w:rPr>
          <w:b/>
          <w:u w:val="single"/>
        </w:rPr>
        <w:t xml:space="preserve">106349</w:t>
      </w:r>
    </w:p>
    <w:p>
      <w:r>
        <w:t xml:space="preserve">1. Sorrettu nainen syövyttävä naisellisuus https://www.liveleak.com/view?t=s3cBg_1538753912</w:t>
      </w:r>
    </w:p>
    <w:p>
      <w:r>
        <w:rPr>
          <w:b/>
          <w:u w:val="single"/>
        </w:rPr>
        <w:t xml:space="preserve">106350</w:t>
      </w:r>
    </w:p>
    <w:p>
      <w:r>
        <w:t xml:space="preserve">2.</w:t>
        <w:tab/>
        <w:t xml:space="preserve">Annoin hänelle vahingossa kyynärpään suuhun yrittäessäni päästä karkuun.</w:t>
      </w:r>
    </w:p>
    <w:p>
      <w:r>
        <w:rPr>
          <w:b/>
          <w:u w:val="single"/>
        </w:rPr>
        <w:t xml:space="preserve">106351</w:t>
      </w:r>
    </w:p>
    <w:p>
      <w:r>
        <w:t xml:space="preserve">3.</w:t>
        <w:tab/>
        <w:tab/>
        <w:t xml:space="preserve">cunt punt</w:t>
      </w:r>
    </w:p>
    <w:p>
      <w:r>
        <w:rPr>
          <w:b/>
          <w:u w:val="single"/>
        </w:rPr>
        <w:t xml:space="preserve">106352</w:t>
      </w:r>
    </w:p>
    <w:p>
      <w:r>
        <w:t xml:space="preserve">1. Twitter-tilini on siis suljettu ilman selitystä. Joku ääliö on kai loukkaantunut...</w:t>
      </w:r>
    </w:p>
    <w:p>
      <w:r>
        <w:rPr>
          <w:b/>
          <w:u w:val="single"/>
        </w:rPr>
        <w:t xml:space="preserve">106353</w:t>
      </w:r>
    </w:p>
    <w:p>
      <w:r>
        <w:t xml:space="preserve">1. Rasisminvastaisuus on koodisana valkoisten vastaisuudelle.   Jos valkoiset haluavat selviytyä, meidän on kaikkien muiden rotujen tavoin puolustettava rotuamme ja puolustettava sitä.     #AltRight #ProudBoys #NewRight #MAGA #Pegida #AfD #Orban #Putin #Brexit #BritFam #QAnon #Q #Q #WhiteGenocide #svpol</w:t>
      </w:r>
    </w:p>
    <w:p>
      <w:r>
        <w:rPr>
          <w:b/>
          <w:u w:val="single"/>
        </w:rPr>
        <w:t xml:space="preserve">106354</w:t>
      </w:r>
    </w:p>
    <w:p>
      <w:r>
        <w:t xml:space="preserve">2.</w:t>
        <w:tab/>
        <w:t xml:space="preserve">WN on syöpä. tarvitsemme yhtenäisyyttä, meillä on yhtenäisyyttä, ja kaltaisesi identitaariset eivät auta. kukaan ei estä sinua saamasta lapsia kenen kanssa haluat, paitsi SINUN kaltaisesi ryhmät!  WN on vapaudenvastainen, valinnanvapauden vastainen, ja se on tuonut vain tuhoa valkoisille, katso Hitlerin visio Saksasta.</w:t>
      </w:r>
    </w:p>
    <w:p>
      <w:r>
        <w:rPr>
          <w:b/>
          <w:u w:val="single"/>
        </w:rPr>
        <w:t xml:space="preserve">106355</w:t>
      </w:r>
    </w:p>
    <w:p>
      <w:r>
        <w:t xml:space="preserve">3.</w:t>
        <w:tab/>
        <w:tab/>
        <w:t xml:space="preserve">@deepblu Lopeta homoilu ja puolusta rotuasi, valkoinen mies!</w:t>
      </w:r>
    </w:p>
    <w:p>
      <w:r>
        <w:rPr>
          <w:b/>
          <w:u w:val="single"/>
        </w:rPr>
        <w:t xml:space="preserve">106356</w:t>
      </w:r>
    </w:p>
    <w:p>
      <w:r>
        <w:t xml:space="preserve">1. Tämä poika!!! ugh</w:t>
      </w:r>
    </w:p>
    <w:p>
      <w:r>
        <w:rPr>
          <w:b/>
          <w:u w:val="single"/>
        </w:rPr>
        <w:t xml:space="preserve">106357</w:t>
      </w:r>
    </w:p>
    <w:p>
      <w:r>
        <w:t xml:space="preserve">2.</w:t>
        <w:tab/>
        <w:t xml:space="preserve">Kyllä hän on jälkeenjäänyt</w:t>
      </w:r>
    </w:p>
    <w:p>
      <w:r>
        <w:rPr>
          <w:b/>
          <w:u w:val="single"/>
        </w:rPr>
        <w:t xml:space="preserve">106358</w:t>
      </w:r>
    </w:p>
    <w:p>
      <w:r>
        <w:t xml:space="preserve">1. Nuo naiset ovat järkyttyneitä, Glenniä ei ammuttu, vaan Glennin poika ampui sen, jonka piti ampua hänet.  Se kusipää elää edelleen. #Hollyoaks</w:t>
      </w:r>
    </w:p>
    <w:p>
      <w:r>
        <w:rPr>
          <w:b/>
          <w:u w:val="single"/>
        </w:rPr>
        <w:t xml:space="preserve">106359</w:t>
      </w:r>
    </w:p>
    <w:p>
      <w:r>
        <w:t xml:space="preserve">1. Hyviä aikoja. Olin paikalla katsomassa kaikkea. Muistan, kuinka televisiokanavat poistivat osan videosta, jossa poliisit pieksivät häntä. He varmistivat huolellisesti, että sitä osaa, jossa neekeri hyökkäsi poliisien kimppuun, ei koskaan näytetty televisiossa.</w:t>
      </w:r>
    </w:p>
    <w:p>
      <w:r>
        <w:rPr>
          <w:b/>
          <w:u w:val="single"/>
        </w:rPr>
        <w:t xml:space="preserve">106360</w:t>
      </w:r>
    </w:p>
    <w:p>
      <w:r>
        <w:t xml:space="preserve">1.</w:t>
      </w:r>
    </w:p>
    <w:p>
      <w:r>
        <w:rPr>
          <w:b/>
          <w:u w:val="single"/>
        </w:rPr>
        <w:t xml:space="preserve">106361</w:t>
      </w:r>
    </w:p>
    <w:p>
      <w:r>
        <w:t xml:space="preserve">2.</w:t>
        <w:tab/>
        <w:t xml:space="preserve">Onko Jared Kushner juutalainen Messias?</w:t>
      </w:r>
    </w:p>
    <w:p>
      <w:r>
        <w:rPr>
          <w:b/>
          <w:u w:val="single"/>
        </w:rPr>
        <w:t xml:space="preserve">106362</w:t>
      </w:r>
    </w:p>
    <w:p>
      <w:r>
        <w:t xml:space="preserve">3.</w:t>
        <w:tab/>
        <w:tab/>
        <w:t xml:space="preserve">Ei ...hän on Trumpin neekeri puupinossa!</w:t>
      </w:r>
    </w:p>
    <w:p>
      <w:r>
        <w:rPr>
          <w:b/>
          <w:u w:val="single"/>
        </w:rPr>
        <w:t xml:space="preserve">106363</w:t>
      </w:r>
    </w:p>
    <w:p>
      <w:r>
        <w:t xml:space="preserve">4.</w:t>
        <w:tab/>
        <w:tab/>
        <w:tab/>
        <w:t xml:space="preserve">JARED KÄYTTÄÄ USEIN MR. T:n HYVIN KÄYTETTÄVÄÄ PUPPET HOLEa nyökkäyksellä ja silmäniskulla juuri niin nopeasti, että hän ottaa hallinnan.</w:t>
      </w:r>
    </w:p>
    <w:p>
      <w:r>
        <w:rPr>
          <w:b/>
          <w:u w:val="single"/>
        </w:rPr>
        <w:t xml:space="preserve">106364</w:t>
      </w:r>
    </w:p>
    <w:p>
      <w:r>
        <w:t xml:space="preserve">1. Naiseksi tekeytyvä häiriintynyt homo ryhtyy Twitterissä puhumaan naisten puolesta #Collinsin äänestyksestä #Kavanaugh'n puolesta https://twitter.com/cmclymer/status/1048300792422322176 https://twitter.com/cmclymer/status/1048300792422322176</w:t>
      </w:r>
    </w:p>
    <w:p>
      <w:r>
        <w:rPr>
          <w:b/>
          <w:u w:val="single"/>
        </w:rPr>
        <w:t xml:space="preserve">106365</w:t>
      </w:r>
    </w:p>
    <w:p>
      <w:r>
        <w:t xml:space="preserve">2.</w:t>
        <w:tab/>
        <w:t xml:space="preserve">Rauhoitu, Chuck.</w:t>
      </w:r>
    </w:p>
    <w:p>
      <w:r>
        <w:rPr>
          <w:b/>
          <w:u w:val="single"/>
        </w:rPr>
        <w:t xml:space="preserve">106366</w:t>
      </w:r>
    </w:p>
    <w:p>
      <w:r>
        <w:t xml:space="preserve">1. YENTA TEKSTI</w:t>
      </w:r>
    </w:p>
    <w:p>
      <w:r>
        <w:rPr>
          <w:b/>
          <w:u w:val="single"/>
        </w:rPr>
        <w:t xml:space="preserve">106367</w:t>
      </w:r>
    </w:p>
    <w:p>
      <w:r>
        <w:t xml:space="preserve">2.</w:t>
        <w:tab/>
        <w:t xml:space="preserve">En muista tämän juutalaispaskiaisen puhuneen kristittyjen kirkkoampumisista.</w:t>
      </w:r>
    </w:p>
    <w:p>
      <w:r>
        <w:rPr>
          <w:b/>
          <w:u w:val="single"/>
        </w:rPr>
        <w:t xml:space="preserve">106368</w:t>
      </w:r>
    </w:p>
    <w:p>
      <w:r>
        <w:t xml:space="preserve">1. Amerikkalainen unelma? Enemmänkin neekerien painajainen</w:t>
      </w:r>
    </w:p>
    <w:p>
      <w:r>
        <w:rPr>
          <w:b/>
          <w:u w:val="single"/>
        </w:rPr>
        <w:t xml:space="preserve">106369</w:t>
      </w:r>
    </w:p>
    <w:p>
      <w:r>
        <w:t xml:space="preserve">1. Loistava esimerkki hyödyllisestä idiootista.</w:t>
      </w:r>
    </w:p>
    <w:p>
      <w:r>
        <w:rPr>
          <w:b/>
          <w:u w:val="single"/>
        </w:rPr>
        <w:t xml:space="preserve">106370</w:t>
      </w:r>
    </w:p>
    <w:p>
      <w:r>
        <w:t xml:space="preserve">2.</w:t>
        <w:tab/>
        <w:t xml:space="preserve">Degeneroitunut homo</w:t>
      </w:r>
    </w:p>
    <w:p>
      <w:r>
        <w:rPr>
          <w:b/>
          <w:u w:val="single"/>
        </w:rPr>
        <w:t xml:space="preserve">106371</w:t>
      </w:r>
    </w:p>
    <w:p>
      <w:r>
        <w:t xml:space="preserve">1. Kierre @DrDannielle On lounasaika . Torstai, 18. lokakuuta 2018 - Saudi-Arabia ja Turkki. https://threadreaderapp.com/thread/1052977903389077504.html?refreshed=1539942482 Päivä 15.1 Brennanin CIA-kabinetti on hulluna Khashoggiin Jihad Land Grab Machine Broken - YouTube https://www.youtube.com/watch?v=FIpuReVtYtc CrossTalk on Khashoggi: Search for justice - YouTube https://www.youtube.com/watch?v=JuDmXcIs3tg Saudit siirtävät 100 miljoonaa dollaria Yhdysvaltain hallitukselle, kun Khashoggin murhasta epäilty kuolee "auto-onnettomuudessa" - YouTube https://www.youtube.com/watch?v=dDXOTjaY374 Nolte: Nolte: Vakiintuneen median huoli Jamal Khashoggista on valeuutinen | Breitbart https://www.breitbart.com/the-media/2018/10/18/nolte-establishment-medias-concern-for-jamal-khashoggi-is-fake-news/ Virgil: https://www.breitbart.com/middle-east/2018/10/18/virgil-media-dems-and-deep-staters-try-to-tank-trumps-america-first-saudi-policy/ Washington Post mustamaalaa etusivun peittääkseen faktat Khashoggista https://www.frontpagemag.com/point/271685/washington-post-smears-front-page-cover-facts-daniel-greenfield Miksi Khashoggista tehdään Yhdysvaltain ulkopolitiikan määrittelevä kysymys? http://thefederalist.com/2018/10/19/khashoggi made-defining-issue-u-s-foreign-policy/ #WWG1WGA @POTUS #QAnon #QArmy #WWG1WGA #MAGA #PatriotsUnited #AmericaFirst #TheMoreYouKnow #FISA 🐸@pedro_tisovec🐸 @AnonAmsterdam🐸 @Kanai🐸 @ISA- @Kanai🐸 @ISA-BELLA 🐸@gysgtofmarines88🐸 @Shazi🐸 @MicroRando🐸 @GodsTruthWar🐸 @Gypsy124🐸 @BlueGood🐸🐸🐸 @VortexQ🐸 @StandingStrong @JohnCoctoston 🐸🐸@KJK 🐸@BovineX🐸 @Spacecowboy777🐸 @vanderfk 🐸 @Knight-of-the-Republic🐸 @Maka🐸 @LilLilu 🐸@PeaceNotWar🐸 @Willuc20 🐸 🐸 @1776Ninja 🐸@BlueGood 🐸 @Gypsy124🐸 @noglobalistslave 🐸@TheOriginal13🐸 @CosmoCat🐸 @VortexQ🐸 @Kryptex🐸 @Shepherd 🐸@InTheMatrix🐸 @RBril🐸 🐸 @Rad-er-Cad🐸 @Bill71🐸 @F16VIPER01🐸 @WRSA 🐸@Zakford🐸@mysticphoeniix🐸 #Military @VortexQ @1776Ninja 🐸 @NeonRevolt @BlueGood 🐸@Spacecowboy777🐸 🐸@AnonAmsterdam 🐸 @Spaceshot76 🐸 @INetCoder 🐸 @TinAnneCity 🐸 @LilLilu 🐸 @juniper96734 🐸 @Odonata_Anon 🐸 @red_cord 🐸 @Breaking_Spectre 🐸 @KJK 🐸@Knight-of-the-Republic 🐸 @leamorabito 🐸 @Willuc2 🐸 @LadyMarianne 🐸 @Trillium @BlueBell @TheNiceTerrier @KimFoote @TrustGodWWG1WGA @12gaPATRIOT @JudyAdams64 @Static_Anonymity @ReverseTHIS @Girlwithaclue @broncomomjsk @ISA-BELLA @KhadaffiDuck @WonderfullyDeplorable @Sorrel @1013Lana @MeetingHImInTheAir @SpunCopper @kasikirby #ShareFreely #MAGA #QAnon FollowTheWhiteRabbit #REDPILL #WWG1WGA #GreatAwakening</w:t>
      </w:r>
    </w:p>
    <w:p>
      <w:r>
        <w:rPr>
          <w:b/>
          <w:u w:val="single"/>
        </w:rPr>
        <w:t xml:space="preserve">106372</w:t>
      </w:r>
    </w:p>
    <w:p>
      <w:r>
        <w:t xml:space="preserve">2.</w:t>
        <w:tab/>
        <w:t xml:space="preserve">1) Täydellinen mustamaalaus saudeja vastaan, ja veikkaan, että sillä on KAIKKI tekemistä uuden hallinnon ja Trumpin suhteen kanssa. Tarkoituksena on herättää vasemmiston herhiläispesä - katsokaa, paskamyrsky on tulossa, kun he muistavat, että syyskuun 11. päivän terroristit olivat saudeja.   Mutta - Uh-oh! He olivat myös muslimeja! Emme voi olla islamofobisia! Mitä progressiivinen jälkeenjäänyt voi tehdä?!</w:t>
      </w:r>
    </w:p>
    <w:p>
      <w:r>
        <w:rPr>
          <w:b/>
          <w:u w:val="single"/>
        </w:rPr>
        <w:t xml:space="preserve">106373</w:t>
      </w:r>
    </w:p>
    <w:p>
      <w:r>
        <w:t xml:space="preserve">3.</w:t>
        <w:tab/>
        <w:tab/>
        <w:t xml:space="preserve">Hauskoja tekopyhiä pulmia, joihin pinkit joutuvat.</w:t>
      </w:r>
    </w:p>
    <w:p>
      <w:r>
        <w:rPr>
          <w:b/>
          <w:u w:val="single"/>
        </w:rPr>
        <w:t xml:space="preserve">106374</w:t>
      </w:r>
    </w:p>
    <w:p>
      <w:r>
        <w:t xml:space="preserve">4.</w:t>
        <w:tab/>
        <w:tab/>
        <w:t xml:space="preserve">Nuke että paskiainen</w:t>
      </w:r>
    </w:p>
    <w:p>
      <w:r>
        <w:rPr>
          <w:b/>
          <w:u w:val="single"/>
        </w:rPr>
        <w:t xml:space="preserve">106375</w:t>
      </w:r>
    </w:p>
    <w:p>
      <w:r>
        <w:t xml:space="preserve">5.</w:t>
        <w:tab/>
        <w:tab/>
        <w:t xml:space="preserve">todistaa sen alkaa kyllästyä puheisiin, ei tekoihin</w:t>
      </w:r>
    </w:p>
    <w:p>
      <w:r>
        <w:rPr>
          <w:b/>
          <w:u w:val="single"/>
        </w:rPr>
        <w:t xml:space="preserve">106376</w:t>
      </w:r>
    </w:p>
    <w:p>
      <w:r>
        <w:t xml:space="preserve">1. On todella mahtavaa, että olemme pelin siinä vaiheessa, että homomiehet voivat hyökätä fyysisesti naisten kimppuun ja poliisit eivät halua sekaantua asiaan.    On todella outoa, miten ryhmä, joka teeskentelee olevansa tyttövoimaa ja naisten suojelua, yhtäkkiä lopettaa sen, jos ei ole samaa mieltä heidän kanssaan.   "Poliisiauto saapui viisi tai kymmenen minuuttia myöhemmin. Poliisit laskivat ikkunan alas, mutta eivät poistuneet autostaan.   Lähestyin heitä ja kerroin, että minut oli juuri pahoinpidelty ja selitin tilanteen. Näytin heille videon. He vastasivat: "Mitä haluatte meidän tekevän asialle?". https://www.lifesitenews.com/opinion/im-a-pro-life-woman.-this-man-just-round-kicked-me-in-public-for-my-beliefs. https://www.lifesitenews.com/opinion/im-a-pro-life-woman.-this-man-just-round-kicked-me-in-public-for-my-beliefs.</w:t>
      </w:r>
    </w:p>
    <w:p>
      <w:r>
        <w:rPr>
          <w:b/>
          <w:u w:val="single"/>
        </w:rPr>
        <w:t xml:space="preserve">106377</w:t>
      </w:r>
    </w:p>
    <w:p>
      <w:r>
        <w:t xml:space="preserve">2.</w:t>
        <w:tab/>
        <w:t xml:space="preserve">Väkivalta ja viha on heidän rakkauden osoitus, ainakin heidän mukaansa, ja sinä et vain ymmärrä todellista rakkautta.</w:t>
      </w:r>
    </w:p>
    <w:p>
      <w:r>
        <w:rPr>
          <w:b/>
          <w:u w:val="single"/>
        </w:rPr>
        <w:t xml:space="preserve">106378</w:t>
      </w:r>
    </w:p>
    <w:p>
      <w:r>
        <w:t xml:space="preserve">3.</w:t>
        <w:tab/>
        <w:tab/>
        <w:t xml:space="preserve">LOL... en yritä kuulostaa internetin pahikselta - mutta haluaisin, että näin tapahtuisi minulle.  Luulen, että haluaisin osoittaa hieman rakkautta takaisin - iskun muodossa hänen heikkoon leukaansa.</w:t>
      </w:r>
    </w:p>
    <w:p>
      <w:r>
        <w:rPr>
          <w:b/>
          <w:u w:val="single"/>
        </w:rPr>
        <w:t xml:space="preserve">106379</w:t>
      </w:r>
    </w:p>
    <w:p>
      <w:r>
        <w:t xml:space="preserve">4.</w:t>
        <w:tab/>
        <w:tab/>
        <w:t xml:space="preserve">Jos osoitat heille rakkautta, he veloittavat sinulta.   Katsokaa Pohjois-Carolinan tyyppejä.   Yhtä heistä lyötiin mailalla, yhtä suihkutettiin liekinheittimellä, kukaan ei vahingoittanut ketään, ja kaikkia neljää uhkaa vakava vankilatuomio puolustautumisesta.</w:t>
      </w:r>
    </w:p>
    <w:p>
      <w:r>
        <w:rPr>
          <w:b/>
          <w:u w:val="single"/>
        </w:rPr>
        <w:t xml:space="preserve">106380</w:t>
      </w:r>
    </w:p>
    <w:p>
      <w:r>
        <w:t xml:space="preserve">5.</w:t>
        <w:tab/>
        <w:tab/>
        <w:t xml:space="preserve">Sain kuitenkin pillupassin.  Oikeiston (niin paljon kuin me kaikki kannattaammekin traditioita ja sukupuolirooleja) on alettava käyttää vasemmiston taktiikoita. Oikeisto yrittää pelata reilua peliä ihmisiä vastaan, jotka tietävät vain, miten huijata, ja se kusettaa meitä.</w:t>
      </w:r>
    </w:p>
    <w:p>
      <w:r>
        <w:rPr>
          <w:b/>
          <w:u w:val="single"/>
        </w:rPr>
        <w:t xml:space="preserve">106381</w:t>
      </w:r>
    </w:p>
    <w:p>
      <w:r>
        <w:t xml:space="preserve">6.</w:t>
        <w:tab/>
        <w:tab/>
        <w:t xml:space="preserve">Meidän olisi pitänyt käyttää tuomioistuimia heitä vastaan viimeiset 50 vuotta, meidän olisi pitänyt nostaa miljoonia kanteita AA:n, roevswaden jne. ylittämiseksi ja jumiuttamiseksi, jotta he olisivat niin kyllästyneet paperitöihin, että he lopulta luovuttivat.</w:t>
      </w:r>
    </w:p>
    <w:p>
      <w:r>
        <w:rPr>
          <w:b/>
          <w:u w:val="single"/>
        </w:rPr>
        <w:t xml:space="preserve">106382</w:t>
      </w:r>
    </w:p>
    <w:p>
      <w:r>
        <w:t xml:space="preserve">7.</w:t>
        <w:tab/>
        <w:tab/>
        <w:t xml:space="preserve">Siksi pakenet saatuasi ne takaisin etkä antaudu.</w:t>
      </w:r>
    </w:p>
    <w:p>
      <w:r>
        <w:rPr>
          <w:b/>
          <w:u w:val="single"/>
        </w:rPr>
        <w:t xml:space="preserve">106383</w:t>
      </w:r>
    </w:p>
    <w:p>
      <w:r>
        <w:t xml:space="preserve">8.</w:t>
        <w:tab/>
        <w:t xml:space="preserve">#8chan thread - https://8ch.net/pol/res/12230791.html #abortti #väkivalta #vasemmisto #politiikka</w:t>
      </w:r>
    </w:p>
    <w:p>
      <w:r>
        <w:rPr>
          <w:b/>
          <w:u w:val="single"/>
        </w:rPr>
        <w:t xml:space="preserve">106384</w:t>
      </w:r>
    </w:p>
    <w:p>
      <w:r>
        <w:t xml:space="preserve">9.</w:t>
        <w:tab/>
        <w:tab/>
        <w:t xml:space="preserve">Hahaha!</w:t>
      </w:r>
    </w:p>
    <w:p>
      <w:r>
        <w:rPr>
          <w:b/>
          <w:u w:val="single"/>
        </w:rPr>
        <w:t xml:space="preserve">106385</w:t>
      </w:r>
    </w:p>
    <w:p>
      <w:r>
        <w:t xml:space="preserve">10.</w:t>
        <w:tab/>
        <w:tab/>
        <w:tab/>
        <w:t xml:space="preserve">Toivottavasti hän nostaa syytteen pahoinpitelystä!</w:t>
      </w:r>
    </w:p>
    <w:p>
      <w:r>
        <w:rPr>
          <w:b/>
          <w:u w:val="single"/>
        </w:rPr>
        <w:t xml:space="preserve">106386</w:t>
      </w:r>
    </w:p>
    <w:p>
      <w:r>
        <w:t xml:space="preserve">1. EINHERJER - NIDSTONG https://www.youtube.com/watch?v=ILKU8ibGYvc</w:t>
      </w:r>
    </w:p>
    <w:p>
      <w:r>
        <w:rPr>
          <w:b/>
          <w:u w:val="single"/>
        </w:rPr>
        <w:t xml:space="preserve">106387</w:t>
      </w:r>
    </w:p>
    <w:p>
      <w:r>
        <w:t xml:space="preserve">2.</w:t>
        <w:tab/>
        <w:t xml:space="preserve">Älä juokse pikku narttu, älä puhu paskaa, jos aiot vain juosta pois,, pelkäät kertoa wannabe kkk kavereillesi, että olet lähdössä ulos ja puhuit paskaa? tai siitä, että pakotin sinut kumartamaan kahdesti... suutele jalkojani poika, kerro isälle, että olet pahoillasi.</w:t>
      </w:r>
    </w:p>
    <w:p>
      <w:r>
        <w:rPr>
          <w:b/>
          <w:u w:val="single"/>
        </w:rPr>
        <w:t xml:space="preserve">106388</w:t>
      </w:r>
    </w:p>
    <w:p>
      <w:r>
        <w:t xml:space="preserve">3.</w:t>
        <w:tab/>
        <w:tab/>
        <w:t xml:space="preserve">neekeri</w:t>
      </w:r>
    </w:p>
    <w:p>
      <w:r>
        <w:rPr>
          <w:b/>
          <w:u w:val="single"/>
        </w:rPr>
        <w:t xml:space="preserve">106389</w:t>
      </w:r>
    </w:p>
    <w:p>
      <w:r>
        <w:t xml:space="preserve">1. Birmingham UK: Jos poliisi ei enää tee työtään, ihmisten on otettava laki omiin käsiinsä, tämä ei pääty hyvin.   #politics #police #uk #britfam https://www.birminghammail.co.uk/news/midlands-news/revealed-cuts-hit-police-failing-15234535</w:t>
      </w:r>
    </w:p>
    <w:p>
      <w:r>
        <w:rPr>
          <w:b/>
          <w:u w:val="single"/>
        </w:rPr>
        <w:t xml:space="preserve">106390</w:t>
      </w:r>
    </w:p>
    <w:p>
      <w:r>
        <w:t xml:space="preserve">1. Voit seurata Tommyn oikeudenkäyntiä Ezra Levantin Twitter-syötteen kautta ( ks. alla ) --------------------------------------------------------------------------------------------------- Ezra Levant 🍁Varmennettu tili @ezralevant Valtava väkijoukko kokoontui Old Bailey -oikeuden ulkopuolelle Lontoossa Tommy Robinsonin oikeudenkäynnin edellä. Seuraa minua Twitterissä saadaksesi reaaliaikaisia päivityksiä; julkaisen videoita osoitteessa http://www.TommyTrial.com kun voin.</w:t>
      </w:r>
    </w:p>
    <w:p>
      <w:r>
        <w:rPr>
          <w:b/>
          <w:u w:val="single"/>
        </w:rPr>
        <w:t xml:space="preserve">106391</w:t>
      </w:r>
    </w:p>
    <w:p>
      <w:r>
        <w:t xml:space="preserve">2.</w:t>
        <w:tab/>
        <w:t xml:space="preserve">On ok, että te npc:t ette pidä kommentistani. Mutta te hyökkäätte oireen kimppuun, joka johtuu siitä, että juutalaiset yliherranne ovat valloittaneet teidät, sen sijaan että poistaisitte taudin. Sitten hyökkäätte minua vastaan ikään kuin en ajattelisi teidän etuanne. Se on vähintäänkin hämmästyttävää.</w:t>
      </w:r>
    </w:p>
    <w:p>
      <w:r>
        <w:rPr>
          <w:b/>
          <w:u w:val="single"/>
        </w:rPr>
        <w:t xml:space="preserve">106392</w:t>
      </w:r>
    </w:p>
    <w:p>
      <w:r>
        <w:t xml:space="preserve">3.</w:t>
        <w:tab/>
        <w:tab/>
        <w:t xml:space="preserve"> Oletko siis vain jälkeenjäänyt vai trolli?</w:t>
      </w:r>
    </w:p>
    <w:p>
      <w:r>
        <w:rPr>
          <w:b/>
          <w:u w:val="single"/>
        </w:rPr>
        <w:t xml:space="preserve">106393</w:t>
      </w:r>
    </w:p>
    <w:p>
      <w:r>
        <w:t xml:space="preserve">1. 100%#WHITETRIBALISM #RETRIBALIZE #PGTOW #FOLKRIGHT #VOLKISH #SLAVA#FOLKFIRST #HEATHENS #WEARENOTSEMITES</w:t>
      </w:r>
    </w:p>
    <w:p>
      <w:r>
        <w:rPr>
          <w:b/>
          <w:u w:val="single"/>
        </w:rPr>
        <w:t xml:space="preserve">106394</w:t>
      </w:r>
    </w:p>
    <w:p>
      <w:r>
        <w:t xml:space="preserve">2.</w:t>
        <w:tab/>
        <w:t xml:space="preserve">Robert, miten moraalinen huoraamisesi sujuu? Milloin nouset puolustamaan valkoisia oikeistolaisia kauppanaamiamme? Carolyn hyökkäsi heidän kimppuunsa.</w:t>
      </w:r>
    </w:p>
    <w:p>
      <w:r>
        <w:rPr>
          <w:b/>
          <w:u w:val="single"/>
        </w:rPr>
        <w:t xml:space="preserve">106395</w:t>
      </w:r>
    </w:p>
    <w:p>
      <w:r>
        <w:t xml:space="preserve">3.</w:t>
        <w:tab/>
        <w:tab/>
        <w:t xml:space="preserve">Olen jo aiemmin sanonut ,en usko että olet valkoinen mies ,ja kysy keneltä tahansa naiselta täällä jos en kunnioita ja kohtele heitä arvokkaasti ,joten mene imemään neekerin munaa kike</w:t>
      </w:r>
    </w:p>
    <w:p>
      <w:r>
        <w:rPr>
          <w:b/>
          <w:u w:val="single"/>
        </w:rPr>
        <w:t xml:space="preserve">106396</w:t>
      </w:r>
    </w:p>
    <w:p>
      <w:r>
        <w:t xml:space="preserve">1. Kun Ben Sasse lopulta puhui, hän sanoi, että Trumpin olisi pitänyt nimittää nainen. Mikä homo.</w:t>
      </w:r>
    </w:p>
    <w:p>
      <w:r>
        <w:rPr>
          <w:b/>
          <w:u w:val="single"/>
        </w:rPr>
        <w:t xml:space="preserve">106397</w:t>
      </w:r>
    </w:p>
    <w:p>
      <w:r>
        <w:t xml:space="preserve">2.</w:t>
        <w:tab/>
        <w:t xml:space="preserve">Olisi pitänyt nimetä joku, jolla on vagina. Vaginat antavat todistetusti ihmisille vahvaa, poliittista terävyyttä ja pätevyyttä.</w:t>
      </w:r>
    </w:p>
    <w:p>
      <w:r>
        <w:rPr>
          <w:b/>
          <w:u w:val="single"/>
        </w:rPr>
        <w:t xml:space="preserve">106398</w:t>
      </w:r>
    </w:p>
    <w:p>
      <w:r>
        <w:t xml:space="preserve">3.</w:t>
        <w:tab/>
        <w:t xml:space="preserve">Totta kai Sasse haluaisi tulla ehdokkaaksi</w:t>
      </w:r>
    </w:p>
    <w:p>
      <w:r>
        <w:rPr>
          <w:b/>
          <w:u w:val="single"/>
        </w:rPr>
        <w:t xml:space="preserve">106399</w:t>
      </w:r>
    </w:p>
    <w:p>
      <w:r>
        <w:t xml:space="preserve">4.</w:t>
        <w:tab/>
        <w:t xml:space="preserve">#WhatAFag https://youtu.be/fdSu6amfYcA</w:t>
      </w:r>
    </w:p>
    <w:p>
      <w:r>
        <w:rPr>
          <w:b/>
          <w:u w:val="single"/>
        </w:rPr>
        <w:t xml:space="preserve">106400</w:t>
      </w:r>
    </w:p>
    <w:p>
      <w:r>
        <w:t xml:space="preserve">5.</w:t>
        <w:tab/>
        <w:t xml:space="preserve">#WhatAFag! https://youtu.be/fdSu6amfYcA</w:t>
      </w:r>
    </w:p>
    <w:p>
      <w:r>
        <w:rPr>
          <w:b/>
          <w:u w:val="single"/>
        </w:rPr>
        <w:t xml:space="preserve">106401</w:t>
      </w:r>
    </w:p>
    <w:p>
      <w:r>
        <w:t xml:space="preserve">6.</w:t>
        <w:tab/>
        <w:t xml:space="preserve">Hän on senaattorini. Hän nolostuttaa minut lähes joka kerta, kun hän puhuu.</w:t>
      </w:r>
    </w:p>
    <w:p>
      <w:r>
        <w:rPr>
          <w:b/>
          <w:u w:val="single"/>
        </w:rPr>
        <w:t xml:space="preserve">106402</w:t>
      </w:r>
    </w:p>
    <w:p>
      <w:r>
        <w:t xml:space="preserve">7.</w:t>
        <w:tab/>
        <w:tab/>
        <w:t xml:space="preserve">Sasse on ehdolla uudelleenvalintaan vuonna 2020. Oletko kuullut mitään mahdollisesta esivaalihaastajasta?</w:t>
      </w:r>
    </w:p>
    <w:p>
      <w:r>
        <w:rPr>
          <w:b/>
          <w:u w:val="single"/>
        </w:rPr>
        <w:t xml:space="preserve">106403</w:t>
      </w:r>
    </w:p>
    <w:p>
      <w:r>
        <w:t xml:space="preserve">8.</w:t>
        <w:tab/>
        <w:tab/>
        <w:t xml:space="preserve">Ei vielä, mutta en ole edes varma, aikooko Sasse asettua uudelleen</w:t>
      </w:r>
      <w:r>
        <w:t xml:space="preserve">  Hän saattaa vain jänistää kuten Flake.</w:t>
      </w:r>
    </w:p>
    <w:p>
      <w:r>
        <w:rPr>
          <w:b/>
          <w:u w:val="single"/>
        </w:rPr>
        <w:t xml:space="preserve">106404</w:t>
      </w:r>
    </w:p>
    <w:p>
      <w:r>
        <w:t xml:space="preserve">9.</w:t>
        <w:tab/>
        <w:t xml:space="preserve">Sasse on liian tyhmä, jotta hänet voitaisiin lukea mukaan laajaan oikeistosalaliittoon. Hän on liian tyhmä edes käyttääkseen 10 minuuttia sen selvittämiseen. Collins luettiin mukaan. Kaikista ihmisistä juuri COLLINSia luettiin mukaan salaliittoon hänen äänensä vahvistamiseksi.</w:t>
      </w:r>
    </w:p>
    <w:p>
      <w:r>
        <w:rPr>
          <w:b/>
          <w:u w:val="single"/>
        </w:rPr>
        <w:t xml:space="preserve">106405</w:t>
      </w:r>
    </w:p>
    <w:p>
      <w:r>
        <w:t xml:space="preserve">1. Ensimmäinen viestini GAB:ssa! Facebook Minä poistun asteittain.</w:t>
      </w:r>
    </w:p>
    <w:p>
      <w:r>
        <w:rPr>
          <w:b/>
          <w:u w:val="single"/>
        </w:rPr>
        <w:t xml:space="preserve">106406</w:t>
      </w:r>
    </w:p>
    <w:p>
      <w:r>
        <w:t xml:space="preserve">2.</w:t>
        <w:tab/>
        <w:t xml:space="preserve">Tervetuloa. Varoitetaan, että täällä on joitain kimallushomonatseja. Joka tapauksessa toivotamme tervetulleeksi kaiken puheen paitsi juutalaisten ja muiden ihmisten tappamisen ilman syytä.</w:t>
      </w:r>
    </w:p>
    <w:p>
      <w:r>
        <w:rPr>
          <w:b/>
          <w:u w:val="single"/>
        </w:rPr>
        <w:t xml:space="preserve">106407</w:t>
      </w:r>
    </w:p>
    <w:p>
      <w:r>
        <w:t xml:space="preserve">3.</w:t>
        <w:tab/>
        <w:tab/>
        <w:t xml:space="preserve">Ei syytä? Sanoisin, että kristittyjen tappaminen ja valkoisten kansanmurhan aiheuttaminen Lähi-idän apartheidilla, joka yllyttää muslimeja hakemaan "turvapaikkaa" valkoisten maista, on hemmetin hyvä syy tappaa juutalaisia. Myös juutalaiset, jotka kirjoittavat kaiken asevalvonnan, työntävät rotujen sekoittamista, hallitsevat 96% maailman mediasta ja kontrolloivat tarinankerrontaa kaikilla kanavilla, ja koronkiskonta ovat muita TODELLA hyviä syitä.</w:t>
      </w:r>
    </w:p>
    <w:p>
      <w:r>
        <w:rPr>
          <w:b/>
          <w:u w:val="single"/>
        </w:rPr>
        <w:t xml:space="preserve">106408</w:t>
      </w:r>
    </w:p>
    <w:p>
      <w:r>
        <w:t xml:space="preserve">4.</w:t>
        <w:tab/>
        <w:tab/>
        <w:t xml:space="preserve">Kieltäminen on narttu, vai mitä?</w:t>
      </w:r>
    </w:p>
    <w:p>
      <w:r>
        <w:rPr>
          <w:b/>
          <w:u w:val="single"/>
        </w:rPr>
        <w:t xml:space="preserve">106409</w:t>
      </w:r>
    </w:p>
    <w:p>
      <w:r>
        <w:t xml:space="preserve">5.</w:t>
        <w:tab/>
        <w:tab/>
        <w:t xml:space="preserve">Kieltäminen on paha juttu, kun uhataan tappaa kokonainen rotu. Minulla ei ole mitään tarvetta puhua jonkun kanssa, joka tekee kaikkensa työntääkseen ulos ihmisiä, joilla on täysi oikeus olla sellaisia kuin he ovat. Sinun koko natsihöpinösi on vain oletus siitä, että kaikki juutalaiset ovat pahoja ja yrittävät ottaa vallan (vaikka muutamat ovatkin, siitä voimme olla samaa mieltä). Onnea sinulle ja perheellesi</w:t>
      </w:r>
    </w:p>
    <w:p>
      <w:r>
        <w:rPr>
          <w:b/>
          <w:u w:val="single"/>
        </w:rPr>
        <w:t xml:space="preserve">106410</w:t>
      </w:r>
    </w:p>
    <w:p>
      <w:r>
        <w:t xml:space="preserve">6.</w:t>
        <w:tab/>
        <w:tab/>
        <w:t xml:space="preserve">Selvitetään tämä nyt. Kyllä, on tiettyjä juutalaisia, jotka tekevät pahaa. Ja kristittyjä häpäistään ja kutsutaan pahoiksi vasemmistolaisten ja Soros Rothschildin propagandakoneiston ansiosta. Mutta pitääkö sen olla hyvin juutalaista? Jokainen yksittäinen juutalainen viaton tai ei, jonka haluatte tappaa. En tiedä mitä muuta voin sanoa, joten jätän teidät hyvästelemään ja toivotan teille onnea.</w:t>
      </w:r>
    </w:p>
    <w:p>
      <w:r>
        <w:rPr>
          <w:b/>
          <w:u w:val="single"/>
        </w:rPr>
        <w:t xml:space="preserve">106411</w:t>
      </w:r>
    </w:p>
    <w:p>
      <w:r>
        <w:t xml:space="preserve">1. No vittu minua hölmöä. Pääsin juuri vankilasta.  Kuunnelkaa ihmiset, olen pyöräilijä helvetistä. Huuto.   Meidän on alettava murtamaan luita kaikkialla. Aloitetaan homoista, nekruja rakastavista soijapoikahomoista. Isot tulevat pareittain, pienet tulevat joukoittain. Tapan teidät kaikki, kusipäät. Olen 22 tuumaa tissistä tissiin ja hengitykseni haisee pantterin paskalta. Olen paha mulkku</w:t>
      </w:r>
    </w:p>
    <w:p>
      <w:r>
        <w:rPr>
          <w:b/>
          <w:u w:val="single"/>
        </w:rPr>
        <w:t xml:space="preserve">106412</w:t>
      </w:r>
    </w:p>
    <w:p>
      <w:r>
        <w:t xml:space="preserve">1. https://www.breitbart.com/big-government/2018/09/30/chobani-ceo-refugees-humanity-first/</w:t>
      </w:r>
    </w:p>
    <w:p>
      <w:r>
        <w:rPr>
          <w:b/>
          <w:u w:val="single"/>
        </w:rPr>
        <w:t xml:space="preserve">106413</w:t>
      </w:r>
    </w:p>
    <w:p>
      <w:r>
        <w:t xml:space="preserve">2.</w:t>
        <w:tab/>
        <w:t xml:space="preserve">Painu vittuun retard</w:t>
      </w:r>
    </w:p>
    <w:p>
      <w:r>
        <w:rPr>
          <w:b/>
          <w:u w:val="single"/>
        </w:rPr>
        <w:t xml:space="preserve">106414</w:t>
      </w:r>
    </w:p>
    <w:p>
      <w:r>
        <w:t xml:space="preserve">1. George Soros ja Hillary Clinton ovat onnistuneet saamaan hyökkäävän joukkonsa pois uutisista.  Juuri niin kuin he suunnittelivat.  Tietenkin heidän yksityisomistuksessa olevan rikollisesti jälkeenjääneen MSM:nsä - marxilaisen valtamedian........ - avustuksella.</w:t>
      </w:r>
    </w:p>
    <w:p>
      <w:r>
        <w:rPr>
          <w:b/>
          <w:u w:val="single"/>
        </w:rPr>
        <w:t xml:space="preserve">106415</w:t>
      </w:r>
    </w:p>
    <w:p>
      <w:r>
        <w:t xml:space="preserve">1. Niin, hän ei ollut mikään noista asioista, mutta hän oli egomaaninen ääliö, joka manipuloi ihmisiä suorittamaan kansanmurhan ja aloitti sodan, jossa kuoli miljoonia ihmisiä, ennen kuin hänen kyvyttömyytensä johtaa sai hänet tekemään itsemurhan kuin pelkuri.</w:t>
      </w:r>
    </w:p>
    <w:p>
      <w:r>
        <w:rPr>
          <w:b/>
          <w:u w:val="single"/>
        </w:rPr>
        <w:t xml:space="preserve">106416</w:t>
      </w:r>
    </w:p>
    <w:p>
      <w:r>
        <w:t xml:space="preserve">1. Olen musta/alkuperäisamerikkalainen ja pidän natseja vastenmielisinä, mutta puolustaisin ja olen puolustanut voimakkaasti heidän oikeuttaan sananvapauteen ja ilmaisuun. Mutta jotkut oikeistolaiset vetävät rajan sarjakuvapornolle, koska se on heille ällöttävää. Kasvattakaa selkäranka, konservatiiviset SJW:t.</w:t>
      </w:r>
    </w:p>
    <w:p>
      <w:r>
        <w:rPr>
          <w:b/>
          <w:u w:val="single"/>
        </w:rPr>
        <w:t xml:space="preserve">106417</w:t>
      </w:r>
    </w:p>
    <w:p>
      <w:r>
        <w:t xml:space="preserve">2.</w:t>
        <w:tab/>
        <w:t xml:space="preserve">Neekeri yrittää olla kumouksellinen vetoamalla natsin sananvapauteen puolustaakseen degeneroituneita, jotka huutavat, koska heidän lapsipornonsa otettiin pois, kuvittele järkyttyneisyyttäni.</w:t>
      </w:r>
    </w:p>
    <w:p>
      <w:r>
        <w:rPr>
          <w:b/>
          <w:u w:val="single"/>
        </w:rPr>
        <w:t xml:space="preserve">106418</w:t>
      </w:r>
    </w:p>
    <w:p>
      <w:r>
        <w:t xml:space="preserve">1. Kerro, onko feminismi mielestäsi mielisairaus.</w:t>
      </w:r>
    </w:p>
    <w:p>
      <w:r>
        <w:rPr>
          <w:b/>
          <w:u w:val="single"/>
        </w:rPr>
        <w:t xml:space="preserve">106419</w:t>
      </w:r>
    </w:p>
    <w:p>
      <w:r>
        <w:t xml:space="preserve">2.</w:t>
        <w:tab/>
        <w:t xml:space="preserve">Ihmiset haluavat kysyä Jumalalta elämän tarkoitusta, minä haluaisin vain kysyä Jumalalta, mikä todella meni pieleen näille tunnerampaille?</w:t>
      </w:r>
    </w:p>
    <w:p>
      <w:r>
        <w:rPr>
          <w:b/>
          <w:u w:val="single"/>
        </w:rPr>
        <w:t xml:space="preserve">106420</w:t>
      </w:r>
    </w:p>
    <w:p>
      <w:r>
        <w:t xml:space="preserve">3.</w:t>
        <w:tab/>
        <w:tab/>
        <w:t xml:space="preserve">Tuo on Abby Browne. Orbitaalitasoinen hidastelija parhaimmillaan.</w:t>
      </w:r>
    </w:p>
    <w:p>
      <w:r>
        <w:rPr>
          <w:b/>
          <w:u w:val="single"/>
        </w:rPr>
        <w:t xml:space="preserve">106421</w:t>
      </w:r>
    </w:p>
    <w:p>
      <w:r>
        <w:t xml:space="preserve">1. Hän sanoo: "Jos imetätte poikanne, koulutatte heidät aikuisina raiskaajiksi. Opetatte heille periaatteessa, että he voivat koskea naisen vartaloon milloin haluavat. Jos vastustatte raiskauksia, lopettakaa poikien imettäminen!"   Hänen profiilissaan lukee: "Tutkija. Aktivisti. Ensimmäinen avoimesti LGBTQIA+ muslimi-imaami(ah), joka taistelee intersektionaalisen feministisen sosiaalisen oikeudenmukaisuuden puolesta."   Sanoin: 👀 🤣 **speechless**</w:t>
      </w:r>
    </w:p>
    <w:p>
      <w:r>
        <w:rPr>
          <w:b/>
          <w:u w:val="single"/>
        </w:rPr>
        <w:t xml:space="preserve">106422</w:t>
      </w:r>
    </w:p>
    <w:p>
      <w:r>
        <w:t xml:space="preserve">2.</w:t>
        <w:tab/>
        <w:t xml:space="preserve">Toinen sekopäinen muzzi, joka on luultavasti oman perheensä sisäsiittoisuuden uhri.  Rintaruokinta oli alkuperäinen Jumalan antama tuttipullo kaikki alkuperäisessä pakkauksessaan ja ilman kylmäsäilytystä.</w:t>
      </w:r>
    </w:p>
    <w:p>
      <w:r>
        <w:rPr>
          <w:b/>
          <w:u w:val="single"/>
        </w:rPr>
        <w:t xml:space="preserve">106423</w:t>
      </w:r>
    </w:p>
    <w:p>
      <w:r>
        <w:t xml:space="preserve">1. &gt;Kommunististen agitaattoreiden, rotupetturien ja monikulttisten järjestäjien tulevat sukupolvet &gt;Eivät ole tehneet mitään. Retard alert.</w:t>
      </w:r>
    </w:p>
    <w:p>
      <w:r>
        <w:rPr>
          <w:b/>
          <w:u w:val="single"/>
        </w:rPr>
        <w:t xml:space="preserve">106424</w:t>
      </w:r>
    </w:p>
    <w:p>
      <w:r>
        <w:t xml:space="preserve">1.</w:t>
      </w:r>
    </w:p>
    <w:p>
      <w:r>
        <w:rPr>
          <w:b/>
          <w:u w:val="single"/>
        </w:rPr>
        <w:t xml:space="preserve">106425</w:t>
      </w:r>
    </w:p>
    <w:p>
      <w:r>
        <w:t xml:space="preserve">2.</w:t>
        <w:tab/>
        <w:t xml:space="preserve">Haista vittu Obi Wan...olet FAG ON DOPE #starwarsquoteparaparafraasi 😆</w:t>
      </w:r>
    </w:p>
    <w:p>
      <w:r>
        <w:rPr>
          <w:b/>
          <w:u w:val="single"/>
        </w:rPr>
        <w:t xml:space="preserve">106426</w:t>
      </w:r>
    </w:p>
    <w:p>
      <w:r>
        <w:t xml:space="preserve">3.</w:t>
      </w:r>
    </w:p>
    <w:p>
      <w:r>
        <w:rPr>
          <w:b/>
          <w:u w:val="single"/>
        </w:rPr>
        <w:t xml:space="preserve">106427</w:t>
      </w:r>
    </w:p>
    <w:p>
      <w:r>
        <w:t xml:space="preserve">4.</w:t>
        <w:tab/>
        <w:tab/>
        <w:tab/>
        <w:t xml:space="preserve">Pitäisikö tuon olla #GeneSimmons?   #KISS my ass! 😆</w:t>
      </w:r>
    </w:p>
    <w:p>
      <w:r>
        <w:rPr>
          <w:b/>
          <w:u w:val="single"/>
        </w:rPr>
        <w:t xml:space="preserve">106428</w:t>
      </w:r>
    </w:p>
    <w:p>
      <w:r>
        <w:t xml:space="preserve">5.</w:t>
      </w:r>
    </w:p>
    <w:p>
      <w:r>
        <w:rPr>
          <w:b/>
          <w:u w:val="single"/>
        </w:rPr>
        <w:t xml:space="preserve">106429</w:t>
      </w:r>
    </w:p>
    <w:p>
      <w:r>
        <w:t xml:space="preserve">6.</w:t>
        <w:tab/>
        <w:tab/>
        <w:tab/>
        <w:tab/>
        <w:tab/>
        <w:t xml:space="preserve">Tämä on paskapuhetta, jota voit DV ilman, että olet alaspäin äänestävä hintti, koska olet alaspäin äänestävä CUCK FAGGOT, joten mene hänen sivulleen ja DOWN VOTE AWAY! Katsotaan kuinka monta down-ääntä hän saa tästä "hyvää yötä valkoista ylpeyttä" -meemistä! Se on nyt 3:ssa ja toivottavasti katson, että luku nousee! Btw olen jo mykistänyt hänet!   (Tee se HÄNEN postauksessaan eikä tässä pl &amp; ty 😉)</w:t>
      </w:r>
    </w:p>
    <w:p>
      <w:r>
        <w:rPr>
          <w:b/>
          <w:u w:val="single"/>
        </w:rPr>
        <w:t xml:space="preserve">106430</w:t>
      </w:r>
    </w:p>
    <w:p>
      <w:r>
        <w:t xml:space="preserve">7.</w:t>
        <w:tab/>
        <w:tab/>
        <w:tab/>
        <w:tab/>
        <w:tab/>
        <w:tab/>
        <w:t xml:space="preserve">Nationalistinen lumihiutale</w:t>
      </w:r>
    </w:p>
    <w:p>
      <w:r>
        <w:rPr>
          <w:b/>
          <w:u w:val="single"/>
        </w:rPr>
        <w:t xml:space="preserve">106431</w:t>
      </w:r>
    </w:p>
    <w:p>
      <w:r>
        <w:t xml:space="preserve">8.</w:t>
        <w:tab/>
        <w:tab/>
        <w:tab/>
        <w:tab/>
        <w:tab/>
        <w:tab/>
        <w:tab/>
        <w:t xml:space="preserve">Surullista, että osoitat paljon laukaisevaa toimintaa, miksi harrastat tätä "huomion antamista heille" -oireyhtymää.Vain vastaamalla näytät todistavan lumihiutaleen pointin.</w:t>
      </w:r>
    </w:p>
    <w:p>
      <w:r>
        <w:rPr>
          <w:b/>
          <w:u w:val="single"/>
        </w:rPr>
        <w:t xml:space="preserve">106432</w:t>
      </w:r>
    </w:p>
    <w:p>
      <w:r>
        <w:t xml:space="preserve">1. Vau, ihmiset täällä ovat todella tyhmiä. Minusta tuntuu, että oikeisto on muuttumassa yhä jälkeenjääneemmäksi ajan myötä.</w:t>
      </w:r>
    </w:p>
    <w:p>
      <w:r>
        <w:rPr>
          <w:b/>
          <w:u w:val="single"/>
        </w:rPr>
        <w:t xml:space="preserve">106433</w:t>
      </w:r>
    </w:p>
    <w:p>
      <w:r>
        <w:t xml:space="preserve">1. Kansallissosialistit! Tämä on Joker @DaJ0k3r Todellinen muslimi-islamo-marxisti ResistingHate-vihaa vastustavien ääliöiden joukosta. Tunnettu Twitterissä siitä, että hän sanoo haluavansa raiskata ja tappaa kaikki valkoiset naiset. Voit vapaasti kertoa hänelle, mitä mieltä olet siitä. Hän piiloutuu yksityisen tilin taakse täällä. Miksi? Kukaan ei saa häntä banniin. Mikä pelkuri lol</w:t>
      </w:r>
    </w:p>
    <w:p>
      <w:r>
        <w:rPr>
          <w:b/>
          <w:u w:val="single"/>
        </w:rPr>
        <w:t xml:space="preserve">106434</w:t>
      </w:r>
    </w:p>
    <w:p>
      <w:r>
        <w:t xml:space="preserve">2.</w:t>
        <w:tab/>
        <w:t xml:space="preserve">Pelkäätkö vaimosi mustaa poikaystävää?</w:t>
      </w:r>
    </w:p>
    <w:p>
      <w:r>
        <w:rPr>
          <w:b/>
          <w:u w:val="single"/>
        </w:rPr>
        <w:t xml:space="preserve">106435</w:t>
      </w:r>
    </w:p>
    <w:p>
      <w:r>
        <w:t xml:space="preserve">3.</w:t>
        <w:tab/>
        <w:tab/>
        <w:t xml:space="preserve">En ole naimisissa. Seuraava :)</w:t>
      </w:r>
    </w:p>
    <w:p>
      <w:r>
        <w:rPr>
          <w:b/>
          <w:u w:val="single"/>
        </w:rPr>
        <w:t xml:space="preserve">106436</w:t>
      </w:r>
    </w:p>
    <w:p>
      <w:r>
        <w:t xml:space="preserve">4.</w:t>
        <w:tab/>
        <w:tab/>
        <w:tab/>
        <w:t xml:space="preserve">Voisin kuvitella, ettet ole naimisissa, koska olet niin sietämätön persoona.</w:t>
      </w:r>
    </w:p>
    <w:p>
      <w:r>
        <w:rPr>
          <w:b/>
          <w:u w:val="single"/>
        </w:rPr>
        <w:t xml:space="preserve">106437</w:t>
      </w:r>
    </w:p>
    <w:p>
      <w:r>
        <w:t xml:space="preserve">5.</w:t>
        <w:tab/>
        <w:tab/>
        <w:tab/>
        <w:tab/>
        <w:t xml:space="preserve">Olen ihana kaveri. Avioliitto sitoo sinut vain yhteen naiseen ja minä tarvitsen jakamista lol</w:t>
      </w:r>
    </w:p>
    <w:p>
      <w:r>
        <w:rPr>
          <w:b/>
          <w:u w:val="single"/>
        </w:rPr>
        <w:t xml:space="preserve">106438</w:t>
      </w:r>
    </w:p>
    <w:p>
      <w:r>
        <w:t xml:space="preserve">6.</w:t>
        <w:tab/>
        <w:tab/>
        <w:tab/>
        <w:tab/>
        <w:tab/>
        <w:t xml:space="preserve">Tarvitset vain ruumiinosia, kun ne on poistettu ruumiistasi.</w:t>
      </w:r>
    </w:p>
    <w:p>
      <w:r>
        <w:rPr>
          <w:b/>
          <w:u w:val="single"/>
        </w:rPr>
        <w:t xml:space="preserve">106439</w:t>
      </w:r>
    </w:p>
    <w:p>
      <w:r>
        <w:t xml:space="preserve">7.</w:t>
        <w:tab/>
        <w:tab/>
        <w:tab/>
        <w:tab/>
        <w:tab/>
        <w:tab/>
        <w:t xml:space="preserve">Siunaa häntä! Adrian-parka on vihainen, koska olen toistuvasti lyönyt hänen päänsä lyhtypylvääseen lol.</w:t>
      </w:r>
    </w:p>
    <w:p>
      <w:r>
        <w:rPr>
          <w:b/>
          <w:u w:val="single"/>
        </w:rPr>
        <w:t xml:space="preserve">106440</w:t>
      </w:r>
    </w:p>
    <w:p>
      <w:r>
        <w:t xml:space="preserve">8.</w:t>
        <w:tab/>
        <w:tab/>
        <w:tab/>
        <w:tab/>
        <w:tab/>
        <w:tab/>
        <w:tab/>
        <w:t xml:space="preserve">LMFAO Really???? Sanoo mies, joka ei koskaan pystynyt selittämään, miksi ihmiset eivät koskaan sekoitu, vaikka meillä on ollut avoin matkailu satojen vuosien ajan. Joo, jatka itsellesi, että voitit, koska kukaan muu ei usko sitä.</w:t>
      </w:r>
    </w:p>
    <w:p>
      <w:r>
        <w:rPr>
          <w:b/>
          <w:u w:val="single"/>
        </w:rPr>
        <w:t xml:space="preserve">106441</w:t>
      </w:r>
    </w:p>
    <w:p>
      <w:r>
        <w:t xml:space="preserve">9.</w:t>
        <w:tab/>
        <w:tab/>
        <w:tab/>
        <w:tab/>
        <w:tab/>
        <w:tab/>
        <w:tab/>
        <w:tab/>
        <w:t xml:space="preserve">Haluatko, että sinua lyödään taas turpaan?   Ihmisillä ei ole ollut avointa matkustamista maailmanlaajuisesti satoihin vuosiin. Se oli kallista ja kesti kuukausia laivoilla idiootti. Vain tutkimusmatkailijat, kauppiaat ja maastamuuttajat tekivät niin. Helppo ja halpa matkustaminen massoille syntyi vasta kaupallisten lentojen myötä. Miksi sinun on niin vaikea ymmärtää tätä?</w:t>
      </w:r>
    </w:p>
    <w:p>
      <w:r>
        <w:rPr>
          <w:b/>
          <w:u w:val="single"/>
        </w:rPr>
        <w:t xml:space="preserve">106442</w:t>
      </w:r>
    </w:p>
    <w:p>
      <w:r>
        <w:t xml:space="preserve">10.</w:t>
        <w:tab/>
        <w:tab/>
        <w:tab/>
        <w:tab/>
        <w:tab/>
        <w:tab/>
        <w:tab/>
        <w:tab/>
        <w:tab/>
        <w:t xml:space="preserve">Silti ihmiset matkustivat jotenkin. Oli suuria kauppateitä ja -reittejä, joita kuka tahansa saattoi käyttää. LOL Ja kyllä, niitä on ollut olemassa satoja vuosia. Sekoitatte edelleen nykyaikaisen matkustamisen ja vapaan matkustamisen.</w:t>
      </w:r>
    </w:p>
    <w:p>
      <w:r>
        <w:rPr>
          <w:b/>
          <w:u w:val="single"/>
        </w:rPr>
        <w:t xml:space="preserve">106443</w:t>
      </w:r>
    </w:p>
    <w:p>
      <w:r>
        <w:t xml:space="preserve">11.</w:t>
        <w:tab/>
        <w:tab/>
        <w:tab/>
        <w:tab/>
        <w:tab/>
        <w:tab/>
        <w:tab/>
        <w:tab/>
        <w:tab/>
        <w:tab/>
        <w:t xml:space="preserve">Tämä on keskustelua koululaisen kanssa. Kyllä, ihmiset matkustivat satoja vuosia sitten, kuten sanoin. Jotta rodut sekoittuisivat ja risteytyisivät merkittävästi, tarvitaan massakuljetuksia. Kymmeniä miljoonia matkustajia, kuten meillä on nyt. Britannia oli lähes 100-prosenttisesti valkoinen viktoriaanisena aikana. Nyt se on 88 prosenttia. Te panikoitte, että se kasvaa entisestään.</w:t>
      </w:r>
    </w:p>
    <w:p>
      <w:r>
        <w:rPr>
          <w:b/>
          <w:u w:val="single"/>
        </w:rPr>
        <w:t xml:space="preserve">106444</w:t>
      </w:r>
    </w:p>
    <w:p>
      <w:r>
        <w:t xml:space="preserve">12.</w:t>
        <w:tab/>
        <w:tab/>
        <w:tab/>
        <w:tab/>
        <w:tab/>
        <w:tab/>
        <w:tab/>
        <w:tab/>
        <w:tab/>
        <w:tab/>
        <w:tab/>
        <w:t xml:space="preserve">Britannian PITÄISI olla 100-prosenttisesti valkoinen. Se on valkoinen maa, aivan kuten koko Eurooppa ja sen muodostavat valkoiset heimot. Ihmiset matkustivat tuhansittain armeijoiden kanssa eri maihin valloittaessaan, mutta eivät silti koskaan sekoittaneet rotuja.</w:t>
      </w:r>
    </w:p>
    <w:p>
      <w:r>
        <w:rPr>
          <w:b/>
          <w:u w:val="single"/>
        </w:rPr>
        <w:t xml:space="preserve">106445</w:t>
      </w:r>
    </w:p>
    <w:p>
      <w:r>
        <w:t xml:space="preserve">13.</w:t>
        <w:tab/>
        <w:tab/>
        <w:tab/>
        <w:tab/>
        <w:tab/>
        <w:tab/>
        <w:tab/>
        <w:tab/>
        <w:tab/>
        <w:tab/>
        <w:tab/>
        <w:tab/>
        <w:t xml:space="preserve">Tuhansia! Tarvitaan kymmeniä miljoonia, jotka matkustavat säännöllisesti, jotta saadaan aikaan merkittävä rotujen sekoittuminen, joka johtaa avioliittoon ja lapsiin, idiootti.   Jos ihmiset matkustivat aiemmin kuten sanot, eikä rotujen sekoittumista tapahtunut, miksi olet niin kauhuissasi massamaahanmuutosta NYT? Minä vastustan sitä, mutta te olette kauhuissanne siitä lol Hatchet isku niskaan :)</w:t>
      </w:r>
    </w:p>
    <w:p>
      <w:r>
        <w:rPr>
          <w:b/>
          <w:u w:val="single"/>
        </w:rPr>
        <w:t xml:space="preserve">106446</w:t>
      </w:r>
    </w:p>
    <w:p>
      <w:r>
        <w:t xml:space="preserve">14.</w:t>
        <w:tab/>
        <w:tab/>
        <w:tab/>
        <w:tab/>
        <w:tab/>
        <w:tab/>
        <w:tab/>
        <w:tab/>
        <w:tab/>
        <w:tab/>
        <w:tab/>
        <w:tab/>
        <w:tab/>
        <w:t xml:space="preserve">LMFAO Oletko tosissasi???? 😂🤣😂🤣😂 He eivät sekoittuneet, koska tiesivät, että ihmiset vieraissa maissa eivät olleet heidän kaltaisiaan ja maahanmuutto on valetta. Miksi päästätte maahan ihmisiä, joilla ei ole samoja uskomuksia tai arvoja kuin teillä? Tuo on idioottimaisinta mitä olen koskaan nähnyt.</w:t>
      </w:r>
    </w:p>
    <w:p>
      <w:r>
        <w:rPr>
          <w:b/>
          <w:u w:val="single"/>
        </w:rPr>
        <w:t xml:space="preserve">106447</w:t>
      </w:r>
    </w:p>
    <w:p>
      <w:r>
        <w:t xml:space="preserve">15.</w:t>
        <w:tab/>
        <w:tab/>
        <w:tab/>
        <w:tab/>
        <w:tab/>
        <w:tab/>
        <w:tab/>
        <w:tab/>
        <w:tab/>
        <w:tab/>
        <w:tab/>
        <w:tab/>
        <w:tab/>
        <w:tab/>
        <w:t xml:space="preserve">Haha En vieläkään ota sitä. Ne eivät sekoittuneet, koska useimmat ihmiset eivät matkustaneet kaukaisiin eksoottisiin maihin, idiootti.</w:t>
      </w:r>
    </w:p>
    <w:p>
      <w:r>
        <w:rPr>
          <w:b/>
          <w:u w:val="single"/>
        </w:rPr>
        <w:t xml:space="preserve">106448</w:t>
      </w:r>
    </w:p>
    <w:p>
      <w:r>
        <w:t xml:space="preserve">16.</w:t>
        <w:tab/>
        <w:tab/>
        <w:tab/>
        <w:tab/>
        <w:tab/>
        <w:tab/>
        <w:tab/>
        <w:tab/>
        <w:tab/>
        <w:tab/>
        <w:tab/>
        <w:tab/>
        <w:tab/>
        <w:tab/>
        <w:tab/>
        <w:t xml:space="preserve">On vain tosiasia, että ihmiset KAIKISTA roduista pitävät omaa rotuaan parempana. Useimmat valkoiset valitsevat valkoiset. Useimmat mustat valitsevat mustat. Useimmat aasialaiset valitsevat aasialaiset jne. jne. jne. jne. Se on synnynnäinen mieltymys, joka on tunnistettavissa lapsesta lähtien. Se näkyy deittisovelluksissa. Se on ilmiselvää jopa uuskaupungeissa, joissa asuu monia eri rotuja/etnisiä ryhmiä. Samanlaiset suosivat ylivoimaisesti samankaltaisia.</w:t>
      </w:r>
    </w:p>
    <w:p>
      <w:r>
        <w:rPr>
          <w:b/>
          <w:u w:val="single"/>
        </w:rPr>
        <w:t xml:space="preserve">106449</w:t>
      </w:r>
    </w:p>
    <w:p>
      <w:r>
        <w:t xml:space="preserve">17.</w:t>
        <w:tab/>
        <w:tab/>
        <w:tab/>
        <w:tab/>
        <w:tab/>
        <w:tab/>
        <w:tab/>
        <w:tab/>
        <w:tab/>
        <w:tab/>
        <w:tab/>
        <w:tab/>
        <w:tab/>
        <w:tab/>
        <w:tab/>
        <w:tab/>
        <w:t xml:space="preserve">Sovittu. Ei siis ole syytä olla huolissaan valkoisen rodun sukupuuttoon kuolemisesta. Lakatkaa tuhlaamasta aikaa Gabiin ja hankkikaa lisää lapsia lol.</w:t>
      </w:r>
    </w:p>
    <w:p>
      <w:r>
        <w:rPr>
          <w:b/>
          <w:u w:val="single"/>
        </w:rPr>
        <w:t xml:space="preserve">106450</w:t>
      </w:r>
    </w:p>
    <w:p>
      <w:r>
        <w:t xml:space="preserve">18.</w:t>
        <w:tab/>
        <w:tab/>
        <w:tab/>
        <w:tab/>
        <w:tab/>
        <w:tab/>
        <w:tab/>
        <w:tab/>
        <w:tab/>
        <w:tab/>
        <w:tab/>
        <w:tab/>
        <w:tab/>
        <w:tab/>
        <w:tab/>
        <w:tab/>
        <w:tab/>
        <w:t xml:space="preserve">Ei, vaan se, että kaltaisesi juutalaiset ajavat yhden rodun kansanmurhaa, on asia, josta on syytä olla huolissaan. Kannatat avoimesti sekoittumista. Sinulla on apina tyttöystävänäsi. Rotujen sekoittaminen hävittää ne asiat, jotka ovat ainutlaatuisen erilaisia näissä roduissa, ja se sopii sinulle. On ok pitää kaikista roduista, mutta sinun ei tarvitse kannattaa niiden sekoittumista.</w:t>
      </w:r>
    </w:p>
    <w:p>
      <w:r>
        <w:rPr>
          <w:b/>
          <w:u w:val="single"/>
        </w:rPr>
        <w:t xml:space="preserve">106451</w:t>
      </w:r>
    </w:p>
    <w:p>
      <w:r>
        <w:t xml:space="preserve">19.</w:t>
        <w:tab/>
        <w:tab/>
        <w:tab/>
        <w:tab/>
        <w:tab/>
        <w:tab/>
        <w:tab/>
        <w:tab/>
        <w:tab/>
        <w:tab/>
        <w:tab/>
        <w:tab/>
        <w:tab/>
        <w:tab/>
        <w:tab/>
        <w:tab/>
        <w:tab/>
        <w:tab/>
        <w:t xml:space="preserve">Jälleen kerran, tämän takia teen sinusta niin helposti pellen, poika. Sinä et oikeasti katso, mitä sanon. En hyväksy massamaahanmuuttoa ja rotujen pakollista sekoittamista. Sanoin sen muutama viesti sitten. Sanoin myös, että meidän on saatava enemmän lapsia. Totesin vain sen tosiasian, että ihmiset eivät matkustaneet niin paljon aiemmin, joten rotujen sekoittuminen oli vähäisempää. Faktat eivät ole sinun kaverisi.</w:t>
      </w:r>
    </w:p>
    <w:p>
      <w:r>
        <w:rPr>
          <w:b/>
          <w:u w:val="single"/>
        </w:rPr>
        <w:t xml:space="preserve">106452</w:t>
      </w:r>
    </w:p>
    <w:p>
      <w:r>
        <w:t xml:space="preserve">20.</w:t>
        <w:tab/>
        <w:tab/>
        <w:tab/>
        <w:tab/>
        <w:tab/>
        <w:tab/>
        <w:tab/>
        <w:tab/>
        <w:tab/>
        <w:tab/>
        <w:tab/>
        <w:tab/>
        <w:tab/>
        <w:tab/>
        <w:tab/>
        <w:tab/>
        <w:tab/>
        <w:tab/>
        <w:tab/>
        <w:t xml:space="preserve">Osta ihmiset matkustivat. He valtasivat maita eivätkä silti koskaan sekoittuneet. https://archive.fo/Cqf47</w:t>
      </w:r>
    </w:p>
    <w:p>
      <w:r>
        <w:rPr>
          <w:b/>
          <w:u w:val="single"/>
        </w:rPr>
        <w:t xml:space="preserve">106453</w:t>
      </w:r>
    </w:p>
    <w:p>
      <w:r>
        <w:t xml:space="preserve">1. Jos olet tyytymätön maasi asioiden tilaan, otat asian puheeksi hallituksesi kanssa tai asetut itse ehdolle. Aloitat liikkeen. Et voi vain marssia toiseen maahan ja vaatia, että he päästävät sinut maahan, antavat sinun äänestää, maksavat kaiken terveydenhuoltosi, ruokasi, koulutuksesi ja asuntosi samalla kun sinä puserrat ulos viisi lasta lisää.   #BuildTheWall</w:t>
      </w:r>
    </w:p>
    <w:p>
      <w:r>
        <w:rPr>
          <w:b/>
          <w:u w:val="single"/>
        </w:rPr>
        <w:t xml:space="preserve">106454</w:t>
      </w:r>
    </w:p>
    <w:p>
      <w:r>
        <w:t xml:space="preserve">2.</w:t>
        <w:tab/>
        <w:t xml:space="preserve">Kuvittele, Hillbilly Clinton levittäisi punaisen maton!</w:t>
      </w:r>
    </w:p>
    <w:p>
      <w:r>
        <w:rPr>
          <w:b/>
          <w:u w:val="single"/>
        </w:rPr>
        <w:t xml:space="preserve">106455</w:t>
      </w:r>
    </w:p>
    <w:p>
      <w:r>
        <w:t xml:space="preserve">1. Ja tässä se on, ihmiset, mitä tutkimukset löytävät...... huokaus</w:t>
      </w:r>
    </w:p>
    <w:p>
      <w:r>
        <w:rPr>
          <w:b/>
          <w:u w:val="single"/>
        </w:rPr>
        <w:t xml:space="preserve">106456</w:t>
      </w:r>
    </w:p>
    <w:p>
      <w:r>
        <w:t xml:space="preserve">2.</w:t>
        <w:tab/>
        <w:t xml:space="preserve">NIGGER IQ</w:t>
      </w:r>
    </w:p>
    <w:p>
      <w:r>
        <w:rPr>
          <w:b/>
          <w:u w:val="single"/>
        </w:rPr>
        <w:t xml:space="preserve">106457</w:t>
      </w:r>
    </w:p>
    <w:p>
      <w:r>
        <w:t xml:space="preserve">3.</w:t>
        <w:tab/>
        <w:tab/>
        <w:t xml:space="preserve">Pidä paljon mutamökkejä valmiina.</w:t>
      </w:r>
    </w:p>
    <w:p>
      <w:r>
        <w:rPr>
          <w:b/>
          <w:u w:val="single"/>
        </w:rPr>
        <w:t xml:space="preserve">106458</w:t>
      </w:r>
    </w:p>
    <w:p>
      <w:r>
        <w:t xml:space="preserve">4.</w:t>
        <w:tab/>
        <w:tab/>
        <w:tab/>
        <w:t xml:space="preserve">Kaikki länsimainen apu afrikkalaisille olisi keskeytettävä, kunnes he suostuvat sterilointiin yhden neekerin jälkeen.</w:t>
      </w:r>
    </w:p>
    <w:p>
      <w:r>
        <w:rPr>
          <w:b/>
          <w:u w:val="single"/>
        </w:rPr>
        <w:t xml:space="preserve">106459</w:t>
      </w:r>
    </w:p>
    <w:p>
      <w:r>
        <w:t xml:space="preserve">1. SINÄ TIETÄMÄTÖN SAIRAS DNA JUMALA AIKOO VUODATTAA SINULLE KUOLEMAA.</w:t>
      </w:r>
    </w:p>
    <w:p>
      <w:r>
        <w:rPr>
          <w:b/>
          <w:u w:val="single"/>
        </w:rPr>
        <w:t xml:space="preserve">106460</w:t>
      </w:r>
    </w:p>
    <w:p>
      <w:r>
        <w:t xml:space="preserve">2.</w:t>
        <w:tab/>
        <w:t xml:space="preserve">SINÄ KARNEVAALIVAUVA, JONKA KARNEVAALITARTUNNAN SAANUT CRACK-PILLU ON PASKONUT ULOS.</w:t>
      </w:r>
    </w:p>
    <w:p>
      <w:r>
        <w:rPr>
          <w:b/>
          <w:u w:val="single"/>
        </w:rPr>
        <w:t xml:space="preserve">106461</w:t>
      </w:r>
    </w:p>
    <w:p>
      <w:r>
        <w:t xml:space="preserve">1. Ehdottomasti, senkin jälkeenjäänyt tieteenvastainen neekerinrakastaja.</w:t>
      </w:r>
    </w:p>
    <w:p>
      <w:r>
        <w:rPr>
          <w:b/>
          <w:u w:val="single"/>
        </w:rPr>
        <w:t xml:space="preserve">106462</w:t>
      </w:r>
    </w:p>
    <w:p>
      <w:r>
        <w:t xml:space="preserve">1. hän haki avioeroa. ilmeisesti neekerivauva on hänelle tärkeämpi.</w:t>
      </w:r>
    </w:p>
    <w:p>
      <w:r>
        <w:rPr>
          <w:b/>
          <w:u w:val="single"/>
        </w:rPr>
        <w:t xml:space="preserve">106463</w:t>
      </w:r>
    </w:p>
    <w:p>
      <w:r>
        <w:t xml:space="preserve">1. Vittu, että korkeimman oikeuden retard paska puhaltaa #AltRight pois Main Stream Media näinä päivinä... no kai sen oikeassa vaikka #AltRight sai sen paikka se kaikki vaikka emme ole enää ulkonevat osa kyselytutkimus internetissä, ellei sen #AltRight Ajattelu.. poika kaikki nämä vaalit pohdinta tulossa, jossa on uusi hiljainen enemmistö laukaista vasemmistolainen</w:t>
      </w:r>
    </w:p>
    <w:p>
      <w:r>
        <w:rPr>
          <w:b/>
          <w:u w:val="single"/>
        </w:rPr>
        <w:t xml:space="preserve">106464</w:t>
      </w:r>
    </w:p>
    <w:p>
      <w:r>
        <w:t xml:space="preserve">1. Tunteeko kukaan tätä naista? Voitteko auttaa häntä?   Hän tarvitsee lääkkeensä.</w:t>
      </w:r>
    </w:p>
    <w:p>
      <w:r>
        <w:rPr>
          <w:b/>
          <w:u w:val="single"/>
        </w:rPr>
        <w:t xml:space="preserve">106465</w:t>
      </w:r>
    </w:p>
    <w:p>
      <w:r>
        <w:t xml:space="preserve">2.</w:t>
        <w:tab/>
        <w:t xml:space="preserve">Dyke luultavasti luuli voivansa laskeutua patsaan päälle!</w:t>
      </w:r>
    </w:p>
    <w:p>
      <w:r>
        <w:rPr>
          <w:b/>
          <w:u w:val="single"/>
        </w:rPr>
        <w:t xml:space="preserve">106466</w:t>
      </w:r>
    </w:p>
    <w:p>
      <w:r>
        <w:t xml:space="preserve">3.</w:t>
        <w:tab/>
        <w:tab/>
        <w:t xml:space="preserve">😜</w:t>
      </w:r>
    </w:p>
    <w:p>
      <w:r>
        <w:rPr>
          <w:b/>
          <w:u w:val="single"/>
        </w:rPr>
        <w:t xml:space="preserve">106467</w:t>
      </w:r>
    </w:p>
    <w:p>
      <w:r>
        <w:t xml:space="preserve">1. Huomionhimoinen huora tunsi itsensä stressaantuneeksi, joten hän riisuutui alasti ja sotki kuukautisverta päälleen ennen kuin julkaisi kuvia verkossa tunteakseen itsensä "voimaantuneeksi".</w:t>
      </w:r>
    </w:p>
    <w:p>
      <w:r>
        <w:rPr>
          <w:b/>
          <w:u w:val="single"/>
        </w:rPr>
        <w:t xml:space="preserve">106468</w:t>
      </w:r>
    </w:p>
    <w:p>
      <w:r>
        <w:t xml:space="preserve">2.</w:t>
        <w:tab/>
        <w:t xml:space="preserve">Maalaaminen omien kuukautisten verellä saadakseen huomiota on niin typerän jälkeenjäänyttä ja ällöttävää, että hänen pitäisi etsiä hyvä psykologi auttamaan häntä.</w:t>
      </w:r>
    </w:p>
    <w:p>
      <w:r>
        <w:rPr>
          <w:b/>
          <w:u w:val="single"/>
        </w:rPr>
        <w:t xml:space="preserve">106469</w:t>
      </w:r>
    </w:p>
    <w:p>
      <w:r>
        <w:t xml:space="preserve">1. Yksi jälkeenjääneimmistä mustista jälkeenjääneistä kahdella jalalla.   Kerro vielä kerran, miten mustat eivät ole rasisteja.   Mikä paskakasa. https://youtu.be/lIcZiOVmYmg https://youtu.be/lIcZiOVmYmg https://youtu.be/lIcZiOVmYmg</w:t>
      </w:r>
    </w:p>
    <w:p>
      <w:r>
        <w:rPr>
          <w:b/>
          <w:u w:val="single"/>
        </w:rPr>
        <w:t xml:space="preserve">106470</w:t>
      </w:r>
    </w:p>
    <w:p>
      <w:r>
        <w:t xml:space="preserve">2.</w:t>
        <w:tab/>
        <w:t xml:space="preserve">👏🏽👏🏽</w:t>
      </w:r>
    </w:p>
    <w:p>
      <w:r>
        <w:rPr>
          <w:b/>
          <w:u w:val="single"/>
        </w:rPr>
        <w:t xml:space="preserve">106471</w:t>
      </w:r>
    </w:p>
    <w:p>
      <w:r>
        <w:t xml:space="preserve">3.</w:t>
        <w:tab/>
        <w:t xml:space="preserve">koska sairaat vasemmistolaiset sanovat, ettei valkoisia ihmisiä kohtaan saa olla rasistinen</w:t>
      </w:r>
    </w:p>
    <w:p>
      <w:r>
        <w:rPr>
          <w:b/>
          <w:u w:val="single"/>
        </w:rPr>
        <w:t xml:space="preserve">106472</w:t>
      </w:r>
    </w:p>
    <w:p>
      <w:r>
        <w:t xml:space="preserve">1. Meillä on kahden rintaman sota, joka on raivonnut lähes kaksi vuosikymmentä.   Samaan aikaan. Kaikki matalan ÄO:n tv:tä palvovat ali-ihmiset pitävät aborttia tärkeimpänä aiheena politiikassa.</w:t>
      </w:r>
    </w:p>
    <w:p>
      <w:r>
        <w:rPr>
          <w:b/>
          <w:u w:val="single"/>
        </w:rPr>
        <w:t xml:space="preserve">106473</w:t>
      </w:r>
    </w:p>
    <w:p>
      <w:r>
        <w:t xml:space="preserve">2.</w:t>
        <w:tab/>
        <w:t xml:space="preserve">Sinun on myös katsottava Mia Love. Hän on valekonservatiivi.  Siinä kilpailussa ei ole paljon valinnanvaraa, mutta hän on parhaimmillaankin Rino.</w:t>
      </w:r>
    </w:p>
    <w:p>
      <w:r>
        <w:rPr>
          <w:b/>
          <w:u w:val="single"/>
        </w:rPr>
        <w:t xml:space="preserve">106474</w:t>
      </w:r>
    </w:p>
    <w:p>
      <w:r>
        <w:t xml:space="preserve">3.</w:t>
        <w:tab/>
        <w:tab/>
        <w:t xml:space="preserve">Muistan, kun Mia oli noin 6 vuotta sitten, ja kaikkein jälkeenjääneimmät liberaalifriikit rakastivat häntä.  En koskaan vaivautunut tutkimaan asiaa.  Tiedän vain, että yliopisto ajoi häntä.</w:t>
      </w:r>
    </w:p>
    <w:p>
      <w:r>
        <w:rPr>
          <w:b/>
          <w:u w:val="single"/>
        </w:rPr>
        <w:t xml:space="preserve">106475</w:t>
      </w:r>
    </w:p>
    <w:p>
      <w:r>
        <w:t xml:space="preserve">1. Valkoinen talo luottaa siihen, että FBI:n tutkimus raivaa tien Kavanaugh'n äänestykselle https://i.imgtc.com/BXYKWv5.jpg https://kek.gg/u/z4q2</w:t>
      </w:r>
    </w:p>
    <w:p>
      <w:r>
        <w:rPr>
          <w:b/>
          <w:u w:val="single"/>
        </w:rPr>
        <w:t xml:space="preserve">106476</w:t>
      </w:r>
    </w:p>
    <w:p>
      <w:r>
        <w:t xml:space="preserve">2.</w:t>
        <w:tab/>
        <w:t xml:space="preserve">Cunt News Networkin uutisankkurit näyttävät aina onnettomilta, he eivät koskaan hymyile eivätkä sano mitään älykästä, vaan heillä on aina sama typerä, typerä, pastamainen ilme kasvoillaan!</w:t>
      </w:r>
    </w:p>
    <w:p>
      <w:r>
        <w:rPr>
          <w:b/>
          <w:u w:val="single"/>
        </w:rPr>
        <w:t xml:space="preserve">106477</w:t>
      </w:r>
    </w:p>
    <w:p>
      <w:r>
        <w:t xml:space="preserve">1. Whoopi Goldberg sanoo näyttelijättärien käyttäneen seksiä rumien miesten kanssa päästäkseen eteenpäin https://iotwreport.com/whoopi-goldberg-says-actresses-used-sex-with-ugly-men-to-get-ahead/</w:t>
      </w:r>
    </w:p>
    <w:p>
      <w:r>
        <w:rPr>
          <w:b/>
          <w:u w:val="single"/>
        </w:rPr>
        <w:t xml:space="preserve">106478</w:t>
      </w:r>
    </w:p>
    <w:p>
      <w:r>
        <w:t xml:space="preserve">2.</w:t>
        <w:tab/>
        <w:t xml:space="preserve">karen on tietämätön neekeri</w:t>
      </w:r>
    </w:p>
    <w:p>
      <w:r>
        <w:rPr>
          <w:b/>
          <w:u w:val="single"/>
        </w:rPr>
        <w:t xml:space="preserve">106479</w:t>
      </w:r>
    </w:p>
    <w:p>
      <w:r>
        <w:t xml:space="preserve">1. Vittu</w:t>
      </w:r>
    </w:p>
    <w:p>
      <w:r>
        <w:rPr>
          <w:b/>
          <w:u w:val="single"/>
        </w:rPr>
        <w:t xml:space="preserve">106480</w:t>
      </w:r>
    </w:p>
    <w:p>
      <w:r>
        <w:t xml:space="preserve">1. Valkoisen oikeiston on taktisesti viisainta jättää välivaalit väliin.    Ryhmä, joka antaa ääniä koalitiolle, joka aktiivisesti ja avoimesti kusettaa sitä ja samalla pettää lupauksensa, luopuu potentiaalisesta vaikutusvallastaan.    Äänestin valkoista Dutertea, ja sain vain tämän oranssin Jebin.</w:t>
      </w:r>
    </w:p>
    <w:p>
      <w:r>
        <w:rPr>
          <w:b/>
          <w:u w:val="single"/>
        </w:rPr>
        <w:t xml:space="preserve">106481</w:t>
      </w:r>
    </w:p>
    <w:p>
      <w:r>
        <w:t xml:space="preserve">2.</w:t>
        <w:tab/>
        <w:t xml:space="preserve">stfu retarded white nigger</w:t>
      </w:r>
    </w:p>
    <w:p>
      <w:r>
        <w:rPr>
          <w:b/>
          <w:u w:val="single"/>
        </w:rPr>
        <w:t xml:space="preserve">106482</w:t>
      </w:r>
    </w:p>
    <w:p>
      <w:r>
        <w:t xml:space="preserve">1. Meidän on julistettava "SOTAA" NWO-KOMMUNISTEILLE USA:n INVASIOINNILLE https://www.infowars.com/watch-live-un-funded-caravan-a-trojan-horse-for-600-million-migrant-invasion-of-us-united-states-now-under-un-military-attack/.</w:t>
      </w:r>
    </w:p>
    <w:p>
      <w:r>
        <w:rPr>
          <w:b/>
          <w:u w:val="single"/>
        </w:rPr>
        <w:t xml:space="preserve">106483</w:t>
      </w:r>
    </w:p>
    <w:p>
      <w:r>
        <w:t xml:space="preserve">2.</w:t>
        <w:tab/>
        <w:t xml:space="preserve">ID TAPPAA SUOJELLA USA RAJOJA YLI HIEKKA NEEKERI RAJOJA TAHANSA PÄIVÄ!  OLKAA VARUILLANNE, PAPUKAIJAIHMISET.</w:t>
      </w:r>
    </w:p>
    <w:p>
      <w:r>
        <w:rPr>
          <w:b/>
          <w:u w:val="single"/>
        </w:rPr>
        <w:t xml:space="preserve">106484</w:t>
      </w:r>
    </w:p>
    <w:p>
      <w:r>
        <w:t xml:space="preserve">1. hän on oikeassa, suurin osa teistä homoista vain teeskentelee. teillä ei ole munaa tehdä paskaakaan, ja vaikka olisikin, suurin osa valkoisista olisi etulinjassa työntämässä läskiperseenne lyhyisiin arkkuihin. meitä on enemmän kuin teitä, ja te suolaiset kusipäät puhutte siitä offline-tilassa. tiedätte, että ette ole paskaakaan. WN on syöpä.</w:t>
      </w:r>
    </w:p>
    <w:p>
      <w:r>
        <w:rPr>
          <w:b/>
          <w:u w:val="single"/>
        </w:rPr>
        <w:t xml:space="preserve">106485</w:t>
      </w:r>
    </w:p>
    <w:p>
      <w:r>
        <w:t xml:space="preserve">1. Eikö niin?  Minua oikeasti pelottaa... Jos olisin jossakin noista eteläisistä osavaltioista, menettäisin järkiini.  Arizona ja Texas ovat kusessa.    Tarvitsemme johtajan tai jotain.  Emme voi vain istua täällä tekemättä mitään, koska olemme häviämässä numeropelin.  Ennen kuin huomaammekaan, meitä ei ole enää tarpeeksi tekemään mitään, vaikka haluaisimmekin.</w:t>
      </w:r>
    </w:p>
    <w:p>
      <w:r>
        <w:rPr>
          <w:b/>
          <w:u w:val="single"/>
        </w:rPr>
        <w:t xml:space="preserve">106486</w:t>
      </w:r>
    </w:p>
    <w:p>
      <w:r>
        <w:t xml:space="preserve">2.</w:t>
        <w:tab/>
        <w:t xml:space="preserve">Minulle tuli mieleen, että sen sijaan, että seisoisimme suoraan tätä hyökyaaltoa vastaan, mitä jos menisimme ulos ja työntäisimme.  Minua surettaa eniten se, että republikaanit, jotka sanovat haluavansa SÄILYTTÄÄ Amerikkaa, ovat niitä, jotka päästävät tämän ali-inhimillisen roskaväen tänne voittoa tavoittelemaan.  Demokraatit tekevät sen, koska he ovat tunteellisia globohomoja. Mutta republikaanit rakastavat "halpaa työvoimaa".</w:t>
      </w:r>
    </w:p>
    <w:p>
      <w:r>
        <w:rPr>
          <w:b/>
          <w:u w:val="single"/>
        </w:rPr>
        <w:t xml:space="preserve">106487</w:t>
      </w:r>
    </w:p>
    <w:p>
      <w:r>
        <w:t xml:space="preserve">3.</w:t>
        <w:tab/>
        <w:tab/>
        <w:t xml:space="preserve">Sitä yritän sanoa, dood. Emme voi ampua pistooleja aamunkoitteessa, jos emme saa niitä ensin ulos lipastosta.  Kumpi osapuoli nopeuttaa puhdistavaa rotupaloa, jonka kaikki olemme yhtä mieltä siitä, että sen pitää palaa?  Keskitien homorepublikaanit? Vai lapselliset hölmöt apina-yliluutnantit?  Teidän on myös hyväksyttävä, että jokainen poliisi, joka ei ole puolellamme, joutuu kuolemaan.</w:t>
      </w:r>
    </w:p>
    <w:p>
      <w:r>
        <w:rPr>
          <w:b/>
          <w:u w:val="single"/>
        </w:rPr>
        <w:t xml:space="preserve">106488</w:t>
      </w:r>
    </w:p>
    <w:p>
      <w:r>
        <w:t xml:space="preserve">1. Inhoan tätä väärennöstä ehdottomasti! https://www.dailymail.co.uk/femail/article-6310533/Meghan-describes-importance-scholarships-students-passionate-speech-Fiji.html &amp; olen edelleen ymmälläni siitä, miksi RF salli tämän sopimattoman avioliiton. Johtuiko se siitä, että hän oli jo raskaana, kun he menivät naimisiin!?</w:t>
      </w:r>
    </w:p>
    <w:p>
      <w:r>
        <w:rPr>
          <w:b/>
          <w:u w:val="single"/>
        </w:rPr>
        <w:t xml:space="preserve">106489</w:t>
      </w:r>
    </w:p>
    <w:p>
      <w:r>
        <w:t xml:space="preserve">2.</w:t>
        <w:tab/>
        <w:t xml:space="preserve">Matalaluokkainen lutka. Minulle on kuulemma huonojen tapojen huippu ilmoittaa jotain suurta jonkun toisen häissä. Vau kaikki katsokaa minua, olen raskaana! Upstage, upstage.......</w:t>
      </w:r>
    </w:p>
    <w:p>
      <w:r>
        <w:rPr>
          <w:b/>
          <w:u w:val="single"/>
        </w:rPr>
        <w:t xml:space="preserve">106490</w:t>
      </w:r>
    </w:p>
    <w:p>
      <w:r>
        <w:t xml:space="preserve">3.</w:t>
        <w:tab/>
        <w:tab/>
        <w:t xml:space="preserve">Todella huonot käytöstavat, sillä hän yritti varastaa huomion pois Eugenielta tämän hääpäivänä. Olen todella yllättynyt, että kuningatar salli tämän! Meghan työskentelee myös globalistiselle YK:lle!</w:t>
      </w:r>
    </w:p>
    <w:p>
      <w:r>
        <w:rPr>
          <w:b/>
          <w:u w:val="single"/>
        </w:rPr>
        <w:t xml:space="preserve">106491</w:t>
      </w:r>
    </w:p>
    <w:p>
      <w:r>
        <w:t xml:space="preserve">4.</w:t>
        <w:tab/>
        <w:tab/>
        <w:tab/>
        <w:t xml:space="preserve">Monarkia voi nyt vaatia korvauksia, koska heillä on neekerien verta.</w:t>
      </w:r>
    </w:p>
    <w:p>
      <w:r>
        <w:rPr>
          <w:b/>
          <w:u w:val="single"/>
        </w:rPr>
        <w:t xml:space="preserve">106492</w:t>
      </w:r>
    </w:p>
    <w:p>
      <w:r>
        <w:t xml:space="preserve">1. Tucker Carlson Tonight 10/1/18 | Breaking Fox News | lokakuu 1, 2018 Muslim Ellisonin asianajajat kiistävät hänen syyttäjänsä väitteen Tucker FOX https://www.youtube.com/watch?v=n-Zesvhq8us</w:t>
      </w:r>
    </w:p>
    <w:p>
      <w:r>
        <w:rPr>
          <w:b/>
          <w:u w:val="single"/>
        </w:rPr>
        <w:t xml:space="preserve">106493</w:t>
      </w:r>
    </w:p>
    <w:p>
      <w:r>
        <w:t xml:space="preserve">2.</w:t>
        <w:tab/>
        <w:t xml:space="preserve">En malta odottaa tätä tekosyytä. Todellinen syy on se, että ELLISON ON POC-muslimi ja tykkää hakata myös omaisuuttaan!</w:t>
      </w:r>
    </w:p>
    <w:p>
      <w:r>
        <w:rPr>
          <w:b/>
          <w:u w:val="single"/>
        </w:rPr>
        <w:t xml:space="preserve">106494</w:t>
      </w:r>
    </w:p>
    <w:p>
      <w:r>
        <w:t xml:space="preserve">3.</w:t>
        <w:tab/>
        <w:tab/>
        <w:t xml:space="preserve">Demarit eivät sanoisi sanaakaan, jos hänellä olisi suhde 9-vuotiaan tytön kanssa. Hän on roskaväkeä, jota EI SAA äänestää.</w:t>
      </w:r>
    </w:p>
    <w:p>
      <w:r>
        <w:rPr>
          <w:b/>
          <w:u w:val="single"/>
        </w:rPr>
        <w:t xml:space="preserve">106495</w:t>
      </w:r>
    </w:p>
    <w:p>
      <w:r>
        <w:t xml:space="preserve">1.</w:t>
      </w:r>
    </w:p>
    <w:p>
      <w:r>
        <w:rPr>
          <w:b/>
          <w:u w:val="single"/>
        </w:rPr>
        <w:t xml:space="preserve">106496</w:t>
      </w:r>
    </w:p>
    <w:p>
      <w:r>
        <w:t xml:space="preserve">2.</w:t>
        <w:tab/>
        <w:t xml:space="preserve">Martha Stewartin sänkykumppani... hän pitää jälkeenjääneen näköisistä miehistään!</w:t>
      </w:r>
    </w:p>
    <w:p>
      <w:r>
        <w:rPr>
          <w:b/>
          <w:u w:val="single"/>
        </w:rPr>
        <w:t xml:space="preserve">106497</w:t>
      </w:r>
    </w:p>
    <w:p>
      <w:r>
        <w:t xml:space="preserve">1. Blumenthal julkaisee lausunnon Kavanaguhista.</w:t>
      </w:r>
    </w:p>
    <w:p>
      <w:r>
        <w:rPr>
          <w:b/>
          <w:u w:val="single"/>
        </w:rPr>
        <w:t xml:space="preserve">106498</w:t>
      </w:r>
    </w:p>
    <w:p>
      <w:r>
        <w:t xml:space="preserve">2.</w:t>
        <w:tab/>
        <w:t xml:space="preserve">Mistä tahansa juutalainen syyttää jotakuta, hän on syyllinen!  Juutalaiset ovat kumouksellisia valehtelijoita!</w:t>
      </w:r>
    </w:p>
    <w:p>
      <w:r>
        <w:rPr>
          <w:b/>
          <w:u w:val="single"/>
        </w:rPr>
        <w:t xml:space="preserve">106499</w:t>
      </w:r>
    </w:p>
    <w:p>
      <w:r>
        <w:t xml:space="preserve">3.</w:t>
        <w:tab/>
        <w:tab/>
        <w:t xml:space="preserve">Demokraateilla on vain juutalaistuneet mielet!  He ovat kaikki aivopestyjä jälkeenjääneen apinan aivoja!  Kaikki juutalaiset ja demokraatit ovat ihmisjätevesiä!</w:t>
      </w:r>
    </w:p>
    <w:p>
      <w:r>
        <w:rPr>
          <w:b/>
          <w:u w:val="single"/>
        </w:rPr>
        <w:t xml:space="preserve">106500</w:t>
      </w:r>
    </w:p>
    <w:p>
      <w:r>
        <w:t xml:space="preserve">1. Hei kusipää, painu vittuun Trumpin rakastaja</w:t>
      </w:r>
    </w:p>
    <w:p>
      <w:r>
        <w:rPr>
          <w:b/>
          <w:u w:val="single"/>
        </w:rPr>
        <w:t xml:space="preserve">106501</w:t>
      </w:r>
    </w:p>
    <w:p>
      <w:r>
        <w:t xml:space="preserve">1. RT @PoliticalShort: Portlandin demokraattinen pormestari tukee #Antifaa, uskoo väkijoukkoon, ei oikeusvaltioon. On vain ajan kysymys, milloin joku saa surmansa, jos jatkossakin sallitte tällaisen anarkian kukoistaa kaduilla. https://kek.gg/u/8Srs.</w:t>
      </w:r>
    </w:p>
    <w:p>
      <w:r>
        <w:rPr>
          <w:b/>
          <w:u w:val="single"/>
        </w:rPr>
        <w:t xml:space="preserve">106502</w:t>
      </w:r>
    </w:p>
    <w:p>
      <w:r>
        <w:t xml:space="preserve">2.</w:t>
        <w:tab/>
        <w:t xml:space="preserve">Tiedätte hiton hyvin että jos se on Klantifa joka on tapettu, PPD on koko ajan mukana siinä paskassa.</w:t>
      </w:r>
    </w:p>
    <w:p>
      <w:r>
        <w:rPr>
          <w:b/>
          <w:u w:val="single"/>
        </w:rPr>
        <w:t xml:space="preserve">106503</w:t>
      </w:r>
    </w:p>
    <w:p>
      <w:r>
        <w:t xml:space="preserve">3.</w:t>
        <w:tab/>
        <w:tab/>
        <w:t xml:space="preserve">Antifan neekerirakkaiden ja KKK:n hyvien miesten välillä ei ole mitään yhteyttä. IDIOTTI.</w:t>
      </w:r>
    </w:p>
    <w:p>
      <w:r>
        <w:rPr>
          <w:b/>
          <w:u w:val="single"/>
        </w:rPr>
        <w:t xml:space="preserve">106504</w:t>
      </w:r>
    </w:p>
    <w:p>
      <w:r>
        <w:t xml:space="preserve">1. Kuuluisa neekerikongressiedustaja puhuu vuonna 1995.  Kyllä, hän oli demokraatti. https://youtu.be/gfuxXSxf5-4.</w:t>
      </w:r>
    </w:p>
    <w:p>
      <w:r>
        <w:rPr>
          <w:b/>
          <w:u w:val="single"/>
        </w:rPr>
        <w:t xml:space="preserve">106505</w:t>
      </w:r>
    </w:p>
    <w:p>
      <w:r>
        <w:t xml:space="preserve">1. Näyttää enemmän mustalta neekeriltä kuin mieheltä. https://twitter.com/willcockey/status/1054458043671420928.</w:t>
      </w:r>
    </w:p>
    <w:p>
      <w:r>
        <w:rPr>
          <w:b/>
          <w:u w:val="single"/>
        </w:rPr>
        <w:t xml:space="preserve">106506</w:t>
      </w:r>
    </w:p>
    <w:p>
      <w:r>
        <w:t xml:space="preserve">1.</w:t>
      </w:r>
    </w:p>
    <w:p>
      <w:r>
        <w:rPr>
          <w:b/>
          <w:u w:val="single"/>
        </w:rPr>
        <w:t xml:space="preserve">106507</w:t>
      </w:r>
    </w:p>
    <w:p>
      <w:r>
        <w:t xml:space="preserve">2.</w:t>
        <w:tab/>
        <w:t xml:space="preserve">Fiksun hyvännäköisen pariskunnan on löydettävä Jeesus Kristus, ja rukoilen, että he löytävät!</w:t>
      </w:r>
    </w:p>
    <w:p>
      <w:r>
        <w:rPr>
          <w:b/>
          <w:u w:val="single"/>
        </w:rPr>
        <w:t xml:space="preserve">106508</w:t>
      </w:r>
    </w:p>
    <w:p>
      <w:r>
        <w:t xml:space="preserve">3.</w:t>
        <w:tab/>
        <w:tab/>
        <w:t xml:space="preserve">Naapurini ruokakaupan kassalla on hindu herrasmies, todellinen herrasmies, joka on yövuorossa. Avoin uskostaan, mutta ei tyrkytä. Merkittävä kyky sanoa oikea asia. Hän lämmittää lempeillä sanoillaan enemmän sieluja ja parantaa enemmän sydämiä kuin kukaan tuntemani ihminen. Olen kristitty, mutta kuka minä olen tuomitsemaan?</w:t>
      </w:r>
    </w:p>
    <w:p>
      <w:r>
        <w:rPr>
          <w:b/>
          <w:u w:val="single"/>
        </w:rPr>
        <w:t xml:space="preserve">106509</w:t>
      </w:r>
    </w:p>
    <w:p>
      <w:r>
        <w:t xml:space="preserve">4.</w:t>
        <w:tab/>
        <w:tab/>
        <w:tab/>
        <w:t xml:space="preserve">Pidä turpasi kiinni, Bradford, senkin hyveellisyyttä korostava, demoralisoitunut, säälittävä paskiainen. Kuulostat tyypiltä, joka antaisi vaimonsa neekerille...</w:t>
      </w:r>
    </w:p>
    <w:p>
      <w:r>
        <w:rPr>
          <w:b/>
          <w:u w:val="single"/>
        </w:rPr>
        <w:t xml:space="preserve">106510</w:t>
      </w:r>
    </w:p>
    <w:p>
      <w:r>
        <w:t xml:space="preserve">1. AIKA #BoycotttRubyTuesiin</w:t>
      </w:r>
    </w:p>
    <w:p>
      <w:r>
        <w:rPr>
          <w:b/>
          <w:u w:val="single"/>
        </w:rPr>
        <w:t xml:space="preserve">106511</w:t>
      </w:r>
    </w:p>
    <w:p>
      <w:r>
        <w:t xml:space="preserve">2.</w:t>
        <w:tab/>
        <w:t xml:space="preserve">Mitä vittua sinä puhut?   Olen käynyt Ruby Tiistaina Trump-paidassa ja Magan hatussa idk kuinka monta kertaa. He eivät vain palvele meitä, vaan myös rakastavat meitä. Meitä kohdellaan siellä kuin VIP-asiakkaita.   Mistä vittu sinä saat tuollaista hölynpölyä?</w:t>
      </w:r>
    </w:p>
    <w:p>
      <w:r>
        <w:rPr>
          <w:b/>
          <w:u w:val="single"/>
        </w:rPr>
        <w:t xml:space="preserve">106512</w:t>
      </w:r>
    </w:p>
    <w:p>
      <w:r>
        <w:t xml:space="preserve">3.</w:t>
        <w:tab/>
        <w:tab/>
        <w:t xml:space="preserve">Maailma ei pyöri sinun ympärilläsi...et voi edes kuvitella, että heidän ravintolassaan voisi tapahtua tällaista? Niinkö?</w:t>
      </w:r>
    </w:p>
    <w:p>
      <w:r>
        <w:rPr>
          <w:b/>
          <w:u w:val="single"/>
        </w:rPr>
        <w:t xml:space="preserve">106513</w:t>
      </w:r>
    </w:p>
    <w:p>
      <w:r>
        <w:t xml:space="preserve">4.</w:t>
        <w:tab/>
        <w:tab/>
        <w:tab/>
        <w:t xml:space="preserve">Tai kirjaimellisesti kaikki suuret ketjut auringon alla????   Boikotoikaa wendys mcdonalds burger king kfc taco bell fuddruckers mission bbq over the border Hemmo, mitä muita ravintoloita mainitsin?   Ehkä Best Buy Walmart Target Ruokakauppa Sheetz Speedway WaWa vittu kaikki huoltoasemat.   Kuinka jälkeenjäänyt sinä olet?</w:t>
      </w:r>
    </w:p>
    <w:p>
      <w:r>
        <w:rPr>
          <w:b/>
          <w:u w:val="single"/>
        </w:rPr>
        <w:t xml:space="preserve">106514</w:t>
      </w:r>
    </w:p>
    <w:p>
      <w:r>
        <w:t xml:space="preserve">5.</w:t>
        <w:tab/>
        <w:tab/>
        <w:tab/>
        <w:tab/>
        <w:t xml:space="preserve">Kuinka jälkeenjäänyt olen, kysyy tietämätön lukutaidoton, joka ei tiedä mitään peruskieliopista. Maailma ei edelleenkään pyöri ympärilläsi, mäkäräinen.</w:t>
      </w:r>
    </w:p>
    <w:p>
      <w:r>
        <w:rPr>
          <w:b/>
          <w:u w:val="single"/>
        </w:rPr>
        <w:t xml:space="preserve">106515</w:t>
      </w:r>
    </w:p>
    <w:p>
      <w:r>
        <w:t xml:space="preserve">6.</w:t>
        <w:tab/>
        <w:tab/>
        <w:tab/>
        <w:tab/>
        <w:tab/>
        <w:t xml:space="preserve">Ei u Ja on ironista, että loukkaat minua sillä tavalla. Oletat, että panostan kaltaisiasi.   Maailma ei pyöri ympärilläni, koska olen osa maailmaa. Olet vain jälkeenjäänyt ääliö, joka väittelee autistisen ääliön kanssa.   Onnea boikottiin. Vastaan siihen nimenomaan ärsyttääkseni sinua.</w:t>
      </w:r>
    </w:p>
    <w:p>
      <w:r>
        <w:rPr>
          <w:b/>
          <w:u w:val="single"/>
        </w:rPr>
        <w:t xml:space="preserve">106516</w:t>
      </w:r>
    </w:p>
    <w:p>
      <w:r>
        <w:t xml:space="preserve">7.</w:t>
        <w:tab/>
        <w:tab/>
        <w:tab/>
        <w:tab/>
        <w:tab/>
        <w:tab/>
        <w:t xml:space="preserve">Ha ha...et ole kovin älykäs, ethän. Siunausta sinulle.</w:t>
      </w:r>
    </w:p>
    <w:p>
      <w:r>
        <w:rPr>
          <w:b/>
          <w:u w:val="single"/>
        </w:rPr>
        <w:t xml:space="preserve">106517</w:t>
      </w:r>
    </w:p>
    <w:p>
      <w:r>
        <w:t xml:space="preserve">8.</w:t>
        <w:tab/>
        <w:tab/>
        <w:tab/>
        <w:tab/>
        <w:tab/>
        <w:tab/>
        <w:tab/>
        <w:t xml:space="preserve">&gt;ei tiedä kuka olen 😒😒😒😒😒😒😒</w:t>
      </w:r>
    </w:p>
    <w:p>
      <w:r>
        <w:rPr>
          <w:b/>
          <w:u w:val="single"/>
        </w:rPr>
        <w:t xml:space="preserve">106518</w:t>
      </w:r>
    </w:p>
    <w:p>
      <w:r>
        <w:t xml:space="preserve">1. @Bombislamdotcom bobby mr bombislam paid shill faggot I'd love to take you out, 1v1. En lopettaisi lyömistä kehoasi, edes kauan sen jälkeen kun alat huutaa, toivottavasti tapaamme joskus, kananpaska maksettu shill pikku ämmä paskiainen.</w:t>
      </w:r>
    </w:p>
    <w:p>
      <w:r>
        <w:rPr>
          <w:b/>
          <w:u w:val="single"/>
        </w:rPr>
        <w:t xml:space="preserve">106519</w:t>
      </w:r>
    </w:p>
    <w:p>
      <w:r>
        <w:t xml:space="preserve">1. FBI:n valaehtoisessa lausunnossa, jota käytetään tekosyynä Rise Above Movement -liikkeen jäsenten vangitsemiseen, käytetään tietoja, jotka on saatu vitun Antifa-blogista ryhmän luokittelemiseksi.     Se on naurettavaa, se on huijausta... se tapahtuu.     Tätä lavastusta vastaan on taisteltava kaikin mahdollisin oikeudellisin keinoin, joita toisinajattelijat voivat kerätä.</w:t>
      </w:r>
    </w:p>
    <w:p>
      <w:r>
        <w:rPr>
          <w:b/>
          <w:u w:val="single"/>
        </w:rPr>
        <w:t xml:space="preserve">106520</w:t>
      </w:r>
    </w:p>
    <w:p>
      <w:r>
        <w:t xml:space="preserve">2.</w:t>
        <w:tab/>
        <w:t xml:space="preserve">Tiesitkö, että jouduin rallin jälkeen käymään läpi kolme paskaa poliittisesti motivoitua rikosoikeudenkäyntiä? Lähes olemattomalla yhteisön tuella, koska ihmiset, joilla oli foorumi, tukahduttivat tietoa? Jos näin on, miksi et puhunut silloin?</w:t>
      </w:r>
    </w:p>
    <w:p>
      <w:r>
        <w:rPr>
          <w:b/>
          <w:u w:val="single"/>
        </w:rPr>
        <w:t xml:space="preserve">106521</w:t>
      </w:r>
    </w:p>
    <w:p>
      <w:r>
        <w:t xml:space="preserve">3.</w:t>
        <w:tab/>
        <w:tab/>
        <w:t xml:space="preserve">En ole heittänyt ketään bussin alle, pimittänyt tietoja, hyökännyt todellisten aktivistien kimppuun tai mitään muutakaan, mitä näytät vihjailevasi. Jos sinulla on jotain henkilökohtaista valitusta minua kohtaan, josta en tiedä, lähetä minulle PM, niin puhutaan siitä.</w:t>
      </w:r>
    </w:p>
    <w:p>
      <w:r>
        <w:rPr>
          <w:b/>
          <w:u w:val="single"/>
        </w:rPr>
        <w:t xml:space="preserve">106522</w:t>
      </w:r>
    </w:p>
    <w:p>
      <w:r>
        <w:t xml:space="preserve">4.</w:t>
        <w:tab/>
        <w:tab/>
        <w:tab/>
        <w:t xml:space="preserve">En yritä tehdä tätä sinusta. Lähes jokainen liikkeen "johtaja" heitti minut bussin alle ja kieltäytyi tukemasta minua, kun jouduin vainon kohteeksi rallin jälkeen. Uhrasin koko elämäni &amp; he kohtelivat uhraustani kuin se ei merkitsisi mitään.   He eivät tukeneet minua, kun jouduin vankilaan, yritin nostaa kanteen, kohtasin 20 000 Antifaa UTR 2:ssa. Se oli täydellistä pelkuruutta.</w:t>
      </w:r>
    </w:p>
    <w:p>
      <w:r>
        <w:rPr>
          <w:b/>
          <w:u w:val="single"/>
        </w:rPr>
        <w:t xml:space="preserve">106523</w:t>
      </w:r>
    </w:p>
    <w:p>
      <w:r>
        <w:t xml:space="preserve">5.</w:t>
        <w:tab/>
        <w:tab/>
        <w:tab/>
        <w:tab/>
        <w:t xml:space="preserve">Jos Charlottesvilleä vastaan tehdään (lähitulevaisuudessa) vakavia oikeudellisia ponnisteluja, se ei tapahdu näiden ihmisten takia vaan niistä huolimatta: Andrew Anglin, Mike Enoch, Richard Spencer, Michael Hill jne.   Kaikki nämä ihmiset hyppäsivät laivasta ja yrittivät huolehtia itsestään.    Ne, jotka eivät pidä siitä, että sanon niin, voivat pussata persettäni. Olen taistellut IRL ilman tukea.</w:t>
      </w:r>
    </w:p>
    <w:p>
      <w:r>
        <w:rPr>
          <w:b/>
          <w:u w:val="single"/>
        </w:rPr>
        <w:t xml:space="preserve">106524</w:t>
      </w:r>
    </w:p>
    <w:p>
      <w:r>
        <w:t xml:space="preserve">6.</w:t>
        <w:tab/>
        <w:tab/>
        <w:tab/>
        <w:tab/>
        <w:tab/>
        <w:t xml:space="preserve">Olisit yrittänyt kovemmin tuoda ihmisiä paikalle tunnin tai kahden matkan päästä Charlottesvillestä. Ihmisiä, joilla on todellinen yhteys Leehen, Jacksoniin ja vanhaan Virginiaan. Suurimmalla osalla näistä muista hahmoista Etelän liittoa lukuun ottamatta ei ole todellisia yhteyksiä.</w:t>
      </w:r>
    </w:p>
    <w:p>
      <w:r>
        <w:rPr>
          <w:b/>
          <w:u w:val="single"/>
        </w:rPr>
        <w:t xml:space="preserve">106525</w:t>
      </w:r>
    </w:p>
    <w:p>
      <w:r>
        <w:t xml:space="preserve">7.</w:t>
        <w:tab/>
        <w:tab/>
        <w:tab/>
        <w:tab/>
        <w:tab/>
        <w:tab/>
        <w:t xml:space="preserve">Minun olisi pitänyt tehdä töitä sen eteen, että perinteiset konservatiivit olisivat hieman rohkeampia, kuten Trump tekee.   Oli valtava virhe ajatella, että voisin malttaa Alt-Rightin liikkeeksi, joka kykenee valtavirran poliittiseen menestykseen.   Menin johonkin, mitä en selvästikään ymmärtänyt.   Minulla ei ollut kokemusta 4Chanista eikä IRL-ryhmistä.</w:t>
      </w:r>
    </w:p>
    <w:p>
      <w:r>
        <w:rPr>
          <w:b/>
          <w:u w:val="single"/>
        </w:rPr>
        <w:t xml:space="preserve">106526</w:t>
      </w:r>
    </w:p>
    <w:p>
      <w:r>
        <w:t xml:space="preserve">8.</w:t>
        <w:tab/>
        <w:tab/>
        <w:tab/>
        <w:tab/>
        <w:tab/>
        <w:tab/>
        <w:tab/>
        <w:t xml:space="preserve">Jason, sinulla näyttää olevan suuruudenhulluutta. Et ole koskaan ollut liikkeemme johtava ajattelija. Sinä järjestit kokoontumisen. Ja hiljattain toisen, Alt-Lite-tapahtuman.  Ihailen rohkeuttasi. Tunnen myötätuntoa vihollisiemme vainoamista kohtaan. Mutta monet veljistämme ovat joutuneet kärsimään paljon vakavammasta ja elämäämme muuttavammasta vainosta kuin sinä.</w:t>
      </w:r>
    </w:p>
    <w:p>
      <w:r>
        <w:rPr>
          <w:b/>
          <w:u w:val="single"/>
        </w:rPr>
        <w:t xml:space="preserve">106527</w:t>
      </w:r>
    </w:p>
    <w:p>
      <w:r>
        <w:t xml:space="preserve">9.</w:t>
        <w:tab/>
        <w:tab/>
        <w:tab/>
        <w:tab/>
        <w:tab/>
        <w:tab/>
        <w:tab/>
        <w:tab/>
        <w:t xml:space="preserve">Erottelu Alt-Lite/Alt-Right on jälkeenjäänyttä Se käytti erottaa ihmiset, jotka olivat valmiita nimenomaisesti puolustaa valkoisia ihmisiä Sitten siitä tuli, että &amp; valmis arvostelemaan juutalaisia. Hienoa. Sitten sinun piti pakkomielteisesti keskittyä heihin kaikilla elämänalueillasi. Nyt riittää.   Valkoisen identitarismin yhdistäminen natsismiin on valtava virhe "ajatusjohtajuudessa".</w:t>
      </w:r>
    </w:p>
    <w:p>
      <w:r>
        <w:rPr>
          <w:b/>
          <w:u w:val="single"/>
        </w:rPr>
        <w:t xml:space="preserve">106528</w:t>
      </w:r>
    </w:p>
    <w:p>
      <w:r>
        <w:t xml:space="preserve">10.</w:t>
        <w:tab/>
        <w:tab/>
        <w:tab/>
        <w:tab/>
        <w:tab/>
        <w:tab/>
        <w:tab/>
        <w:tab/>
        <w:tab/>
        <w:t xml:space="preserve">Odota.... uskotko, että vain vihaamasi "natsit" taistelivat juutalaisten pahuutta vastaan?</w:t>
      </w:r>
    </w:p>
    <w:p>
      <w:r>
        <w:rPr>
          <w:b/>
          <w:u w:val="single"/>
        </w:rPr>
        <w:t xml:space="preserve">106529</w:t>
      </w:r>
    </w:p>
    <w:p>
      <w:r>
        <w:t xml:space="preserve">11.</w:t>
        <w:tab/>
        <w:tab/>
        <w:tab/>
        <w:tab/>
        <w:tab/>
        <w:tab/>
        <w:tab/>
        <w:tab/>
        <w:tab/>
        <w:t xml:space="preserve">Suurin ero alt-liitin ja alt-oikeiston välillä on se, että alt-liitti on kiinalainen.</w:t>
      </w:r>
    </w:p>
    <w:p>
      <w:r>
        <w:rPr>
          <w:b/>
          <w:u w:val="single"/>
        </w:rPr>
        <w:t xml:space="preserve">106530</w:t>
      </w:r>
    </w:p>
    <w:p>
      <w:r>
        <w:t xml:space="preserve">12.</w:t>
        <w:tab/>
        <w:tab/>
        <w:tab/>
        <w:tab/>
        <w:tab/>
        <w:tab/>
        <w:tab/>
        <w:tab/>
        <w:tab/>
        <w:t xml:space="preserve">Älä sitten anna hankkeellesi väärää nimeä "Unite the Right". Kutsu sitä Jason Kesslerin puolueeksi ja selitä sen kanta.</w:t>
      </w:r>
    </w:p>
    <w:p>
      <w:r>
        <w:rPr>
          <w:b/>
          <w:u w:val="single"/>
        </w:rPr>
        <w:t xml:space="preserve">106531</w:t>
      </w:r>
    </w:p>
    <w:p>
      <w:r>
        <w:t xml:space="preserve">13.</w:t>
        <w:tab/>
        <w:tab/>
        <w:tab/>
        <w:tab/>
        <w:tab/>
        <w:tab/>
        <w:tab/>
        <w:tab/>
        <w:tab/>
        <w:t xml:space="preserve">Hemmo, olet kusipää. Natsismi? Kirjaimellinen kansallissosialisti täällä, selitä minulle, mitä tekemistä "natsismilla" on "juutalaisten pakkomielteenä pitämisen kanssa kaikilla elämän osa-alueilla?". Sinun on lakattava yhdistämästä juutalaisten laillisten rikosten esille tuomista valkoisten vastaiseen propagandaan, kuten "natsismi".</w:t>
      </w:r>
    </w:p>
    <w:p>
      <w:r>
        <w:rPr>
          <w:b/>
          <w:u w:val="single"/>
        </w:rPr>
        <w:t xml:space="preserve">106532</w:t>
      </w:r>
    </w:p>
    <w:p>
      <w:r>
        <w:t xml:space="preserve">1. Et näköjään pärjännyt kovin hyvin kieliopin alkeiskurssilla. Onnea matkaan, hillbilly bob.</w:t>
      </w:r>
    </w:p>
    <w:p>
      <w:r>
        <w:rPr>
          <w:b/>
          <w:u w:val="single"/>
        </w:rPr>
        <w:t xml:space="preserve">106533</w:t>
      </w:r>
    </w:p>
    <w:p>
      <w:r>
        <w:t xml:space="preserve">1. http://halturnerradioshow.com/index.php/news/world-news/3324-migrant-caravan-loots-robs-food-store-beats-up-owners-in-mexico "Maahanmuuttajakaravaani" RÖYSTÄÄ / RÖYSTÄÄ ruokakaupan; Hakkaa omistajat Meksikossa. raahaa sen omistajan ja työntekijät ulos ja Hakkaa heidät varastamaan ruokaa heidän jatkuvaa vaellustaan Yhdysvaltoihin varten.</w:t>
      </w:r>
    </w:p>
    <w:p>
      <w:r>
        <w:rPr>
          <w:b/>
          <w:u w:val="single"/>
        </w:rPr>
        <w:t xml:space="preserve">106534</w:t>
      </w:r>
    </w:p>
    <w:p>
      <w:r>
        <w:t xml:space="preserve">2.</w:t>
        <w:tab/>
        <w:t xml:space="preserve">jos tämä tapahtuu nyt ? Meksikoa odottaa painajainen, kun tämä ruskea-demokraattien prikaati kääntyy ympäri...nyt he loivat oman sisällissodan...viha on ainoa asia, joka kestää ikuisesti....</w:t>
      </w:r>
    </w:p>
    <w:p>
      <w:r>
        <w:rPr>
          <w:b/>
          <w:u w:val="single"/>
        </w:rPr>
        <w:t xml:space="preserve">106535</w:t>
      </w:r>
    </w:p>
    <w:p>
      <w:r>
        <w:t xml:space="preserve">3.</w:t>
        <w:tab/>
        <w:tab/>
        <w:t xml:space="preserve">Rakkaus ei todellakaan kestä ikuisesti - varsinkaan minun tapauksessani, aina joku surkea kusipää, joka pilaa kaiken.</w:t>
      </w:r>
    </w:p>
    <w:p>
      <w:r>
        <w:rPr>
          <w:b/>
          <w:u w:val="single"/>
        </w:rPr>
        <w:t xml:space="preserve">106536</w:t>
      </w:r>
    </w:p>
    <w:p>
      <w:r>
        <w:t xml:space="preserve">1. En sano tätä 2 olla kusipää, mutta valkoiset lapset tarvitsevat 2 saada heidän paska yhdessä varsinkin kun Yhdysvalloissa tulee enemmän sekoittuu Heidän ei pitäisi olla niin pois kunnossa / puolustuskyvytön Valkoisten miesten täytyy 2 alkaa olla miehiä uudelleen Varsinkin nuoret valkoiset miehet, jotka valitettavasti annettiin huono käsi aiempien sukupolvien, jotka antoivat itselleen 2 antaa 2 tauti progressivismi</w:t>
      </w:r>
    </w:p>
    <w:p>
      <w:r>
        <w:rPr>
          <w:b/>
          <w:u w:val="single"/>
        </w:rPr>
        <w:t xml:space="preserve">106537</w:t>
      </w:r>
    </w:p>
    <w:p>
      <w:r>
        <w:t xml:space="preserve">2.</w:t>
        <w:tab/>
        <w:t xml:space="preserve">valkoiset on jo valloitettu...jo neekeröity...valkoista kulttuuria ei ole...valkoiset lapset ja erityisesti valkoiset tytöt ovat ihan sekaisin neekerikulttuurista...valkoinen mies häviää.</w:t>
      </w:r>
    </w:p>
    <w:p>
      <w:r>
        <w:rPr>
          <w:b/>
          <w:u w:val="single"/>
        </w:rPr>
        <w:t xml:space="preserve">106538</w:t>
      </w:r>
    </w:p>
    <w:p>
      <w:r>
        <w:t xml:space="preserve">1. muinaiset muukalaiset lyövät CNN:ää katsojaluvuissa..kuka haluaa katsoa hyvin väärennettyjä uutisia ja heidän juontajansa vihaavat Amerikkaa ja kaikkia Trumpin kannattajia</w:t>
      </w:r>
    </w:p>
    <w:p>
      <w:r>
        <w:rPr>
          <w:b/>
          <w:u w:val="single"/>
        </w:rPr>
        <w:t xml:space="preserve">106539</w:t>
      </w:r>
    </w:p>
    <w:p>
      <w:r>
        <w:t xml:space="preserve">2.</w:t>
        <w:tab/>
        <w:t xml:space="preserve">Dick Van Dyken uusinnat saavat kolminkertaiset katsojaluvut CNN:ään verrattuna... kuvitelkaa, että 60 vuotta vanhat uusinnat ovat TV-katsojille merkityksellisempiä kuin uutisraporttinne tänä päivänä, LMMFAO</w:t>
      </w:r>
    </w:p>
    <w:p>
      <w:r>
        <w:rPr>
          <w:b/>
          <w:u w:val="single"/>
        </w:rPr>
        <w:t xml:space="preserve">106540</w:t>
      </w:r>
    </w:p>
    <w:p>
      <w:r>
        <w:t xml:space="preserve">3.</w:t>
      </w:r>
    </w:p>
    <w:p>
      <w:r>
        <w:rPr>
          <w:b/>
          <w:u w:val="single"/>
        </w:rPr>
        <w:t xml:space="preserve">106541</w:t>
      </w:r>
    </w:p>
    <w:p>
      <w:r>
        <w:t xml:space="preserve">1. 100%#WHITETRIBALISM #RETRIBALIZE #PGTOW #FOLKRIGHT #VOLKISH #SLAVA #FOLKFIRST#HEATHENS #WEARENOTSEMITES</w:t>
      </w:r>
    </w:p>
    <w:p>
      <w:r>
        <w:rPr>
          <w:b/>
          <w:u w:val="single"/>
        </w:rPr>
        <w:t xml:space="preserve">106542</w:t>
      </w:r>
    </w:p>
    <w:p>
      <w:r>
        <w:t xml:space="preserve">2.</w:t>
        <w:tab/>
        <w:t xml:space="preserve">Helleenit ja roomalaiset? LOL! Oletko tosissasi?! Kreikkalaiset ja italialaiset ovat osa "VALKOISTA" alkuperää?! Te olette sokeita. Menkää takaisin metsään LARP-pelien pariin ja jättäkää raskas työ niille, joilla on aivot.</w:t>
      </w:r>
    </w:p>
    <w:p>
      <w:r>
        <w:rPr>
          <w:b/>
          <w:u w:val="single"/>
        </w:rPr>
        <w:t xml:space="preserve">106543</w:t>
      </w:r>
    </w:p>
    <w:p>
      <w:r>
        <w:t xml:space="preserve">3.</w:t>
        <w:tab/>
        <w:tab/>
        <w:t xml:space="preserve">Wow yrittää pilkata eurooppalaisia ,samalla kun palvovat Hiekkaneekeri uskontoa ja Hiekkaneekeri, ja sitten LOL sanomalla, että italialaiset ja kreikkalaiset eivät ole valkoisia.</w:t>
      </w:r>
    </w:p>
    <w:p>
      <w:r>
        <w:rPr>
          <w:b/>
          <w:u w:val="single"/>
        </w:rPr>
        <w:t xml:space="preserve">106544</w:t>
      </w:r>
    </w:p>
    <w:p>
      <w:r>
        <w:t xml:space="preserve">1. Yhdysvallat käytti orjatyövoimaa 99 vuoden ajan - se loppui vuonna 1865. Silti positiivinen toiminta on rankaissut/palkinnut ihmisiä, joilla ei ole ollut mitään tekemistä orjuuden kanssa viimeisten 57 vuoden aikana. ..... Anteeksi, mutta tämä ei ole minun ristini kannettavana - Aika seistä omilla jaloillasi.</w:t>
      </w:r>
    </w:p>
    <w:p>
      <w:r>
        <w:rPr>
          <w:b/>
          <w:u w:val="single"/>
        </w:rPr>
        <w:t xml:space="preserve">106545</w:t>
      </w:r>
    </w:p>
    <w:p>
      <w:r>
        <w:t xml:space="preserve">2.</w:t>
        <w:tab/>
        <w:t xml:space="preserve">Hyvä viesti. Haluan nähdä pakollisen meritokratian kaikkialla. Paitsi raajarikot. Jos olet sertifioitu rampa tai jälkeenjäänyt, sinun pitäisi ehkä saada lisäapua.</w:t>
      </w:r>
    </w:p>
    <w:p>
      <w:r>
        <w:rPr>
          <w:b/>
          <w:u w:val="single"/>
        </w:rPr>
        <w:t xml:space="preserve">106546</w:t>
      </w:r>
    </w:p>
    <w:p>
      <w:r>
        <w:t xml:space="preserve">3.</w:t>
        <w:tab/>
        <w:tab/>
        <w:t xml:space="preserve">Meritokratia johtaa halvan ulkomaisen työvoiman tuontiin ja vapaakauppaan, koska neekerit ovat parempia ruumiillisessa työssä halvemmalla ja vinosilmät osaavat tehdä parempaa elektroniikkaa jne. jne.</w:t>
      </w:r>
    </w:p>
    <w:p>
      <w:r>
        <w:rPr>
          <w:b/>
          <w:u w:val="single"/>
        </w:rPr>
        <w:t xml:space="preserve">106547</w:t>
      </w:r>
    </w:p>
    <w:p>
      <w:r>
        <w:t xml:space="preserve">1. Trump haukkuu "erittäin epäoikeudenmukaisia" huumetuomioita https://reason.com/archives/2018/10/17/trump-slams-very-unfair-drug-sentences</w:t>
      </w:r>
    </w:p>
    <w:p>
      <w:r>
        <w:rPr>
          <w:b/>
          <w:u w:val="single"/>
        </w:rPr>
        <w:t xml:space="preserve">106548</w:t>
      </w:r>
    </w:p>
    <w:p>
      <w:r>
        <w:t xml:space="preserve">2.</w:t>
        <w:tab/>
        <w:t xml:space="preserve">A la Musta äänestys.   Olen samaa mieltä siitä, että pankkiirit, jotka ryöstävät yhteiskunnalta miljardeja, saavat syvän valtion avustuksella suuren palkan, kun taas neekeri, jolla on gramma crackia, ei ehkä koskaan enää näe vapautta.</w:t>
      </w:r>
    </w:p>
    <w:p>
      <w:r>
        <w:rPr>
          <w:b/>
          <w:u w:val="single"/>
        </w:rPr>
        <w:t xml:space="preserve">106549</w:t>
      </w:r>
    </w:p>
    <w:p>
      <w:r>
        <w:t xml:space="preserve">1. Miksi hän riitelisi teidän jälkeenjääneiden kanssa?? Hän ei ole kuten te, hän ei tuhlaa aikaansa. Siksi olet täysin jälkeenjäänyt.</w:t>
      </w:r>
    </w:p>
    <w:p>
      <w:r>
        <w:rPr>
          <w:b/>
          <w:u w:val="single"/>
        </w:rPr>
        <w:t xml:space="preserve">106550</w:t>
      </w:r>
    </w:p>
    <w:p>
      <w:r>
        <w:t xml:space="preserve">1. 🙄 Sallittu Twitterissä.</w:t>
      </w:r>
    </w:p>
    <w:p>
      <w:r>
        <w:rPr>
          <w:b/>
          <w:u w:val="single"/>
        </w:rPr>
        <w:t xml:space="preserve">106551</w:t>
      </w:r>
    </w:p>
    <w:p>
      <w:r>
        <w:t xml:space="preserve">2.</w:t>
        <w:tab/>
        <w:t xml:space="preserve">vinosilmäiset huorat ovat Vietnamin aikaisten neekerimulkkujen tuote.</w:t>
      </w:r>
    </w:p>
    <w:p>
      <w:r>
        <w:rPr>
          <w:b/>
          <w:u w:val="single"/>
        </w:rPr>
        <w:t xml:space="preserve">106552</w:t>
      </w:r>
    </w:p>
    <w:p>
      <w:r>
        <w:t xml:space="preserve">1. Kyselyaika. Katsotaan, kuinka monta NatSocia voimme pakottaa valehtelemaan lol NatSocs! Jos sinun pitäisi muuttaa asumaan pysyvästi Lähi-itään vaimosi ja lastesi kanssa ja elää täysin isäntämaasi lakien ja tapojen mukaan, minne menisit mieluiten?</w:t>
      </w:r>
    </w:p>
    <w:p>
      <w:r>
        <w:rPr>
          <w:b/>
          <w:u w:val="single"/>
        </w:rPr>
        <w:t xml:space="preserve">106553</w:t>
      </w:r>
    </w:p>
    <w:p>
      <w:r>
        <w:t xml:space="preserve">2.</w:t>
        <w:tab/>
        <w:t xml:space="preserve">Johan. Huijauksesi ei toiminut. Emme valitse Israelia, koska se on rikkaampi tai "ainoa demokratia" Lähi-idässä. Israel on täynnä juutalaisia, tyhmä! Valitsin Iranin.</w:t>
      </w:r>
    </w:p>
    <w:p>
      <w:r>
        <w:rPr>
          <w:b/>
          <w:u w:val="single"/>
        </w:rPr>
        <w:t xml:space="preserve">106554</w:t>
      </w:r>
    </w:p>
    <w:p>
      <w:r>
        <w:t xml:space="preserve">3.</w:t>
        <w:tab/>
        <w:tab/>
        <w:t xml:space="preserve">Hyvä. Näytät varmasti hyvältä tässä :)</w:t>
      </w:r>
    </w:p>
    <w:p>
      <w:r>
        <w:rPr>
          <w:b/>
          <w:u w:val="single"/>
        </w:rPr>
        <w:t xml:space="preserve">106555</w:t>
      </w:r>
    </w:p>
    <w:p>
      <w:r>
        <w:t xml:space="preserve">4.</w:t>
        <w:tab/>
        <w:tab/>
        <w:tab/>
        <w:t xml:space="preserve">Tietenkin haluaisin. Kun olet Teheranissa, tee niin kuin iranilaiset tekevät. Vain Britannian sekopäisessä maailmassa brittiläiset tekevät niin kuin muslimit käskevät. Lol</w:t>
      </w:r>
    </w:p>
    <w:p>
      <w:r>
        <w:rPr>
          <w:b/>
          <w:u w:val="single"/>
        </w:rPr>
        <w:t xml:space="preserve">106556</w:t>
      </w:r>
    </w:p>
    <w:p>
      <w:r>
        <w:t xml:space="preserve">5.</w:t>
        <w:tab/>
        <w:tab/>
        <w:tab/>
        <w:tab/>
        <w:t xml:space="preserve">Onnea mustassa burkhassa 45 asteen helteessä, rakkaus. Eivätkä oikeat britit käytä burkhaa. Olemme kristittyjä.</w:t>
      </w:r>
    </w:p>
    <w:p>
      <w:r>
        <w:rPr>
          <w:b/>
          <w:u w:val="single"/>
        </w:rPr>
        <w:t xml:space="preserve">106557</w:t>
      </w:r>
    </w:p>
    <w:p>
      <w:r>
        <w:t xml:space="preserve">6.</w:t>
        <w:tab/>
        <w:tab/>
        <w:tab/>
        <w:tab/>
        <w:tab/>
        <w:t xml:space="preserve">Btw, saitko jo lupasi niitä muoviveitsiä varten, joita tulet tarvitsemaan, kaveri?</w:t>
      </w:r>
    </w:p>
    <w:p>
      <w:r>
        <w:rPr>
          <w:b/>
          <w:u w:val="single"/>
        </w:rPr>
        <w:t xml:space="preserve">106558</w:t>
      </w:r>
    </w:p>
    <w:p>
      <w:r>
        <w:t xml:space="preserve">7.</w:t>
        <w:tab/>
        <w:tab/>
        <w:tab/>
        <w:tab/>
        <w:tab/>
        <w:tab/>
        <w:t xml:space="preserve">Et tarvitse lupaa muoviveitsien rakkauteen.   Ja laitonta on vain kantaa puukkoa julkisesti ilman pätevää syytä. Niillä voi silti kauhistella illallista :)</w:t>
      </w:r>
    </w:p>
    <w:p>
      <w:r>
        <w:rPr>
          <w:b/>
          <w:u w:val="single"/>
        </w:rPr>
        <w:t xml:space="preserve">106559</w:t>
      </w:r>
    </w:p>
    <w:p>
      <w:r>
        <w:t xml:space="preserve">8.</w:t>
        <w:tab/>
        <w:tab/>
        <w:tab/>
        <w:tab/>
        <w:tab/>
        <w:tab/>
        <w:tab/>
        <w:t xml:space="preserve">...se oli vitsi teitä kusipäisiä brittejä kohtaan... en kuitenkaan halua nauraa onnettomuudellenne. Mukava kuulla, että muoviveitsiä voi vielä ostaa.</w:t>
      </w:r>
    </w:p>
    <w:p>
      <w:r>
        <w:rPr>
          <w:b/>
          <w:u w:val="single"/>
        </w:rPr>
        <w:t xml:space="preserve">106560</w:t>
      </w:r>
    </w:p>
    <w:p>
      <w:r>
        <w:t xml:space="preserve">9.</w:t>
        <w:tab/>
        <w:tab/>
        <w:tab/>
        <w:tab/>
        <w:tab/>
        <w:tab/>
        <w:tab/>
        <w:tab/>
        <w:t xml:space="preserve">No tuo homo @Titanic_Britain_Author on super cucked. Hän tapailee jopa jamaikalaisia läskipäätä.</w:t>
      </w:r>
    </w:p>
    <w:p>
      <w:r>
        <w:rPr>
          <w:b/>
          <w:u w:val="single"/>
        </w:rPr>
        <w:t xml:space="preserve">106561</w:t>
      </w:r>
    </w:p>
    <w:p>
      <w:r>
        <w:t xml:space="preserve">1. @lf6 Jos näin on, voit jättää minut huomiotta.   Mutta et voi. Minä pidätin sinut, roskapostittaja, ja sinä poistit kaikki tekemäsi viestit. Olet tosiaan tehnyt sen useita kertoja.   Olet Gabin eniten kusetettu hintti, hippi.</w:t>
      </w:r>
    </w:p>
    <w:p>
      <w:r>
        <w:rPr>
          <w:b/>
          <w:u w:val="single"/>
        </w:rPr>
        <w:t xml:space="preserve">106562</w:t>
      </w:r>
    </w:p>
    <w:p>
      <w:r>
        <w:t xml:space="preserve">1. https://www.mirror.co.uk/tv/tv-news/al-murray-people-hate-english-13407352?_ga=2.152551920.838297114.1540219021-717545534.1511962762 Mikset kysy englantilaisilta, mistä he eivät pidä skoteissa, irlantilaisissa ja walesilaisissa. Se olisi vain reilua.</w:t>
      </w:r>
    </w:p>
    <w:p>
      <w:r>
        <w:rPr>
          <w:b/>
          <w:u w:val="single"/>
        </w:rPr>
        <w:t xml:space="preserve">106563</w:t>
      </w:r>
    </w:p>
    <w:p>
      <w:r>
        <w:t xml:space="preserve">2.</w:t>
        <w:tab/>
        <w:t xml:space="preserve">Mikä ääliö tuo Al Murray onkaan.</w:t>
      </w:r>
    </w:p>
    <w:p>
      <w:r>
        <w:rPr>
          <w:b/>
          <w:u w:val="single"/>
        </w:rPr>
        <w:t xml:space="preserve">106564</w:t>
      </w:r>
    </w:p>
    <w:p>
      <w:r>
        <w:t xml:space="preserve">1. Onko hän henkinen pop laulaa o conner on conveted pedo naisille typerä paha nimi ensi kerralla muuntaa varmista, että se on esine, kuten kuormalava tai jotain, koska et koskaan näe kuormalava ollut rotu kenellekään tai rap tai tappaa lapsia ja on naisen ja tyttöjen vittu s leikattu pois niin ensi kerralla henkinen tähdet eivät ole</w:t>
      </w:r>
    </w:p>
    <w:p>
      <w:r>
        <w:rPr>
          <w:b/>
          <w:u w:val="single"/>
        </w:rPr>
        <w:t xml:space="preserve">106565</w:t>
      </w:r>
    </w:p>
    <w:p>
      <w:r>
        <w:t xml:space="preserve">1.</w:t>
      </w:r>
    </w:p>
    <w:p>
      <w:r>
        <w:rPr>
          <w:b/>
          <w:u w:val="single"/>
        </w:rPr>
        <w:t xml:space="preserve">106566</w:t>
      </w:r>
    </w:p>
    <w:p>
      <w:r>
        <w:t xml:space="preserve">2.</w:t>
        <w:tab/>
        <w:t xml:space="preserve">Huomasin, että paikalliset talk-radion republikaanit jankuttavat nyt antifasta.   Heräämisen aika?   Saa nähdä...</w:t>
      </w:r>
    </w:p>
    <w:p>
      <w:r>
        <w:rPr>
          <w:b/>
          <w:u w:val="single"/>
        </w:rPr>
        <w:t xml:space="preserve">106567</w:t>
      </w:r>
    </w:p>
    <w:p>
      <w:r>
        <w:t xml:space="preserve">3.</w:t>
        <w:tab/>
        <w:tab/>
        <w:t xml:space="preserve">GOP keksii tarinaa "väkijoukon väkivallasta" pelotellakseen äänestäjiä, jotta nämä lähtisivät äänestämään välivaaleissa. He eivät ole tehneet mitään väkijoukon suhteen kahteen vuoteen, paitsi käyttäneet sitä rehuna kampanjamainoksissaan.</w:t>
      </w:r>
    </w:p>
    <w:p>
      <w:r>
        <w:rPr>
          <w:b/>
          <w:u w:val="single"/>
        </w:rPr>
        <w:t xml:space="preserve">106568</w:t>
      </w:r>
    </w:p>
    <w:p>
      <w:r>
        <w:t xml:space="preserve">4.</w:t>
        <w:tab/>
        <w:tab/>
        <w:tab/>
        <w:t xml:space="preserve">Poliitikot ovat taantumuksellisia. He eivät tee mitään omatoimisesti. He reagoivat siihen, mistä heidän äänestäjänsä ovat heille valittaneet. Proaktiivisia poliitikkoja ei ole olemassa.</w:t>
      </w:r>
    </w:p>
    <w:p>
      <w:r>
        <w:rPr>
          <w:b/>
          <w:u w:val="single"/>
        </w:rPr>
        <w:t xml:space="preserve">106569</w:t>
      </w:r>
    </w:p>
    <w:p>
      <w:r>
        <w:t xml:space="preserve">5.</w:t>
        <w:tab/>
        <w:tab/>
        <w:tab/>
        <w:tab/>
        <w:t xml:space="preserve">Strategiana on valjastaa Kavanaugh'n aiheuttama vastareaktio ja Antifan aiheuttama republikaanien viha esikaupunkirepublikaanien keskuudessa GOP:n äänestysprosentin nostamiseksi välivaaleissa.</w:t>
      </w:r>
    </w:p>
    <w:p>
      <w:r>
        <w:rPr>
          <w:b/>
          <w:u w:val="single"/>
        </w:rPr>
        <w:t xml:space="preserve">106570</w:t>
      </w:r>
    </w:p>
    <w:p>
      <w:r>
        <w:t xml:space="preserve">6.</w:t>
        <w:tab/>
        <w:tab/>
        <w:tab/>
        <w:tab/>
        <w:tab/>
        <w:t xml:space="preserve">Miten tämä näkyy politiikassa?   Aikooko GOP olla "kova" väkijoukkoa kohtaan? Huomaa, että heidän nykyiseen poliittiseen ohjelmaansa kuuluu "vankilauudistus", joka on täysin päinvastainen kuin heidän viestinsä. Kochin veljekset tukevat sitä voimakkaasti.</w:t>
      </w:r>
    </w:p>
    <w:p>
      <w:r>
        <w:rPr>
          <w:b/>
          <w:u w:val="single"/>
        </w:rPr>
        <w:t xml:space="preserve">106571</w:t>
      </w:r>
    </w:p>
    <w:p>
      <w:r>
        <w:t xml:space="preserve">7.</w:t>
        <w:tab/>
        <w:tab/>
        <w:tab/>
        <w:tab/>
        <w:tab/>
        <w:tab/>
        <w:t xml:space="preserve">Ei, jos Hunter Wallacen kaltaiset ihmiset puhuvat kaikille, jotka haluavat käyttää GOP:tä valkoisten vastaista väkijoukkoa vastaan, että he vetäytyvät vaalipolitiikasta.   Ongelma siinä, että poliittisen puolueen puutteita käytetään keinona pelotella ihmisiä pois prosessista, joka määrittää sen johtajuuden ja ohjelman, on se, että se johtaa juuri niihin puutteisiin, joita kritisoidaan.    Jos haluatte kohdata kohtalonne sillä tiellä, jonka otitte välttääksenne sen, pidättäytykää vaalipolitiikasta. Kuten libertaristisen ja anarkokapitalistisen yhteisön agoristit ovat osoittaneet, pidättäytyminen on loistava tapa saada mitään aikaan ja pysyä täysin merkityksettömänä.</w:t>
      </w:r>
    </w:p>
    <w:p>
      <w:r>
        <w:rPr>
          <w:b/>
          <w:u w:val="single"/>
        </w:rPr>
        <w:t xml:space="preserve">106572</w:t>
      </w:r>
    </w:p>
    <w:p>
      <w:r>
        <w:t xml:space="preserve">8.</w:t>
        <w:tab/>
        <w:tab/>
        <w:tab/>
        <w:tab/>
        <w:tab/>
        <w:tab/>
        <w:tab/>
        <w:t xml:space="preserve">Rajamuuria ei ole. Laittomia maahanmuuttajia virtaa edelleen rajan yli. Poliittinen pääoma käytettiin veronalennuksiin ja sääntelyn purkamiseen sekä sotilasmenojen massiiviseen kasvattamiseen. Yhdysvaltain suurlähetystö siirrettiin Jerusalemiin. Venäjälle asetettiin valtavia pakotteita. Hyökkäsimme Syyriaan kahdesti.</w:t>
      </w:r>
    </w:p>
    <w:p>
      <w:r>
        <w:rPr>
          <w:b/>
          <w:u w:val="single"/>
        </w:rPr>
        <w:t xml:space="preserve">106573</w:t>
      </w:r>
    </w:p>
    <w:p>
      <w:r>
        <w:t xml:space="preserve">9.</w:t>
        <w:tab/>
        <w:tab/>
        <w:tab/>
        <w:tab/>
        <w:tab/>
        <w:tab/>
        <w:tab/>
        <w:tab/>
        <w:t xml:space="preserve">Minusta kuulostaa siltä, että sinä olet se, jonka vaalipolitiikkaa koskevat odotukset eivät ole realistisia.   On ymmärrettävää, että sinulla on korkea aikapreferenssi tilanteen kiireellisyyden vuoksi, mutta ei ole järkevää odottaa, että on olemassa vaaliratkaisu.   Ei ole myöskään järkevää teeskennellä, että kaikki vaalitulokset ovat samat ilman vaaliratkaisua.</w:t>
      </w:r>
    </w:p>
    <w:p>
      <w:r>
        <w:rPr>
          <w:b/>
          <w:u w:val="single"/>
        </w:rPr>
        <w:t xml:space="preserve">106574</w:t>
      </w:r>
    </w:p>
    <w:p>
      <w:r>
        <w:t xml:space="preserve">10.</w:t>
        <w:tab/>
        <w:tab/>
        <w:tab/>
        <w:tab/>
        <w:tab/>
        <w:tab/>
        <w:tab/>
        <w:tab/>
        <w:tab/>
        <w:t xml:space="preserve">Ei, minä tässä olen realistinen.   Jos GOP voittaa marraskuussa, se ei rakenna rajamuuria eikä tee yhtään mitään Antifa-väkivallalle. Sen sijaan se tekee "vankilauudistuksen" Kochin veljeksille ja yrittää viedä veronalennukset 2 läpi senaatissa. Tämä on heidän varsinainen lainsäädäntöohjelmansa, ei paskanjauhanta, joka on pelkkää kampanjaretoriikkaa.</w:t>
      </w:r>
    </w:p>
    <w:p>
      <w:r>
        <w:rPr>
          <w:b/>
          <w:u w:val="single"/>
        </w:rPr>
        <w:t xml:space="preserve">106575</w:t>
      </w:r>
    </w:p>
    <w:p>
      <w:r>
        <w:t xml:space="preserve">11.</w:t>
        <w:tab/>
        <w:tab/>
        <w:tab/>
        <w:tab/>
        <w:tab/>
        <w:tab/>
        <w:tab/>
        <w:tab/>
        <w:tab/>
        <w:tab/>
        <w:t xml:space="preserve">Tämä on pessimististä spekulointia. Voimme vain äänestää republikaaneja ja toivoa parasta.   Oletetaan, että on 100 huonoa senaattoria ja voit korvata yhden kerrallaan hyvällä senaattorilla. Häntä olisi 99 enemmän, joten sanoisit, että älä äänestä.   Me muut sanoisimme, että äänestäkää se yksi, sitten vielä yksi, ja jonain päivänä, jos sota ei ole vielä alkanut, saamme 51 hyvää senaattoria. Emme voi tehdä muuta.</w:t>
      </w:r>
    </w:p>
    <w:p>
      <w:r>
        <w:rPr>
          <w:b/>
          <w:u w:val="single"/>
        </w:rPr>
        <w:t xml:space="preserve">106576</w:t>
      </w:r>
    </w:p>
    <w:p>
      <w:r>
        <w:t xml:space="preserve">12.</w:t>
        <w:tab/>
        <w:tab/>
        <w:tab/>
        <w:tab/>
        <w:tab/>
        <w:tab/>
        <w:tab/>
        <w:tab/>
        <w:tab/>
        <w:tab/>
        <w:tab/>
        <w:t xml:space="preserve">En aio kiistellä asiasta, koska uskon, että useimmat ihmiset ovat tehneet päätöksensä, enkä halua, että GOP:stä käydään eripuraa aiheuttavaa taistelua.   Selitän vain oman päätökseni: republikaanien lainsäädäntöohjelmalla ei ole mitään yhteyttä siihen, mitä äänestin vuonna 2016, joten siksi en oikeastaan välitä siitä.</w:t>
      </w:r>
    </w:p>
    <w:p>
      <w:r>
        <w:rPr>
          <w:b/>
          <w:u w:val="single"/>
        </w:rPr>
        <w:t xml:space="preserve">106577</w:t>
      </w:r>
    </w:p>
    <w:p>
      <w:r>
        <w:t xml:space="preserve">13.</w:t>
        <w:tab/>
        <w:tab/>
        <w:tab/>
        <w:tab/>
        <w:tab/>
        <w:tab/>
        <w:tab/>
        <w:tab/>
        <w:tab/>
        <w:tab/>
        <w:tab/>
        <w:tab/>
        <w:t xml:space="preserve">Trump väittää, että hänen asialistallaan on viedä muuri läpi vaalien puolivälin jälkeen ja että hän vain antoi viimeisen kerran periksi mulkkujen konservatiiveille, koska nämä vaativat tätä strategiaa vaalien puolivälin jälkeen.   Jos asialistaanne kuuluu muuri, äänestäkää demokraatteja.</w:t>
      </w:r>
    </w:p>
    <w:p>
      <w:r>
        <w:rPr>
          <w:b/>
          <w:u w:val="single"/>
        </w:rPr>
        <w:t xml:space="preserve">106578</w:t>
      </w:r>
    </w:p>
    <w:p>
      <w:r>
        <w:t xml:space="preserve">14.</w:t>
        <w:tab/>
        <w:tab/>
        <w:tab/>
        <w:tab/>
        <w:tab/>
        <w:tab/>
        <w:tab/>
        <w:tab/>
        <w:tab/>
        <w:tab/>
        <w:tab/>
        <w:tab/>
        <w:tab/>
        <w:t xml:space="preserve">Muuri on pelkkä syötti koukussa.   Eikö kaksi vuotta sitten ollut vaalit muurista? Miksi GOP-puolueen kongressi ei ole katsonut tarpeelliseksi rahoittaa muuria nyt kahteen vuoteen ... tai hyväksyä Katen lakia ... tai turvapaikkakaupunkilakia? Miksi sen on odotettava välivaalien jälkeiseen aikaan?   Oliko veronalennukset 2:n odotettava välivaalien jälkeiseen aikaan? Pankkialan sääntelyn purkaminen?</w:t>
      </w:r>
    </w:p>
    <w:p>
      <w:r>
        <w:rPr>
          <w:b/>
          <w:u w:val="single"/>
        </w:rPr>
        <w:t xml:space="preserve">106579</w:t>
      </w:r>
    </w:p>
    <w:p>
      <w:r>
        <w:t xml:space="preserve">15.</w:t>
        <w:tab/>
        <w:tab/>
        <w:tab/>
        <w:tab/>
        <w:tab/>
        <w:tab/>
        <w:tab/>
        <w:tab/>
        <w:tab/>
        <w:tab/>
        <w:tab/>
        <w:tab/>
        <w:tab/>
        <w:tab/>
        <w:t xml:space="preserve">Miksi sen on oltava alle kaksi vuotta? Onko kaksi vuotta sinun kuusi miljoonaa?</w:t>
      </w:r>
    </w:p>
    <w:p>
      <w:r>
        <w:rPr>
          <w:b/>
          <w:u w:val="single"/>
        </w:rPr>
        <w:t xml:space="preserve">106580</w:t>
      </w:r>
    </w:p>
    <w:p>
      <w:r>
        <w:t xml:space="preserve">16.</w:t>
        <w:tab/>
        <w:tab/>
        <w:tab/>
        <w:tab/>
        <w:tab/>
        <w:tab/>
        <w:tab/>
        <w:tab/>
        <w:tab/>
        <w:tab/>
        <w:tab/>
        <w:tab/>
        <w:tab/>
        <w:tab/>
        <w:tab/>
        <w:t xml:space="preserve">GOP pelaa näitä pelejä koko ajan.    Vuosikausia GOP teeskenteli vastustavansa DACA:ta vuosien 2012 ja 2014 vaalikausilla. Jopa Jeff Flake äänesti DACA:ta vastaan. Kun Trumpista tuli presidentti eikä Obama ollut enää paikalla veto-oikeudellaan estämässä lakiesityksiä, painopiste siirtyi siihen, miten antaa armahdus kaikille näille ihmeellisille ihmisille.</w:t>
      </w:r>
    </w:p>
    <w:p>
      <w:r>
        <w:rPr>
          <w:b/>
          <w:u w:val="single"/>
        </w:rPr>
        <w:t xml:space="preserve">106581</w:t>
      </w:r>
    </w:p>
    <w:p>
      <w:r>
        <w:t xml:space="preserve">17.</w:t>
        <w:tab/>
        <w:tab/>
        <w:tab/>
        <w:tab/>
        <w:tab/>
        <w:tab/>
        <w:tab/>
        <w:tab/>
        <w:tab/>
        <w:tab/>
        <w:tab/>
        <w:tab/>
        <w:tab/>
        <w:tab/>
        <w:tab/>
        <w:tab/>
        <w:t xml:space="preserve">Kyse ei ole GOP:sta. GOP vastusti Trumpia. Muuri on Trumpin lupaus, jota hän ei ole aivan lunastanut vain KAHDESSA VUODESSA ja lupaa edelleen säännöllisesti.   On aivan liian aikaista luovuttaa. Välivaalien jälkeen näemme, mitä tapahtuu, mutta jotain hyvää ei ole mitään mahdollisuuksia tapahtua, ellei GOP voita.</w:t>
      </w:r>
    </w:p>
    <w:p>
      <w:r>
        <w:rPr>
          <w:b/>
          <w:u w:val="single"/>
        </w:rPr>
        <w:t xml:space="preserve">106582</w:t>
      </w:r>
    </w:p>
    <w:p>
      <w:r>
        <w:t xml:space="preserve">18.</w:t>
        <w:tab/>
        <w:tab/>
        <w:tab/>
        <w:tab/>
        <w:tab/>
        <w:tab/>
        <w:tab/>
        <w:tab/>
        <w:tab/>
        <w:tab/>
        <w:tab/>
        <w:tab/>
        <w:tab/>
        <w:tab/>
        <w:tab/>
        <w:tab/>
        <w:tab/>
        <w:t xml:space="preserve">Muuri on samanlainen huijaus kuin liittovaltion avioliittomuutos. Se on jotakin, jolla GOP voi teeskennellä olevansa ehdolla.   Mitä GOP on itse asiassa tehnyt poliittisella vallalla viimeisten 40 vuoden aikana? He ovat johdonmukaisesti käyttäneet poliittista valtaa verojen leikkaamiseen ja suuryritysten sääntelyn purkamiseen. Se on agenda, johon he ovat väsymättä keskittyneet ja jota he aina edistävät.</w:t>
      </w:r>
    </w:p>
    <w:p>
      <w:r>
        <w:rPr>
          <w:b/>
          <w:u w:val="single"/>
        </w:rPr>
        <w:t xml:space="preserve">106583</w:t>
      </w:r>
    </w:p>
    <w:p>
      <w:r>
        <w:t xml:space="preserve">19.</w:t>
        <w:tab/>
        <w:tab/>
        <w:tab/>
        <w:tab/>
        <w:tab/>
        <w:tab/>
        <w:tab/>
        <w:tab/>
        <w:tab/>
        <w:tab/>
        <w:tab/>
        <w:tab/>
        <w:tab/>
        <w:tab/>
        <w:tab/>
        <w:tab/>
        <w:tab/>
        <w:tab/>
        <w:t xml:space="preserve">@eric_strikerDS Kun puhutaan homopaskasta ja GOP:n kyvyttömyydestä vastustaa sitä - en voi ajatella mitään julkista toimintaa, joka houkuttelisi enemmän rekrytoituja katutoimintaan kuin Blair Cottrellin kohtaaminen julkisesti lastenhoitajan kanssa.   Epäilen, että "Drag Queen Storytime" -tilaisuuksia järjestetään kirjastoissa tarkoituksella häirinnän leimaamiseksi. https://kek.gg/u/3Ntz.</w:t>
      </w:r>
    </w:p>
    <w:p>
      <w:r>
        <w:rPr>
          <w:b/>
          <w:u w:val="single"/>
        </w:rPr>
        <w:t xml:space="preserve">106584</w:t>
      </w:r>
    </w:p>
    <w:p>
      <w:r>
        <w:t xml:space="preserve">1.</w:t>
      </w:r>
    </w:p>
    <w:p>
      <w:r>
        <w:rPr>
          <w:b/>
          <w:u w:val="single"/>
        </w:rPr>
        <w:t xml:space="preserve">106585</w:t>
      </w:r>
    </w:p>
    <w:p>
      <w:r>
        <w:t xml:space="preserve">2.</w:t>
        <w:tab/>
        <w:t xml:space="preserve">Vittu</w:t>
      </w:r>
    </w:p>
    <w:p>
      <w:r>
        <w:rPr>
          <w:b/>
          <w:u w:val="single"/>
        </w:rPr>
        <w:t xml:space="preserve">106586</w:t>
      </w:r>
    </w:p>
    <w:p>
      <w:r>
        <w:t xml:space="preserve">1. Alex Jones jäi kiinni puhelimessaan olevan transihmispornon kanssa https://nypost.com/2018/08/28/alex-jones-apparently-spotted-with-trans-porn-on-his-phone/</w:t>
      </w:r>
    </w:p>
    <w:p>
      <w:r>
        <w:rPr>
          <w:b/>
          <w:u w:val="single"/>
        </w:rPr>
        <w:t xml:space="preserve">106587</w:t>
      </w:r>
    </w:p>
    <w:p>
      <w:r>
        <w:t xml:space="preserve">2.</w:t>
        <w:tab/>
        <w:t xml:space="preserve">mustasukkainen? tai vihainen, ettet ollut sinä?</w:t>
      </w:r>
    </w:p>
    <w:p>
      <w:r>
        <w:rPr>
          <w:b/>
          <w:u w:val="single"/>
        </w:rPr>
        <w:t xml:space="preserve">106588</w:t>
      </w:r>
    </w:p>
    <w:p>
      <w:r>
        <w:t xml:space="preserve">3.</w:t>
        <w:tab/>
        <w:tab/>
        <w:t xml:space="preserve">Miksi sinäkin olet homo? Oletko degeneroitunut?</w:t>
      </w:r>
    </w:p>
    <w:p>
      <w:r>
        <w:rPr>
          <w:b/>
          <w:u w:val="single"/>
        </w:rPr>
        <w:t xml:space="preserve">106589</w:t>
      </w:r>
    </w:p>
    <w:p>
      <w:r>
        <w:t xml:space="preserve">1. Chelsea Handler: Handler: Valkoisen etuoikeuteni saa minut tuntemaan itseni "hyvin ällöttäväksi" https://kek.gg/u/nKCx https://kek.gg/u/nKCx</w:t>
      </w:r>
    </w:p>
    <w:p>
      <w:r>
        <w:rPr>
          <w:b/>
          <w:u w:val="single"/>
        </w:rPr>
        <w:t xml:space="preserve">106590</w:t>
      </w:r>
    </w:p>
    <w:p>
      <w:r>
        <w:t xml:space="preserve">2.</w:t>
      </w:r>
    </w:p>
    <w:p>
      <w:r>
        <w:rPr>
          <w:b/>
          <w:u w:val="single"/>
        </w:rPr>
        <w:t xml:space="preserve">106591</w:t>
      </w:r>
    </w:p>
    <w:p>
      <w:r>
        <w:t xml:space="preserve">3.</w:t>
        <w:tab/>
        <w:tab/>
        <w:t xml:space="preserve">Ainakaan hän ei voi koskaan ruiskuttaa poikastuotantoa likaisesta pillustaan.  Kuka helvetti häntä ikinä nussisi?  Oksennus...</w:t>
      </w:r>
    </w:p>
    <w:p>
      <w:r>
        <w:rPr>
          <w:b/>
          <w:u w:val="single"/>
        </w:rPr>
        <w:t xml:space="preserve">106592</w:t>
      </w:r>
    </w:p>
    <w:p>
      <w:r>
        <w:t xml:space="preserve">1. Todellisia käyttäjiä on vihdoin enemmän kuin natsitrolleja. Kaikista ponnisteluista huolimatta Gabista on tullut sananvapauden foorumi KAIKILLE. Ime sitä, voisitko ottaa sen vastaan.</w:t>
      </w:r>
    </w:p>
    <w:p>
      <w:r>
        <w:rPr>
          <w:b/>
          <w:u w:val="single"/>
        </w:rPr>
        <w:t xml:space="preserve">106593</w:t>
      </w:r>
    </w:p>
    <w:p>
      <w:r>
        <w:t xml:space="preserve">2.</w:t>
        <w:tab/>
        <w:t xml:space="preserve">Ja ur homo trolli</w:t>
      </w:r>
    </w:p>
    <w:p>
      <w:r>
        <w:rPr>
          <w:b/>
          <w:u w:val="single"/>
        </w:rPr>
        <w:t xml:space="preserve">106594</w:t>
      </w:r>
    </w:p>
    <w:p>
      <w:r>
        <w:t xml:space="preserve">3.</w:t>
        <w:tab/>
        <w:tab/>
        <w:t xml:space="preserve">Väitätkö, että trollaan homoja? Luultavasti, kun he sanovat typeriä juttuja kuten tämä viesti.</w:t>
      </w:r>
    </w:p>
    <w:p>
      <w:r>
        <w:rPr>
          <w:b/>
          <w:u w:val="single"/>
        </w:rPr>
        <w:t xml:space="preserve">106595</w:t>
      </w:r>
    </w:p>
    <w:p>
      <w:r>
        <w:t xml:space="preserve">1. Olen samaa mieltä. En ole varsinainen urheilufani. Mutta pidän MMA:sta ja nyrkkeilystä. Muzzien ja dindujen invaasio on tuhonnut kaiken. Fedorilla ja St. Pierrellä ja Miocicilla (jopa Chaelilla) on kaikilla enemmän tyyliä kuin sillä vitun kamelijokeyllä!</w:t>
      </w:r>
    </w:p>
    <w:p>
      <w:r>
        <w:rPr>
          <w:b/>
          <w:u w:val="single"/>
        </w:rPr>
        <w:t xml:space="preserve">106596</w:t>
      </w:r>
    </w:p>
    <w:p>
      <w:r>
        <w:t xml:space="preserve">1. Miten Italian poliisi suhtautuu Antifaan.  Hieno, hyvän mielen video.  Voisin katsoa tätä koko päivän. https://www.youtube.com/watch?v=Ehnlx-3mPHY</w:t>
      </w:r>
    </w:p>
    <w:p>
      <w:r>
        <w:rPr>
          <w:b/>
          <w:u w:val="single"/>
        </w:rPr>
        <w:t xml:space="preserve">106597</w:t>
      </w:r>
    </w:p>
    <w:p>
      <w:r>
        <w:t xml:space="preserve">2.</w:t>
        <w:tab/>
        <w:t xml:space="preserve">Järjestyksen ylläpitäminen kaduilla ei vaadi tuon pöhöttyneen Mussolinin kutsumista.</w:t>
      </w:r>
    </w:p>
    <w:p>
      <w:r>
        <w:rPr>
          <w:b/>
          <w:u w:val="single"/>
        </w:rPr>
        <w:t xml:space="preserve">106598</w:t>
      </w:r>
    </w:p>
    <w:p>
      <w:r>
        <w:t xml:space="preserve">3.</w:t>
        <w:tab/>
        <w:tab/>
        <w:t xml:space="preserve">Stfu homo</w:t>
      </w:r>
    </w:p>
    <w:p>
      <w:r>
        <w:rPr>
          <w:b/>
          <w:u w:val="single"/>
        </w:rPr>
        <w:t xml:space="preserve">106599</w:t>
      </w:r>
    </w:p>
    <w:p>
      <w:r>
        <w:t xml:space="preserve">1. Kirjoitan vetoomuksen ja perustan osakeyhtiön sarjakuvahistorian säilyttämiseksi, joka toivottavasti ja tehokkaasti pysäyttää KAIKKI uudet muutokset kaikkiin sarjakuvapersooniin. näin joku jenkkikyrvänimijä ei voi koskaan tehdä toista Aquamania ilman vaaleita hiuksia ja sinisiä silmiä; Teräsmies ei koskaan ole neekeri; Batman ei koskaan ole homokyrvänimijä; Lepakkotyttö ja Ihmenainen eivät koskaan ole lesboja. Kuka on kanssani?</w:t>
      </w:r>
    </w:p>
    <w:p>
      <w:r>
        <w:rPr>
          <w:b/>
          <w:u w:val="single"/>
        </w:rPr>
        <w:t xml:space="preserve">106600</w:t>
      </w:r>
    </w:p>
    <w:p>
      <w:r>
        <w:t xml:space="preserve">1. Näissä maissa on paras asua ja työskennellä - ja mistä saa palkankorotuksen https://bloom.bg/2CDCqF5</w:t>
      </w:r>
    </w:p>
    <w:p>
      <w:r>
        <w:rPr>
          <w:b/>
          <w:u w:val="single"/>
        </w:rPr>
        <w:t xml:space="preserve">106601</w:t>
      </w:r>
    </w:p>
    <w:p>
      <w:r>
        <w:t xml:space="preserve">2.</w:t>
        <w:tab/>
        <w:t xml:space="preserve">On outoa, ettei yksikään maa, jossa on suuri neekeriväestö, päässyt haluttujen asuin- ja työpaikkojen luetteloon.</w:t>
      </w:r>
    </w:p>
    <w:p>
      <w:r>
        <w:rPr>
          <w:b/>
          <w:u w:val="single"/>
        </w:rPr>
        <w:t xml:space="preserve">106602</w:t>
      </w:r>
    </w:p>
    <w:p>
      <w:r>
        <w:t xml:space="preserve">3.</w:t>
        <w:tab/>
        <w:tab/>
        <w:t xml:space="preserve">Neekerit ja intiaanit.</w:t>
      </w:r>
    </w:p>
    <w:p>
      <w:r>
        <w:rPr>
          <w:b/>
          <w:u w:val="single"/>
        </w:rPr>
        <w:t xml:space="preserve">106603</w:t>
      </w:r>
    </w:p>
    <w:p>
      <w:r>
        <w:t xml:space="preserve">1. Twitterin toimitusjohtaja Jack Dorsey sanoo, ettei Twitterissä ole koskaan ollut kyse sananvapaudesta, ja väittää, että aiemmat lausunnot, jotka viittaavat muuhun, oli tarkoitettu vitsiksi.   Raportti: https://www.infowars.com/twitter-ceo-jack-dorsey-admits-free-speech-is-a-joke/ 🤔🤔🤔.</w:t>
      </w:r>
    </w:p>
    <w:p>
      <w:r>
        <w:rPr>
          <w:b/>
          <w:u w:val="single"/>
        </w:rPr>
        <w:t xml:space="preserve">106604</w:t>
      </w:r>
    </w:p>
    <w:p>
      <w:r>
        <w:t xml:space="preserve">2.</w:t>
        <w:tab/>
        <w:t xml:space="preserve">Vau mikä vitun kusipää hän on. Hän ei ole irlantilainen.</w:t>
      </w:r>
    </w:p>
    <w:p>
      <w:r>
        <w:rPr>
          <w:b/>
          <w:u w:val="single"/>
        </w:rPr>
        <w:t xml:space="preserve">106605</w:t>
      </w:r>
    </w:p>
    <w:p>
      <w:r>
        <w:t xml:space="preserve">3.</w:t>
        <w:tab/>
        <w:tab/>
        <w:t xml:space="preserve">No niin: "Kike on niin kuin Kike tekee!"</w:t>
      </w:r>
    </w:p>
    <w:p>
      <w:r>
        <w:rPr>
          <w:b/>
          <w:u w:val="single"/>
        </w:rPr>
        <w:t xml:space="preserve">106606</w:t>
      </w:r>
    </w:p>
    <w:p>
      <w:r>
        <w:t xml:space="preserve">1. Sneaky fox PT. || https://redd.it/9rkdjf</w:t>
      </w:r>
    </w:p>
    <w:p>
      <w:r>
        <w:rPr>
          <w:b/>
          <w:u w:val="single"/>
        </w:rPr>
        <w:t xml:space="preserve">106607</w:t>
      </w:r>
    </w:p>
    <w:p>
      <w:r>
        <w:t xml:space="preserve">2.</w:t>
        <w:tab/>
        <w:t xml:space="preserve">FAGGOT</w:t>
      </w:r>
    </w:p>
    <w:p>
      <w:r>
        <w:rPr>
          <w:b/>
          <w:u w:val="single"/>
        </w:rPr>
        <w:t xml:space="preserve">106608</w:t>
      </w:r>
    </w:p>
    <w:p>
      <w:r>
        <w:t xml:space="preserve">1. ...se on hauskaa...</w:t>
      </w:r>
    </w:p>
    <w:p>
      <w:r>
        <w:rPr>
          <w:b/>
          <w:u w:val="single"/>
        </w:rPr>
        <w:t xml:space="preserve">106609</w:t>
      </w:r>
    </w:p>
    <w:p>
      <w:r>
        <w:t xml:space="preserve">2.</w:t>
        <w:tab/>
        <w:t xml:space="preserve">Garth, hinttiperseen mulkunimijä, ei kiitos, tämä ei laulava hintti ei pystyisi ruoskimaan tiensä ulos paskakasasta !!! ps haista vittu GARTH BROOKS, senkin anaalin nuoleva hintti ämmä !!!!</w:t>
      </w:r>
    </w:p>
    <w:p>
      <w:r>
        <w:rPr>
          <w:b/>
          <w:u w:val="single"/>
        </w:rPr>
        <w:t xml:space="preserve">106610</w:t>
      </w:r>
    </w:p>
    <w:p>
      <w:r>
        <w:t xml:space="preserve">1. Vastaan sinulle KERTAAN ennen kuin mykistän sinut.    Kun emme pääse ihonvärin ohi nähdäkseni hyvän ihmisen, tämä maailma on menetetty.  Ja hän on mies, joka selvästi rakastaa vaimoaan ja rakastaa perustuslakia JA on valmis puolustamaan sitä, mihin uskoo.  Sinua minä säälin.</w:t>
      </w:r>
    </w:p>
    <w:p>
      <w:r>
        <w:rPr>
          <w:b/>
          <w:u w:val="single"/>
        </w:rPr>
        <w:t xml:space="preserve">106611</w:t>
      </w:r>
    </w:p>
    <w:p>
      <w:r>
        <w:t xml:space="preserve">2.</w:t>
        <w:tab/>
        <w:t xml:space="preserve">Olet pahempi kuin juutalainen tai neekeri - olet valkoinen mies, joka avoimesti kannattaa valkoisten kansanmurhaa vain siksi, että tämä neekeri tuli Gabiin paraatiin naisensa sekasikiönä. Mikä paha kusipää sinä olet.   Olet neokonin tai RHINOn määritelmä, joka on valmis myymään rotunsa, koska hän uskoo valkoisten olevan liian heikkoja voittaakseen omilla ansioillaan. Emme ole, mutta kaltaisesi boomer-paskanjauhajat heikentävät meitä.    Uskokaa minua, "perustuvat" neekerit eivät laita teidän etujanne omiensa edelle, jotka ovat lopulta läheisesti linjassa vasemmiston ja demokraattien kanssa. Jos heidät painostetaan ja pakotetaan valitsemaan, he pelastavat omansa ennen kuin nostavat kädenkään sinun tai lastesi hengen pelastamiseksi.   @fireproof</w:t>
      </w:r>
    </w:p>
    <w:p>
      <w:r>
        <w:rPr>
          <w:b/>
          <w:u w:val="single"/>
        </w:rPr>
        <w:t xml:space="preserve">106612</w:t>
      </w:r>
    </w:p>
    <w:p>
      <w:r>
        <w:t xml:space="preserve">3.</w:t>
        <w:tab/>
        <w:tab/>
        <w:t xml:space="preserve">Hyvin sanottu.</w:t>
      </w:r>
    </w:p>
    <w:p>
      <w:r>
        <w:rPr>
          <w:b/>
          <w:u w:val="single"/>
        </w:rPr>
        <w:t xml:space="preserve">106613</w:t>
      </w:r>
    </w:p>
    <w:p>
      <w:r>
        <w:t xml:space="preserve">4.</w:t>
        <w:tab/>
        <w:tab/>
        <w:t xml:space="preserve">hyveellisyyden osoittaminen todistaaksesi, että olet "pimppi korrekti", on homotason liike. Sinulla ei ole aavistustakaan, mitä puolustat, ja se, että teet niin tietämättömyydestäsi, on merkki heikosta luonteesta ja papukaijamielestä. Olet mykistänyt minut, @fireproof</w:t>
      </w:r>
    </w:p>
    <w:p>
      <w:r>
        <w:rPr>
          <w:b/>
          <w:u w:val="single"/>
        </w:rPr>
        <w:t xml:space="preserve">106614</w:t>
      </w:r>
    </w:p>
    <w:p>
      <w:r>
        <w:t xml:space="preserve">1. Helvetin likaiset mustat neekeripedot eivät kuulu valkoisten yhteiskuntiin.  Olen kyllästynyt näkemään näitä paskoja propagandakuvia.  He eivät ole meitä ja on aika päästä eroon näistä vitun arvottomista ja tuhoavista loisista.</w:t>
      </w:r>
    </w:p>
    <w:p>
      <w:r>
        <w:rPr>
          <w:b/>
          <w:u w:val="single"/>
        </w:rPr>
        <w:t xml:space="preserve">106615</w:t>
      </w:r>
    </w:p>
    <w:p>
      <w:r>
        <w:t xml:space="preserve">1. En ole edes tuntiakaan katsonut Gabia, kun minua on floodattu alt-right- ja natsi-arvoilla. Äärimmäisen seksistisiä ja homofobisia kommentteja sekä hella xenofobista paskaa. Useimmat teistä tulevat tänne siksi, että missä tahansa muualla teidät tuomittaisiin, mikä vain tiedoksi, että jonkun tuomitseminen sen perusteella, mitä hän sanoo, ei ole sananvapauden vastaista.</w:t>
      </w:r>
    </w:p>
    <w:p>
      <w:r>
        <w:rPr>
          <w:b/>
          <w:u w:val="single"/>
        </w:rPr>
        <w:t xml:space="preserve">106616</w:t>
      </w:r>
    </w:p>
    <w:p>
      <w:r>
        <w:t xml:space="preserve">2.</w:t>
        <w:tab/>
        <w:t xml:space="preserve">olet neekeriä rakastava hintti.</w:t>
      </w:r>
    </w:p>
    <w:p>
      <w:r>
        <w:rPr>
          <w:b/>
          <w:u w:val="single"/>
        </w:rPr>
        <w:t xml:space="preserve">106617</w:t>
      </w:r>
    </w:p>
    <w:p>
      <w:r>
        <w:t xml:space="preserve">3.</w:t>
        <w:tab/>
        <w:tab/>
        <w:t xml:space="preserve">Helvetti kyllä, olen vitun Het Brit. En ole musta tho joten kutsuisin itseäni n-sanalla tai afrikkalaisia kansoja rakastavaksi homoksi.</w:t>
      </w:r>
    </w:p>
    <w:p>
      <w:r>
        <w:rPr>
          <w:b/>
          <w:u w:val="single"/>
        </w:rPr>
        <w:t xml:space="preserve">106618</w:t>
      </w:r>
    </w:p>
    <w:p>
      <w:r>
        <w:t xml:space="preserve">1. @cashmoneyglock, @MAGAforSGV, @Ulfric ja @occdissent ovat toistaiseksi suosikkitilejäni täällä. JOS et seuraa näitä ihmisiä, olet jälkeenjäänyt etkä voi olla ystäväni. Seuraa heitä saadaksesi erinomaista poliittista ja metapoliittista analyysiä.    Seuraa myös @diejewdiee, koska hän on hauska. Lopuksi, seuraa @Obliviaa, kun hän palaa. Mielenkiintoinen nainen.</w:t>
      </w:r>
    </w:p>
    <w:p>
      <w:r>
        <w:rPr>
          <w:b/>
          <w:u w:val="single"/>
        </w:rPr>
        <w:t xml:space="preserve">106619</w:t>
      </w:r>
    </w:p>
    <w:p>
      <w:r>
        <w:t xml:space="preserve">1. Huomaan, että olet edelleen natsihomo ;)</w:t>
      </w:r>
    </w:p>
    <w:p>
      <w:r>
        <w:rPr>
          <w:b/>
          <w:u w:val="single"/>
        </w:rPr>
        <w:t xml:space="preserve">106620</w:t>
      </w:r>
    </w:p>
    <w:p>
      <w:r>
        <w:t xml:space="preserve">1. Twitter koostuu RASISTIVIHAAJISTA VIHAAJISTA JUUTALAISISTA ja DEMOKRAATTISIKOISTA!  2. Ilkeät RETARDIT vasemmistolaiset ovat älyllisesti kykenemättömiä muodostamaan kokonaista lausetta!  RASISTIJUUTALAISET antavat heidän mädäntyä kaikessa RASISTISESEKSISTISESSÄ moraalisesti rappeutuneessa jätevedessään Twatterissa!  Siellä he saavat vuodattaa rasistis-seksististä ja kieroutunutta sappeaan koko päivän! Heillä ei ole mitään älyä, joten he eivät löydä sitä helposti täältä ja juoksevat pois kuin pienet BIGOTSIT, joita he kaikki ovat!</w:t>
      </w:r>
    </w:p>
    <w:p>
      <w:r>
        <w:rPr>
          <w:b/>
          <w:u w:val="single"/>
        </w:rPr>
        <w:t xml:space="preserve">106621</w:t>
      </w:r>
    </w:p>
    <w:p>
      <w:r>
        <w:t xml:space="preserve">1. Hei kusipää, NATIONALISTI on henkilö, joka on lojaali maalleen, mikä oli viime aikoihin asti vaatimus jokaiselle maalle. Pidätkö meitä jälkeenjääneinä vai etkö muista eilistä? Saako Israel olla nationalisti, vai ovatko hekin natseja?</w:t>
      </w:r>
    </w:p>
    <w:p>
      <w:r>
        <w:rPr>
          <w:b/>
          <w:u w:val="single"/>
        </w:rPr>
        <w:t xml:space="preserve">106622</w:t>
      </w:r>
    </w:p>
    <w:p>
      <w:r>
        <w:t xml:space="preserve">1.  En ollut kiinnostunut, koska hän pysyi sivistyneenä, mutta sitten hän teki tuon oudon lausunnon.  Ottaen huomioon, että USA:n juutalaisväestön pieni osuus armeijaan osallistuvasta väestöstä verrattuna valkoisiin ja ottaen huomioon, että edes israel ei ole lähettänyt joukkoja taistelemaan Irakin sotiin tai Afganistaniin. siksi tämän kaverin kommentti siitä, että hänellä oli juutalaisia vasemmalla ja oikealla hänestä taistelukentällä, olisi todennäköisesti hölynpölyä. Sitten jos katsoo hänen tiliään ja näkee yhden suoraviivaisen normikommentin toisensa jälkeen. Todennäköisesti kyseessä on hasbara. Valitettavasti heidän pelisuunnitelmansa kannalta emme ole eilen uudestisyntyneitä emmekä oikeastaan ota kommentteja nimellisarvoonsa, koska toisin kuin hänen (tai hänen) kommenttinsa, meillä on oikeasti juutalaisia vasemmalla ja oikealla puolellamme, koko ajan. valehtelemassa kaikesta. Ainakaan se ei ollut skeittipornon lähettämistä. " Rob Bee @RobBee2018 En muista nähneeni sinua taistelukentällä viimeisimmän sotakierroksemme aikana... ei millään pahalla... muistan kuitenkin nähneeni paljon Yhdysvaltain juutalaisia sotilaita vasemmalla ja oikealla puolellani. Just sayin'."</w:t>
      </w:r>
    </w:p>
    <w:p>
      <w:r>
        <w:rPr>
          <w:b/>
          <w:u w:val="single"/>
        </w:rPr>
        <w:t xml:space="preserve">106623</w:t>
      </w:r>
    </w:p>
    <w:p>
      <w:r>
        <w:t xml:space="preserve">2.</w:t>
        <w:tab/>
        <w:t xml:space="preserve">Voit vapaasti mainita lähteen.  Palvelitko sinä?  Ääliömäisestä lausunnostasi päätellen en.</w:t>
      </w:r>
    </w:p>
    <w:p>
      <w:r>
        <w:rPr>
          <w:b/>
          <w:u w:val="single"/>
        </w:rPr>
        <w:t xml:space="preserve">106624</w:t>
      </w:r>
    </w:p>
    <w:p>
      <w:r>
        <w:t xml:space="preserve">3.</w:t>
        <w:tab/>
        <w:tab/>
        <w:t xml:space="preserve">Ahh, he aina pakottavat sinut mainitsemaan lähteitä, kun he itse esittävät poikkeuksellisen ja täysin uskomattoman väitteen.   Tämä on internet, voit keksiä mitä tahansa taustastasi, kaveri. Kun siis esittää outoja väitteitä, se herättää epäilyksiä, ja kun sitten yrittää olettaa ihmisten taustoja, mikä on yleinen häpeäpoliisin taktiikka, jolla ihmiset saadaan vaikenemaan, se vain syventää epäilyksiä entisestään.    Luin kommenteistasi, että olet kiinnostunut Yhdysvaltojen ongelmista. Oletko tietoinen siitä, että ne ovat enimmäkseen juutalaisten aiheuttamia, jotka rahoittavat molempia suuria puolueita, johtavat suuria pankkeja ja keskuspankkia, johtavat valkoisten vastaista mediaa ja mainoskompleksia sekä saastuttavat akateemisia piirejä ja lobbausta? Oletteko samaa mieltä tästä väitteestä?</w:t>
      </w:r>
    </w:p>
    <w:p>
      <w:r>
        <w:rPr>
          <w:b/>
          <w:u w:val="single"/>
        </w:rPr>
        <w:t xml:space="preserve">106625</w:t>
      </w:r>
    </w:p>
    <w:p>
      <w:r>
        <w:t xml:space="preserve">4.</w:t>
        <w:tab/>
        <w:tab/>
        <w:tab/>
        <w:t xml:space="preserve">Ah... rakas paskapäävihaaja... Minulla oli itse asiassa kivääri, reppu ja haarniskat, Amerikan lippu oikealla olkapäälläni... joten luulen, että olen hieman pätevämpi kirjoittamaan, kuka oli vasemmalla ja oikealla puolellani, kuin sinä tulet koskaan olemaan... joten... palaa palvoen Hitler-jumalaasi. 👍</w:t>
      </w:r>
    </w:p>
    <w:p>
      <w:r>
        <w:rPr>
          <w:b/>
          <w:u w:val="single"/>
        </w:rPr>
        <w:t xml:space="preserve">106626</w:t>
      </w:r>
    </w:p>
    <w:p>
      <w:r>
        <w:t xml:space="preserve">5.</w:t>
        <w:tab/>
        <w:tab/>
        <w:tab/>
        <w:tab/>
        <w:t xml:space="preserve"> Kyllä, kyllä. Jatkakaa kliseisiä hasbara-vastauksia, joissa sivuutetaan täysin tosiasiat, jotka teille kerrottiin ja joita te pyysitte, mutta koska ne todella toteutuivat, te jätätte ne huomiotta. Se on yleinen temppu, jonka näemme täällä yhä uudelleen ja uudelleen. Kuten Trump sanoisi, surullista. Joka tapauksessa, menkää rauhassa.</w:t>
      </w:r>
    </w:p>
    <w:p>
      <w:r>
        <w:rPr>
          <w:b/>
          <w:u w:val="single"/>
        </w:rPr>
        <w:t xml:space="preserve">106627</w:t>
      </w:r>
    </w:p>
    <w:p>
      <w:r>
        <w:t xml:space="preserve">6.</w:t>
        <w:tab/>
        <w:tab/>
        <w:tab/>
        <w:tab/>
        <w:t xml:space="preserve">Niin... olet paskapää.  Hyvää yötä.</w:t>
      </w:r>
    </w:p>
    <w:p>
      <w:r>
        <w:rPr>
          <w:b/>
          <w:u w:val="single"/>
        </w:rPr>
        <w:t xml:space="preserve">106628</w:t>
      </w:r>
    </w:p>
    <w:p>
      <w:r>
        <w:t xml:space="preserve">1. Brittiläinen koulu laittaa 6-vuotiaat oppilaat kirjoittamaan homojen rakkauskirjeitä https://youtu.be/Xa_G5oGaplY</w:t>
      </w:r>
    </w:p>
    <w:p>
      <w:r>
        <w:rPr>
          <w:b/>
          <w:u w:val="single"/>
        </w:rPr>
        <w:t xml:space="preserve">106629</w:t>
      </w:r>
    </w:p>
    <w:p>
      <w:r>
        <w:t xml:space="preserve">2.</w:t>
        <w:tab/>
        <w:t xml:space="preserve">homo</w:t>
      </w:r>
    </w:p>
    <w:p>
      <w:r>
        <w:rPr>
          <w:b/>
          <w:u w:val="single"/>
        </w:rPr>
        <w:t xml:space="preserve">106630</w:t>
      </w:r>
    </w:p>
    <w:p>
      <w:r>
        <w:t xml:space="preserve">1. Leslie Stahl on vitun kusipää.  Löydät hänet nyt kusipääohjelmasta 60 mins.</w:t>
      </w:r>
    </w:p>
    <w:p>
      <w:r>
        <w:rPr>
          <w:b/>
          <w:u w:val="single"/>
        </w:rPr>
        <w:t xml:space="preserve">106631</w:t>
      </w:r>
    </w:p>
    <w:p>
      <w:r>
        <w:t xml:space="preserve">1. .@COUNTRYLIVING101 &lt;----- Tämä on täysin rasistisen ääliön tili, jolla on vakavia mielenterveysongelmia, joka on psykopaatti ja joka oikeasti luulee, että aseen julkaiseminen hänen homoperse-profiilisivullaan pelottaa ihmisiä.     #Douchebag #Moron #RacistAsshole #LowLifePOS</w:t>
      </w:r>
    </w:p>
    <w:p>
      <w:r>
        <w:rPr>
          <w:b/>
          <w:u w:val="single"/>
        </w:rPr>
        <w:t xml:space="preserve">106632</w:t>
      </w:r>
    </w:p>
    <w:p>
      <w:r>
        <w:t xml:space="preserve">1. RT BillTufts Pakolaiset ansaitsevat enemmän kuin useimmat kanadalaiset 25 vuoden jälkeen https://vancouversun.com/opinion/columnists/douglas-todd-refugees-earn-more-than-most-canadians-after-25-years/ ... @Bird5Ca https://twitter.com/BillTufts/status/1052925714167672833</w:t>
      </w:r>
    </w:p>
    <w:p>
      <w:r>
        <w:rPr>
          <w:b/>
          <w:u w:val="single"/>
        </w:rPr>
        <w:t xml:space="preserve">106633</w:t>
      </w:r>
    </w:p>
    <w:p>
      <w:r>
        <w:t xml:space="preserve">2.</w:t>
        <w:tab/>
        <w:t xml:space="preserve">Kaikki kiitos tuon keijuhomo homohomo homopääministeri Justine Truedough'n.</w:t>
      </w:r>
    </w:p>
    <w:p>
      <w:r>
        <w:rPr>
          <w:b/>
          <w:u w:val="single"/>
        </w:rPr>
        <w:t xml:space="preserve">106634</w:t>
      </w:r>
    </w:p>
    <w:p>
      <w:r>
        <w:t xml:space="preserve">1. Praying Medic Twitterissä: "https://t.co/ZvAXRdbPcn" https://twitter.com/prayingmedic/status/1047149009603710976 https://twitter.com/prayingmedic/status/1047149009603710976</w:t>
      </w:r>
    </w:p>
    <w:p>
      <w:r>
        <w:rPr>
          <w:b/>
          <w:u w:val="single"/>
        </w:rPr>
        <w:t xml:space="preserve">106635</w:t>
      </w:r>
    </w:p>
    <w:p>
      <w:r>
        <w:t xml:space="preserve">2.</w:t>
        <w:tab/>
        <w:t xml:space="preserve">JATKUVA HINTTI HOOVER, AVIORIKOLLINEN, PETOLLINEN FBI.... SUOJELEE GLOBAALIA ELITEGOVCORP-SYVÄÄ VALTIOTA KAIKILTA VIHOLLISILTA, NIIN ULKOMAISILTA KUIN KOTIMAISILTAKIN.  FM🇺🇸L</w:t>
      </w:r>
    </w:p>
    <w:p>
      <w:r>
        <w:rPr>
          <w:b/>
          <w:u w:val="single"/>
        </w:rPr>
        <w:t xml:space="preserve">106636</w:t>
      </w:r>
    </w:p>
    <w:p>
      <w:r>
        <w:t xml:space="preserve">1. Olin poistanut seuraamisesi. Nyt opit läksysi, hintti ;) @ArizMark14-88</w:t>
      </w:r>
    </w:p>
    <w:p>
      <w:r>
        <w:rPr>
          <w:b/>
          <w:u w:val="single"/>
        </w:rPr>
        <w:t xml:space="preserve">106637</w:t>
      </w:r>
    </w:p>
    <w:p>
      <w:r>
        <w:t xml:space="preserve">2.</w:t>
        <w:tab/>
        <w:t xml:space="preserve">Sopwithin 14-88-lohkon alueella ammutut laukaukset.  Lähettäkää keltaiset lamput.  Voi paska, se on sinistä sinistä vastaan.  Kiirehdi keltaisten valojen kanssa.  Voimme rakentaa hänet uudelleen.  Meillä on tekniikka.  Tarvitsemme vain noin 6 gorillian dollaria.</w:t>
      </w:r>
    </w:p>
    <w:p>
      <w:r>
        <w:rPr>
          <w:b/>
          <w:u w:val="single"/>
        </w:rPr>
        <w:t xml:space="preserve">106638</w:t>
      </w:r>
    </w:p>
    <w:p>
      <w:r>
        <w:t xml:space="preserve">3.</w:t>
        <w:tab/>
        <w:tab/>
        <w:t xml:space="preserve">Olet hauska. Niin minäkin olen. LOLzy</w:t>
      </w:r>
    </w:p>
    <w:p>
      <w:r>
        <w:rPr>
          <w:b/>
          <w:u w:val="single"/>
        </w:rPr>
        <w:t xml:space="preserve">106639</w:t>
      </w:r>
    </w:p>
    <w:p>
      <w:r>
        <w:t xml:space="preserve">4.</w:t>
        <w:tab/>
        <w:tab/>
        <w:t xml:space="preserve">LOL ;)</w:t>
      </w:r>
    </w:p>
    <w:p>
      <w:r>
        <w:rPr>
          <w:b/>
          <w:u w:val="single"/>
        </w:rPr>
        <w:t xml:space="preserve">106640</w:t>
      </w:r>
    </w:p>
    <w:p>
      <w:r>
        <w:t xml:space="preserve">5.</w:t>
        <w:tab/>
        <w:tab/>
        <w:tab/>
        <w:t xml:space="preserve">Oletko jo lopettanut kutsujen lähettämisen ryhmiin?  156 ilmoitusta on vähän liikaa liittyä 2 ryhmään.  Varsinkin noihin kahteen.  Tarkoitan hitto...</w:t>
      </w:r>
    </w:p>
    <w:p>
      <w:r>
        <w:rPr>
          <w:b/>
          <w:u w:val="single"/>
        </w:rPr>
        <w:t xml:space="preserve">106641</w:t>
      </w:r>
    </w:p>
    <w:p>
      <w:r>
        <w:t xml:space="preserve">6.</w:t>
      </w:r>
    </w:p>
    <w:p>
      <w:r>
        <w:rPr>
          <w:b/>
          <w:u w:val="single"/>
        </w:rPr>
        <w:t xml:space="preserve">106642</w:t>
      </w:r>
    </w:p>
    <w:p>
      <w:r>
        <w:t xml:space="preserve">1. Valkoisilla ihmisillä ei ole mitään syytä valittaa niin kauan kuin mustat perustuvat ja kuuntelevat Kanyeta! #MAGA #DemsAreTheRealRacistit</w:t>
      </w:r>
    </w:p>
    <w:p>
      <w:r>
        <w:rPr>
          <w:b/>
          <w:u w:val="single"/>
        </w:rPr>
        <w:t xml:space="preserve">106643</w:t>
      </w:r>
    </w:p>
    <w:p>
      <w:r>
        <w:t xml:space="preserve">2.</w:t>
        <w:tab/>
        <w:t xml:space="preserve">ovat ja ovat AINA olleet todellisia rasisteja. Asuin Chicagossa lapsena ja opin sen KOVALLA TAVALLA !!!!  Tapasin hienoja ihmisiä.  Mutta AVG Musta on pakkomielle Race.   Valkoinen poika tätä, cracker sitä.  Neekeri, kiitos.</w:t>
      </w:r>
    </w:p>
    <w:p>
      <w:r>
        <w:rPr>
          <w:b/>
          <w:u w:val="single"/>
        </w:rPr>
        <w:t xml:space="preserve">106644</w:t>
      </w:r>
    </w:p>
    <w:p>
      <w:r>
        <w:t xml:space="preserve">1. https://www.theguardian.com/world/2018/oct/19/elin-ersson-swedish-student-video-grounded-deportation-flight-prosecution Vihdoinkin hyviä uutisia tänään. Karkotettavaa miestä kuljettaneen lentokoneen pysäyttänyt tyttö joutuu syytteeseen.</w:t>
      </w:r>
    </w:p>
    <w:p>
      <w:r>
        <w:rPr>
          <w:b/>
          <w:u w:val="single"/>
        </w:rPr>
        <w:t xml:space="preserve">106645</w:t>
      </w:r>
    </w:p>
    <w:p>
      <w:r>
        <w:t xml:space="preserve">2.</w:t>
        <w:tab/>
        <w:t xml:space="preserve">Hänet pitäisi myös karkottaa muzien maahan, jossa hänestä on hyötyä ainakin jonkin</w:t>
      </w:r>
    </w:p>
    <w:p>
      <w:r>
        <w:rPr>
          <w:b/>
          <w:u w:val="single"/>
        </w:rPr>
        <w:t xml:space="preserve">106646</w:t>
      </w:r>
    </w:p>
    <w:p>
      <w:r>
        <w:t xml:space="preserve">3.</w:t>
        <w:tab/>
        <w:tab/>
        <w:t xml:space="preserve">Minun laskelmieni mukaan alle päivässä!</w:t>
      </w:r>
    </w:p>
    <w:p>
      <w:r>
        <w:rPr>
          <w:b/>
          <w:u w:val="single"/>
        </w:rPr>
        <w:t xml:space="preserve">106647</w:t>
      </w:r>
    </w:p>
    <w:p>
      <w:r>
        <w:t xml:space="preserve">4.</w:t>
        <w:tab/>
        <w:tab/>
        <w:t xml:space="preserve">ainoa vastaus, jolla on merkitystä: "who cares"</w:t>
      </w:r>
    </w:p>
    <w:p>
      <w:r>
        <w:rPr>
          <w:b/>
          <w:u w:val="single"/>
        </w:rPr>
        <w:t xml:space="preserve">106648</w:t>
      </w:r>
    </w:p>
    <w:p>
      <w:r>
        <w:t xml:space="preserve">1. Trump tietää, etteivät kaikki juutalaiset ole tasa-arvoisia.   #period Älä ole CNN-analyytikko ja stereotypisoi ihmisiä sosiaalisiin ryhmiin, ole kiltti.   Ei ole mitään syytä miksi surffaaja ei voi pitää cowboy-hattua surffatessaan JA ei ole mitään syytä miksi cowboy ei voi olla alasti New Yorkissa soittaessaan kitaraa.   #NakedCowboy #BeachBoys #FTW</w:t>
      </w:r>
    </w:p>
    <w:p>
      <w:r>
        <w:rPr>
          <w:b/>
          <w:u w:val="single"/>
        </w:rPr>
        <w:t xml:space="preserve">106649</w:t>
      </w:r>
    </w:p>
    <w:p>
      <w:r>
        <w:t xml:space="preserve">2.</w:t>
        <w:tab/>
        <w:t xml:space="preserve">juutalaiset ovat yhtä pahoja</w:t>
      </w:r>
    </w:p>
    <w:p>
      <w:r>
        <w:rPr>
          <w:b/>
          <w:u w:val="single"/>
        </w:rPr>
        <w:t xml:space="preserve">106650</w:t>
      </w:r>
    </w:p>
    <w:p>
      <w:r>
        <w:t xml:space="preserve">3.</w:t>
        <w:tab/>
        <w:tab/>
        <w:t xml:space="preserve">Mitä tahansa.  Olet vitun RETARDI niin kauan kuin käytät #RealSteel #robotti #avatar naamaria profiilissasi.  Olet ämmä, kunnes todistat toisin.  Mikä vitun ääliö.  Eikö sulla ole mitään kunnioitusta tyylikästä avataria kohtaan?  Olet minulle maalaistrolli kunnes vaihdat avatarisi.</w:t>
      </w:r>
    </w:p>
    <w:p>
      <w:r>
        <w:rPr>
          <w:b/>
          <w:u w:val="single"/>
        </w:rPr>
        <w:t xml:space="preserve">106651</w:t>
      </w:r>
    </w:p>
    <w:p>
      <w:r>
        <w:t xml:space="preserve">4.</w:t>
        <w:tab/>
        <w:tab/>
        <w:tab/>
        <w:t xml:space="preserve">Olet ilmeisesti hullu.... juuri mykistänyt sinut vuodeksi.</w:t>
      </w:r>
    </w:p>
    <w:p>
      <w:r>
        <w:rPr>
          <w:b/>
          <w:u w:val="single"/>
        </w:rPr>
        <w:t xml:space="preserve">106652</w:t>
      </w:r>
    </w:p>
    <w:p>
      <w:r>
        <w:t xml:space="preserve">5.</w:t>
        <w:tab/>
        <w:tab/>
        <w:tab/>
        <w:tab/>
        <w:t xml:space="preserve">"Ilman vapautta loukata, se lakkaa olemasta."   Mikä vitun tekopyhä homo.  Bannasi juuri itsensä #internetin narttumaisimmasta paikasta.   Rakastan sitä, miten "tekoäly" oppi poliisiksi......</w:t>
      </w:r>
    </w:p>
    <w:p>
      <w:r>
        <w:rPr>
          <w:b/>
          <w:u w:val="single"/>
        </w:rPr>
        <w:t xml:space="preserve">106653</w:t>
      </w:r>
    </w:p>
    <w:p>
      <w:r>
        <w:t xml:space="preserve">1. Kuulin tämän tänään. Aika hauska.   Miksi punaniskamurhia on niin vaikea selvittää? Kaikki DNA on samanlaista, eikä hammastietoja ole. Jeff Foxworthy.</w:t>
      </w:r>
    </w:p>
    <w:p>
      <w:r>
        <w:rPr>
          <w:b/>
          <w:u w:val="single"/>
        </w:rPr>
        <w:t xml:space="preserve">106654</w:t>
      </w:r>
    </w:p>
    <w:p>
      <w:r>
        <w:t xml:space="preserve">1. .@CNN:n Don Lemon tuplaa Kanyen rasistisen kritiikin - kutsuu WH-vierailua "minstrel-show'ksi" (VIDEO) https://americanlookout.com/cnns-don-lemon-doubles-down-on-racist-criticism-of-kanye-calls-wh-visit-minstrel-show-video/ via @amlookout</w:t>
      </w:r>
    </w:p>
    <w:p>
      <w:r>
        <w:rPr>
          <w:b/>
          <w:u w:val="single"/>
        </w:rPr>
        <w:t xml:space="preserve">106655</w:t>
      </w:r>
    </w:p>
    <w:p>
      <w:r>
        <w:t xml:space="preserve">2.</w:t>
        <w:tab/>
        <w:t xml:space="preserve">Muistan vieläkin, kun hän uudenvuodenaattona valitti, ettei löydä miestä. Tämä hintti on hulvaton.</w:t>
      </w:r>
    </w:p>
    <w:p>
      <w:r>
        <w:rPr>
          <w:b/>
          <w:u w:val="single"/>
        </w:rPr>
        <w:t xml:space="preserve">106656</w:t>
      </w:r>
    </w:p>
    <w:p>
      <w:r>
        <w:t xml:space="preserve">1. Vittu</w:t>
      </w:r>
    </w:p>
    <w:p>
      <w:r>
        <w:rPr>
          <w:b/>
          <w:u w:val="single"/>
        </w:rPr>
        <w:t xml:space="preserve">106657</w:t>
      </w:r>
    </w:p>
    <w:p>
      <w:r>
        <w:t xml:space="preserve">1. Hämmentävä kuvamateriaali näyttää oudon "mysteeriolennon" https://www.coasttocoastam.com/article/confounding-footage-shows-weird-mystery-creature/</w:t>
      </w:r>
    </w:p>
    <w:p>
      <w:r>
        <w:rPr>
          <w:b/>
          <w:u w:val="single"/>
        </w:rPr>
        <w:t xml:space="preserve">106658</w:t>
      </w:r>
    </w:p>
    <w:p>
      <w:r>
        <w:t xml:space="preserve">2.</w:t>
        <w:tab/>
        <w:t xml:space="preserve">luultavasti joku neekeri autovaras..lol</w:t>
      </w:r>
    </w:p>
    <w:p>
      <w:r>
        <w:rPr>
          <w:b/>
          <w:u w:val="single"/>
        </w:rPr>
        <w:t xml:space="preserve">106659</w:t>
      </w:r>
    </w:p>
    <w:p>
      <w:r>
        <w:t xml:space="preserve">1. Sirkusfriikillä on komplikaatioita, jotka liittyvät pissinpoistoleikkaukseen. Mikä yllätys! https://pagesix.com/2018/10/16/jazz-jennings-suffered-complications-following-gender-confirmation-surgery/</w:t>
      </w:r>
    </w:p>
    <w:p>
      <w:r>
        <w:rPr>
          <w:b/>
          <w:u w:val="single"/>
        </w:rPr>
        <w:t xml:space="preserve">106660</w:t>
      </w:r>
    </w:p>
    <w:p>
      <w:r>
        <w:t xml:space="preserve">2.</w:t>
        <w:tab/>
        <w:t xml:space="preserve">Sitä kutsutaan sukupuoli-identiteettihäiriöksi. Joka on äskettäin muutettu "sukupuolidysforiaksi", koska he haluavat poistaa mielisairausosan. Milloin ihmiset heräävät ja sanovat asiat niin kuin ne ovat sen sijaan, että lepyttelevät näitä mielenterveyspotilaita? Älkää miettikö mielisairaita. Miksi tehdä sitä näiden sukupuoleen liittyvien ääliöiden kanssa? Pojilla on penikset, naisilla vaginat! Päiväkoti 101.</w:t>
      </w:r>
    </w:p>
    <w:p>
      <w:r>
        <w:rPr>
          <w:b/>
          <w:u w:val="single"/>
        </w:rPr>
        <w:t xml:space="preserve">106661</w:t>
      </w:r>
    </w:p>
    <w:p>
      <w:r>
        <w:t xml:space="preserve">3.</w:t>
        <w:tab/>
        <w:tab/>
        <w:t xml:space="preserve">Kävelin VA:han kuukausi sitten, ja siellä oli sateenkaarikuvioisia pöytiä, joissa oli homomateriaalia ja noin 10 (homo/dyke) edustajaa. Käytävän molemmin puolin, joten se oli oikeastaan hansikas. Jokaista ohi kävelevää 'haastateltiin' passiivisesti.  Menin TF OFFiin heidän kimppuunsa. Sanoin heille, että saisivat viedä homopaskansa TF:n pois sairaalastamme. Olemme täällä hoitamassa, emme opettamassa homoja. Käskin heidän viedä paskansa mielenterveysosastolle, jonne se kuuluu.  Arvatkaa, kenet VA:n poliisi saattoi ulos?</w:t>
      </w:r>
    </w:p>
    <w:p>
      <w:r>
        <w:rPr>
          <w:b/>
          <w:u w:val="single"/>
        </w:rPr>
        <w:t xml:space="preserve">106662</w:t>
      </w:r>
    </w:p>
    <w:p>
      <w:r>
        <w:t xml:space="preserve">1. Lapsiuhri keskeytetty; satanistit pidätetty; #Cargill, #Sinclair johtajat sekaantuneet (elokuu/2014) https://beforeitsnews.com/v3/celebrities/2014/2467466.html #Soros #PedoGate #McGill #Montreal #Canada🇨🇦 #CanFam#CIA #MKUltra</w:t>
      </w:r>
    </w:p>
    <w:p>
      <w:r>
        <w:rPr>
          <w:b/>
          <w:u w:val="single"/>
        </w:rPr>
        <w:t xml:space="preserve">106663</w:t>
      </w:r>
    </w:p>
    <w:p>
      <w:r>
        <w:t xml:space="preserve">2.</w:t>
        <w:tab/>
        <w:t xml:space="preserve">Tarkista lähteesi, tällä sivustolla beforeitsnews on artikkeleita reptiläisistä ja planeetta X:stä jne. katso vain heidän etusivuaan. Sitten useimmat linkit viittaavat muihin BS-artikkeleihin samalla sivustolla.</w:t>
      </w:r>
    </w:p>
    <w:p>
      <w:r>
        <w:rPr>
          <w:b/>
          <w:u w:val="single"/>
        </w:rPr>
        <w:t xml:space="preserve">106664</w:t>
      </w:r>
    </w:p>
    <w:p>
      <w:r>
        <w:t xml:space="preserve">3.</w:t>
        <w:tab/>
        <w:tab/>
        <w:t xml:space="preserve">Napsautin yhtä linkkiä, jonka väitetään johtavan heidän lähdeaineistoonsa, mutta minut ohjattiin sen sijaan kelly bluebookin mainokseen. beforeitsnews on kuin weekly world newsin verkkoversio. Olen vain yllättynyt, ettei se julkaise juttuja batboysta. Nämä hyväuskoiset retard Qcultistit uskovat kirjaimellisesti mitä tahansa.</w:t>
      </w:r>
    </w:p>
    <w:p>
      <w:r>
        <w:rPr>
          <w:b/>
          <w:u w:val="single"/>
        </w:rPr>
        <w:t xml:space="preserve">106665</w:t>
      </w:r>
    </w:p>
    <w:p>
      <w:r>
        <w:t xml:space="preserve">1.</w:t>
      </w:r>
    </w:p>
    <w:p>
      <w:r>
        <w:rPr>
          <w:b/>
          <w:u w:val="single"/>
        </w:rPr>
        <w:t xml:space="preserve">106666</w:t>
      </w:r>
    </w:p>
    <w:p>
      <w:r>
        <w:t xml:space="preserve">2.</w:t>
        <w:tab/>
        <w:t xml:space="preserve">1970-luvulta lähtien feministeistä on tullut "poliittisia lesboja".   Heteromiesten on aika muuttua "poliittisiksi homoiksi".</w:t>
      </w:r>
    </w:p>
    <w:p>
      <w:r>
        <w:rPr>
          <w:b/>
          <w:u w:val="single"/>
        </w:rPr>
        <w:t xml:space="preserve">106667</w:t>
      </w:r>
    </w:p>
    <w:p>
      <w:r>
        <w:t xml:space="preserve">3.</w:t>
        <w:tab/>
        <w:tab/>
        <w:t xml:space="preserve">Poliittinen homo? Minusta ei ole tulossa keijuhomo homohomo kenellekään. Kiitos paljon.</w:t>
      </w:r>
    </w:p>
    <w:p>
      <w:r>
        <w:rPr>
          <w:b/>
          <w:u w:val="single"/>
        </w:rPr>
        <w:t xml:space="preserve">106668</w:t>
      </w:r>
    </w:p>
    <w:p>
      <w:r>
        <w:t xml:space="preserve">4.</w:t>
        <w:tab/>
        <w:tab/>
        <w:tab/>
        <w:t xml:space="preserve">Jatkakaa elämäänne raiskaussyytösten pelossa.  Homomiehet ovat nirsoilijoita, joten et varmaankaan olisi kenellekään se hyvä hetki.</w:t>
      </w:r>
    </w:p>
    <w:p>
      <w:r>
        <w:rPr>
          <w:b/>
          <w:u w:val="single"/>
        </w:rPr>
        <w:t xml:space="preserve">106669</w:t>
      </w:r>
    </w:p>
    <w:p>
      <w:r>
        <w:t xml:space="preserve">5.</w:t>
        <w:tab/>
        <w:tab/>
        <w:tab/>
        <w:t xml:space="preserve">En pelkää mitään, ja perseeni on vain uloskäynti.  Lisäksi olen ollut naimisissa ja uskollinen melkein 17 vuotta - 19, jos mukaan lasketaan ne kaksi vuotta, jotka olimme kihloissa.  En välitä paskan vertaa reilusta homohomosta ja siitä mitä he tekevät.</w:t>
      </w:r>
    </w:p>
    <w:p>
      <w:r>
        <w:rPr>
          <w:b/>
          <w:u w:val="single"/>
        </w:rPr>
        <w:t xml:space="preserve">106670</w:t>
      </w:r>
    </w:p>
    <w:p>
      <w:r>
        <w:t xml:space="preserve">1. WTF Väsynyt tähän vitun redacted BS Onko verorahoilla maksetaan nämä paskat ?   Meillä kansalla on oikeus tietää.</w:t>
      </w:r>
    </w:p>
    <w:p>
      <w:r>
        <w:rPr>
          <w:b/>
          <w:u w:val="single"/>
        </w:rPr>
        <w:t xml:space="preserve">106671</w:t>
      </w:r>
    </w:p>
    <w:p>
      <w:r>
        <w:t xml:space="preserve">2.</w:t>
        <w:tab/>
        <w:t xml:space="preserve">Tuo vitun ämmä ei luovuttanut sitä paskaa omalla...... itsellään. Trump murtautui hänen perseeseensä ja otti sen paskan!</w:t>
      </w:r>
    </w:p>
    <w:p>
      <w:r>
        <w:rPr>
          <w:b/>
          <w:u w:val="single"/>
        </w:rPr>
        <w:t xml:space="preserve">106672</w:t>
      </w:r>
    </w:p>
    <w:p>
      <w:r>
        <w:t xml:space="preserve">1. O lobo se humilha ao se disfarçar de ovelha! kkkkkkkkkkkkkkkkkkkk</w:t>
      </w:r>
    </w:p>
    <w:p>
      <w:r>
        <w:rPr>
          <w:b/>
          <w:u w:val="single"/>
        </w:rPr>
        <w:t xml:space="preserve">106673</w:t>
      </w:r>
    </w:p>
    <w:p>
      <w:r>
        <w:t xml:space="preserve">2.</w:t>
        <w:tab/>
        <w:t xml:space="preserve">Heidän tarkoituksenaan ei ole kansakunnan elävöittäminen, vaan vain luoda tilanne, jossa tutkimuslaitokset voivat sanoa, että "kehitysvammaiset kasvavat tällä tekniikalla", ja näin ollen he voivat "voittaa rahaa", jotta he eivät ole niin pahasti huijareita...¬¬¬ https://youtu.be/AdvdqMe7AiE?t=152</w:t>
      </w:r>
    </w:p>
    <w:p>
      <w:r>
        <w:rPr>
          <w:b/>
          <w:u w:val="single"/>
        </w:rPr>
        <w:t xml:space="preserve">106674</w:t>
      </w:r>
    </w:p>
    <w:p>
      <w:r>
        <w:t xml:space="preserve">1. Vasemmistolaiset yrittävät vallata Itävallan mielenosoituksilla hallitusta vastaan https://www.dw.com/en/austria-anti-government-protests-hope-to-break-populist-groundswell/a-45833441?maca=en-reddit-sharing On aika fyysiseen poistamiseen.</w:t>
      </w:r>
    </w:p>
    <w:p>
      <w:r>
        <w:rPr>
          <w:b/>
          <w:u w:val="single"/>
        </w:rPr>
        <w:t xml:space="preserve">106675</w:t>
      </w:r>
    </w:p>
    <w:p>
      <w:r>
        <w:t xml:space="preserve">2.</w:t>
        <w:tab/>
        <w:t xml:space="preserve">Päädyt poistamaan puolet väestöstä ja tapatat 90 prosenttia jäljelle jäävästä puolesta. Kun on simpanssikohtaus, jahtaat rahoittajia. Tiedätkö miksi Hitler oli mielestäni hampaaton hintti, joka petti kansakuntansa? Koska hän ei tappanut Rothschildin klaania kun hänellä oli siihen mahdollisuus.</w:t>
      </w:r>
    </w:p>
    <w:p>
      <w:r>
        <w:rPr>
          <w:b/>
          <w:u w:val="single"/>
        </w:rPr>
        <w:t xml:space="preserve">106676</w:t>
      </w:r>
    </w:p>
    <w:p>
      <w:r>
        <w:t xml:space="preserve">3.</w:t>
        <w:tab/>
        <w:tab/>
        <w:t xml:space="preserve">Mielenkiintoista. Ehdottaisin, että vaarallisin on aina ensin, mutta tämä on johdonmukaista fyysisen poiston kanssa. Vasemmistolaiset ovat eri laji ja heidän on asuttava muualla.</w:t>
      </w:r>
    </w:p>
    <w:p>
      <w:r>
        <w:rPr>
          <w:b/>
          <w:u w:val="single"/>
        </w:rPr>
        <w:t xml:space="preserve">106677</w:t>
      </w:r>
    </w:p>
    <w:p>
      <w:r>
        <w:t xml:space="preserve">4.</w:t>
        <w:tab/>
        <w:tab/>
        <w:t xml:space="preserve">Hae aina rahaa. Riehuvat aktivistit ovat kertakäyttöisiä; pankkiirit, joilla on pääsy miljardeihin, eivät ole.</w:t>
      </w:r>
    </w:p>
    <w:p>
      <w:r>
        <w:rPr>
          <w:b/>
          <w:u w:val="single"/>
        </w:rPr>
        <w:t xml:space="preserve">106678</w:t>
      </w:r>
    </w:p>
    <w:p>
      <w:r>
        <w:t xml:space="preserve">5.</w:t>
        <w:tab/>
        <w:tab/>
        <w:t xml:space="preserve">Luulen, että fyysisen poistamisen tarkoitus on juuri se: päästä eroon kertakäyttöisistä ja niiden isännistä.</w:t>
      </w:r>
    </w:p>
    <w:p>
      <w:r>
        <w:rPr>
          <w:b/>
          <w:u w:val="single"/>
        </w:rPr>
        <w:t xml:space="preserve">106679</w:t>
      </w:r>
    </w:p>
    <w:p>
      <w:r>
        <w:t xml:space="preserve">6.</w:t>
        <w:tab/>
        <w:tab/>
        <w:t xml:space="preserve">Onko sillä väliä, asuuko George Soros Kongossa vai Kambodžassa, kunhan hänellä on hyvä ruoka, ilmastointi, satelliittipuhelin ja Internet-kaapeli? Isännistä ei pääse eroon poistamalla - heidän työkalunsa on tuhottava. Ja heidän ensisijainen työkalunsa on heidän rahansa. Tarvitaan RICO-syyte ja varojen jäädyttäminen.</w:t>
      </w:r>
    </w:p>
    <w:p>
      <w:r>
        <w:rPr>
          <w:b/>
          <w:u w:val="single"/>
        </w:rPr>
        <w:t xml:space="preserve">106680</w:t>
      </w:r>
    </w:p>
    <w:p>
      <w:r>
        <w:t xml:space="preserve">7.</w:t>
        <w:tab/>
        <w:tab/>
        <w:t xml:space="preserve">Näen nämä kahtena asiana: (1) myrkyllisten ihmisten ja huonon perimän poistaminen ja (2) lakien muuttaminen kansakuntanne kansainvälisen manipuloinnin estämiseksi. Muuten olen samaa mieltä.</w:t>
      </w:r>
    </w:p>
    <w:p>
      <w:r>
        <w:rPr>
          <w:b/>
          <w:u w:val="single"/>
        </w:rPr>
        <w:t xml:space="preserve">106681</w:t>
      </w:r>
    </w:p>
    <w:p>
      <w:r>
        <w:t xml:space="preserve">8.</w:t>
        <w:tab/>
        <w:tab/>
        <w:t xml:space="preserve">Myrkyllisten ihmisten paikka on vankilassa, mieluiten pakkotyössä. Huonojen geenien omaavien ihmisten paikka on heidän omassa maassaan, mutta jos he sattuvat olemaan jo kansalaisia, he ovat sinun kanssasi. Jos he noudattavat geenejään, he liittyvät myrkyllisiin ihmisiin; jos eivät, he sulautuvat joukkoon ja sopeutuvat.</w:t>
      </w:r>
    </w:p>
    <w:p>
      <w:r>
        <w:rPr>
          <w:b/>
          <w:u w:val="single"/>
        </w:rPr>
        <w:t xml:space="preserve">106682</w:t>
      </w:r>
    </w:p>
    <w:p>
      <w:r>
        <w:t xml:space="preserve">9.</w:t>
        <w:tab/>
        <w:tab/>
        <w:t xml:space="preserve">En voi olla samaa mieltä. On järkevää poistaa kaikki uhat ja jättää huomiotta kaikki lait, joissa sanotaan toisin, koska nuo lait ovat ilmeisesti hulluja!</w:t>
      </w:r>
    </w:p>
    <w:p>
      <w:r>
        <w:rPr>
          <w:b/>
          <w:u w:val="single"/>
        </w:rPr>
        <w:t xml:space="preserve">106683</w:t>
      </w:r>
    </w:p>
    <w:p>
      <w:r>
        <w:t xml:space="preserve">10.</w:t>
        <w:tab/>
        <w:tab/>
        <w:t xml:space="preserve">Ensinnäkin "dura lex sed lex". Jos lait ovat järjettömiä, muuttakaa niitä. Ainoa tapa mitätöidä kaikki lait on vajota täydelliseen anarkiaan, ja kuten olen kirjoittanut monta kertaa aiemmin, saatatte katua sitä syvästi.  Ja toiseksi, ilman taloudellista voimaa takanaan aktivistit eivät ole edes uhka. Missä Antifa olisi ilman Sorosin rahaa?</w:t>
      </w:r>
    </w:p>
    <w:p>
      <w:r>
        <w:rPr>
          <w:b/>
          <w:u w:val="single"/>
        </w:rPr>
        <w:t xml:space="preserve">106684</w:t>
      </w:r>
    </w:p>
    <w:p>
      <w:r>
        <w:t xml:space="preserve">1. @Wren @peremersenne @markusenyart @Timber @Trumplican @Grubama @baerdric @FreeAgent355 @2sense @Lilgirl @rickybird @Luvvvvbughugs @Moonbasking @Sockalexis @Lilly @Lilly @NaturalSelection @haremesc @BewareOfFlatteries @AltruisticEnigma @NiggerologistPhD @olHip @CrunchyBacon @KimFoote @EmilyAnderson @IlI @Luvmybykr @FEDUPCITIZEN7</w:t>
      </w:r>
    </w:p>
    <w:p>
      <w:r>
        <w:rPr>
          <w:b/>
          <w:u w:val="single"/>
        </w:rPr>
        <w:t xml:space="preserve">106685</w:t>
      </w:r>
    </w:p>
    <w:p>
      <w:r>
        <w:t xml:space="preserve">2.</w:t>
        <w:tab/>
        <w:t xml:space="preserve">Juuri nyt syytät henkilöä rikoksesta, herjauksesta, jota hän ei ole tehnyt, en tiedä miten päädyin homojen listallesi.....mutta voit painua vittuun Sanoin, että mustien ei pitäisi huolehtia valkoisista ihmisistä.... En sanonut MITÄÄN tästä yrityksestä tai kyseisestä neekeristä.....Sitten seison sen kannalla</w:t>
      </w:r>
    </w:p>
    <w:p>
      <w:r>
        <w:rPr>
          <w:b/>
          <w:u w:val="single"/>
        </w:rPr>
        <w:t xml:space="preserve">106686</w:t>
      </w:r>
    </w:p>
    <w:p>
      <w:r>
        <w:t xml:space="preserve">1. https://m.youtube.com/watch?v=ej-uOIfF31Y&amp;feature=youtu.be</w:t>
      </w:r>
    </w:p>
    <w:p>
      <w:r>
        <w:rPr>
          <w:b/>
          <w:u w:val="single"/>
        </w:rPr>
        <w:t xml:space="preserve">106687</w:t>
      </w:r>
    </w:p>
    <w:p>
      <w:r>
        <w:t xml:space="preserve">2.</w:t>
        <w:tab/>
        <w:t xml:space="preserve">Rehellisesti. Vihaan niitä molempia. Sionistinen paskiainen ja homo bugman.</w:t>
      </w:r>
    </w:p>
    <w:p>
      <w:r>
        <w:rPr>
          <w:b/>
          <w:u w:val="single"/>
        </w:rPr>
        <w:t xml:space="preserve">106688</w:t>
      </w:r>
    </w:p>
    <w:p>
      <w:r>
        <w:t xml:space="preserve">1.</w:t>
      </w:r>
    </w:p>
    <w:p>
      <w:r>
        <w:rPr>
          <w:b/>
          <w:u w:val="single"/>
        </w:rPr>
        <w:t xml:space="preserve">106689</w:t>
      </w:r>
    </w:p>
    <w:p>
      <w:r>
        <w:t xml:space="preserve">2.</w:t>
        <w:tab/>
        <w:t xml:space="preserve">Niin myös pillu, yhtä varmasti kuin yö seuraa päivää.</w:t>
      </w:r>
    </w:p>
    <w:p>
      <w:r>
        <w:rPr>
          <w:b/>
          <w:u w:val="single"/>
        </w:rPr>
        <w:t xml:space="preserve">106690</w:t>
      </w:r>
    </w:p>
    <w:p>
      <w:r>
        <w:t xml:space="preserve">1. BREAKING NEWS !!!!   Blaseyn noita teki kaiken itse !!!! https://www.teaparty.org/huge-christine-ford-published-2008-article-self-hypnosis-used-retrieve-create-artificial-situations-326679/ https://www.teaparty.org/huge-christine-ford-published-2008-article-self-hypnosis-used-retrieve-create-artificial-situations-326679/</w:t>
      </w:r>
    </w:p>
    <w:p>
      <w:r>
        <w:rPr>
          <w:b/>
          <w:u w:val="single"/>
        </w:rPr>
        <w:t xml:space="preserve">106691</w:t>
      </w:r>
    </w:p>
    <w:p>
      <w:r>
        <w:t xml:space="preserve">2.</w:t>
        <w:tab/>
        <w:t xml:space="preserve">Tietenkin hän teki sen kongressissa ja senaatissa olevien bolsevikkien, Kristusta murhaavien juutalaisten avustuksella, samoin kuin neekerien, espanjalaisten ja mooslimien avustuksella, jotka kaikki ovat juutalaisten työkaluja.</w:t>
      </w:r>
    </w:p>
    <w:p>
      <w:r>
        <w:rPr>
          <w:b/>
          <w:u w:val="single"/>
        </w:rPr>
        <w:t xml:space="preserve">106692</w:t>
      </w:r>
    </w:p>
    <w:p>
      <w:r>
        <w:t xml:space="preserve">3.</w:t>
        <w:tab/>
        <w:tab/>
        <w:t xml:space="preserve">Vaikutat typerysten työkalulta!</w:t>
      </w:r>
    </w:p>
    <w:p>
      <w:r>
        <w:rPr>
          <w:b/>
          <w:u w:val="single"/>
        </w:rPr>
        <w:t xml:space="preserve">106693</w:t>
      </w:r>
    </w:p>
    <w:p>
      <w:r>
        <w:t xml:space="preserve">4.</w:t>
        <w:tab/>
        <w:tab/>
        <w:t xml:space="preserve">Se totuus repii sinut uuteen persereikään 😉.</w:t>
      </w:r>
    </w:p>
    <w:p>
      <w:r>
        <w:rPr>
          <w:b/>
          <w:u w:val="single"/>
        </w:rPr>
        <w:t xml:space="preserve">106694</w:t>
      </w:r>
    </w:p>
    <w:p>
      <w:r>
        <w:t xml:space="preserve">1. Joten he aloittavat suurella pankilla, sitten yhtäkkiä paskoja neekeripankkeja ilmestyy taas, kuten Washington mutual, sitten he myyvät Detroitin takaisin neekereille veronmaksajien tukien turvin, ajavat sen maan tasalle, ja kaikki alkaa alusta. Dollari heikkenee koko ajan. Tämä on niin raivostuttavaa.</w:t>
      </w:r>
    </w:p>
    <w:p>
      <w:r>
        <w:rPr>
          <w:b/>
          <w:u w:val="single"/>
        </w:rPr>
        <w:t xml:space="preserve">106695</w:t>
      </w:r>
    </w:p>
    <w:p>
      <w:r>
        <w:t xml:space="preserve">1. kun imperialistinen propaganda korruptoi länsimaista nuorisoa, imperialistit menivät täysin sekaisin.</w:t>
      </w:r>
    </w:p>
    <w:p>
      <w:r>
        <w:rPr>
          <w:b/>
          <w:u w:val="single"/>
        </w:rPr>
        <w:t xml:space="preserve">106696</w:t>
      </w:r>
    </w:p>
    <w:p>
      <w:r>
        <w:t xml:space="preserve">1. Hei, Gab wannabe-natsit....Tiedän, että kuuntelette. Maailmassa on 15 000 000 juutalaista. Muslimeja on lähes 2 MILJARDIA, joiden olet nähnyt televisiossa mestauttavan kristittyjä sosiaalityöntekijöitä ja lähetyssaarnaajia. Te ette koskaan tee viestiä, jossa ette hauku juutalaista. Ajattelen, että olette valtavia pelkureita(Odinin kivespussi), kun pelkäätte niin paljon Woody Allenia.</w:t>
      </w:r>
    </w:p>
    <w:p>
      <w:r>
        <w:rPr>
          <w:b/>
          <w:u w:val="single"/>
        </w:rPr>
        <w:t xml:space="preserve">106697</w:t>
      </w:r>
    </w:p>
    <w:p>
      <w:r>
        <w:t xml:space="preserve">2.</w:t>
        <w:tab/>
        <w:t xml:space="preserve">MINULLE KAIKKI ON SIKAJUUTALAISTA</w:t>
      </w:r>
    </w:p>
    <w:p>
      <w:r>
        <w:rPr>
          <w:b/>
          <w:u w:val="single"/>
        </w:rPr>
        <w:t xml:space="preserve">106698</w:t>
      </w:r>
    </w:p>
    <w:p>
      <w:r>
        <w:t xml:space="preserve">3.</w:t>
        <w:tab/>
        <w:tab/>
        <w:t xml:space="preserve">Tässä on hiekkaneekeripelastajasi</w:t>
      </w:r>
    </w:p>
    <w:p>
      <w:r>
        <w:rPr>
          <w:b/>
          <w:u w:val="single"/>
        </w:rPr>
        <w:t xml:space="preserve">106699</w:t>
      </w:r>
    </w:p>
    <w:p>
      <w:r>
        <w:t xml:space="preserve">1. Tästä pidän......paljon.</w:t>
      </w:r>
    </w:p>
    <w:p>
      <w:r>
        <w:rPr>
          <w:b/>
          <w:u w:val="single"/>
        </w:rPr>
        <w:t xml:space="preserve">106700</w:t>
      </w:r>
    </w:p>
    <w:p>
      <w:r>
        <w:t xml:space="preserve">2.</w:t>
        <w:tab/>
        <w:t xml:space="preserve">Redneck Dildo</w:t>
      </w:r>
    </w:p>
    <w:p>
      <w:r>
        <w:rPr>
          <w:b/>
          <w:u w:val="single"/>
        </w:rPr>
        <w:t xml:space="preserve">106701</w:t>
      </w:r>
    </w:p>
    <w:p>
      <w:r>
        <w:t xml:space="preserve">1. Joo. On hassua, että SINÄ kiihdyit niin paljon jostain internetissä näkemästäsi asiasta, että olet itkenyt siitä kuin pieni kusipää viikkoja.</w:t>
      </w:r>
    </w:p>
    <w:p>
      <w:r>
        <w:rPr>
          <w:b/>
          <w:u w:val="single"/>
        </w:rPr>
        <w:t xml:space="preserve">106702</w:t>
      </w:r>
    </w:p>
    <w:p>
      <w:r>
        <w:t xml:space="preserve">1. Neekeri tappaa 2 poliisia https://www.google.com/amp/s/m.huffpost.com/us/entry/us_5bb0d7c0e4b0c7575965f85a/amp</w:t>
      </w:r>
    </w:p>
    <w:p>
      <w:r>
        <w:rPr>
          <w:b/>
          <w:u w:val="single"/>
        </w:rPr>
        <w:t xml:space="preserve">106703</w:t>
      </w:r>
    </w:p>
    <w:p>
      <w:r>
        <w:t xml:space="preserve">1. #RedOctober #MAGA</w:t>
      </w:r>
    </w:p>
    <w:p>
      <w:r>
        <w:rPr>
          <w:b/>
          <w:u w:val="single"/>
        </w:rPr>
        <w:t xml:space="preserve">106704</w:t>
      </w:r>
    </w:p>
    <w:p>
      <w:r>
        <w:t xml:space="preserve">2.</w:t>
        <w:tab/>
        <w:t xml:space="preserve">Ei, ei, ei. Sinun on siirrettävä se marraskuuhun! Ennemmin et halua näyttää täysin säälittävältä, kun mitään ei tapahdu!</w:t>
      </w:r>
    </w:p>
    <w:p>
      <w:r>
        <w:rPr>
          <w:b/>
          <w:u w:val="single"/>
        </w:rPr>
        <w:t xml:space="preserve">106705</w:t>
      </w:r>
    </w:p>
    <w:p>
      <w:r>
        <w:t xml:space="preserve">3.</w:t>
        <w:tab/>
        <w:tab/>
        <w:t xml:space="preserve">Sinä</w:t>
      </w:r>
    </w:p>
    <w:p>
      <w:r>
        <w:rPr>
          <w:b/>
          <w:u w:val="single"/>
        </w:rPr>
        <w:t xml:space="preserve">106706</w:t>
      </w:r>
    </w:p>
    <w:p>
      <w:r>
        <w:t xml:space="preserve">4.</w:t>
        <w:tab/>
        <w:tab/>
        <w:tab/>
        <w:t xml:space="preserve">Shill on vainoharhainen oikealla, kuten venäläisrobotti on laukeava vasemmalla.</w:t>
      </w:r>
    </w:p>
    <w:p>
      <w:r>
        <w:rPr>
          <w:b/>
          <w:u w:val="single"/>
        </w:rPr>
        <w:t xml:space="preserve">106707</w:t>
      </w:r>
    </w:p>
    <w:p>
      <w:r>
        <w:t xml:space="preserve">5.</w:t>
        <w:tab/>
        <w:tab/>
        <w:tab/>
        <w:tab/>
        <w:t xml:space="preserve">Kusipää kumminkin, vai mitä?  Painu vittuun.</w:t>
      </w:r>
    </w:p>
    <w:p>
      <w:r>
        <w:rPr>
          <w:b/>
          <w:u w:val="single"/>
        </w:rPr>
        <w:t xml:space="preserve">106708</w:t>
      </w:r>
    </w:p>
    <w:p>
      <w:r>
        <w:t xml:space="preserve">6.</w:t>
        <w:tab/>
        <w:tab/>
        <w:tab/>
        <w:tab/>
        <w:tab/>
        <w:t xml:space="preserve">Itke lisää, Q-tard.</w:t>
      </w:r>
    </w:p>
    <w:p>
      <w:r>
        <w:rPr>
          <w:b/>
          <w:u w:val="single"/>
        </w:rPr>
        <w:t xml:space="preserve">106709</w:t>
      </w:r>
    </w:p>
    <w:p>
      <w:r>
        <w:t xml:space="preserve">1. Jälleen yksi tarina siitä, kuinka kusipää #twitter on käyttäjilleen ja ihmettelen edelleen, milloin Jack Dorsey saa koskaan potkut tällaisesta. #droptwitter https://youtu.be/iAD0NrJIEPo</w:t>
      </w:r>
    </w:p>
    <w:p>
      <w:r>
        <w:rPr>
          <w:b/>
          <w:u w:val="single"/>
        </w:rPr>
        <w:t xml:space="preserve">106710</w:t>
      </w:r>
    </w:p>
    <w:p>
      <w:r>
        <w:t xml:space="preserve">2.</w:t>
        <w:tab/>
        <w:t xml:space="preserve">Minut bannattiin, koska puolustin toista lisäystä. Minulla oli lähes 5 000 seuraajaa, enkä koskaan rikkonut heidän TOS-sääntöjään. On törkeää, että he tekivät sen minulle.</w:t>
      </w:r>
    </w:p>
    <w:p>
      <w:r>
        <w:rPr>
          <w:b/>
          <w:u w:val="single"/>
        </w:rPr>
        <w:t xml:space="preserve">106711</w:t>
      </w:r>
    </w:p>
    <w:p>
      <w:r>
        <w:t xml:space="preserve">1. Kuvittele olevasi näin säälittävä.</w:t>
      </w:r>
    </w:p>
    <w:p>
      <w:r>
        <w:rPr>
          <w:b/>
          <w:u w:val="single"/>
        </w:rPr>
        <w:t xml:space="preserve">106712</w:t>
      </w:r>
    </w:p>
    <w:p>
      <w:r>
        <w:t xml:space="preserve">2.</w:t>
        <w:tab/>
        <w:t xml:space="preserve">hyvä,,hän näyttää joka tapauksessa jälkeenjääneeltä,,lol</w:t>
      </w:r>
    </w:p>
    <w:p>
      <w:r>
        <w:rPr>
          <w:b/>
          <w:u w:val="single"/>
        </w:rPr>
        <w:t xml:space="preserve">106713</w:t>
      </w:r>
    </w:p>
    <w:p>
      <w:r>
        <w:t xml:space="preserve">1. Andrew Gillum vaatii "hätätilaa" Stand Your Ground -laista https://www.tallahassee.com/story/news/2018/07/30/andrew-gillum-calls-state-emergency-stand-your-ground-law/866734002/</w:t>
      </w:r>
    </w:p>
    <w:p>
      <w:r>
        <w:rPr>
          <w:b/>
          <w:u w:val="single"/>
        </w:rPr>
        <w:t xml:space="preserve">106714</w:t>
      </w:r>
    </w:p>
    <w:p>
      <w:r>
        <w:t xml:space="preserve">2.</w:t>
        <w:tab/>
        <w:t xml:space="preserve">Lol! Gov Scott nauraa hänelle päin naamaa. Tämä hiekkaneekeri häviää joka tapauksessa. DeSantis = laivastoveteraani Gillum = sosialistinen hiekkaneekeri häviäjä. Äänestä DeSantis/Nunez!</w:t>
      </w:r>
    </w:p>
    <w:p>
      <w:r>
        <w:rPr>
          <w:b/>
          <w:u w:val="single"/>
        </w:rPr>
        <w:t xml:space="preserve">106715</w:t>
      </w:r>
    </w:p>
    <w:p>
      <w:r>
        <w:t xml:space="preserve">1. Musta koulunopettaja Shonterikka Williams käräytettiin sen jälkeen, kun hän oli kehottanut aasialaista oppilastaan olemaan "vähemmän kinkkinen" ja lopettamaan "itämaisten asioiden" tekemisen.   Mustan opettajan puolustus: tämä on "mustien naisten vastaista sotaa" eikä hän voi "henkilökohtaisesti olla rasistinen aasialaisia kohtaan, koska he ovat lähempänä valkoisia ihmisiä ylivallan suhteen".   Nämä ihmiset opettavat lapsianne.</w:t>
      </w:r>
    </w:p>
    <w:p>
      <w:r>
        <w:rPr>
          <w:b/>
          <w:u w:val="single"/>
        </w:rPr>
        <w:t xml:space="preserve">106716</w:t>
      </w:r>
    </w:p>
    <w:p>
      <w:r>
        <w:t xml:space="preserve">2.</w:t>
        <w:tab/>
        <w:t xml:space="preserve">Myönteisen toiminnan opettaja? BLM-opettaja?</w:t>
      </w:r>
    </w:p>
    <w:p>
      <w:r>
        <w:rPr>
          <w:b/>
          <w:u w:val="single"/>
        </w:rPr>
        <w:t xml:space="preserve">106717</w:t>
      </w:r>
    </w:p>
    <w:p>
      <w:r>
        <w:t xml:space="preserve">3.</w:t>
        <w:tab/>
        <w:tab/>
        <w:t xml:space="preserve">Molemmille on oma sanansa, ja se on neekeri.</w:t>
      </w:r>
    </w:p>
    <w:p>
      <w:r>
        <w:rPr>
          <w:b/>
          <w:u w:val="single"/>
        </w:rPr>
        <w:t xml:space="preserve">106718</w:t>
      </w:r>
    </w:p>
    <w:p>
      <w:r>
        <w:t xml:space="preserve">1. Uskontoa tarvitaan aina. Ihmiskunta tarvitsee esikuvan, jotain itseään korkeampaa, johon se voi pyrkiä.   Emme tarvitse klitorista leikkaavia uskottomia tappavia, hameen raiskaavia, rakennuksia räjäyttäviä, paskapäisiä rättipään uskontoja.</w:t>
      </w:r>
    </w:p>
    <w:p>
      <w:r>
        <w:rPr>
          <w:b/>
          <w:u w:val="single"/>
        </w:rPr>
        <w:t xml:space="preserve">106719</w:t>
      </w:r>
    </w:p>
    <w:p>
      <w:r>
        <w:t xml:space="preserve">2.</w:t>
        <w:tab/>
        <w:t xml:space="preserve">Uskonnollisen hahmon luonteen "esikuvana" tai "korkeampana standardina" on oltava sekä jäykkä että joustava; sillä on oltava tilaa kasvaa, mutta myös oikeat linjat, joita pitkin sen on kasvettava, samaan tapaan kuin viiniköynnös pyrkii korkealle, kun se tarrautuu ristikkoon.</w:t>
      </w:r>
    </w:p>
    <w:p>
      <w:r>
        <w:rPr>
          <w:b/>
          <w:u w:val="single"/>
        </w:rPr>
        <w:t xml:space="preserve">106720</w:t>
      </w:r>
    </w:p>
    <w:p>
      <w:r>
        <w:t xml:space="preserve">3.</w:t>
        <w:tab/>
        <w:t xml:space="preserve">Tämän vuoksi katolilaisuuden papiston typeryydestä huolimatta itse usko on yhä koskemattomana. Esimerkit (ennen kaikkea Jeesus Kristus ja Maria) ovat täydellisessä paikassa jäykän ja joustavan, helposti opittavan ja vaikeasti hallittavan välillä.  Mutta jos uskontosi esikuva on pedofiilinen sotapäällikkö, no...</w:t>
      </w:r>
    </w:p>
    <w:p>
      <w:r>
        <w:rPr>
          <w:b/>
          <w:u w:val="single"/>
        </w:rPr>
        <w:t xml:space="preserve">106721</w:t>
      </w:r>
    </w:p>
    <w:p>
      <w:r>
        <w:t xml:space="preserve">1. Painu vittuun, rasistinen ääliö</w:t>
      </w:r>
    </w:p>
    <w:p>
      <w:r>
        <w:rPr>
          <w:b/>
          <w:u w:val="single"/>
        </w:rPr>
        <w:t xml:space="preserve">106722</w:t>
      </w:r>
    </w:p>
    <w:p>
      <w:r>
        <w:t xml:space="preserve">1. Jos kuvaisin vaikkapa seuraavaa Joe Dirt -elokuvaa, tiedäthän, komediaparodiaa, jossa pilkataan Trumpia rakastavia punaniskoja, jotka käyttävät aseita... tämä olisi juuri se pakettiauto, jolla Joe Dirt ajaisi. HILJAISTA! 😂 😂 😂 😂 🎥 🍿Setin ohjaajat ovat tehneet hienoa työtä! Hyvin tehty!</w:t>
      </w:r>
    </w:p>
    <w:p>
      <w:r>
        <w:rPr>
          <w:b/>
          <w:u w:val="single"/>
        </w:rPr>
        <w:t xml:space="preserve">106723</w:t>
      </w:r>
    </w:p>
    <w:p>
      <w:r>
        <w:t xml:space="preserve">2.</w:t>
        <w:tab/>
        <w:t xml:space="preserve">He pitävät yleisöä tyhmänä. Demoratsit olisivat jo kauan sitten räjäyttäneet jokaisen ikkunan tuossa pakettiautossa...</w:t>
      </w:r>
    </w:p>
    <w:p>
      <w:r>
        <w:rPr>
          <w:b/>
          <w:u w:val="single"/>
        </w:rPr>
        <w:t xml:space="preserve">106724</w:t>
      </w:r>
    </w:p>
    <w:p>
      <w:r>
        <w:t xml:space="preserve">3.</w:t>
        <w:tab/>
        <w:tab/>
        <w:t xml:space="preserve">WORD!</w:t>
      </w:r>
    </w:p>
    <w:p>
      <w:r>
        <w:rPr>
          <w:b/>
          <w:u w:val="single"/>
        </w:rPr>
        <w:t xml:space="preserve">106725</w:t>
      </w:r>
    </w:p>
    <w:p>
      <w:r>
        <w:t xml:space="preserve">4.</w:t>
        <w:tab/>
        <w:t xml:space="preserve">Onko tarroissa DNA:ta ja sormenjälkiä... kenen sormenjälkiä ja DNA:ta niissä on?</w:t>
      </w:r>
    </w:p>
    <w:p>
      <w:r>
        <w:rPr>
          <w:b/>
          <w:u w:val="single"/>
        </w:rPr>
        <w:t xml:space="preserve">106726</w:t>
      </w:r>
    </w:p>
    <w:p>
      <w:r>
        <w:t xml:space="preserve">5.</w:t>
        <w:tab/>
        <w:t xml:space="preserve">Todellakin liian ilmeistä... :)</w:t>
      </w:r>
    </w:p>
    <w:p>
      <w:r>
        <w:rPr>
          <w:b/>
          <w:u w:val="single"/>
        </w:rPr>
        <w:t xml:space="preserve">106727</w:t>
      </w:r>
    </w:p>
    <w:p>
      <w:r>
        <w:t xml:space="preserve">6.</w:t>
        <w:tab/>
        <w:t xml:space="preserve">Sanoisin, että hieman liioiteltua, mutta pieni hienovaraisuus riittää pitkälle. Ehkäpä vain punainen pakettiauto, jossa on MAGA/NRA-tarra ja joka on pysäköity palopostin viereen Floridassa sijaitsevan yläasteen koulun eteen?</w:t>
      </w:r>
    </w:p>
    <w:p>
      <w:r>
        <w:rPr>
          <w:b/>
          <w:u w:val="single"/>
        </w:rPr>
        <w:t xml:space="preserve">106728</w:t>
      </w:r>
    </w:p>
    <w:p>
      <w:r>
        <w:t xml:space="preserve">7.</w:t>
        <w:tab/>
        <w:tab/>
        <w:t xml:space="preserve">Heidän pohjallaan ei ole tarpeeksi älykkyyttä hienovaraisuuksiin.</w:t>
      </w:r>
    </w:p>
    <w:p>
      <w:r>
        <w:rPr>
          <w:b/>
          <w:u w:val="single"/>
        </w:rPr>
        <w:t xml:space="preserve">106729</w:t>
      </w:r>
    </w:p>
    <w:p>
      <w:r>
        <w:t xml:space="preserve">8.</w:t>
        <w:tab/>
        <w:t xml:space="preserve">Hänen perheensä mukaan hän oli hullu ja asui vuosia pakettiautossaan. Tuo ei näytä vanhalta asuintalolta. Ellei hän ole Felix Unger.</w:t>
      </w:r>
    </w:p>
    <w:p>
      <w:r>
        <w:rPr>
          <w:b/>
          <w:u w:val="single"/>
        </w:rPr>
        <w:t xml:space="preserve">106730</w:t>
      </w:r>
    </w:p>
    <w:p>
      <w:r>
        <w:t xml:space="preserve">9.</w:t>
        <w:tab/>
        <w:tab/>
        <w:t xml:space="preserve">Hän piti "talonsa" hyvin siistinä!</w:t>
      </w:r>
    </w:p>
    <w:p>
      <w:r>
        <w:rPr>
          <w:b/>
          <w:u w:val="single"/>
        </w:rPr>
        <w:t xml:space="preserve">106731</w:t>
      </w:r>
    </w:p>
    <w:p>
      <w:r>
        <w:t xml:space="preserve">10.</w:t>
        <w:tab/>
        <w:t xml:space="preserve">""HILARIOUS! 😂 😂 😂"" Loistava! Mä tekisin GoFundMe tuolle!</w:t>
      </w:r>
    </w:p>
    <w:p>
      <w:r>
        <w:rPr>
          <w:b/>
          <w:u w:val="single"/>
        </w:rPr>
        <w:t xml:space="preserve">106732</w:t>
      </w:r>
    </w:p>
    <w:p>
      <w:r>
        <w:t xml:space="preserve">1. BS! Peruskysymys on neekerien taitamattomuus! https://sputniknews.com/africa/201810041068606104-Namibia-Accelerate-Land-Redistribution/ ...</w:t>
      </w:r>
    </w:p>
    <w:p>
      <w:r>
        <w:rPr>
          <w:b/>
          <w:u w:val="single"/>
        </w:rPr>
        <w:t xml:space="preserve">106733</w:t>
      </w:r>
    </w:p>
    <w:p>
      <w:r>
        <w:t xml:space="preserve">1. #Poliisi löi 14-vuotiasta tyttöä maahan kahdesti #CoralSpringsissä, #Floridassa https://youtu.be/4-FjyJsWvFY https://youtu.be/4-FjyJsWvFY</w:t>
      </w:r>
    </w:p>
    <w:p>
      <w:r>
        <w:rPr>
          <w:b/>
          <w:u w:val="single"/>
        </w:rPr>
        <w:t xml:space="preserve">106734</w:t>
      </w:r>
    </w:p>
    <w:p>
      <w:r>
        <w:t xml:space="preserve">2.</w:t>
        <w:tab/>
        <w:t xml:space="preserve">Kuunnellaan ensin poliisin versio tapahtumista.</w:t>
      </w:r>
    </w:p>
    <w:p>
      <w:r>
        <w:rPr>
          <w:b/>
          <w:u w:val="single"/>
        </w:rPr>
        <w:t xml:space="preserve">106735</w:t>
      </w:r>
    </w:p>
    <w:p>
      <w:r>
        <w:t xml:space="preserve">3.</w:t>
        <w:tab/>
        <w:tab/>
        <w:t xml:space="preserve">Kytänimijä paljon?</w:t>
      </w:r>
    </w:p>
    <w:p>
      <w:r>
        <w:rPr>
          <w:b/>
          <w:u w:val="single"/>
        </w:rPr>
        <w:t xml:space="preserve">106736</w:t>
      </w:r>
    </w:p>
    <w:p>
      <w:r>
        <w:t xml:space="preserve">4.</w:t>
        <w:tab/>
        <w:tab/>
        <w:tab/>
        <w:t xml:space="preserve">ironista kyllä, poliisit ovat ne, joille soitat, kun joku neekeri ampuu homo-bf:si, kun huumekauppasi menee pieleen. ehkä he tietävät, kuka olet, ja päättävät vain olla tulematta paikalle ja antaa sinun hoitaa oman arvottoman paskasi? Voimme vain toivoa.</w:t>
      </w:r>
    </w:p>
    <w:p>
      <w:r>
        <w:rPr>
          <w:b/>
          <w:u w:val="single"/>
        </w:rPr>
        <w:t xml:space="preserve">106737</w:t>
      </w:r>
    </w:p>
    <w:p>
      <w:r>
        <w:t xml:space="preserve">5.</w:t>
        <w:tab/>
        <w:tab/>
        <w:tab/>
        <w:tab/>
        <w:t xml:space="preserve">Taas yksi surullinen pikku poliisi, vai mitä, poika!</w:t>
      </w:r>
    </w:p>
    <w:p>
      <w:r>
        <w:rPr>
          <w:b/>
          <w:u w:val="single"/>
        </w:rPr>
        <w:t xml:space="preserve">106738</w:t>
      </w:r>
    </w:p>
    <w:p>
      <w:r>
        <w:t xml:space="preserve">6.</w:t>
        <w:tab/>
        <w:tab/>
        <w:tab/>
        <w:tab/>
        <w:tab/>
        <w:t xml:space="preserve">copsucker? WOW! Onpa sinulla suloinen älykkyys. Kukaan ei tule koskaan syyttämään sinua neroksi...</w:t>
      </w:r>
    </w:p>
    <w:p>
      <w:r>
        <w:rPr>
          <w:b/>
          <w:u w:val="single"/>
        </w:rPr>
        <w:t xml:space="preserve">106739</w:t>
      </w:r>
    </w:p>
    <w:p>
      <w:r>
        <w:t xml:space="preserve">7.</w:t>
        <w:tab/>
        <w:tab/>
        <w:tab/>
        <w:tab/>
        <w:tab/>
        <w:tab/>
        <w:t xml:space="preserve">Monta suuruusluokkaa parempi kuin olla alhainen elämäntapa, joka imee rottia, vitun rotan paskiainen, rotan paskiainen, varasteleva, murhaava, POS-vitun sika. Mene nyt, possu, varo junan ja laiturin välistä.</w:t>
      </w:r>
    </w:p>
    <w:p>
      <w:r>
        <w:rPr>
          <w:b/>
          <w:u w:val="single"/>
        </w:rPr>
        <w:t xml:space="preserve">106740</w:t>
      </w:r>
    </w:p>
    <w:p>
      <w:r>
        <w:t xml:space="preserve">8.</w:t>
        <w:tab/>
        <w:tab/>
        <w:tab/>
        <w:tab/>
        <w:tab/>
        <w:tab/>
        <w:tab/>
        <w:t xml:space="preserve">wow! Muutit mieleni! En tiedä, miten minulta on voinut jäädä huomaamatta tuo älyllinen taitavuus ja kirjallinen nerokkuus! Kerrohan Jeffwey, miten sait nuo venytysjäljet suusi ympärille? Anna kun arvaan: isäsi! Tiedätkö, jos hän olisi maksanut sinulle joka kerta kun hän nai sinua, ehkä et olisi sosiaalitukien varassa?</w:t>
      </w:r>
    </w:p>
    <w:p>
      <w:r>
        <w:rPr>
          <w:b/>
          <w:u w:val="single"/>
        </w:rPr>
        <w:t xml:space="preserve">106741</w:t>
      </w:r>
    </w:p>
    <w:p>
      <w:r>
        <w:t xml:space="preserve">1.</w:t>
      </w:r>
    </w:p>
    <w:p>
      <w:r>
        <w:rPr>
          <w:b/>
          <w:u w:val="single"/>
        </w:rPr>
        <w:t xml:space="preserve">106742</w:t>
      </w:r>
    </w:p>
    <w:p>
      <w:r>
        <w:t xml:space="preserve">2.</w:t>
        <w:tab/>
        <w:t xml:space="preserve">Ei. Roskat. Syvä valtio laittoi tuon HOUSE NIGGERin valtaistuimelle ... persehattuja.</w:t>
      </w:r>
    </w:p>
    <w:p>
      <w:r>
        <w:rPr>
          <w:b/>
          <w:u w:val="single"/>
        </w:rPr>
        <w:t xml:space="preserve">106743</w:t>
      </w:r>
    </w:p>
    <w:p>
      <w:r>
        <w:t xml:space="preserve">1. Näyttää siltä, että mustat tulivat kateellisiksi siitä, että Kavanaugh-draamassa ei ollut mitään "monimuotoisuutta", joten heidän käsittelijänsä antoivat heille jotain BS-mentaalivoimistelua saadakseen heidät tuntemaan itsensä taas tärkeiksi.   Mutta neekerit eivät ole tärkeitä.    He eivät koskaan tule olemaan tärkeitä.</w:t>
      </w:r>
    </w:p>
    <w:p>
      <w:r>
        <w:rPr>
          <w:b/>
          <w:u w:val="single"/>
        </w:rPr>
        <w:t xml:space="preserve">106744</w:t>
      </w:r>
    </w:p>
    <w:p>
      <w:r>
        <w:t xml:space="preserve">2.</w:t>
        <w:tab/>
        <w:t xml:space="preserve">Aivan!. neekeri on hyödytön. Sillä ei ole mitään väliä. Neekeri imee elämän valkoisesta kulttuuristamme.</w:t>
      </w:r>
    </w:p>
    <w:p>
      <w:r>
        <w:rPr>
          <w:b/>
          <w:u w:val="single"/>
        </w:rPr>
        <w:t xml:space="preserve">106745</w:t>
      </w:r>
    </w:p>
    <w:p>
      <w:r>
        <w:t xml:space="preserve">1. Olit ansainnut sen. Vitun neekeriä rakastava ämmä...karma...</w:t>
      </w:r>
    </w:p>
    <w:p>
      <w:r>
        <w:rPr>
          <w:b/>
          <w:u w:val="single"/>
        </w:rPr>
        <w:t xml:space="preserve">106746</w:t>
      </w:r>
    </w:p>
    <w:p>
      <w:r>
        <w:t xml:space="preserve">2.</w:t>
        <w:tab/>
        <w:t xml:space="preserve">Jos on yksi asia, jonka Gab on tarjonnut, se on kyky nähdä, kuinka paljon rasismia on edelleen olemassa... FYI ~ (Karma seuraa vihaa)</w:t>
      </w:r>
    </w:p>
    <w:p>
      <w:r>
        <w:rPr>
          <w:b/>
          <w:u w:val="single"/>
        </w:rPr>
        <w:t xml:space="preserve">106747</w:t>
      </w:r>
    </w:p>
    <w:p>
      <w:r>
        <w:t xml:space="preserve">1. homo</w:t>
      </w:r>
    </w:p>
    <w:p>
      <w:r>
        <w:rPr>
          <w:b/>
          <w:u w:val="single"/>
        </w:rPr>
        <w:t xml:space="preserve">106748</w:t>
      </w:r>
    </w:p>
    <w:p>
      <w:r>
        <w:t xml:space="preserve">1. Laura Ingraham:  Ingraham: Etsi tämä pikku lima. RePOST pls https://twitter.com/DevinSenaUI/status/1047478113544888321</w:t>
      </w:r>
    </w:p>
    <w:p>
      <w:r>
        <w:rPr>
          <w:b/>
          <w:u w:val="single"/>
        </w:rPr>
        <w:t xml:space="preserve">106749</w:t>
      </w:r>
    </w:p>
    <w:p>
      <w:r>
        <w:t xml:space="preserve">2.</w:t>
        <w:tab/>
        <w:t xml:space="preserve">Hänen nimensä on: Jordan Hunt.  (alias Jordan Cunt) Hän on kampaaja Torontossa. https://humandefense.com/identified-man-who-roundhouse-kicked-pro-life-leader/.</w:t>
      </w:r>
    </w:p>
    <w:p>
      <w:r>
        <w:rPr>
          <w:b/>
          <w:u w:val="single"/>
        </w:rPr>
        <w:t xml:space="preserve">106750</w:t>
      </w:r>
    </w:p>
    <w:p>
      <w:r>
        <w:t xml:space="preserve">3.</w:t>
        <w:tab/>
        <w:tab/>
        <w:t xml:space="preserve">Jos olet Twitterissä, twiittaa/ilmoita #JordanHunt Toronton poliisille. Mitä enemmän, sitä parempi. Liitä mukaan linkki videoon, jossa pahoinpitely näkyy... Käytä näitä hashtageja... #torontopoliisi #topoli #jordanhunt #prolife #abortti</w:t>
      </w:r>
    </w:p>
    <w:p>
      <w:r>
        <w:rPr>
          <w:b/>
          <w:u w:val="single"/>
        </w:rPr>
        <w:t xml:space="preserve">106751</w:t>
      </w:r>
    </w:p>
    <w:p>
      <w:r>
        <w:t xml:space="preserve">4.</w:t>
        <w:tab/>
        <w:tab/>
        <w:tab/>
        <w:t xml:space="preserve">Kusipää on jo paahtunut! Hintti sai potkut työstään...</w:t>
      </w:r>
    </w:p>
    <w:p>
      <w:r>
        <w:rPr>
          <w:b/>
          <w:u w:val="single"/>
        </w:rPr>
        <w:t xml:space="preserve">106752</w:t>
      </w:r>
    </w:p>
    <w:p>
      <w:r>
        <w:t xml:space="preserve">1. RT ChuckCallesto Vain MUISTUTUS....  Hänet valitaan.....  Älä halua tätä hölynpölyä... ÄÄNESTÄ...  Ocasio-Cortez sanoo, että siirtolaiskaravaanilla on "laillinen oikeus" tulla Yhdysvaltoihin... https://ilovemyfreedom.org/ocasio-cortez-says-migrant-caravan-has-legal-right-to-come-to-u-s/?utm_source=star&amp;utm_medium=twit</w:t>
      </w:r>
    </w:p>
    <w:p>
      <w:r>
        <w:rPr>
          <w:b/>
          <w:u w:val="single"/>
        </w:rPr>
        <w:t xml:space="preserve">106753</w:t>
      </w:r>
    </w:p>
    <w:p>
      <w:r>
        <w:t xml:space="preserve">2.</w:t>
        <w:tab/>
        <w:t xml:space="preserve">Tainnutettu pillu</w:t>
      </w:r>
    </w:p>
    <w:p>
      <w:r>
        <w:rPr>
          <w:b/>
          <w:u w:val="single"/>
        </w:rPr>
        <w:t xml:space="preserve">106754</w:t>
      </w:r>
    </w:p>
    <w:p>
      <w:r>
        <w:t xml:space="preserve">1. GFY Hulu.   Pukeudumme ihan mihin vain, senkin dystooppiset nuhteet: (Huom.: Käytin jonkun tilin kuvaa sen sijaan, että olisin tehnyt omani. Olen siis julkaissut kommenteissa linkin tätä kirjoitettaessa yhä toimivaan URL-osoitteeseen ja GuardAmericanin oman kuvakaappauksen twiitistä).</w:t>
      </w:r>
    </w:p>
    <w:p>
      <w:r>
        <w:rPr>
          <w:b/>
          <w:u w:val="single"/>
        </w:rPr>
        <w:t xml:space="preserve">106755</w:t>
      </w:r>
    </w:p>
    <w:p>
      <w:r>
        <w:t xml:space="preserve">2.</w:t>
        <w:tab/>
        <w:t xml:space="preserve">Kerrotaan kaikki HULUlle, että neekereiden, mudslime-jihadistien ja meksikolaisten paskakasojen pilkkaaminen on OK.  Pukeutukaa Moozlum-lapsenraiskaajaksi, neekerigangstaksi valkoisen huoransa kanssa tai sombreroa käyttäväksi, laiskaksi juopuneeksi meksikolaiseksi, joka etsii vihreää korttia.  Hienoa hupia.</w:t>
      </w:r>
    </w:p>
    <w:p>
      <w:r>
        <w:rPr>
          <w:b/>
          <w:u w:val="single"/>
        </w:rPr>
        <w:t xml:space="preserve">106756</w:t>
      </w:r>
    </w:p>
    <w:p>
      <w:r>
        <w:t xml:space="preserve">1. Progressivismi on vihamielinen ja väkivaltainen ideologia Mutta Kathy Griffin vitsaili vain Trumpin mestaamisesta, eikö niin? Eikö meidän pitäisi ainakin uskoa niin? https://twitter.com/TomArnold/status/1054190316901883904 #VoteRed</w:t>
      </w:r>
    </w:p>
    <w:p>
      <w:r>
        <w:rPr>
          <w:b/>
          <w:u w:val="single"/>
        </w:rPr>
        <w:t xml:space="preserve">106757</w:t>
      </w:r>
    </w:p>
    <w:p>
      <w:r>
        <w:t xml:space="preserve">2.</w:t>
        <w:tab/>
        <w:t xml:space="preserve">Kukaan ei huomaa Tom Arnoldia, ellei hän sano jotain sellaista, minkä vuoksi tavallinen ihminen pidätettäisiin ja heitettäisiin liittovaltion vankilaan.  Hän on edelleen nobody, jota en koskaan huomaa, paitsi hänen provosoivien rikollisten huomautustensa takia.</w:t>
      </w:r>
    </w:p>
    <w:p>
      <w:r>
        <w:rPr>
          <w:b/>
          <w:u w:val="single"/>
        </w:rPr>
        <w:t xml:space="preserve">106758</w:t>
      </w:r>
    </w:p>
    <w:p>
      <w:r>
        <w:t xml:space="preserve">3.</w:t>
        <w:tab/>
        <w:tab/>
        <w:t xml:space="preserve">Kyse ei oikeastaan ole vain hänestä, vaan kuurosta hiljaisuudesta, jota oletetut "moraaliset ikonit", "poliittiset johtajat" ja #FakeNews MSM pitävät, JOS Candice Owens tai Ann Coulter sanoisi jotain lähellekään tuollaista, kaikki nämä ihmisryhmät menettäisivät järkensä.</w:t>
      </w:r>
    </w:p>
    <w:p>
      <w:r>
        <w:rPr>
          <w:b/>
          <w:u w:val="single"/>
        </w:rPr>
        <w:t xml:space="preserve">106759</w:t>
      </w:r>
    </w:p>
    <w:p>
      <w:r>
        <w:t xml:space="preserve">1. Laukaiseva vaikutus https://magazine.atavist.com/the-trigger-effect-scout-schultz-georgia-tech</w:t>
      </w:r>
    </w:p>
    <w:p>
      <w:r>
        <w:rPr>
          <w:b/>
          <w:u w:val="single"/>
        </w:rPr>
        <w:t xml:space="preserve">106760</w:t>
      </w:r>
    </w:p>
    <w:p>
      <w:r>
        <w:t xml:space="preserve">2.</w:t>
        <w:tab/>
        <w:t xml:space="preserve">Scout Schultz oli "valkoinen, biseksuaali, intersukupuolinen ja ei-binäärinen" Antifa, joka käytti "he"- ja "heitä"-pronomineja.</w:t>
      </w:r>
    </w:p>
    <w:p>
      <w:r>
        <w:rPr>
          <w:b/>
          <w:u w:val="single"/>
        </w:rPr>
        <w:t xml:space="preserve">106761</w:t>
      </w:r>
    </w:p>
    <w:p>
      <w:r>
        <w:t xml:space="preserve">3.</w:t>
        <w:tab/>
        <w:tab/>
        <w:t xml:space="preserve">"He" tekivät itsemurhan vuosi sitten Georgia Techissä. Katso video https://www.youtube.com/watch?v=ZwpVxrm1shE</w:t>
      </w:r>
    </w:p>
    <w:p>
      <w:r>
        <w:rPr>
          <w:b/>
          <w:u w:val="single"/>
        </w:rPr>
        <w:t xml:space="preserve">106762</w:t>
      </w:r>
    </w:p>
    <w:p>
      <w:r>
        <w:t xml:space="preserve">4.</w:t>
        <w:tab/>
        <w:tab/>
        <w:tab/>
        <w:t xml:space="preserve">Tuon hintin huudon kuunteleminen on kuin musiikkia.</w:t>
      </w:r>
    </w:p>
    <w:p>
      <w:r>
        <w:rPr>
          <w:b/>
          <w:u w:val="single"/>
        </w:rPr>
        <w:t xml:space="preserve">106763</w:t>
      </w:r>
    </w:p>
    <w:p>
      <w:r>
        <w:t xml:space="preserve">1. Ehdoton hullu.</w:t>
      </w:r>
    </w:p>
    <w:p>
      <w:r>
        <w:rPr>
          <w:b/>
          <w:u w:val="single"/>
        </w:rPr>
        <w:t xml:space="preserve">106764</w:t>
      </w:r>
    </w:p>
    <w:p>
      <w:r>
        <w:t xml:space="preserve">2.</w:t>
        <w:tab/>
        <w:t xml:space="preserve">Sääli, että homo palasi tänään puolustamaan armahdusta.</w:t>
      </w:r>
    </w:p>
    <w:p>
      <w:r>
        <w:rPr>
          <w:b/>
          <w:u w:val="single"/>
        </w:rPr>
        <w:t xml:space="preserve">106765</w:t>
      </w:r>
    </w:p>
    <w:p>
      <w:r>
        <w:t xml:space="preserve">3.</w:t>
        <w:tab/>
        <w:tab/>
        <w:t xml:space="preserve">Hän on palannut neokonservatiiviseen sodanjohtamiseen myös Lähi-idässä.  Hän haluaa Saudi-Arabian horjuvan.  Mitä varten?  Ei mitään todellista syytä.  Joku katoaa Turkissa, ei todisteita, villejä syytöksiä, kukaan ei puhu.</w:t>
      </w:r>
    </w:p>
    <w:p>
      <w:r>
        <w:rPr>
          <w:b/>
          <w:u w:val="single"/>
        </w:rPr>
        <w:t xml:space="preserve">106766</w:t>
      </w:r>
    </w:p>
    <w:p>
      <w:r>
        <w:t xml:space="preserve">1. Nämä ihmiset antavat jälkeenjääneisyydelle aivan uuden merkityksen...</w:t>
      </w:r>
    </w:p>
    <w:p>
      <w:r>
        <w:rPr>
          <w:b/>
          <w:u w:val="single"/>
        </w:rPr>
        <w:t xml:space="preserve">106767</w:t>
      </w:r>
    </w:p>
    <w:p>
      <w:r>
        <w:t xml:space="preserve">1. Kuka voi ottaa tämän paskan vakavasti?</w:t>
      </w:r>
    </w:p>
    <w:p>
      <w:r>
        <w:rPr>
          <w:b/>
          <w:u w:val="single"/>
        </w:rPr>
        <w:t xml:space="preserve">106768</w:t>
      </w:r>
    </w:p>
    <w:p>
      <w:r>
        <w:t xml:space="preserve">2.</w:t>
        <w:tab/>
        <w:t xml:space="preserve">ROTFLOL kyljet kipeät!</w:t>
      </w:r>
    </w:p>
    <w:p>
      <w:r>
        <w:rPr>
          <w:b/>
          <w:u w:val="single"/>
        </w:rPr>
        <w:t xml:space="preserve">106769</w:t>
      </w:r>
    </w:p>
    <w:p>
      <w:r>
        <w:t xml:space="preserve">3.</w:t>
        <w:tab/>
        <w:tab/>
        <w:t xml:space="preserve">TÖMPÄ KELA</w:t>
      </w:r>
    </w:p>
    <w:p>
      <w:r>
        <w:rPr>
          <w:b/>
          <w:u w:val="single"/>
        </w:rPr>
        <w:t xml:space="preserve">106770</w:t>
      </w:r>
    </w:p>
    <w:p>
      <w:r>
        <w:t xml:space="preserve">1. Kyllä, #FolkRight on kristinuskon vastainen. Häpeilemättä. Emme käännä toista poskea. Nöyrät eivät peri MITÄÄN.   Syleilkää #alkuperäiskansojen #etnisiä #kansanmuotoja. Välttäkää kaikkia #Abrahamismin muotoja.   "Missä näet pahaa, puhu sitä vastaan. Älkääkä antako vihollisillenne MITÄÄN TRUUTTIA."</w:t>
      </w:r>
    </w:p>
    <w:p>
      <w:r>
        <w:rPr>
          <w:b/>
          <w:u w:val="single"/>
        </w:rPr>
        <w:t xml:space="preserve">106771</w:t>
      </w:r>
    </w:p>
    <w:p>
      <w:r>
        <w:t xml:space="preserve">2.</w:t>
        <w:tab/>
        <w:t xml:space="preserve">Joka viikko joku #kristitty haukkuu minua siitä, että olen "liian antikristitty", mutta mitä vaihtoehtoja minulla on?   #kristityt iloitsevat rutiininomaisesti oletetusta menestyksestään #pakanuuden tuhoamisessa, vaikka he eivät ole onnistuneet siinä. He vihaavat yli 10 000 vuotta alkuperäistä #valkoista #eurooppalaista kulttuuria.   Pitäisikö minun tukea heitä, vai katsoa toimettomana vierestä? Ei helvetissä!</w:t>
      </w:r>
    </w:p>
    <w:p>
      <w:r>
        <w:rPr>
          <w:b/>
          <w:u w:val="single"/>
        </w:rPr>
        <w:t xml:space="preserve">106772</w:t>
      </w:r>
    </w:p>
    <w:p>
      <w:r>
        <w:t xml:space="preserve">3.</w:t>
        <w:tab/>
        <w:tab/>
        <w:t xml:space="preserve">En näe kristittyjen iloitsevan pakanoiden tappamisesta ilman, että kyseistä kristittyä vastaan on aiemmin hyökätty. Kristityt vihaavat atsteekkeja heidän 10 000 vuotta kestäneiden ihmisuhrien ja kannibalismin vuoksi. Onko se väärin?</w:t>
      </w:r>
    </w:p>
    <w:p>
      <w:r>
        <w:rPr>
          <w:b/>
          <w:u w:val="single"/>
        </w:rPr>
        <w:t xml:space="preserve">106773</w:t>
      </w:r>
    </w:p>
    <w:p>
      <w:r>
        <w:t xml:space="preserve">4.</w:t>
        <w:tab/>
        <w:tab/>
        <w:tab/>
        <w:t xml:space="preserve">Kriittinen ajattelu. Kriittinen ajattelu ei ole hyökkäys. Menkää kaikin keinoin väittämään loukkaantumista. Vaatikaa vahinkoa jumalallenne, sillä se tekee teille tai kenellekään niin suuria asioita, eikö niin? Tällaisia kömpelösti verhottuja "aiempia hyökkäyksiä kohdistettuja" uhkauksia. Kunhan et ole jälkeenjäänyt ja keksi näitä uuden maailman xtian mörköjä.</w:t>
      </w:r>
    </w:p>
    <w:p>
      <w:r>
        <w:rPr>
          <w:b/>
          <w:u w:val="single"/>
        </w:rPr>
        <w:t xml:space="preserve">106774</w:t>
      </w:r>
    </w:p>
    <w:p>
      <w:r>
        <w:t xml:space="preserve">5.</w:t>
        <w:tab/>
        <w:tab/>
        <w:tab/>
        <w:tab/>
        <w:t xml:space="preserve">Näen harvoin pakanoiden hyökkäävän kristittyjen kimppuun "kriittisellä ajattelulla". 99 kertaa sadasta pakanat hyökkäävät kristittyjen kimppuun käyttäen olkinukkeja, jotka eivät tee juuri muuta kuin osoittavat, että pakanalla ei ole mitään vitun hajua kristinuskosta tai siitä, mitä kristityt ymmärtävät tai uskovat. Silloin harvoin, kun pakana esittää perusteltua kritiikkiä kristittyjä tai heidän uskoaan kohtaan, kristityt tarttuvat tilaisuuteen puolustaa uskoaan ja tekevät sen kohteliaasti, kunnes ad hominemit ja olkinukkeily alkavat. Silloin oikeamielinen närkästys vallitsee vihamielisyyden ja loukkausten muodossa.</w:t>
      </w:r>
    </w:p>
    <w:p>
      <w:r>
        <w:rPr>
          <w:b/>
          <w:u w:val="single"/>
        </w:rPr>
        <w:t xml:space="preserve">106775</w:t>
      </w:r>
    </w:p>
    <w:p>
      <w:r>
        <w:t xml:space="preserve">6.</w:t>
        <w:tab/>
        <w:tab/>
        <w:tab/>
        <w:tab/>
        <w:tab/>
        <w:t xml:space="preserve">"vitun" "kohteliaasti ". Oletko amerikkalainen?   Työskentele vähän imagosi parissa. Minun ei tarvitse keskustella kanssasi mistään lähellä mieltä saati henkeä olevasta asiasta.</w:t>
      </w:r>
    </w:p>
    <w:p>
      <w:r>
        <w:rPr>
          <w:b/>
          <w:u w:val="single"/>
        </w:rPr>
        <w:t xml:space="preserve">106776</w:t>
      </w:r>
    </w:p>
    <w:p>
      <w:r>
        <w:t xml:space="preserve">7.</w:t>
        <w:tab/>
        <w:tab/>
        <w:tab/>
        <w:tab/>
        <w:tab/>
        <w:tab/>
        <w:t xml:space="preserve">Minun kuvani? Painu vittuun, senkin optikoiden kusipäähomo.  Minun ei tarvitse pätevöittää itseäni sinulle, tai välitän vittuakaan, kun pääsemme heittämään kaltaisesi homot katolta.</w:t>
      </w:r>
    </w:p>
    <w:p>
      <w:r>
        <w:rPr>
          <w:b/>
          <w:u w:val="single"/>
        </w:rPr>
        <w:t xml:space="preserve">106777</w:t>
      </w:r>
    </w:p>
    <w:p>
      <w:r>
        <w:t xml:space="preserve">8.</w:t>
        <w:tab/>
        <w:tab/>
        <w:tab/>
        <w:tab/>
        <w:tab/>
        <w:tab/>
        <w:tab/>
        <w:t xml:space="preserve">Olet lapsi etkä tunne omaa kieltäsi. Ainoa kristitty, jota täällä luen, on kryptomuslimi. Tai joku muu hiekkalaatikkosemiitti. Hienoa tietää, mikä on kristittyjä lammella?</w:t>
      </w:r>
    </w:p>
    <w:p>
      <w:r>
        <w:rPr>
          <w:b/>
          <w:u w:val="single"/>
        </w:rPr>
        <w:t xml:space="preserve">106778</w:t>
      </w:r>
    </w:p>
    <w:p>
      <w:r>
        <w:t xml:space="preserve">9.</w:t>
        <w:tab/>
        <w:tab/>
        <w:tab/>
        <w:tab/>
        <w:tab/>
        <w:tab/>
        <w:tab/>
        <w:tab/>
        <w:t xml:space="preserve">Voi, paskanjauhantaa, ei todellista skotlantilaista, paskanjauhantaa. "Kukaan oikea kristitty ei kiroilisi vieraille ihmisille Gabilla. Nöyrä, nöyrä, käännä toinenkin poski, paskapuhetta." Sitten ehdotat, että koska en onnistu sinun no true scotsman -harhakuvitelmassasi, minun täytyy olla muslimi tai juutalainen?   Oletko oikeasti niin vitun tyhmä?</w:t>
      </w:r>
    </w:p>
    <w:p>
      <w:r>
        <w:rPr>
          <w:b/>
          <w:u w:val="single"/>
        </w:rPr>
        <w:t xml:space="preserve">106779</w:t>
      </w:r>
    </w:p>
    <w:p>
      <w:r>
        <w:t xml:space="preserve">10.</w:t>
        <w:tab/>
        <w:tab/>
        <w:tab/>
        <w:tab/>
        <w:tab/>
        <w:tab/>
        <w:tab/>
        <w:tab/>
        <w:tab/>
        <w:t xml:space="preserve">Vaikutat amerikkalaiselta kaasupussi-rotaniska-xtianilta, joka heittää joukkoa vittuiluja sinne tänne, jotta muka saisi jotain selville. Jotkut ihmiset voivat käyttää mitä tahansa sanaa ja olla tyylikkäitä. Luulet, että se peittää kaikki lupaamasi asiat, kuten perseeni pieksämisen. Silti olen tässä ja nauran teidän atsteekkifobialle.</w:t>
      </w:r>
    </w:p>
    <w:p>
      <w:r>
        <w:rPr>
          <w:b/>
          <w:u w:val="single"/>
        </w:rPr>
        <w:t xml:space="preserve">106780</w:t>
      </w:r>
    </w:p>
    <w:p>
      <w:r>
        <w:t xml:space="preserve">11.</w:t>
        <w:tab/>
        <w:tab/>
        <w:tab/>
        <w:tab/>
        <w:tab/>
        <w:tab/>
        <w:tab/>
        <w:tab/>
        <w:tab/>
        <w:tab/>
        <w:t xml:space="preserve">Atsteekkifobia? Koska viittasin atsteekkien kannibalismiin ja ehdotin sen olevan väärin?  Olet täysin jälkeenjäänyt hintti.</w:t>
      </w:r>
    </w:p>
    <w:p>
      <w:r>
        <w:rPr>
          <w:b/>
          <w:u w:val="single"/>
        </w:rPr>
        <w:t xml:space="preserve">106781</w:t>
      </w:r>
    </w:p>
    <w:p>
      <w:r>
        <w:t xml:space="preserve">12.</w:t>
        <w:tab/>
        <w:tab/>
        <w:tab/>
        <w:tab/>
        <w:tab/>
        <w:tab/>
        <w:tab/>
        <w:tab/>
        <w:tab/>
        <w:tab/>
        <w:tab/>
        <w:t xml:space="preserve">Sinua on niin helppo houkutella, mutta saalis on laiha. Joten katolinen poika, mitä seuraavaksi?</w:t>
      </w:r>
    </w:p>
    <w:p>
      <w:r>
        <w:rPr>
          <w:b/>
          <w:u w:val="single"/>
        </w:rPr>
        <w:t xml:space="preserve">106782</w:t>
      </w:r>
    </w:p>
    <w:p>
      <w:r>
        <w:t xml:space="preserve">1. Vain muistutus</w:t>
      </w:r>
    </w:p>
    <w:p>
      <w:r>
        <w:rPr>
          <w:b/>
          <w:u w:val="single"/>
        </w:rPr>
        <w:t xml:space="preserve">106783</w:t>
      </w:r>
    </w:p>
    <w:p>
      <w:r>
        <w:t xml:space="preserve">2.</w:t>
        <w:tab/>
        <w:t xml:space="preserve">Tämä ei ollut Stevens. Ihmisten on todellakin tarkistettava lähteensä ennen julkaisemista. Älä viitsi, olemme parempia kuin tämä. https://rogerhollander.wordpress.com/2009/11/24/bagram-a-living-hell/.</w:t>
      </w:r>
    </w:p>
    <w:p>
      <w:r>
        <w:rPr>
          <w:b/>
          <w:u w:val="single"/>
        </w:rPr>
        <w:t xml:space="preserve">106784</w:t>
      </w:r>
    </w:p>
    <w:p>
      <w:r>
        <w:t xml:space="preserve">3.</w:t>
        <w:tab/>
        <w:tab/>
        <w:t xml:space="preserve">Jälleen kerran, pointtisi on turha. Muzzie on muzzie . Nyt taas kohteliaasti koska käytät termiä JEEESH siirry eteenpäin ämmä . Leivo keksejä .</w:t>
      </w:r>
    </w:p>
    <w:p>
      <w:r>
        <w:rPr>
          <w:b/>
          <w:u w:val="single"/>
        </w:rPr>
        <w:t xml:space="preserve">106785</w:t>
      </w:r>
    </w:p>
    <w:p>
      <w:r>
        <w:t xml:space="preserve">1. #GabFam Vähän Slipknotia kenellekään?   Slipknot - Snuff https://youtu.be/LXEKuttVRIo</w:t>
      </w:r>
    </w:p>
    <w:p>
      <w:r>
        <w:rPr>
          <w:b/>
          <w:u w:val="single"/>
        </w:rPr>
        <w:t xml:space="preserve">106786</w:t>
      </w:r>
    </w:p>
    <w:p>
      <w:r>
        <w:t xml:space="preserve">2.</w:t>
        <w:tab/>
        <w:t xml:space="preserve">slipknot on joukko vasemmistolaisia kommarihomoja</w:t>
      </w:r>
    </w:p>
    <w:p>
      <w:r>
        <w:rPr>
          <w:b/>
          <w:u w:val="single"/>
        </w:rPr>
        <w:t xml:space="preserve">106787</w:t>
      </w:r>
    </w:p>
    <w:p>
      <w:r>
        <w:t xml:space="preserve">3.</w:t>
        <w:tab/>
        <w:tab/>
        <w:t xml:space="preserve">olet juutalaisia imevä hintti</w:t>
      </w:r>
    </w:p>
    <w:p>
      <w:r>
        <w:rPr>
          <w:b/>
          <w:u w:val="single"/>
        </w:rPr>
        <w:t xml:space="preserve">106788</w:t>
      </w:r>
    </w:p>
    <w:p>
      <w:r>
        <w:t xml:space="preserve">1. Vanhemmat raivostuivat, kun drag-kuningatar nimeltä "Jessica L'Whor" puhui yläasteella urapäivänä https://t.co/vfEqWNZLPG via @gatewaypundit</w:t>
      </w:r>
    </w:p>
    <w:p>
      <w:r>
        <w:rPr>
          <w:b/>
          <w:u w:val="single"/>
        </w:rPr>
        <w:t xml:space="preserve">106789</w:t>
      </w:r>
    </w:p>
    <w:p>
      <w:r>
        <w:t xml:space="preserve">2.</w:t>
        <w:tab/>
        <w:t xml:space="preserve">LIBTARDIT PITÄVÄT TÄTÄ JÄLKEENJÄÄNYTTÄ ROOLIMALLINA...LOL</w:t>
      </w:r>
    </w:p>
    <w:p>
      <w:r>
        <w:rPr>
          <w:b/>
          <w:u w:val="single"/>
        </w:rPr>
        <w:t xml:space="preserve">106790</w:t>
      </w:r>
    </w:p>
    <w:p>
      <w:r>
        <w:t xml:space="preserve">1. Kun hulluuden liikkuva lumipallo saavuttaa täyden lumivyöryn.</w:t>
      </w:r>
    </w:p>
    <w:p>
      <w:r>
        <w:rPr>
          <w:b/>
          <w:u w:val="single"/>
        </w:rPr>
        <w:t xml:space="preserve">106791</w:t>
      </w:r>
    </w:p>
    <w:p>
      <w:r>
        <w:t xml:space="preserve">2.</w:t>
        <w:tab/>
        <w:t xml:space="preserve">Kuka helvetti tuo rättipää on ja miksi ihmeessä hän hymyilee?</w:t>
      </w:r>
    </w:p>
    <w:p>
      <w:r>
        <w:rPr>
          <w:b/>
          <w:u w:val="single"/>
        </w:rPr>
        <w:t xml:space="preserve">106792</w:t>
      </w:r>
    </w:p>
    <w:p>
      <w:r>
        <w:t xml:space="preserve">3.</w:t>
        <w:tab/>
        <w:tab/>
        <w:t xml:space="preserve">Skin'ed O-donitsi, joka odottaa iloisena ilman aneastesiaa tapahtuvaa sukuelinten silpomista.</w:t>
      </w:r>
    </w:p>
    <w:p>
      <w:r>
        <w:rPr>
          <w:b/>
          <w:u w:val="single"/>
        </w:rPr>
        <w:t xml:space="preserve">106793</w:t>
      </w:r>
    </w:p>
    <w:p>
      <w:r>
        <w:t xml:space="preserve">4.</w:t>
        <w:tab/>
        <w:tab/>
        <w:t xml:space="preserve">Hitto!!! Hän ei ole ikääntynyt hyvin, ja nyt hän on muslimi!?🤔 Lol Naisparka on varmasti tullut hulluksi, wow!</w:t>
      </w:r>
    </w:p>
    <w:p>
      <w:r>
        <w:rPr>
          <w:b/>
          <w:u w:val="single"/>
        </w:rPr>
        <w:t xml:space="preserve">106794</w:t>
      </w:r>
    </w:p>
    <w:p>
      <w:r>
        <w:t xml:space="preserve">5.</w:t>
        <w:tab/>
        <w:tab/>
        <w:t xml:space="preserve">Koska hän on liian vanha lisääntymään, hänen arvonsa islamissa on pienempi kuin kuolleen vuohen!</w:t>
      </w:r>
    </w:p>
    <w:p>
      <w:r>
        <w:rPr>
          <w:b/>
          <w:u w:val="single"/>
        </w:rPr>
        <w:t xml:space="preserve">106795</w:t>
      </w:r>
    </w:p>
    <w:p>
      <w:r>
        <w:t xml:space="preserve">1. Ironista on, että nämä ihmiset eristävät lapsen, koska hänellä on kyky suorittaa nopeasti surkea matematiikka lomakkeiden laskemisesta, mutta eivät haarukoi Harvardin tason fysiikan summaa, jota kukaan ei voinut ratkaista, Einstein heitettiin koulusta, jota pidettiin tyhmänä ja sivistymättömänä ja kykenevänä jälkeenjääneenä #childgenius my ass etsit lapsia, jotka ovat sivistymättömiä.</w:t>
      </w:r>
    </w:p>
    <w:p>
      <w:r>
        <w:rPr>
          <w:b/>
          <w:u w:val="single"/>
        </w:rPr>
        <w:t xml:space="preserve">106796</w:t>
      </w:r>
    </w:p>
    <w:p>
      <w:r>
        <w:t xml:space="preserve">1. Seksikkäin koskaan näkemäni banaanin syöminen. #loli</w:t>
      </w:r>
    </w:p>
    <w:p>
      <w:r>
        <w:rPr>
          <w:b/>
          <w:u w:val="single"/>
        </w:rPr>
        <w:t xml:space="preserve">106797</w:t>
      </w:r>
    </w:p>
    <w:p>
      <w:r>
        <w:t xml:space="preserve">2.</w:t>
        <w:tab/>
        <w:t xml:space="preserve">neekerien rakastaja</w:t>
      </w:r>
    </w:p>
    <w:p>
      <w:r>
        <w:rPr>
          <w:b/>
          <w:u w:val="single"/>
        </w:rPr>
        <w:t xml:space="preserve">106798</w:t>
      </w:r>
    </w:p>
    <w:p>
      <w:r>
        <w:t xml:space="preserve">1. FL-27: Trumpin 20 pisteen tappioalueella https://www.miamiherald.com/news/politics-government/article219862165.html https://www.miamiherald.com/news/politics-government/article219862165.html</w:t>
      </w:r>
    </w:p>
    <w:p>
      <w:r>
        <w:rPr>
          <w:b/>
          <w:u w:val="single"/>
        </w:rPr>
        <w:t xml:space="preserve">106799</w:t>
      </w:r>
    </w:p>
    <w:p>
      <w:r>
        <w:t xml:space="preserve">2.</w:t>
        <w:tab/>
        <w:t xml:space="preserve">Shalalalalalala......wtf....keitä nämä ihmiset ovat?</w:t>
      </w:r>
    </w:p>
    <w:p>
      <w:r>
        <w:rPr>
          <w:b/>
          <w:u w:val="single"/>
        </w:rPr>
        <w:t xml:space="preserve">106800</w:t>
      </w:r>
    </w:p>
    <w:p>
      <w:r>
        <w:t xml:space="preserve">3.</w:t>
        <w:tab/>
        <w:tab/>
        <w:t xml:space="preserve">Hän johti terveydenhuoltohallintoa Bill Clintonin aikana (1993-2001). Hän on erittäin viehättävä mies.</w:t>
      </w:r>
    </w:p>
    <w:p>
      <w:r>
        <w:rPr>
          <w:b/>
          <w:u w:val="single"/>
        </w:rPr>
        <w:t xml:space="preserve">106801</w:t>
      </w:r>
    </w:p>
    <w:p>
      <w:r>
        <w:t xml:space="preserve">4.</w:t>
        <w:tab/>
        <w:tab/>
        <w:tab/>
        <w:t xml:space="preserve">Miksi hänellä on yllään Hillaryn housupuku?</w:t>
      </w:r>
    </w:p>
    <w:p>
      <w:r>
        <w:rPr>
          <w:b/>
          <w:u w:val="single"/>
        </w:rPr>
        <w:t xml:space="preserve">106802</w:t>
      </w:r>
    </w:p>
    <w:p>
      <w:r>
        <w:t xml:space="preserve">5.</w:t>
        <w:tab/>
        <w:tab/>
        <w:tab/>
        <w:tab/>
        <w:t xml:space="preserve">Puheenjohtaja Mao -kokoelma on erittäin suosittu DNC-lesbojen keskuudessa.</w:t>
      </w:r>
    </w:p>
    <w:p>
      <w:r>
        <w:rPr>
          <w:b/>
          <w:u w:val="single"/>
        </w:rPr>
        <w:t xml:space="preserve">106803</w:t>
      </w:r>
    </w:p>
    <w:p>
      <w:r>
        <w:t xml:space="preserve">6.</w:t>
        <w:tab/>
        <w:tab/>
        <w:tab/>
        <w:tab/>
        <w:tab/>
        <w:t xml:space="preserve">"Puheenjohtaja Mao -mallisto on erittäin suosittu DNC-lesbojen keskuudessa" hienoa.....ja hijab on lähdössä liikkeelle "vittu minä olen feministi" -väen keskuudessa.....(outoa) minä pidän enemmän lyijykynähameista......</w:t>
      </w:r>
    </w:p>
    <w:p>
      <w:r>
        <w:rPr>
          <w:b/>
          <w:u w:val="single"/>
        </w:rPr>
        <w:t xml:space="preserve">106804</w:t>
      </w:r>
    </w:p>
    <w:p>
      <w:r>
        <w:t xml:space="preserve">7.</w:t>
        <w:tab/>
        <w:tab/>
        <w:tab/>
        <w:tab/>
        <w:tab/>
        <w:tab/>
        <w:t xml:space="preserve">)))Valkoisten(((( naisten näkökulmasta koko feministinen hanke on yksi jättimäinen paskatesti, ja valkoiset miehet ovat epäonnistuneet. Valkoiset naiset parveilevat hijabin parissa, jos valkoiset miehet eivät ryhdistäydy. Olen nähnyt valkoisen lesbon jättävän GF:nsä mennäkseen naimisiin Mohammedin kanssa.</w:t>
      </w:r>
    </w:p>
    <w:p>
      <w:r>
        <w:rPr>
          <w:b/>
          <w:u w:val="single"/>
        </w:rPr>
        <w:t xml:space="preserve">106805</w:t>
      </w:r>
    </w:p>
    <w:p>
      <w:r>
        <w:t xml:space="preserve">8.</w:t>
        <w:tab/>
        <w:tab/>
        <w:tab/>
        <w:tab/>
        <w:tab/>
        <w:tab/>
        <w:tab/>
        <w:t xml:space="preserve">haluamme alfauroksen, toki....ei mulkkua, vaan itsevarman miehen.... ei yhtään yllätä, että valkoiset naiset vaeltavat pois homojen luota yksisarvispipoissa ja suuntaavat pimeälle puolelle katson tätä koko ajan..... tarvitsemme miehemme takaisin!</w:t>
      </w:r>
    </w:p>
    <w:p>
      <w:r>
        <w:rPr>
          <w:b/>
          <w:u w:val="single"/>
        </w:rPr>
        <w:t xml:space="preserve">106806</w:t>
      </w:r>
    </w:p>
    <w:p>
      <w:r>
        <w:t xml:space="preserve">9.</w:t>
        <w:tab/>
        <w:tab/>
        <w:tab/>
        <w:tab/>
        <w:tab/>
        <w:tab/>
        <w:tab/>
        <w:tab/>
        <w:t xml:space="preserve">Aamen. Se on tulossa.</w:t>
      </w:r>
    </w:p>
    <w:p>
      <w:r>
        <w:rPr>
          <w:b/>
          <w:u w:val="single"/>
        </w:rPr>
        <w:t xml:space="preserve">106807</w:t>
      </w:r>
    </w:p>
    <w:p>
      <w:r>
        <w:t xml:space="preserve">10.</w:t>
        <w:tab/>
        <w:tab/>
        <w:tab/>
        <w:tab/>
        <w:tab/>
        <w:tab/>
        <w:tab/>
        <w:tab/>
        <w:tab/>
        <w:t xml:space="preserve">Luojan kiitos.... Olen niin kyllästynyt tähän homopaskaan.</w:t>
      </w:r>
    </w:p>
    <w:p>
      <w:r>
        <w:rPr>
          <w:b/>
          <w:u w:val="single"/>
        </w:rPr>
        <w:t xml:space="preserve">106808</w:t>
      </w:r>
    </w:p>
    <w:p>
      <w:r>
        <w:t xml:space="preserve">11.</w:t>
        <w:tab/>
        <w:tab/>
        <w:tab/>
        <w:tab/>
        <w:tab/>
        <w:tab/>
        <w:tab/>
        <w:tab/>
        <w:tab/>
        <w:tab/>
        <w:t xml:space="preserve">Kaikki ovat. Vasemmiston uupumuksen voi tuntea siinä, miten se yrittää ylittää itsensä.</w:t>
      </w:r>
    </w:p>
    <w:p>
      <w:r>
        <w:rPr>
          <w:b/>
          <w:u w:val="single"/>
        </w:rPr>
        <w:t xml:space="preserve">106809</w:t>
      </w:r>
    </w:p>
    <w:p>
      <w:r>
        <w:t xml:space="preserve">12.</w:t>
        <w:tab/>
        <w:tab/>
        <w:tab/>
        <w:tab/>
        <w:tab/>
        <w:tab/>
        <w:tab/>
        <w:tab/>
        <w:tab/>
        <w:tab/>
        <w:tab/>
        <w:t xml:space="preserve">mitä he aikovat tehdä...syödä babi....oh odota....he tekevät jo niin.......</w:t>
      </w:r>
    </w:p>
    <w:p>
      <w:r>
        <w:rPr>
          <w:b/>
          <w:u w:val="single"/>
        </w:rPr>
        <w:t xml:space="preserve">106810</w:t>
      </w:r>
    </w:p>
    <w:p>
      <w:r>
        <w:t xml:space="preserve">13.</w:t>
        <w:tab/>
        <w:tab/>
        <w:tab/>
        <w:tab/>
        <w:tab/>
        <w:tab/>
        <w:tab/>
        <w:tab/>
        <w:tab/>
        <w:tab/>
        <w:tab/>
        <w:tab/>
        <w:t xml:space="preserve">Onko ajatuksia siitä, että Salon dot com ym. vähentäisivät pedojen hyväksymishankettaan? Globohomo taisi räpäyttää silmiään. Yhdysvaltain vasemmisto kielsi kuolemanrangaistuksen, ja Tony Blair poisti kuolemanrangaistuksen kirjoista rangaistuksena maanpetoksesta. Miksi - koska he tiesivät ansaitsevansa sen.....täten pedohanke. Nämä ihmiset on iskostettu sairaaseen kulttiin, joka varmistaa, että maanpetturit ovat harvinaisia. Niin toimii myös juutalaisprojekti, joka sen synnytti.</w:t>
      </w:r>
    </w:p>
    <w:p>
      <w:r>
        <w:rPr>
          <w:b/>
          <w:u w:val="single"/>
        </w:rPr>
        <w:t xml:space="preserve">106811</w:t>
      </w:r>
    </w:p>
    <w:p>
      <w:r>
        <w:t xml:space="preserve">14.</w:t>
        <w:tab/>
        <w:tab/>
        <w:tab/>
        <w:tab/>
        <w:tab/>
        <w:tab/>
        <w:tab/>
        <w:tab/>
        <w:tab/>
        <w:tab/>
        <w:tab/>
        <w:tab/>
        <w:tab/>
        <w:t xml:space="preserve">Luulen, että he pelasivat liikaa pedopaskan kanssa.... painostivat liian nopeasti ja liian kovaa...   VOI olla parempi suunnitelma odottaa, että milleniaalisukupolvi olisi ollut keski-ikäinen, saada heidän lapsensa sen sijaan.... jos heillä on lapsia, koska elossa on liian monta vanhempaa ihmistä, jotka eivät usko tuohon paskaan.....</w:t>
      </w:r>
    </w:p>
    <w:p>
      <w:r>
        <w:rPr>
          <w:b/>
          <w:u w:val="single"/>
        </w:rPr>
        <w:t xml:space="preserve">106812</w:t>
      </w:r>
    </w:p>
    <w:p>
      <w:r>
        <w:t xml:space="preserve">15.</w:t>
        <w:tab/>
        <w:tab/>
        <w:tab/>
        <w:tab/>
        <w:tab/>
        <w:tab/>
        <w:tab/>
        <w:tab/>
        <w:tab/>
        <w:tab/>
        <w:tab/>
        <w:tab/>
        <w:tab/>
        <w:tab/>
        <w:t xml:space="preserve">Toivottavasti olet oikeassa. Toivon todella, että ihmiset näkevät tuon paskan, joka on tulossa, koska se pelottaa minua, eikä minulla ole edes lapsia.</w:t>
      </w:r>
    </w:p>
    <w:p>
      <w:r>
        <w:rPr>
          <w:b/>
          <w:u w:val="single"/>
        </w:rPr>
        <w:t xml:space="preserve">106813</w:t>
      </w:r>
    </w:p>
    <w:p>
      <w:r>
        <w:t xml:space="preserve">16.</w:t>
        <w:tab/>
        <w:tab/>
        <w:tab/>
        <w:tab/>
        <w:tab/>
        <w:tab/>
        <w:tab/>
        <w:tab/>
        <w:tab/>
        <w:tab/>
        <w:tab/>
        <w:tab/>
        <w:tab/>
        <w:tab/>
        <w:tab/>
        <w:t xml:space="preserve">minä joko.....  Minua ei oikeastaan kiinnosta, mitä suostuvaiset aikuiset tekevät....mutta jos tulet lasten perään, leikkaan vitun pääsi irti.......</w:t>
      </w:r>
    </w:p>
    <w:p>
      <w:r>
        <w:rPr>
          <w:b/>
          <w:u w:val="single"/>
        </w:rPr>
        <w:t xml:space="preserve">106814</w:t>
      </w:r>
    </w:p>
    <w:p>
      <w:r>
        <w:t xml:space="preserve">17.</w:t>
        <w:tab/>
        <w:tab/>
        <w:tab/>
        <w:tab/>
        <w:tab/>
        <w:tab/>
        <w:tab/>
        <w:tab/>
        <w:tab/>
        <w:tab/>
        <w:tab/>
        <w:tab/>
        <w:tab/>
        <w:tab/>
        <w:tab/>
        <w:tab/>
        <w:t xml:space="preserve">Se on kauheaa myös silloin, kun itse analysoit, miksi se pelottaa sinua niin paljon.   Se johtuu siitä, että minulla on niin vähän uskoa koko kansaan.</w:t>
      </w:r>
    </w:p>
    <w:p>
      <w:r>
        <w:rPr>
          <w:b/>
          <w:u w:val="single"/>
        </w:rPr>
        <w:t xml:space="preserve">106815</w:t>
      </w:r>
    </w:p>
    <w:p>
      <w:r>
        <w:t xml:space="preserve">18.</w:t>
        <w:tab/>
        <w:tab/>
        <w:tab/>
        <w:tab/>
        <w:tab/>
        <w:tab/>
        <w:tab/>
        <w:tab/>
        <w:tab/>
        <w:tab/>
        <w:tab/>
        <w:tab/>
        <w:tab/>
        <w:tab/>
        <w:tab/>
        <w:tab/>
        <w:tab/>
        <w:t xml:space="preserve">Tämä video oli valaiseva... ja pelottava Heräsin eräänä päivänä, ja kaikki olivat hulluja..... Ehkä siksi https://www.youtube.com/watch?v=Qqbsj3D_014</w:t>
      </w:r>
    </w:p>
    <w:p>
      <w:r>
        <w:rPr>
          <w:b/>
          <w:u w:val="single"/>
        </w:rPr>
        <w:t xml:space="preserve">106816</w:t>
      </w:r>
    </w:p>
    <w:p>
      <w:r>
        <w:t xml:space="preserve">19.</w:t>
        <w:tab/>
        <w:tab/>
        <w:tab/>
        <w:tab/>
        <w:tab/>
        <w:tab/>
        <w:tab/>
        <w:tab/>
        <w:tab/>
        <w:tab/>
        <w:tab/>
        <w:tab/>
        <w:tab/>
        <w:tab/>
        <w:tab/>
        <w:tab/>
        <w:tab/>
        <w:tab/>
        <w:t xml:space="preserve">Tässä on toinen täysin erilainen ryhmä akateemikkoja Oxfordista... https://www.news.com.au/world/it-should-be-ok-to-kill-newborns/news-story/b1bfbbf7518cc62d5239a84b2d2d957a...</w:t>
      </w:r>
    </w:p>
    <w:p>
      <w:r>
        <w:rPr>
          <w:b/>
          <w:u w:val="single"/>
        </w:rPr>
        <w:t xml:space="preserve">106817</w:t>
      </w:r>
    </w:p>
    <w:p>
      <w:r>
        <w:t xml:space="preserve">20.</w:t>
        <w:tab/>
        <w:tab/>
        <w:tab/>
        <w:tab/>
        <w:tab/>
        <w:tab/>
        <w:tab/>
        <w:tab/>
        <w:tab/>
        <w:tab/>
        <w:tab/>
        <w:tab/>
        <w:tab/>
        <w:tab/>
        <w:tab/>
        <w:tab/>
        <w:tab/>
        <w:tab/>
        <w:tab/>
        <w:t xml:space="preserve">Vasemmistolaisia tai demokraatteja pitäisi voida tappaa milloin tahansa, koska he ovat kaikki jälkeenjääneitä joka tapauksessa.  Aina kun näen vasemmistolaisen ajattelen äitiä, joka teki VÄÄRÄN VALINNAN!</w:t>
      </w:r>
    </w:p>
    <w:p>
      <w:r>
        <w:rPr>
          <w:b/>
          <w:u w:val="single"/>
        </w:rPr>
        <w:t xml:space="preserve">106818</w:t>
      </w:r>
    </w:p>
    <w:p>
      <w:r>
        <w:t xml:space="preserve">1. Te ihmiset näytätte jälkeenjääneiltä kaikkien täällä olevien silmissä - jopa joidenkin kristittyjen on pudistettava päätään teille.    Olette (((päättäneet))), ihminen voi olla vain:    1. Jeebuksen palvoja 2. Satanisti 3. Ateisti Tämä on tasoa jesus-rode-a-dinosaurus-teemapuiston typeryys.    EN VALITSE MITÄÄN VAIHTOEHDOISTA. EN PELAA PELIÄSI.</w:t>
      </w:r>
    </w:p>
    <w:p>
      <w:r>
        <w:rPr>
          <w:b/>
          <w:u w:val="single"/>
        </w:rPr>
        <w:t xml:space="preserve">106819</w:t>
      </w:r>
    </w:p>
    <w:p>
      <w:r>
        <w:t xml:space="preserve">1. Luonnollinen järjestys on häiriintynyt kahdesta syystä:  Feminismi on ensisijaisesti juutalaisten keksintö länsimaisten arvojen tuhoamiseksi (helvetti, he eivät edes kiellä sitä). https://www.jewishbookcouncil.org/_blog/The_ProsenPeople/post/the-forgotten-jewish-element-of-the-womens-liberation-movement/</w:t>
      </w:r>
    </w:p>
    <w:p>
      <w:r>
        <w:rPr>
          <w:b/>
          <w:u w:val="single"/>
        </w:rPr>
        <w:t xml:space="preserve">106820</w:t>
      </w:r>
    </w:p>
    <w:p>
      <w:r>
        <w:t xml:space="preserve">1. Aina kun näen jonkun henkilön Gab-profiilissa sanan "Israel-myönteinen", minuun iskee hardcore-ilmiö.</w:t>
      </w:r>
    </w:p>
    <w:p>
      <w:r>
        <w:rPr>
          <w:b/>
          <w:u w:val="single"/>
        </w:rPr>
        <w:t xml:space="preserve">106821</w:t>
      </w:r>
    </w:p>
    <w:p>
      <w:r>
        <w:t xml:space="preserve">2.</w:t>
        <w:tab/>
        <w:t xml:space="preserve">Enää ei voi olla enempää kusipäisempi. Uskovatko he todella, että juutalaiset sionistit ovat liittolaisiamme? Että Israel on ystävämme? Kuinka jälkeenjäänyt voi olla?  Edes Kanada ei ole "ystävämme", mutta jotenkin nämä täysin ulkomaalaiset ovat.</w:t>
      </w:r>
    </w:p>
    <w:p>
      <w:r>
        <w:rPr>
          <w:b/>
          <w:u w:val="single"/>
        </w:rPr>
        <w:t xml:space="preserve">106822</w:t>
      </w:r>
    </w:p>
    <w:p>
      <w:r>
        <w:t xml:space="preserve">3.</w:t>
        <w:tab/>
        <w:tab/>
        <w:t xml:space="preserve">Kanadan pitäisi olla ystävämme. Valkoiset kanadalaiset ovat hyvää sukua.</w:t>
      </w:r>
    </w:p>
    <w:p>
      <w:r>
        <w:rPr>
          <w:b/>
          <w:u w:val="single"/>
        </w:rPr>
        <w:t xml:space="preserve">106823</w:t>
      </w:r>
    </w:p>
    <w:p>
      <w:r>
        <w:t xml:space="preserve">4.</w:t>
        <w:tab/>
        <w:tab/>
        <w:t xml:space="preserve">Pidän kanadalaisista veljistämme, mutta useimmat kanadalaiset vihaavat meitä.  Helvetti, suurin osa amerikkalaisista vihaa meitä tällä Israelin vastaisella rajalla.</w:t>
      </w:r>
    </w:p>
    <w:p>
      <w:r>
        <w:rPr>
          <w:b/>
          <w:u w:val="single"/>
        </w:rPr>
        <w:t xml:space="preserve">106824</w:t>
      </w:r>
    </w:p>
    <w:p>
      <w:r>
        <w:t xml:space="preserve">5.</w:t>
        <w:tab/>
        <w:tab/>
        <w:t xml:space="preserve">Ainakin Gabilla voin vastata heille, toisin kuin autoille, joiden takana on "I Stand with Israel" -puskuritarra.  Voin vain ohittaa heidät ja toivoa, että he ymmärtävät #GTKRWN-tarrani.</w:t>
      </w:r>
    </w:p>
    <w:p>
      <w:r>
        <w:rPr>
          <w:b/>
          <w:u w:val="single"/>
        </w:rPr>
        <w:t xml:space="preserve">106825</w:t>
      </w:r>
    </w:p>
    <w:p>
      <w:r>
        <w:t xml:space="preserve">6.</w:t>
        <w:tab/>
        <w:tab/>
        <w:t xml:space="preserve">Hanki Israelin vastainen tarra.</w:t>
      </w:r>
    </w:p>
    <w:p>
      <w:r>
        <w:rPr>
          <w:b/>
          <w:u w:val="single"/>
        </w:rPr>
        <w:t xml:space="preserve">106826</w:t>
      </w:r>
    </w:p>
    <w:p>
      <w:r>
        <w:t xml:space="preserve">1.</w:t>
      </w:r>
    </w:p>
    <w:p>
      <w:r>
        <w:rPr>
          <w:b/>
          <w:u w:val="single"/>
        </w:rPr>
        <w:t xml:space="preserve">106827</w:t>
      </w:r>
    </w:p>
    <w:p>
      <w:r>
        <w:t xml:space="preserve">2.</w:t>
        <w:tab/>
        <w:t xml:space="preserve">Affirmative Action -osasto, joka raportoi. Hänestä tulee vielä joskus kolmen tähden kenraali: Lihava neekerinainen.</w:t>
      </w:r>
    </w:p>
    <w:p>
      <w:r>
        <w:rPr>
          <w:b/>
          <w:u w:val="single"/>
        </w:rPr>
        <w:t xml:space="preserve">106828</w:t>
      </w:r>
    </w:p>
    <w:p>
      <w:r>
        <w:t xml:space="preserve">3.</w:t>
        <w:tab/>
        <w:tab/>
        <w:t xml:space="preserve">ehkä 4, jos hän suorittaa operaation MuffDive onnistuneesti...</w:t>
      </w:r>
    </w:p>
    <w:p>
      <w:r>
        <w:rPr>
          <w:b/>
          <w:u w:val="single"/>
        </w:rPr>
        <w:t xml:space="preserve">106829</w:t>
      </w:r>
    </w:p>
    <w:p>
      <w:r>
        <w:t xml:space="preserve">1. Senaattori Cory Booker myöntää, etteivät demokraatit välitä siitä, onko Kavanaugh syytön Tiedämme kaikki, että demokraateilla on kyse vallasta. Toisinaan he ajavat kaikkien yli, jotka tulevat heidän tielleen. Tämä kävi täysin selväksi tiistaina, kun senaattori Cory Booker avasi suunsa ja sanoi juuri sen, mitä me kaikki ajattelimme. Hän väittää, että demokraatit eivät välitä siitä, onko Kavanaugh syyllinen vai syytön. Hän vahvisti juuri sen, minkä jo tiedämme!   Omituisessa, hyvin osuvassa lausunnossaan tiistaina senaattori Cory Booker (D-N.J.) näytti toteavan, ettei demokraateille ole oikeastaan väliä, onko Brett Kavanaugh syyllinen vai syytön. Tämä lausunto aiheutti järkytyksen koko poliittisessa yhteisössä sekä sosiaalisen median alustoilla.   Jos näin on, meidän on lopetettava hulluus ja vahvistettava Brett Kavanaugh korkeimman oikeuden tuomariksi välittömästi.   Aina kun Booker puhuu, se on kuin kultakaivos meille konservatiiveille. "Hän käytti kieltä, joka suoraan sanottuna järkytti" Booker väitti lausunnossaan. Booker jatkoi tiistaina medialle antamassaan lausunnossa, että sillä ei ole väliä, onko Kavanaugh syyllinen vai syytön, koska hän on osoittanut, ettei ole korkeimman oikeuden "pyhän instituution" arvoinen.   Bookerin mukaan siis vaikka miestä syytettäisiin seksuaalisesta hyväksikäytöstä ja hän olisi syytön, hänen ei pitäisi järkyttyä. Kannattaa muistaa, että nämä väärät syytökset ovat pilanneet Kavanaugh'n elämän ja myös hänen perheensä. Kavanaugh on viettänyt viimeiset 30 vuotta luoden itselleen hyvää mainetta. Hänen maineensa on moitteeton. Näin oli, kunnes nämä väärät syytökset tulivat pintaan. Luoti osui kohteeseensa ja teki sen, mitä oli tarkoituskin tehdä - pilasi hyvän miehen nimen.   Booker ei kuitenkaan pysähtynyt siihen. "Toivon siis, että meneillään olevan ilkeän puolueellisen kiihkoilun ohella", Booker sanoi, "syytösten ohella emme kadota silmistämme sitä, mistä tässä moraalisessa hetkessä tässä maassa on kyse, ja että viime kädessä kysymme itseltämme, onko tämä oikea henkilö istumaan maan korkeimpaan tuomioistuimeen elinikäiseen nimitykseen."   Kuten ehkä muistatte, senaatin oikeuskomitea antoi tapauksen FBI:n tutkittavaksi. Tämä ei kuitenkaan kelvannut liberaalijoukoille.   He jatkavat maalitolpan siirtämistä joka kerta, kun täytämme heidän vaatimuksensa. Älkää odottako tämän loppuvan. He jatkavat tolpan siirtämistä, kunnes he saavat sen, mitä haluavat - vallan.   Kuten senaattori Lindsey Graham sanoi viime viikolla puhuessaan demokraattisille senaattoreille: "Te haluatte vain valtaa, ja rukoilen Jumalan nimeen, ettette saa sitä!".   Ihmiset, jos nämä itseään demokraateiksi kutsuvat rosvot saavat vallan, se on kansakuntamme loppu. Siihen voitte luottaa. Siksi teidän on mentävä äänestämään marraskuussa. LOPETTAKAA TÄMÄ HULLUUS!</w:t>
      </w:r>
    </w:p>
    <w:p>
      <w:r>
        <w:rPr>
          <w:b/>
          <w:u w:val="single"/>
        </w:rPr>
        <w:t xml:space="preserve">106830</w:t>
      </w:r>
    </w:p>
    <w:p>
      <w:r>
        <w:t xml:space="preserve">2.</w:t>
        <w:tab/>
        <w:t xml:space="preserve">Joo! Mitä Sheep-Dog sanoi!   Meidän Amerikan kansalaisten on yhdistettävä voimamme ja laitettava nämä demokraatit katuojaan, jonne he kuuluvat!</w:t>
      </w:r>
    </w:p>
    <w:p>
      <w:r>
        <w:rPr>
          <w:b/>
          <w:u w:val="single"/>
        </w:rPr>
        <w:t xml:space="preserve">106831</w:t>
      </w:r>
    </w:p>
    <w:p>
      <w:r>
        <w:t xml:space="preserve">3.</w:t>
        <w:tab/>
        <w:tab/>
        <w:t xml:space="preserve">Tuon neekerin on oltava 6' kourun alapuolella.</w:t>
      </w:r>
    </w:p>
    <w:p>
      <w:r>
        <w:rPr>
          <w:b/>
          <w:u w:val="single"/>
        </w:rPr>
        <w:t xml:space="preserve">106832</w:t>
      </w:r>
    </w:p>
    <w:p>
      <w:r>
        <w:t xml:space="preserve">4.</w:t>
        <w:tab/>
        <w:tab/>
        <w:tab/>
        <w:t xml:space="preserve">Uh huh😎 Have gun will travel 😎</w:t>
      </w:r>
    </w:p>
    <w:p>
      <w:r>
        <w:rPr>
          <w:b/>
          <w:u w:val="single"/>
        </w:rPr>
        <w:t xml:space="preserve">106833</w:t>
      </w:r>
    </w:p>
    <w:p>
      <w:r>
        <w:t xml:space="preserve">5.</w:t>
        <w:tab/>
        <w:tab/>
        <w:tab/>
        <w:t xml:space="preserve">HYVÄKSYTTY!! OTTAKAA HEIDÄT KIINNI JULKISILLA PAIKOILLA, ÄLKÄÄKÄ LOPETTAKO HEIDÄN HUUTAMISEENSA... MENETTE HEIDÄN KASVOILLEEN JA KOSKETTAKAA NENIÄ JA KEHOTTAKAA HEITÄ UHMAAMAAN AMERIKKALAISIA UUDELLEEN... SEURAAVASSA KOKOUKSESSA HE JOUTUVAT VESSAAN, JOS HE TEKEVÄT NIIN!!!</w:t>
      </w:r>
    </w:p>
    <w:p>
      <w:r>
        <w:rPr>
          <w:b/>
          <w:u w:val="single"/>
        </w:rPr>
        <w:t xml:space="preserve">106834</w:t>
      </w:r>
    </w:p>
    <w:p>
      <w:r>
        <w:t xml:space="preserve">1. Pakanaliike ei tee eroa kristittyjen, jotka työskentelevät muiden uskontojen kanssa vasemmistolaisten tavoitteiden, kuten avoimien rajojen ja monimuotoisuuden, puolesta (kristityt hindut), ja kristittyjen välillä.  Muistakaa, että juutalaiset vihaavat kristinuskoa, koska SANA. "Älkää koskaan seurustelko rotuvieraan kanssa...ajakaa heidät pois maastanne ennen teitä..." perustuu af.  Myös pakanat = kryptofeminismi.</w:t>
      </w:r>
    </w:p>
    <w:p>
      <w:r>
        <w:rPr>
          <w:b/>
          <w:u w:val="single"/>
        </w:rPr>
        <w:t xml:space="preserve">106835</w:t>
      </w:r>
    </w:p>
    <w:p>
      <w:r>
        <w:t xml:space="preserve">2.</w:t>
        <w:tab/>
        <w:t xml:space="preserve">Ei, itse asiassa vaikutat katkeralta yksinäiseltä mieheltä...  En välitä mielipiteestäsi, kunnioittavasti...  Ole hyvä äläkä seuraa minua, en tiedä miksi haluat....jos lähetät minulle viestiä tai seuraat minua uudestaan, mykistän / estän tilisi.  Kiitos. Näkemiin.</w:t>
      </w:r>
    </w:p>
    <w:p>
      <w:r>
        <w:rPr>
          <w:b/>
          <w:u w:val="single"/>
        </w:rPr>
        <w:t xml:space="preserve">106836</w:t>
      </w:r>
    </w:p>
    <w:p>
      <w:r>
        <w:t xml:space="preserve">3.</w:t>
        <w:tab/>
        <w:tab/>
        <w:t xml:space="preserve">Sinulla on jo turvapaikka, Feministi. Sen nimi on Twitter.</w:t>
      </w:r>
    </w:p>
    <w:p>
      <w:r>
        <w:rPr>
          <w:b/>
          <w:u w:val="single"/>
        </w:rPr>
        <w:t xml:space="preserve">106837</w:t>
      </w:r>
    </w:p>
    <w:p>
      <w:r>
        <w:t xml:space="preserve">4.</w:t>
        <w:tab/>
        <w:tab/>
        <w:tab/>
        <w:t xml:space="preserve">Pitäisikö miehiemme todella viettää aikansa näin.....?  Turvallinen tilani on Gab. Olet aika karmiva ja pakkomielteinen.  Tämä keskustelu on ohi lol, lopeta stalkkaaminen.</w:t>
      </w:r>
    </w:p>
    <w:p>
      <w:r>
        <w:rPr>
          <w:b/>
          <w:u w:val="single"/>
        </w:rPr>
        <w:t xml:space="preserve">106838</w:t>
      </w:r>
    </w:p>
    <w:p>
      <w:r>
        <w:t xml:space="preserve">5.</w:t>
        <w:tab/>
        <w:tab/>
        <w:tab/>
        <w:tab/>
        <w:t xml:space="preserve">Pakanuudella on feministinen ongelma, ja aivan kuten laajemmassa länsimaisessa yhteiskunnassa, korruptoituneet, hallitsemattomat naiset ovat neitokaisia, esittävät virheellisiä syytöksiä ja ovat hysteerisiä, kun heille näytetään logiikkaa ja järkeä.    Pakanausko on täynnä SJW:tä, siksi #PaganismIsAntiWhite</w:t>
      </w:r>
    </w:p>
    <w:p>
      <w:r>
        <w:rPr>
          <w:b/>
          <w:u w:val="single"/>
        </w:rPr>
        <w:t xml:space="preserve">106839</w:t>
      </w:r>
    </w:p>
    <w:p>
      <w:r>
        <w:t xml:space="preserve">6.</w:t>
        <w:tab/>
        <w:tab/>
        <w:tab/>
        <w:tab/>
        <w:tab/>
        <w:t xml:space="preserve">Ne ovat enimmäkseen vasemmistopakanoita. Tiedättehän, universalistisia tyyppejä.</w:t>
      </w:r>
    </w:p>
    <w:p>
      <w:r>
        <w:rPr>
          <w:b/>
          <w:u w:val="single"/>
        </w:rPr>
        <w:t xml:space="preserve">106840</w:t>
      </w:r>
    </w:p>
    <w:p>
      <w:r>
        <w:t xml:space="preserve">7.</w:t>
        <w:tab/>
        <w:tab/>
        <w:tab/>
        <w:tab/>
        <w:tab/>
        <w:tab/>
        <w:t xml:space="preserve">Neekeri - teidän kistardien pitäisi noudattaa omia neuvojanne, ennen kuin teillä on pakkomielle pakanoista. Poista yksi juutalainen vallasta, kristfag.</w:t>
      </w:r>
    </w:p>
    <w:p>
      <w:r>
        <w:rPr>
          <w:b/>
          <w:u w:val="single"/>
        </w:rPr>
        <w:t xml:space="preserve">106841</w:t>
      </w:r>
    </w:p>
    <w:p>
      <w:r>
        <w:t xml:space="preserve">1. Poliittisista mielipiteistäsi riippumatta sinun pitäisi olla tyrmistynyt siitä, että presidentti seisoo yleisön edessä ja pilkkaa naista, joka väittää joutuneensa seksuaalisen väkivallan kohteeksi. @realDonaldTrump haki aplodeja ja naurua hänen kustannuksellaan. Kutsukaa häntä siksi, mikä hän on - naisvihamieliseksi siaksi, joka ei kunnioita naisia.   Michael CIA HACK Avenatti .....   Yawn....   DJT on syvän valtion perseessäsi U FEELING IT BRO?</w:t>
      </w:r>
    </w:p>
    <w:p>
      <w:r>
        <w:rPr>
          <w:b/>
          <w:u w:val="single"/>
        </w:rPr>
        <w:t xml:space="preserve">106842</w:t>
      </w:r>
    </w:p>
    <w:p>
      <w:r>
        <w:t xml:space="preserve">2.</w:t>
        <w:tab/>
        <w:t xml:space="preserve">Väitätkö, että jälkeenjäänyt asianajaja kirjoitti tuon? Jos näin on, lol. Tuo paska ei toimi älykkäisiin ihmisiin.</w:t>
      </w:r>
    </w:p>
    <w:p>
      <w:r>
        <w:rPr>
          <w:b/>
          <w:u w:val="single"/>
        </w:rPr>
        <w:t xml:space="preserve">106843</w:t>
      </w:r>
    </w:p>
    <w:p>
      <w:r>
        <w:t xml:space="preserve">1. PASKIAINEN MB ELLISON https://freebeacon.com/politics/ellison-im-considernig-resigning-dnc/amp/?__twitter_impression=true ...</w:t>
      </w:r>
    </w:p>
    <w:p>
      <w:r>
        <w:rPr>
          <w:b/>
          <w:u w:val="single"/>
        </w:rPr>
        <w:t xml:space="preserve">106844</w:t>
      </w:r>
    </w:p>
    <w:p>
      <w:r>
        <w:t xml:space="preserve">2.</w:t>
        <w:tab/>
        <w:t xml:space="preserve">Ai... jotta hän voi käyttää kaiken aikansa ehdokkuuteen AG:n paikalle⁉️ Ellison on vain muzzi 💩 ...</w:t>
      </w:r>
    </w:p>
    <w:p>
      <w:r>
        <w:rPr>
          <w:b/>
          <w:u w:val="single"/>
        </w:rPr>
        <w:t xml:space="preserve">106845</w:t>
      </w:r>
    </w:p>
    <w:p>
      <w:r>
        <w:t xml:space="preserve">1. Luulen, että nämä eivät ymmärrä ironiaa.</w:t>
      </w:r>
    </w:p>
    <w:p>
      <w:r>
        <w:rPr>
          <w:b/>
          <w:u w:val="single"/>
        </w:rPr>
        <w:t xml:space="preserve">106846</w:t>
      </w:r>
    </w:p>
    <w:p>
      <w:r>
        <w:t xml:space="preserve">2.</w:t>
        <w:tab/>
        <w:t xml:space="preserve">Tässä on merkkisi....Täysi jälkeenjäänyt</w:t>
      </w:r>
    </w:p>
    <w:p>
      <w:r>
        <w:rPr>
          <w:b/>
          <w:u w:val="single"/>
        </w:rPr>
        <w:t xml:space="preserve">106847</w:t>
      </w:r>
    </w:p>
    <w:p>
      <w:r>
        <w:t xml:space="preserve">1. Libat aikovat opettaa leijonat vegaaneiksi 😂😂😂😂</w:t>
      </w:r>
    </w:p>
    <w:p>
      <w:r>
        <w:rPr>
          <w:b/>
          <w:u w:val="single"/>
        </w:rPr>
        <w:t xml:space="preserve">106848</w:t>
      </w:r>
    </w:p>
    <w:p>
      <w:r>
        <w:t xml:space="preserve">2.</w:t>
        <w:tab/>
        <w:t xml:space="preserve">Liberaalit/feministit/vegaaninaiset ovat maailman hulluimpia, harhaisimpia ja todellisuutta kestämättömiä ihmisiä.   Leijonat eivät ole pehmoleluja niitä kutsutaan viidakon kuninkaiksi syystä.   Katsokaa, miten helposti tämä urosleijona raahaa aikuista miestä kuin räsynukkea. https://news.sky.com/video/man-mauled-by-lion-in-south-africa-11355501 @OccamsEpilady @lovelymiss</w:t>
      </w:r>
    </w:p>
    <w:p>
      <w:r>
        <w:rPr>
          <w:b/>
          <w:u w:val="single"/>
        </w:rPr>
        <w:t xml:space="preserve">106849</w:t>
      </w:r>
    </w:p>
    <w:p>
      <w:r>
        <w:t xml:space="preserve">3.</w:t>
        <w:tab/>
        <w:tab/>
        <w:t xml:space="preserve">Jälleen yksi todiste siitä, että vasemmisto ei välitä luonnosta, ellei sitä voida käyttää edistämään heidän jälkeenjäänyttä agendaansa.</w:t>
      </w:r>
    </w:p>
    <w:p>
      <w:r>
        <w:rPr>
          <w:b/>
          <w:u w:val="single"/>
        </w:rPr>
        <w:t xml:space="preserve">106850</w:t>
      </w:r>
    </w:p>
    <w:p>
      <w:r>
        <w:t xml:space="preserve">1. En ole Farrakhanin fani, hän on minulle vain yksi muzzi-paskakasa, mutta jos hän olisi valkoinen ja kristitty, hänet olisi hyllytetty ja joukko juutalaisia huutaisi uutisissa "antisemitismiä" ja "natseja".</w:t>
      </w:r>
    </w:p>
    <w:p>
      <w:r>
        <w:rPr>
          <w:b/>
          <w:u w:val="single"/>
        </w:rPr>
        <w:t xml:space="preserve">106851</w:t>
      </w:r>
    </w:p>
    <w:p>
      <w:r>
        <w:t xml:space="preserve">1. Hidasta</w:t>
      </w:r>
    </w:p>
    <w:p>
      <w:r>
        <w:rPr>
          <w:b/>
          <w:u w:val="single"/>
        </w:rPr>
        <w:t xml:space="preserve">106852</w:t>
      </w:r>
    </w:p>
    <w:p>
      <w:r>
        <w:t xml:space="preserve">1. Kalifornia: Aborttiaktivisti rikkoo ylpeänä maailmanennätyksen tekemällä 27. aborttinsa https://worldnewsdailyreport.com/california-pro-choice-activist-proudly-breaks-world-record-by-getting-her-27th-abortion/.</w:t>
      </w:r>
    </w:p>
    <w:p>
      <w:r>
        <w:rPr>
          <w:b/>
          <w:u w:val="single"/>
        </w:rPr>
        <w:t xml:space="preserve">106853</w:t>
      </w:r>
    </w:p>
    <w:p>
      <w:r>
        <w:t xml:space="preserve">2.</w:t>
        <w:tab/>
        <w:t xml:space="preserve">Olen ylpeä siitä, että geeniperimämme voi jatkaa elämäänsä ilman hänen ... panostaan.</w:t>
      </w:r>
    </w:p>
    <w:p>
      <w:r>
        <w:rPr>
          <w:b/>
          <w:u w:val="single"/>
        </w:rPr>
        <w:t xml:space="preserve">106854</w:t>
      </w:r>
    </w:p>
    <w:p>
      <w:r>
        <w:t xml:space="preserve">3.</w:t>
        <w:tab/>
        <w:tab/>
        <w:t xml:space="preserve">Näytä ihmisille, kuka tämä hölmö muija on.    Helpottaa pisteiden esittämistä .</w:t>
      </w:r>
    </w:p>
    <w:p>
      <w:r>
        <w:rPr>
          <w:b/>
          <w:u w:val="single"/>
        </w:rPr>
        <w:t xml:space="preserve">106855</w:t>
      </w:r>
    </w:p>
    <w:p>
      <w:r>
        <w:t xml:space="preserve">4.</w:t>
        <w:tab/>
        <w:tab/>
        <w:tab/>
        <w:t xml:space="preserve">Millainen sairas huora tulee tarkoituksella raskaaksi, jotta voi tehdä abortin?  Muuta selitystä ei ole.</w:t>
      </w:r>
    </w:p>
    <w:p>
      <w:r>
        <w:rPr>
          <w:b/>
          <w:u w:val="single"/>
        </w:rPr>
        <w:t xml:space="preserve">106856</w:t>
      </w:r>
    </w:p>
    <w:p>
      <w:r>
        <w:t xml:space="preserve">5.</w:t>
        <w:tab/>
        <w:tab/>
        <w:tab/>
        <w:tab/>
        <w:t xml:space="preserve">Miksi, se saa ihmisen vain miettimään, kuinka paljon hän saa palkkaa ruumiinosista?</w:t>
      </w:r>
    </w:p>
    <w:p>
      <w:r>
        <w:rPr>
          <w:b/>
          <w:u w:val="single"/>
        </w:rPr>
        <w:t xml:space="preserve">106857</w:t>
      </w:r>
    </w:p>
    <w:p>
      <w:r>
        <w:t xml:space="preserve">6.</w:t>
        <w:tab/>
        <w:tab/>
        <w:tab/>
        <w:tab/>
        <w:tab/>
        <w:t xml:space="preserve">he eivät anna naisille rahaa - he veloittavat 50-300 dollaria abortista, jos siitä</w:t>
      </w:r>
    </w:p>
    <w:p>
      <w:r>
        <w:rPr>
          <w:b/>
          <w:u w:val="single"/>
        </w:rPr>
        <w:t xml:space="preserve">106858</w:t>
      </w:r>
    </w:p>
    <w:p>
      <w:r>
        <w:t xml:space="preserve">7.</w:t>
        <w:tab/>
        <w:tab/>
        <w:tab/>
        <w:tab/>
        <w:tab/>
        <w:tab/>
        <w:t xml:space="preserve">Välittäjän lisämaksu?</w:t>
      </w:r>
    </w:p>
    <w:p>
      <w:r>
        <w:rPr>
          <w:b/>
          <w:u w:val="single"/>
        </w:rPr>
        <w:t xml:space="preserve">106859</w:t>
      </w:r>
    </w:p>
    <w:p>
      <w:r>
        <w:t xml:space="preserve">8.</w:t>
        <w:tab/>
        <w:tab/>
        <w:tab/>
        <w:tab/>
        <w:t xml:space="preserve">Tämä on valeuutinen. https://www.snopes.com/fact-check/pro-choice-27th-abortion/</w:t>
      </w:r>
    </w:p>
    <w:p>
      <w:r>
        <w:rPr>
          <w:b/>
          <w:u w:val="single"/>
        </w:rPr>
        <w:t xml:space="preserve">106860</w:t>
      </w:r>
    </w:p>
    <w:p>
      <w:r>
        <w:t xml:space="preserve">1. https://www.youtube.com/watch?v=v3JM5K99Jos</w:t>
      </w:r>
    </w:p>
    <w:p>
      <w:r>
        <w:rPr>
          <w:b/>
          <w:u w:val="single"/>
        </w:rPr>
        <w:t xml:space="preserve">106861</w:t>
      </w:r>
    </w:p>
    <w:p>
      <w:r>
        <w:t xml:space="preserve">2.</w:t>
        <w:tab/>
        <w:t xml:space="preserve">Se on perseestä.</w:t>
      </w:r>
    </w:p>
    <w:p>
      <w:r>
        <w:rPr>
          <w:b/>
          <w:u w:val="single"/>
        </w:rPr>
        <w:t xml:space="preserve">106862</w:t>
      </w:r>
    </w:p>
    <w:p>
      <w:r>
        <w:t xml:space="preserve">3.</w:t>
        <w:tab/>
        <w:tab/>
        <w:t xml:space="preserve">Oletan, että makusi on peräaukossasi.Se on silloin, kun toisen miehen penis ei ole siellä, senkin nynnyn mulkku.</w:t>
      </w:r>
    </w:p>
    <w:p>
      <w:r>
        <w:rPr>
          <w:b/>
          <w:u w:val="single"/>
        </w:rPr>
        <w:t xml:space="preserve">106863</w:t>
      </w:r>
    </w:p>
    <w:p>
      <w:r>
        <w:t xml:space="preserve">1. Olen usein kuullut, että jos muut rodut omaksuisivat kansallissosialismin, niillä olisi paljon parempi olla. Olen samaa mieltä, mutta olen huolissani: Onko heillä henkistä kapasiteettia omaksua tällaisia ihanteita? En tarkoita, että he olisivat jälkeenjääneitä, mutta heidän olisi saatava parhaat ja älykkäimmät.</w:t>
      </w:r>
    </w:p>
    <w:p>
      <w:r>
        <w:rPr>
          <w:b/>
          <w:u w:val="single"/>
        </w:rPr>
        <w:t xml:space="preserve">106864</w:t>
      </w:r>
    </w:p>
    <w:p>
      <w:r>
        <w:t xml:space="preserve">1. Kristinusko palvoo ihmiseksi tullutta Sanaa. MIEHELLINEN, maskuliininen. Miestä (Homodeus), jota kidutettiin raa'asti ja naulattiin sitten ristille, ja hän teki sen pelastaakseen kaikki. Ei ole mitään maskuliinisempaa kuin tämä. Uhmaan teitä todistamaan, että olen väärässä. Pakanat palvovat lukuisia vääriä jumalia, joista monet ovat NAISIA...</w:t>
      </w:r>
    </w:p>
    <w:p>
      <w:r>
        <w:rPr>
          <w:b/>
          <w:u w:val="single"/>
        </w:rPr>
        <w:t xml:space="preserve">106865</w:t>
      </w:r>
    </w:p>
    <w:p>
      <w:r>
        <w:t xml:space="preserve">2.</w:t>
        <w:tab/>
        <w:t xml:space="preserve">Näyttää minusta..... ja kaikkien muidenkin katsojien mielestä naispuolisen jumaluuden palvonnalta.   Marian titteli ''Taivaan kuningatar'' on otettu monelta äiti-jumalatarelta ennen häntä...</w:t>
      </w:r>
    </w:p>
    <w:p>
      <w:r>
        <w:rPr>
          <w:b/>
          <w:u w:val="single"/>
        </w:rPr>
        <w:t xml:space="preserve">106866</w:t>
      </w:r>
    </w:p>
    <w:p>
      <w:r>
        <w:t xml:space="preserve">3.</w:t>
        <w:tab/>
        <w:tab/>
        <w:t xml:space="preserve">Sitä ei kutsuta Maryanityksi. Sitä kutsutaan kristinuskoksi. Hyvä yritys. Onko vielä lisää oljenkorsia, joihin tarttua?</w:t>
      </w:r>
    </w:p>
    <w:p>
      <w:r>
        <w:rPr>
          <w:b/>
          <w:u w:val="single"/>
        </w:rPr>
        <w:t xml:space="preserve">106867</w:t>
      </w:r>
    </w:p>
    <w:p>
      <w:r>
        <w:t xml:space="preserve">4.</w:t>
        <w:tab/>
        <w:tab/>
        <w:tab/>
        <w:t xml:space="preserve">Mariaa kunnioitetaan Kristuksen äitinä. Kristusta palvotaan Jumalana. Hanki johtolanka, ääliö.</w:t>
      </w:r>
    </w:p>
    <w:p>
      <w:r>
        <w:rPr>
          <w:b/>
          <w:u w:val="single"/>
        </w:rPr>
        <w:t xml:space="preserve">106868</w:t>
      </w:r>
    </w:p>
    <w:p>
      <w:r>
        <w:t xml:space="preserve">5.</w:t>
        <w:tab/>
        <w:tab/>
        <w:tab/>
        <w:tab/>
        <w:t xml:space="preserve">Paavi kruunasi Marian äskettäin Chilessä taivaan kuningattareksi.   Maria on kruunattu taivaan kuningattareksi monissa häntä kuvaavissa kuvissa, ikoneissa ja patsaissa.   Jeesuksen tavoin Marian väitetään "nousseen taivaaseen" kuolematta kuolevaisen kuolemaa ja olevan sen kuningatar, joka rukoilee poikansa kanssa uskovien puolesta.   Näin uskovat katolilaiset ja ortodoksit. Maria on teidän jumalattarenne.</w:t>
      </w:r>
    </w:p>
    <w:p>
      <w:r>
        <w:rPr>
          <w:b/>
          <w:u w:val="single"/>
        </w:rPr>
        <w:t xml:space="preserve">106869</w:t>
      </w:r>
    </w:p>
    <w:p>
      <w:r>
        <w:t xml:space="preserve">6.</w:t>
        <w:tab/>
        <w:tab/>
        <w:tab/>
        <w:tab/>
        <w:tab/>
        <w:t xml:space="preserve">Hän on kuningattaren puoliso, ei regnantti. Jeesus on hallitseva kuningas. Surkea minä on oikeassa.</w:t>
      </w:r>
    </w:p>
    <w:p>
      <w:r>
        <w:rPr>
          <w:b/>
          <w:u w:val="single"/>
        </w:rPr>
        <w:t xml:space="preserve">106870</w:t>
      </w:r>
    </w:p>
    <w:p>
      <w:r>
        <w:t xml:space="preserve">7.</w:t>
        <w:tab/>
        <w:tab/>
        <w:tab/>
        <w:tab/>
        <w:tab/>
        <w:tab/>
        <w:t xml:space="preserve">Ollakseni reilu, kun aloitin kirjoittamisen CQ-aiheessa, minäkin vaadin yhtenäisyyttä, ja minua haukuttiin juutalaiseksi, kristityksi ja pastaneekeriksi ponnistelujeni vuoksi. Kyllä, täällä kristillisessä yhteisössä on kusipäitä. Mutta myös pakanayhteisössä on kusipäitä, mutta usein he saavat anteeksi, koska "muh rotu on muh uskonto".</w:t>
      </w:r>
    </w:p>
    <w:p>
      <w:r>
        <w:rPr>
          <w:b/>
          <w:u w:val="single"/>
        </w:rPr>
        <w:t xml:space="preserve">106871</w:t>
      </w:r>
    </w:p>
    <w:p>
      <w:r>
        <w:t xml:space="preserve">1. Arvatkaa, kenen vika on, että Trumpin oikeusministeriö syyttää RAM-muistuttajia siitä, että he ovat menneet Trumpia kannattaviin mielenosoituksiin Kaliforniassa Berkeleyssä ja Huntington Beachilla?    Se on Matt Heimbachin vika!</w:t>
      </w:r>
    </w:p>
    <w:p>
      <w:r>
        <w:rPr>
          <w:b/>
          <w:u w:val="single"/>
        </w:rPr>
        <w:t xml:space="preserve">106872</w:t>
      </w:r>
    </w:p>
    <w:p>
      <w:r>
        <w:t xml:space="preserve">2.</w:t>
        <w:tab/>
        <w:t xml:space="preserve">Shelbyvillessä ei taisteltu, koska nämä ääliöt eivät valinneet paikkaa. Minä valitsin paikan ja jopa peruin sen Murfreesboron mielenosoituksen välttääkseni edes mahdollisuutta joutua tekemisiin Antifan kanssa. Se oli Alt-Right, joka halusi aina mennä paikkoihin kuten Charlottesville, Washington, DC, Berkeley, Portland, Huntington Beach...</w:t>
      </w:r>
    </w:p>
    <w:p>
      <w:r>
        <w:rPr>
          <w:b/>
          <w:u w:val="single"/>
        </w:rPr>
        <w:t xml:space="preserve">106873</w:t>
      </w:r>
    </w:p>
    <w:p>
      <w:r>
        <w:t xml:space="preserve">3.</w:t>
        <w:tab/>
        <w:tab/>
        <w:t xml:space="preserve">Mutta hei!  Aivoriihi rakastaa edelleen "vasemmistolaisten laukaisemista".  Aivan kuin heitä ei laukeaisi joka vitun päivä, kuin valkoisen miehen herätyskello.  Kun on tuollaisia valekavereita ja laillisia, mutta naiiveja tyyppejä vankilassa, kuka tarvitsee vihollisia. e-Celebs, jotka tekevät työn, johon homo antifa ei pysty.</w:t>
      </w:r>
    </w:p>
    <w:p>
      <w:r>
        <w:rPr>
          <w:b/>
          <w:u w:val="single"/>
        </w:rPr>
        <w:t xml:space="preserve">106874</w:t>
      </w:r>
    </w:p>
    <w:p>
      <w:r>
        <w:t xml:space="preserve">1. "Seksuaalisesti vapaamielinen" on vain tekosyy olla lutka. Eläimillä on sentään tervettä järkeä pysyä omassa lajissaan, kun taas jotkut ihmiset menevät täysillä retardiksi ja menevät muuten.</w:t>
      </w:r>
    </w:p>
    <w:p>
      <w:r>
        <w:rPr>
          <w:b/>
          <w:u w:val="single"/>
        </w:rPr>
        <w:t xml:space="preserve">106875</w:t>
      </w:r>
    </w:p>
    <w:p>
      <w:r>
        <w:t xml:space="preserve">1. Todelliset sankarit tekevät todellisia uhrauksia ￼ Todelliset mulkut saavat itsensä näyttämään mulkulta https://mobile.twitter.com/jordan_hunt18/status/1048698378790559744/photo/1</w:t>
      </w:r>
    </w:p>
    <w:p>
      <w:r>
        <w:rPr>
          <w:b/>
          <w:u w:val="single"/>
        </w:rPr>
        <w:t xml:space="preserve">106876</w:t>
      </w:r>
    </w:p>
    <w:p>
      <w:r>
        <w:t xml:space="preserve">2.</w:t>
        <w:tab/>
        <w:t xml:space="preserve">Rakastan Cuck Norrisia, olen nähnyt kaikki hänen videonsa.</w:t>
      </w:r>
    </w:p>
    <w:p>
      <w:r>
        <w:rPr>
          <w:b/>
          <w:u w:val="single"/>
        </w:rPr>
        <w:t xml:space="preserve">106877</w:t>
      </w:r>
    </w:p>
    <w:p>
      <w:r>
        <w:t xml:space="preserve">1. Amerikan 2020 vaalit, kuka täällä äänestää ja ketä vastaan ja miksi? Olen vain utelias näkemään joitakin poliittisia mielipiteitä #election2020</w:t>
      </w:r>
    </w:p>
    <w:p>
      <w:r>
        <w:rPr>
          <w:b/>
          <w:u w:val="single"/>
        </w:rPr>
        <w:t xml:space="preserve">106878</w:t>
      </w:r>
    </w:p>
    <w:p>
      <w:r>
        <w:t xml:space="preserve">2.</w:t>
        <w:tab/>
        <w:t xml:space="preserve">on ollut Trumpin mukana liukuportaasta lähtien . . 4 vuotta ennen sitä itse asiassa Idaho . . DEEP RED osavaltiossa tarkista äänestyslippumme . . . puolet vaaleilla valituista tehtävistä . . . ei ole edes Demoncrap Olin demokraatti kunnes Obamanator . . . omahyväinen . . sylkäisi kasvoihimme . . ylimielinen homo muslimi POS PUNAINEN koko matkan alaspäin äänestyslippua . . epäilen, että se ei koskaan muutu .</w:t>
      </w:r>
    </w:p>
    <w:p>
      <w:r>
        <w:rPr>
          <w:b/>
          <w:u w:val="single"/>
        </w:rPr>
        <w:t xml:space="preserve">106879</w:t>
      </w:r>
    </w:p>
    <w:p>
      <w:r>
        <w:t xml:space="preserve">3.</w:t>
        <w:tab/>
        <w:tab/>
        <w:t xml:space="preserve">Kiitos panoksesta. Olen rikollinen, joten en voi äänestää, mutta olen myös pro fasisti, joka ei tue nykyistä hallitusjärjestelmäämme.</w:t>
      </w:r>
    </w:p>
    <w:p>
      <w:r>
        <w:rPr>
          <w:b/>
          <w:u w:val="single"/>
        </w:rPr>
        <w:t xml:space="preserve">106880</w:t>
      </w:r>
    </w:p>
    <w:p>
      <w:r>
        <w:t xml:space="preserve">1. Lihavien mustien neekerien perseen heiluttaminen ei ole tanssimista.</w:t>
      </w:r>
    </w:p>
    <w:p>
      <w:r>
        <w:rPr>
          <w:b/>
          <w:u w:val="single"/>
        </w:rPr>
        <w:t xml:space="preserve">106881</w:t>
      </w:r>
    </w:p>
    <w:p>
      <w:r>
        <w:t xml:space="preserve">1. Cuckservative talking points:   - Demokraatit ovat todellisia rasisteja."   - "Vastustan laitonta mutta en laillista maahanmuuttoa."   - "Rodulla ei ole väliä. Näen ihmiset yksilöinä."   #Cuckservatism #Cuckservatives.</w:t>
      </w:r>
    </w:p>
    <w:p>
      <w:r>
        <w:rPr>
          <w:b/>
          <w:u w:val="single"/>
        </w:rPr>
        <w:t xml:space="preserve">106882</w:t>
      </w:r>
    </w:p>
    <w:p>
      <w:r>
        <w:t xml:space="preserve">2.</w:t>
        <w:tab/>
        <w:t xml:space="preserve">@genophilia Kyllä demokraatit ovat rasisteja.  Kyllä laiton maahanmuutto mitä sana on, laiton.  Kyllä rodulla ei ole väliä.  Olitko kännissä vai pilvessä kun kirjoitit tuon.</w:t>
      </w:r>
    </w:p>
    <w:p>
      <w:r>
        <w:rPr>
          <w:b/>
          <w:u w:val="single"/>
        </w:rPr>
        <w:t xml:space="preserve">106883</w:t>
      </w:r>
    </w:p>
    <w:p>
      <w:r>
        <w:t xml:space="preserve">3.</w:t>
        <w:tab/>
        <w:tab/>
        <w:t xml:space="preserve">Lakkaa olemasta hintti ja puolusta rotuasi, valkoinen mies.</w:t>
      </w:r>
    </w:p>
    <w:p>
      <w:r>
        <w:rPr>
          <w:b/>
          <w:u w:val="single"/>
        </w:rPr>
        <w:t xml:space="preserve">106884</w:t>
      </w:r>
    </w:p>
    <w:p>
      <w:r>
        <w:t xml:space="preserve">1. Jos neekeri tulee sinua kohti pelkkä keihäs kädessäsi ja sinulla on kivääri, lasketko aseesi alas, jotta taistelu olisi reilumpi, vai ammutko sen paskiaisen ja jatkat matkaa?</w:t>
      </w:r>
    </w:p>
    <w:p>
      <w:r>
        <w:rPr>
          <w:b/>
          <w:u w:val="single"/>
        </w:rPr>
        <w:t xml:space="preserve">106885</w:t>
      </w:r>
    </w:p>
    <w:p>
      <w:r>
        <w:t xml:space="preserve">2.</w:t>
        <w:tab/>
        <w:t xml:space="preserve">Otan esiin miekkani, joka on kiinnitetty selkääni, ja aion leikata jonkun kahtia. Siisti leikkaus, koska se on karbiditerä.  Sitten otan hänen sielunsa lol....</w:t>
      </w:r>
    </w:p>
    <w:p>
      <w:r>
        <w:rPr>
          <w:b/>
          <w:u w:val="single"/>
        </w:rPr>
        <w:t xml:space="preserve">106886</w:t>
      </w:r>
    </w:p>
    <w:p>
      <w:r>
        <w:t xml:space="preserve">3.</w:t>
        <w:tab/>
        <w:t xml:space="preserve">Kun ihmiset alkavat puhua "soturikoodeista"...  Se kertoo minulle, etteivät he ole koskaan elämässään olleet tappelussa ;)</w:t>
      </w:r>
    </w:p>
    <w:p>
      <w:r>
        <w:rPr>
          <w:b/>
          <w:u w:val="single"/>
        </w:rPr>
        <w:t xml:space="preserve">106887</w:t>
      </w:r>
    </w:p>
    <w:p>
      <w:r>
        <w:t xml:space="preserve">4.</w:t>
        <w:tab/>
        <w:t xml:space="preserve">Kunnia pitäisi varata kaksintaisteluille ja niille, jotka sen ansaitsevat Neekerit taas ansaitsevat vain yhden asian.</w:t>
      </w:r>
    </w:p>
    <w:p>
      <w:r>
        <w:rPr>
          <w:b/>
          <w:u w:val="single"/>
        </w:rPr>
        <w:t xml:space="preserve">106888</w:t>
      </w:r>
    </w:p>
    <w:p>
      <w:r>
        <w:t xml:space="preserve">1. Tämän pitäisi tehdä ihmeitä lipputuloille. Onko tässä Amerikan suurimmasta saavutuksesta kertovassa elokuvassa yhtään amerikkalaista, jolla olisi mitään hyvää sanottavaa... Amerikasta? https://kek.gg/u/55MW ...</w:t>
      </w:r>
    </w:p>
    <w:p>
      <w:r>
        <w:rPr>
          <w:b/>
          <w:u w:val="single"/>
        </w:rPr>
        <w:t xml:space="preserve">106889</w:t>
      </w:r>
    </w:p>
    <w:p>
      <w:r>
        <w:t xml:space="preserve">2.</w:t>
        <w:tab/>
        <w:t xml:space="preserve">Vittu</w:t>
      </w:r>
    </w:p>
    <w:p>
      <w:r>
        <w:rPr>
          <w:b/>
          <w:u w:val="single"/>
        </w:rPr>
        <w:t xml:space="preserve">106890</w:t>
      </w:r>
    </w:p>
    <w:p>
      <w:r>
        <w:t xml:space="preserve">1. Jälkeenjäänyt ämmä.</w:t>
      </w:r>
    </w:p>
    <w:p>
      <w:r>
        <w:rPr>
          <w:b/>
          <w:u w:val="single"/>
        </w:rPr>
        <w:t xml:space="preserve">106891</w:t>
      </w:r>
    </w:p>
    <w:p>
      <w:r>
        <w:t xml:space="preserve">1. https://www.bitchute.com/video/Juxg6WOv5sg/</w:t>
      </w:r>
    </w:p>
    <w:p>
      <w:r>
        <w:rPr>
          <w:b/>
          <w:u w:val="single"/>
        </w:rPr>
        <w:t xml:space="preserve">106892</w:t>
      </w:r>
    </w:p>
    <w:p>
      <w:r>
        <w:t xml:space="preserve">2.</w:t>
        <w:tab/>
        <w:t xml:space="preserve">phaggot</w:t>
      </w:r>
    </w:p>
    <w:p>
      <w:r>
        <w:rPr>
          <w:b/>
          <w:u w:val="single"/>
        </w:rPr>
        <w:t xml:space="preserve">106893</w:t>
      </w:r>
    </w:p>
    <w:p>
      <w:r>
        <w:t xml:space="preserve">3.</w:t>
        <w:tab/>
        <w:tab/>
        <w:t xml:space="preserve">neekeri</w:t>
      </w:r>
    </w:p>
    <w:p>
      <w:r>
        <w:rPr>
          <w:b/>
          <w:u w:val="single"/>
        </w:rPr>
        <w:t xml:space="preserve">106894</w:t>
      </w:r>
    </w:p>
    <w:p>
      <w:r>
        <w:t xml:space="preserve">1. Naistenmarssin johtaja Sarsour hyökkäsi rasistisesti "valkoista naista" Susan Collinsia vastaan - https://go.shr.lc/2ObPuI0 - @washtimes</w:t>
      </w:r>
    </w:p>
    <w:p>
      <w:r>
        <w:rPr>
          <w:b/>
          <w:u w:val="single"/>
        </w:rPr>
        <w:t xml:space="preserve">106895</w:t>
      </w:r>
    </w:p>
    <w:p>
      <w:r>
        <w:t xml:space="preserve">2.</w:t>
        <w:tab/>
        <w:t xml:space="preserve">Ottakaa joku selville, missä tuo likainen muzrat-paska asuu.</w:t>
      </w:r>
    </w:p>
    <w:p>
      <w:r>
        <w:rPr>
          <w:b/>
          <w:u w:val="single"/>
        </w:rPr>
        <w:t xml:space="preserve">106896</w:t>
      </w:r>
    </w:p>
    <w:p>
      <w:r>
        <w:t xml:space="preserve">3.</w:t>
        <w:tab/>
        <w:tab/>
        <w:t xml:space="preserve">Henkilön uhkaaminen hänen poliittisten näkemystensä tukahduttamiseksi on terroriteko! Missä on FBI!</w:t>
      </w:r>
    </w:p>
    <w:p>
      <w:r>
        <w:rPr>
          <w:b/>
          <w:u w:val="single"/>
        </w:rPr>
        <w:t xml:space="preserve">106897</w:t>
      </w:r>
    </w:p>
    <w:p>
      <w:r>
        <w:t xml:space="preserve">4.</w:t>
        <w:tab/>
        <w:tab/>
        <w:tab/>
        <w:t xml:space="preserve">Aika hyödytön vasemmistoterrorismin tutkimisessa, se on siinä.....</w:t>
      </w:r>
    </w:p>
    <w:p>
      <w:r>
        <w:rPr>
          <w:b/>
          <w:u w:val="single"/>
        </w:rPr>
        <w:t xml:space="preserve">106898</w:t>
      </w:r>
    </w:p>
    <w:p>
      <w:r>
        <w:t xml:space="preserve">1. Sharia-lain mukaan me kaikki katsomme, kun lemmikkikoiramme teurastetaan.... https://www.youtube.com/watch?v=j0WgK8EMOnE</w:t>
      </w:r>
    </w:p>
    <w:p>
      <w:r>
        <w:rPr>
          <w:b/>
          <w:u w:val="single"/>
        </w:rPr>
        <w:t xml:space="preserve">106899</w:t>
      </w:r>
    </w:p>
    <w:p>
      <w:r>
        <w:t xml:space="preserve">2.</w:t>
        <w:tab/>
        <w:t xml:space="preserve">Puhu omasta puolestasi</w:t>
      </w:r>
    </w:p>
    <w:p>
      <w:r>
        <w:rPr>
          <w:b/>
          <w:u w:val="single"/>
        </w:rPr>
        <w:t xml:space="preserve">106900</w:t>
      </w:r>
    </w:p>
    <w:p>
      <w:r>
        <w:t xml:space="preserve">3.</w:t>
        <w:tab/>
        <w:tab/>
        <w:t xml:space="preserve">Lyön vetoa, että useimmat britit eivät ole tietoisia tästä koiria kieltävästä mutalainasta. Itse koiraharrastajana haluan tuoda sen muzzien ystäville tiedoksi. Koiran tappajat mätänkööt helvetissä.</w:t>
      </w:r>
    </w:p>
    <w:p>
      <w:r>
        <w:rPr>
          <w:b/>
          <w:u w:val="single"/>
        </w:rPr>
        <w:t xml:space="preserve">106901</w:t>
      </w:r>
    </w:p>
    <w:p>
      <w:r>
        <w:t xml:space="preserve">1. Southamptonin ylioppilaskunnan johtaja haluaa maalata ww1-maalauksen päälle https://www.youtube.com/watch?v=54onzbipwKQ</w:t>
      </w:r>
    </w:p>
    <w:p>
      <w:r>
        <w:rPr>
          <w:b/>
          <w:u w:val="single"/>
        </w:rPr>
        <w:t xml:space="preserve">106902</w:t>
      </w:r>
    </w:p>
    <w:p>
      <w:r>
        <w:t xml:space="preserve">2.</w:t>
        <w:tab/>
        <w:t xml:space="preserve">tyhmä mulkku</w:t>
      </w:r>
    </w:p>
    <w:p>
      <w:r>
        <w:rPr>
          <w:b/>
          <w:u w:val="single"/>
        </w:rPr>
        <w:t xml:space="preserve">106903</w:t>
      </w:r>
    </w:p>
    <w:p>
      <w:r>
        <w:t xml:space="preserve">1. Katsokaa, minusta tulee hiton kuuluisa! (Laittaa pikkusormen huulilleni). Siitä tulee varmasti melkoinen paahtopaisti... Toivottavasti paahtoleipää ei pala!</w:t>
      </w:r>
    </w:p>
    <w:p>
      <w:r>
        <w:rPr>
          <w:b/>
          <w:u w:val="single"/>
        </w:rPr>
        <w:t xml:space="preserve">106904</w:t>
      </w:r>
    </w:p>
    <w:p>
      <w:r>
        <w:t xml:space="preserve">2.</w:t>
        <w:tab/>
        <w:t xml:space="preserve">1. dark mode? nah? peasant 2. ensi kerralla merkitse minut hintti lol.</w:t>
      </w:r>
    </w:p>
    <w:p>
      <w:r>
        <w:rPr>
          <w:b/>
          <w:u w:val="single"/>
        </w:rPr>
        <w:t xml:space="preserve">106905</w:t>
      </w:r>
    </w:p>
    <w:p>
      <w:r>
        <w:t xml:space="preserve">1. Musta koulunopettaja Shonterikka Williams käräytettiin sen jälkeen, kun hän oli käskenyt aasialaista oppilastaan olemaan "vähemmän kinkkinen" ja lopettamaan "itämaisten asioiden" tekemisen.   Mustan opettajan puolustus: tämä on "mustien naisten vastaista sotaa" eikä hän voi "henkilökohtaisesti olla rasistinen aasialaisia kohtaan, koska he ovat lähempänä valkoisia ihmisiä ylivallan suhteen".   Nämä ihmiset opettavat lapsianne.</w:t>
      </w:r>
    </w:p>
    <w:p>
      <w:r>
        <w:rPr>
          <w:b/>
          <w:u w:val="single"/>
        </w:rPr>
        <w:t xml:space="preserve">106906</w:t>
      </w:r>
    </w:p>
    <w:p>
      <w:r>
        <w:t xml:space="preserve">2.</w:t>
        <w:tab/>
        <w:t xml:space="preserve">Tyhmä neekeri ei näe oman tekopyhyytensä läpi. Näin käy, kun älykkyysosamäärä on samaa luokkaa kuin jälkeenjääneisyys.</w:t>
      </w:r>
    </w:p>
    <w:p>
      <w:r>
        <w:rPr>
          <w:b/>
          <w:u w:val="single"/>
        </w:rPr>
        <w:t xml:space="preserve">106907</w:t>
      </w:r>
    </w:p>
    <w:p>
      <w:r>
        <w:t xml:space="preserve">1.</w:t>
      </w:r>
    </w:p>
    <w:p>
      <w:r>
        <w:rPr>
          <w:b/>
          <w:u w:val="single"/>
        </w:rPr>
        <w:t xml:space="preserve">106908</w:t>
      </w:r>
    </w:p>
    <w:p>
      <w:r>
        <w:t xml:space="preserve">2.</w:t>
        <w:tab/>
        <w:t xml:space="preserve">Miksi lähetät kuvia preerianjuntista norjalaisen pakanuuden ryhmässä? Jos et ole kumouksellinen, estetiikkavalintasi on lievästi sanottuna kyseenalainen.</w:t>
      </w:r>
    </w:p>
    <w:p>
      <w:r>
        <w:rPr>
          <w:b/>
          <w:u w:val="single"/>
        </w:rPr>
        <w:t xml:space="preserve">106909</w:t>
      </w:r>
    </w:p>
    <w:p>
      <w:r>
        <w:t xml:space="preserve">3.</w:t>
        <w:tab/>
        <w:tab/>
        <w:t xml:space="preserve">Haista vittu Trothin rikkoja. Ja oletan todella, että olet valkoinen, kun käytän tuota loukkausta. Olet luultavasti wiccatru-homo tai joku puoliverinen.</w:t>
      </w:r>
    </w:p>
    <w:p>
      <w:r>
        <w:rPr>
          <w:b/>
          <w:u w:val="single"/>
        </w:rPr>
        <w:t xml:space="preserve">106910</w:t>
      </w:r>
    </w:p>
    <w:p>
      <w:r>
        <w:t xml:space="preserve">1. Olen kyllästynyt demokraatteihin. Olen kyllästynyt siihen, että he työntävät sairaita oppejaan kurkustani alas. Olen kyllästynyt heidän jatkuvaan ruikutukseensa ja itkuunsa. Olen kyllästynyt heidän ahneuteensa, vihaansa, väkivaltaan, rasismiin ja kiihkoiluun. #DemocratsSuck</w:t>
      </w:r>
    </w:p>
    <w:p>
      <w:r>
        <w:rPr>
          <w:b/>
          <w:u w:val="single"/>
        </w:rPr>
        <w:t xml:space="preserve">106911</w:t>
      </w:r>
    </w:p>
    <w:p>
      <w:r>
        <w:t xml:space="preserve">2.</w:t>
        <w:tab/>
        <w:t xml:space="preserve">tapetaan ne!!!</w:t>
        <w:t xml:space="preserve">   LOL</w:t>
      </w:r>
    </w:p>
    <w:p>
      <w:r>
        <w:rPr>
          <w:b/>
          <w:u w:val="single"/>
        </w:rPr>
        <w:t xml:space="preserve">106912</w:t>
      </w:r>
    </w:p>
    <w:p>
      <w:r>
        <w:t xml:space="preserve">3.</w:t>
        <w:tab/>
        <w:tab/>
        <w:t xml:space="preserve">nuo laiskat paskiaiset eivät nostaisi sormeakaan edes pakkotyössä...he pukisivat jonkun köyhän wetbackin vaatteisiin ja määräisivät hänet tekemään työn..lol</w:t>
      </w:r>
    </w:p>
    <w:p>
      <w:r>
        <w:rPr>
          <w:b/>
          <w:u w:val="single"/>
        </w:rPr>
        <w:t xml:space="preserve">106913</w:t>
      </w:r>
    </w:p>
    <w:p>
      <w:r>
        <w:t xml:space="preserve">1. Ja te alhaisen älykkyysosamäärän omaavat simpanssit ette pysty keksimään järkevää ja pätevää syytä selittääksenne huonommuuttanne, joten yritätte levittää tätä valhetta. Kun te ääliömäiset neekerit katsotte ylöspäin ja tajuatte, että vain valkoiset huorat seurustelevat kanssanne, voitte tietää, miksi me Alfat nauramme teille simpansseille. Kunnolliset valkoiset naiset haluavat meidän sivistyneisyytemme, ylivertaisuutemme ja ne 50 ylimääräistä ÄO-pistettä, jotka meillä on. Painu vittuun, neekeri.</w:t>
      </w:r>
    </w:p>
    <w:p>
      <w:r>
        <w:rPr>
          <w:b/>
          <w:u w:val="single"/>
        </w:rPr>
        <w:t xml:space="preserve">106914</w:t>
      </w:r>
    </w:p>
    <w:p>
      <w:r>
        <w:t xml:space="preserve">1. Menneisyyden roistot: Orlov (1895-1973), joka oli NKVD:n bolshevikki, joka asui Espanjassa sisällissodan aikana ja tappoi kaikenlaisia vastustajia, enimmäkseen anarkisteja.  Kuvittele nyt olevasi niin jälkeenjäänyt, että nimität itseäsi anarkokommunistiksi, kuten @-Gab, haistatellen muiden takana...</w:t>
      </w:r>
    </w:p>
    <w:p>
      <w:r>
        <w:rPr>
          <w:b/>
          <w:u w:val="single"/>
        </w:rPr>
        <w:t xml:space="preserve">106915</w:t>
      </w:r>
    </w:p>
    <w:p>
      <w:r>
        <w:t xml:space="preserve">1.</w:t>
      </w:r>
    </w:p>
    <w:p>
      <w:r>
        <w:rPr>
          <w:b/>
          <w:u w:val="single"/>
        </w:rPr>
        <w:t xml:space="preserve">106916</w:t>
      </w:r>
    </w:p>
    <w:p>
      <w:r>
        <w:t xml:space="preserve">2.</w:t>
        <w:tab/>
        <w:t xml:space="preserve">Tämä mulkku pää homo Hitler toi takaisin queer liike jälkeen yli 100 vuotta oltuaan kaapissa.Hitler on syy siihen, että miehet ovat sallittuja naisten vessoissa.Queers naimisiin toistensa kanssa, adoptiolapsi raiskattavaksi.Sen Tiedä ihme Hitler teki itsemurhan.</w:t>
      </w:r>
    </w:p>
    <w:p>
      <w:r>
        <w:rPr>
          <w:b/>
          <w:u w:val="single"/>
        </w:rPr>
        <w:t xml:space="preserve">106917</w:t>
      </w:r>
    </w:p>
    <w:p>
      <w:r>
        <w:t xml:space="preserve">3.</w:t>
        <w:tab/>
        <w:tab/>
        <w:t xml:space="preserve">Kyllä, natsit ovat todellisia LGBTQP:tä. GTFO, senkin hintti 🏳️🌈😂.</w:t>
      </w:r>
    </w:p>
    <w:p>
      <w:r>
        <w:rPr>
          <w:b/>
          <w:u w:val="single"/>
        </w:rPr>
        <w:t xml:space="preserve">106918</w:t>
      </w:r>
    </w:p>
    <w:p>
      <w:r>
        <w:t xml:space="preserve">1. Trump siirtää t̶o̶n̶i̶g̶h̶t̶'̶s̶ maanantain Ted Cruzin tilaisuuden 8000 hengen NRG Arenalta 19 000 hengen Toyota Centeriin.</w:t>
      </w:r>
    </w:p>
    <w:p>
      <w:r>
        <w:rPr>
          <w:b/>
          <w:u w:val="single"/>
        </w:rPr>
        <w:t xml:space="preserve">106919</w:t>
      </w:r>
    </w:p>
    <w:p>
      <w:r>
        <w:t xml:space="preserve">2.</w:t>
        <w:tab/>
        <w:t xml:space="preserve">Luin juuri, että 70-luvulta lähtien Houstonin väestö on noussut noin 5 prosentista noin 50 prosenttiin latinalaisamerikkalaisista.  Teidät on järjestelmällisesti korvattu.</w:t>
      </w:r>
    </w:p>
    <w:p>
      <w:r>
        <w:rPr>
          <w:b/>
          <w:u w:val="single"/>
        </w:rPr>
        <w:t xml:space="preserve">106920</w:t>
      </w:r>
    </w:p>
    <w:p>
      <w:r>
        <w:t xml:space="preserve">3.</w:t>
        <w:tab/>
        <w:tab/>
        <w:t xml:space="preserve">Hidastin mykistetty</w:t>
      </w:r>
    </w:p>
    <w:p>
      <w:r>
        <w:rPr>
          <w:b/>
          <w:u w:val="single"/>
        </w:rPr>
        <w:t xml:space="preserve">106921</w:t>
      </w:r>
    </w:p>
    <w:p>
      <w:r>
        <w:t xml:space="preserve">1. CLASSIC: 2 BIRDS w/ 1 STONE - Maxine Waters todistaa itsensä SHE IS LOW IQ and SOCIALIST #VoteRepublican https://youtu.be/OrA9zj94NuU @JudiLake @wwboom @Drdeb @PatriotInfidel @1776Ninja @VortexQ @BovineX #patriotsfight #WWG1WGA #MAGA #Gabfam #Gabvets</w:t>
      </w:r>
    </w:p>
    <w:p>
      <w:r>
        <w:rPr>
          <w:b/>
          <w:u w:val="single"/>
        </w:rPr>
        <w:t xml:space="preserve">106922</w:t>
      </w:r>
    </w:p>
    <w:p>
      <w:r>
        <w:t xml:space="preserve">2.</w:t>
        <w:tab/>
        <w:t xml:space="preserve">😂😂😂😂 En tarvitse enempää vakuuttelua!</w:t>
      </w:r>
    </w:p>
    <w:p>
      <w:r>
        <w:rPr>
          <w:b/>
          <w:u w:val="single"/>
        </w:rPr>
        <w:t xml:space="preserve">106923</w:t>
      </w:r>
    </w:p>
    <w:p>
      <w:r>
        <w:t xml:space="preserve">3.</w:t>
        <w:tab/>
        <w:tab/>
        <w:t xml:space="preserve">Voi paska, unohdin tuon. Ulkomaiset vakoojat, kuten Feinsteinin kiinalainen kuljettaja.</w:t>
      </w:r>
    </w:p>
    <w:p>
      <w:r>
        <w:rPr>
          <w:b/>
          <w:u w:val="single"/>
        </w:rPr>
        <w:t xml:space="preserve">106924</w:t>
      </w:r>
    </w:p>
    <w:p>
      <w:r>
        <w:t xml:space="preserve">1. Jos sanomme, että propaganda värittää sitä, miten yhteiskunta suhtautuu meihin miehiin, niin saman täytyy päteä myös päinvastoin. Feminismissä edelleen vallitsevan seksismin vuoren alle on haudattu oikeutettuja valituksia. Sama koskee homoseksuaalisia MGTOW-ystäviämme.    Siis MGTOW? Nämä sanat kirjaimellisesti ymmärrettynä määrittelevät minulle homouden.</w:t>
      </w:r>
    </w:p>
    <w:p>
      <w:r>
        <w:rPr>
          <w:b/>
          <w:u w:val="single"/>
        </w:rPr>
        <w:t xml:space="preserve">106925</w:t>
      </w:r>
    </w:p>
    <w:p>
      <w:r>
        <w:t xml:space="preserve">2.</w:t>
        <w:tab/>
        <w:t xml:space="preserve">särmikäs juttu, kaveri</w:t>
      </w:r>
    </w:p>
    <w:p>
      <w:r>
        <w:rPr>
          <w:b/>
          <w:u w:val="single"/>
        </w:rPr>
        <w:t xml:space="preserve">106926</w:t>
      </w:r>
    </w:p>
    <w:p>
      <w:r>
        <w:t xml:space="preserve">3.</w:t>
        <w:tab/>
        <w:tab/>
        <w:t xml:space="preserve">btw idc, jos olette kanssani samaa mieltä siitä, että olette joukko tyhmiä hinttihousuja. Minua kiinnostaa vain se, että uskon siihen. Välittäminen wtf muut ajattelevat on sinun työtäsi, ja miten sinusta tuli tuollainen homo alunperin. Luulisi, että miehinä, jotka kulkevat omaa tietänne, ymmärtäisitte sen. Se, että olet hintti ja minä sanon sen sinulle, ON minun tieni.</w:t>
      </w:r>
    </w:p>
    <w:p>
      <w:r>
        <w:rPr>
          <w:b/>
          <w:u w:val="single"/>
        </w:rPr>
        <w:t xml:space="preserve">106927</w:t>
      </w:r>
    </w:p>
    <w:p>
      <w:r>
        <w:t xml:space="preserve">4.</w:t>
        <w:tab/>
        <w:tab/>
        <w:tab/>
        <w:t xml:space="preserve">&gt; postaat paskaa nettiin &gt; sanot ihmisille, jotka vastaavat, että et välitä tapojasi kutsutaan sosiopatiaksi.</w:t>
      </w:r>
    </w:p>
    <w:p>
      <w:r>
        <w:rPr>
          <w:b/>
          <w:u w:val="single"/>
        </w:rPr>
        <w:t xml:space="preserve">106928</w:t>
      </w:r>
    </w:p>
    <w:p>
      <w:r>
        <w:t xml:space="preserve">5.</w:t>
        <w:tab/>
        <w:tab/>
        <w:tab/>
        <w:tab/>
        <w:t xml:space="preserve">En ole koskaan kirjoittanut mihinkään verkkoon sellaista, että olisin odottanut kenenkään olevan samaa mieltä kanssani. Ei ole minun vikani, että te nössöt ette osaa koota yhteen argumenttia, tai loukkausta, tai mitä ikinä sen pitikään olla, joka oikeasti perustuu todellisuuteen. &gt; Antakaa minun vain laittaa sanoja suuhunne, yrittää saada teidät puolustamaan niitä, ja sitten kutsua teitä hulluksi, jos kieltäydytte.</w:t>
      </w:r>
    </w:p>
    <w:p>
      <w:r>
        <w:rPr>
          <w:b/>
          <w:u w:val="single"/>
        </w:rPr>
        <w:t xml:space="preserve">106929</w:t>
      </w:r>
    </w:p>
    <w:p>
      <w:r>
        <w:t xml:space="preserve">6.</w:t>
        <w:tab/>
        <w:tab/>
        <w:tab/>
        <w:tab/>
        <w:t xml:space="preserve">Olet suurempi feministi kuin kukaan vasemmistolainen.</w:t>
      </w:r>
    </w:p>
    <w:p>
      <w:r>
        <w:rPr>
          <w:b/>
          <w:u w:val="single"/>
        </w:rPr>
        <w:t xml:space="preserve">106930</w:t>
      </w:r>
    </w:p>
    <w:p>
      <w:r>
        <w:t xml:space="preserve">7.</w:t>
        <w:tab/>
        <w:tab/>
        <w:tab/>
        <w:tab/>
        <w:tab/>
        <w:t xml:space="preserve">ankara mutta oikeudenmukainen</w:t>
      </w:r>
    </w:p>
    <w:p>
      <w:r>
        <w:rPr>
          <w:b/>
          <w:u w:val="single"/>
        </w:rPr>
        <w:t xml:space="preserve">106931</w:t>
      </w:r>
    </w:p>
    <w:p>
      <w:r>
        <w:t xml:space="preserve">1. Rasismi nostaa jälleen rumaa päätään!</w:t>
      </w:r>
    </w:p>
    <w:p>
      <w:r>
        <w:rPr>
          <w:b/>
          <w:u w:val="single"/>
        </w:rPr>
        <w:t xml:space="preserve">106932</w:t>
      </w:r>
    </w:p>
    <w:p>
      <w:r>
        <w:t xml:space="preserve">2.</w:t>
        <w:tab/>
        <w:t xml:space="preserve">Hitto, se neekerin ja valkoisen blondin tanssi päättyi siihen, että blondi kumartui taaksepäin, ikään kuin "alistuen" neekerille. Tätä paskaa pitäisi protestoida äärimmilleen. 'Juuri noin, valkoinen narttu, kumarru taaksepäin, jotta voin raiskata nartun perseesi!' on viesti, jonka tuossa voisi nähdä.</w:t>
      </w:r>
    </w:p>
    <w:p>
      <w:r>
        <w:rPr>
          <w:b/>
          <w:u w:val="single"/>
        </w:rPr>
        <w:t xml:space="preserve">106933</w:t>
      </w:r>
    </w:p>
    <w:p>
      <w:r>
        <w:t xml:space="preserve">1. Taylor Swift kirjoittaa kappaleen siitä, kuinka tervejärkinen osa Amerikkaa juuri jätti hänet, koska hän on DEMented Lunicorn, vai mitä?   ✌️♥️🇺🇸🆘</w:t>
      </w:r>
    </w:p>
    <w:p>
      <w:r>
        <w:rPr>
          <w:b/>
          <w:u w:val="single"/>
        </w:rPr>
        <w:t xml:space="preserve">106934</w:t>
      </w:r>
    </w:p>
    <w:p>
      <w:r>
        <w:t xml:space="preserve">2.</w:t>
        <w:tab/>
        <w:t xml:space="preserve">Vitun kusipää ....... Ennen ihailin häntä. Vittu swift !!!</w:t>
      </w:r>
    </w:p>
    <w:p>
      <w:r>
        <w:rPr>
          <w:b/>
          <w:u w:val="single"/>
        </w:rPr>
        <w:t xml:space="preserve">106935</w:t>
      </w:r>
    </w:p>
    <w:p>
      <w:r>
        <w:t xml:space="preserve">1. juutalaiset, Saatanan valittu kansa.</w:t>
      </w:r>
    </w:p>
    <w:p>
      <w:r>
        <w:rPr>
          <w:b/>
          <w:u w:val="single"/>
        </w:rPr>
        <w:t xml:space="preserve">106936</w:t>
      </w:r>
    </w:p>
    <w:p>
      <w:r>
        <w:t xml:space="preserve">2.</w:t>
        <w:tab/>
        <w:t xml:space="preserve">JUUTALAISET ORJUUTTIVAT MUSTAT IHMISET JA OVAT AIHEUTTANEET KAIKKI MAAILMAN ONGELMAT VALHEILLAAN!</w:t>
      </w:r>
    </w:p>
    <w:p>
      <w:r>
        <w:rPr>
          <w:b/>
          <w:u w:val="single"/>
        </w:rPr>
        <w:t xml:space="preserve">106937</w:t>
      </w:r>
    </w:p>
    <w:p>
      <w:r>
        <w:t xml:space="preserve">3.</w:t>
        <w:tab/>
        <w:tab/>
        <w:t xml:space="preserve">Ei juutalaiset ottanut haltuunsa jewdis vuohi kuten soro paha kusipää Rothschild perheen s ja loput kuninkaallinen perhe ja kommunistien ja natsien tartuntoja kuoleman</w:t>
      </w:r>
    </w:p>
    <w:p>
      <w:r>
        <w:rPr>
          <w:b/>
          <w:u w:val="single"/>
        </w:rPr>
        <w:t xml:space="preserve">106938</w:t>
      </w:r>
    </w:p>
    <w:p>
      <w:r>
        <w:t xml:space="preserve">1. Miksi Marks and Spencer's myy poliittisia keskiaikaisia vaatteita verkkosivuillaan? Olen sanaton 🤦🏻♂️.</w:t>
      </w:r>
    </w:p>
    <w:p>
      <w:r>
        <w:rPr>
          <w:b/>
          <w:u w:val="single"/>
        </w:rPr>
        <w:t xml:space="preserve">106939</w:t>
      </w:r>
    </w:p>
    <w:p>
      <w:r>
        <w:t xml:space="preserve">2.</w:t>
        <w:tab/>
        <w:t xml:space="preserve">Siinä ei ole edes aukkoa silmille, ei se mitään, muzzie, jolla on tuo päällään, putoaa portaita alas tai jokeen.</w:t>
      </w:r>
    </w:p>
    <w:p>
      <w:r>
        <w:rPr>
          <w:b/>
          <w:u w:val="single"/>
        </w:rPr>
        <w:t xml:space="preserve">106940</w:t>
      </w:r>
    </w:p>
    <w:p>
      <w:r>
        <w:t xml:space="preserve">3.</w:t>
        <w:tab/>
        <w:tab/>
        <w:t xml:space="preserve">Tuntuu varmaan kauhealta, että sinua pilkataan, kun käytät tuota tukahduttavaa vaatetta.</w:t>
      </w:r>
    </w:p>
    <w:p>
      <w:r>
        <w:rPr>
          <w:b/>
          <w:u w:val="single"/>
        </w:rPr>
        <w:t xml:space="preserve">106941</w:t>
      </w:r>
    </w:p>
    <w:p>
      <w:r>
        <w:t xml:space="preserve">1. Kysymys:   Miten CNN:n Don Lemmon voi vihata valkoisia ihmisiä?   Don Lemmonin poikaystävä on valkoinen.   Vihaa Don Lemmon valkoista miestä, jota hän "paneskelee"?</w:t>
      </w:r>
    </w:p>
    <w:p>
      <w:r>
        <w:rPr>
          <w:b/>
          <w:u w:val="single"/>
        </w:rPr>
        <w:t xml:space="preserve">106942</w:t>
      </w:r>
    </w:p>
    <w:p>
      <w:r>
        <w:t xml:space="preserve">2.</w:t>
        <w:tab/>
        <w:t xml:space="preserve">KUOLE NEEKERI KUOLE!!!    Tarkoitan niitä kaikkia...</w:t>
      </w:r>
    </w:p>
    <w:p>
      <w:r>
        <w:rPr>
          <w:b/>
          <w:u w:val="single"/>
        </w:rPr>
        <w:t xml:space="preserve">106943</w:t>
      </w:r>
    </w:p>
    <w:p>
      <w:r>
        <w:t xml:space="preserve">1. Hänen nimensä oli Brandon Arndt. Hän auttoi mustaa vanhaa naapuriaan vain tullakseen tapetuksi hyvien tekojensa vuoksi. Ehkä kukaan ei koskaan antanut hänelle tätä viisasta neuvoa: "Vältä mustia". https://stuffblackpeopledontlike.blogspot.com/2018/10/his-name-is-brandon-arndt-white-man-who.html?m=1.</w:t>
      </w:r>
    </w:p>
    <w:p>
      <w:r>
        <w:rPr>
          <w:b/>
          <w:u w:val="single"/>
        </w:rPr>
        <w:t xml:space="preserve">106944</w:t>
      </w:r>
    </w:p>
    <w:p>
      <w:r>
        <w:t xml:space="preserve">2.</w:t>
        <w:tab/>
        <w:t xml:space="preserve">Se on heidän neekeriveressään, tappaa valkoinen kansa.</w:t>
      </w:r>
    </w:p>
    <w:p>
      <w:r>
        <w:rPr>
          <w:b/>
          <w:u w:val="single"/>
        </w:rPr>
        <w:t xml:space="preserve">106945</w:t>
      </w:r>
    </w:p>
    <w:p>
      <w:r>
        <w:t xml:space="preserve">3.</w:t>
        <w:tab/>
        <w:tab/>
        <w:t xml:space="preserve">He tappavat myös omiaan, ja se saattaa olla hyvä asia, koska he ovat rotunsa pahimpia. Voimme päästä eroon tuosta huonosta siemenestä kuluttamalla.</w:t>
      </w:r>
    </w:p>
    <w:p>
      <w:r>
        <w:rPr>
          <w:b/>
          <w:u w:val="single"/>
        </w:rPr>
        <w:t xml:space="preserve">106946</w:t>
      </w:r>
    </w:p>
    <w:p>
      <w:r>
        <w:t xml:space="preserve">1. Aion huuhdella ja täyttää Camryn jäähdytysnesteen tänä viikonloppuna.    Aion myös poistaa kalkkunanpoistimella mahdollisimman paljon ohjaustehostinnestettä ylivuotosäiliöstä ja täyttää sen uudelleen tuoreella nesteellä kerran viikossa muutaman seuraavan viikonlopun aikana.   Tilaan ensi viikonloppuna roottorit ja jarrupalat etujarruihin.   Tilasin juuri myös uudet jälkimarkkinavalot.</w:t>
      </w:r>
    </w:p>
    <w:p>
      <w:r>
        <w:rPr>
          <w:b/>
          <w:u w:val="single"/>
        </w:rPr>
        <w:t xml:space="preserve">106947</w:t>
      </w:r>
    </w:p>
    <w:p>
      <w:r>
        <w:t xml:space="preserve">2.</w:t>
        <w:tab/>
        <w:t xml:space="preserve">Sinäkin ajat Camryllä? Minunkin autoni tarvitsee uudet ajovalot. En aio vaivautua vaihtamaan koko kokoonpanoa.</w:t>
      </w:r>
    </w:p>
    <w:p>
      <w:r>
        <w:rPr>
          <w:b/>
          <w:u w:val="single"/>
        </w:rPr>
        <w:t xml:space="preserve">106948</w:t>
      </w:r>
    </w:p>
    <w:p>
      <w:r>
        <w:t xml:space="preserve">3.</w:t>
        <w:tab/>
        <w:tab/>
        <w:t xml:space="preserve">Minulla ei ole nokkakorkkeja.  Hankin kyllä kromiset kultakilvet, mutta joku neekeri raaputti kromin pois, koska luuli sitä aidoksi kullaksi.</w:t>
      </w:r>
    </w:p>
    <w:p>
      <w:r>
        <w:rPr>
          <w:b/>
          <w:u w:val="single"/>
        </w:rPr>
        <w:t xml:space="preserve">106949</w:t>
      </w:r>
    </w:p>
    <w:p>
      <w:r>
        <w:t xml:space="preserve">1. Milloin tuo pikku homo täyttää 18?</w:t>
      </w:r>
    </w:p>
    <w:p>
      <w:r>
        <w:rPr>
          <w:b/>
          <w:u w:val="single"/>
        </w:rPr>
        <w:t xml:space="preserve">106950</w:t>
      </w:r>
    </w:p>
    <w:p>
      <w:r>
        <w:t xml:space="preserve">1. @Bombislamdotcom bobby mr bombislam paid shill faggot I'd love to take you out, 1v1. En lopettaisi lyömistä kehoasi, edes kauan sen jälkeen kun alat huutaa, toivottavasti tapaamme joskus, kananpaska maksettu shill pikku ämmä paskiainen.</w:t>
      </w:r>
    </w:p>
    <w:p>
      <w:r>
        <w:rPr>
          <w:b/>
          <w:u w:val="single"/>
        </w:rPr>
        <w:t xml:space="preserve">106951</w:t>
      </w:r>
    </w:p>
    <w:p>
      <w:r>
        <w:t xml:space="preserve">1. Rikas, valkoinen, liberaali, pyllynnugetti Amy Schumer sanoo, että valkoiset NFL-pelaajat, jotka eivät polvistu, ovat rasisteja. Niin ja hän kieltäytyy olemasta missään Super Bowlin aikana esitettävissä mainoksissa.  Shhh! Kuulitko tuon? Se on Jimmy. Hän murtaa maissia, enkä välitä. ROFL! 😜🤣 https://t.co/7ryefpnHH4 https://t.co/7ryefpnHH4</w:t>
      </w:r>
    </w:p>
    <w:p>
      <w:r>
        <w:rPr>
          <w:b/>
          <w:u w:val="single"/>
        </w:rPr>
        <w:t xml:space="preserve">106952</w:t>
      </w:r>
    </w:p>
    <w:p>
      <w:r>
        <w:t xml:space="preserve">2.</w:t>
        <w:tab/>
        <w:t xml:space="preserve">Schumer on jälkeenjäänyt</w:t>
      </w:r>
    </w:p>
    <w:p>
      <w:r>
        <w:rPr>
          <w:b/>
          <w:u w:val="single"/>
        </w:rPr>
        <w:t xml:space="preserve">106953</w:t>
      </w:r>
    </w:p>
    <w:p>
      <w:r>
        <w:t xml:space="preserve">1. Tervetuloa GAB:iin! Sinun on parempi lähteä Twitteristä, koska Jack on reilu homohomo ja tukee pedofiilien esiintymistä foorumilla.</w:t>
      </w:r>
    </w:p>
    <w:p>
      <w:r>
        <w:rPr>
          <w:b/>
          <w:u w:val="single"/>
        </w:rPr>
        <w:t xml:space="preserve">106954</w:t>
      </w:r>
    </w:p>
    <w:p>
      <w:r>
        <w:t xml:space="preserve">1. RT @MikeTokes:    Tiedän, että tämä on hullu gallup, mutta kärsivällisyyttä.  Luuletko, että demokraattien on mahdollista järjestää väärä lippu #MAGABomber #BombScare, jotta he voivat esiintyä uhreina ja kerätä yleistä tukea psykologisessa operaatiossa, jonka tarkoituksena on manipuloida tulevia vaaleja?</w:t>
      </w:r>
    </w:p>
    <w:p>
      <w:r>
        <w:rPr>
          <w:b/>
          <w:u w:val="single"/>
        </w:rPr>
        <w:t xml:space="preserve">106955</w:t>
      </w:r>
    </w:p>
    <w:p>
      <w:r>
        <w:t xml:space="preserve">2.</w:t>
        <w:tab/>
        <w:t xml:space="preserve">Todennäköisesti se ei ollut se mulkku itse, vaan todennäköisesti joku hänen #extremeleft #cult-seuraajistaan.  Aina kun jotain tapahtuu, on kysyttävä itseltään: kuka hyötyy? #fakenews #fakebombs</w:t>
      </w:r>
    </w:p>
    <w:p>
      <w:r>
        <w:rPr>
          <w:b/>
          <w:u w:val="single"/>
        </w:rPr>
        <w:t xml:space="preserve">106956</w:t>
      </w:r>
    </w:p>
    <w:p>
      <w:r>
        <w:t xml:space="preserve">1. Tämä NYC:n homojohtaja pidätettiin eilen illalla ahdisteltuaan Proud Boys -ryhmää. Hän oli Charlottesvillessä elokuussa 2017.</w:t>
      </w:r>
    </w:p>
    <w:p>
      <w:r>
        <w:rPr>
          <w:b/>
          <w:u w:val="single"/>
        </w:rPr>
        <w:t xml:space="preserve">106957</w:t>
      </w:r>
    </w:p>
    <w:p>
      <w:r>
        <w:t xml:space="preserve">2.</w:t>
        <w:tab/>
        <w:t xml:space="preserve">Sorosin roskaväki</w:t>
      </w:r>
    </w:p>
    <w:p>
      <w:r>
        <w:rPr>
          <w:b/>
          <w:u w:val="single"/>
        </w:rPr>
        <w:t xml:space="preserve">106958</w:t>
      </w:r>
    </w:p>
    <w:p>
      <w:r>
        <w:t xml:space="preserve">3.</w:t>
        <w:tab/>
        <w:t xml:space="preserve">Finbarr, Caleb vai Kai ?</w:t>
      </w:r>
    </w:p>
    <w:p>
      <w:r>
        <w:rPr>
          <w:b/>
          <w:u w:val="single"/>
        </w:rPr>
        <w:t xml:space="preserve">106959</w:t>
      </w:r>
    </w:p>
    <w:p>
      <w:r>
        <w:t xml:space="preserve">4.</w:t>
        <w:tab/>
        <w:tab/>
        <w:t xml:space="preserve">Hänen täytyy olla toinen. En huomannut häntä pitkällä 842:n listalla.</w:t>
      </w:r>
    </w:p>
    <w:p>
      <w:r>
        <w:rPr>
          <w:b/>
          <w:u w:val="single"/>
        </w:rPr>
        <w:t xml:space="preserve">106960</w:t>
      </w:r>
    </w:p>
    <w:p>
      <w:r>
        <w:t xml:space="preserve">5.</w:t>
        <w:tab/>
        <w:t xml:space="preserve">Toinen luuseri, jolla ei ole mitään tarkoitusta säälittävässä elämässään!</w:t>
      </w:r>
    </w:p>
    <w:p>
      <w:r>
        <w:rPr>
          <w:b/>
          <w:u w:val="single"/>
        </w:rPr>
        <w:t xml:space="preserve">106961</w:t>
      </w:r>
    </w:p>
    <w:p>
      <w:r>
        <w:t xml:space="preserve">6.</w:t>
      </w:r>
    </w:p>
    <w:p>
      <w:r>
        <w:rPr>
          <w:b/>
          <w:u w:val="single"/>
        </w:rPr>
        <w:t xml:space="preserve">106962</w:t>
      </w:r>
    </w:p>
    <w:p>
      <w:r>
        <w:t xml:space="preserve">7.</w:t>
      </w:r>
    </w:p>
    <w:p>
      <w:r>
        <w:rPr>
          <w:b/>
          <w:u w:val="single"/>
        </w:rPr>
        <w:t xml:space="preserve">106963</w:t>
      </w:r>
    </w:p>
    <w:p>
      <w:r>
        <w:t xml:space="preserve">8.</w:t>
      </w:r>
    </w:p>
    <w:p>
      <w:r>
        <w:rPr>
          <w:b/>
          <w:u w:val="single"/>
        </w:rPr>
        <w:t xml:space="preserve">106964</w:t>
      </w:r>
    </w:p>
    <w:p>
      <w:r>
        <w:t xml:space="preserve">9.</w:t>
        <w:tab/>
        <w:t xml:space="preserve">Tässä on toinen, joka pidätettiin. Hän on poistanut FB:nsä.</w:t>
      </w:r>
    </w:p>
    <w:p>
      <w:r>
        <w:rPr>
          <w:b/>
          <w:u w:val="single"/>
        </w:rPr>
        <w:t xml:space="preserve">106965</w:t>
      </w:r>
    </w:p>
    <w:p>
      <w:r>
        <w:t xml:space="preserve">10.</w:t>
        <w:tab/>
        <w:t xml:space="preserve">Luulen, että se on vaihteisto.</w:t>
      </w:r>
    </w:p>
    <w:p>
      <w:r>
        <w:rPr>
          <w:b/>
          <w:u w:val="single"/>
        </w:rPr>
        <w:t xml:space="preserve">106966</w:t>
      </w:r>
    </w:p>
    <w:p>
      <w:r>
        <w:t xml:space="preserve">11.</w:t>
      </w:r>
    </w:p>
    <w:p>
      <w:r>
        <w:rPr>
          <w:b/>
          <w:u w:val="single"/>
        </w:rPr>
        <w:t xml:space="preserve">106967</w:t>
      </w:r>
    </w:p>
    <w:p>
      <w:r>
        <w:t xml:space="preserve">12.</w:t>
        <w:tab/>
        <w:t xml:space="preserve">Näyttää siltä, että hän protestoi Standing Rockissa, -</w:t>
      </w:r>
    </w:p>
    <w:p>
      <w:r>
        <w:rPr>
          <w:b/>
          <w:u w:val="single"/>
        </w:rPr>
        <w:t xml:space="preserve">106968</w:t>
      </w:r>
    </w:p>
    <w:p>
      <w:r>
        <w:t xml:space="preserve">1. he eivät aio edes myöntää, että he tuottavat vihamielistä sisältöä? ovatko kaikki muut paitsi he vain uhreja? tämä koko uhrin asema tekee ihmisistä jälkeenjääneitä, eikö totta?</w:t>
      </w:r>
    </w:p>
    <w:p>
      <w:r>
        <w:rPr>
          <w:b/>
          <w:u w:val="single"/>
        </w:rPr>
        <w:t xml:space="preserve">106969</w:t>
      </w:r>
    </w:p>
    <w:p>
      <w:r>
        <w:t xml:space="preserve">1. Tämä homo sympatiseeraa natseja ja kutsuu muita ihmisiä "ällöttäviksi".  Ihan sama mulkku, tuntuu hyvältä olla inhottavien inhoama.</w:t>
      </w:r>
    </w:p>
    <w:p>
      <w:r>
        <w:rPr>
          <w:b/>
          <w:u w:val="single"/>
        </w:rPr>
        <w:t xml:space="preserve">106970</w:t>
      </w:r>
    </w:p>
    <w:p>
      <w:r>
        <w:t xml:space="preserve">1. 3. jakso Goblin Slayer ulos Lisää rinnastuksia peikkoja todellisessa maailmassa. Peikot tulevat 1. maailmaan kateudesta.   Jos luulet, että (((liskomiesten))) halu päästä eroon peikoista ei sovi, muista miten he kohtelevat peikkoja Israelissa @Were-Puppy @Escoffier @Koanic https://www.watchcartoononline.io/anime/goblin-slayer-english-subbed @Koanic https://www.watchcartoononline.io/anime/goblin-slayer-english-subbed</w:t>
      </w:r>
    </w:p>
    <w:p>
      <w:r>
        <w:rPr>
          <w:b/>
          <w:u w:val="single"/>
        </w:rPr>
        <w:t xml:space="preserve">106971</w:t>
      </w:r>
    </w:p>
    <w:p>
      <w:r>
        <w:t xml:space="preserve">2.</w:t>
        <w:tab/>
        <w:t xml:space="preserve">Aion katsoa kaikki 3 näistä, olen kuullut hyviä juttuja siitä.</w:t>
      </w:r>
    </w:p>
    <w:p>
      <w:r>
        <w:rPr>
          <w:b/>
          <w:u w:val="single"/>
        </w:rPr>
        <w:t xml:space="preserve">106972</w:t>
      </w:r>
    </w:p>
    <w:p>
      <w:r>
        <w:t xml:space="preserve">3.</w:t>
        <w:tab/>
        <w:tab/>
        <w:t xml:space="preserve">Kaupunkikohtausten yksityiskohdat ovat melko vaikuttavia niille, jotka tietävät hieman keskipahan arkkitehtuurista tai ainakin enemmän insinöörityöstä kuin Wetback VAG CHAMPION OF CHANGE, joka rakensi 5 päivää vanhan romahtaneen sillan Itse asiassa, eikö se tekisi WetbackVAg-insinööristä CHAOS KNIGHTette @Heartiste @genophilia</w:t>
      </w:r>
    </w:p>
    <w:p>
      <w:r>
        <w:rPr>
          <w:b/>
          <w:u w:val="single"/>
        </w:rPr>
        <w:t xml:space="preserve">106973</w:t>
      </w:r>
    </w:p>
    <w:p>
      <w:r>
        <w:t xml:space="preserve">1. Lihava amerikkalainen ja vasemmistopropagandisti Michael Moore: "Britannia ei voi lähteä Euroopasta, koska ilman teitä ei ole Eurooppaa" Mikä ääliö Ei tajua, että EU ei ole Eurooppa Ei ole Eurooppaa, jos ei ole eurooppalaisia &amp; koska hän tukee massamaahanmuuttoa 3. maailmasta Eurooppaan, hän varmaan pitää ajatuksesta, että Eurooppaa ei ole Toinen "julkkis", joka ei tiedä mitään.</w:t>
      </w:r>
    </w:p>
    <w:p>
      <w:r>
        <w:rPr>
          <w:b/>
          <w:u w:val="single"/>
        </w:rPr>
        <w:t xml:space="preserve">106974</w:t>
      </w:r>
    </w:p>
    <w:p>
      <w:r>
        <w:t xml:space="preserve">2.</w:t>
        <w:tab/>
        <w:t xml:space="preserve">Hassua, miten jälkeenjäänyt Moore ei tunnu näkevän eroa Euroopan ja EU:n välillä, Yhdistynyt kuningaskunta yrittää lähteä paskasta poliittisesta unionista eikä yrittää lähteä mantereelta, joka tunnetaan nimellä Eurooppa. Ehkä Moore lihoi niin paljon, että hän imi korvansa sisäänsä ja menetti kunnon kuulonsa, kuka tietää, mitä tuolle tulevalle Nurglen mestarille tapahtuu.</w:t>
      </w:r>
    </w:p>
    <w:p>
      <w:r>
        <w:rPr>
          <w:b/>
          <w:u w:val="single"/>
        </w:rPr>
        <w:t xml:space="preserve">106975</w:t>
      </w:r>
    </w:p>
    <w:p>
      <w:r>
        <w:t xml:space="preserve">1. Southwest Airlinesin matkustaja poistettiin, koska hän kutsui lentoemäntää neekeriksi. Luulen, että löysin juuri uuden BFF:n! https://www.foxnews.com/travel/southwest-airlines-passenger-removed-for-calling-flight-attendant-the-n-word-delaying-plane</w:t>
      </w:r>
    </w:p>
    <w:p>
      <w:r>
        <w:rPr>
          <w:b/>
          <w:u w:val="single"/>
        </w:rPr>
        <w:t xml:space="preserve">106976</w:t>
      </w:r>
    </w:p>
    <w:p>
      <w:r>
        <w:t xml:space="preserve">2.</w:t>
        <w:tab/>
        <w:t xml:space="preserve">Vaikka lentoemäntä on ehdottomasti neekeri, pidetään erittäin epäkohteliasta tuoda tämä ilmeinen seikka kaikkien tietoon. Tarkoitan, että jos joku piereskelee tanssisalissa, näetkö monien ihmisten osoittavan sormella kyseistä henkilöä? @alternative_right</w:t>
      </w:r>
    </w:p>
    <w:p>
      <w:r>
        <w:rPr>
          <w:b/>
          <w:u w:val="single"/>
        </w:rPr>
        <w:t xml:space="preserve">106977</w:t>
      </w:r>
    </w:p>
    <w:p>
      <w:r>
        <w:t xml:space="preserve">3.</w:t>
        <w:tab/>
        <w:tab/>
        <w:t xml:space="preserve">Olen samaa mieltä tästä asiasta. Mielestäni meidän pitäisi käyttää sanaa NIGGER jossakin muussa yhteydessä, jotta siitä ei tulisi henkilökohtaista. Kuten kutsua itseämme VALKOISEKSI NEGAERIKSI ja vaatia omaa etnostatusta.</w:t>
      </w:r>
    </w:p>
    <w:p>
      <w:r>
        <w:rPr>
          <w:b/>
          <w:u w:val="single"/>
        </w:rPr>
        <w:t xml:space="preserve">106978</w:t>
      </w:r>
    </w:p>
    <w:p>
      <w:r>
        <w:t xml:space="preserve">1. Vau, miten se tapahtui? Hänellä on luultavasti vakavia ongelmia perheensä kanssa. Jebena kurva, sramota. Smh. Mikään ei ole pahempaa kuin (((länsimaistunut))) kurva. Meidän heimomme on pieni ja hän haluaa hylätä sen, säälittävää. Toivottavasti sinulla ei ole lapsia, mies, he tulevat vihaamaan itseään ja äitiään, eikä kumpikaan rotu tule heitä todella hyväksymään.</w:t>
      </w:r>
    </w:p>
    <w:p>
      <w:r>
        <w:rPr>
          <w:b/>
          <w:u w:val="single"/>
        </w:rPr>
        <w:t xml:space="preserve">106979</w:t>
      </w:r>
    </w:p>
    <w:p>
      <w:r>
        <w:t xml:space="preserve">2.</w:t>
        <w:tab/>
        <w:t xml:space="preserve">Ainoat valkoiset naiset, jotka polttavat hiiltä neekereiden kanssa, ovat valkoisten miesten hylkäämiä vaaleanpunaisen tukan omaavia läskiperseisiä valaita. Heillä ei ole muita vaihtoehtoja. Heille jää jäljelle ikään kuin sananlaskun tynnyrin pohjan raapiminen.</w:t>
      </w:r>
    </w:p>
    <w:p>
      <w:r>
        <w:rPr>
          <w:b/>
          <w:u w:val="single"/>
        </w:rPr>
        <w:t xml:space="preserve">106980</w:t>
      </w:r>
    </w:p>
    <w:p>
      <w:r>
        <w:t xml:space="preserve">3.</w:t>
        <w:tab/>
        <w:tab/>
        <w:t xml:space="preserve">No, jos se on tuo edellä mainitussa viestissä oleva nainen, hän on aika kaunis, mutta hänellä on luultavasti vakavia isäongelmia. Hän on luultavasti kroatialainen maahanmuuttaja, jonka amerikkalainen aivopesukoneisto on turmellut.</w:t>
      </w:r>
    </w:p>
    <w:p>
      <w:r>
        <w:rPr>
          <w:b/>
          <w:u w:val="single"/>
        </w:rPr>
        <w:t xml:space="preserve">106981</w:t>
      </w:r>
    </w:p>
    <w:p>
      <w:r>
        <w:t xml:space="preserve">4.</w:t>
        <w:tab/>
        <w:tab/>
        <w:tab/>
        <w:t xml:space="preserve">Hän on Liz Claiborne -malli.</w:t>
      </w:r>
    </w:p>
    <w:p>
      <w:r>
        <w:rPr>
          <w:b/>
          <w:u w:val="single"/>
        </w:rPr>
        <w:t xml:space="preserve">106982</w:t>
      </w:r>
    </w:p>
    <w:p>
      <w:r>
        <w:t xml:space="preserve">5.</w:t>
        <w:tab/>
        <w:tab/>
        <w:tab/>
        <w:tab/>
        <w:t xml:space="preserve">Welp. Se selittää kaiken. Hän asuu varmaan Los Angelesissa. Kulttuuriton, juureton, ei välitä perinnöstään tai kansastaan. 100 % NPC-hutsu. Miksiköhän hän haluaa tuoda ikuisen häpeän verelleen ja kansalleen? Miksiköhän hän haluaa olla perheensä halveksunnan keskipiste? Saako hän ilkeää mielihyvää siitä, että hän saa esitellä neekeriä sukulaistensa parissa?</w:t>
      </w:r>
    </w:p>
    <w:p>
      <w:r>
        <w:rPr>
          <w:b/>
          <w:u w:val="single"/>
        </w:rPr>
        <w:t xml:space="preserve">106983</w:t>
      </w:r>
    </w:p>
    <w:p>
      <w:r>
        <w:t xml:space="preserve">6.</w:t>
        <w:tab/>
        <w:tab/>
        <w:tab/>
        <w:tab/>
        <w:tab/>
        <w:t xml:space="preserve">Ymmärrät väärin. Hänellä ei ole vaaleaa tyttöystävää, eikä tämä ole hän. Se on kuva mallista, jonka hän on ottanut internetistä. Liz Claiborne -malli. Käsilaukkufirma.</w:t>
      </w:r>
    </w:p>
    <w:p>
      <w:r>
        <w:rPr>
          <w:b/>
          <w:u w:val="single"/>
        </w:rPr>
        <w:t xml:space="preserve">106984</w:t>
      </w:r>
    </w:p>
    <w:p>
      <w:r>
        <w:t xml:space="preserve">7.</w:t>
        <w:tab/>
        <w:tab/>
        <w:tab/>
        <w:tab/>
        <w:tab/>
        <w:tab/>
        <w:t xml:space="preserve">Ahhhh ok, hemmetti lankesi syöttiin! 😂 rehellisesti, mikään ei laukaise minua niin kuin rotupetturi Crothotit.</w:t>
      </w:r>
    </w:p>
    <w:p>
      <w:r>
        <w:rPr>
          <w:b/>
          <w:u w:val="single"/>
        </w:rPr>
        <w:t xml:space="preserve">106985</w:t>
      </w:r>
    </w:p>
    <w:p>
      <w:r>
        <w:t xml:space="preserve">8.</w:t>
        <w:tab/>
        <w:tab/>
        <w:tab/>
        <w:tab/>
        <w:tab/>
        <w:tab/>
        <w:tab/>
        <w:t xml:space="preserve">Sinä et asu Torontossa, minä asun. Tunnen neekerit läpikotaisin.</w:t>
      </w:r>
    </w:p>
    <w:p>
      <w:r>
        <w:rPr>
          <w:b/>
          <w:u w:val="single"/>
        </w:rPr>
        <w:t xml:space="preserve">106986</w:t>
      </w:r>
    </w:p>
    <w:p>
      <w:r>
        <w:t xml:space="preserve">9.</w:t>
        <w:tab/>
        <w:tab/>
        <w:tab/>
        <w:tab/>
        <w:tab/>
        <w:tab/>
        <w:tab/>
        <w:tab/>
        <w:t xml:space="preserve">Olen asunut LA:ssa ja muutamissa suurkaupungeissa. Luota minuun tiedän kaiken neekerien temppuilusta, sain vain pikavipinää "kroatialaistytöstä" 🤣 0-Tribal puolessa sekunnissa.</w:t>
      </w:r>
    </w:p>
    <w:p>
      <w:r>
        <w:rPr>
          <w:b/>
          <w:u w:val="single"/>
        </w:rPr>
        <w:t xml:space="preserve">106987</w:t>
      </w:r>
    </w:p>
    <w:p>
      <w:r>
        <w:t xml:space="preserve">10.</w:t>
        <w:tab/>
        <w:tab/>
        <w:tab/>
        <w:tab/>
        <w:tab/>
        <w:tab/>
        <w:tab/>
        <w:tab/>
        <w:tab/>
        <w:t xml:space="preserve">Oletko asunut Los Angelesissa? Sitten sinun pitäisi tietää tästä enemmän kuin minä.</w:t>
      </w:r>
    </w:p>
    <w:p>
      <w:r>
        <w:rPr>
          <w:b/>
          <w:u w:val="single"/>
        </w:rPr>
        <w:t xml:space="preserve">106988</w:t>
      </w:r>
    </w:p>
    <w:p>
      <w:r>
        <w:t xml:space="preserve">11.</w:t>
        <w:tab/>
        <w:tab/>
        <w:tab/>
        <w:tab/>
        <w:tab/>
        <w:tab/>
        <w:tab/>
        <w:tab/>
        <w:tab/>
        <w:tab/>
        <w:t xml:space="preserve">Todennäköisesti kyllä. Mutta kun on asunut LA:ssa tarpeeksi kauan, sietokyky paskanjauhantaa kohtaan on olematon. Se tekee sinusta spurgun, netissä ja IRL:ssä 😂.</w:t>
      </w:r>
    </w:p>
    <w:p>
      <w:r>
        <w:rPr>
          <w:b/>
          <w:u w:val="single"/>
        </w:rPr>
        <w:t xml:space="preserve">106989</w:t>
      </w:r>
    </w:p>
    <w:p>
      <w:r>
        <w:t xml:space="preserve">12.</w:t>
        <w:tab/>
        <w:tab/>
        <w:tab/>
        <w:tab/>
        <w:tab/>
        <w:tab/>
        <w:tab/>
        <w:tab/>
        <w:tab/>
        <w:tab/>
        <w:tab/>
        <w:t xml:space="preserve">LA? Epäilemättä on. LA on Toronto kerrottuna 10:llä.</w:t>
      </w:r>
    </w:p>
    <w:p>
      <w:r>
        <w:rPr>
          <w:b/>
          <w:u w:val="single"/>
        </w:rPr>
        <w:t xml:space="preserve">106990</w:t>
      </w:r>
    </w:p>
    <w:p>
      <w:r>
        <w:t xml:space="preserve">13.</w:t>
        <w:tab/>
        <w:tab/>
        <w:tab/>
        <w:tab/>
        <w:tab/>
        <w:tab/>
        <w:tab/>
        <w:tab/>
        <w:tab/>
        <w:tab/>
        <w:tab/>
        <w:tab/>
        <w:t xml:space="preserve">LA on kaiken keskipiste. Aina kun näen IRL juutalaisten aivopesua... Se on nykyään enemmän kuin halveksittavaa. Häpäisen hiilipolttajia ja juutalaisnukkeja.</w:t>
      </w:r>
    </w:p>
    <w:p>
      <w:r>
        <w:rPr>
          <w:b/>
          <w:u w:val="single"/>
        </w:rPr>
        <w:t xml:space="preserve">106991</w:t>
      </w:r>
    </w:p>
    <w:p>
      <w:r>
        <w:t xml:space="preserve">1. En välitä siitä, onko joku lapsi sekarotuinen vai ei.  Välitän vain siitä, pystyvätkö heidän jälkeenjääneet vanhempansa elättämään heidät ilman verorahoja.</w:t>
      </w:r>
    </w:p>
    <w:p>
      <w:r>
        <w:rPr>
          <w:b/>
          <w:u w:val="single"/>
        </w:rPr>
        <w:t xml:space="preserve">106992</w:t>
      </w:r>
    </w:p>
    <w:p>
      <w:r>
        <w:t xml:space="preserve">1. Engage Support Limited. https://suite.endole.co.uk/insight/company/08000783-engage-support-limited Brittiläinen "hoivayhtiö", joka paritti kehitysvammaisen valkoisen naisen muslimiyhteisölle Manchesterin tuomioistuinten tuella.</w:t>
      </w:r>
    </w:p>
    <w:p>
      <w:r>
        <w:rPr>
          <w:b/>
          <w:u w:val="single"/>
        </w:rPr>
        <w:t xml:space="preserve">106993</w:t>
      </w:r>
    </w:p>
    <w:p>
      <w:r>
        <w:t xml:space="preserve">1. Totuus, Rebecca! Gab on hyvä, koska jos ihmiset loukkaantuvat, heillä on oikeus mykistää, poistaa seuraaminen ja poistaa käyttäjä seuraamisesta. Kun taas twat bird ja/tai pedobook valitsevat nokkelien pikku algoritmiensa ja suodattimiensa avulla ne, joiden kanssa sinun on seurusteltava.</w:t>
      </w:r>
    </w:p>
    <w:p>
      <w:r>
        <w:rPr>
          <w:b/>
          <w:u w:val="single"/>
        </w:rPr>
        <w:t xml:space="preserve">106994</w:t>
      </w:r>
    </w:p>
    <w:p>
      <w:r>
        <w:t xml:space="preserve">2.</w:t>
        <w:tab/>
        <w:t xml:space="preserve">Ja näin maamme kahtiajako jatkuu.</w:t>
      </w:r>
    </w:p>
    <w:p>
      <w:r>
        <w:rPr>
          <w:b/>
          <w:u w:val="single"/>
        </w:rPr>
        <w:t xml:space="preserve">106995</w:t>
      </w:r>
    </w:p>
    <w:p>
      <w:r>
        <w:t xml:space="preserve">3.</w:t>
        <w:tab/>
        <w:tab/>
        <w:t xml:space="preserve">Meidän kaikkien on aika sitoutua olemaan amerikkalaisia, ennen kaikkea ja aina. Kaikki twat bird-, pedobook- ja gulag-toimet ovat vaalivilppiä, enkä usko, että tämän tilanteen sallitaan jatkua. Se on vain tunne.</w:t>
      </w:r>
    </w:p>
    <w:p>
      <w:r>
        <w:rPr>
          <w:b/>
          <w:u w:val="single"/>
        </w:rPr>
        <w:t xml:space="preserve">106996</w:t>
      </w:r>
    </w:p>
    <w:p>
      <w:r>
        <w:t xml:space="preserve">1. Tämä alkaa käydä yhä oudommaksi. "Muukalaisten DNA". X Filesin fani? Meillä on vähän Neandertalin DNA:ta, jos sitä tarkoitat? Mitä vanhempasi tekivät luodakseen sinut, on sinun ja heidän välinen asia, poika. En voi auttaa sinua siinä. Elä pitkään ja menesty :)</w:t>
      </w:r>
    </w:p>
    <w:p>
      <w:r>
        <w:rPr>
          <w:b/>
          <w:u w:val="single"/>
        </w:rPr>
        <w:t xml:space="preserve">106997</w:t>
      </w:r>
    </w:p>
    <w:p>
      <w:r>
        <w:t xml:space="preserve">2.</w:t>
        <w:tab/>
        <w:t xml:space="preserve">Luulen, että tämä on hänen äitinsä</w:t>
      </w:r>
    </w:p>
    <w:p>
      <w:r>
        <w:rPr>
          <w:b/>
          <w:u w:val="single"/>
        </w:rPr>
        <w:t xml:space="preserve">106998</w:t>
      </w:r>
    </w:p>
    <w:p>
      <w:r>
        <w:t xml:space="preserve">3.</w:t>
        <w:tab/>
        <w:tab/>
        <w:t xml:space="preserve">jos et voi sanoa sitä olla kusipää älä postaa selkäni takana</w:t>
      </w:r>
    </w:p>
    <w:p>
      <w:r>
        <w:rPr>
          <w:b/>
          <w:u w:val="single"/>
        </w:rPr>
        <w:t xml:space="preserve">106999</w:t>
      </w:r>
    </w:p>
    <w:p>
      <w:r>
        <w:t xml:space="preserve">1. Farid Bang, Capo, 6IX9INE, SCH "International Gangstas" (WSHH Exclusive - Official Music Video) https://www.youtube.com/watch?v=vbkK7t2vlhs https://www.youtube.com/watch?v=vbkK7t2vlhs</w:t>
      </w:r>
    </w:p>
    <w:p>
      <w:r>
        <w:rPr>
          <w:b/>
          <w:u w:val="single"/>
        </w:rPr>
        <w:t xml:space="preserve">107000</w:t>
      </w:r>
    </w:p>
    <w:p>
      <w:r>
        <w:t xml:space="preserve">2.</w:t>
        <w:tab/>
        <w:t xml:space="preserve">Kansainvälinen räppäri laiha vankila ämmät... rakastavat imeä neekerin kullia...</w:t>
      </w:r>
    </w:p>
    <w:p>
      <w:r>
        <w:rPr>
          <w:b/>
          <w:u w:val="single"/>
        </w:rPr>
        <w:t xml:space="preserve">107001</w:t>
      </w:r>
    </w:p>
    <w:p>
      <w:r>
        <w:t xml:space="preserve">3.</w:t>
        <w:tab/>
        <w:tab/>
        <w:t xml:space="preserve">Sinä imet neekerin munaa...</w:t>
      </w:r>
    </w:p>
    <w:p>
      <w:r>
        <w:rPr>
          <w:b/>
          <w:u w:val="single"/>
        </w:rPr>
        <w:t xml:space="preserve">107002</w:t>
      </w:r>
    </w:p>
    <w:p>
      <w:r>
        <w:t xml:space="preserve">1. BBC kusipää kiinalaisten vankilassa muslimi ei saada he tappavat kristittyjä ja muita uskontoja siellä ruumiinosia ei vain lukitsemalla muslimi ilman oikeudenkäyntejä joitakin mitä teitte Tommy Robinson tapaus kanssa etsiä häntä kertoi totuuden ilman jälkiä noin teitä rahoittama meitä, mutta miten rahaa ahne globalisti</w:t>
      </w:r>
    </w:p>
    <w:p>
      <w:r>
        <w:rPr>
          <w:b/>
          <w:u w:val="single"/>
        </w:rPr>
        <w:t xml:space="preserve">107003</w:t>
      </w:r>
    </w:p>
    <w:p>
      <w:r>
        <w:t xml:space="preserve">1.</w:t>
      </w:r>
    </w:p>
    <w:p>
      <w:r>
        <w:rPr>
          <w:b/>
          <w:u w:val="single"/>
        </w:rPr>
        <w:t xml:space="preserve">107004</w:t>
      </w:r>
    </w:p>
    <w:p>
      <w:r>
        <w:t xml:space="preserve">2.</w:t>
        <w:tab/>
        <w:t xml:space="preserve">no. on olemassa sellainen asia, jota kutsutaan KARMA:ksi, JA AIKANA JA RUKOAMME PIAN, että se saa kiinni tämän rikollisen ja petollisen marxilaisen paskiaisen ja kaikki, jotka auttoivat häntä.</w:t>
      </w:r>
    </w:p>
    <w:p>
      <w:r>
        <w:rPr>
          <w:b/>
          <w:u w:val="single"/>
        </w:rPr>
        <w:t xml:space="preserve">107005</w:t>
      </w:r>
    </w:p>
    <w:p>
      <w:r>
        <w:t xml:space="preserve">1. @andieiamwhoiam Olen ylpeä siitä, että olen maalaispoika. Kuulin Foxworthyn sanovan: "Saatat olla punaniska, jos leikkaat ruohosi ja löydät Volkswagenin" lol Saatat olla punaniska, jos....</w:t>
      </w:r>
    </w:p>
    <w:p>
      <w:r>
        <w:rPr>
          <w:b/>
          <w:u w:val="single"/>
        </w:rPr>
        <w:t xml:space="preserve">107006</w:t>
      </w:r>
    </w:p>
    <w:p>
      <w:r>
        <w:t xml:space="preserve">2.</w:t>
        <w:tab/>
        <w:t xml:space="preserve">lololololol</w:t>
      </w:r>
    </w:p>
    <w:p>
      <w:r>
        <w:rPr>
          <w:b/>
          <w:u w:val="single"/>
        </w:rPr>
        <w:t xml:space="preserve">107007</w:t>
      </w:r>
    </w:p>
    <w:p>
      <w:r>
        <w:t xml:space="preserve">1. Sinulla on varmasti 'neekeri' aivoissa. . . liikaa neekeriä perseessäsi, ja se on tulvillaan?</w:t>
      </w:r>
    </w:p>
    <w:p>
      <w:r>
        <w:rPr>
          <w:b/>
          <w:u w:val="single"/>
        </w:rPr>
        <w:t xml:space="preserve">107008</w:t>
      </w:r>
    </w:p>
    <w:p>
      <w:r>
        <w:t xml:space="preserve">1. Joo. Jos et pidä Gabista, - Vaihda mitä teet. Seuraa eri ihmisiä. Pakota ihmiset, joiden et halua seuraavan sinua, poistamaan seuraamisensa. Etsi ryhmiä ja aiheita, joista pidät löytääksesi samanhenkisiä gabeja. Estä maksetut ja henkisesti jälkeenjääneet trollit. Ja vietä ainakin yksi Twitter-tili pelaten #opNPC:tä ja jaa parhaat palat kanssamme.</w:t>
      </w:r>
    </w:p>
    <w:p>
      <w:r>
        <w:rPr>
          <w:b/>
          <w:u w:val="single"/>
        </w:rPr>
        <w:t xml:space="preserve">107009</w:t>
      </w:r>
    </w:p>
    <w:p>
      <w:r>
        <w:t xml:space="preserve">2.</w:t>
        <w:tab/>
        <w:t xml:space="preserve">@Didndu_Nuffin - erittäin hyviä neuvoja!!!</w:t>
      </w:r>
    </w:p>
    <w:p>
      <w:r>
        <w:rPr>
          <w:b/>
          <w:u w:val="single"/>
        </w:rPr>
        <w:t xml:space="preserve">107010</w:t>
      </w:r>
    </w:p>
    <w:p>
      <w:r>
        <w:t xml:space="preserve">3.</w:t>
        <w:tab/>
        <w:t xml:space="preserve">En pystynyt korostamaan tärkeintä osaa, OpNPC:n käyttöönotosta, koska minulla ei ole pro-tiliä :(</w:t>
      </w:r>
    </w:p>
    <w:p>
      <w:r>
        <w:rPr>
          <w:b/>
          <w:u w:val="single"/>
        </w:rPr>
        <w:t xml:space="preserve">107011</w:t>
      </w:r>
    </w:p>
    <w:p>
      <w:r>
        <w:t xml:space="preserve">1. Joka päivä löydän lisää korruptiota kirkossa (seksuaalista hyväksikäyttöä, harhaoppisuutta, rahapetoksia, ....).Paavi Franciscus näyttää enemmän homomafian mafialta kuin Kristuksen kirkolta. En voi hyväksyä tätä. joten en anna mitään vuosittaista rahaa kirkolleni ja ilmoitan heille miksi, jatkan tämän korruption esiin tuomista, rukoilen ja osallistun marssiin näitä ihmisiä vastaan.</w:t>
      </w:r>
    </w:p>
    <w:p>
      <w:r>
        <w:rPr>
          <w:b/>
          <w:u w:val="single"/>
        </w:rPr>
        <w:t xml:space="preserve">107012</w:t>
      </w:r>
    </w:p>
    <w:p>
      <w:r>
        <w:t xml:space="preserve">2.</w:t>
        <w:tab/>
        <w:t xml:space="preserve">Rooman kirkko on jättimäinen muurien ympäröimä kupoli, joka on mitä tahansa.  Jos vajoamiskuoppa nielaisi sen juuri nyt, kukaan meistä ei antaisi yhtään F:ää.</w:t>
      </w:r>
    </w:p>
    <w:p>
      <w:r>
        <w:rPr>
          <w:b/>
          <w:u w:val="single"/>
        </w:rPr>
        <w:t xml:space="preserve">107013</w:t>
      </w:r>
    </w:p>
    <w:p>
      <w:r>
        <w:t xml:space="preserve">3.</w:t>
        <w:tab/>
        <w:tab/>
        <w:t xml:space="preserve">yksi typerimmistä vastauksista, jonka olen löytänyt Gabista.....Oletko katolilainen?</w:t>
      </w:r>
    </w:p>
    <w:p>
      <w:r>
        <w:rPr>
          <w:b/>
          <w:u w:val="single"/>
        </w:rPr>
        <w:t xml:space="preserve">107014</w:t>
      </w:r>
    </w:p>
    <w:p>
      <w:r>
        <w:t xml:space="preserve">4.</w:t>
        <w:tab/>
        <w:tab/>
        <w:tab/>
        <w:t xml:space="preserve">Sure am Faggot ja Rooman kummajaiset vaikuttavat sinuun HOW??????.   Minä ryöstäisin ja hajottaisin tuon helvetinpesän viidessä sekunnissa, se on ollut korruptoitunut jo jonkin aikaa, Walter Cronkite.    #Newsflash</w:t>
      </w:r>
    </w:p>
    <w:p>
      <w:r>
        <w:rPr>
          <w:b/>
          <w:u w:val="single"/>
        </w:rPr>
        <w:t xml:space="preserve">107015</w:t>
      </w:r>
    </w:p>
    <w:p>
      <w:r>
        <w:t xml:space="preserve">1. Asuntolan ulkopuolella surmattu Utahin yliopiston opiskelija tunnistettu, ampuja löytyi kuolleena https://fxn.ws/2q3hVtc #FoxNews</w:t>
      </w:r>
    </w:p>
    <w:p>
      <w:r>
        <w:rPr>
          <w:b/>
          <w:u w:val="single"/>
        </w:rPr>
        <w:t xml:space="preserve">107016</w:t>
      </w:r>
    </w:p>
    <w:p>
      <w:r>
        <w:t xml:space="preserve">2.</w:t>
        <w:tab/>
        <w:t xml:space="preserve">En ymmärrä, miksi yksikään valkoinen nainen haluaa naida neekeriä! Kuten sanotaan.............Korjuu sitä, mitä kylvää! Oletko koskaan huomannut, että kun katsot The First 48:a, kaikki rikolliset ovat neekereitä? Miksi? Se on retorinen kysymys!</w:t>
      </w:r>
    </w:p>
    <w:p>
      <w:r>
        <w:rPr>
          <w:b/>
          <w:u w:val="single"/>
        </w:rPr>
        <w:t xml:space="preserve">107017</w:t>
      </w:r>
    </w:p>
    <w:p>
      <w:r>
        <w:t xml:space="preserve">1. Toista neekeripresidenttiä ei voida hyväksyä. Puoliksi neekereitä myös. (((Yksi heistä))) ehdokkaana republikaaneissa tai missä tahansa muussa puolueessa, sama asia. Nuo ihmiset, jotka näet tässä kuvassa? He eivät pystyisi voittamaan Trumpia. Eivät nuo neekerit, juutalaiset ja juutalaisystävät...</w:t>
      </w:r>
    </w:p>
    <w:p>
      <w:r>
        <w:rPr>
          <w:b/>
          <w:u w:val="single"/>
        </w:rPr>
        <w:t xml:space="preserve">107018</w:t>
      </w:r>
    </w:p>
    <w:p>
      <w:r>
        <w:t xml:space="preserve">1. He yrittävät käyttää tätä ampumista peitelläkseen yhtä vasemmistoaktivistien, mielenosoittajien ja politiikan suurimmista rahoittajista.   Puhutaan "tragedian" käyttämisestä poliittiseen hyötyyn.</w:t>
      </w:r>
    </w:p>
    <w:p>
      <w:r>
        <w:rPr>
          <w:b/>
          <w:u w:val="single"/>
        </w:rPr>
        <w:t xml:space="preserve">107019</w:t>
      </w:r>
    </w:p>
    <w:p>
      <w:r>
        <w:t xml:space="preserve">2.</w:t>
        <w:tab/>
        <w:t xml:space="preserve">Idiootit, Kuinka he kehtaavat tehdä tämän ehdotuksen. Miten tämä rikollinen kusipää voi suojella itseään näin paljon?</w:t>
      </w:r>
    </w:p>
    <w:p>
      <w:r>
        <w:rPr>
          <w:b/>
          <w:u w:val="single"/>
        </w:rPr>
        <w:t xml:space="preserve">107020</w:t>
      </w:r>
    </w:p>
    <w:p>
      <w:r>
        <w:t xml:space="preserve">1. https://humandefense.com/identified-man-who-roundhouse-kicked-pro-life-leader/</w:t>
      </w:r>
    </w:p>
    <w:p>
      <w:r>
        <w:rPr>
          <w:b/>
          <w:u w:val="single"/>
        </w:rPr>
        <w:t xml:space="preserve">107021</w:t>
      </w:r>
    </w:p>
    <w:p>
      <w:r>
        <w:t xml:space="preserve">2.</w:t>
        <w:tab/>
        <w:t xml:space="preserve">Olen varma, että tämä hintti tietää vastauksen kysymykseen, KUINKA MONI KUKKIA SINUN APPAASI MUKAAN PITÄÄ SAMANAIKAISESTI.</w:t>
      </w:r>
    </w:p>
    <w:p>
      <w:r>
        <w:rPr>
          <w:b/>
          <w:u w:val="single"/>
        </w:rPr>
        <w:t xml:space="preserve">107022</w:t>
      </w:r>
    </w:p>
    <w:p>
      <w:r>
        <w:t xml:space="preserve">1. Vain neekeri , neekeri.</w:t>
      </w:r>
    </w:p>
    <w:p>
      <w:r>
        <w:rPr>
          <w:b/>
          <w:u w:val="single"/>
        </w:rPr>
        <w:t xml:space="preserve">107023</w:t>
      </w:r>
    </w:p>
    <w:p>
      <w:r>
        <w:t xml:space="preserve">1. Britanniassa on nyt laitonta kuulua kovan oikeiston ryhmään - rangaistukseen ei vaadita mitään rikosta, ja on myös laitonta nimetä poikavauvoja "Adolfiksi" - jopa toisena nimenä.  Mutta vain, jos olet valkoinen. https://www.dailymail.co.uk/news/article-6261611/Mother-38-named-baby-Adolf-said-Jews-death.html.</w:t>
      </w:r>
    </w:p>
    <w:p>
      <w:r>
        <w:rPr>
          <w:b/>
          <w:u w:val="single"/>
        </w:rPr>
        <w:t xml:space="preserve">107024</w:t>
      </w:r>
    </w:p>
    <w:p>
      <w:r>
        <w:t xml:space="preserve">2.</w:t>
        <w:tab/>
        <w:t xml:space="preserve">He haluavat pakottaa vallankumouksen GB:ssä ? vaaditaan rangaistavaksi ja on myös laitonta nimetä poikavauvoja "Adolfiksi" - jopa toisena nimenä.    MUSTA Adolf on sallittu GB:ssä !!???</w:t>
      </w:r>
    </w:p>
    <w:p>
      <w:r>
        <w:rPr>
          <w:b/>
          <w:u w:val="single"/>
        </w:rPr>
        <w:t xml:space="preserve">107025</w:t>
      </w:r>
    </w:p>
    <w:p>
      <w:r>
        <w:t xml:space="preserve">3.</w:t>
        <w:tab/>
        <w:tab/>
        <w:t xml:space="preserve">Jos Isossa-Britanniassa asuva neekeri haluaa antaa lapselleen nimen "Adolf Hitler", olen varma, että Britannian hallitus pitäisi sitä täysin hyväksyttävänä - lähinnä siksi, että se olisi loukkaus Hitleriä kohtaan.</w:t>
      </w:r>
    </w:p>
    <w:p>
      <w:r>
        <w:rPr>
          <w:b/>
          <w:u w:val="single"/>
        </w:rPr>
        <w:t xml:space="preserve">107026</w:t>
      </w:r>
    </w:p>
    <w:p>
      <w:r>
        <w:t xml:space="preserve">4.</w:t>
        <w:tab/>
        <w:tab/>
        <w:tab/>
        <w:t xml:space="preserve">Tietenkin ... "#BlackAdolf" olisi kaunis ..... GB:ssä.</w:t>
      </w:r>
    </w:p>
    <w:p>
      <w:r>
        <w:rPr>
          <w:b/>
          <w:u w:val="single"/>
        </w:rPr>
        <w:t xml:space="preserve">107027</w:t>
      </w:r>
    </w:p>
    <w:p>
      <w:r>
        <w:t xml:space="preserve">1. Lopulta taistelussa juutalaisuutta vastaan kristittyjen on pudotettava juutalainen kepillä tai emme koskaan pääse eroon heistä.</w:t>
      </w:r>
    </w:p>
    <w:p>
      <w:r>
        <w:rPr>
          <w:b/>
          <w:u w:val="single"/>
        </w:rPr>
        <w:t xml:space="preserve">107028</w:t>
      </w:r>
    </w:p>
    <w:p>
      <w:r>
        <w:t xml:space="preserve">2.</w:t>
        <w:tab/>
        <w:t xml:space="preserve">Kuinka monta juutalaista pakanat tekivät pogromeja/karkottivat/karkottivat?  Te pakanat voisitte laittaa antisemitisminne sinne, missä suu on. ainakin kristinuskon avulla voin opettaa neekereitä vihaamaan homoja https://www.youtube.com/watch?v=hOto5qYWgHg Käytin tarinaa Baabelin tornista opettaakseni hondurasilaiselle, että hänen pitäisi puhua englantia Amerikassa, koska useampi kuin yksi kieli on Jumalan kirous.</w:t>
      </w:r>
    </w:p>
    <w:p>
      <w:r>
        <w:rPr>
          <w:b/>
          <w:u w:val="single"/>
        </w:rPr>
        <w:t xml:space="preserve">107029</w:t>
      </w:r>
    </w:p>
    <w:p>
      <w:r>
        <w:t xml:space="preserve">3.</w:t>
        <w:tab/>
        <w:tab/>
        <w:t xml:space="preserve">sama hiekka neekeridemoni</w:t>
      </w:r>
    </w:p>
    <w:p>
      <w:r>
        <w:rPr>
          <w:b/>
          <w:u w:val="single"/>
        </w:rPr>
        <w:t xml:space="preserve">107030</w:t>
      </w:r>
    </w:p>
    <w:p>
      <w:r>
        <w:t xml:space="preserve">1. NEEKERI ON NEEKERI CAL POLY SLO:SSA ON SIEPATTU JA MURHATTU NUORIA VAALEITA NAISIA JOKA VUOSI AINAKIN 20 VUODEN AJAN!</w:t>
      </w:r>
    </w:p>
    <w:p>
      <w:r>
        <w:rPr>
          <w:b/>
          <w:u w:val="single"/>
        </w:rPr>
        <w:t xml:space="preserve">107031</w:t>
      </w:r>
    </w:p>
    <w:p>
      <w:r>
        <w:t xml:space="preserve">2.</w:t>
        <w:tab/>
        <w:t xml:space="preserve">Se on CalPoly-kulttuuria.</w:t>
      </w:r>
    </w:p>
    <w:p>
      <w:r>
        <w:rPr>
          <w:b/>
          <w:u w:val="single"/>
        </w:rPr>
        <w:t xml:space="preserve">107032</w:t>
      </w:r>
    </w:p>
    <w:p>
      <w:r>
        <w:t xml:space="preserve">1. Minolaisen jumalataruskonnon symbolit http://potnia.theladyofthelabyrinth.com/symbols-of-the-minoan-goddess-religion/ #Kreeta #Kreikka #WhiteIsRight #14Words</w:t>
      </w:r>
    </w:p>
    <w:p>
      <w:r>
        <w:rPr>
          <w:b/>
          <w:u w:val="single"/>
        </w:rPr>
        <w:t xml:space="preserve">107033</w:t>
      </w:r>
    </w:p>
    <w:p>
      <w:r>
        <w:t xml:space="preserve">2.</w:t>
        <w:tab/>
        <w:t xml:space="preserve">Nämä ovat neekerin nenät</w:t>
      </w:r>
    </w:p>
    <w:p>
      <w:r>
        <w:rPr>
          <w:b/>
          <w:u w:val="single"/>
        </w:rPr>
        <w:t xml:space="preserve">107034</w:t>
      </w:r>
    </w:p>
    <w:p>
      <w:r>
        <w:t xml:space="preserve">1. https://tinyurl.com/y84qdtbw "Hillary Clintonille, Obamalle, George Sorosille ja CNN:lle lähetetyt räjähteet" RUH ROH!  Joku on suuttunut kaikille bolsevikeille... Kukahan mahtaa olla?  @Spahnranch1969 @GoyGibson @Booster_Bunny @lostpassword @theDude2 @grandpalampshade @GTKRWN @GregSims @RabbiHighComma @MosheShekelRod @CuckShamer @Farmer-General</w:t>
      </w:r>
    </w:p>
    <w:p>
      <w:r>
        <w:rPr>
          <w:b/>
          <w:u w:val="single"/>
        </w:rPr>
        <w:t xml:space="preserve">107035</w:t>
      </w:r>
    </w:p>
    <w:p>
      <w:r>
        <w:t xml:space="preserve">2.</w:t>
        <w:tab/>
        <w:t xml:space="preserve">Ajoitus on moitteeton. En usko, että kukaan uskoo mitään näistä. Jälkeenjääneet ihmiset ovat jopa sitä mieltä, että se on jälkeenjäänyttä."</w:t>
      </w:r>
    </w:p>
    <w:p>
      <w:r>
        <w:rPr>
          <w:b/>
          <w:u w:val="single"/>
        </w:rPr>
        <w:t xml:space="preserve">107036</w:t>
      </w:r>
    </w:p>
    <w:p>
      <w:r>
        <w:t xml:space="preserve">3.</w:t>
        <w:tab/>
        <w:tab/>
        <w:t xml:space="preserve">Ei, tämä on syvän valtion paskaa, eikä kukaan jää siitä kiinni.</w:t>
      </w:r>
    </w:p>
    <w:p>
      <w:r>
        <w:rPr>
          <w:b/>
          <w:u w:val="single"/>
        </w:rPr>
        <w:t xml:space="preserve">107037</w:t>
      </w:r>
    </w:p>
    <w:p>
      <w:r>
        <w:t xml:space="preserve">4.</w:t>
        <w:tab/>
        <w:tab/>
        <w:t xml:space="preserve">Tiedän sen. Tarkoitin, että kuka tahansa, jolla on puolikkaat aivot, näkee sen eikä usko sanaakaan. Gojit tietävät sen.</w:t>
      </w:r>
    </w:p>
    <w:p>
      <w:r>
        <w:rPr>
          <w:b/>
          <w:u w:val="single"/>
        </w:rPr>
        <w:t xml:space="preserve">107038</w:t>
      </w:r>
    </w:p>
    <w:p>
      <w:r>
        <w:t xml:space="preserve">5.</w:t>
      </w:r>
    </w:p>
    <w:p>
      <w:r>
        <w:rPr>
          <w:b/>
          <w:u w:val="single"/>
        </w:rPr>
        <w:t xml:space="preserve">107039</w:t>
      </w:r>
    </w:p>
    <w:p>
      <w:r>
        <w:t xml:space="preserve">6.</w:t>
        <w:tab/>
        <w:tab/>
        <w:tab/>
        <w:tab/>
        <w:t xml:space="preserve">Pyhä jysäys, tuo näyttää tehokkaalta rynnäkköputkipommilta.</w:t>
      </w:r>
    </w:p>
    <w:p>
      <w:r>
        <w:rPr>
          <w:b/>
          <w:u w:val="single"/>
        </w:rPr>
        <w:t xml:space="preserve">107040</w:t>
      </w:r>
    </w:p>
    <w:p>
      <w:r>
        <w:t xml:space="preserve">7.</w:t>
        <w:tab/>
        <w:tab/>
        <w:tab/>
        <w:tab/>
        <w:tab/>
        <w:t xml:space="preserve">Täysin automaattinen</w:t>
      </w:r>
    </w:p>
    <w:p>
      <w:r>
        <w:rPr>
          <w:b/>
          <w:u w:val="single"/>
        </w:rPr>
        <w:t xml:space="preserve">107041</w:t>
      </w:r>
    </w:p>
    <w:p>
      <w:r>
        <w:t xml:space="preserve">8.</w:t>
        <w:tab/>
        <w:tab/>
        <w:tab/>
        <w:tab/>
        <w:tab/>
        <w:t xml:space="preserve">tappavat joukkotuhoaseet</w:t>
      </w:r>
    </w:p>
    <w:p>
      <w:r>
        <w:rPr>
          <w:b/>
          <w:u w:val="single"/>
        </w:rPr>
        <w:t xml:space="preserve">107042</w:t>
      </w:r>
    </w:p>
    <w:p>
      <w:r>
        <w:t xml:space="preserve">9.</w:t>
        <w:tab/>
        <w:tab/>
        <w:tab/>
        <w:tab/>
        <w:t xml:space="preserve">#DaGoyimKnow</w:t>
      </w:r>
    </w:p>
    <w:p>
      <w:r>
        <w:rPr>
          <w:b/>
          <w:u w:val="single"/>
        </w:rPr>
        <w:t xml:space="preserve">107043</w:t>
      </w:r>
    </w:p>
    <w:p>
      <w:r>
        <w:t xml:space="preserve">10.</w:t>
        <w:tab/>
        <w:tab/>
        <w:tab/>
        <w:tab/>
        <w:t xml:space="preserve">Näetkö isis-lipun siinä? tämä on brennanin operaatio. se on vallankaappaus! meidän täytyy pidättää hänet ja panna tuomio täytäntöön vitun kadulla, kaikki vartioivat toisiaan vaaleihin asti. he yrittävät muotoilla demareille suotuisaa kerrontaa.</w:t>
      </w:r>
    </w:p>
    <w:p>
      <w:r>
        <w:rPr>
          <w:b/>
          <w:u w:val="single"/>
        </w:rPr>
        <w:t xml:space="preserve">107044</w:t>
      </w:r>
    </w:p>
    <w:p>
      <w:r>
        <w:t xml:space="preserve">11.</w:t>
        <w:tab/>
        <w:tab/>
        <w:tab/>
        <w:tab/>
        <w:t xml:space="preserve">paras #sorospipebomb-parodia</w:t>
      </w:r>
    </w:p>
    <w:p>
      <w:r>
        <w:rPr>
          <w:b/>
          <w:u w:val="single"/>
        </w:rPr>
        <w:t xml:space="preserve">107045</w:t>
      </w:r>
    </w:p>
    <w:p>
      <w:r>
        <w:t xml:space="preserve">12.</w:t>
        <w:tab/>
        <w:tab/>
        <w:tab/>
        <w:tab/>
        <w:t xml:space="preserve">unohdit "show bobs n vagene or pipe bom expold!"</w:t>
      </w:r>
    </w:p>
    <w:p>
      <w:r>
        <w:rPr>
          <w:b/>
          <w:u w:val="single"/>
        </w:rPr>
        <w:t xml:space="preserve">107046</w:t>
      </w:r>
    </w:p>
    <w:p>
      <w:r>
        <w:t xml:space="preserve">1. Tämä ei ole elokuva, kusipää.</w:t>
      </w:r>
    </w:p>
    <w:p>
      <w:r>
        <w:rPr>
          <w:b/>
          <w:u w:val="single"/>
        </w:rPr>
        <w:t xml:space="preserve">107047</w:t>
      </w:r>
    </w:p>
    <w:p>
      <w:r>
        <w:t xml:space="preserve">1. Mielenkiintoinen taustatarina: James Allsup oli aiemmin varoittanut tämän tytön ystäviä ja perheenjäseniä mustien seurustelun riskeistä. https://www.dailymail.co.uk/news/article-6318793/Racist-trolls-inundate-dead-University-Utah-athletes-Facebook-page.html?fbclid=IwAR3e56Blx-mErsHGvxhIYbTd-Suddojv2hv10k8q0NE1VUgMakWNIml9-Uo.</w:t>
      </w:r>
    </w:p>
    <w:p>
      <w:r>
        <w:rPr>
          <w:b/>
          <w:u w:val="single"/>
        </w:rPr>
        <w:t xml:space="preserve">107048</w:t>
      </w:r>
    </w:p>
    <w:p>
      <w:r>
        <w:t xml:space="preserve">2.</w:t>
        <w:tab/>
        <w:t xml:space="preserve">En kuulu niihin ihmisiin, jotka syyttävät valkoisia tyttöjä neekereiden seurustelusta. Se on enimmäkseen median ja valkoisten miesten vika, jotka eivät tee mitään estääkseen sitä. Mutta osa minusta tuntee iloa, kun joku näistä mutahaihirmuista kuolee. Miksi kenenkään valkoisen miehen pitäisi joutua kärsimään nöyryytyksestä joutuessaan menemään sinne, missä neekeri on käynyt ennenkin?</w:t>
      </w:r>
    </w:p>
    <w:p>
      <w:r>
        <w:rPr>
          <w:b/>
          <w:u w:val="single"/>
        </w:rPr>
        <w:t xml:space="preserve">107049</w:t>
      </w:r>
    </w:p>
    <w:p>
      <w:r>
        <w:t xml:space="preserve">3.</w:t>
        <w:tab/>
        <w:tab/>
        <w:t xml:space="preserve">Neekeriä rakastavat kusipäät ovat tien päällä.</w:t>
      </w:r>
    </w:p>
    <w:p>
      <w:r>
        <w:rPr>
          <w:b/>
          <w:u w:val="single"/>
        </w:rPr>
        <w:t xml:space="preserve">107050</w:t>
      </w:r>
    </w:p>
    <w:p>
      <w:r>
        <w:t xml:space="preserve">1. He rakastavat myös tehdä vaarallisia töitä elättääkseen perheensä, mikä on kai tylsää, mutta mitäpä minä tiedän, olen vain homo, joka on kyllästynyt hyvin erityiseen naisten osajoukkoon, joka pitää raiskatuksi tulemista tärkeimpänä tekijänä itsessään. Ei suurin osa naisista, ei suurin osa raiskauksen uhreista, mutta olet tervetullut loukkaantumaan.</w:t>
      </w:r>
    </w:p>
    <w:p>
      <w:r>
        <w:rPr>
          <w:b/>
          <w:u w:val="single"/>
        </w:rPr>
        <w:t xml:space="preserve">107051</w:t>
      </w:r>
    </w:p>
    <w:p>
      <w:r>
        <w:t xml:space="preserve">1. Hän on vielä pahempi.  Hän ei ole ainoastaan pornotähti ja prostituoitu, vaan myös pornotuottaja. Hän huijaa mimmejä ottamaan neekerimulkkua perseeseen kokaiinin vaikutuksen alaisena koko maailman nähtäväksi. Hän ei ole tyytyväinen oman elämänsä tuhoamiseen. Hän haluaa auttaa tuhoamaan muidenkin elämän.</w:t>
      </w:r>
    </w:p>
    <w:p>
      <w:r>
        <w:rPr>
          <w:b/>
          <w:u w:val="single"/>
        </w:rPr>
        <w:t xml:space="preserve">107052</w:t>
      </w:r>
    </w:p>
    <w:p>
      <w:r>
        <w:t xml:space="preserve">1. ampukaa joku tämä neekeri. se pentu oli arvokkaampi kuin tämä neekeri koskaan tulee olemaan. elävänä tai kuolleena.</w:t>
      </w:r>
    </w:p>
    <w:p>
      <w:r>
        <w:rPr>
          <w:b/>
          <w:u w:val="single"/>
        </w:rPr>
        <w:t xml:space="preserve">107053</w:t>
      </w:r>
    </w:p>
    <w:p>
      <w:r>
        <w:t xml:space="preserve">1. Rikkaalle eliittiluokalle Yhdistyneessä kuningaskunnassa brexit on KAIKKI taloudesta Tavalliselle Joe kadulla on KAIKKI vapaudesta tyrannialta Tiedämme nyt yhden asian rikkaan eliitin lojaalisuudesta, pankkien pyörittämisestä jälkeenjääneille remoanereille, se on punnan setelille, ei kansakunnallemme, vitun petturit kaikille.</w:t>
      </w:r>
    </w:p>
    <w:p>
      <w:r>
        <w:rPr>
          <w:b/>
          <w:u w:val="single"/>
        </w:rPr>
        <w:t xml:space="preserve">107054</w:t>
      </w:r>
    </w:p>
    <w:p>
      <w:r>
        <w:t xml:space="preserve">2.</w:t>
        <w:tab/>
        <w:t xml:space="preserve">He ovat parasta rehua islamilaiselle teurastamolle.  He luulevat olevansa turvassa muuriensa ja vartijoidensa takana, mutta he ovat väärässä.</w:t>
      </w:r>
    </w:p>
    <w:p>
      <w:r>
        <w:rPr>
          <w:b/>
          <w:u w:val="single"/>
        </w:rPr>
        <w:t xml:space="preserve">107055</w:t>
      </w:r>
    </w:p>
    <w:p>
      <w:r>
        <w:t xml:space="preserve">1. Tässä on mielenkiintoinen pätkä yhdestä ehdottomasta suosikkiohjelmastani:   The Dick Van Dyke Show.   Se näytettiin (ja näytetään edelleen) mustavalkoisena, mutta ilmeisesti he tekivät väritestin yhdestä sarjan ikonisimmista jaksoista: https://www.youtube.com/watch?v=ZfW3Hurm6tg.</w:t>
      </w:r>
    </w:p>
    <w:p>
      <w:r>
        <w:rPr>
          <w:b/>
          <w:u w:val="single"/>
        </w:rPr>
        <w:t xml:space="preserve">107056</w:t>
      </w:r>
    </w:p>
    <w:p>
      <w:r>
        <w:t xml:space="preserve">2.</w:t>
        <w:tab/>
        <w:t xml:space="preserve">😄🤙😺🤙😄🤙😺👍 Laura Petry edelleen hyvä teinipuu!</w:t>
      </w:r>
    </w:p>
    <w:p>
      <w:r>
        <w:rPr>
          <w:b/>
          <w:u w:val="single"/>
        </w:rPr>
        <w:t xml:space="preserve">107057</w:t>
      </w:r>
    </w:p>
    <w:p>
      <w:r>
        <w:t xml:space="preserve">3.</w:t>
        <w:tab/>
        <w:tab/>
        <w:t xml:space="preserve">OMG!!!!</w:t>
      </w:r>
    </w:p>
    <w:p>
      <w:r>
        <w:rPr>
          <w:b/>
          <w:u w:val="single"/>
        </w:rPr>
        <w:t xml:space="preserve">107058</w:t>
      </w:r>
    </w:p>
    <w:p>
      <w:r>
        <w:t xml:space="preserve">4.</w:t>
        <w:tab/>
        <w:tab/>
        <w:t xml:space="preserve">Iän näyttäminen.....</w:t>
      </w:r>
    </w:p>
    <w:p>
      <w:r>
        <w:rPr>
          <w:b/>
          <w:u w:val="single"/>
        </w:rPr>
        <w:t xml:space="preserve">107059</w:t>
      </w:r>
    </w:p>
    <w:p>
      <w:r>
        <w:t xml:space="preserve">5.</w:t>
        <w:tab/>
        <w:tab/>
        <w:t xml:space="preserve">Yikes!</w:t>
      </w:r>
    </w:p>
    <w:p>
      <w:r>
        <w:rPr>
          <w:b/>
          <w:u w:val="single"/>
        </w:rPr>
        <w:t xml:space="preserve">107060</w:t>
      </w:r>
    </w:p>
    <w:p>
      <w:r>
        <w:t xml:space="preserve">6.</w:t>
        <w:tab/>
        <w:tab/>
        <w:t xml:space="preserve">Ja tarpeeksi vanha välittämättä siitä.</w:t>
      </w:r>
    </w:p>
    <w:p>
      <w:r>
        <w:rPr>
          <w:b/>
          <w:u w:val="single"/>
        </w:rPr>
        <w:t xml:space="preserve">107061</w:t>
      </w:r>
    </w:p>
    <w:p>
      <w:r>
        <w:t xml:space="preserve">7.</w:t>
        <w:tab/>
        <w:tab/>
        <w:t xml:space="preserve">Sieltä Cadillac sai luodinkestävät puskurinsa!</w:t>
      </w:r>
    </w:p>
    <w:p>
      <w:r>
        <w:rPr>
          <w:b/>
          <w:u w:val="single"/>
        </w:rPr>
        <w:t xml:space="preserve">107062</w:t>
      </w:r>
    </w:p>
    <w:p>
      <w:r>
        <w:t xml:space="preserve">1. He ovat ihmisiä, maapallon älykkäin laji.  He ovat vastaus omaan ongelmaansa.  Tärkeintä ei ole se, miten muut näkevät heidät, vaan se, miten he näkevät itsensä.</w:t>
      </w:r>
    </w:p>
    <w:p>
      <w:r>
        <w:rPr>
          <w:b/>
          <w:u w:val="single"/>
        </w:rPr>
        <w:t xml:space="preserve">107063</w:t>
      </w:r>
    </w:p>
    <w:p>
      <w:r>
        <w:t xml:space="preserve">2.</w:t>
        <w:tab/>
        <w:t xml:space="preserve">Tärkeintä on se, millaisia he todella ovat, ei se, "millaisena he näkevät itsensä". Yksisarvisen teeskentely ei tee sinusta yksisarvista yksisarvista. Teeskenteleminen ei tee sinusta älykästä.</w:t>
      </w:r>
    </w:p>
    <w:p>
      <w:r>
        <w:rPr>
          <w:b/>
          <w:u w:val="single"/>
        </w:rPr>
        <w:t xml:space="preserve">107064</w:t>
      </w:r>
    </w:p>
    <w:p>
      <w:r>
        <w:t xml:space="preserve">3.</w:t>
        <w:tab/>
        <w:tab/>
        <w:t xml:space="preserve">ei oikeastaan. sillä on merkitystä sinulle. heille ei. sillä on merkitystä. käytät tuota sanaa, mutta en usko, että se tarkoittaa sitä, mitä luulet sen tarkoittavan. se on kuin silloin, kun tapaa jonkun, joka ei tiedä mielipiteen ja tosiasian eroa.</w:t>
      </w:r>
    </w:p>
    <w:p>
      <w:r>
        <w:rPr>
          <w:b/>
          <w:u w:val="single"/>
        </w:rPr>
        <w:t xml:space="preserve">107065</w:t>
      </w:r>
    </w:p>
    <w:p>
      <w:r>
        <w:t xml:space="preserve">4.</w:t>
        <w:tab/>
        <w:tab/>
        <w:tab/>
        <w:t xml:space="preserve">Nälkään kuoleminen ei ole mielipidekysymys. Ihmiset, jotka ovat liian tyhmiä ansaitakseen elantonsa, elävät hyväntekeväisyydellä. On typerää teeskennellä, että näin ei ole, varsinkin kun väität, että kaikki on vain mielipidekysymys. Koska se ei ole sitä.</w:t>
      </w:r>
    </w:p>
    <w:p>
      <w:r>
        <w:rPr>
          <w:b/>
          <w:u w:val="single"/>
        </w:rPr>
        <w:t xml:space="preserve">107066</w:t>
      </w:r>
    </w:p>
    <w:p>
      <w:r>
        <w:t xml:space="preserve">5.</w:t>
        <w:tab/>
        <w:tab/>
        <w:tab/>
        <w:tab/>
        <w:t xml:space="preserve">kaadun miekkaani. anelen anteeksiantoa. luin alkuperäisen viestisi väärin. tarjoan 25 karmapistettä kostoksi ja ripustan pääni ja ahhhh... tunnen häpeää. perun alkuperäisen ja toimitan tarjouksen</w:t>
      </w:r>
    </w:p>
    <w:p>
      <w:r>
        <w:rPr>
          <w:b/>
          <w:u w:val="single"/>
        </w:rPr>
        <w:t xml:space="preserve">107067</w:t>
      </w:r>
    </w:p>
    <w:p>
      <w:r>
        <w:t xml:space="preserve">6.</w:t>
        <w:tab/>
        <w:tab/>
        <w:tab/>
        <w:tab/>
        <w:t xml:space="preserve">Ottakaa huomioon, että useimmat ihmiset kehittyivät siellä, missä ruoan saaminen oli melko helppoa ja hauskaa. Jopa maanviljelystä ihmiset pitävät ja tekevät sitä huvikseen. Kaikki ihmiset eivät ole kehittyneet tekemään surkeaa työtä elättääkseen itsensä.</w:t>
      </w:r>
    </w:p>
    <w:p>
      <w:r>
        <w:rPr>
          <w:b/>
          <w:u w:val="single"/>
        </w:rPr>
        <w:t xml:space="preserve">107068</w:t>
      </w:r>
    </w:p>
    <w:p>
      <w:r>
        <w:t xml:space="preserve">7.</w:t>
        <w:tab/>
        <w:tab/>
        <w:tab/>
        <w:tab/>
        <w:tab/>
        <w:t xml:space="preserve">Ihmiset metsästävät ja kalastavat huvikseen.</w:t>
      </w:r>
    </w:p>
    <w:p>
      <w:r>
        <w:rPr>
          <w:b/>
          <w:u w:val="single"/>
        </w:rPr>
        <w:t xml:space="preserve">107069</w:t>
      </w:r>
    </w:p>
    <w:p>
      <w:r>
        <w:t xml:space="preserve">8.</w:t>
        <w:tab/>
        <w:tab/>
        <w:tab/>
        <w:tab/>
        <w:tab/>
        <w:tab/>
        <w:t xml:space="preserve">Ne, jotka eivät nauttineet siitä, tekivät sen huonosti ja jäivät todennäköisesti nälkään.</w:t>
      </w:r>
    </w:p>
    <w:p>
      <w:r>
        <w:rPr>
          <w:b/>
          <w:u w:val="single"/>
        </w:rPr>
        <w:t xml:space="preserve">107070</w:t>
      </w:r>
    </w:p>
    <w:p>
      <w:r>
        <w:t xml:space="preserve">9.</w:t>
        <w:tab/>
        <w:tab/>
        <w:tab/>
        <w:tab/>
        <w:tab/>
        <w:tab/>
        <w:tab/>
        <w:t xml:space="preserve">Heidän sukulaisensa todennäköisesti auttoivat heitä, kuten nytkin.</w:t>
      </w:r>
    </w:p>
    <w:p>
      <w:r>
        <w:rPr>
          <w:b/>
          <w:u w:val="single"/>
        </w:rPr>
        <w:t xml:space="preserve">107071</w:t>
      </w:r>
    </w:p>
    <w:p>
      <w:r>
        <w:t xml:space="preserve">1.</w:t>
      </w:r>
    </w:p>
    <w:p>
      <w:r>
        <w:rPr>
          <w:b/>
          <w:u w:val="single"/>
        </w:rPr>
        <w:t xml:space="preserve">107072</w:t>
      </w:r>
    </w:p>
    <w:p>
      <w:r>
        <w:t xml:space="preserve">2.</w:t>
        <w:tab/>
        <w:t xml:space="preserve">On sääli, että nykyään on vapaaehtoista opettaa lapsille kaunokirjoitusta, minun oli opeteltava se uudelleen, koska meidät pakotettiin lopettamaan sen käyttö heti sen jälkeen, kun se oli opetettu meille. 😒 Myös kaikki autot, joissa on manuaalivipu, ovat neekerikarkottimia.</w:t>
      </w:r>
    </w:p>
    <w:p>
      <w:r>
        <w:rPr>
          <w:b/>
          <w:u w:val="single"/>
        </w:rPr>
        <w:t xml:space="preserve">107073</w:t>
      </w:r>
    </w:p>
    <w:p>
      <w:r>
        <w:t xml:space="preserve">1. Joo, minua ärsyttää, kun "konservatiivit" kieltäytyvät nostamasta sormeaan torjumaan poliittista väkivaltaa ihmisiä vastaan, jotka julkaisevat kiistanalaisia lausuntoja internetissä, mutta kokoavat joukkoja, koska joku "etuoikeutettu valkoinen" löi jonkun neekeriporukan hatun pois. Wictor on se, joka kuulostaa antifalta, retardi.</w:t>
      </w:r>
    </w:p>
    <w:p>
      <w:r>
        <w:rPr>
          <w:b/>
          <w:u w:val="single"/>
        </w:rPr>
        <w:t xml:space="preserve">107074</w:t>
      </w:r>
    </w:p>
    <w:p>
      <w:r>
        <w:t xml:space="preserve">1. Vasemmistolaiset itkevät, kun me rakennamme. 😂 FundTheWall.com-sivustolta "Kuten olette varmaan huomanneet, rahoitamme joukkorahoituksella rajamuuria ja olemme juuri ylittäneet 90 000 dollarin rajan sivuston laskurin mukaan. Todellisuudessa ylitimme 100 000 dollaria jokin aika sitten muiden kanavien kuin verkon kautta tulleiden lahjoitusten perusteella. Olemme hyvässä vauhdissa."</w:t>
      </w:r>
    </w:p>
    <w:p>
      <w:r>
        <w:rPr>
          <w:b/>
          <w:u w:val="single"/>
        </w:rPr>
        <w:t xml:space="preserve">107075</w:t>
      </w:r>
    </w:p>
    <w:p>
      <w:r>
        <w:t xml:space="preserve">2.</w:t>
        <w:tab/>
        <w:t xml:space="preserve">Miksi tämä on vasta 90 000 kilometrin kohdalla? Se valehteleva paska Ford sai miljoona plussaa hetkessä.</w:t>
      </w:r>
    </w:p>
    <w:p>
      <w:r>
        <w:rPr>
          <w:b/>
          <w:u w:val="single"/>
        </w:rPr>
        <w:t xml:space="preserve">107076</w:t>
      </w:r>
    </w:p>
    <w:p>
      <w:r>
        <w:t xml:space="preserve">3.</w:t>
        <w:tab/>
        <w:tab/>
        <w:t xml:space="preserve">Emme ole olleet televisiossa päiväkausiin?  En usko, että vasemmistolaiset avoimien rajojen ihmiset lahjoittavat? Emme ole itkemässä ja ahdistelemassa ihmisiä?  Olemmeko voittoa tavoittelematon? Ja lahjoituksemme ovat vähennyskelpoisia?  Olen yhtä turhautunut kuin tekin.</w:t>
      </w:r>
    </w:p>
    <w:p>
      <w:r>
        <w:rPr>
          <w:b/>
          <w:u w:val="single"/>
        </w:rPr>
        <w:t xml:space="preserve">107077</w:t>
      </w:r>
    </w:p>
    <w:p>
      <w:r>
        <w:t xml:space="preserve">1. google voice on nykyään niin paskamainen.</w:t>
      </w:r>
    </w:p>
    <w:p>
      <w:r>
        <w:rPr>
          <w:b/>
          <w:u w:val="single"/>
        </w:rPr>
        <w:t xml:space="preserve">107078</w:t>
      </w:r>
    </w:p>
    <w:p>
      <w:r>
        <w:t xml:space="preserve">1. Olet jälkeenjäänyt kristitty, joten tiedän jo tämän sinusta, mutta sinulla ei ole aavistustakaan, mistä puhut.   Miten luulet, että nämä asiat saavat alkunsa? Onko vallankumousarmeijan perustaminen kuin bändin perustaminen? Mainostetaanko Craigslistissä?   Se alkaa kuin sade. Pisara... Pisara... Pisara, pisara, pisara... Tulva...</w:t>
      </w:r>
    </w:p>
    <w:p>
      <w:r>
        <w:rPr>
          <w:b/>
          <w:u w:val="single"/>
        </w:rPr>
        <w:t xml:space="preserve">107079</w:t>
      </w:r>
    </w:p>
    <w:p>
      <w:r>
        <w:t xml:space="preserve">1. Vuonna 1971 muslimit murhasivat yli 2,4 miljoonaa hindua ja raiskasivat yli 400 000 hindunaisen. Vain yhden vuoden aikana. https://gellerreport.com/2018/10/blogger-bangladesh-kill.html/</w:t>
      </w:r>
    </w:p>
    <w:p>
      <w:r>
        <w:rPr>
          <w:b/>
          <w:u w:val="single"/>
        </w:rPr>
        <w:t xml:space="preserve">107080</w:t>
      </w:r>
    </w:p>
    <w:p>
      <w:r>
        <w:t xml:space="preserve">2.</w:t>
        <w:tab/>
        <w:t xml:space="preserve">Geller on juutalainen. Muslimien ja hindujen mellakat alkoivat, kun britit lähtivät Intiasta. Jakavat maan.  Lopulta kehotettiin muodostamaan nykyiset Intia ja Pakistan. Sekä muslimit että hindut ovat syyllistyneet hirvittäviin rikoksiin toisiaan vastaan.</w:t>
      </w:r>
    </w:p>
    <w:p>
      <w:r>
        <w:rPr>
          <w:b/>
          <w:u w:val="single"/>
        </w:rPr>
        <w:t xml:space="preserve">107081</w:t>
      </w:r>
    </w:p>
    <w:p>
      <w:r>
        <w:t xml:space="preserve">3.</w:t>
        <w:tab/>
        <w:tab/>
        <w:t xml:space="preserve">muslimit olivat kuitenkin neekerihyökkääjiä</w:t>
      </w:r>
    </w:p>
    <w:p>
      <w:r>
        <w:rPr>
          <w:b/>
          <w:u w:val="single"/>
        </w:rPr>
        <w:t xml:space="preserve">107082</w:t>
      </w:r>
    </w:p>
    <w:p>
      <w:r>
        <w:t xml:space="preserve">1. #NSFW</w:t>
      </w:r>
    </w:p>
    <w:p>
      <w:r>
        <w:rPr>
          <w:b/>
          <w:u w:val="single"/>
        </w:rPr>
        <w:t xml:space="preserve">107083</w:t>
      </w:r>
    </w:p>
    <w:p>
      <w:r>
        <w:t xml:space="preserve">2.</w:t>
        <w:tab/>
        <w:t xml:space="preserve">ruma mulkku</w:t>
      </w:r>
    </w:p>
    <w:p>
      <w:r>
        <w:rPr>
          <w:b/>
          <w:u w:val="single"/>
        </w:rPr>
        <w:t xml:space="preserve">107084</w:t>
      </w:r>
    </w:p>
    <w:p>
      <w:r>
        <w:t xml:space="preserve">1. @Chaos_ @Spahnranch1969 seuraamasi homokaverisi kutsui minua huoraksi, koska toin esille, miten he muuttivat syötettä ppl:lle, jossa on NSFW.   Sinulla on paska maku retard-tason kavereissa.</w:t>
      </w:r>
    </w:p>
    <w:p>
      <w:r>
        <w:rPr>
          <w:b/>
          <w:u w:val="single"/>
        </w:rPr>
        <w:t xml:space="preserve">107085</w:t>
      </w:r>
    </w:p>
    <w:p>
      <w:r>
        <w:t xml:space="preserve">1. Vasemmalla on 6-vuotias Dennis.   Ruotsin viranomaiset päättivät karkottaa hänet takaisin Ukrainaan äidin kuoltua ja sijoittaa hänet sijaiskotiin.  Vasemmalla on kolme somalialaista miestä, jotka tuomittiin 13-vuotiaan tytön GANGRAPPAUKSESTA.  He saivat 8 kuukautta "nuorisovankilaa".</w:t>
      </w:r>
    </w:p>
    <w:p>
      <w:r>
        <w:rPr>
          <w:b/>
          <w:u w:val="single"/>
        </w:rPr>
        <w:t xml:space="preserve">107086</w:t>
      </w:r>
    </w:p>
    <w:p>
      <w:r>
        <w:t xml:space="preserve">2.</w:t>
        <w:tab/>
        <w:t xml:space="preserve">Meillä on Ruotsissa todellinen marxilainen järjestelmä, jonka ovat toteuttaneet iljettävät, likaiset, rasistiset juutalaiset SIKAT, maailman inhimillinen jätevesi!  Lähettäkää nämä JÄLKIKÄYTTÄJÄT somalit Israahelliin, jossa he voivat auttaa JUUTALAISTEN kipeästi tarvitsemassa monikulttuurisuudessa!  On selvää, että meitä tullaan vihaamaan tämän vuoksi, mutta se on vähintä, mitä voimme tehdä parantaaksemme JUUTALAISEN villipedon perimää!</w:t>
      </w:r>
    </w:p>
    <w:p>
      <w:r>
        <w:rPr>
          <w:b/>
          <w:u w:val="single"/>
        </w:rPr>
        <w:t xml:space="preserve">107087</w:t>
      </w:r>
    </w:p>
    <w:p>
      <w:r>
        <w:t xml:space="preserve">1. tämä kusipää tuli tänne ja on kirjoittanut paskaa kaikkialle, mutta he tiedottavat, että se on vain yksi tyyppi.</w:t>
      </w:r>
    </w:p>
    <w:p>
      <w:r>
        <w:rPr>
          <w:b/>
          <w:u w:val="single"/>
        </w:rPr>
        <w:t xml:space="preserve">107088</w:t>
      </w:r>
    </w:p>
    <w:p>
      <w:r>
        <w:t xml:space="preserve">1. Kerro heille, että olet Rethithtance-järjestön häiriintynyt jäsen ja että kotiopetus on heille parempi vaihtoehto.    Tyhjä.</w:t>
      </w:r>
    </w:p>
    <w:p>
      <w:r>
        <w:rPr>
          <w:b/>
          <w:u w:val="single"/>
        </w:rPr>
        <w:t xml:space="preserve">107089</w:t>
      </w:r>
    </w:p>
    <w:p>
      <w:r>
        <w:t xml:space="preserve">2.</w:t>
        <w:tab/>
        <w:t xml:space="preserve">Tämä selittää selvästi, miksi lapsemme eivät enää saa kunnollista opetusta julkisissa koulujärjestelmissä... kun opettajina on jälkeenjääneitä kusipäitä, joiden älykkyysosamäärä on noin 35!!!!  RUKOILKAA SEURAAVAN SUKUPOLVEN PUOLESTA, IHMISET, HE OVAT NIINOOOOO KUSESSA !!!</w:t>
      </w:r>
    </w:p>
    <w:p>
      <w:r>
        <w:rPr>
          <w:b/>
          <w:u w:val="single"/>
        </w:rPr>
        <w:t xml:space="preserve">107090</w:t>
      </w:r>
    </w:p>
    <w:p>
      <w:r>
        <w:t xml:space="preserve">1.</w:t>
      </w:r>
    </w:p>
    <w:p>
      <w:r>
        <w:rPr>
          <w:b/>
          <w:u w:val="single"/>
        </w:rPr>
        <w:t xml:space="preserve">107091</w:t>
      </w:r>
    </w:p>
    <w:p>
      <w:r>
        <w:t xml:space="preserve">2.</w:t>
        <w:tab/>
        <w:t xml:space="preserve">Ja joka päivä hän on nussinut lapsia ja hänen paha pillu vaimonsa Bill Clinton ja Hillary Clinton</w:t>
      </w:r>
    </w:p>
    <w:p>
      <w:r>
        <w:rPr>
          <w:b/>
          <w:u w:val="single"/>
        </w:rPr>
        <w:t xml:space="preserve">107092</w:t>
      </w:r>
    </w:p>
    <w:p>
      <w:r>
        <w:t xml:space="preserve">1. Tietenkin</w:t>
      </w:r>
    </w:p>
    <w:p>
      <w:r>
        <w:rPr>
          <w:b/>
          <w:u w:val="single"/>
        </w:rPr>
        <w:t xml:space="preserve">107093</w:t>
      </w:r>
    </w:p>
    <w:p>
      <w:r>
        <w:t xml:space="preserve">2.</w:t>
        <w:tab/>
        <w:t xml:space="preserve">kuka?</w:t>
      </w:r>
    </w:p>
    <w:p>
      <w:r>
        <w:rPr>
          <w:b/>
          <w:u w:val="single"/>
        </w:rPr>
        <w:t xml:space="preserve">107094</w:t>
      </w:r>
    </w:p>
    <w:p>
      <w:r>
        <w:t xml:space="preserve">3.</w:t>
        <w:tab/>
        <w:tab/>
        <w:t xml:space="preserve">oh...mulkku</w:t>
      </w:r>
    </w:p>
    <w:p>
      <w:r>
        <w:rPr>
          <w:b/>
          <w:u w:val="single"/>
        </w:rPr>
        <w:t xml:space="preserve">107095</w:t>
      </w:r>
    </w:p>
    <w:p>
      <w:r>
        <w:t xml:space="preserve">1. Katso: Somalipakolainen selittää, miksi heidän mielestään naisten raiskaaminen länsimaissa ei ole rikos https://www.freespeechtime.com/2018/02/watch-somali-refugee-explains-why-they.html</w:t>
      </w:r>
    </w:p>
    <w:p>
      <w:r>
        <w:rPr>
          <w:b/>
          <w:u w:val="single"/>
        </w:rPr>
        <w:t xml:space="preserve">107096</w:t>
      </w:r>
    </w:p>
    <w:p>
      <w:r>
        <w:t xml:space="preserve">2.</w:t>
        <w:tab/>
        <w:t xml:space="preserve">En ole edes Beetlejuice-neekerin fani, mutta tämä koko juttu kusee todellisen dindu nuffinsin haudalle vihjaamalla, että hän oli "somali" rikollinen eikä vain joku vammainen amerikkalainen savu, joka teki kärrynpyöriä Howard Sternille Clickbait kuten tämä saa oikeiston näyttämään jälkeenjääneiltä</w:t>
      </w:r>
    </w:p>
    <w:p>
      <w:r>
        <w:rPr>
          <w:b/>
          <w:u w:val="single"/>
        </w:rPr>
        <w:t xml:space="preserve">107097</w:t>
      </w:r>
    </w:p>
    <w:p>
      <w:r>
        <w:t xml:space="preserve">1. Don Lemon huutaa "Fuck White People" aina kun hän saa tilaisuuden. Kuuluuko tähän myös hänen poikaystävänsä Ben Tinker? Kysyn kaikilta normaaleilta ihmisiltä</w:t>
      </w:r>
    </w:p>
    <w:p>
      <w:r>
        <w:rPr>
          <w:b/>
          <w:u w:val="single"/>
        </w:rPr>
        <w:t xml:space="preserve">107098</w:t>
      </w:r>
    </w:p>
    <w:p>
      <w:r>
        <w:t xml:space="preserve">2.</w:t>
        <w:tab/>
        <w:t xml:space="preserve">New Yorkin homouutisten liitto (New York faggot news union</w:t>
      </w:r>
    </w:p>
    <w:p>
      <w:r>
        <w:rPr>
          <w:b/>
          <w:u w:val="single"/>
        </w:rPr>
        <w:t xml:space="preserve">107099</w:t>
      </w:r>
    </w:p>
    <w:p>
      <w:r>
        <w:t xml:space="preserve">1. Käytän sananvapauttani™ sanoakseni, että olen todella iloinen, että PayPal keskeytti maksut Gabille, ja että vihapuheen täällä pitäisi nolata jokainen teistä.</w:t>
      </w:r>
    </w:p>
    <w:p>
      <w:r>
        <w:rPr>
          <w:b/>
          <w:u w:val="single"/>
        </w:rPr>
        <w:t xml:space="preserve">107100</w:t>
      </w:r>
    </w:p>
    <w:p>
      <w:r>
        <w:t xml:space="preserve">2.</w:t>
        <w:tab/>
        <w:t xml:space="preserve">olet hyödytön kusipää</w:t>
      </w:r>
    </w:p>
    <w:p>
      <w:r>
        <w:rPr>
          <w:b/>
          <w:u w:val="single"/>
        </w:rPr>
        <w:t xml:space="preserve">107101</w:t>
      </w:r>
    </w:p>
    <w:p>
      <w:r>
        <w:t xml:space="preserve">1. Joten progressiivinen....</w:t>
      </w:r>
    </w:p>
    <w:p>
      <w:r>
        <w:rPr>
          <w:b/>
          <w:u w:val="single"/>
        </w:rPr>
        <w:t xml:space="preserve">107102</w:t>
      </w:r>
    </w:p>
    <w:p>
      <w:r>
        <w:t xml:space="preserve">2.</w:t>
        <w:tab/>
        <w:t xml:space="preserve">No, se on ihan reilua homohomopaskaa. :/</w:t>
      </w:r>
    </w:p>
    <w:p>
      <w:r>
        <w:rPr>
          <w:b/>
          <w:u w:val="single"/>
        </w:rPr>
        <w:t xml:space="preserve">107103</w:t>
      </w:r>
    </w:p>
    <w:p>
      <w:r>
        <w:t xml:space="preserve">1. Harmi, että he jäivät kiinni, ja kyllä, tarkoitan sitä... En sääli muslimeja, jotka ovat täällä tuhoamassa sivilisaatiomme...</w:t>
      </w:r>
    </w:p>
    <w:p>
      <w:r>
        <w:rPr>
          <w:b/>
          <w:u w:val="single"/>
        </w:rPr>
        <w:t xml:space="preserve">107104</w:t>
      </w:r>
    </w:p>
    <w:p>
      <w:r>
        <w:t xml:space="preserve">2.</w:t>
        <w:tab/>
        <w:t xml:space="preserve">Hallitus ei näytä koskaan pysäyttävän muzzien hyökkäystä ennen kuin se tapahtuu.  Mikähän mahtaa olla syynä tähän?</w:t>
      </w:r>
    </w:p>
    <w:p>
      <w:r>
        <w:rPr>
          <w:b/>
          <w:u w:val="single"/>
        </w:rPr>
        <w:t xml:space="preserve">107105</w:t>
      </w:r>
    </w:p>
    <w:p>
      <w:r>
        <w:t xml:space="preserve">3.</w:t>
        <w:tab/>
        <w:tab/>
        <w:t xml:space="preserve">Ilmeisesti ette ole kuulleet 19-päisestä (muslimien) perheestä, joka suunnitteli räjäyttävänsä parlamenttirakennuksen Ottawassa Ontariossa muutama vuosi sitten. He halusivat tappaa Kanadan pääministerin! He ostivat kuorma-autolastillisen lannoitteita, mikä on hyvä, koska heillä "saattoi" olla suuri maatila, mutta kun he ostivat myös kuorma-autolastillisen putkia, joissa oli päätykorkit, punaiset liput nousivat ja viranomaiset naulasivat heidät seinään. Kolme alaikäistä lasta lähetettiin asumaan sukulaisten luokse, kun taas loput heimosta viilentävät sandaalejaan liittovaltion vankilassa!   Hallitus näyttää siis pysäyttävän muzzi-hyökkäyksen ennen kuin se tapahtuu. :)</w:t>
      </w:r>
    </w:p>
    <w:p>
      <w:r>
        <w:rPr>
          <w:b/>
          <w:u w:val="single"/>
        </w:rPr>
        <w:t xml:space="preserve">107106</w:t>
      </w:r>
    </w:p>
    <w:p>
      <w:r>
        <w:t xml:space="preserve">1. Kuinka tyhmiä ihmiset voivat olla hyökätäkseen lääkintämiesten kimppuun?   Ebola Chan marssii, ja sitä auttavat neekerit, jotka hyökkäävät lääkintämiesten kimppuun.   Ebola Chan on Euroopan paras toivo. https://www.dailystar.co.uk/news/world-news/734396/ebola-outbreak-congo-red-cross-medics-attacked-north-kivu</w:t>
      </w:r>
    </w:p>
    <w:p>
      <w:r>
        <w:rPr>
          <w:b/>
          <w:u w:val="single"/>
        </w:rPr>
        <w:t xml:space="preserve">107107</w:t>
      </w:r>
    </w:p>
    <w:p>
      <w:r>
        <w:t xml:space="preserve">2.</w:t>
        <w:tab/>
        <w:t xml:space="preserve">Näin tapahtuu myös Yhdysvalloissa (ja kaikkialla, missä on neekereitä) koko ajan. En voi kertoa, kuinka monta kertaa olen nähnyt, kuinka jalkakäytävän apinat hyökkäävät tai uhkaavat tappaa ensihoitohenkilökuntaa, joka vain saapui paikalle yrittäessään auttaa jotakuta sairasta/vammautunutta.</w:t>
      </w:r>
    </w:p>
    <w:p>
      <w:r>
        <w:rPr>
          <w:b/>
          <w:u w:val="single"/>
        </w:rPr>
        <w:t xml:space="preserve">107108</w:t>
      </w:r>
    </w:p>
    <w:p>
      <w:r>
        <w:t xml:space="preserve">3.</w:t>
        <w:tab/>
        <w:tab/>
        <w:t xml:space="preserve">Ikävä kuulla. Työntekijät olivat parhaita tuntemiani ihmisiä, mutta "potilaiden" kanssa tekeminen tekee sinusta murhanhimoisen hullun.</w:t>
      </w:r>
    </w:p>
    <w:p>
      <w:r>
        <w:rPr>
          <w:b/>
          <w:u w:val="single"/>
        </w:rPr>
        <w:t xml:space="preserve">107109</w:t>
      </w:r>
    </w:p>
    <w:p>
      <w:r>
        <w:t xml:space="preserve">4.</w:t>
        <w:tab/>
        <w:tab/>
        <w:tab/>
        <w:t xml:space="preserve">Et koskaan saa vakuutettua wetbackia, joka käyttää ambulansseja ilmaisena taksina kaupunginosasta toiseen, siitä, että hän ei ole fiksumpi kuin gringot, jotka eivät koskaan tekisi niin.   Fresnossa kaksi paskiaista otti yli 1300 ilmaista ambulanssikyytiä vuodessa, mikä on yli kaksi matkaa päivässä.</w:t>
      </w:r>
    </w:p>
    <w:p>
      <w:r>
        <w:rPr>
          <w:b/>
          <w:u w:val="single"/>
        </w:rPr>
        <w:t xml:space="preserve">107110</w:t>
      </w:r>
    </w:p>
    <w:p>
      <w:r>
        <w:t xml:space="preserve">1. jalkakäytävää ei ole ja kaikki katot ovat peltiä, mutta kaikilla afrikkalaisilla neekereillä on amerikkalaiset neekerivaatteet.</w:t>
      </w:r>
    </w:p>
    <w:p>
      <w:r>
        <w:rPr>
          <w:b/>
          <w:u w:val="single"/>
        </w:rPr>
        <w:t xml:space="preserve">107111</w:t>
      </w:r>
    </w:p>
    <w:p>
      <w:r>
        <w:t xml:space="preserve">1. Ainoa tapa korjata juutalaisongelma pitkällä aikavälillä on herättää mahdollisimman monet ihmiset.  Jos joku menee tappamaan juutalaisia, on vaikeampi herättää tavallisia ihmisiä. Koko yhteiskunnan on puututtava juutalaisiin... ja vigilantismi vain vaikeuttaa yhteiskunnallisen joukkoherätyksen saavuttamista.   Jos joku, joka on herännyt juutalaisiin, voi rehellisesti sanoa, että ensimmäisen heräämisen yhteydessä yksipuolinen toiminta ei käynyt hänen mielessään, kommentoi tänne, niin kutsun sinua valehtelijaksi.      Olemme tekemisissä kaikkein kansanmurhaavimman, pahimman, petollisimman ihmisryhmän kanssa, joka on koskaan elänyt, ja jotkut ihmiset, jotka heräävät heidän pahuuteensa, eivät vain kestä tuskaa, joka tulee heräämisestä, ennen kuin kriittinen massa väestöstä on herännyt.   Jos teistä tuntuu siltä, että haluatte satuttaa juutalaisia, menkää sen sijaan ulos ja NIMEÄ JUUTALAINEN.</w:t>
      </w:r>
    </w:p>
    <w:p>
      <w:r>
        <w:rPr>
          <w:b/>
          <w:u w:val="single"/>
        </w:rPr>
        <w:t xml:space="preserve">107112</w:t>
      </w:r>
    </w:p>
    <w:p>
      <w:r>
        <w:t xml:space="preserve">2.</w:t>
        <w:tab/>
        <w:t xml:space="preserve">Roofin ampuminen antoi neekereille viestin siitä, että ihmiset ovat kyllästyneet heidän paskaansa ja alkavat lyödä takaisin. Neekerijoukko riehuu Charlestonissa, Roof ampuu heidän tukijoitaan kuoliaaksi ja neekerit lopettavat sipsuttelun sillä alueella.  Neekerit ovat periaatteessa isoja tyhmiä eläimiä (joskin luultavasti tappavampia). Ne reagoivat vain kipuun ja pelkoon https://archive.is/w61o4</w:t>
      </w:r>
    </w:p>
    <w:p>
      <w:r>
        <w:rPr>
          <w:b/>
          <w:u w:val="single"/>
        </w:rPr>
        <w:t xml:space="preserve">107113</w:t>
      </w:r>
    </w:p>
    <w:p>
      <w:r>
        <w:t xml:space="preserve">3.</w:t>
        <w:tab/>
        <w:tab/>
        <w:t xml:space="preserve">Hehkut pimeässä, hintti.</w:t>
      </w:r>
    </w:p>
    <w:p>
      <w:r>
        <w:rPr>
          <w:b/>
          <w:u w:val="single"/>
        </w:rPr>
        <w:t xml:space="preserve">107114</w:t>
      </w:r>
    </w:p>
    <w:p>
      <w:r>
        <w:t xml:space="preserve">4.</w:t>
        <w:tab/>
        <w:tab/>
        <w:t xml:space="preserve">&gt;Kun loukkaa nynnyn tunteita niin pahasti, että hän lyö aivohalvauksen ja alkaa toistaa itseään kuin spastinen autisti, joka hän on. https://i.kym-cdn.com/entries/icons/original/000/004/403/Girls.png</w:t>
      </w:r>
    </w:p>
    <w:p>
      <w:r>
        <w:rPr>
          <w:b/>
          <w:u w:val="single"/>
        </w:rPr>
        <w:t xml:space="preserve">107115</w:t>
      </w:r>
    </w:p>
    <w:p>
      <w:r>
        <w:t xml:space="preserve">1. Näyttää siltä, että Reverend and the Makers (tiedän, en minäkään) ja Majuri Farley (Rupert, joka ei aavistakaan, millaisen paskamyrskyn hän on aiheuttanut) ovat toistaiseksi tasoissa "UK Internet Twat of the Week" -kilpailussa. Silti on vasta maanantai. Olen varma, että joku poliitikon mulkku jyrää pian molempien ohi.</w:t>
      </w:r>
    </w:p>
    <w:p>
      <w:r>
        <w:rPr>
          <w:b/>
          <w:u w:val="single"/>
        </w:rPr>
        <w:t xml:space="preserve">107116</w:t>
      </w:r>
    </w:p>
    <w:p>
      <w:r>
        <w:t xml:space="preserve">1. "Kannatan ehdottomasti syytösten tutkimisen aloittamista." - Feinstein https://www.infowars.com/feinstein-well-reopen-kavanaugh-sex-misconduct-probe-if-dems-take-senate/.</w:t>
      </w:r>
    </w:p>
    <w:p>
      <w:r>
        <w:rPr>
          <w:b/>
          <w:u w:val="single"/>
        </w:rPr>
        <w:t xml:space="preserve">107117</w:t>
      </w:r>
    </w:p>
    <w:p>
      <w:r>
        <w:t xml:space="preserve">2.</w:t>
        <w:tab/>
        <w:t xml:space="preserve">vittu</w:t>
      </w:r>
    </w:p>
    <w:p>
      <w:r>
        <w:rPr>
          <w:b/>
          <w:u w:val="single"/>
        </w:rPr>
        <w:t xml:space="preserve">107118</w:t>
      </w:r>
    </w:p>
    <w:p>
      <w:r>
        <w:t xml:space="preserve">1. Huumeidenkäyttäjä VITTU KUMMAKAUPPIAS KUMMAKAUPPIAS muslimi PAHA RIKOLLINEN RIKOLLINEN</w:t>
      </w:r>
    </w:p>
    <w:p>
      <w:r>
        <w:rPr>
          <w:b/>
          <w:u w:val="single"/>
        </w:rPr>
        <w:t xml:space="preserve">107119</w:t>
      </w:r>
    </w:p>
    <w:p>
      <w:r>
        <w:t xml:space="preserve">2.</w:t>
      </w:r>
    </w:p>
    <w:p>
      <w:r>
        <w:rPr>
          <w:b/>
          <w:u w:val="single"/>
        </w:rPr>
        <w:t xml:space="preserve">107120</w:t>
      </w:r>
    </w:p>
    <w:p>
      <w:r>
        <w:t xml:space="preserve">3.</w:t>
        <w:tab/>
        <w:tab/>
        <w:t xml:space="preserve">PETTÄVÄ muslimi-NIGGERI</w:t>
      </w:r>
    </w:p>
    <w:p>
      <w:r>
        <w:rPr>
          <w:b/>
          <w:u w:val="single"/>
        </w:rPr>
        <w:t xml:space="preserve">107121</w:t>
      </w:r>
    </w:p>
    <w:p>
      <w:r>
        <w:t xml:space="preserve">1. @Sopwith luuletko, että sähköpostini roskapostitus on trollaamista???? Typerä homo 4 pyyhkäisyllä oikealle kaikki oli poissa. Taas olet epäonnistunut jos luulet että se on trollaamista.</w:t>
      </w:r>
    </w:p>
    <w:p>
      <w:r>
        <w:rPr>
          <w:b/>
          <w:u w:val="single"/>
        </w:rPr>
        <w:t xml:space="preserve">107122</w:t>
      </w:r>
    </w:p>
    <w:p>
      <w:r>
        <w:t xml:space="preserve">2.</w:t>
        <w:tab/>
        <w:t xml:space="preserve">Oikeasti ;) Mä pwn sut homo ämmä ;)</w:t>
      </w:r>
    </w:p>
    <w:p>
      <w:r>
        <w:rPr>
          <w:b/>
          <w:u w:val="single"/>
        </w:rPr>
        <w:t xml:space="preserve">107123</w:t>
      </w:r>
    </w:p>
    <w:p>
      <w:r>
        <w:t xml:space="preserve">3.</w:t>
        <w:tab/>
        <w:tab/>
        <w:t xml:space="preserve">Sinun on palattava takaisin spämmäämään, koska et pysty käyttämään sanoja kuin iso poika. LOL</w:t>
      </w:r>
    </w:p>
    <w:p>
      <w:r>
        <w:rPr>
          <w:b/>
          <w:u w:val="single"/>
        </w:rPr>
        <w:t xml:space="preserve">107124</w:t>
      </w:r>
    </w:p>
    <w:p>
      <w:r>
        <w:t xml:space="preserve">4.</w:t>
        <w:tab/>
        <w:tab/>
        <w:tab/>
        <w:t xml:space="preserve">Ehkä sinun pitäisi tarkistaa ilmoituksesi, hintti ;)</w:t>
      </w:r>
    </w:p>
    <w:p>
      <w:r>
        <w:rPr>
          <w:b/>
          <w:u w:val="single"/>
        </w:rPr>
        <w:t xml:space="preserve">107125</w:t>
      </w:r>
    </w:p>
    <w:p>
      <w:r>
        <w:t xml:space="preserve">1. En halua olla ääliö, mutta mielestäni UFC on julmaa eläimiä kohtaan. Jonkun pitäisi soittaa PETA:lle lopettamaan nämä raakalaismaiset hyökkäykset väistämättömistä pysyvistä aivovaurioista.</w:t>
      </w:r>
    </w:p>
    <w:p>
      <w:r>
        <w:rPr>
          <w:b/>
          <w:u w:val="single"/>
        </w:rPr>
        <w:t xml:space="preserve">107126</w:t>
      </w:r>
    </w:p>
    <w:p>
      <w:r>
        <w:t xml:space="preserve">1. Väkivaltaa poliittisiin tarkoituksiin edistävä henkilö järkyttää mediaa.</w:t>
      </w:r>
    </w:p>
    <w:p>
      <w:r>
        <w:rPr>
          <w:b/>
          <w:u w:val="single"/>
        </w:rPr>
        <w:t xml:space="preserve">107127</w:t>
      </w:r>
    </w:p>
    <w:p>
      <w:r>
        <w:t xml:space="preserve">2.</w:t>
        <w:tab/>
        <w:t xml:space="preserve">Todellakin, Yhdistynyt kuningaskunta on juuri vapauttanut murhanhimoisen, terroristeja rakastavan islaminuskoisen jälkeenjääneen, joka tekee juuri näin! Mediaa ärsyttää enemmän se, että joku kuninkaallinen pukeutuu mekkoon, jossa on lappu, kuin se, että on hullua vapauttaa itseään terroristiksi tunnustava henkilö!</w:t>
      </w:r>
    </w:p>
    <w:p>
      <w:r>
        <w:rPr>
          <w:b/>
          <w:u w:val="single"/>
        </w:rPr>
        <w:t xml:space="preserve">107128</w:t>
      </w:r>
    </w:p>
    <w:p>
      <w:r>
        <w:t xml:space="preserve">1. Se ei silti muuta sitä tosiasiaa, että olet ruikuttava nynny, joka luultavasti ampuu huomenna koulun, koska joku lihava maalaisjuntti laittoi sinut paikoillesi.   Mene Deviantartiin paskapuheesi kanssa.</w:t>
      </w:r>
    </w:p>
    <w:p>
      <w:r>
        <w:rPr>
          <w:b/>
          <w:u w:val="single"/>
        </w:rPr>
        <w:t xml:space="preserve">107129</w:t>
      </w:r>
    </w:p>
    <w:p>
      <w:r>
        <w:t xml:space="preserve">1. tajusin juuri, että olet brittiläinen, pyydän anteeksi, olet jälkeenjäänyt @wbvt_98fm</w:t>
      </w:r>
    </w:p>
    <w:p>
      <w:r>
        <w:rPr>
          <w:b/>
          <w:u w:val="single"/>
        </w:rPr>
        <w:t xml:space="preserve">107130</w:t>
      </w:r>
    </w:p>
    <w:p>
      <w:r>
        <w:t xml:space="preserve">1. Monet mustat amerikkalaiset (liian paljon valkoista verta ollakseen tavallisia afrikkalaisia) ovat älykkäitä, hereillä ja tietoisia juutalaiskysymyksestä... he eivät vain halua tuoda sitä julki ja ovat varovaisia kenen kanssa he puhuvat vapaasti. Neekeripaskiaisia on kaikissa sävyissä. Jotkut valkoiset saavat minut tuntemaan häpeää. Joidenkin POC:ien kanssa tulen hyvin toimeen. Kyse on päättelystä ja kriittisestä ajattelusta.</w:t>
      </w:r>
    </w:p>
    <w:p>
      <w:r>
        <w:rPr>
          <w:b/>
          <w:u w:val="single"/>
        </w:rPr>
        <w:t xml:space="preserve">107131</w:t>
      </w:r>
    </w:p>
    <w:p>
      <w:r>
        <w:t xml:space="preserve">1. Elton John - We All Fall In Love Sometimes PARTE 1 https://youtu.be/JvrvU7MhWc0 https://youtu.be/JvrvU7MhWc0</w:t>
      </w:r>
    </w:p>
    <w:p>
      <w:r>
        <w:rPr>
          <w:b/>
          <w:u w:val="single"/>
        </w:rPr>
        <w:t xml:space="preserve">107132</w:t>
      </w:r>
    </w:p>
    <w:p>
      <w:r>
        <w:t xml:space="preserve">2.</w:t>
        <w:tab/>
        <w:t xml:space="preserve">FAGGOT</w:t>
      </w:r>
    </w:p>
    <w:p>
      <w:r>
        <w:rPr>
          <w:b/>
          <w:u w:val="single"/>
        </w:rPr>
        <w:t xml:space="preserve">107133</w:t>
      </w:r>
    </w:p>
    <w:p>
      <w:r>
        <w:t xml:space="preserve">3.</w:t>
        <w:tab/>
        <w:tab/>
        <w:t xml:space="preserve">Quem você ? Ei ole ongelmaa, en tutki ihmisiä käytöksen, enkä seksuaalisen mieltymyksen perusteella, Elton John, Fred Mercury ja muut ovat suuria laulajia ja säveltäjiä, se kiinnostaa minua, eikä se, mitä he tekevät kehoillaan, ja olen hetero, mutta en homo.</w:t>
      </w:r>
    </w:p>
    <w:p>
      <w:r>
        <w:rPr>
          <w:b/>
          <w:u w:val="single"/>
        </w:rPr>
        <w:t xml:space="preserve">107134</w:t>
      </w:r>
    </w:p>
    <w:p>
      <w:r>
        <w:t xml:space="preserve">4.</w:t>
        <w:tab/>
        <w:tab/>
        <w:t xml:space="preserve">Homot...</w:t>
      </w:r>
    </w:p>
    <w:p>
      <w:r>
        <w:rPr>
          <w:b/>
          <w:u w:val="single"/>
        </w:rPr>
        <w:t xml:space="preserve">107135</w:t>
      </w:r>
    </w:p>
    <w:p>
      <w:r>
        <w:t xml:space="preserve">1. Huomaan, että useimmat täällä vihaavat George Sorosia.  En ole samaa mieltä hänen ideologiansa kanssa, mutta laajojen tutkimusten jälkeen en löydä todisteita siitä, että hän olisi natsiterroristi.     Muuta mieleni.</w:t>
      </w:r>
    </w:p>
    <w:p>
      <w:r>
        <w:rPr>
          <w:b/>
          <w:u w:val="single"/>
        </w:rPr>
        <w:t xml:space="preserve">107136</w:t>
      </w:r>
    </w:p>
    <w:p>
      <w:r>
        <w:t xml:space="preserve">2.</w:t>
        <w:tab/>
        <w:t xml:space="preserve">Hän myönsi tehneensä yhteistyötä natsien kanssa pelastaakseen oman nahkansa. Hän on arvoton kusipää, joka pitäisi kaasuttaa...</w:t>
      </w:r>
    </w:p>
    <w:p>
      <w:r>
        <w:rPr>
          <w:b/>
          <w:u w:val="single"/>
        </w:rPr>
        <w:t xml:space="preserve">107137</w:t>
      </w:r>
    </w:p>
    <w:p>
      <w:r>
        <w:t xml:space="preserve">3.</w:t>
        <w:tab/>
        <w:tab/>
        <w:t xml:space="preserve">Hän oli 14-vuotias, kun saksalaiset miehittivät Unkarin. He pakottivat kaikki lapset jakamaan häätöilmoituksia. Opi jotain.</w:t>
      </w:r>
    </w:p>
    <w:p>
      <w:r>
        <w:rPr>
          <w:b/>
          <w:u w:val="single"/>
        </w:rPr>
        <w:t xml:space="preserve">107138</w:t>
      </w:r>
    </w:p>
    <w:p>
      <w:r>
        <w:t xml:space="preserve">1. Kongon bongot ovat nyt neekereiden nuoleskeltavissa aiheutettuaan tulipalon yrittäessään varastaa polttoainetta kolaroidusta säiliöautosta. 50 on Extra Crispy ja 100 ei ole vielä valmis.   TNB + palava neste = neekeri-KFC https://torontosun.com/news/world/at-least-50-killed-100-burned-after-villagers-rushed-to-collect-fuel-leaked-from-congo-tanker-truck-crash/wcm/d53b32ae-2b7b-4205-8591-baa5cec100ca https://torontosun.com/news/world/at-least-50-killed-100-burned-after-villagers-rushed-to-collect-fuel-leaked-from-congo-tanker-truck-crash/wcm/d53b32ae-2b7b-4205-8591-baa5cec100ca</w:t>
      </w:r>
    </w:p>
    <w:p>
      <w:r>
        <w:rPr>
          <w:b/>
          <w:u w:val="single"/>
        </w:rPr>
        <w:t xml:space="preserve">107139</w:t>
      </w:r>
    </w:p>
    <w:p>
      <w:r>
        <w:t xml:space="preserve">2.</w:t>
        <w:tab/>
        <w:t xml:space="preserve">ME OLIMME ÖLJYKARKEJA</w:t>
      </w:r>
    </w:p>
    <w:p>
      <w:r>
        <w:rPr>
          <w:b/>
          <w:u w:val="single"/>
        </w:rPr>
        <w:t xml:space="preserve">107140</w:t>
      </w:r>
    </w:p>
    <w:p>
      <w:r>
        <w:t xml:space="preserve">1. Hei kaikille. Liityin juuri tänään Gabiin. Herr Zuckerbergs Gestapo laittoi minut juuri toiseen 30 päivän banniin, koska käytin linkkien ja logiikan tukemia faktoja liberaalia vastaan ja sain heidät itkemään....jälleen. LMAO. Hassua, miten hän ei koskaan anna heille bannia ilkeistä nimistä ja henkilökohtaisista hyökkäyksistä ja uhkauksista, joita he esittävät minua vastaan, kun he häviävät väittelyn.</w:t>
      </w:r>
    </w:p>
    <w:p>
      <w:r>
        <w:rPr>
          <w:b/>
          <w:u w:val="single"/>
        </w:rPr>
        <w:t xml:space="preserve">107141</w:t>
      </w:r>
    </w:p>
    <w:p>
      <w:r>
        <w:t xml:space="preserve">2.</w:t>
        <w:tab/>
        <w:t xml:space="preserve">Yksikään vasemmistolainen ei ole läheskään liberaali, koska he ovat kaikki vihamielisiä kiihkoilijoita!  He eivät oikeastaan ymmärrä FAKTOJA, joten tämä vaikuttaa vasemmistolaisista RETARDEISTA vihapuheena.  Orwell sanoi: "Totuus on vihaa niille, jotka vihaavat totuutta." Tämä tarkoittaa, että JÄLKIVALTAISILLE vasemmistolaisille totuutenne näyttää vihalta!  Vasemmistolaiset ovat täysin vailla älykkyyttä!  He toimivat pelkällä tunnepohjaisella hölynpölyllä.  Tämä on FAKTA!</w:t>
      </w:r>
    </w:p>
    <w:p>
      <w:r>
        <w:rPr>
          <w:b/>
          <w:u w:val="single"/>
        </w:rPr>
        <w:t xml:space="preserve">107142</w:t>
      </w:r>
    </w:p>
    <w:p>
      <w:r>
        <w:t xml:space="preserve">1. Viralliset kouluasiakirjat tukevat väitteitä, joiden mukaan edustaja Ilhan Omar (D-MN) meni naimisiin veljensä kanssa https://pjmedia.com/davidsteinberg/official-school-records-support-claims-that-rep-ilhan-omar-d-mn-married-her-brother/.</w:t>
      </w:r>
    </w:p>
    <w:p>
      <w:r>
        <w:rPr>
          <w:b/>
          <w:u w:val="single"/>
        </w:rPr>
        <w:t xml:space="preserve">107143</w:t>
      </w:r>
    </w:p>
    <w:p>
      <w:r>
        <w:t xml:space="preserve">2.</w:t>
        <w:tab/>
        <w:t xml:space="preserve">Niistä tulee rumia vammaisia vauvoja.</w:t>
      </w:r>
    </w:p>
    <w:p>
      <w:r>
        <w:rPr>
          <w:b/>
          <w:u w:val="single"/>
        </w:rPr>
        <w:t xml:space="preserve">107144</w:t>
      </w:r>
    </w:p>
    <w:p>
      <w:r>
        <w:t xml:space="preserve">1. Ppuppy käveli... kuntosali kävi... ottelu voitettu... suihku... fish an chippies... nyt puppy kirahviin ja minun puolestani pubiin, jossa tarjoillaan juomia, nauretaan, maksetaan ja juodaan... rakastan perjantaita!</w:t>
      </w:r>
    </w:p>
    <w:p>
      <w:r>
        <w:rPr>
          <w:b/>
          <w:u w:val="single"/>
        </w:rPr>
        <w:t xml:space="preserve">107145</w:t>
      </w:r>
    </w:p>
    <w:p>
      <w:r>
        <w:t xml:space="preserve">2.</w:t>
        <w:tab/>
        <w:t xml:space="preserve">Pidän sinun hengestäsi, L'yra - yhdeltä punaniskalta toiselle.  Anna niille helvetti, vanha tyttö...</w:t>
      </w:r>
    </w:p>
    <w:p>
      <w:r>
        <w:rPr>
          <w:b/>
          <w:u w:val="single"/>
        </w:rPr>
        <w:t xml:space="preserve">107146</w:t>
      </w:r>
    </w:p>
    <w:p>
      <w:r>
        <w:t xml:space="preserve">3.</w:t>
        <w:tab/>
        <w:tab/>
        <w:t xml:space="preserve">🔥🔥🔥❤️🥃</w:t>
      </w:r>
    </w:p>
    <w:p>
      <w:r>
        <w:rPr>
          <w:b/>
          <w:u w:val="single"/>
        </w:rPr>
        <w:t xml:space="preserve">107147</w:t>
      </w:r>
    </w:p>
    <w:p>
      <w:r>
        <w:t xml:space="preserve">1. Kuolema yksirotuisuutta rakastavalle ja homoystävälliselle Amerikalle.   Olette virus mille tahansa rodulle ja kansakunnalle, joka rakastaa ja vaalii identiteettiään.   Ainoa tulos on parantaa väestö tuosta viruksesta eristämällä ja steriloimalla tulella.   Se on ollut ainoa todistettu parannuskeino kaikkiin vitsauksiin kautta historian.</w:t>
      </w:r>
    </w:p>
    <w:p>
      <w:r>
        <w:rPr>
          <w:b/>
          <w:u w:val="single"/>
        </w:rPr>
        <w:t xml:space="preserve">107148</w:t>
      </w:r>
    </w:p>
    <w:p>
      <w:r>
        <w:t xml:space="preserve">2.</w:t>
        <w:tab/>
        <w:t xml:space="preserve">Voi helvetti kyllä!!! Mä tykkään tästä kaverista!💀🔥💀🔥💀🔥💀</w:t>
      </w:r>
    </w:p>
    <w:p>
      <w:r>
        <w:rPr>
          <w:b/>
          <w:u w:val="single"/>
        </w:rPr>
        <w:t xml:space="preserve">107149</w:t>
      </w:r>
    </w:p>
    <w:p>
      <w:r>
        <w:t xml:space="preserve">1. Kentin herttua, hänen syntymäpäivänsä, oli rykmenttini kuninkaallinen eversti. Huippuvapaamuurari. Jonkun pitää opettaa tuolle rähjäiselle paskiaiselle, miten rihkama laitetaan suoraksi. Kaikki nuo palkinnot, mutta ainoa, joka on saanut jotain aikaan, on YK:n Kypros, jota me kutsuimme vesihiihtokiertueeksi. https://pbs.twimg.com/media/DpDaUtnW4AAh7ov.jpg:large.</w:t>
      </w:r>
    </w:p>
    <w:p>
      <w:r>
        <w:rPr>
          <w:b/>
          <w:u w:val="single"/>
        </w:rPr>
        <w:t xml:space="preserve">107150</w:t>
      </w:r>
    </w:p>
    <w:p>
      <w:r>
        <w:t xml:space="preserve">2.</w:t>
        <w:tab/>
        <w:t xml:space="preserve">Kenestäkään naisesta ei voi tehdä muuraria...</w:t>
      </w:r>
    </w:p>
    <w:p>
      <w:r>
        <w:rPr>
          <w:b/>
          <w:u w:val="single"/>
        </w:rPr>
        <w:t xml:space="preserve">107151</w:t>
      </w:r>
    </w:p>
    <w:p>
      <w:r>
        <w:t xml:space="preserve">3.</w:t>
        <w:tab/>
        <w:tab/>
        <w:t xml:space="preserve">Kuvan oikealla puolella. Kukaan nainenkaan ei voi olla herttua.</w:t>
      </w:r>
    </w:p>
    <w:p>
      <w:r>
        <w:rPr>
          <w:b/>
          <w:u w:val="single"/>
        </w:rPr>
        <w:t xml:space="preserve">107152</w:t>
      </w:r>
    </w:p>
    <w:p>
      <w:r>
        <w:t xml:space="preserve">4.</w:t>
        <w:tab/>
        <w:tab/>
        <w:t xml:space="preserve">Outoja päiviä todellakin</w:t>
      </w:r>
    </w:p>
    <w:p>
      <w:r>
        <w:rPr>
          <w:b/>
          <w:u w:val="single"/>
        </w:rPr>
        <w:t xml:space="preserve">107153</w:t>
      </w:r>
    </w:p>
    <w:p>
      <w:r>
        <w:t xml:space="preserve">5.</w:t>
        <w:tab/>
        <w:tab/>
        <w:t xml:space="preserve">Hän on yli 90-vuotias</w:t>
      </w:r>
    </w:p>
    <w:p>
      <w:r>
        <w:rPr>
          <w:b/>
          <w:u w:val="single"/>
        </w:rPr>
        <w:t xml:space="preserve">107154</w:t>
      </w:r>
    </w:p>
    <w:p>
      <w:r>
        <w:t xml:space="preserve">6.</w:t>
        <w:tab/>
        <w:tab/>
        <w:t xml:space="preserve">Ei tarvitse, miehet käyttävät esiliinoja vapaamuurareissa. Tosin ymmärtääkseni he sallivat nykyään myös naisten osallistumisen (teoriassa kai).</w:t>
      </w:r>
    </w:p>
    <w:p>
      <w:r>
        <w:rPr>
          <w:b/>
          <w:u w:val="single"/>
        </w:rPr>
        <w:t xml:space="preserve">107155</w:t>
      </w:r>
    </w:p>
    <w:p>
      <w:r>
        <w:t xml:space="preserve">7.</w:t>
        <w:tab/>
        <w:tab/>
        <w:t xml:space="preserve">Et tiedä mitään vapaamuurariudesta</w:t>
      </w:r>
    </w:p>
    <w:p>
      <w:r>
        <w:rPr>
          <w:b/>
          <w:u w:val="single"/>
        </w:rPr>
        <w:t xml:space="preserve">107156</w:t>
      </w:r>
    </w:p>
    <w:p>
      <w:r>
        <w:t xml:space="preserve">8.</w:t>
        <w:tab/>
        <w:tab/>
        <w:t xml:space="preserve">Ei sieltä mistä minä tulen</w:t>
      </w:r>
    </w:p>
    <w:p>
      <w:r>
        <w:rPr>
          <w:b/>
          <w:u w:val="single"/>
        </w:rPr>
        <w:t xml:space="preserve">107157</w:t>
      </w:r>
    </w:p>
    <w:p>
      <w:r>
        <w:t xml:space="preserve">9.</w:t>
        <w:tab/>
        <w:t xml:space="preserve">Hyvänen aika! Tämä on noloa.</w:t>
      </w:r>
    </w:p>
    <w:p>
      <w:r>
        <w:rPr>
          <w:b/>
          <w:u w:val="single"/>
        </w:rPr>
        <w:t xml:space="preserve">107158</w:t>
      </w:r>
    </w:p>
    <w:p>
      <w:r>
        <w:t xml:space="preserve">10.</w:t>
      </w:r>
    </w:p>
    <w:p>
      <w:r>
        <w:rPr>
          <w:b/>
          <w:u w:val="single"/>
        </w:rPr>
        <w:t xml:space="preserve">107159</w:t>
      </w:r>
    </w:p>
    <w:p>
      <w:r>
        <w:t xml:space="preserve">11.</w:t>
        <w:tab/>
        <w:tab/>
        <w:t xml:space="preserve">Hän ansaitsi sen vallankaappauksessa kuningas Idrisiä vastaan.</w:t>
      </w:r>
    </w:p>
    <w:p>
      <w:r>
        <w:rPr>
          <w:b/>
          <w:u w:val="single"/>
        </w:rPr>
        <w:t xml:space="preserve">107160</w:t>
      </w:r>
    </w:p>
    <w:p>
      <w:r>
        <w:t xml:space="preserve">12.</w:t>
        <w:tab/>
        <w:t xml:space="preserve">Rikollisia koko joukko.</w:t>
      </w:r>
    </w:p>
    <w:p>
      <w:r>
        <w:rPr>
          <w:b/>
          <w:u w:val="single"/>
        </w:rPr>
        <w:t xml:space="preserve">107161</w:t>
      </w:r>
    </w:p>
    <w:p>
      <w:r>
        <w:t xml:space="preserve">13.</w:t>
        <w:tab/>
        <w:t xml:space="preserve">http://part2.isawthelightministries.com/shriners.html</w:t>
      </w:r>
    </w:p>
    <w:p>
      <w:r>
        <w:rPr>
          <w:b/>
          <w:u w:val="single"/>
        </w:rPr>
        <w:t xml:space="preserve">107162</w:t>
      </w:r>
    </w:p>
    <w:p>
      <w:r>
        <w:t xml:space="preserve">14.</w:t>
        <w:tab/>
        <w:tab/>
        <w:t xml:space="preserve">Yhdysvaltain uusi suurlähetystö sijaitsee osoitteessa 33 Nine Elms Lane 33 on merkittävä luku skotlantilaisessa vapaamuurariudessa. Sattumaa?</w:t>
      </w:r>
    </w:p>
    <w:p>
      <w:r>
        <w:rPr>
          <w:b/>
          <w:u w:val="single"/>
        </w:rPr>
        <w:t xml:space="preserve">107163</w:t>
      </w:r>
    </w:p>
    <w:p>
      <w:r>
        <w:t xml:space="preserve">15.</w:t>
        <w:tab/>
        <w:t xml:space="preserve">Ison-Britannian tasavallan aika.</w:t>
      </w:r>
    </w:p>
    <w:p>
      <w:r>
        <w:rPr>
          <w:b/>
          <w:u w:val="single"/>
        </w:rPr>
        <w:t xml:space="preserve">107164</w:t>
      </w:r>
    </w:p>
    <w:p>
      <w:r>
        <w:t xml:space="preserve">1. Twitterin osake on laskenut lähes 28 dollariin osakkeelta. Twitter vuotaa hitaasti kuiviin.</w:t>
      </w:r>
    </w:p>
    <w:p>
      <w:r>
        <w:rPr>
          <w:b/>
          <w:u w:val="single"/>
        </w:rPr>
        <w:t xml:space="preserve">107165</w:t>
      </w:r>
    </w:p>
    <w:p>
      <w:r>
        <w:t xml:space="preserve">2.</w:t>
        <w:tab/>
        <w:t xml:space="preserve">👏👏👏👏 Ota se Jack, senkin marxilainen kusipää 🖕</w:t>
      </w:r>
    </w:p>
    <w:p>
      <w:r>
        <w:rPr>
          <w:b/>
          <w:u w:val="single"/>
        </w:rPr>
        <w:t xml:space="preserve">107166</w:t>
      </w:r>
    </w:p>
    <w:p>
      <w:r>
        <w:t xml:space="preserve">3.</w:t>
        <w:tab/>
        <w:tab/>
        <w:t xml:space="preserve">Sen pitäisi olla penniäkään maksava osake.  Jack, jolla on lävistetty nenä, loukkaa perustuslakia ja sananvapautta.</w:t>
      </w:r>
    </w:p>
    <w:p>
      <w:r>
        <w:rPr>
          <w:b/>
          <w:u w:val="single"/>
        </w:rPr>
        <w:t xml:space="preserve">107167</w:t>
      </w:r>
    </w:p>
    <w:p>
      <w:r>
        <w:t xml:space="preserve">4.</w:t>
        <w:tab/>
        <w:tab/>
        <w:tab/>
        <w:t xml:space="preserve">Ja vieläpä kusipää!</w:t>
      </w:r>
    </w:p>
    <w:p>
      <w:r>
        <w:rPr>
          <w:b/>
          <w:u w:val="single"/>
        </w:rPr>
        <w:t xml:space="preserve">107168</w:t>
      </w:r>
    </w:p>
    <w:p>
      <w:r>
        <w:t xml:space="preserve">1. Eräs viisas mies sanoi kerran: "Polta hiiltä, maksa tietullia." https://www.wmcactionnews5.com/2018/10/10/police-mother-killed-after-being-beaten-run-over-by-father-her-children/.</w:t>
      </w:r>
    </w:p>
    <w:p>
      <w:r>
        <w:rPr>
          <w:b/>
          <w:u w:val="single"/>
        </w:rPr>
        <w:t xml:space="preserve">107169</w:t>
      </w:r>
    </w:p>
    <w:p>
      <w:r>
        <w:t xml:space="preserve">2.</w:t>
        <w:tab/>
        <w:t xml:space="preserve">Tarinat neekerien raakuudesta amerikkalaisia kohtaan ovat usein.Minua kuvottaa puhtaan vihan puute ja rangaistuksen puute, jonka neekeri ansaitsee.</w:t>
      </w:r>
    </w:p>
    <w:p>
      <w:r>
        <w:rPr>
          <w:b/>
          <w:u w:val="single"/>
        </w:rPr>
        <w:t xml:space="preserve">107170</w:t>
      </w:r>
    </w:p>
    <w:p>
      <w:r>
        <w:t xml:space="preserve">1. Ihmisten tulisi jättää kommentti Voxin blogiin:   (1) puolustaa Gabia ja (2) kehottaa Voxia palaamaan Gabiin. http://voxday.blogspot.com/2018/10/they-cant-say-i-didnt-warn-them.html.</w:t>
      </w:r>
    </w:p>
    <w:p>
      <w:r>
        <w:rPr>
          <w:b/>
          <w:u w:val="single"/>
        </w:rPr>
        <w:t xml:space="preserve">107171</w:t>
      </w:r>
    </w:p>
    <w:p>
      <w:r>
        <w:t xml:space="preserve">2.</w:t>
        <w:tab/>
        <w:t xml:space="preserve">Vox Day on papistihomo, joka ei ansaitse miesten huomiota.   Välinpitämättömyys on oikeutettua.</w:t>
      </w:r>
    </w:p>
    <w:p>
      <w:r>
        <w:rPr>
          <w:b/>
          <w:u w:val="single"/>
        </w:rPr>
        <w:t xml:space="preserve">107172</w:t>
      </w:r>
    </w:p>
    <w:p>
      <w:r>
        <w:t xml:space="preserve">3.</w:t>
        <w:tab/>
        <w:tab/>
        <w:t xml:space="preserve">Kuinka kehtaat: VD ei ole paavisti. loput täsmäävät.</w:t>
      </w:r>
    </w:p>
    <w:p>
      <w:r>
        <w:rPr>
          <w:b/>
          <w:u w:val="single"/>
        </w:rPr>
        <w:t xml:space="preserve">107173</w:t>
      </w:r>
    </w:p>
    <w:p>
      <w:r>
        <w:t xml:space="preserve">4.</w:t>
        <w:tab/>
        <w:tab/>
        <w:tab/>
        <w:t xml:space="preserve">Lue häntä hieman.  Hän ei vielä halua myöntää sitä, mutta se on ainoa päämäärä tiellä, jonka hän on valinnut kulkea.</w:t>
      </w:r>
    </w:p>
    <w:p>
      <w:r>
        <w:rPr>
          <w:b/>
          <w:u w:val="single"/>
        </w:rPr>
        <w:t xml:space="preserve">107174</w:t>
      </w:r>
    </w:p>
    <w:p>
      <w:r>
        <w:t xml:space="preserve">1. Syö paskaani, mulkvisti, homo, narttu, narttupoika... haista paska, narttu...</w:t>
      </w:r>
    </w:p>
    <w:p>
      <w:r>
        <w:rPr>
          <w:b/>
          <w:u w:val="single"/>
        </w:rPr>
        <w:t xml:space="preserve">107175</w:t>
      </w:r>
    </w:p>
    <w:p>
      <w:r>
        <w:t xml:space="preserve">2.</w:t>
      </w:r>
    </w:p>
    <w:p>
      <w:r>
        <w:rPr>
          <w:b/>
          <w:u w:val="single"/>
        </w:rPr>
        <w:t xml:space="preserve">107176</w:t>
      </w:r>
    </w:p>
    <w:p>
      <w:r>
        <w:t xml:space="preserve">1. https://www.breitbart.com/big-hollywood/2018/10/04/bette-midler-women-raped-enslaved-most-disrespected-creatures/ Whoa, olenko se vain minä vai kertooko tämä artikkeli minulle, että Bette Midler vihaa neekereitä? Lmao. Hups.   P.S. Hei inkiväärimulkku, älä enää edes vertaa minua neekeriin.   Aika tuhota Hollywood.</w:t>
      </w:r>
    </w:p>
    <w:p>
      <w:r>
        <w:rPr>
          <w:b/>
          <w:u w:val="single"/>
        </w:rPr>
        <w:t xml:space="preserve">107177</w:t>
      </w:r>
    </w:p>
    <w:p>
      <w:r>
        <w:t xml:space="preserve">2</w:t>
        <w:t xml:space="preserve">.</w:t>
        <w:tab/>
        <w:t xml:space="preserve">Nyt hän on pahoillaan. Lmao. Vihaan sinua silti, ämmä!</w:t>
      </w:r>
    </w:p>
    <w:p>
      <w:r>
        <w:rPr>
          <w:b/>
          <w:u w:val="single"/>
        </w:rPr>
        <w:t xml:space="preserve">107178</w:t>
      </w:r>
    </w:p>
    <w:p>
      <w:r>
        <w:t xml:space="preserve">3.</w:t>
        <w:tab/>
        <w:tab/>
        <w:t xml:space="preserve">Midler on neekereitä rakastava juutalainen.</w:t>
      </w:r>
    </w:p>
    <w:p>
      <w:r>
        <w:rPr>
          <w:b/>
          <w:u w:val="single"/>
        </w:rPr>
        <w:t xml:space="preserve">107179</w:t>
      </w:r>
    </w:p>
    <w:p>
      <w:r>
        <w:t xml:space="preserve">1. Kuka helvetti on tämä "me", johon kylttiä pitelevä retardi viittaa?</w:t>
      </w:r>
    </w:p>
    <w:p>
      <w:r>
        <w:rPr>
          <w:b/>
          <w:u w:val="single"/>
        </w:rPr>
        <w:t xml:space="preserve">107180</w:t>
      </w:r>
    </w:p>
    <w:p>
      <w:r>
        <w:t xml:space="preserve">1. NPC-meemit ovat liian voimakkaita Twitterille, ja he ovat alkaneet kieltää massoittain tilejä, jotka pilkkaavat heidän ohjelmoijiaan.</w:t>
      </w:r>
    </w:p>
    <w:p>
      <w:r>
        <w:rPr>
          <w:b/>
          <w:u w:val="single"/>
        </w:rPr>
        <w:t xml:space="preserve">107181</w:t>
      </w:r>
    </w:p>
    <w:p>
      <w:r>
        <w:t xml:space="preserve">2.</w:t>
        <w:tab/>
        <w:t xml:space="preserve">Koska muutamat SJW:t tajusivat sen ja twiittasivat Antifan seuraajia estämään ja ilmoittamaan meistä. Piti toimittaa kuvakaappauksia, jotka osoittavat, että näytämme kaikki samalta &amp; nimemme on muotoiltu NPC[numero]. Ennen kuin he seurasivat &amp; RT:n meitä. Ei ollenkaan jälkeenjäänyt!  Sääli. Mahtava trolliyhteisö, jossa oli paljon välittömiä seuraajia, tykkäyksiä ja RT:tä, kunnes puhdistus tapahtui. Olisimme voineet saavuttaa suuria asioita.</w:t>
      </w:r>
    </w:p>
    <w:p>
      <w:r>
        <w:rPr>
          <w:b/>
          <w:u w:val="single"/>
        </w:rPr>
        <w:t xml:space="preserve">107182</w:t>
      </w:r>
    </w:p>
    <w:p>
      <w:r>
        <w:t xml:space="preserve">1.</w:t>
      </w:r>
    </w:p>
    <w:p>
      <w:r>
        <w:rPr>
          <w:b/>
          <w:u w:val="single"/>
        </w:rPr>
        <w:t xml:space="preserve">107183</w:t>
      </w:r>
    </w:p>
    <w:p>
      <w:r>
        <w:t xml:space="preserve">2.</w:t>
        <w:tab/>
        <w:t xml:space="preserve">3 mahdollisesti 4 juutalaista, ja heitä on vain 3 prosenttia Yhdysvaltojen väestöstä. Heidän raiskaustilastonsa ovat kuin neekeririkostilastot: niin pieni prosentti väestöstä, mutta silti 80 % raiskauksista tehdään.</w:t>
      </w:r>
    </w:p>
    <w:p>
      <w:r>
        <w:rPr>
          <w:b/>
          <w:u w:val="single"/>
        </w:rPr>
        <w:t xml:space="preserve">107184</w:t>
      </w:r>
    </w:p>
    <w:p>
      <w:r>
        <w:t xml:space="preserve">1. Kuvittele olevasi näin kusipää. https://twitter.com/ProudResister/status/1048253437605888000.</w:t>
      </w:r>
    </w:p>
    <w:p>
      <w:r>
        <w:rPr>
          <w:b/>
          <w:u w:val="single"/>
        </w:rPr>
        <w:t xml:space="preserve">107185</w:t>
      </w:r>
    </w:p>
    <w:p>
      <w:r>
        <w:t xml:space="preserve">2.</w:t>
        <w:tab/>
        <w:t xml:space="preserve">Se mitä on tapahtunut, ei ole vähempää kuin miesten täydellinen kastraatio, jotka eivät ymmärrä, että GMO-ruoan syöminen estrogeenin jäljittelijöillä höystettynä ja homojen (((juutalaisten))) ja tyhmien kusipäiden vaikutus, joille jostain tyhmästä syystä annoimme äänioikeuden, on puhdasta mielen ja ruumiin myrkytystä. HOMOUS ON LOPETETTAVA!!!!</w:t>
      </w:r>
    </w:p>
    <w:p>
      <w:r>
        <w:rPr>
          <w:b/>
          <w:u w:val="single"/>
        </w:rPr>
        <w:t xml:space="preserve">107186</w:t>
      </w:r>
    </w:p>
    <w:p>
      <w:r>
        <w:t xml:space="preserve">1. Jos joku väittää, että Yhdysvallat on kristillinen kansakunta, olet tekemisissä jälkeenjääneen kanssa.   Yhdysvaltojen erityispiirre verrattuna Englantiin ja muuhun Eurooppaan tuolloin oli se, että se oli laillisesti maallinen tasavalta, joka lakkautti kirkon lopullisesti heti ensimmäisestä päivästä lähtien.</w:t>
      </w:r>
    </w:p>
    <w:p>
      <w:r>
        <w:rPr>
          <w:b/>
          <w:u w:val="single"/>
        </w:rPr>
        <w:t xml:space="preserve">107187</w:t>
      </w:r>
    </w:p>
    <w:p>
      <w:r>
        <w:t xml:space="preserve">2.</w:t>
        <w:tab/>
        <w:t xml:space="preserve">Uh ei. Valtava enemmistö 3 prosentin äänestäjistä oli kristittyjä.  Perustuslaki ja perustuslaki allekirjoitettiin "meidän Herramme vuonna" ja päivitettiin kristilliseen vuoteen jKr. DoI:ssa mainitaan "Luoja" ja sanotaan, että Luoja antoi meille oikeutemme. Edustajainhuone, senaatti ja SCOTUS aloittavat rukoilemalla Kristusta, ja "mal in se" -lakimme perustuvat Jumalan lakiin, joka löytyy VT:stä. Useimmissa alkuperäisissä 13 siirtomaassa ja monissa myöhemmin lisätyissä osavaltioissa oli esteitä ateistien pääsylle julkisiin virkoihin. Esimerkiksi Texasissa on perustuslaissa vaatimus uskoa Jumalaan. Presidentti lopettaa puheet: "Jumala siunatkoon Yhdysvaltoja (tai Amerikkaa)". Voisin jatkaa ja jatkaa todisteiden esittämistä siitä, että tämä kansakunta perustettiin kristilliseksi kansakunnaksi.</w:t>
      </w:r>
    </w:p>
    <w:p>
      <w:r>
        <w:rPr>
          <w:b/>
          <w:u w:val="single"/>
        </w:rPr>
        <w:t xml:space="preserve">107188</w:t>
      </w:r>
    </w:p>
    <w:p>
      <w:r>
        <w:t xml:space="preserve">3.</w:t>
        <w:tab/>
        <w:tab/>
        <w:t xml:space="preserve">Mikä hillitön paskanjauhanta.   Deismi oli kristinuskon vastainen liike. 'Luoja' on deistinen liikkeellepaneva voima.   Deistit olivat kauttaaltaan Raamatun epäilijöitä.</w:t>
      </w:r>
    </w:p>
    <w:p>
      <w:r>
        <w:rPr>
          <w:b/>
          <w:u w:val="single"/>
        </w:rPr>
        <w:t xml:space="preserve">107189</w:t>
      </w:r>
    </w:p>
    <w:p>
      <w:r>
        <w:t xml:space="preserve">4.</w:t>
        <w:tab/>
        <w:tab/>
        <w:tab/>
        <w:t xml:space="preserve">"Luoja" ei missään nimessä voinut olla deisti. FFS! Se mainitaan asiakirjassa, joka on allekirjoitettu "Herramme vuonna" ja jossa viitataan nimenomaan Kristuksen syntymään.    Ja sinä jätit täysin huomiotta kaiken, mikä siihen liittyi. Rukoukset Kristukselle, ateismin vastaiset kiellot, 3 %:n massiivinen enemmistö kristittyjä, yhteinen laki jne.</w:t>
      </w:r>
    </w:p>
    <w:p>
      <w:r>
        <w:rPr>
          <w:b/>
          <w:u w:val="single"/>
        </w:rPr>
        <w:t xml:space="preserve">107190</w:t>
      </w:r>
    </w:p>
    <w:p>
      <w:r>
        <w:t xml:space="preserve">5.</w:t>
        <w:tab/>
        <w:tab/>
        <w:tab/>
        <w:tab/>
        <w:t xml:space="preserve">Juuri tuollaisia ääliöt käyttävät väittäessään, että Yhdysvallat on kristitty.   Perustuslaki katkaisee jalat kirkon alta ikuisiksi ajoiksi, mutta "Herramme vuosi" tarkoittaa DERP DERP WE LUV JESUS Älä ole noin vitun jälkeenjäänyt.</w:t>
      </w:r>
    </w:p>
    <w:p>
      <w:r>
        <w:rPr>
          <w:b/>
          <w:u w:val="single"/>
        </w:rPr>
        <w:t xml:space="preserve">107191</w:t>
      </w:r>
    </w:p>
    <w:p>
      <w:r>
        <w:t xml:space="preserve">6.</w:t>
        <w:tab/>
        <w:tab/>
        <w:tab/>
        <w:tab/>
        <w:tab/>
        <w:t xml:space="preserve">Perustuslaissa, joka on kirjoitettu vuosikymmenen kuluttua perustuslakisopimuksesta, viitataan kirkkoon ja todetaan, että kongressi ei saa säätää lakia, joka koskee uskonnon perustamista, mikä tarkoittaa, että kongressi ei voi säätää lakeja, jotka vaikuttavat kirkkoon tai ihmisten uskonnon harjoittamiseen. Siksi kirkkoja ei voitu pakottaa maksamaan veroja.  Ja jätit huomiotta kaiken muun, mikä liittyi tuohon lausumaan.</w:t>
      </w:r>
    </w:p>
    <w:p>
      <w:r>
        <w:rPr>
          <w:b/>
          <w:u w:val="single"/>
        </w:rPr>
        <w:t xml:space="preserve">107192</w:t>
      </w:r>
    </w:p>
    <w:p>
      <w:r>
        <w:t xml:space="preserve">7.</w:t>
        <w:tab/>
        <w:tab/>
        <w:tab/>
        <w:tab/>
        <w:tab/>
        <w:t xml:space="preserve">Järkisyyden aikakausi -teoksen 3. osassa Tom Paine sanoo, että Jeesus on saattanut olla myytti. Se siitä, että Amerikka on "kristillinen kansakunta". Lukekaa Painea, hän halveksii kristinuskoa. http://www.ushistory.org/paine/reason/reason41.htm.</w:t>
      </w:r>
    </w:p>
    <w:p>
      <w:r>
        <w:rPr>
          <w:b/>
          <w:u w:val="single"/>
        </w:rPr>
        <w:t xml:space="preserve">107193</w:t>
      </w:r>
    </w:p>
    <w:p>
      <w:r>
        <w:t xml:space="preserve">8.</w:t>
        <w:tab/>
        <w:tab/>
        <w:tab/>
        <w:tab/>
        <w:tab/>
        <w:tab/>
        <w:t xml:space="preserve">Kristillinen vastaus on Painen roolin vähättely.   Tämä ei ole niin helppoa Washingtonin, Jeffersonin ja Ethan Allenin kohdalla. Ensimmäisen kohdalla ei ole kyse siitä, että hän kunnianhimoisena miehenä piilotteli deististä valta-asemaansa, mutta kaksi muuta eivät olleet 100-prosenttisesti kristittyjä, ja he olivat keskeisiä henkilöitä perustamisprosessissa.</w:t>
      </w:r>
    </w:p>
    <w:p>
      <w:r>
        <w:rPr>
          <w:b/>
          <w:u w:val="single"/>
        </w:rPr>
        <w:t xml:space="preserve">107194</w:t>
      </w:r>
    </w:p>
    <w:p>
      <w:r>
        <w:t xml:space="preserve">9.</w:t>
        <w:tab/>
        <w:tab/>
        <w:tab/>
        <w:tab/>
        <w:tab/>
        <w:tab/>
        <w:tab/>
        <w:t xml:space="preserve">Ilmeisesti Paine ja Jefferson olivat läheisiä ystäviä aina loppuun asti. https://www.history.com/topics/american-revolution/thomas-paine.</w:t>
      </w:r>
    </w:p>
    <w:p>
      <w:r>
        <w:rPr>
          <w:b/>
          <w:u w:val="single"/>
        </w:rPr>
        <w:t xml:space="preserve">107195</w:t>
      </w:r>
    </w:p>
    <w:p>
      <w:r>
        <w:t xml:space="preserve">10.</w:t>
        <w:tab/>
        <w:tab/>
        <w:tab/>
        <w:tab/>
        <w:tab/>
        <w:tab/>
        <w:t xml:space="preserve">Kirkon on oltava vapaa Govin valvonnasta. Saadakseen veronalennuksia kristillinen kirkko ei voi olla poliittinen eikä syrjiä. Lol, se on koko uskonnon tarkoitus. SANA käskee meitä ottamaan aktiivisen roolin politiikassa ja syrjimään helvetisti kaikkia elämässämme, keneltä ostamme tavaroita, kenen alaisuudessa työskentelemme, kaikkea.</w:t>
      </w:r>
    </w:p>
    <w:p>
      <w:r>
        <w:rPr>
          <w:b/>
          <w:u w:val="single"/>
        </w:rPr>
        <w:t xml:space="preserve">107196</w:t>
      </w:r>
    </w:p>
    <w:p>
      <w:r>
        <w:t xml:space="preserve">11.</w:t>
        <w:tab/>
        <w:tab/>
        <w:tab/>
        <w:tab/>
        <w:tab/>
        <w:tab/>
        <w:tab/>
        <w:t xml:space="preserve">Valitut jumalat voivat kuitenkin olla poliittisia, ja valtio katsoo muualle. Niin voi olla myös islam.  Olisi parempi, jos EI KIRKKO saisi valtion veronalennuksia kuin että vain kristittyjä kusetettaisiin.</w:t>
      </w:r>
    </w:p>
    <w:p>
      <w:r>
        <w:rPr>
          <w:b/>
          <w:u w:val="single"/>
        </w:rPr>
        <w:t xml:space="preserve">107197</w:t>
      </w:r>
    </w:p>
    <w:p>
      <w:r>
        <w:t xml:space="preserve">12.</w:t>
        <w:tab/>
        <w:tab/>
        <w:tab/>
        <w:tab/>
        <w:tab/>
        <w:tab/>
        <w:tab/>
        <w:t xml:space="preserve">olet oikeassa</w:t>
      </w:r>
    </w:p>
    <w:p>
      <w:r>
        <w:rPr>
          <w:b/>
          <w:u w:val="single"/>
        </w:rPr>
        <w:t xml:space="preserve">107198</w:t>
      </w:r>
    </w:p>
    <w:p>
      <w:r>
        <w:t xml:space="preserve">1. Totta kai tämä kusipäähomo tukee karavaanien invaasiota.   Tämä SJW on osa avoimet rajat -järjestöä World Relief, huijausjärjestöä, joka käyttää veronmaksajien dollareita tulvimaan Yhdysvaltoihin kolmannen maailman maahanmuuttaja- ja pakolaisroskasakkia.   Hänen ja hänen pomojensa sähköpostit:  MSoerens@wr.org, SArbeiter@wr.org, TBreene@wr.org USA:n ei pitäisi olla kaatopaikka kolmannen maailman ei-toivotuille roskille https://twitter.com/MatthewSoerens.</w:t>
      </w:r>
    </w:p>
    <w:p>
      <w:r>
        <w:rPr>
          <w:b/>
          <w:u w:val="single"/>
        </w:rPr>
        <w:t xml:space="preserve">107199</w:t>
      </w:r>
    </w:p>
    <w:p>
      <w:r>
        <w:t xml:space="preserve">2.</w:t>
        <w:tab/>
        <w:t xml:space="preserve">On aika lakkauttaa useimpien Yhdysvalloissa toimivien kansalaisjärjestöjen rahoitus.</w:t>
      </w:r>
    </w:p>
    <w:p>
      <w:r>
        <w:rPr>
          <w:b/>
          <w:u w:val="single"/>
        </w:rPr>
        <w:t xml:space="preserve">107200</w:t>
      </w:r>
    </w:p>
    <w:p>
      <w:r>
        <w:t xml:space="preserve">3.</w:t>
        <w:tab/>
        <w:t xml:space="preserve">Matthew haluaa, että Euroopan amerikkalainen työväenluokka maksaa jokaisen Yhdysvaltoihin tulevan pakolaislapsen ruokkimisen, vaatettamisen ja kouluttamisen.</w:t>
      </w:r>
    </w:p>
    <w:p>
      <w:r>
        <w:rPr>
          <w:b/>
          <w:u w:val="single"/>
        </w:rPr>
        <w:t xml:space="preserve">107201</w:t>
      </w:r>
    </w:p>
    <w:p>
      <w:r>
        <w:t xml:space="preserve">4.</w:t>
        <w:tab/>
        <w:tab/>
        <w:t xml:space="preserve">- meidät pakotetaan maksamaan omasta tuhostamme.</w:t>
      </w:r>
    </w:p>
    <w:p>
      <w:r>
        <w:rPr>
          <w:b/>
          <w:u w:val="single"/>
        </w:rPr>
        <w:t xml:space="preserve">107202</w:t>
      </w:r>
    </w:p>
    <w:p>
      <w:r>
        <w:t xml:space="preserve">5.</w:t>
        <w:tab/>
        <w:t xml:space="preserve">Matt etsii lisää pylly vittupäätä.</w:t>
      </w:r>
    </w:p>
    <w:p>
      <w:r>
        <w:rPr>
          <w:b/>
          <w:u w:val="single"/>
        </w:rPr>
        <w:t xml:space="preserve">107203</w:t>
      </w:r>
    </w:p>
    <w:p>
      <w:r>
        <w:t xml:space="preserve">6.</w:t>
        <w:tab/>
        <w:t xml:space="preserve">Hei Matt, kuinka monta laitonta olet ottanut kotiisi tai antanut rahaa? En yhtään?/ Niin arvelinkin, senkin tekopyhä demokraattinen paskakasa.</w:t>
      </w:r>
    </w:p>
    <w:p>
      <w:r>
        <w:rPr>
          <w:b/>
          <w:u w:val="single"/>
        </w:rPr>
        <w:t xml:space="preserve">107204</w:t>
      </w:r>
    </w:p>
    <w:p>
      <w:r>
        <w:t xml:space="preserve">7.</w:t>
        <w:tab/>
        <w:t xml:space="preserve">VAPAA KAIKKI!!! :::TOTUUS EI PELKÄÄ TUTKIMUKSIA:::: Ole hyvä ja POSTAA JOKAISESSA :-)</w:t>
      </w:r>
    </w:p>
    <w:p>
      <w:r>
        <w:rPr>
          <w:b/>
          <w:u w:val="single"/>
        </w:rPr>
        <w:t xml:space="preserve">107205</w:t>
      </w:r>
    </w:p>
    <w:p>
      <w:r>
        <w:t xml:space="preserve">1. Kavanaugh palkkaa 4 naisen ryhmän avustajikseen, ensimmäinen korkeimman oikeuden tuomari, joka tekee niin https://www.foxnews.com/politics/kavanaugh-hires-team-of-4-women-as-his-law-clerks-first-supreme-court-justice-to-do-so</w:t>
      </w:r>
    </w:p>
    <w:p>
      <w:r>
        <w:rPr>
          <w:b/>
          <w:u w:val="single"/>
        </w:rPr>
        <w:t xml:space="preserve">107206</w:t>
      </w:r>
    </w:p>
    <w:p>
      <w:r>
        <w:t xml:space="preserve">2.</w:t>
        <w:tab/>
        <w:t xml:space="preserve">Tyhmä perse! Ainakin 1 syyttää häntä jostain.</w:t>
      </w:r>
    </w:p>
    <w:p>
      <w:r>
        <w:rPr>
          <w:b/>
          <w:u w:val="single"/>
        </w:rPr>
        <w:t xml:space="preserve">107207</w:t>
      </w:r>
    </w:p>
    <w:p>
      <w:r>
        <w:t xml:space="preserve">3.</w:t>
        <w:tab/>
        <w:tab/>
        <w:t xml:space="preserve">Helvetti, mieskin voisi syyttää häntä jostain....#DumbAss.</w:t>
      </w:r>
    </w:p>
    <w:p>
      <w:r>
        <w:rPr>
          <w:b/>
          <w:u w:val="single"/>
        </w:rPr>
        <w:t xml:space="preserve">107208</w:t>
      </w:r>
    </w:p>
    <w:p>
      <w:r>
        <w:t xml:space="preserve">4.</w:t>
        <w:tab/>
        <w:tab/>
        <w:tab/>
        <w:t xml:space="preserve">Olet harhainen, katso kuinka paljon rahaa tohtori valehteleva kusipää Ford tienasi. Luuletko, että yksi näistä neljästä ämmästä ei käyttäisi tilaisuutta saadakseen edes neljänneksen siitä summasta?    "Sitä, mitä olen jatkuvasti etsinyt, en ole löytänyt; olen löytänyt vain yhden suoraselkäisen miehen tuhannen joukosta, mutta en ole löytänyt yhtäkään suoraselkäistä naista kaikkien joukosta." Salomo</w:t>
      </w:r>
    </w:p>
    <w:p>
      <w:r>
        <w:rPr>
          <w:b/>
          <w:u w:val="single"/>
        </w:rPr>
        <w:t xml:space="preserve">107209</w:t>
      </w:r>
    </w:p>
    <w:p>
      <w:r>
        <w:t xml:space="preserve">1. Vaikka minulla on vain halveksuntaa niitä ilkeitä antisemitistejä/natseja kohtaan, jotka asuvat Gabin pimeämmissä tiloissa, minua inhottaa tapa, jolla valtamedia ja isot teknologiayhtiöt (hei, Paypal) käyttävät synagogaan tehtyä murhaavaa hyökkäystä hyväkseen ja pyrkivät tuhoamaan Gabin. Hyökkäys ei ollut Gabin suunnittelema ja toteuttama. Halveksittavaa opportunismia niiltä, jotka pyrkivät tukahduttamaan sananvapauden.</w:t>
      </w:r>
    </w:p>
    <w:p>
      <w:r>
        <w:rPr>
          <w:b/>
          <w:u w:val="single"/>
        </w:rPr>
        <w:t xml:space="preserve">107210</w:t>
      </w:r>
    </w:p>
    <w:p>
      <w:r>
        <w:t xml:space="preserve">2.</w:t>
        <w:tab/>
        <w:t xml:space="preserve">oy vey! hyve asianmukaisesti signaloitu! mikä homo</w:t>
      </w:r>
    </w:p>
    <w:p>
      <w:r>
        <w:rPr>
          <w:b/>
          <w:u w:val="single"/>
        </w:rPr>
        <w:t xml:space="preserve">107211</w:t>
      </w:r>
    </w:p>
    <w:p>
      <w:r>
        <w:t xml:space="preserve">1.</w:t>
      </w:r>
    </w:p>
    <w:p>
      <w:r>
        <w:rPr>
          <w:b/>
          <w:u w:val="single"/>
        </w:rPr>
        <w:t xml:space="preserve">107212</w:t>
      </w:r>
    </w:p>
    <w:p>
      <w:r>
        <w:t xml:space="preserve">2.</w:t>
        <w:tab/>
        <w:t xml:space="preserve">VITUN KOMMARIPASKA</w:t>
      </w:r>
    </w:p>
    <w:p>
      <w:r>
        <w:rPr>
          <w:b/>
          <w:u w:val="single"/>
        </w:rPr>
        <w:t xml:space="preserve">107213</w:t>
      </w:r>
    </w:p>
    <w:p>
      <w:r>
        <w:t xml:space="preserve">1. Valkoiset miehet, vastustakaa neekerirasismia, vastustakaa kuolemaan asti, suojelkaa naisiamme.</w:t>
      </w:r>
    </w:p>
    <w:p>
      <w:r>
        <w:rPr>
          <w:b/>
          <w:u w:val="single"/>
        </w:rPr>
        <w:t xml:space="preserve">107214</w:t>
      </w:r>
    </w:p>
    <w:p>
      <w:r>
        <w:t xml:space="preserve">1. AJATTELIN NIIN, KOSKA YKSIKÄÄN OIKEA IHMINEN EI VOI OLLA NÄIN JÄLKEENJÄÄNYT...</w:t>
      </w:r>
    </w:p>
    <w:p>
      <w:r>
        <w:rPr>
          <w:b/>
          <w:u w:val="single"/>
        </w:rPr>
        <w:t xml:space="preserve">107215</w:t>
      </w:r>
    </w:p>
    <w:p>
      <w:r>
        <w:t xml:space="preserve">1. Yksi neekeri vähemmän maailmassa, yksi neekeri enemmän vankilassa, se on voitto.</w:t>
      </w:r>
    </w:p>
    <w:p>
      <w:r>
        <w:rPr>
          <w:b/>
          <w:u w:val="single"/>
        </w:rPr>
        <w:t xml:space="preserve">107216</w:t>
      </w:r>
    </w:p>
    <w:p>
      <w:r>
        <w:t xml:space="preserve">1. Sairas kusipää!!</w:t>
      </w:r>
    </w:p>
    <w:p>
      <w:r>
        <w:rPr>
          <w:b/>
          <w:u w:val="single"/>
        </w:rPr>
        <w:t xml:space="preserve">107217</w:t>
      </w:r>
    </w:p>
    <w:p>
      <w:r>
        <w:t xml:space="preserve">2.</w:t>
        <w:tab/>
        <w:t xml:space="preserve">RUMA VITUN PASKIAINEN</w:t>
      </w:r>
    </w:p>
    <w:p>
      <w:r>
        <w:rPr>
          <w:b/>
          <w:u w:val="single"/>
        </w:rPr>
        <w:t xml:space="preserve">107218</w:t>
      </w:r>
    </w:p>
    <w:p>
      <w:r>
        <w:t xml:space="preserve">1. BREAKING: Man Steps Forward with Sexual Assault Allegations against Sen. Cory Booker -- With Lawyer's Response to Gateway Pundit https://www.thegatewaypundit.com/2018/10/breaking-man-steps-forward-with-sexual-assault-allegations-against-sen-cory-booker-with-lawyer-response-to-gateway-pundit/ via @gatewaypundit</w:t>
      </w:r>
    </w:p>
    <w:p>
      <w:r>
        <w:rPr>
          <w:b/>
          <w:u w:val="single"/>
        </w:rPr>
        <w:t xml:space="preserve">107219</w:t>
      </w:r>
    </w:p>
    <w:p>
      <w:r>
        <w:t xml:space="preserve">2.</w:t>
        <w:tab/>
        <w:t xml:space="preserve">Tämä mustekala-neekeri saa enemmän etuoikeuksia kuin Ellison ja Obama.  Löysin homon syyttäjän. Tässä hän on.</w:t>
      </w:r>
    </w:p>
    <w:p>
      <w:r>
        <w:rPr>
          <w:b/>
          <w:u w:val="single"/>
        </w:rPr>
        <w:t xml:space="preserve">107220</w:t>
      </w:r>
    </w:p>
    <w:p>
      <w:r>
        <w:t xml:space="preserve">1. En halua käyttää paljon pahoja sanoja, mutta... tyhmä vasemmistolaispaskiainen osoittaa täsmälleen, miten vasemmisto nykyään väittelee. He eivät ole sivistyneitä edes silloin, kun heitä pyydetään... https://youtu.be/T9dp3g8ndJA ...</w:t>
      </w:r>
    </w:p>
    <w:p>
      <w:r>
        <w:rPr>
          <w:b/>
          <w:u w:val="single"/>
        </w:rPr>
        <w:t xml:space="preserve">107221</w:t>
      </w:r>
    </w:p>
    <w:p>
      <w:r>
        <w:t xml:space="preserve">2.</w:t>
        <w:tab/>
        <w:t xml:space="preserve">Väkivalta on todellista, ja minua on kohdeltu sanallisesti 3 kertaa.</w:t>
      </w:r>
    </w:p>
    <w:p>
      <w:r>
        <w:rPr>
          <w:b/>
          <w:u w:val="single"/>
        </w:rPr>
        <w:t xml:space="preserve">107222</w:t>
      </w:r>
    </w:p>
    <w:p>
      <w:r>
        <w:t xml:space="preserve">3.</w:t>
        <w:tab/>
        <w:tab/>
        <w:t xml:space="preserve">Se vain hämmästyttää minua. Sosiaalisen oikeudenmukaisuuden mentaliteetti kutsumalla ihmisiä nimillä kuten rasisti tai mikä tahansa, jotta he voisivat perustella tekojaan. Nuo ihmiset ovat jälkeenjääneitä ja huonosti informoituja...</w:t>
      </w:r>
    </w:p>
    <w:p>
      <w:r>
        <w:rPr>
          <w:b/>
          <w:u w:val="single"/>
        </w:rPr>
        <w:t xml:space="preserve">107223</w:t>
      </w:r>
    </w:p>
    <w:p>
      <w:r>
        <w:t xml:space="preserve">1. Kiitos Comedian! https://redd.it/9n1pc6</w:t>
      </w:r>
    </w:p>
    <w:p>
      <w:r>
        <w:rPr>
          <w:b/>
          <w:u w:val="single"/>
        </w:rPr>
        <w:t xml:space="preserve">107224</w:t>
      </w:r>
    </w:p>
    <w:p>
      <w:r>
        <w:t xml:space="preserve">2.</w:t>
        <w:tab/>
        <w:t xml:space="preserve">Lil homo</w:t>
      </w:r>
    </w:p>
    <w:p>
      <w:r>
        <w:rPr>
          <w:b/>
          <w:u w:val="single"/>
        </w:rPr>
        <w:t xml:space="preserve">107225</w:t>
      </w:r>
    </w:p>
    <w:p>
      <w:r>
        <w:t xml:space="preserve">1. Miksi vasemmisto on niin täynnä vihaa ja vihaa ?</w:t>
      </w:r>
    </w:p>
    <w:p>
      <w:r>
        <w:rPr>
          <w:b/>
          <w:u w:val="single"/>
        </w:rPr>
        <w:t xml:space="preserve">107226</w:t>
      </w:r>
    </w:p>
    <w:p>
      <w:r>
        <w:t xml:space="preserve">2.</w:t>
        <w:tab/>
        <w:t xml:space="preserve">Olen kuitenkin taipuvainen ajattelemaan, että Trumpin voitto oli molemmille osapuolille paras, koska jos nuo raiskaajapakolaiset olisivat toimineet täällä samalla tavalla kuin Pariisissa ja Saksassa, olen varma, että amerikkalaiset olisivat nousseet ylös ja alkaneet tappaa näitä raiskaajia ja kusipäisiä hiLIARy-kannattajia kadulla. Siihen olisin osallistunut.</w:t>
      </w:r>
    </w:p>
    <w:p>
      <w:r>
        <w:rPr>
          <w:b/>
          <w:u w:val="single"/>
        </w:rPr>
        <w:t xml:space="preserve">107227</w:t>
      </w:r>
    </w:p>
    <w:p>
      <w:r>
        <w:t xml:space="preserve">1.</w:t>
      </w:r>
    </w:p>
    <w:p>
      <w:r>
        <w:rPr>
          <w:b/>
          <w:u w:val="single"/>
        </w:rPr>
        <w:t xml:space="preserve">107228</w:t>
      </w:r>
    </w:p>
    <w:p>
      <w:r>
        <w:t xml:space="preserve">2.</w:t>
        <w:tab/>
        <w:t xml:space="preserve">senkin lumihiutalemulkku</w:t>
      </w:r>
    </w:p>
    <w:p>
      <w:r>
        <w:rPr>
          <w:b/>
          <w:u w:val="single"/>
        </w:rPr>
        <w:t xml:space="preserve">107229</w:t>
      </w:r>
    </w:p>
    <w:p>
      <w:r>
        <w:t xml:space="preserve">3.</w:t>
      </w:r>
    </w:p>
    <w:p>
      <w:r>
        <w:rPr>
          <w:b/>
          <w:u w:val="single"/>
        </w:rPr>
        <w:t xml:space="preserve">107230</w:t>
      </w:r>
    </w:p>
    <w:p>
      <w:r>
        <w:t xml:space="preserve">4.</w:t>
        <w:tab/>
        <w:tab/>
        <w:t xml:space="preserve">not gay sorry ,,, softcock !</w:t>
      </w:r>
    </w:p>
    <w:p>
      <w:r>
        <w:rPr>
          <w:b/>
          <w:u w:val="single"/>
        </w:rPr>
        <w:t xml:space="preserve">107231</w:t>
      </w:r>
    </w:p>
    <w:p>
      <w:r>
        <w:t xml:space="preserve">1. Tekeekö kukaan Idahossa vielä kauppoja tämän pelkurin kanssa?   "Suuri valkoinen metsästäjä", joka kokee tarpeelliseksi näyttää maailmalle, kuinka suuret pallit hänellä on tappamalla puolustuskyvyttömiä villieläimiä, kuten kirahveja, on ehkä eronnut riistanvartijan tehtävästä, mutta hänellä on muitakin liiketoimia. Boikotoitko niitä?     Vaatii todellista taitoa osua kirahvin kaltaiseen valtavaan kohteeseen!</w:t>
      </w:r>
    </w:p>
    <w:p>
      <w:r>
        <w:rPr>
          <w:b/>
          <w:u w:val="single"/>
        </w:rPr>
        <w:t xml:space="preserve">107232</w:t>
      </w:r>
    </w:p>
    <w:p>
      <w:r>
        <w:t xml:space="preserve">2.</w:t>
        <w:tab/>
        <w:t xml:space="preserve">Boikotoiko kukaan teistä homoja rakastavista, lapsia raiskaavista vasemmistoaktivisteista demaripuoluetta?  Ei vaadi paljon rohkeutta vihata jotakuta siksi, että hän on tehnyt jotakin, mitä et hyväksy, katso minua, minä vihaan kaltaisiasi homoja, lesboja, neekereitä ja lasten hyväksikäyttäjiä.  Painu nyt vittuun ja kuole, senkin halveksittava paskakasa.</w:t>
      </w:r>
    </w:p>
    <w:p>
      <w:r>
        <w:rPr>
          <w:b/>
          <w:u w:val="single"/>
        </w:rPr>
        <w:t xml:space="preserve">107233</w:t>
      </w:r>
    </w:p>
    <w:p>
      <w:r>
        <w:t xml:space="preserve">3.</w:t>
        <w:tab/>
        <w:tab/>
        <w:t xml:space="preserve">Älä salaile - kerro, miltä sinusta todella tuntuu!!! Oletko yksi niistä idaholaisista natsi skinheadeista?</w:t>
      </w:r>
    </w:p>
    <w:p>
      <w:r>
        <w:rPr>
          <w:b/>
          <w:u w:val="single"/>
        </w:rPr>
        <w:t xml:space="preserve">107234</w:t>
      </w:r>
    </w:p>
    <w:p>
      <w:r>
        <w:t xml:space="preserve">4.</w:t>
        <w:tab/>
        <w:tab/>
        <w:t xml:space="preserve">Eri nimimerkki - mutta sama kusipää!!!</w:t>
      </w:r>
    </w:p>
    <w:p>
      <w:r>
        <w:rPr>
          <w:b/>
          <w:u w:val="single"/>
        </w:rPr>
        <w:t xml:space="preserve">107235</w:t>
      </w:r>
    </w:p>
    <w:p>
      <w:r>
        <w:t xml:space="preserve">1. Tämä on minun valehteleva vittunaamani</w:t>
      </w:r>
    </w:p>
    <w:p>
      <w:r>
        <w:rPr>
          <w:b/>
          <w:u w:val="single"/>
        </w:rPr>
        <w:t xml:space="preserve">107236</w:t>
      </w:r>
    </w:p>
    <w:p>
      <w:r>
        <w:t xml:space="preserve">2.</w:t>
        <w:tab/>
        <w:t xml:space="preserve">#Demokraattikaksoset.   #Ford #Strzok</w:t>
      </w:r>
    </w:p>
    <w:p>
      <w:r>
        <w:rPr>
          <w:b/>
          <w:u w:val="single"/>
        </w:rPr>
        <w:t xml:space="preserve">107237</w:t>
      </w:r>
    </w:p>
    <w:p>
      <w:r>
        <w:t xml:space="preserve">3.</w:t>
        <w:tab/>
        <w:tab/>
        <w:t xml:space="preserve">Olemmeko varmoja, ettei tuo ole vain Strzok pukeutuneena?</w:t>
      </w:r>
    </w:p>
    <w:p>
      <w:r>
        <w:rPr>
          <w:b/>
          <w:u w:val="single"/>
        </w:rPr>
        <w:t xml:space="preserve">107238</w:t>
      </w:r>
    </w:p>
    <w:p>
      <w:r>
        <w:t xml:space="preserve">4.</w:t>
        <w:tab/>
        <w:tab/>
        <w:t xml:space="preserve">Mikä tuo on? Luulen, että se on hänen leukansa...ei, ei, ei, ei...luulen, että se voisi olla hänen kaulansa...ei, ei...se on kaulapussi.</w:t>
      </w:r>
    </w:p>
    <w:p>
      <w:r>
        <w:rPr>
          <w:b/>
          <w:u w:val="single"/>
        </w:rPr>
        <w:t xml:space="preserve">107239</w:t>
      </w:r>
    </w:p>
    <w:p>
      <w:r>
        <w:t xml:space="preserve">5.</w:t>
      </w:r>
    </w:p>
    <w:p>
      <w:r>
        <w:rPr>
          <w:b/>
          <w:u w:val="single"/>
        </w:rPr>
        <w:t xml:space="preserve">107240</w:t>
      </w:r>
    </w:p>
    <w:p>
      <w:r>
        <w:t xml:space="preserve">6.</w:t>
        <w:tab/>
        <w:t xml:space="preserve">Hemmetti, varoittakaa ennen kuin levitätte tuollaisen iljettävän kuvan suurella resoluutiolla näytölleni UGH!!!</w:t>
      </w:r>
    </w:p>
    <w:p>
      <w:r>
        <w:rPr>
          <w:b/>
          <w:u w:val="single"/>
        </w:rPr>
        <w:t xml:space="preserve">107241</w:t>
      </w:r>
    </w:p>
    <w:p>
      <w:r>
        <w:t xml:space="preserve">7.</w:t>
        <w:tab/>
        <w:t xml:space="preserve">Hän näyttää aivan joltain vanhalta kaverilta, jolla on peruukki, jokin tässä on pielessä.</w:t>
      </w:r>
    </w:p>
    <w:p>
      <w:r>
        <w:rPr>
          <w:b/>
          <w:u w:val="single"/>
        </w:rPr>
        <w:t xml:space="preserve">107242</w:t>
      </w:r>
    </w:p>
    <w:p>
      <w:r>
        <w:t xml:space="preserve">1. lolicon ei ole pedofiliaa, senkin retardi.</w:t>
      </w:r>
    </w:p>
    <w:p>
      <w:r>
        <w:rPr>
          <w:b/>
          <w:u w:val="single"/>
        </w:rPr>
        <w:t xml:space="preserve">107243</w:t>
      </w:r>
    </w:p>
    <w:p>
      <w:r>
        <w:t xml:space="preserve">1. Paul Joseph Watson: Jordan Hunt. Kampaaja. Miesfeministi. Naisten oikeuksien puolestapuhuja. Maailman paras naisten kunnioittaja. https://www.youtube.com/watch?v=dim76TzDOJo.</w:t>
      </w:r>
    </w:p>
    <w:p>
      <w:r>
        <w:rPr>
          <w:b/>
          <w:u w:val="single"/>
        </w:rPr>
        <w:t xml:space="preserve">107244</w:t>
      </w:r>
    </w:p>
    <w:p>
      <w:r>
        <w:t xml:space="preserve">2.</w:t>
        <w:tab/>
        <w:t xml:space="preserve">Toisin sanoen vitun hintti.</w:t>
      </w:r>
    </w:p>
    <w:p>
      <w:r>
        <w:rPr>
          <w:b/>
          <w:u w:val="single"/>
        </w:rPr>
        <w:t xml:space="preserve">107245</w:t>
      </w:r>
    </w:p>
    <w:p>
      <w:r>
        <w:t xml:space="preserve">1. Takaan, että jos joku uhkailisi Torbaa tai jotain hänen suosimaansa tappamisella, hän olisi niin vihainen, että saattaisi jopa nostaa kanteen. Mutta koska hän ei pidä meistä, hän ei edes poista uhkauksia, kun useat ihmiset ilmoittavat niistä.</w:t>
      </w:r>
    </w:p>
    <w:p>
      <w:r>
        <w:rPr>
          <w:b/>
          <w:u w:val="single"/>
        </w:rPr>
        <w:t xml:space="preserve">107246</w:t>
      </w:r>
    </w:p>
    <w:p>
      <w:r>
        <w:t xml:space="preserve">2.</w:t>
        <w:tab/>
        <w:t xml:space="preserve">Mene itkemään Twitteriin, senkin vitun hintti pikku ämmä.</w:t>
      </w:r>
    </w:p>
    <w:p>
      <w:r>
        <w:rPr>
          <w:b/>
          <w:u w:val="single"/>
        </w:rPr>
        <w:t xml:space="preserve">107247</w:t>
      </w:r>
    </w:p>
    <w:p>
      <w:r>
        <w:t xml:space="preserve">3.</w:t>
        <w:tab/>
        <w:tab/>
        <w:t xml:space="preserve">ok</w:t>
      </w:r>
    </w:p>
    <w:p>
      <w:r>
        <w:rPr>
          <w:b/>
          <w:u w:val="single"/>
        </w:rPr>
        <w:t xml:space="preserve">107248</w:t>
      </w:r>
    </w:p>
    <w:p>
      <w:r>
        <w:t xml:space="preserve">4.</w:t>
        <w:tab/>
        <w:tab/>
        <w:tab/>
        <w:t xml:space="preserve">PEDOFIILI</w:t>
      </w:r>
    </w:p>
    <w:p>
      <w:r>
        <w:rPr>
          <w:b/>
          <w:u w:val="single"/>
        </w:rPr>
        <w:t xml:space="preserve">107249</w:t>
      </w:r>
    </w:p>
    <w:p>
      <w:r>
        <w:t xml:space="preserve">5.</w:t>
        <w:tab/>
        <w:tab/>
        <w:tab/>
        <w:t xml:space="preserve">Loukkaus.</w:t>
      </w:r>
    </w:p>
    <w:p>
      <w:r>
        <w:rPr>
          <w:b/>
          <w:u w:val="single"/>
        </w:rPr>
        <w:t xml:space="preserve">107250</w:t>
      </w:r>
    </w:p>
    <w:p>
      <w:r>
        <w:t xml:space="preserve">6.</w:t>
        <w:tab/>
        <w:tab/>
        <w:tab/>
        <w:t xml:space="preserve">Minä vittu häpäisen naamasi, senkin selkärangaton nynny...</w:t>
      </w:r>
    </w:p>
    <w:p>
      <w:r>
        <w:rPr>
          <w:b/>
          <w:u w:val="single"/>
        </w:rPr>
        <w:t xml:space="preserve">107251</w:t>
      </w:r>
    </w:p>
    <w:p>
      <w:r>
        <w:t xml:space="preserve">1. Miten hän voi edes alkaa esittää tuollaista väitettä? Hän ei voi - se on jälkeenjäänyttä.</w:t>
      </w:r>
    </w:p>
    <w:p>
      <w:r>
        <w:rPr>
          <w:b/>
          <w:u w:val="single"/>
        </w:rPr>
        <w:t xml:space="preserve">107252</w:t>
      </w:r>
    </w:p>
    <w:p>
      <w:r>
        <w:t xml:space="preserve">1. Rasistit. https://www.iheart.com/content/2018-10-14-drake-reveals-son-has-crazy-blue-eyes-admits-he-loves-childs-mother/ "Minulla on poika, hän on kaunis poika", Drake sanoi Lebron Jamesille ennen kuin nousi näyttääkseen hänelle puhelimessaan olevan kuvan ADONISista. "CRAZY BLUE EYES, BRO", James vastasi. "CRAZY BLUE EYES, BABY BLUE EYES", Drake oli samaa mieltä.""</w:t>
      </w:r>
    </w:p>
    <w:p>
      <w:r>
        <w:rPr>
          <w:b/>
          <w:u w:val="single"/>
        </w:rPr>
        <w:t xml:space="preserve">107253</w:t>
      </w:r>
    </w:p>
    <w:p>
      <w:r>
        <w:t xml:space="preserve">2.</w:t>
        <w:tab/>
        <w:t xml:space="preserve">Huomaa Drake ja LeBron ihastelemassa vauvan sinisiä silmiä. Se on rasismin määritelmä, sillä neekereillä ei voi olla sinisiä silmiä. Se, että molemmat ovat tyytyväisiä siihen, että Draken pojalla on siniset silmät, osoittaa heidän vihaansa omaa rotuaan kohtaan, ja siksi he ovat iloisia siitä, että rumat tummat neekerisilmät on poistettu lapsesta.</w:t>
      </w:r>
    </w:p>
    <w:p>
      <w:r>
        <w:rPr>
          <w:b/>
          <w:u w:val="single"/>
        </w:rPr>
        <w:t xml:space="preserve">107254</w:t>
      </w:r>
    </w:p>
    <w:p>
      <w:r>
        <w:t xml:space="preserve">1. Obozon perintö!</w:t>
      </w:r>
    </w:p>
    <w:p>
      <w:r>
        <w:rPr>
          <w:b/>
          <w:u w:val="single"/>
        </w:rPr>
        <w:t xml:space="preserve">107255</w:t>
      </w:r>
    </w:p>
    <w:p>
      <w:r>
        <w:t xml:space="preserve">2.</w:t>
        <w:tab/>
        <w:t xml:space="preserve">Sotilastuomioistuin odottaa tuota vitun paskiaista... jonka jälkeen seuraa lyhyt köysi ja pitkä pudotus...</w:t>
      </w:r>
    </w:p>
    <w:p>
      <w:r>
        <w:rPr>
          <w:b/>
          <w:u w:val="single"/>
        </w:rPr>
        <w:t xml:space="preserve">107256</w:t>
      </w:r>
    </w:p>
    <w:p>
      <w:r>
        <w:t xml:space="preserve">3.</w:t>
        <w:tab/>
        <w:tab/>
        <w:t xml:space="preserve">Obozo ei koskaan ollut sotilas, joten siviilituomioistuin olisi sopivampi. En ole koskaan ymmärtänyt, miksi tuo muslimiroskasäkki oli ylipäällikkö, koska hän ei koskaan palvellut missään armeijassa!</w:t>
      </w:r>
    </w:p>
    <w:p>
      <w:r>
        <w:rPr>
          <w:b/>
          <w:u w:val="single"/>
        </w:rPr>
        <w:t xml:space="preserve">107257</w:t>
      </w:r>
    </w:p>
    <w:p>
      <w:r>
        <w:t xml:space="preserve">1. Maahanmuuttajien armeija murtautuu Meksikon rajan yli Maahanmuuttajien armeija murtautuu Meksikon raja-aitojen läpi.</w:t>
      </w:r>
    </w:p>
    <w:p>
      <w:r>
        <w:rPr>
          <w:b/>
          <w:u w:val="single"/>
        </w:rPr>
        <w:t xml:space="preserve">107258</w:t>
      </w:r>
    </w:p>
    <w:p>
      <w:r>
        <w:t xml:space="preserve">2.</w:t>
        <w:tab/>
        <w:t xml:space="preserve">TAPA TAI TULE TAPETUKSI! 1000 villin neekerin tuhovaikutus on sama kuin 50 megatonnin ydinpommin! Se on itse asiassa pahempaa, kun ruokimme niitä! Radioaktiivisuus ei ole paskan vertaa neekeripommiin!</w:t>
      </w:r>
    </w:p>
    <w:p>
      <w:r>
        <w:rPr>
          <w:b/>
          <w:u w:val="single"/>
        </w:rPr>
        <w:t xml:space="preserve">107259</w:t>
      </w:r>
    </w:p>
    <w:p>
      <w:r>
        <w:t xml:space="preserve">1. Hylkääkö NRCC republikaanin homon intiaanin takia?   Jos asut Kansasissa, varmista, että äänestät republikaania, et homoamerikkalaista intiaania!   Hän näyttää suunnilleen yhtä intiaaneilta kuin Fauxcahontas!   NRCC PERUU MILJOONAN DOLLARIN MAINOKSET HAAVOITTUVASSA EDUSTAJAINHUONEEN PAIKASSA http://dailycaller.com/2018/09/30/nrcc-cancels-ads-yoder-kansas/</w:t>
      </w:r>
    </w:p>
    <w:p>
      <w:r>
        <w:rPr>
          <w:b/>
          <w:u w:val="single"/>
        </w:rPr>
        <w:t xml:space="preserve">107260</w:t>
      </w:r>
    </w:p>
    <w:p>
      <w:r>
        <w:t xml:space="preserve">2.</w:t>
        <w:tab/>
        <w:t xml:space="preserve">NRCC inhoaa valvontaa, se haluaa olla 2. sijalla, koska se saa paljon enemmän lahjoituksia, joista se voi karsia varoja.</w:t>
      </w:r>
    </w:p>
    <w:p>
      <w:r>
        <w:rPr>
          <w:b/>
          <w:u w:val="single"/>
        </w:rPr>
        <w:t xml:space="preserve">107261</w:t>
      </w:r>
    </w:p>
    <w:p>
      <w:r>
        <w:t xml:space="preserve">1. Ilmeisesti Twitterissä ei siis saa kutsua ihmisiä jälkeenjääneiksi.</w:t>
      </w:r>
    </w:p>
    <w:p>
      <w:r>
        <w:rPr>
          <w:b/>
          <w:u w:val="single"/>
        </w:rPr>
        <w:t xml:space="preserve">107262</w:t>
      </w:r>
    </w:p>
    <w:p>
      <w:r>
        <w:t xml:space="preserve">1. Susan Ricen pojan väitetään joutuneen pahoinpidellyksi Kavanaugh'n puolesta järjestetyssä mielenosoituksessa https://video.foxnews.com/v/5847745339001/?#sp=show-clips</w:t>
      </w:r>
    </w:p>
    <w:p>
      <w:r>
        <w:rPr>
          <w:b/>
          <w:u w:val="single"/>
        </w:rPr>
        <w:t xml:space="preserve">107263</w:t>
      </w:r>
    </w:p>
    <w:p>
      <w:r>
        <w:t xml:space="preserve">2.</w:t>
        <w:tab/>
        <w:t xml:space="preserve">Käyttäydy kuin kusipää, saat turpiin kuin kusipää - Ye Oldey sanonta Isosta-Britanniasta.</w:t>
      </w:r>
    </w:p>
    <w:p>
      <w:r>
        <w:rPr>
          <w:b/>
          <w:u w:val="single"/>
        </w:rPr>
        <w:t xml:space="preserve">107264</w:t>
      </w:r>
    </w:p>
    <w:p>
      <w:r>
        <w:t xml:space="preserve">1. Juutalaiset avaavat rajat! He myöntävät sen itse täällä hat tip to @OhRutherFordBehave : https://www.youtube.com/watch?v=LL4nqoM7nBM&amp;feature=youtu.be.</w:t>
      </w:r>
    </w:p>
    <w:p>
      <w:r>
        <w:rPr>
          <w:b/>
          <w:u w:val="single"/>
        </w:rPr>
        <w:t xml:space="preserve">107265</w:t>
      </w:r>
    </w:p>
    <w:p>
      <w:r>
        <w:t xml:space="preserve">2.</w:t>
        <w:tab/>
        <w:t xml:space="preserve">Hyvä löytö.  Katsokaa ja miettikää uudelleen neekeri-ulottuvuusasentoanne. Juutalaiset ja heidän värilliset palkkasoturinsa eivät koskaan jätä meitä rauhaan. https://twitter.com/colinflaherty/status/1053714531623546880.</w:t>
      </w:r>
    </w:p>
    <w:p>
      <w:r>
        <w:rPr>
          <w:b/>
          <w:u w:val="single"/>
        </w:rPr>
        <w:t xml:space="preserve">107266</w:t>
      </w:r>
    </w:p>
    <w:p>
      <w:r>
        <w:t xml:space="preserve">1. 'nuff said</w:t>
      </w:r>
    </w:p>
    <w:p>
      <w:r>
        <w:rPr>
          <w:b/>
          <w:u w:val="single"/>
        </w:rPr>
        <w:t xml:space="preserve">107267</w:t>
      </w:r>
    </w:p>
    <w:p>
      <w:r>
        <w:t xml:space="preserve">2.</w:t>
        <w:tab/>
        <w:t xml:space="preserve">LOL, pidän siitä, että vanhukset esitetään aina kuvana vanhasta veteraanista mitaleineen ja sitten sanotaan, että JOKO tämä kaveri on syyllinen TAI maahanmuuttajat ovat, mutta ei molempia!  Nyt sinä valitset!"  Se on kuin retard logiikan peliä.</w:t>
      </w:r>
    </w:p>
    <w:p>
      <w:r>
        <w:rPr>
          <w:b/>
          <w:u w:val="single"/>
        </w:rPr>
        <w:t xml:space="preserve">107268</w:t>
      </w:r>
    </w:p>
    <w:p>
      <w:r>
        <w:t xml:space="preserve">1. @Zombie9 Oletko tosielämän mulkku, jolla on teennäisiä loukkaavia sanoja,onko joku saanut sinut itkemään Lollers.</w:t>
      </w:r>
    </w:p>
    <w:p>
      <w:r>
        <w:rPr>
          <w:b/>
          <w:u w:val="single"/>
        </w:rPr>
        <w:t xml:space="preserve">107269</w:t>
      </w:r>
    </w:p>
    <w:p>
      <w:r>
        <w:t xml:space="preserve">2.</w:t>
        <w:tab/>
        <w:t xml:space="preserve">Kuka sinä olet mulkku? joku muu kusipää vai Seanin rakastaja 😂.</w:t>
      </w:r>
    </w:p>
    <w:p>
      <w:r>
        <w:rPr>
          <w:b/>
          <w:u w:val="single"/>
        </w:rPr>
        <w:t xml:space="preserve">107270</w:t>
      </w:r>
    </w:p>
    <w:p>
      <w:r>
        <w:t xml:space="preserve">1. Mihin luulet hänen viittaavan sanoessaan "ideologia tekee"?   Pelastusarmeijaan, idiootti? Islam!</w:t>
      </w:r>
    </w:p>
    <w:p>
      <w:r>
        <w:rPr>
          <w:b/>
          <w:u w:val="single"/>
        </w:rPr>
        <w:t xml:space="preserve">107271</w:t>
      </w:r>
    </w:p>
    <w:p>
      <w:r>
        <w:t xml:space="preserve">2.</w:t>
        <w:tab/>
        <w:t xml:space="preserve">Ben Shapiro ei ole konservatiivi, vaan eliitin ostama ja maksama... en voi sietää tätä valehtelijaa, muistan hyvin, miten hän meni presidentti Trumpin perään, ja hän ei ole vieläkään koskaan Trumper, riippumatta siitä, mitä hän nyt sanoo....</w:t>
      </w:r>
    </w:p>
    <w:p>
      <w:r>
        <w:rPr>
          <w:b/>
          <w:u w:val="single"/>
        </w:rPr>
        <w:t xml:space="preserve">107272</w:t>
      </w:r>
    </w:p>
    <w:p>
      <w:r>
        <w:t xml:space="preserve">3.</w:t>
        <w:tab/>
        <w:tab/>
        <w:t xml:space="preserve">Kyllä, Joyce. Tiedän, ettei hän ole Trumpin fani. Hän ei ole myöskään Clinton-fani. Mutta katson kaikkia hänen ajatuksiaan, en vain sitä. Hän on oikeassa useimmissa asioissa, mutta ei voi mitään sille, että hän on ääliö Trumpin takia. lol.</w:t>
      </w:r>
    </w:p>
    <w:p>
      <w:r>
        <w:rPr>
          <w:b/>
          <w:u w:val="single"/>
        </w:rPr>
        <w:t xml:space="preserve">107273</w:t>
      </w:r>
    </w:p>
    <w:p>
      <w:r>
        <w:t xml:space="preserve">1. Ääliö, etkö ole jo tajunnut, että jos satanismi on vastuussa kaikesta paskasta maailmassa, niin tarinassa on myös hyvä puoli ? Jokainen Yang tarvitsee Yinin, senkin vitun sisäsiittoinen. Ja btw, Hitler oli sionistien huora -</w:t>
      </w:r>
    </w:p>
    <w:p>
      <w:r>
        <w:rPr>
          <w:b/>
          <w:u w:val="single"/>
        </w:rPr>
        <w:t xml:space="preserve">107274</w:t>
      </w:r>
    </w:p>
    <w:p>
      <w:r>
        <w:t xml:space="preserve">1.</w:t>
      </w:r>
    </w:p>
    <w:p>
      <w:r>
        <w:rPr>
          <w:b/>
          <w:u w:val="single"/>
        </w:rPr>
        <w:t xml:space="preserve">107275</w:t>
      </w:r>
    </w:p>
    <w:p>
      <w:r>
        <w:t xml:space="preserve">2.</w:t>
        <w:tab/>
        <w:t xml:space="preserve">Kirjaimellisesti vammaisinta paskaa, mitä olen koskaan kuullut. Kuuntele neekeri, älä lähetä minulle fap-kuvia. Rakastat yhä sivujani, hintti.</w:t>
      </w:r>
    </w:p>
    <w:p>
      <w:r>
        <w:rPr>
          <w:b/>
          <w:u w:val="single"/>
        </w:rPr>
        <w:t xml:space="preserve">107276</w:t>
      </w:r>
    </w:p>
    <w:p>
      <w:r>
        <w:t xml:space="preserve">1. Muinaiset egyptiläiset ("mustat") loivat yhden kaikkien aikojen korkeimmista sivilisaation muodoista. He olivat erinomaisia matematiikan, tähtitieteen ja astrologian, lääketieteen, uskonnon, filosofian, arkkitehtuurin, insinööritieteiden, taiteen, hallinnon, tieteen, kaivostoiminnan ja kaikkien muiden sivilisaation osatekijöihin liittyvien alojen alalla. @Maniculatus</w:t>
      </w:r>
    </w:p>
    <w:p>
      <w:r>
        <w:rPr>
          <w:b/>
          <w:u w:val="single"/>
        </w:rPr>
        <w:t xml:space="preserve">107277</w:t>
      </w:r>
    </w:p>
    <w:p>
      <w:r>
        <w:t xml:space="preserve">2.</w:t>
        <w:tab/>
        <w:t xml:space="preserve">Mitä heille tapahtui? Retard pillerit?</w:t>
      </w:r>
    </w:p>
    <w:p>
      <w:r>
        <w:rPr>
          <w:b/>
          <w:u w:val="single"/>
        </w:rPr>
        <w:t xml:space="preserve">107278</w:t>
      </w:r>
    </w:p>
    <w:p>
      <w:r>
        <w:t xml:space="preserve">1. Keith Ellisonin väärinkäytössyytökset: Minnesotan senaattoriehdokas on vaatinut "välitöntä tutkintaa" syyttäjänvirastolta https://www.lifezette.com/2018/10/keith-ellison-abuse-allegations-new-inquiry-requested/.</w:t>
      </w:r>
    </w:p>
    <w:p>
      <w:r>
        <w:rPr>
          <w:b/>
          <w:u w:val="single"/>
        </w:rPr>
        <w:t xml:space="preserve">107279</w:t>
      </w:r>
    </w:p>
    <w:p>
      <w:r>
        <w:t xml:space="preserve">2.</w:t>
        <w:tab/>
        <w:t xml:space="preserve">Hän on kaksi kertaa suojeltu laji, demonipaska ja neekeri.</w:t>
      </w:r>
    </w:p>
    <w:p>
      <w:r>
        <w:rPr>
          <w:b/>
          <w:u w:val="single"/>
        </w:rPr>
        <w:t xml:space="preserve">107280</w:t>
      </w:r>
    </w:p>
    <w:p>
      <w:r>
        <w:t xml:space="preserve">1. Koska juutalaisia ei voi kutsua rasisteiksi .    Ahhhhhhhh-hahaha @Deplorme</w:t>
      </w:r>
    </w:p>
    <w:p>
      <w:r>
        <w:rPr>
          <w:b/>
          <w:u w:val="single"/>
        </w:rPr>
        <w:t xml:space="preserve">107281</w:t>
      </w:r>
    </w:p>
    <w:p>
      <w:r>
        <w:t xml:space="preserve">2.</w:t>
        <w:tab/>
        <w:t xml:space="preserve">Voit kutsua ketä tahansa miksi tahansa. Tämä on vapaa maa, ja se on pidettävä sellaisena.</w:t>
      </w:r>
    </w:p>
    <w:p>
      <w:r>
        <w:rPr>
          <w:b/>
          <w:u w:val="single"/>
        </w:rPr>
        <w:t xml:space="preserve">107282</w:t>
      </w:r>
    </w:p>
    <w:p>
      <w:r>
        <w:t xml:space="preserve">3.</w:t>
        <w:tab/>
        <w:tab/>
        <w:t xml:space="preserve">Samaan aikaan Feinsteinin ja Devilee Wasserman Schultzin kaltaiset Israelin kansalaiset vaativat avoimia rajoja Yhdysvalloissa, kun Israelin kansalainen Chuck Schumer sulkee hallituksen laittomien maahanmuuttajien takia.   @Deplorme https://youtu.be/rVyCfJ5cOOA VOITKO KUVITELLA, JOS VALKOINEN HENKILÖ EUROOPASSA TAI YHDYSVALLOISSA TAI KANADASSA KÄYTTÄISI RASSISTISTA LAUSUNTOA MAAHANMUUTTAJISTA?!</w:t>
      </w:r>
    </w:p>
    <w:p>
      <w:r>
        <w:rPr>
          <w:b/>
          <w:u w:val="single"/>
        </w:rPr>
        <w:t xml:space="preserve">107283</w:t>
      </w:r>
    </w:p>
    <w:p>
      <w:r>
        <w:t xml:space="preserve">4.</w:t>
        <w:tab/>
        <w:tab/>
        <w:tab/>
        <w:t xml:space="preserve">@Deplorme, älä ole skinhead punaniska, senkin valkoisen ylivallan kannattaja! Etnovaltiot eivät ole enää sallittuja uudessa maailmanjärjestyksessä, joten lopeta identiteettipolitiikan harjoittaminen .</w:t>
      </w:r>
    </w:p>
    <w:p>
      <w:r>
        <w:rPr>
          <w:b/>
          <w:u w:val="single"/>
        </w:rPr>
        <w:t xml:space="preserve">107284</w:t>
      </w:r>
    </w:p>
    <w:p>
      <w:r>
        <w:t xml:space="preserve">1.</w:t>
      </w:r>
    </w:p>
    <w:p>
      <w:r>
        <w:rPr>
          <w:b/>
          <w:u w:val="single"/>
        </w:rPr>
        <w:t xml:space="preserve">107285</w:t>
      </w:r>
    </w:p>
    <w:p>
      <w:r>
        <w:t xml:space="preserve">2.</w:t>
        <w:tab/>
        <w:t xml:space="preserve">Jos Trump olisi Hitler, tuo paksu mulkku olisi edelleen ääliö!</w:t>
      </w:r>
    </w:p>
    <w:p>
      <w:r>
        <w:rPr>
          <w:b/>
          <w:u w:val="single"/>
        </w:rPr>
        <w:t xml:space="preserve">107286</w:t>
      </w:r>
    </w:p>
    <w:p>
      <w:r>
        <w:t xml:space="preserve">1. Kanye West poisti Twitter- ja Instagram-tilit -- jälleen https://kek.gg/u/9Hmk</w:t>
      </w:r>
    </w:p>
    <w:p>
      <w:r>
        <w:rPr>
          <w:b/>
          <w:u w:val="single"/>
        </w:rPr>
        <w:t xml:space="preserve">107287</w:t>
      </w:r>
    </w:p>
    <w:p>
      <w:r>
        <w:t xml:space="preserve">2.</w:t>
        <w:tab/>
        <w:t xml:space="preserve">Neekeri on silti neekeri.</w:t>
      </w:r>
    </w:p>
    <w:p>
      <w:r>
        <w:rPr>
          <w:b/>
          <w:u w:val="single"/>
        </w:rPr>
        <w:t xml:space="preserve">107288</w:t>
      </w:r>
    </w:p>
    <w:p>
      <w:r>
        <w:t xml:space="preserve">1. Keski-oikealla. Kuten miljoonat kunnon ihmiset :)</w:t>
      </w:r>
    </w:p>
    <w:p>
      <w:r>
        <w:rPr>
          <w:b/>
          <w:u w:val="single"/>
        </w:rPr>
        <w:t xml:space="preserve">107289</w:t>
      </w:r>
    </w:p>
    <w:p>
      <w:r>
        <w:t xml:space="preserve">2.</w:t>
        <w:tab/>
        <w:t xml:space="preserve">@HankRearden Itse asiassa hän identifioi itsensä juutalaiseksi ylivertaistelijaksi, jonka tärkeimpiä ideologisia kantoja ovat valkoisten vastainen viha ja myrkyllinen semitismi.   Hän ei ole oikeastaan kovinkaan kiinnostunut taloudellisista ja sosiaalisista asioista valkoisten kimppuun hyökkäämisen lisäksi.   Hän kieltää kaiken semiittisen perimän ja väittää, että hänen motiivinsa on itseviha, jota ajaa systeemisen semitismin sisäistäminen.</w:t>
      </w:r>
    </w:p>
    <w:p>
      <w:r>
        <w:rPr>
          <w:b/>
          <w:u w:val="single"/>
        </w:rPr>
        <w:t xml:space="preserve">107290</w:t>
      </w:r>
    </w:p>
    <w:p>
      <w:r>
        <w:t xml:space="preserve">3.</w:t>
        <w:tab/>
        <w:tab/>
        <w:t xml:space="preserve">Kyllä, kuten jatkuvasti sanotte. Olet kuitenkin epäonnistunut täydellisesti joka kerta esittämään yhdenkin valkoisten vastaisen viestini. Se, että sanoo muiden rotujen olevan myös ok, ei ole valkoisten vastaista. Vain sinun aivorungossasi. Ja on turha teeskennellä, että olen juutalainen piilottaaksesi järkytyksesi. Useimmat normaalit valkoihoiset tuntevat samoin kuin minä :)</w:t>
      </w:r>
    </w:p>
    <w:p>
      <w:r>
        <w:rPr>
          <w:b/>
          <w:u w:val="single"/>
        </w:rPr>
        <w:t xml:space="preserve">107291</w:t>
      </w:r>
    </w:p>
    <w:p>
      <w:r>
        <w:t xml:space="preserve">4.</w:t>
        <w:tab/>
        <w:tab/>
        <w:tab/>
        <w:t xml:space="preserve">Itse julistamasi "riittävä lukutaito" on vajonnut uudelle pohjalukemalle. Tunnustin väitteesi ei-semitistisestä perimästä ja väitteesi siitä, että valkoisten vastainen vihasi ei ole vaistomaista, vaan järjestelmällisen semitismin sisäistämisestä johtuvaa itsevihaa. Miksi väität, että olet heimon jäsen?   Surullista!</w:t>
      </w:r>
    </w:p>
    <w:p>
      <w:r>
        <w:rPr>
          <w:b/>
          <w:u w:val="single"/>
        </w:rPr>
        <w:t xml:space="preserve">107292</w:t>
      </w:r>
    </w:p>
    <w:p>
      <w:r>
        <w:t xml:space="preserve">5.</w:t>
        <w:tab/>
        <w:tab/>
        <w:tab/>
        <w:tab/>
        <w:t xml:space="preserve">Um! Näen siinä paljon sanoja, jotka on suunniteltu hämmentämään. Mutta kun ne kaikki lasketaan yhteen, =:n vastakkaisella puolella lukee nolla. Tämä johtuu varmaan siitä, että et pysty lähettämään yhtään valkoisten vastaista viestiäni ja haluat sotkea vesiä, jotta et näyttäisi idiootilta jo viidettä kertaa. Kyllä!</w:t>
      </w:r>
    </w:p>
    <w:p>
      <w:r>
        <w:rPr>
          <w:b/>
          <w:u w:val="single"/>
        </w:rPr>
        <w:t xml:space="preserve">107293</w:t>
      </w:r>
    </w:p>
    <w:p>
      <w:r>
        <w:t xml:space="preserve">6.</w:t>
        <w:tab/>
        <w:tab/>
        <w:tab/>
        <w:tab/>
        <w:tab/>
        <w:t xml:space="preserve">Arvostan sitä, että myönnät avoimesti hämmennyksesi (ja törkeän puutteellisen sanavarastosi).   Mutta jatkuvat heiveröiset kiertelyyrityksesi ovat säälittäviä.   JOKAINEN viestisi on vitriolinen, epäjohdonmukainen hyökkäys kaikkia vastaan, jotka uskaltavat ilmaista positiivista valkoista identiteettiä.   Mainitse yksikin viesti, jossa olet hyökännyt ei-valkoista henkilöä vastaan hänen identiteettinsä vuoksi.</w:t>
      </w:r>
    </w:p>
    <w:p>
      <w:r>
        <w:rPr>
          <w:b/>
          <w:u w:val="single"/>
        </w:rPr>
        <w:t xml:space="preserve">107294</w:t>
      </w:r>
    </w:p>
    <w:p>
      <w:r>
        <w:t xml:space="preserve">7.</w:t>
        <w:tab/>
        <w:tab/>
        <w:tab/>
        <w:tab/>
        <w:tab/>
        <w:tab/>
        <w:t xml:space="preserve">Olet hiljennyt! Oletko luopunut siitä paastonaikana? Kaikki, mitä sanot, osoittaa vain entisestään epätoivoasi. Paljon isoja kieroja sanoja ja mutkittelevaa paskaa. Tosiasia on, että jos löytäisit edes yhden ainoan valkoisten vastaisen viestini, julkaisisit sen uudelleen ja sanoisit: "Minähän sanoin sinulle".   Jos sanoisin "vihaan valkoisena olemista" tai "valkoiset ovat paskiaisia", se riittäisi. Tutki aikajanani uudelleen lol</w:t>
      </w:r>
    </w:p>
    <w:p>
      <w:r>
        <w:rPr>
          <w:b/>
          <w:u w:val="single"/>
        </w:rPr>
        <w:t xml:space="preserve">107295</w:t>
      </w:r>
    </w:p>
    <w:p>
      <w:r>
        <w:t xml:space="preserve">8.</w:t>
        <w:tab/>
        <w:tab/>
        <w:tab/>
        <w:tab/>
        <w:tab/>
        <w:tab/>
        <w:tab/>
        <w:t xml:space="preserve">Useimmat valkoisten vastustajat, kuten sinä, ovat täysin tietämättömiä kristillisen kalenterin perusasioista. Surullista!</w:t>
      </w:r>
    </w:p>
    <w:p>
      <w:r>
        <w:rPr>
          <w:b/>
          <w:u w:val="single"/>
        </w:rPr>
        <w:t xml:space="preserve">107296</w:t>
      </w:r>
    </w:p>
    <w:p>
      <w:r>
        <w:t xml:space="preserve">9.</w:t>
        <w:tab/>
        <w:tab/>
        <w:tab/>
        <w:tab/>
        <w:tab/>
        <w:tab/>
        <w:tab/>
        <w:tab/>
        <w:t xml:space="preserve">Lol Kokeilemme sitä yhä eilisen monumentaalisen läpsyttelysi jälkeen. Äänesi vaikuttaa nyt kuitenkin oudon vaimealta. Aivan kuin yrittäisit vakuuttaa itsesi ;)</w:t>
      </w:r>
    </w:p>
    <w:p>
      <w:r>
        <w:rPr>
          <w:b/>
          <w:u w:val="single"/>
        </w:rPr>
        <w:t xml:space="preserve">107297</w:t>
      </w:r>
    </w:p>
    <w:p>
      <w:r>
        <w:t xml:space="preserve">10.</w:t>
        <w:tab/>
        <w:tab/>
        <w:tab/>
        <w:tab/>
        <w:tab/>
        <w:tab/>
        <w:tab/>
        <w:tab/>
        <w:tab/>
        <w:t xml:space="preserve">Muistatteko, mitä kerroin teille alhaisen ÄO:n omaavien valkoisten vastustajien taipumuksesta osallistua epäjohdonmukaiseen, itseään kiittelevään, narsistiseen paasaamiseen, samalla kun he luulevat virheellisesti, että tällainen merkityksetön höpötys "todistaa" jotenkin, että heidän vihansa on oikeutettua?   Teet sen taas.   Anti-valkoiset ovat koomisen tietämättömiä - ja hyvin hitaita oppijoita.</w:t>
      </w:r>
    </w:p>
    <w:p>
      <w:r>
        <w:rPr>
          <w:b/>
          <w:u w:val="single"/>
        </w:rPr>
        <w:t xml:space="preserve">107298</w:t>
      </w:r>
    </w:p>
    <w:p>
      <w:r>
        <w:t xml:space="preserve">11.</w:t>
        <w:tab/>
        <w:tab/>
        <w:tab/>
        <w:tab/>
        <w:tab/>
        <w:tab/>
        <w:tab/>
        <w:tab/>
        <w:tab/>
        <w:tab/>
        <w:t xml:space="preserve">Tämä homo on turhamainen kuin ne neekerit, joita hän paneskelee. Shaqueefa pukee ylleen vatsapaidan kokoa 4, jossa näyttää siltä, että sen alta pulpahtaa esiin palanutta Pillsbury-sämpylää: "Beeeich, I luk goood!" Aivan kuten hänen jääkylmää kansalaistyylinen cuckpolitiikkaansa vastaan hyökätään joka kulmasta: "Oi mate, I gave you a sound thrashing!" "Oi mate, I gave you a sound thrashing!"</w:t>
      </w:r>
    </w:p>
    <w:p>
      <w:r>
        <w:rPr>
          <w:b/>
          <w:u w:val="single"/>
        </w:rPr>
        <w:t xml:space="preserve">107299</w:t>
      </w:r>
    </w:p>
    <w:p>
      <w:r>
        <w:t xml:space="preserve">12.</w:t>
        <w:tab/>
        <w:tab/>
        <w:tab/>
        <w:tab/>
        <w:tab/>
        <w:tab/>
        <w:tab/>
        <w:tab/>
        <w:tab/>
        <w:tab/>
        <w:tab/>
        <w:t xml:space="preserve">"Voi hitto - odotat, että minun pitäisi oikeasti rakentaa puoliksi johdonmukainen, empiirisesti perusteltu argumentti tukeakseni tunteitani - se ei ole krikettiä, vanha papu!"</w:t>
      </w:r>
    </w:p>
    <w:p>
      <w:r>
        <w:rPr>
          <w:b/>
          <w:u w:val="single"/>
        </w:rPr>
        <w:t xml:space="preserve">107300</w:t>
      </w:r>
    </w:p>
    <w:p>
      <w:r>
        <w:t xml:space="preserve">13.</w:t>
        <w:tab/>
        <w:tab/>
        <w:tab/>
        <w:tab/>
        <w:tab/>
        <w:tab/>
        <w:tab/>
        <w:tab/>
        <w:tab/>
        <w:tab/>
        <w:tab/>
        <w:t xml:space="preserve">Pyhä paska, sinun oli parempi lol</w:t>
      </w:r>
    </w:p>
    <w:p>
      <w:r>
        <w:rPr>
          <w:b/>
          <w:u w:val="single"/>
        </w:rPr>
        <w:t xml:space="preserve">107301</w:t>
      </w:r>
    </w:p>
    <w:p>
      <w:r>
        <w:t xml:space="preserve">1. Josh alias "epäilty juutalainen" alias antifa-johtaja &amp; John alias aasialainen poika.</w:t>
      </w:r>
    </w:p>
    <w:p>
      <w:r>
        <w:rPr>
          <w:b/>
          <w:u w:val="single"/>
        </w:rPr>
        <w:t xml:space="preserve">107302</w:t>
      </w:r>
    </w:p>
    <w:p>
      <w:r>
        <w:t xml:space="preserve">2.</w:t>
        <w:tab/>
        <w:t xml:space="preserve">Terroristit?</w:t>
      </w:r>
    </w:p>
    <w:p>
      <w:r>
        <w:rPr>
          <w:b/>
          <w:u w:val="single"/>
        </w:rPr>
        <w:t xml:space="preserve">107303</w:t>
      </w:r>
    </w:p>
    <w:p>
      <w:r>
        <w:t xml:space="preserve">3.</w:t>
        <w:tab/>
        <w:tab/>
        <w:t xml:space="preserve">Ei vaan ihan tavallisia homoja. Mies, haluaisin tavata joitakin näistä epäpuhtaista "kapinallisista" kovista miehistä, kuten Jordan Hunt ja edellä mainitut, kasvotusten homojen kanssa.</w:t>
      </w:r>
    </w:p>
    <w:p>
      <w:r>
        <w:rPr>
          <w:b/>
          <w:u w:val="single"/>
        </w:rPr>
        <w:t xml:space="preserve">107304</w:t>
      </w:r>
    </w:p>
    <w:p>
      <w:r>
        <w:t xml:space="preserve">1. Suoraan MSNBC:llä: Rick Wilson sanoo: "Heidän on ammuttava Donald Trumpia". https://www.bitchute.com/video/BpTDNDwRb0s/. https://www.bitchute.com/video/BpTDNDwRb0s/</w:t>
      </w:r>
    </w:p>
    <w:p>
      <w:r>
        <w:rPr>
          <w:b/>
          <w:u w:val="single"/>
        </w:rPr>
        <w:t xml:space="preserve">107305</w:t>
      </w:r>
    </w:p>
    <w:p>
      <w:r>
        <w:t xml:space="preserve">2.</w:t>
        <w:tab/>
        <w:t xml:space="preserve">Miksei tuo matalan T:n homo tee työtä itse?</w:t>
      </w:r>
    </w:p>
    <w:p>
      <w:r>
        <w:rPr>
          <w:b/>
          <w:u w:val="single"/>
        </w:rPr>
        <w:t xml:space="preserve">107306</w:t>
      </w:r>
    </w:p>
    <w:p>
      <w:r>
        <w:t xml:space="preserve">1. JEW = RETARDI. Mitä tapahtui sananvapaudelle, typerä juutalainen? Muistatteko, kun te juutalaiset käytitte sitä tekosyynä tuhota Amerikan säädyttömyyslait myydäksenne juutalaispornoa? VAIN JUUTALAINEN JÄLKEENJÄÄNYT LUULEE SENSUURIA SANANVAPAUDEKSI. Päättäkää typerä juutalainen mielenne. Joko kannatatte vapautta tai ette, anteeksi, vapautta vain juutalaisille, jotka voivat halventaa kaikkia, tajusin. ASSHOLE</w:t>
      </w:r>
    </w:p>
    <w:p>
      <w:r>
        <w:rPr>
          <w:b/>
          <w:u w:val="single"/>
        </w:rPr>
        <w:t xml:space="preserve">107307</w:t>
      </w:r>
    </w:p>
    <w:p>
      <w:r>
        <w:t xml:space="preserve">1. Hienoa työskentelyä, joka käsittelee noita hintti-shillsejä, mutta voinko vittu saada vastauksen, MIKSI Gab Frog on poissa?</w:t>
      </w:r>
    </w:p>
    <w:p>
      <w:r>
        <w:rPr>
          <w:b/>
          <w:u w:val="single"/>
        </w:rPr>
        <w:t xml:space="preserve">107308</w:t>
      </w:r>
    </w:p>
    <w:p>
      <w:r>
        <w:t xml:space="preserve">1.</w:t>
      </w:r>
    </w:p>
    <w:p>
      <w:r>
        <w:rPr>
          <w:b/>
          <w:u w:val="single"/>
        </w:rPr>
        <w:t xml:space="preserve">107309</w:t>
      </w:r>
    </w:p>
    <w:p>
      <w:r>
        <w:t xml:space="preserve">2.</w:t>
      </w:r>
    </w:p>
    <w:p>
      <w:r>
        <w:rPr>
          <w:b/>
          <w:u w:val="single"/>
        </w:rPr>
        <w:t xml:space="preserve">107310</w:t>
      </w:r>
    </w:p>
    <w:p>
      <w:r>
        <w:t xml:space="preserve">3.</w:t>
        <w:tab/>
        <w:tab/>
        <w:t xml:space="preserve">Vasemmistolainen, joka yrittää meemiä, on kuin jälkeenjäänyt kala, joka yrittää lentää.</w:t>
      </w:r>
    </w:p>
    <w:p>
      <w:r>
        <w:rPr>
          <w:b/>
          <w:u w:val="single"/>
        </w:rPr>
        <w:t xml:space="preserve">107311</w:t>
      </w:r>
    </w:p>
    <w:p>
      <w:r>
        <w:t xml:space="preserve">1. Minulla on kavereita Discordissa, jotka jo vahvistivat, että hän on laillinen... meillä on todella jälkeenjäänyttä väkeä, se pitäisi jo tietää.</w:t>
      </w:r>
    </w:p>
    <w:p>
      <w:r>
        <w:rPr>
          <w:b/>
          <w:u w:val="single"/>
        </w:rPr>
        <w:t xml:space="preserve">107312</w:t>
      </w:r>
    </w:p>
    <w:p>
      <w:r>
        <w:t xml:space="preserve">1. What 'cha doin' America?   Odotan vain, että pääsen hirttämään sen mulkun ja muslimineekerin.</w:t>
      </w:r>
    </w:p>
    <w:p>
      <w:r>
        <w:rPr>
          <w:b/>
          <w:u w:val="single"/>
        </w:rPr>
        <w:t xml:space="preserve">107313</w:t>
      </w:r>
    </w:p>
    <w:p>
      <w:r>
        <w:t xml:space="preserve">1. TOINEN MASSALIHAN PALAUTUS amerikkalaiselta lihanpakkausyritykseltä, joka työllistää suuren määrän somalimuslimien työntekijöitä http://barenakedislam.com/2018/10/05/the-second-mass-meat-recall-from-an-american-meat-packing-company-which-employs-large-numbers-of-somali-muslim-employees/.</w:t>
      </w:r>
    </w:p>
    <w:p>
      <w:r>
        <w:rPr>
          <w:b/>
          <w:u w:val="single"/>
        </w:rPr>
        <w:t xml:space="preserve">107314</w:t>
      </w:r>
    </w:p>
    <w:p>
      <w:r>
        <w:t xml:space="preserve">2.</w:t>
        <w:tab/>
        <w:t xml:space="preserve">älä koskaan luota muzziatyyppeihin. älä koskaan anna muzziatyypille työtä</w:t>
      </w:r>
    </w:p>
    <w:p>
      <w:r>
        <w:rPr>
          <w:b/>
          <w:u w:val="single"/>
        </w:rPr>
        <w:t xml:space="preserve">107315</w:t>
      </w:r>
    </w:p>
    <w:p>
      <w:r>
        <w:t xml:space="preserve">1. Jos neekeri tekee rikoksen, se saa elää helppoa elämää valkoisten rahoilla.</w:t>
      </w:r>
    </w:p>
    <w:p>
      <w:r>
        <w:rPr>
          <w:b/>
          <w:u w:val="single"/>
        </w:rPr>
        <w:t xml:space="preserve">107316</w:t>
      </w:r>
    </w:p>
    <w:p>
      <w:r>
        <w:t xml:space="preserve">1. Feinchinese kirjaimellisesti torpedoi Kavanaugh'n perheen. Tällainen etsi ja tuhoa -politiikanteko on lopetettava. ÄÄNESTÄKÄÄ SE KUSIPÄÄ POIS VIRASTA. Jokainen ääni hänelle on yksi saatanalle. Hän ei välitä kenestäkään muusta kuin itsestään. Hän on mätä kiinalainen vakooja, joka haluaa tuhota perustuslaillisen tasavaltamme. Hän ei ansaitse Yhdysvaltoja. Odotan innolla, että tämä PETTURI saa ansionsa mukaan.</w:t>
      </w:r>
    </w:p>
    <w:p>
      <w:r>
        <w:rPr>
          <w:b/>
          <w:u w:val="single"/>
        </w:rPr>
        <w:t xml:space="preserve">107317</w:t>
      </w:r>
    </w:p>
    <w:p>
      <w:r>
        <w:t xml:space="preserve">1. Nuo lapset Lontoossa eivät ymmärrä, että ihmiset, joiden kanssa marssitte, ovat demoneja, jotka vittuilevat teille ja tappavat teidät ja nuo pahat kusipäät haluavat, että teillä ei ole elämää tai elämistä tai lapsia, joita voitte kantaa seuraavassa elämässä. työväenpuolue ja Tory ovat pedojen taivaita, lopettakaa käveleminen pahojen äitien ja isien kanssa.</w:t>
      </w:r>
    </w:p>
    <w:p>
      <w:r>
        <w:rPr>
          <w:b/>
          <w:u w:val="single"/>
        </w:rPr>
        <w:t xml:space="preserve">107318</w:t>
      </w:r>
    </w:p>
    <w:p>
      <w:r>
        <w:t xml:space="preserve">1. Oletko natsi?   Tämä on uusin natsikyselyni täällä Gabissa. Teen näitä natsikyselyjä 6 kuukauden välein määrittääkseni natsien prosenttiosuuden täällä Gabissa....   #Trump #MAGA #KAG #GabFam #SpeakFreely #WalkAway #InfoWars #JobsNotMobs #RedWave #KanyeEffect</w:t>
      </w:r>
    </w:p>
    <w:p>
      <w:r>
        <w:rPr>
          <w:b/>
          <w:u w:val="single"/>
        </w:rPr>
        <w:t xml:space="preserve">107319</w:t>
      </w:r>
    </w:p>
    <w:p>
      <w:r>
        <w:t xml:space="preserve">2.</w:t>
        <w:tab/>
        <w:t xml:space="preserve">Todellinen kysymys, joka on kysyttävä, on, oletko kännissä. Natseista voi sanoa mitä haluaa, mutta olosuhteet huomioon ottaen, silloin ja nyt, voi nähdä, miten se tapahtuu ! Sitten voitte kysyä, olivatko perustajamme natsit !</w:t>
      </w:r>
    </w:p>
    <w:p>
      <w:r>
        <w:rPr>
          <w:b/>
          <w:u w:val="single"/>
        </w:rPr>
        <w:t xml:space="preserve">107320</w:t>
      </w:r>
    </w:p>
    <w:p>
      <w:r>
        <w:t xml:space="preserve">3.</w:t>
        <w:tab/>
        <w:tab/>
        <w:t xml:space="preserve">Ei, en ole vihainen.   Kysymys kuuluu, oletko natsi. HERÄÄ!!!   ..ja EI, USA:n perustajat eivät olleet natseja.   Myös USA taisteli surkeita natseja vastaan ja voitti/nujersi heidät.   HERÄTKÄÄ VITTU!!!</w:t>
      </w:r>
    </w:p>
    <w:p>
      <w:r>
        <w:rPr>
          <w:b/>
          <w:u w:val="single"/>
        </w:rPr>
        <w:t xml:space="preserve">107321</w:t>
      </w:r>
    </w:p>
    <w:p>
      <w:r>
        <w:t xml:space="preserve">4.</w:t>
        <w:tab/>
        <w:tab/>
        <w:tab/>
        <w:t xml:space="preserve">Voi paska Neo, sinä otit sen pirun sinisen pillerin!??</w:t>
      </w:r>
    </w:p>
    <w:p>
      <w:r>
        <w:rPr>
          <w:b/>
          <w:u w:val="single"/>
        </w:rPr>
        <w:t xml:space="preserve">107322</w:t>
      </w:r>
    </w:p>
    <w:p>
      <w:r>
        <w:t xml:space="preserve">5.</w:t>
        <w:tab/>
        <w:tab/>
        <w:tab/>
        <w:tab/>
        <w:t xml:space="preserve">Tietenkin vain märissä unissasi ja hedelmällisessä mielikuvituksessasi. Herätys!   +1 (Neo) #Trump #MAGA #KAG #GabFam #SpeakFreely #WalkAway #InfoWars #JobsNotMobs #RedWave #KanyeEffect</w:t>
      </w:r>
    </w:p>
    <w:p>
      <w:r>
        <w:rPr>
          <w:b/>
          <w:u w:val="single"/>
        </w:rPr>
        <w:t xml:space="preserve">107323</w:t>
      </w:r>
    </w:p>
    <w:p>
      <w:r>
        <w:t xml:space="preserve">6.</w:t>
        <w:tab/>
        <w:tab/>
        <w:tab/>
        <w:tab/>
        <w:tab/>
        <w:t xml:space="preserve">Voi, olen hereillä, Neo, katsokaas, minä todella otin punaisen pillerin.</w:t>
      </w:r>
    </w:p>
    <w:p>
      <w:r>
        <w:rPr>
          <w:b/>
          <w:u w:val="single"/>
        </w:rPr>
        <w:t xml:space="preserve">107324</w:t>
      </w:r>
    </w:p>
    <w:p>
      <w:r>
        <w:t xml:space="preserve">7.</w:t>
        <w:tab/>
        <w:tab/>
        <w:tab/>
        <w:tab/>
        <w:tab/>
        <w:tab/>
        <w:t xml:space="preserve">Vaihtoehtoisessa todellisuudessasi natsit voittivat toisen maailmansodan.   Aivan kuten demonien vaihtoehtoisessa todellisuudessa Hillary voitti vuonna 2016. :) LOL!!!   +1 (Neo) #Trump #MAGA #KAG #GabFam #SpeakFreely #WalkAway #InfoWars #JobsNotMobs #RedWave #KanyeEffect</w:t>
      </w:r>
    </w:p>
    <w:p>
      <w:r>
        <w:rPr>
          <w:b/>
          <w:u w:val="single"/>
        </w:rPr>
        <w:t xml:space="preserve">107325</w:t>
      </w:r>
    </w:p>
    <w:p>
      <w:r>
        <w:t xml:space="preserve">8.</w:t>
        <w:tab/>
        <w:tab/>
        <w:tab/>
        <w:tab/>
        <w:tab/>
        <w:tab/>
        <w:tab/>
        <w:t xml:space="preserve">Ei, he eivät voittaneet. Pointti on se, että he eivät olleet väärässä. Pointti on, että meidän olisi pitänyt olla heidän liittolaisinaan.   Jessus Neo, tämä ironia on ihan käsittämätöntä. Et ole ottanut punaista pilleriä ollenkaan.</w:t>
      </w:r>
    </w:p>
    <w:p>
      <w:r>
        <w:rPr>
          <w:b/>
          <w:u w:val="single"/>
        </w:rPr>
        <w:t xml:space="preserve">107326</w:t>
      </w:r>
    </w:p>
    <w:p>
      <w:r>
        <w:t xml:space="preserve">9.</w:t>
        <w:tab/>
        <w:tab/>
        <w:tab/>
        <w:tab/>
        <w:tab/>
        <w:tab/>
        <w:tab/>
        <w:tab/>
        <w:t xml:space="preserve">Ei, ei, ei, ei, USA:n ei pitäisi liittoutua natsien kaltaisten impotenttien, heikkojen, heikkojen, alhaisen ÄO:n omaavien luusereiden kanssa. Hyvä että voitimme nuo pirun "sosialistiset" luuserit...</w:t>
      </w:r>
    </w:p>
    <w:p>
      <w:r>
        <w:rPr>
          <w:b/>
          <w:u w:val="single"/>
        </w:rPr>
        <w:t xml:space="preserve">107327</w:t>
      </w:r>
    </w:p>
    <w:p>
      <w:r>
        <w:t xml:space="preserve">10.</w:t>
        <w:tab/>
        <w:tab/>
        <w:tab/>
        <w:tab/>
        <w:tab/>
        <w:tab/>
        <w:tab/>
        <w:tab/>
        <w:tab/>
        <w:t xml:space="preserve">Jatkat sosialismista puhumista. olet vasemmistolainen, etkö olekin, neo. hemmetin vasemmistolainen paskiainen</w:t>
      </w:r>
    </w:p>
    <w:p>
      <w:r>
        <w:rPr>
          <w:b/>
          <w:u w:val="single"/>
        </w:rPr>
        <w:t xml:space="preserve">107328</w:t>
      </w:r>
    </w:p>
    <w:p>
      <w:r>
        <w:t xml:space="preserve">11.</w:t>
        <w:tab/>
        <w:tab/>
        <w:tab/>
        <w:tab/>
        <w:tab/>
        <w:tab/>
        <w:tab/>
        <w:tab/>
        <w:tab/>
        <w:tab/>
        <w:t xml:space="preserve">Ei, käytän heijastusta, en projektiota. Herätys!   +1 (Neo) #Trump #MAGA #KAG #GabFam #SpeakFreely #WalkAway #InfoWars #JobsNotMobs #RedWave #KanyeEffect</w:t>
      </w:r>
    </w:p>
    <w:p>
      <w:r>
        <w:rPr>
          <w:b/>
          <w:u w:val="single"/>
        </w:rPr>
        <w:t xml:space="preserve">107329</w:t>
      </w:r>
    </w:p>
    <w:p>
      <w:r>
        <w:t xml:space="preserve">12.</w:t>
        <w:tab/>
        <w:tab/>
        <w:tab/>
        <w:tab/>
        <w:tab/>
        <w:tab/>
        <w:tab/>
        <w:tab/>
        <w:tab/>
        <w:tab/>
        <w:tab/>
        <w:t xml:space="preserve">ei, olet kommunisti, jolla ei ole aavistustakaan, mitä se on tai kuinka vastenmielistä se on. et ole poliittinen pelaaja, olet vain jalkapallo.</w:t>
      </w:r>
    </w:p>
    <w:p>
      <w:r>
        <w:rPr>
          <w:b/>
          <w:u w:val="single"/>
        </w:rPr>
        <w:t xml:space="preserve">107330</w:t>
      </w:r>
    </w:p>
    <w:p>
      <w:r>
        <w:t xml:space="preserve">13.</w:t>
        <w:tab/>
        <w:tab/>
        <w:tab/>
        <w:tab/>
        <w:tab/>
        <w:tab/>
        <w:tab/>
        <w:tab/>
        <w:tab/>
        <w:tab/>
        <w:tab/>
        <w:tab/>
        <w:t xml:space="preserve">olet jälkeenjäänyt ja homo. olet jalkapallo ja meidän ämmä .</w:t>
      </w:r>
    </w:p>
    <w:p>
      <w:r>
        <w:rPr>
          <w:b/>
          <w:u w:val="single"/>
        </w:rPr>
        <w:t xml:space="preserve">107331</w:t>
      </w:r>
    </w:p>
    <w:p>
      <w:r>
        <w:t xml:space="preserve">1. Tänä iltana Hannity sanoi, liittyen vasemmiston epäkohteliaisuuteen ja tämänpäiväisiin pommipelkoihin, "13 päivän päästä, me ratkaisemme erimielisyytemme vaaliuurnilla". "Anteeksi, Sean, mutta vasemmisto ei aio pitää mitään ratkaistuna vaalipäivänä. Jos he häviävät, he jatkavat rikollista sekasortoaan kadulla. Jos he voittavat, he käyttävät valtaansa jatkaakseen samaa sekasortoa edustajainhuoneessa. Jos Nancy Pelosista tulee edustajainhuoneen puhemies, odottakaa salamurhayrityksiä Trumpia ja Pensiä vastaan, kun he yrittävät väkisin pistää meidät presidentti Pelosin kanssa.    Nämä ihmiset eivät pelaa demokratian ja sivistyneen keskustelun sääntöjen mukaan. He toimivat sodankäynnin ja vakoilun sääntöjen mukaan, ja niin he ovat tehneet jo pitkään. He eivät aio pysähtyä mihinkään. He jatkavat eskaloitumista välittämättä seurauksista, kunnes heidät pysäytetään voimakeinoin. Ainoa toivomme estää täysimittainen sisällissota tässä maassa on se, että republikaanit nostavat päänsä perseestään ja nostavat syytteen niitä kommunisteja vastaan, jotka syyllistyvät tähän verilöylyyn ja tukevat sitä.   Niin kauan kuin oikeusministeriö on kiinnostuneempi rasistien vastustamisesta kuin rikollisuuden pysäyttämisestä, rikollisuus on jatkossakin säännöllinen osa poliittista elämäämme.   Valitettavasti epäilen, että jälkimmäinen on paljon todennäköisempää kuin ensimmäinen.</w:t>
      </w:r>
    </w:p>
    <w:p>
      <w:r>
        <w:rPr>
          <w:b/>
          <w:u w:val="single"/>
        </w:rPr>
        <w:t xml:space="preserve">107332</w:t>
      </w:r>
    </w:p>
    <w:p>
      <w:r>
        <w:t xml:space="preserve">2.</w:t>
        <w:tab/>
        <w:t xml:space="preserve">Tämä kusipää sanoi, ettei hän halua sivistyneisyyttä, muistatko?   He kirjaimellisesti pyysivät tätä.</w:t>
      </w:r>
    </w:p>
    <w:p>
      <w:r>
        <w:rPr>
          <w:b/>
          <w:u w:val="single"/>
        </w:rPr>
        <w:t xml:space="preserve">107333</w:t>
      </w:r>
    </w:p>
    <w:p>
      <w:r>
        <w:t xml:space="preserve">3.</w:t>
        <w:tab/>
        <w:tab/>
        <w:t xml:space="preserve">Mädät ilkeät demonratit!</w:t>
      </w:r>
    </w:p>
    <w:p>
      <w:r>
        <w:rPr>
          <w:b/>
          <w:u w:val="single"/>
        </w:rPr>
        <w:t xml:space="preserve">107334</w:t>
      </w:r>
    </w:p>
    <w:p>
      <w:r>
        <w:t xml:space="preserve">4.</w:t>
        <w:tab/>
        <w:tab/>
        <w:t xml:space="preserve">Ren &amp; Stimpy?</w:t>
      </w:r>
    </w:p>
    <w:p>
      <w:r>
        <w:rPr>
          <w:b/>
          <w:u w:val="single"/>
        </w:rPr>
        <w:t xml:space="preserve">107335</w:t>
      </w:r>
    </w:p>
    <w:p>
      <w:r>
        <w:t xml:space="preserve">1. GARY GLITTER - "Shaky sue" #GlamRock https://youtu.be/NUT1UaP0beg https://youtu.be/NUT1UaP0beg</w:t>
      </w:r>
    </w:p>
    <w:p>
      <w:r>
        <w:rPr>
          <w:b/>
          <w:u w:val="single"/>
        </w:rPr>
        <w:t xml:space="preserve">107336</w:t>
      </w:r>
    </w:p>
    <w:p>
      <w:r>
        <w:t xml:space="preserve">2.</w:t>
        <w:tab/>
        <w:t xml:space="preserve">homo</w:t>
      </w:r>
    </w:p>
    <w:p>
      <w:r>
        <w:rPr>
          <w:b/>
          <w:u w:val="single"/>
        </w:rPr>
        <w:t xml:space="preserve">107337</w:t>
      </w:r>
    </w:p>
    <w:p>
      <w:r>
        <w:t xml:space="preserve">3.</w:t>
        <w:tab/>
        <w:tab/>
        <w:t xml:space="preserve">Tärkeintä on sisältö (musiikki) eikä pakkaus.</w:t>
      </w:r>
    </w:p>
    <w:p>
      <w:r>
        <w:rPr>
          <w:b/>
          <w:u w:val="single"/>
        </w:rPr>
        <w:t xml:space="preserve">107338</w:t>
      </w:r>
    </w:p>
    <w:p>
      <w:r>
        <w:t xml:space="preserve">1. Uskonnonvapauden tarkistaminen vihdoin http://morningmail.org/religious-freedom-review-finally/ #AusFam #AusPol #ausfam #auspol #Ausfam #Auspol #Australia</w:t>
      </w:r>
    </w:p>
    <w:p>
      <w:r>
        <w:rPr>
          <w:b/>
          <w:u w:val="single"/>
        </w:rPr>
        <w:t xml:space="preserve">107339</w:t>
      </w:r>
    </w:p>
    <w:p>
      <w:r>
        <w:t xml:space="preserve">2.</w:t>
        <w:tab/>
        <w:t xml:space="preserve">Turnbull oli valehteleva cnt, sen säälittävän postikyselyn homoavioliitosta oli tarkoitus olla vain vertailukohta, jolla mitattiin yleisön reaktiota.</w:t>
      </w:r>
    </w:p>
    <w:p>
      <w:r>
        <w:rPr>
          <w:b/>
          <w:u w:val="single"/>
        </w:rPr>
        <w:t xml:space="preserve">107340</w:t>
      </w:r>
    </w:p>
    <w:p>
      <w:r>
        <w:t xml:space="preserve">1. Discord haluaa myydä tietojasi, ja jos tiedot tulevat tietomurron tai vuodon kohteeksi, he eivät halua joutua vastuuseen. Näin voit jättäytyä pois: https://redd.it/9phixm.</w:t>
      </w:r>
    </w:p>
    <w:p>
      <w:r>
        <w:rPr>
          <w:b/>
          <w:u w:val="single"/>
        </w:rPr>
        <w:t xml:space="preserve">107341</w:t>
      </w:r>
    </w:p>
    <w:p>
      <w:r>
        <w:t xml:space="preserve">2.</w:t>
        <w:tab/>
        <w:t xml:space="preserve">Tämä on järjetöntä, et voi "opt-out" tiedonlouhintaohjelmasta kuten discord, lopeta sen käyttäminen, jos arvostat yksityisyyttäsi, miten vitussa yksityisyydensuojan puolestapuhuja kannattaa discordia? tämä on jälkeenjäänyttä!</w:t>
      </w:r>
    </w:p>
    <w:p>
      <w:r>
        <w:rPr>
          <w:b/>
          <w:u w:val="single"/>
        </w:rPr>
        <w:t xml:space="preserve">107342</w:t>
      </w:r>
    </w:p>
    <w:p>
      <w:r>
        <w:t xml:space="preserve">1. 'Katsokaa tätä vitun valkoista miestä!' kiihkoilija huutaa ennen kuin hyökkää raa'asti miehen kimppuun Bronxin pizzeriassa Tämä alkaa vituttaa valkoisia !   #Enough http://www.nydailynews.com/new-york/nyc-crime/ny-metro-anti-white-attack-bronx-pizzeria-20181018-story.html</w:t>
      </w:r>
    </w:p>
    <w:p>
      <w:r>
        <w:rPr>
          <w:b/>
          <w:u w:val="single"/>
        </w:rPr>
        <w:t xml:space="preserve">107343</w:t>
      </w:r>
    </w:p>
    <w:p>
      <w:r>
        <w:t xml:space="preserve">2.</w:t>
        <w:tab/>
        <w:t xml:space="preserve">Asun neekerikunnassa, jossa jokainen matka paikalliseen ruokakauppaan on kuin matka afrikkalaiseen viidakkoon, jossa villit tanssivat kiehuvan kattilan ympärillä keihäitä heiluttaen. He kiroilevat ja hyökkäävät YT:n kimppuun seuraavien "viharikosten" takia: ovat heidän edessään kassajonossa, pyytävät heitä liikuttamaan turvonneita virtahevonperseitään, kun he seisovat keskellä käytävää tuijottaen purjevahojaan, odottavat heidän tekevän ostoksensa valmiiksi ennen kuin he menevät kassajonoon, odottavat heidän valvovan varastelevia pikku sammakkoeläimiään, jotka juoksentelevat ympäri kauppaa tunkien tavaroita paitojensa alle ja joutuvat peepon tielle. Muutama viikko sitten yksi heistä riehui, koska hän luuli, että YT-kassa oli huijannut häntä, joten hän juoksi ympäri kauppaa lyöden valkoisia ostajia selkäänsä säilykkeitä täynnä olevan kassinsa kanssa. Kukaan ei yrittänyt pysäyttää häntä tai soittaa poliisia. Jalkakäytävällä kulkeminen ja kiusaaminen on tavallista siellä, missä asun.   Neekerit ovat aina olleet kiihkeitä rasisteja, jopa Afrikassa eri heimot tappavat toisiaan vuorotellen. Nyt heidät on kasvatettu uskomaan, että on täysin OK pahoinpidellä jotakuta sen takia, että hänellä on valkoinen iho, ja he tietävät selviävänsä siitä. Toisin sanoen heillä on paisunut oikeus tuntea, että heillä on oikeus tehdä viharikoksia ja rasistisia hyökkäyksiä, ja sääntöjä, jotka koskevat muita, ei sovelleta heihin. Jos YT soittaa poliisit rasistisesti motivoituneesta neekerihyökkäyksestä, YT saa rangaistuksen rasismista, ei neekeri. Valkoisten on ymmärrettävä, että olemme jo sotkeutuneet rotusotaan näiden neekereiden ja heidän ((tukijoidensa)) kanssa. Jokainen neekerin tekemä rasistinen hyökkäys on vihollisen isku.</w:t>
      </w:r>
    </w:p>
    <w:p>
      <w:r>
        <w:rPr>
          <w:b/>
          <w:u w:val="single"/>
        </w:rPr>
        <w:t xml:space="preserve">107344</w:t>
      </w:r>
    </w:p>
    <w:p>
      <w:r>
        <w:t xml:space="preserve">1. Monet teistä tietävät, etten ole liljanvalkoinen... enkä edes etäisesti arjalainen... silti olette ystävystyneet kanssani epäröimättä.     Vasemmisto haluaa kuvata meidät valkoisen ylivallan kannattajien "natsien" märkivänä pesänä.     Gab on enemmän kuin "vihapuhe".  Ensinnäkin, vihapuhetta ei ole olemassa.  Se on tunnepohjaisen vasemmistolaisen suvaitsemattomuuden tuotetta.    Olemme laaja vapaiden ajattelijoiden yhteisö. Kunnioitamme muiden mielipiteitä, vaikka olisimme eri mieltä.  Tiedämme, että ensimmäinen lisäys on tärkeämpi kuin kaikki muut, koska tyrannia alkaa heti, kun meidät yritetään vaientaa.    Värillä ei ole merkitystä, mutta luonne on kaikki kaikessa.     Hyvät miehet ja naiset kuolivat oikeuteni puolesta puhua vapaasti, ja JUMALAN kautta aionkin.  Erityisesti taistellakseni vasemmiston valheita vastaan.    I #StandWithGab</w:t>
      </w:r>
    </w:p>
    <w:p>
      <w:r>
        <w:rPr>
          <w:b/>
          <w:u w:val="single"/>
        </w:rPr>
        <w:t xml:space="preserve">107345</w:t>
      </w:r>
    </w:p>
    <w:p>
      <w:r>
        <w:t xml:space="preserve">2.</w:t>
        <w:tab/>
        <w:t xml:space="preserve">En tiennyt, ettet ole valkoinen. Eikä sillä ole minulle väliä. Arvostelen luonteen, en ihonvärin perusteella, ja sinä olet A+ ok luonteen suhteen : ).</w:t>
      </w:r>
    </w:p>
    <w:p>
      <w:r>
        <w:rPr>
          <w:b/>
          <w:u w:val="single"/>
        </w:rPr>
        <w:t xml:space="preserve">107346</w:t>
      </w:r>
    </w:p>
    <w:p>
      <w:r>
        <w:t xml:space="preserve">3.</w:t>
        <w:tab/>
        <w:tab/>
        <w:t xml:space="preserve">LOL.  Olen tuntenut sinut Twitteristä lähtien ja lukenut taustatarinasi sieltä.  Luulin, että olit "orpo" valkoinen tyttö, joka kasvoi mustien naapurustossa, tai jotain sellaista. Valkoinen on joskus vain käsitys.  Monet meistä sulatusuunissa elävistä eivät ole "puhtaita".</w:t>
      </w:r>
    </w:p>
    <w:p>
      <w:r>
        <w:rPr>
          <w:b/>
          <w:u w:val="single"/>
        </w:rPr>
        <w:t xml:space="preserve">107347</w:t>
      </w:r>
    </w:p>
    <w:p>
      <w:r>
        <w:t xml:space="preserve">4.</w:t>
        <w:tab/>
        <w:tab/>
        <w:tab/>
        <w:t xml:space="preserve">En häpeä.  Olen irlantilainen ja Menominee.  Asuin Chicagon "ghetossa", Altgeld Gardensissa, ja sitten kasvoin valtion holhousvankina sijaishuollossa.  Adoptoitu lyhyeksi aikaa. Sitten ei adoptoitu.     Konservatiiveja tulee kaikista elämäntilanteista.</w:t>
      </w:r>
    </w:p>
    <w:p>
      <w:r>
        <w:rPr>
          <w:b/>
          <w:u w:val="single"/>
        </w:rPr>
        <w:t xml:space="preserve">107348</w:t>
      </w:r>
    </w:p>
    <w:p>
      <w:r>
        <w:t xml:space="preserve">5.</w:t>
        <w:tab/>
        <w:tab/>
        <w:tab/>
        <w:tab/>
        <w:t xml:space="preserve">Olen vain tavallinen amerikkalainen. Osittain irlantilainen, osittain sisilialainen, hieman puolalainen ja hieman skotlantilainen. Ja 100-prosenttisesti sisäkaupungin punaniska. Vain yksi konservatiivi lisää.</w:t>
      </w:r>
    </w:p>
    <w:p>
      <w:r>
        <w:rPr>
          <w:b/>
          <w:u w:val="single"/>
        </w:rPr>
        <w:t xml:space="preserve">107349</w:t>
      </w:r>
    </w:p>
    <w:p>
      <w:r>
        <w:t xml:space="preserve">1. https://www.foxnews.com/politics/seattle-gun-storage-law-eminently-reasonable-judge-says-in-tossing-nra-gun-groups-lawsuit</w:t>
      </w:r>
    </w:p>
    <w:p>
      <w:r>
        <w:rPr>
          <w:b/>
          <w:u w:val="single"/>
        </w:rPr>
        <w:t xml:space="preserve">107350</w:t>
      </w:r>
    </w:p>
    <w:p>
      <w:r>
        <w:t xml:space="preserve">2.</w:t>
        <w:tab/>
        <w:t xml:space="preserve">Toivon, että joku murtautuu tämän "tuomarin" kotiin ja että hän on puolustuskyvytön ja että poliisilla kestää tavalliseen tapaansa vastata. Silloin hän oppii, mikä tyhmä, vaarallinen mulkku hän onkaan.</w:t>
      </w:r>
    </w:p>
    <w:p>
      <w:r>
        <w:rPr>
          <w:b/>
          <w:u w:val="single"/>
        </w:rPr>
        <w:t xml:space="preserve">107351</w:t>
      </w:r>
    </w:p>
    <w:p>
      <w:r>
        <w:t xml:space="preserve">1. ranc @franc liityin gabiin muistuttaakseni itseäni siitä, miten jälkeenjääneet juutalaisvihaajat ovat. Et kirjoittelisi abakuksellasi ilman heitä, senkin jälkeenjäänyt.</w:t>
      </w:r>
    </w:p>
    <w:p>
      <w:r>
        <w:rPr>
          <w:b/>
          <w:u w:val="single"/>
        </w:rPr>
        <w:t xml:space="preserve">107352</w:t>
      </w:r>
    </w:p>
    <w:p>
      <w:r>
        <w:t xml:space="preserve">1. Googlen suunnittelujohtajan sulaminen Kavin vahvistuksen jälkeen "Olet mennyttä, GOP" "Limakas, paha, maanpetoksellinen" "F**K. YOU. ALL. TO. HELL' ...Now: 'Olisi pitänyt olla kaunopuheisempi' https://www.breitbart.com/tech/2018/10/08/google-design-lead-david-hogue-evil-republicans-will-descend-into-flames-of-hell/ https://www.breitbart.com/tech/2018/10/08/google-design-lead-david-hogue-evil-republicans-will-descend-into-flames-of-hell/</w:t>
      </w:r>
    </w:p>
    <w:p>
      <w:r>
        <w:rPr>
          <w:b/>
          <w:u w:val="single"/>
        </w:rPr>
        <w:t xml:space="preserve">107353</w:t>
      </w:r>
    </w:p>
    <w:p>
      <w:r>
        <w:t xml:space="preserve">2.</w:t>
        <w:tab/>
        <w:t xml:space="preserve">Kun olet valmis toteuttamaan uhkauksesi, ilmoita minulle, niin tapaan sinut! homo!</w:t>
      </w:r>
    </w:p>
    <w:p>
      <w:r>
        <w:rPr>
          <w:b/>
          <w:u w:val="single"/>
        </w:rPr>
        <w:t xml:space="preserve">107354</w:t>
      </w:r>
    </w:p>
    <w:p>
      <w:r>
        <w:t xml:space="preserve">1. Näinkö kohtelet osakkeenomistajia, @Tesla?   Sanoin, että @ElonMuskin suunnitelmat Marsin kolonisoinnista ovat typeriä, koska täällä maapallolla on paljon ongelmia, joita hän voisi auttaa ratkaisemaan resursseillaan, ja hän hermostui ja esti minut! https://files.catbox.moe/6lby0n.jpg...</w:t>
      </w:r>
    </w:p>
    <w:p>
      <w:r>
        <w:rPr>
          <w:b/>
          <w:u w:val="single"/>
        </w:rPr>
        <w:t xml:space="preserve">107355</w:t>
      </w:r>
    </w:p>
    <w:p>
      <w:r>
        <w:t xml:space="preserve">2.</w:t>
        <w:tab/>
        <w:t xml:space="preserve">Hinttijuutalainen.</w:t>
      </w:r>
    </w:p>
    <w:p>
      <w:r>
        <w:rPr>
          <w:b/>
          <w:u w:val="single"/>
        </w:rPr>
        <w:t xml:space="preserve">107356</w:t>
      </w:r>
    </w:p>
    <w:p>
      <w:r>
        <w:t xml:space="preserve">3.</w:t>
        <w:tab/>
        <w:tab/>
        <w:t xml:space="preserve">He saattavat luulla, että Dice oli demokraatti, Musk äänesti Trumpia.</w:t>
      </w:r>
    </w:p>
    <w:p>
      <w:r>
        <w:rPr>
          <w:b/>
          <w:u w:val="single"/>
        </w:rPr>
        <w:t xml:space="preserve">107357</w:t>
      </w:r>
    </w:p>
    <w:p>
      <w:r>
        <w:t xml:space="preserve">4.</w:t>
        <w:tab/>
        <w:tab/>
        <w:t xml:space="preserve">musk äänesti Moneya ;)</w:t>
      </w:r>
    </w:p>
    <w:p>
      <w:r>
        <w:rPr>
          <w:b/>
          <w:u w:val="single"/>
        </w:rPr>
        <w:t xml:space="preserve">107358</w:t>
      </w:r>
    </w:p>
    <w:p>
      <w:r>
        <w:t xml:space="preserve">1. Peter, lakkaa olemasta homo ja puolusta rotuasi, valkoinen mies.</w:t>
      </w:r>
    </w:p>
    <w:p>
      <w:r>
        <w:rPr>
          <w:b/>
          <w:u w:val="single"/>
        </w:rPr>
        <w:t xml:space="preserve">107359</w:t>
      </w:r>
    </w:p>
    <w:p>
      <w:r>
        <w:t xml:space="preserve">1. Tämä on kiehtovaa; se saa minut miettimään, olettaisinko, etten ole aiemmin olettanut korkeampaa älykkyysosamäärää hyväkäytöksisille ja kohteliaille ihmisille, jotka ovat olleet toiminnallisesti jälkeenjääneitä. On myös järkevää, että alhaisen ÄO:n omaavia ihmisiä on paljon paikassa, jonka alun perin asuttivat väkisin rikolliset ja prostituoidut, ja että söpöt mutta tyhmät ihmiset saattaisivat periyttää tämän epäonnen.</w:t>
      </w:r>
    </w:p>
    <w:p>
      <w:r>
        <w:rPr>
          <w:b/>
          <w:u w:val="single"/>
        </w:rPr>
        <w:t xml:space="preserve">107360</w:t>
      </w:r>
    </w:p>
    <w:p>
      <w:r>
        <w:t xml:space="preserve">1. Pitäisikö meidän käyttää gab.com- vai gab.ai-sivustoa? kummasta sivustosta tulee tärkein? @a</w:t>
      </w:r>
    </w:p>
    <w:p>
      <w:r>
        <w:rPr>
          <w:b/>
          <w:u w:val="single"/>
        </w:rPr>
        <w:t xml:space="preserve">107361</w:t>
      </w:r>
    </w:p>
    <w:p>
      <w:r>
        <w:t xml:space="preserve">2.</w:t>
        <w:tab/>
        <w:t xml:space="preserve">Ei kumpaakaan, painu takaisin Twitteriin. Me patriootit vittuilemme teille kommareille kaikin mahdollisin tavoin...  Marxilaiset saavat luodin tällä kertaa, hinttari-bolsevikki! Te kaikki palatte.</w:t>
      </w:r>
    </w:p>
    <w:p>
      <w:r>
        <w:rPr>
          <w:b/>
          <w:u w:val="single"/>
        </w:rPr>
        <w:t xml:space="preserve">107362</w:t>
      </w:r>
    </w:p>
    <w:p>
      <w:r>
        <w:t xml:space="preserve">3.</w:t>
        <w:tab/>
        <w:tab/>
        <w:t xml:space="preserve">voit mennä pois tämä on sananvapauden foorumi</w:t>
      </w:r>
    </w:p>
    <w:p>
      <w:r>
        <w:rPr>
          <w:b/>
          <w:u w:val="single"/>
        </w:rPr>
        <w:t xml:space="preserve">107363</w:t>
      </w:r>
    </w:p>
    <w:p>
      <w:r>
        <w:t xml:space="preserve">4.</w:t>
        <w:tab/>
        <w:tab/>
        <w:tab/>
        <w:t xml:space="preserve">ja voit mennä imemään munaa, hinttari kommaripaskiainen!  Sinä seurasit minua, paskiainen.</w:t>
      </w:r>
    </w:p>
    <w:p>
      <w:r>
        <w:rPr>
          <w:b/>
          <w:u w:val="single"/>
        </w:rPr>
        <w:t xml:space="preserve">107364</w:t>
      </w:r>
    </w:p>
    <w:p>
      <w:r>
        <w:t xml:space="preserve">5.</w:t>
        <w:tab/>
        <w:tab/>
        <w:tab/>
        <w:tab/>
        <w:t xml:space="preserve">Joo, ja mitä sitten, pääse yli siitä, että seurasin sinua. Ketä kiinnostaa? Vain sinua kiinnostaa</w:t>
      </w:r>
    </w:p>
    <w:p>
      <w:r>
        <w:rPr>
          <w:b/>
          <w:u w:val="single"/>
        </w:rPr>
        <w:t xml:space="preserve">107365</w:t>
      </w:r>
    </w:p>
    <w:p>
      <w:r>
        <w:t xml:space="preserve">1. Tunnen itse asiassa joitakin ihmisiä, jotka päättivät kokeilla #Gabia hiljattain.   Muutamaa viikkoa myöhemmin kysyin, miten se sujuu, ja he sanoivat kirjaimellisesti, että se on AIVAN liian negatiivinen ja vihamielinen ja rasistinen, ja että he eivät palaa sinne enää.   Minun oli pakko nauraa. Nyt he tietävät totuuden.</w:t>
      </w:r>
    </w:p>
    <w:p>
      <w:r>
        <w:rPr>
          <w:b/>
          <w:u w:val="single"/>
        </w:rPr>
        <w:t xml:space="preserve">107366</w:t>
      </w:r>
    </w:p>
    <w:p>
      <w:r>
        <w:t xml:space="preserve">2.</w:t>
        <w:tab/>
        <w:t xml:space="preserve">Lakkaa olemasta hintti ja puolusta rotuasi, valkoinen mies.</w:t>
      </w:r>
    </w:p>
    <w:p>
      <w:r>
        <w:rPr>
          <w:b/>
          <w:u w:val="single"/>
        </w:rPr>
        <w:t xml:space="preserve">107367</w:t>
      </w:r>
    </w:p>
    <w:p>
      <w:r>
        <w:t xml:space="preserve">3.</w:t>
        <w:tab/>
        <w:tab/>
        <w:t xml:space="preserve">Miksi?  Ainoat ihmiset, jotka tuntevat tarvetta "puolustaa rotuaan", ovat epävarmoja, serkkujen vittumaisia valkoisia roskasakkia.  Tiedäthän, kuten sinä. ;D</w:t>
      </w:r>
    </w:p>
    <w:p>
      <w:r>
        <w:rPr>
          <w:b/>
          <w:u w:val="single"/>
        </w:rPr>
        <w:t xml:space="preserve">107368</w:t>
      </w:r>
    </w:p>
    <w:p>
      <w:r>
        <w:t xml:space="preserve">1. MUISTA TÄMÄ: VIHOLLINEN ON TUNNISTETTU.   Juutalaiset omistavat Youtuben, Applen, Facebookin, Spotifyn ja paljon muuta, ja he kielsivät konservatiivit. Tämä tarkoittaa, että homoseksuaalisuus, transsukupuolisuus ja viha valkoisia miehiä ja länsimaista sivilisaatiota kohtaan on JUUSIEN ohjaamaa.</w:t>
      </w:r>
    </w:p>
    <w:p>
      <w:r>
        <w:rPr>
          <w:b/>
          <w:u w:val="single"/>
        </w:rPr>
        <w:t xml:space="preserve">107369</w:t>
      </w:r>
    </w:p>
    <w:p>
      <w:r>
        <w:t xml:space="preserve">2.</w:t>
        <w:tab/>
        <w:t xml:space="preserve">Hohum... jälleen yksi #rasistinen #antisemitisti.    #Mykistettyä tietämättömyyttä ja vihaa.</w:t>
      </w:r>
    </w:p>
    <w:p>
      <w:r>
        <w:rPr>
          <w:b/>
          <w:u w:val="single"/>
        </w:rPr>
        <w:t xml:space="preserve">107370</w:t>
      </w:r>
    </w:p>
    <w:p>
      <w:r>
        <w:t xml:space="preserve">3.</w:t>
        <w:tab/>
        <w:tab/>
        <w:t xml:space="preserve">Lakkaa olemasta hintti ja puolusta rotuasi, valkoinen mies.</w:t>
      </w:r>
    </w:p>
    <w:p>
      <w:r>
        <w:rPr>
          <w:b/>
          <w:u w:val="single"/>
        </w:rPr>
        <w:t xml:space="preserve">107371</w:t>
      </w:r>
    </w:p>
    <w:p>
      <w:r>
        <w:t xml:space="preserve">1. Ihmiset, jotka puolustavat Dylan Roofia, saavat minut voimaan pahoin. Hänen ei olisi pitänyt murhata niitä viattomia ihmisiä. He antoivat hänen tulla kirkkoon ja tutkia Raamattua heidän kanssaan. Tosiasia on, että hän teki Saatanan työtä tappaessaan kristittyjä. Jokainen, joka tekee näin, voisi yhtä hyvin olla juutalainen, joka tappaa Herran Jeesuksen Kristuksen ja kristityt, jotka seuraavat Häntä.</w:t>
      </w:r>
    </w:p>
    <w:p>
      <w:r>
        <w:rPr>
          <w:b/>
          <w:u w:val="single"/>
        </w:rPr>
        <w:t xml:space="preserve">107372</w:t>
      </w:r>
    </w:p>
    <w:p>
      <w:r>
        <w:t xml:space="preserve">2.</w:t>
        <w:tab/>
        <w:t xml:space="preserve">Kenelle olet ensisijaisesti uskollinen? Kristityille? Vai eurooppalaisille?</w:t>
      </w:r>
    </w:p>
    <w:p>
      <w:r>
        <w:rPr>
          <w:b/>
          <w:u w:val="single"/>
        </w:rPr>
        <w:t xml:space="preserve">107373</w:t>
      </w:r>
    </w:p>
    <w:p>
      <w:r>
        <w:t xml:space="preserve">3.</w:t>
        <w:tab/>
        <w:tab/>
        <w:t xml:space="preserve">Tietenkin olen uskollinen Jeesukselle Kristukselle 1. ja ikuisesti, kuten profiilissani sanotaan. Tämän jälkeen olen valkoisten kannattaja, joka haluaa valkoisten eurooppalaisten selviytyvän ja säilyttävän enemmistön omissa maissaan.</w:t>
      </w:r>
    </w:p>
    <w:p>
      <w:r>
        <w:rPr>
          <w:b/>
          <w:u w:val="single"/>
        </w:rPr>
        <w:t xml:space="preserve">107374</w:t>
      </w:r>
    </w:p>
    <w:p>
      <w:r>
        <w:t xml:space="preserve">4.</w:t>
        <w:tab/>
        <w:tab/>
        <w:tab/>
        <w:t xml:space="preserve">Sitten kristinusko on siis etusijalla Euroopan uskollisuuteen nähden, ja on ihanaa, että profiilissasi pilkkaat MAGApedejä siitä, että he eivät hyväksy muita kuin valkoihoisia, kunhan heillä on MAGA-hattu, ja sinä olet samanlainen, paitsi että vaihdat MAGA-hatun krusifiksiin.</w:t>
      </w:r>
    </w:p>
    <w:p>
      <w:r>
        <w:rPr>
          <w:b/>
          <w:u w:val="single"/>
        </w:rPr>
        <w:t xml:space="preserve">107375</w:t>
      </w:r>
    </w:p>
    <w:p>
      <w:r>
        <w:t xml:space="preserve">5.</w:t>
        <w:tab/>
        <w:tab/>
        <w:tab/>
        <w:tab/>
        <w:t xml:space="preserve">Ongelma on se, että myönsit ensimmäisenä uskollisuutesi universalistiselle uskonnolle, joka on yksi monista valkoisten kansanmurhaa edistävistä tekijöistä. Ensisijainen uskollisuutesi on jollekin kristitylle neekerille eikä omalle kansallemme. Veikkaan, että uskotte Israelin olevan "Pyhä maa" eikä Euroopan?</w:t>
      </w:r>
    </w:p>
    <w:p>
      <w:r>
        <w:rPr>
          <w:b/>
          <w:u w:val="single"/>
        </w:rPr>
        <w:t xml:space="preserve">107376</w:t>
      </w:r>
    </w:p>
    <w:p>
      <w:r>
        <w:t xml:space="preserve">1. MIELIPIDE: Terveys- ja terveysministeriö kertoo 1,4 miljoonalle transsukupuoliselle ihmiselle, ettei heitä ole olemassa Erin C. https://newfrontier.news/2018/10/21/opinion-department-of-health-human-services-tells-1-4-million-transgender-people-that-they-do-not-exist/ #Transsukupuolinen #Trump #hallinto #terveys #Mielipide</w:t>
      </w:r>
    </w:p>
    <w:p>
      <w:r>
        <w:rPr>
          <w:b/>
          <w:u w:val="single"/>
        </w:rPr>
        <w:t xml:space="preserve">107377</w:t>
      </w:r>
    </w:p>
    <w:p>
      <w:r>
        <w:t xml:space="preserve">2.</w:t>
        <w:tab/>
        <w:t xml:space="preserve">1,4 miljoonaa? Aloittakaa teurastus nyt!</w:t>
      </w:r>
    </w:p>
    <w:p>
      <w:r>
        <w:rPr>
          <w:b/>
          <w:u w:val="single"/>
        </w:rPr>
        <w:t xml:space="preserve">107378</w:t>
      </w:r>
    </w:p>
    <w:p>
      <w:r>
        <w:t xml:space="preserve">3.</w:t>
        <w:tab/>
        <w:tab/>
        <w:t xml:space="preserve">Liberaalit ovat nyt vääntyneet rinkeleiksi, ja he ovat liian jälkeenjääneet nähdäkseen, että he ovat itse vääntyneet.    Suoraan sanottuna epäilen, etteivät Trumpin ihmiset halunneet sekaantua tähän paskaan ollenkaan. He vain estävät tuomioistuimia tukkeutumasta naurettaviin ja turhiin paskatappeluihin feministien ja transujen välillä. Title IX:n koko tarkoitus on (tai ainakin oli) estää naisten syrjintä. Mutta se ei voi toimia, jos biologista naista ei ole olemassakaan.</w:t>
      </w:r>
    </w:p>
    <w:p>
      <w:r>
        <w:rPr>
          <w:b/>
          <w:u w:val="single"/>
        </w:rPr>
        <w:t xml:space="preserve">107379</w:t>
      </w:r>
    </w:p>
    <w:p>
      <w:r>
        <w:t xml:space="preserve">1. Demokraattinen New Jerseyn senaattori Cory Booker syytetään miehen seksuaalisesta hyväksikäytöstä #uutiset #GabFam #MAGA #Trump #BanSharia #BanFGM #GabGirls #1A #2A #NRA #ProLife #SpeakFreely #BuildTheWall #DrainTheSwamp #DeepState #SpyGate #Winning #USA #WeThePeople #SpaceForce #AfD #KAG #KAG2020 #Trump2020 #WalkAway #BringBackGabby #Winning #USA 🔴 #CleanUpCrew vs #CoverUpCrew 🔴 https://www.oann.com/democrat-new-jersey-senator-cory-booker-accused-of-sexually-assaulting-a-man/</w:t>
      </w:r>
    </w:p>
    <w:p>
      <w:r>
        <w:rPr>
          <w:b/>
          <w:u w:val="single"/>
        </w:rPr>
        <w:t xml:space="preserve">107380</w:t>
      </w:r>
    </w:p>
    <w:p>
      <w:r>
        <w:t xml:space="preserve">2.</w:t>
        <w:tab/>
        <w:t xml:space="preserve">neekerihomo aivan kuten ovomit</w:t>
      </w:r>
    </w:p>
    <w:p>
      <w:r>
        <w:rPr>
          <w:b/>
          <w:u w:val="single"/>
        </w:rPr>
        <w:t xml:space="preserve">107381</w:t>
      </w:r>
    </w:p>
    <w:p>
      <w:r>
        <w:t xml:space="preserve">1. Kiitos The Duran, rukoile, että teemme "ei sopimusta" https://www.youtube.com/watch?v=FsAEVvqf2JM</w:t>
      </w:r>
    </w:p>
    <w:p>
      <w:r>
        <w:rPr>
          <w:b/>
          <w:u w:val="single"/>
        </w:rPr>
        <w:t xml:space="preserve">107382</w:t>
      </w:r>
    </w:p>
    <w:p>
      <w:r>
        <w:t xml:space="preserve">2.</w:t>
        <w:tab/>
        <w:t xml:space="preserve">Koska olen uusi gabissa, enkä tiedä, minne lähettää tämän, lähetän sen tänne. jakakaa se: https://petition.parliament.uk/signatures/50120426/signed?token=BtKooF4vWXUV9JMSUvmV</w:t>
      </w:r>
    </w:p>
    <w:p>
      <w:r>
        <w:rPr>
          <w:b/>
          <w:u w:val="single"/>
        </w:rPr>
        <w:t xml:space="preserve">107383</w:t>
      </w:r>
    </w:p>
    <w:p>
      <w:r>
        <w:t xml:space="preserve">3.</w:t>
        <w:tab/>
        <w:tab/>
        <w:t xml:space="preserve">facefuck on natsikeskusta. sinulla ei ole oikeutta sanoa mitä ajattelet, jos joku surkea kusipää hermostuu ja tekee sinusta ilmoituksen, koska sait heidät itkemään ja karkaamaan turvalliseen tilaansa. korskeilla lampailla on enemmän vapautta kuin sinulla facefuckissa.</w:t>
      </w:r>
    </w:p>
    <w:p>
      <w:r>
        <w:rPr>
          <w:b/>
          <w:u w:val="single"/>
        </w:rPr>
        <w:t xml:space="preserve">107384</w:t>
      </w:r>
    </w:p>
    <w:p>
      <w:r>
        <w:t xml:space="preserve">1.</w:t>
      </w:r>
    </w:p>
    <w:p>
      <w:r>
        <w:rPr>
          <w:b/>
          <w:u w:val="single"/>
        </w:rPr>
        <w:t xml:space="preserve">107385</w:t>
      </w:r>
    </w:p>
    <w:p>
      <w:r>
        <w:t xml:space="preserve">2.</w:t>
        <w:tab/>
        <w:t xml:space="preserve">Kyllä se on mahdollista! Sen on täytynyt olla Feinstein tai hänen lesbo henkilökuntansa!  Nämä ihmiset valehtelevat mitä tahansa!!!</w:t>
      </w:r>
    </w:p>
    <w:p>
      <w:r>
        <w:rPr>
          <w:b/>
          <w:u w:val="single"/>
        </w:rPr>
        <w:t xml:space="preserve">107386</w:t>
      </w:r>
    </w:p>
    <w:p>
      <w:r>
        <w:t xml:space="preserve">1. Jopa CNN on huomannut Eric Holderin kannattavan väkivaltaa republikaaneja vastaan http://redstatewatcher.com/article.asp?id=139197 http://redstatewatcher.com/article.asp?id=139197</w:t>
      </w:r>
    </w:p>
    <w:p>
      <w:r>
        <w:rPr>
          <w:b/>
          <w:u w:val="single"/>
        </w:rPr>
        <w:t xml:space="preserve">107387</w:t>
      </w:r>
    </w:p>
    <w:p>
      <w:r>
        <w:t xml:space="preserve">2.</w:t>
        <w:tab/>
        <w:t xml:space="preserve">Kunpa tuo hyödytön neekeri yrittäisi potkaista minua...</w:t>
      </w:r>
    </w:p>
    <w:p>
      <w:r>
        <w:rPr>
          <w:b/>
          <w:u w:val="single"/>
        </w:rPr>
        <w:t xml:space="preserve">107388</w:t>
      </w:r>
    </w:p>
    <w:p>
      <w:r>
        <w:t xml:space="preserve">1. Racemixerit ovat askeleen päässä eläimellisyydestä. Valkoisen paneminen neekerin kanssa on määritelmän mukaan eläimellisyyttä (seksiä toisen (ali)lajin kanssa).</w:t>
      </w:r>
    </w:p>
    <w:p>
      <w:r>
        <w:rPr>
          <w:b/>
          <w:u w:val="single"/>
        </w:rPr>
        <w:t xml:space="preserve">107389</w:t>
      </w:r>
    </w:p>
    <w:p>
      <w:r>
        <w:t xml:space="preserve">1. Artikkelista:     "Esitän vilpittömät pahoitteluni Brookhavenin yhteisölle perjantai-illan puoliaikashow'n aikana ilmenneestä tunteettomuudesta. Esitykseen johtaneita olosuhteita tutkitaan parhaillaan", Jacksonin pormestari Chokwe Lumumba sanoi.   "Vaikka en usko, että tähän puoliaikashow'hun osallistuneiden oppilaiden taholta oli pahansuopaa, ymmärrän, että meitä eivät lopulta määrittele ne asiat, joita lähdemme tekemään, vaan pikemminkin se, miten reagoimme niihin asioihin, jotka todella tapahtuvat. Aikuisten vastuulla on opastaa nuoria. Oppilaitamme olisi pitänyt opastaa, ettei tämä ollut oikea aika eikä paikka kyseiselle esitykselle."   Ei nöyrää anteeksipyyntöä; "pahoittelut" Oppilaat eivät ole seitsemänvuotiaita, he ovat lukiossa.  He ymmärsivät täysin tekojensa ilkeyden.   "Oppilaillemme olisi pitänyt kertoa, ettei tämä ollut oikea aika eikä paikka tuolle esitykselle."  Valaiskaa meitä, pormestari:  Milloin olisi ollut sopiva paikka teeskennellä tappavansa poliiseja? http://www.theamericanmirror.com/shock-high-school-band-executes-cops-during-football-halftime-show/ http://www.theamericanmirror.com/shock-high-school-band-executes-cops-during-football-halftime-show/</w:t>
      </w:r>
    </w:p>
    <w:p>
      <w:r>
        <w:rPr>
          <w:b/>
          <w:u w:val="single"/>
        </w:rPr>
        <w:t xml:space="preserve">107390</w:t>
      </w:r>
    </w:p>
    <w:p>
      <w:r>
        <w:t xml:space="preserve">2.</w:t>
        <w:tab/>
        <w:t xml:space="preserve">Hyvä on sitten. Suhtaudun kriittisesti poliisiin, mutta kannatan poliisia. On olemassa huonoja poliiseja, ja he pääsevät pahan olon karkuun aivan liian kauan.   Mutta heitä on suhteellisen vähän. Vaikka poliisit, joissa asuin, eivät olleet kaikkein älykkäimpiä, he yrittivät ja tekivät työtä vastenmielisissä olosuhteissa.   Neekerit ja aseet eivät ole hyvä yhdistelmä, ja eräässä talossa aivan lähelläni, hieman kello 23:00 jälkeen illalla vaimoni ja minä kuulimme, miksi ne eivät ole. Ennen nukkumaanmenoa satuimme kuulemaan poliisiradiosta hämmentävän asian, seuraavalla kadulla. Musta mies kulki ovelta ovelle ilmeisesti etsien jotakuta. Nukahdettuaan hän löysi etsimänsä kodin, joka oli lähellä meidän kotiamme. 15-vuotias musta mies vastasi, ja häntä ammuttiin 11 kertaa, ja toinen musta asukas sai osuman jalkaan. Tämä laukausten sarja herätti minut ja vaimoni, ja seuraavat 15 laukausta ampui talon asukas kohti pakenevaa murhayrittäjää. Hän ampui ohi.   Ammuskelun uhrin sisar soitti poliisille, kuulimme lähetyksen, ja sanoi, että hän uskoo, että hänen veljeään oli juuri ammuttu. Hän on jonkinlaisessa teknillisessä oppilaitoksessa, hän näyttää selkeä ja älykäs, joten hän oli todennäköisesti järkyttynyt, mutta se, että hänen veljeään ammuttiin 11 kertaa, hänen kommenttinsa oli vähättelyä.   Poliisi vastasi päivystykseen, että kyseessä oli luultavasti ilotulitus, kun 1 296 415 muuta puhelua tuli ammuskelusta. Hitto, heidän täytyy lähteä asemalta. Pidätys tehtiin ja ase takavarikoitiin, hieman päihtynyt naapuri talosta, jossa ammuskelu tapahtui, juoksi talon takana olevalle kujalle kivääri mukanaan, poliisi pidätti ylpeänä tämän syyttömän miehen, joka yritti suojella perhettään ja omaisuuttaan. Hän luultavasti menettää aseensa ja oikeutensa omistaa aseita, koska poliisin toiminta, joka tajusi puhelun, jossa sanottiin, että "hänen veljeään ammuttiin juuri", oli pelkkää ilotulitusta.   15-vuotias selvisi kuin ihmeen kaupalla hengissä, murhayritys pääsi karkuun tunnistetussa ajoneuvossa, jossa oli Ohion kilvet, valpas naapuri pidätettiin, tavallaan kuin ovipalkinto.   Neekerit ovat ampuneet:   1. Valkoisen naisen, joka käveli kotiin McDonald'sin työpaikalta. 2. Kolme neekeriä jalkoihin.  2A. Neekeri, joka ampui kakkosta, saa luodin päähänsä, mikä tappaa hänet.   3. Mies pizzakaupan edessä, tappaa hänet.  4. Mies kaupungin kulmassa 5 minuuttia sen jälkeen, kun olen kulkenut ohi, tappaa hänet.  5. Mies toisella kulmalla, tapan hänet.  6. Ampuu mustaa naista jalkaan kulmassa #5.  7. Tutkittaessa kohtaa #6 löydetään useita autoja, joissa on luodinreikiä, tapahtui aiemmin päivällä kuin kohdassa #6.   Totta puhuakseni, niitä on liikaa lueteltavaksi. Tässä on yksi, hän oli musta, kaupungin työntekijä, joka aikoi todistaa ammuskelusta, en kuitenkaan mainitse häntä neekerinä: http://liber.post-gazette.com/image/2014/10/13/1140x_q90_a10-7_ctc_ca0,57,2600,1791/20141013radcarrickshootinglocal02-1.jpg Tuona aikana, samalla alueella, kaikki 1,5 mailin säteellä kodistani, tässä on järkyttävä määrä tapauksia, joissa poliisi ampui mustia ja valkoisia:   Tässä jalkapallosarjassa olisi pitänyt esiintyä poliiseiksi pukeutuneita hahmoja, jotka ampuivat pahoja mustia, he olisivat symboloineet ratkaisua tämän kansakunnan todelliseen ongelmaan. Ja en pilaile muiden ampumisten luettelosta liian pitkäksi. Mustat tappavat mustia ja pitävät sitä normaalina. Hampurilaisravintolassa tapetusta nuoresta mustasta tytöstä yksi silminnäkijä sanoi, että "he tekivät bisneksiään", eli huumeita, mutta se ei haitannut häntä.</w:t>
      </w:r>
    </w:p>
    <w:p>
      <w:r>
        <w:rPr>
          <w:b/>
          <w:u w:val="single"/>
        </w:rPr>
        <w:t xml:space="preserve">107391</w:t>
      </w:r>
    </w:p>
    <w:p>
      <w:r>
        <w:t xml:space="preserve">1. Onko kukaan muu täysin raivoissaan Kavanaugh'n kohtelusta???   Feinsteinin pitäisi viettää vähintään 10 vuotta vankilassa siitä, mitä hän on (laittomasti) tehnyt Kavanaugh'lle.   Tuo valehteleva POS Ford pitäisi vangita vähintään 20 vuodeksi....   Vääristä syytöksistä pitää saada samat rangaistukset kuin uhri olisi saanut...</w:t>
      </w:r>
    </w:p>
    <w:p>
      <w:r>
        <w:rPr>
          <w:b/>
          <w:u w:val="single"/>
        </w:rPr>
        <w:t xml:space="preserve">107392</w:t>
      </w:r>
    </w:p>
    <w:p>
      <w:r>
        <w:t xml:space="preserve">2.</w:t>
        <w:tab/>
        <w:t xml:space="preserve">JUUTALAINEN JUUTALAINEN ON 84-VUOTIAS JA PYRKII VIELÄ 6 VUODEN KAUDELLE SENAATTORIKSI !!! HÄNESTÄ TULEE 90-VUOTIAS, JOS SE HUORA VALITAAN UUDELLEEN!</w:t>
      </w:r>
    </w:p>
    <w:p>
      <w:r>
        <w:rPr>
          <w:b/>
          <w:u w:val="single"/>
        </w:rPr>
        <w:t xml:space="preserve">107393</w:t>
      </w:r>
    </w:p>
    <w:p>
      <w:r>
        <w:t xml:space="preserve">1. Hintana kiellän hinttiä kutsumasta heteromiehiä hintiksi, se on vitun säälittävää. @phpeter, tämä ei ole AIDSin selviytyjien kerhon kokous, jos et kestä pilailua, painu vittuun Twitteriin.</w:t>
      </w:r>
    </w:p>
    <w:p>
      <w:r>
        <w:rPr>
          <w:b/>
          <w:u w:val="single"/>
        </w:rPr>
        <w:t xml:space="preserve">107394</w:t>
      </w:r>
    </w:p>
    <w:p>
      <w:r>
        <w:t xml:space="preserve">1. Kun tämä tarina puhkesi, epäilin sitä, ja nyt se on vahvistettu.    #Tollpaid https://www.dailymail.co.uk/news/article-6307157/PICTURED-Female-student-athlete-shot-dead-University-Utah.html</w:t>
      </w:r>
    </w:p>
    <w:p>
      <w:r>
        <w:rPr>
          <w:b/>
          <w:u w:val="single"/>
        </w:rPr>
        <w:t xml:space="preserve">107395</w:t>
      </w:r>
    </w:p>
    <w:p>
      <w:r>
        <w:t xml:space="preserve">2.</w:t>
        <w:tab/>
        <w:t xml:space="preserve">Miksi hyvät, älykkäät ja terveet valkoiset tytöt edes harkitsevat neekerin seurustelua? Neekeripojat ovat ali-ihmisiä ja väkivaltaisia petoja. En ymmärrä, miten isät eivät opeta tyttärilleen tätä.</w:t>
      </w:r>
    </w:p>
    <w:p>
      <w:r>
        <w:rPr>
          <w:b/>
          <w:u w:val="single"/>
        </w:rPr>
        <w:t xml:space="preserve">107396</w:t>
      </w:r>
    </w:p>
    <w:p>
      <w:r>
        <w:t xml:space="preserve">3.</w:t>
        <w:tab/>
        <w:tab/>
        <w:t xml:space="preserve">Tässä kohtaa uskon muslimien olevan oikeassa koko "kunniamurha"-jutun kanssa.</w:t>
      </w:r>
    </w:p>
    <w:p>
      <w:r>
        <w:rPr>
          <w:b/>
          <w:u w:val="single"/>
        </w:rPr>
        <w:t xml:space="preserve">107397</w:t>
      </w:r>
    </w:p>
    <w:p>
      <w:r>
        <w:t xml:space="preserve">4.</w:t>
        <w:tab/>
        <w:tab/>
        <w:tab/>
        <w:t xml:space="preserve">Itse asiassa, jos islam ei olisi haisevien matalan älykkyysosamäärän paskiaisten uskonto, joka vaatii, että sinulla on parta ja pukeudut teräviin sandaaleihin ja kaikkea sellaista paskaa, se olisi parempi vaihtoehto kristinuskolle. Muslimit pitävät naisensa loitolla ja homot hupun alla. ei huonoin vaihtoehto.</w:t>
      </w:r>
    </w:p>
    <w:p>
      <w:r>
        <w:rPr>
          <w:b/>
          <w:u w:val="single"/>
        </w:rPr>
        <w:t xml:space="preserve">107398</w:t>
      </w:r>
    </w:p>
    <w:p>
      <w:r>
        <w:t xml:space="preserve">5.</w:t>
        <w:tab/>
        <w:tab/>
        <w:tab/>
        <w:t xml:space="preserve">Heidän hinttipolitiikkansa on myös hyvä.</w:t>
      </w:r>
    </w:p>
    <w:p>
      <w:r>
        <w:rPr>
          <w:b/>
          <w:u w:val="single"/>
        </w:rPr>
        <w:t xml:space="preserve">107399</w:t>
      </w:r>
    </w:p>
    <w:p>
      <w:r>
        <w:t xml:space="preserve">6.</w:t>
        <w:tab/>
        <w:tab/>
        <w:tab/>
        <w:t xml:space="preserve">Valkoista naista ei tarvitse murhata tällaisissa tapauksissa. Sen sijaan:   Hirtetään neekeri.   Abortoidaan mulattisikiö.   Annetaan äidille ECT, jotta hän unohtaa koko asian.</w:t>
      </w:r>
    </w:p>
    <w:p>
      <w:r>
        <w:rPr>
          <w:b/>
          <w:u w:val="single"/>
        </w:rPr>
        <w:t xml:space="preserve">107400</w:t>
      </w:r>
    </w:p>
    <w:p>
      <w:r>
        <w:t xml:space="preserve">1. Kiitos, että tunnustat ylivertaisen älykkyyteni, koska olen kaukasoidi aasialainen.  Anteeksi, että loukkasin tunteitasi. Baconilainen totuus on empirismiä, joka perustuu pitkälti tilastolliseen analyysiin, ja voit nähdä monissa näistä ÄO vs. rotu -julkaisuista pieniä otoskokoja (korkein on muistaakseni 300) ja todisteita vahvistusharhasta. Ottakaa tämä harrumpher!</w:t>
      </w:r>
    </w:p>
    <w:p>
      <w:r>
        <w:rPr>
          <w:b/>
          <w:u w:val="single"/>
        </w:rPr>
        <w:t xml:space="preserve">107401</w:t>
      </w:r>
    </w:p>
    <w:p>
      <w:r>
        <w:t xml:space="preserve">2.</w:t>
        <w:tab/>
        <w:t xml:space="preserve">Kerron hänelle, että väestöryhmien ÄO-erot ovat vakiintuneita ja dokumentoituja, ja hän sanoo: "Minä olen aasialainen, minä olen fiksumpi kuin ho ho näytti sinulle!" Hän sanoo: "Minä olen aasialainen, minä olen fiksumpi kuin ho ho näytti sinulle!"   Voit olla musta ja älykkäämpi kuin useimmat valkoiset. Voi olla aasialainen ja täysin vitun jälkeenjäänyt. Case in point: Rektspec.</w:t>
      </w:r>
    </w:p>
    <w:p>
      <w:r>
        <w:rPr>
          <w:b/>
          <w:u w:val="single"/>
        </w:rPr>
        <w:t xml:space="preserve">107402</w:t>
      </w:r>
    </w:p>
    <w:p>
      <w:r>
        <w:t xml:space="preserve">3.</w:t>
        <w:tab/>
        <w:tab/>
        <w:t xml:space="preserve">"Kerron hänelle, että demografiset älykkyysosamääräerot ovat hyvin tunnettuja ja dokumentoituja." Kuka kuoli ja teki sinusta tutkimuksen kuninkaan? Mikä imbesilli luulee, mitä hänen (@SecularBlasphemy ) lausuntonsa 'hyvin todettu' on Gotcha nyt Drumpfkin. Kuka teki sinusta totuuden tuomarin? Kuka teki sinusta Luciferin peikon? Olet arvokas vain sylki suustani herätessä.</w:t>
      </w:r>
    </w:p>
    <w:p>
      <w:r>
        <w:rPr>
          <w:b/>
          <w:u w:val="single"/>
        </w:rPr>
        <w:t xml:space="preserve">107403</w:t>
      </w:r>
    </w:p>
    <w:p>
      <w:r>
        <w:t xml:space="preserve">4.</w:t>
        <w:tab/>
        <w:tab/>
        <w:tab/>
        <w:t xml:space="preserve">Olet vitun jälkeenjäänyt, kaveri. Luulit kirjaimellisesti, että demografiset älykkyysosamääräerot tarkoittavat, että "jokainen rotuun X kuuluva henkilö on älykkäämpi kuin jokainen rotuun Y kuuluva henkilö".  Siitä huolimatta en epäile, etteikö sinulla olisi paljon sylkeä suussasi. Todennäköisesti heilutat myös ÄO:ta 75 ja käytät jalkapallokypärää aina kun menet ulos.</w:t>
      </w:r>
    </w:p>
    <w:p>
      <w:r>
        <w:rPr>
          <w:b/>
          <w:u w:val="single"/>
        </w:rPr>
        <w:t xml:space="preserve">107404</w:t>
      </w:r>
    </w:p>
    <w:p>
      <w:r>
        <w:t xml:space="preserve">5.</w:t>
        <w:tab/>
        <w:tab/>
        <w:tab/>
        <w:tab/>
        <w:t xml:space="preserve">@SecularBlasphemy: "Todennäköisesti rokkaa ÄO 75 ja jalkapallokypärä aina, kun menet ulos. Kiitos omaelämäkerrastasi, jätkä.</w:t>
      </w:r>
    </w:p>
    <w:p>
      <w:r>
        <w:rPr>
          <w:b/>
          <w:u w:val="single"/>
        </w:rPr>
        <w:t xml:space="preserve">107405</w:t>
      </w:r>
    </w:p>
    <w:p>
      <w:r>
        <w:t xml:space="preserve">6.</w:t>
        <w:tab/>
        <w:tab/>
        <w:tab/>
        <w:tab/>
        <w:tab/>
        <w:t xml:space="preserve">Sinua on nöyryytetty, herra. Olette itse asiassa rekt spektaakkeli. Ehkä se on koko hommasi: olla jälkeenjääneiden nyrkkeilysäkki Gabilla.  Kiitos naurusta.</w:t>
      </w:r>
    </w:p>
    <w:p>
      <w:r>
        <w:rPr>
          <w:b/>
          <w:u w:val="single"/>
        </w:rPr>
        <w:t xml:space="preserve">107406</w:t>
      </w:r>
    </w:p>
    <w:p>
      <w:r>
        <w:t xml:space="preserve">7.</w:t>
        <w:tab/>
        <w:tab/>
        <w:tab/>
        <w:tab/>
        <w:tab/>
        <w:tab/>
        <w:t xml:space="preserve">@SecularBlasphemy: ' Kiitos naurusta. ' Ole hyvä! Niin vähän tein, että sain sinut nauramaan, ja se saa minut tuntemaan itseni hyväntahtoiseksi, kun autoin kaltaistasi matalan ÄO:n ääliötä.</w:t>
      </w:r>
    </w:p>
    <w:p>
      <w:r>
        <w:rPr>
          <w:b/>
          <w:u w:val="single"/>
        </w:rPr>
        <w:t xml:space="preserve">107407</w:t>
      </w:r>
    </w:p>
    <w:p>
      <w:r>
        <w:t xml:space="preserve">1. Ditzy Dame: "Löysin nämä luodit maasta... ihmiset saavat minut voimaan pahoin" #Aseet #GunsOfGab #SpeakFreely #GabFam #Humori</w:t>
      </w:r>
    </w:p>
    <w:p>
      <w:r>
        <w:rPr>
          <w:b/>
          <w:u w:val="single"/>
        </w:rPr>
        <w:t xml:space="preserve">107408</w:t>
      </w:r>
    </w:p>
    <w:p>
      <w:r>
        <w:t xml:space="preserve">2.</w:t>
        <w:tab/>
        <w:t xml:space="preserve">Luultavasti joku neekeri varasti porakoneen ja pudotti ne...</w:t>
      </w:r>
    </w:p>
    <w:p>
      <w:r>
        <w:rPr>
          <w:b/>
          <w:u w:val="single"/>
        </w:rPr>
        <w:t xml:space="preserve">107409</w:t>
      </w:r>
    </w:p>
    <w:p>
      <w:r>
        <w:t xml:space="preserve">3.</w:t>
        <w:tab/>
        <w:tab/>
        <w:t xml:space="preserve">Tämän vuoksi ihmiset taistelevat rajoitusten ja suojatoimien puolesta. Kumoa yhdeksästoista laki!</w:t>
      </w:r>
    </w:p>
    <w:p>
      <w:r>
        <w:rPr>
          <w:b/>
          <w:u w:val="single"/>
        </w:rPr>
        <w:t xml:space="preserve">107410</w:t>
      </w:r>
    </w:p>
    <w:p>
      <w:r>
        <w:t xml:space="preserve">1. Sukupolvien valikoivan jalostuksen tulos.</w:t>
      </w:r>
    </w:p>
    <w:p>
      <w:r>
        <w:rPr>
          <w:b/>
          <w:u w:val="single"/>
        </w:rPr>
        <w:t xml:space="preserve">107411</w:t>
      </w:r>
    </w:p>
    <w:p>
      <w:r>
        <w:t xml:space="preserve">2.</w:t>
        <w:tab/>
        <w:t xml:space="preserve">Kotieläimet on tarkoitettu jalostukseen.</w:t>
      </w:r>
    </w:p>
    <w:p>
      <w:r>
        <w:rPr>
          <w:b/>
          <w:u w:val="single"/>
        </w:rPr>
        <w:t xml:space="preserve">107412</w:t>
      </w:r>
    </w:p>
    <w:p>
      <w:r>
        <w:t xml:space="preserve">3.</w:t>
        <w:tab/>
        <w:tab/>
        <w:t xml:space="preserve">Väärin, David.  Darwin oli oikeassa. Hölmö "uskontotiede" on hullua, mielisairasta ja pahaa. Kristityt ovat itsetuhoisia hulluja, jotka pitävät juutalaisia ja neekereitä "ihmisinä". HAHAHA!!! Mutta sairasta.</w:t>
      </w:r>
    </w:p>
    <w:p>
      <w:r>
        <w:rPr>
          <w:b/>
          <w:u w:val="single"/>
        </w:rPr>
        <w:t xml:space="preserve">107413</w:t>
      </w:r>
    </w:p>
    <w:p>
      <w:r>
        <w:t xml:space="preserve">4.</w:t>
        <w:tab/>
        <w:tab/>
        <w:tab/>
        <w:t xml:space="preserve">Vain kaksi alkuperäistä vanhempaa; Aatami ja Eeva.</w:t>
      </w:r>
    </w:p>
    <w:p>
      <w:r>
        <w:rPr>
          <w:b/>
          <w:u w:val="single"/>
        </w:rPr>
        <w:t xml:space="preserve">107414</w:t>
      </w:r>
    </w:p>
    <w:p>
      <w:r>
        <w:t xml:space="preserve">5.</w:t>
        <w:tab/>
        <w:tab/>
        <w:tab/>
        <w:tab/>
        <w:t xml:space="preserve">LOL! Ehkäpä kaltaiseltasi idioottimaiselta juutalaiselta sekasikiöltä! Juutalaiset ovat neekereitä. Tiedoksesi - jälkeenjäänyt kommenttisi Darwinista on ehdoton todiste siitä, ettet tiedä Charles Darwinista MITÄÄN, etkä ole lukenut sanaakaan hänen kirjoituksistaan. Hullu heimosi on todella menettämässä järkensä. Et ole enää edes pätevä.</w:t>
      </w:r>
    </w:p>
    <w:p>
      <w:r>
        <w:rPr>
          <w:b/>
          <w:u w:val="single"/>
        </w:rPr>
        <w:t xml:space="preserve">107415</w:t>
      </w:r>
    </w:p>
    <w:p>
      <w:r>
        <w:t xml:space="preserve">6.</w:t>
        <w:tab/>
        <w:tab/>
        <w:tab/>
        <w:tab/>
        <w:tab/>
        <w:t xml:space="preserve">Tämä idioottimainen, pahansuopa juutalainen ((((David)))) ei edes YRITTÄNYT tehdä hyvää työtä korruptoidakseen goijit krist-tard-istutukseen! On selvää, ettei (((David)))) ole koskaan lukenut sanaakaan, jonka on kirjoittanut vanha herttainen Chuck-parka Hän on rakastaja, ei taistelija Darwin.</w:t>
      </w:r>
    </w:p>
    <w:p>
      <w:r>
        <w:rPr>
          <w:b/>
          <w:u w:val="single"/>
        </w:rPr>
        <w:t xml:space="preserve">107416</w:t>
      </w:r>
    </w:p>
    <w:p>
      <w:r>
        <w:t xml:space="preserve">7.</w:t>
        <w:tab/>
        <w:tab/>
        <w:tab/>
        <w:tab/>
        <w:tab/>
        <w:tab/>
        <w:t xml:space="preserve">Kerro lisää!</w:t>
      </w:r>
    </w:p>
    <w:p>
      <w:r>
        <w:rPr>
          <w:b/>
          <w:u w:val="single"/>
        </w:rPr>
        <w:t xml:space="preserve">107417</w:t>
      </w:r>
    </w:p>
    <w:p>
      <w:r>
        <w:t xml:space="preserve">8.</w:t>
        <w:tab/>
        <w:tab/>
        <w:tab/>
        <w:tab/>
        <w:tab/>
        <w:tab/>
        <w:tab/>
        <w:t xml:space="preserve">Vau. Puhutaanpa epäjohdonmukaisuudesta! Sinun täytyy olla Non Sequiturlandin kuningas!</w:t>
      </w:r>
    </w:p>
    <w:p>
      <w:r>
        <w:rPr>
          <w:b/>
          <w:u w:val="single"/>
        </w:rPr>
        <w:t xml:space="preserve">107418</w:t>
      </w:r>
    </w:p>
    <w:p>
      <w:r>
        <w:t xml:space="preserve">9.</w:t>
        <w:tab/>
        <w:tab/>
        <w:tab/>
        <w:tab/>
        <w:tab/>
        <w:tab/>
        <w:tab/>
        <w:tab/>
        <w:t xml:space="preserve">Kerro minulle lisää.</w:t>
      </w:r>
    </w:p>
    <w:p>
      <w:r>
        <w:rPr>
          <w:b/>
          <w:u w:val="single"/>
        </w:rPr>
        <w:t xml:space="preserve">107419</w:t>
      </w:r>
    </w:p>
    <w:p>
      <w:r>
        <w:t xml:space="preserve">10.</w:t>
        <w:tab/>
        <w:tab/>
        <w:tab/>
        <w:tab/>
        <w:tab/>
        <w:tab/>
        <w:tab/>
        <w:tab/>
        <w:tab/>
        <w:t xml:space="preserve">Twain oli oikeassa! Lopetan aikani tuhlaamisen kaltaisellesi taitamattomalle jälkeenjääneelle, (((Davie))). Sinä menet uuniin!</w:t>
      </w:r>
    </w:p>
    <w:p>
      <w:r>
        <w:rPr>
          <w:b/>
          <w:u w:val="single"/>
        </w:rPr>
        <w:t xml:space="preserve">107420</w:t>
      </w:r>
    </w:p>
    <w:p>
      <w:r>
        <w:t xml:space="preserve">11.</w:t>
        <w:tab/>
        <w:tab/>
        <w:tab/>
        <w:tab/>
        <w:tab/>
        <w:tab/>
        <w:tab/>
        <w:tab/>
        <w:tab/>
        <w:tab/>
        <w:t xml:space="preserve">Voi luoja!</w:t>
      </w:r>
    </w:p>
    <w:p>
      <w:r>
        <w:rPr>
          <w:b/>
          <w:u w:val="single"/>
        </w:rPr>
        <w:t xml:space="preserve">107421</w:t>
      </w:r>
    </w:p>
    <w:p>
      <w:r>
        <w:t xml:space="preserve">1. Toinen valkoisia vihaava kosherpillu Georgetownin yliopistosta osoittaa, että "valkoisten vastainen" on siistiä. Täältä tulee MONGRELOIDIEN KOKKIEN dumptruck hänen perseeseensä!      KYLLÄ. TÄMÄ ON TOTTA. LINKKI JA KUVA(T) ALLA https://www.chronicle.com/article/Georgetown-U-Professor/240143 https://judas.watch/Christine_Fair https://judas.watch/Christine_Fair</w:t>
      </w:r>
    </w:p>
    <w:p>
      <w:r>
        <w:rPr>
          <w:b/>
          <w:u w:val="single"/>
        </w:rPr>
        <w:t xml:space="preserve">107422</w:t>
      </w:r>
    </w:p>
    <w:p>
      <w:r>
        <w:t xml:space="preserve">1. https://www.breitbart.com/big-government/2018/10/03/utah-man-suspected-of-mailing-ricin-trump-mattis-arrested/</w:t>
      </w:r>
    </w:p>
    <w:p>
      <w:r>
        <w:rPr>
          <w:b/>
          <w:u w:val="single"/>
        </w:rPr>
        <w:t xml:space="preserve">107423</w:t>
      </w:r>
    </w:p>
    <w:p>
      <w:r>
        <w:t xml:space="preserve">2.</w:t>
        <w:tab/>
        <w:t xml:space="preserve">Jälkeenjäänyt liberaali Utahista.</w:t>
      </w:r>
    </w:p>
    <w:p>
      <w:r>
        <w:rPr>
          <w:b/>
          <w:u w:val="single"/>
        </w:rPr>
        <w:t xml:space="preserve">107424</w:t>
      </w:r>
    </w:p>
    <w:p>
      <w:r>
        <w:t xml:space="preserve">1. lol Tiedän, vai mitä? millainen ääliö oikeasti uskoo äänestämiseen xD</w:t>
      </w:r>
    </w:p>
    <w:p>
      <w:r>
        <w:rPr>
          <w:b/>
          <w:u w:val="single"/>
        </w:rPr>
        <w:t xml:space="preserve">107425</w:t>
      </w:r>
    </w:p>
    <w:p>
      <w:r>
        <w:t xml:space="preserve">1. Kanya:...   Presidentti Trump, kiitän teitä siitä, että annoitte minun ja "bigJimin" tulla puhumaan teille tänään.   Trump:...   Ei hätää, Kanya, päivystysasemat taitavat olla täynnä liberaaleja tänä iltana.   Kanya:...   Miksi?   Trump:...   Koska kun heidän päänsä räjähti, ne olivat perseessä &amp; se räjäytti heidän persreiät ulos.   Kanya: Kusipää!</w:t>
      </w:r>
    </w:p>
    <w:p>
      <w:r>
        <w:rPr>
          <w:b/>
          <w:u w:val="single"/>
        </w:rPr>
        <w:t xml:space="preserve">107426</w:t>
      </w:r>
    </w:p>
    <w:p>
      <w:r>
        <w:t xml:space="preserve">2.</w:t>
        <w:tab/>
        <w:t xml:space="preserve">🤣😂🤣👇 Kuinka monella tavalla voimme käyttää Äiti**cker.  Ehkä tämä voisi olla meidän perjantai-illan peli.</w:t>
      </w:r>
    </w:p>
    <w:p>
      <w:r>
        <w:rPr>
          <w:b/>
          <w:u w:val="single"/>
        </w:rPr>
        <w:t xml:space="preserve">107427</w:t>
      </w:r>
    </w:p>
    <w:p>
      <w:r>
        <w:t xml:space="preserve">3.</w:t>
        <w:tab/>
        <w:tab/>
        <w:t xml:space="preserve">Ehkä CNN ottaa sen käyttöön kuten he tekivät "shithole" -nimellä. Hehe☮🙃.</w:t>
      </w:r>
    </w:p>
    <w:p>
      <w:r>
        <w:rPr>
          <w:b/>
          <w:u w:val="single"/>
        </w:rPr>
        <w:t xml:space="preserve">107428</w:t>
      </w:r>
    </w:p>
    <w:p>
      <w:r>
        <w:t xml:space="preserve">4.</w:t>
        <w:tab/>
        <w:tab/>
        <w:tab/>
        <w:t xml:space="preserve">Mother**cker on vain osa neekerisanastoa 🐒🐒💩.</w:t>
      </w:r>
    </w:p>
    <w:p>
      <w:r>
        <w:rPr>
          <w:b/>
          <w:u w:val="single"/>
        </w:rPr>
        <w:t xml:space="preserve">107429</w:t>
      </w:r>
    </w:p>
    <w:p>
      <w:r>
        <w:t xml:space="preserve">1. Jos jostain syystä sekoan tällä viikolla jostain älyttömästä syystä...  se johtuu uusista naapureistani.  Koko vuoden ajan on ollut taukoamaton meteli, sitten ne pauhaa jumalauta räppimusiikkia 2-3 aikaan yöllä.  Oon näin lähellä huutaa, että lopettakaa se, tai ehkä polttaa oman taloni ja myydä omaisuuteni pois päästäkseni siitä.  Asun Bfe:ssä jostain syystä.</w:t>
      </w:r>
    </w:p>
    <w:p>
      <w:r>
        <w:rPr>
          <w:b/>
          <w:u w:val="single"/>
        </w:rPr>
        <w:t xml:space="preserve">107430</w:t>
      </w:r>
    </w:p>
    <w:p>
      <w:r>
        <w:t xml:space="preserve">1. REKT:</w:t>
      </w:r>
    </w:p>
    <w:p>
      <w:r>
        <w:rPr>
          <w:b/>
          <w:u w:val="single"/>
        </w:rPr>
        <w:t xml:space="preserve">107431</w:t>
      </w:r>
    </w:p>
    <w:p>
      <w:r>
        <w:t xml:space="preserve">2.</w:t>
        <w:tab/>
        <w:t xml:space="preserve">Kunpa voisin puhua suoraan Chris Hayesin kaltaisille kusipäille.  Mutta Twitter bannasi minut loppuiäkseni.  Kuka kirjoittaa hänen roskansa?  Joku entinen lukion englannin kielen feministinen paskiainen? "Konservatiivien tuntuva epätoivo...jne...jne..."</w:t>
      </w:r>
    </w:p>
    <w:p>
      <w:r>
        <w:rPr>
          <w:b/>
          <w:u w:val="single"/>
        </w:rPr>
        <w:t xml:space="preserve">107432</w:t>
      </w:r>
    </w:p>
    <w:p>
      <w:r>
        <w:t xml:space="preserve">3.</w:t>
        <w:tab/>
        <w:tab/>
        <w:t xml:space="preserve">Don Lemon käytti äskettäin sanaa "gravitas".  Hän kuulosti sekunnin murto-osan ajan niin aikuiselta.</w:t>
      </w:r>
    </w:p>
    <w:p>
      <w:r>
        <w:rPr>
          <w:b/>
          <w:u w:val="single"/>
        </w:rPr>
        <w:t xml:space="preserve">107433</w:t>
      </w:r>
    </w:p>
    <w:p>
      <w:r>
        <w:t xml:space="preserve">1. Perheystävällinen Grimvera sanoo: "Aiotko mennä asiaan, kaveri? Vai aiotko vain hyökätä märillä nuudeliargumenteilla, jotka saavat sinut vain näyttämään siltä, että olet suunnilleen yhtä fiksu kuin se purkka, jonka olet liimannut matematiikan tunnilla pulpetin alle? Jukra-gee-gee-whiz, oletpa sinä surkea pikku kaveri, etkö olekin?!"   #FamilyFriendlyMilkManGrimvera</w:t>
      </w:r>
    </w:p>
    <w:p>
      <w:r>
        <w:rPr>
          <w:b/>
          <w:u w:val="single"/>
        </w:rPr>
        <w:t xml:space="preserve">107434</w:t>
      </w:r>
    </w:p>
    <w:p>
      <w:r>
        <w:t xml:space="preserve">2.</w:t>
        <w:tab/>
        <w:t xml:space="preserve">Hyvin sanottu @basedputin Kehotan kaikkia aivotoimintaa harjoittavia valkoisia estämään tämän kusipään @CarolynEmerick...hän on vitun Myrkyllistä!!!!</w:t>
      </w:r>
    </w:p>
    <w:p>
      <w:r>
        <w:rPr>
          <w:b/>
          <w:u w:val="single"/>
        </w:rPr>
        <w:t xml:space="preserve">107435</w:t>
      </w:r>
    </w:p>
    <w:p>
      <w:r>
        <w:t xml:space="preserve">3.</w:t>
      </w:r>
    </w:p>
    <w:p>
      <w:r>
        <w:rPr>
          <w:b/>
          <w:u w:val="single"/>
        </w:rPr>
        <w:t xml:space="preserve">107436</w:t>
      </w:r>
    </w:p>
    <w:p>
      <w:r>
        <w:t xml:space="preserve">1. Litteäkorvaiset ovat yksi kiehtovimmista jälkeenjääneistä, joita täällä gabissa on.</w:t>
      </w:r>
    </w:p>
    <w:p>
      <w:r>
        <w:rPr>
          <w:b/>
          <w:u w:val="single"/>
        </w:rPr>
        <w:t xml:space="preserve">107437</w:t>
      </w:r>
    </w:p>
    <w:p>
      <w:r>
        <w:t xml:space="preserve">1. Jason Van Dyken tuomio lähestyy (Laquan McDonaldin ampuminen) -- Suorat lähetykset: https://www.youtube.com/watch?v=hIKAIPtam2w</w:t>
      </w:r>
    </w:p>
    <w:p>
      <w:r>
        <w:rPr>
          <w:b/>
          <w:u w:val="single"/>
        </w:rPr>
        <w:t xml:space="preserve">107438</w:t>
      </w:r>
    </w:p>
    <w:p>
      <w:r>
        <w:t xml:space="preserve">1. trollaamalla "pro naiset" juttuja paikallisella uutissivustollani, DUDE siellä on niin paljon.....'naiset ovat hyväksikäytön uhreja'.......'naiset haluavat tunnustusta työn tekemisestä' nämä artikkelit ovat loputtomia ja vitun jälkeenjääneet Ymmärrän, miksi miehet vihaavat naisia.Vihaan naisia ja olen yksi heistä.Minulla on rakkautta vain pro valkoisia naisia kohtaan, koska he ovat pelottomia eivätkä pelaa uhrikorttia.</w:t>
      </w:r>
    </w:p>
    <w:p>
      <w:r>
        <w:rPr>
          <w:b/>
          <w:u w:val="single"/>
        </w:rPr>
        <w:t xml:space="preserve">107439</w:t>
      </w:r>
    </w:p>
    <w:p>
      <w:r>
        <w:t xml:space="preserve">1. Autistisin höpöttäjä menee @BooBreeze:lle.</w:t>
      </w:r>
    </w:p>
    <w:p>
      <w:r>
        <w:rPr>
          <w:b/>
          <w:u w:val="single"/>
        </w:rPr>
        <w:t xml:space="preserve">107440</w:t>
      </w:r>
    </w:p>
    <w:p>
      <w:r>
        <w:t xml:space="preserve">2.</w:t>
        <w:tab/>
        <w:t xml:space="preserve">Mikä on hassua, senkin pikku rasistinen neekeri, on se, että näin jonkun ääliökommentin, jonka teit jollekulle yhtenä iltana, ja aioin kommentoida sitä, mutta ajattelin, että en ole kuullut paskaakaan neekeriltä 9 kuukauteen, helvetti hänen perseensä kanssa, ja sitten näen, että postasit tämän paskan minusta...olet yhtä paljon neekeri kuin tuo vitun Obama on, ja pelaat "Whoa, olenpa minä" -rotukorttia, aivan kuten hänkin teki...Sinä POS</w:t>
      </w:r>
    </w:p>
    <w:p>
      <w:r>
        <w:rPr>
          <w:b/>
          <w:u w:val="single"/>
        </w:rPr>
        <w:t xml:space="preserve">107441</w:t>
      </w:r>
    </w:p>
    <w:p>
      <w:r>
        <w:t xml:space="preserve">1. Sensuuri on pohjimmiltaan typerää, eikä siitä ole mitään hyötyä pitkällä aikavälillä, koska toisen ihmisen ajatuksia ja tunteita on mahdotonta hallita. Sinun on annettava tietoa. Vaikka sensuroisit jonkun, et ole muuttanut hänen mieltään. Näin ollen sensuuri on hyödytöntä. Ihmisten mieli on muutettava tosiasioilla ja argumenteilla, ei väärinkäyttämällä valtaansa ja käyttämällä väkivaltaa.</w:t>
      </w:r>
    </w:p>
    <w:p>
      <w:r>
        <w:rPr>
          <w:b/>
          <w:u w:val="single"/>
        </w:rPr>
        <w:t xml:space="preserve">107442</w:t>
      </w:r>
    </w:p>
    <w:p>
      <w:r>
        <w:t xml:space="preserve">2.</w:t>
        <w:tab/>
        <w:t xml:space="preserve">Mutta Blairin ajatuksia ja tunteita sensuroitiin. Hänellä on yhä oikeusjuttu vireillä. Toivottavasti hän voittaa ja näyttää Australialle, että meillä on psykopaattisia hallitsijoita, ei oikeusvaltiota.</w:t>
      </w:r>
    </w:p>
    <w:p>
      <w:r>
        <w:rPr>
          <w:b/>
          <w:u w:val="single"/>
        </w:rPr>
        <w:t xml:space="preserve">107443</w:t>
      </w:r>
    </w:p>
    <w:p>
      <w:r>
        <w:t xml:space="preserve">3.</w:t>
        <w:tab/>
        <w:tab/>
        <w:t xml:space="preserve">Totta - mutta verkossa olemme kaikkialla. Kuulostat aivan minulta viime viikkoon asti. Ajattelin, että ihmiset ovat jälkeenjääneitä veden/rokotteiden jne. vuoksi. Sitten näin tämän Uri-sitaatin/NPC-meemin. Se on puhtaasti kommunistien ehdollistamista. Ausseja kaduttaa, kun he tajuavat mitä on tekeillä ja että se on heidän syytään. Vasemmistolaiset "tarvitsevat apua nukkumisessa". Totuus on hullua myös vasemmistolaisille &amp; normien mielestä.</w:t>
      </w:r>
    </w:p>
    <w:p>
      <w:r>
        <w:rPr>
          <w:b/>
          <w:u w:val="single"/>
        </w:rPr>
        <w:t xml:space="preserve">107444</w:t>
      </w:r>
    </w:p>
    <w:p>
      <w:r>
        <w:t xml:space="preserve">1. Ole hyvä vain.  Olen pahoillani, että sinulta riistettiin kyky itsehallintaan.  Kunpa sinulla olisi itselläsi vastuuntuntoa ja vastuullisuutta.  Ei ihme, että olette ensimmäinen sukupolvi, joka ei onnistunut tekemään paremmin.</w:t>
      </w:r>
    </w:p>
    <w:p>
      <w:r>
        <w:rPr>
          <w:b/>
          <w:u w:val="single"/>
        </w:rPr>
        <w:t xml:space="preserve">107445</w:t>
      </w:r>
    </w:p>
    <w:p>
      <w:r>
        <w:t xml:space="preserve">2.</w:t>
        <w:tab/>
        <w:t xml:space="preserve">Juutalaisten kontrolli Amerikassa Seuraava pysäkki: Miten juutalaiset kontrolloivat kommunismia, feminismiä, LGBTQ:ta, musiikkia, mediaa ja pornografiaa https://www.youtube.com/watch?v=76JMqrJxn8U https://www.youtube.com/watch?v=76JMqrJxn8U</w:t>
      </w:r>
    </w:p>
    <w:p>
      <w:r>
        <w:rPr>
          <w:b/>
          <w:u w:val="single"/>
        </w:rPr>
        <w:t xml:space="preserve">107446</w:t>
      </w:r>
    </w:p>
    <w:p>
      <w:r>
        <w:t xml:space="preserve">3.</w:t>
        <w:tab/>
        <w:tab/>
        <w:t xml:space="preserve">Vain arvaus, mutta olet muh hammer, muh wodin, neekerityylinen new age -spiritismi, eikö niin?  Voit silti kasvattaa oman mulkkusi ja pärjätä paremmin.  Neuvo on edelleen voimassa, kuten kaikenväriset neekeritkin, jos vihaat niitä niin paljon, lähde pois niiden luota ja jatka eteenpäin.  Tiedäthän, kuten boomer voisi tajuta.</w:t>
      </w:r>
    </w:p>
    <w:p>
      <w:r>
        <w:rPr>
          <w:b/>
          <w:u w:val="single"/>
        </w:rPr>
        <w:t xml:space="preserve">107447</w:t>
      </w:r>
    </w:p>
    <w:p>
      <w:r>
        <w:t xml:space="preserve">4.</w:t>
        <w:tab/>
        <w:tab/>
        <w:tab/>
        <w:t xml:space="preserve">Ainoa neekeri täällä olet sinä, rabbin poika.</w:t>
      </w:r>
    </w:p>
    <w:p>
      <w:r>
        <w:rPr>
          <w:b/>
          <w:u w:val="single"/>
        </w:rPr>
        <w:t xml:space="preserve">107448</w:t>
      </w:r>
    </w:p>
    <w:p>
      <w:r>
        <w:t xml:space="preserve">1. Rehtori korvattiin, kun hän pakotti oppilaan riisumaan Trump-paitansa isänmaallisen jalkapallo-ottelun aikana https://dailycaller.com/2018/10/13/north-carolina-principal-replaced-student-trump-jersey-football-game/</w:t>
      </w:r>
    </w:p>
    <w:p>
      <w:r>
        <w:rPr>
          <w:b/>
          <w:u w:val="single"/>
        </w:rPr>
        <w:t xml:space="preserve">107449</w:t>
      </w:r>
    </w:p>
    <w:p>
      <w:r>
        <w:t xml:space="preserve">2.</w:t>
        <w:tab/>
        <w:t xml:space="preserve">Arvaukseni on neekeri, koska ei ole kuvaa</w:t>
      </w:r>
    </w:p>
    <w:p>
      <w:r>
        <w:rPr>
          <w:b/>
          <w:u w:val="single"/>
        </w:rPr>
        <w:t xml:space="preserve">107450</w:t>
      </w:r>
    </w:p>
    <w:p>
      <w:r>
        <w:t xml:space="preserve">3.</w:t>
        <w:tab/>
        <w:tab/>
        <w:t xml:space="preserve">JEP... IHMISET HERÄÄVÄT AMERIKKALAISVASTAISEEN VALEUUTISMEDIAAN.</w:t>
      </w:r>
    </w:p>
    <w:p>
      <w:r>
        <w:rPr>
          <w:b/>
          <w:u w:val="single"/>
        </w:rPr>
        <w:t xml:space="preserve">107451</w:t>
      </w:r>
    </w:p>
    <w:p>
      <w:r>
        <w:t xml:space="preserve">1. Kuten kaikki loiset, (((Hollywood))) rakastaa varastaa ja sitten omaksua muinaisten kelttiläisten kristittyjen identiteetin, koska alfauros galatalaiset olivat niitä, jotka potkivat paskat ulos 'Saatanan synagogasta' (Ilm. 2:9) kaikkialla Euroopassa, Yhdysvalloissa jne. Lisäksi S.O.S. vihaa sitä, että ne, jotka 'uskovat' Jeesukseen Kristukseen, ovat 'valittua kansaa' (Gal. 3:16) https://www.kingjamesbibleonline.org/Galatians-3-16/ 'Hillbilly-kolmio' (Länsi-Virginia, Kentucky, Ohio) on koti "Over-Mountain-Men" -kelttiläisten sotureiden jälkeläisille, jotka ovat vastuussa Amerikan voitosta 'Saatanan synagogaa' vastaan, jota rahoitettiin briteistä. Dick Burnett (skotlantilainen) oli kotoisin Kentuckysta ja oli "Constant Sorrow" -yhtyeen alkuperäinen laulaja. O Brother Where Art Thoun ääni on Ralph Stanley (irlantilainen). Saatanan synagoga on kääntänyt raivonsa Hillbilly-kolmiota vastaan sukupolvien ajan, ja voitte nähdä tuloksen: kolmannen maailman tason köyhyys, koulutuksen ja ruoan puute jne. Useimmat amerikkalaiset eivät tunne edellä mainittua lyhyttä historiaa, ehkäpä siksi he lähettävät miljardeja kansoille, jotka vihaavat meitä, sen sijaan että he lähettäisivät niitä kelttiläisten sotureiden jälkeläisille, jotka antoivat meille vapaudet, joita useimmat amerikkalaiset pitävät itsestäänselvyytenä. Jos haluatte oppia lisää edellä mainitusta historiasta, lukekaa http://www.KillingIreland.com ja jos voitte auttaa Appalakkien asukkaita, lahjoittakaa http://www.christianapp.org/.</w:t>
      </w:r>
    </w:p>
    <w:p>
      <w:r>
        <w:rPr>
          <w:b/>
          <w:u w:val="single"/>
        </w:rPr>
        <w:t xml:space="preserve">107452</w:t>
      </w:r>
    </w:p>
    <w:p>
      <w:r>
        <w:t xml:space="preserve">1. Twat sanoitko?</w:t>
      </w:r>
    </w:p>
    <w:p>
      <w:r>
        <w:rPr>
          <w:b/>
          <w:u w:val="single"/>
        </w:rPr>
        <w:t xml:space="preserve">107453</w:t>
      </w:r>
    </w:p>
    <w:p>
      <w:r>
        <w:t xml:space="preserve">1. Hyvät valkoiset naiset, olkaa sydämellisiä.  Antakaa aseenne, tulonne ja vapautenne minulle.   Jos ette anna, olette "liian pitkällä".</w:t>
      </w:r>
    </w:p>
    <w:p>
      <w:r>
        <w:rPr>
          <w:b/>
          <w:u w:val="single"/>
        </w:rPr>
        <w:t xml:space="preserve">107454</w:t>
      </w:r>
    </w:p>
    <w:p>
      <w:r>
        <w:t xml:space="preserve">2.</w:t>
        <w:tab/>
        <w:t xml:space="preserve">Ymmärrättekö nyt, valkoiset tytöt? Ette saa ajatella itse. Teidän on pakkokeinoin ajateltava ja toimittava niin kuin teille sanotaan. Muuten olette pahoja. Mutta arvatkaa mitä? Teistä tulee aina paha syntipukki. Ei ole väliä, kuinka kovasti osoitat hyveellisyyttä, ei ole väliä, kuinka monen mustan miehen kanssa seurustelet, lopputuloksena on sinun kansanmurhasi. Sinun on parasta herätä vittu.</w:t>
      </w:r>
    </w:p>
    <w:p>
      <w:r>
        <w:rPr>
          <w:b/>
          <w:u w:val="single"/>
        </w:rPr>
        <w:t xml:space="preserve">107455</w:t>
      </w:r>
    </w:p>
    <w:p>
      <w:r>
        <w:t xml:space="preserve">3.</w:t>
        <w:tab/>
        <w:tab/>
        <w:t xml:space="preserve">Tuon Kike-huoran on "mentävä pois".</w:t>
      </w:r>
    </w:p>
    <w:p>
      <w:r>
        <w:rPr>
          <w:b/>
          <w:u w:val="single"/>
        </w:rPr>
        <w:t xml:space="preserve">107456</w:t>
      </w:r>
    </w:p>
    <w:p>
      <w:r>
        <w:t xml:space="preserve">1. Kiitos vinkistä, hintti.</w:t>
      </w:r>
    </w:p>
    <w:p>
      <w:r>
        <w:rPr>
          <w:b/>
          <w:u w:val="single"/>
        </w:rPr>
        <w:t xml:space="preserve">107457</w:t>
      </w:r>
    </w:p>
    <w:p>
      <w:r>
        <w:t xml:space="preserve">1. Onko sinulla tytär, jonka voit lahjoittaa vapaaehtoisen neekeripojan raiskattavaksi?</w:t>
      </w:r>
    </w:p>
    <w:p>
      <w:r>
        <w:rPr>
          <w:b/>
          <w:u w:val="single"/>
        </w:rPr>
        <w:t xml:space="preserve">107458</w:t>
      </w:r>
    </w:p>
    <w:p>
      <w:r>
        <w:t xml:space="preserve">1. Voi voi...</w:t>
      </w:r>
    </w:p>
    <w:p>
      <w:r>
        <w:rPr>
          <w:b/>
          <w:u w:val="single"/>
        </w:rPr>
        <w:t xml:space="preserve">107459</w:t>
      </w:r>
    </w:p>
    <w:p>
      <w:r>
        <w:t xml:space="preserve">2.</w:t>
        <w:tab/>
        <w:t xml:space="preserve">Mieluummin läimäytän maun suustasi pois, muzzie-paskatahra...</w:t>
      </w:r>
    </w:p>
    <w:p>
      <w:r>
        <w:rPr>
          <w:b/>
          <w:u w:val="single"/>
        </w:rPr>
        <w:t xml:space="preserve">107460</w:t>
      </w:r>
    </w:p>
    <w:p>
      <w:r>
        <w:t xml:space="preserve">1. Psykologinen lasten hyväksikäyttäjä ja pahamaineinen naisvihamielinen Clementine Ford jälleen. "Fuck Clementine Ford" .... .... Pass https://www.smh.com.au/lifestyle/life-and-relationships/a-letter-to-my-darling-boy-by-clementine-ford-20181004-p507qz.html</w:t>
      </w:r>
    </w:p>
    <w:p>
      <w:r>
        <w:rPr>
          <w:b/>
          <w:u w:val="single"/>
        </w:rPr>
        <w:t xml:space="preserve">107461</w:t>
      </w:r>
    </w:p>
    <w:p>
      <w:r>
        <w:t xml:space="preserve">2.</w:t>
        <w:tab/>
        <w:t xml:space="preserve">lyödään vetoa, että tämä lihava, ruma, miehiä vihaava narttu kasvattaa pojastaan pikkuhomon. luultavasti antaa hänelle estrogeenia jo päiväkodista lähtien. ihannemaailmassa estettäisiin klamydiatiini fordin kaltaisten ihmisten lisääntyminen.</w:t>
      </w:r>
    </w:p>
    <w:p>
      <w:r>
        <w:rPr>
          <w:b/>
          <w:u w:val="single"/>
        </w:rPr>
        <w:t xml:space="preserve">107462</w:t>
      </w:r>
    </w:p>
    <w:p>
      <w:r>
        <w:t xml:space="preserve">1. Muslimi löytää pubin ulkopuolelta humalaisen, huumattuna olevan tytön, jolla on murtuneet hampaat ja leuka veressä. Sen sijaan, että hän veisi tytön sairaalaan, hän vie hänet kotiinsa ja raiskaa hänet. https://dailym.ai/2A6mVmq.</w:t>
      </w:r>
    </w:p>
    <w:p>
      <w:r>
        <w:rPr>
          <w:b/>
          <w:u w:val="single"/>
        </w:rPr>
        <w:t xml:space="preserve">107463</w:t>
      </w:r>
    </w:p>
    <w:p>
      <w:r>
        <w:t xml:space="preserve">2.</w:t>
        <w:tab/>
        <w:t xml:space="preserve">Pitäisikö meidän olla vihaisia Allahin neekerille siitä, että hän tekee sitä, mikä on hänelle luontaista, eli on väkivaltainen matalan älykkyysosamäärän raiskaaja, vai pitäisikö meidän olla vihaisia niille kusipäille, jotka olivat vastuussa siitä, että hän pääsi maahan?</w:t>
      </w:r>
    </w:p>
    <w:p>
      <w:r>
        <w:rPr>
          <w:b/>
          <w:u w:val="single"/>
        </w:rPr>
        <w:t xml:space="preserve">107464</w:t>
      </w:r>
    </w:p>
    <w:p>
      <w:r>
        <w:t xml:space="preserve">3.</w:t>
        <w:tab/>
        <w:tab/>
        <w:t xml:space="preserve">Sen sijaan, että vasemmisto vaatii tuoda sinne tänne, heidän pitäisi vain pakata tavaransa ja muuttaa itse sinne.</w:t>
      </w:r>
    </w:p>
    <w:p>
      <w:r>
        <w:rPr>
          <w:b/>
          <w:u w:val="single"/>
        </w:rPr>
        <w:t xml:space="preserve">107465</w:t>
      </w:r>
    </w:p>
    <w:p>
      <w:r>
        <w:t xml:space="preserve">4.</w:t>
        <w:tab/>
        <w:tab/>
        <w:t xml:space="preserve">Luulin, että valkoiset miehet olivat vastuussa kaikista raiskauksista. Kysykää huorafeministeiltä.</w:t>
      </w:r>
    </w:p>
    <w:p>
      <w:r>
        <w:rPr>
          <w:b/>
          <w:u w:val="single"/>
        </w:rPr>
        <w:t xml:space="preserve">107466</w:t>
      </w:r>
    </w:p>
    <w:p>
      <w:r>
        <w:t xml:space="preserve">1. Katsokaa, että kyseessä on lopulta joko Kavanaugh'n derangement-syndrooma, kulttuurinen rikastuminen tai näiden yhdistelmä.   Silti isänä en voisi koskaan kuvitella tekeväni sitä, mitä tämä vitun retardi teki kaksivuotiaalle lapselleen mistään syystä, koskaan.</w:t>
      </w:r>
    </w:p>
    <w:p>
      <w:r>
        <w:rPr>
          <w:b/>
          <w:u w:val="single"/>
        </w:rPr>
        <w:t xml:space="preserve">107467</w:t>
      </w:r>
    </w:p>
    <w:p>
      <w:r>
        <w:t xml:space="preserve">2.</w:t>
        <w:tab/>
        <w:t xml:space="preserve">Todennäköisesti tämä liittyi opioideihin tai vakavaan mielisairauteen.   Hän asui paikassa, jota monimuotoisuus ei koske, eikä liberalismin linnakkeessa.   Tämä oli rankka tarina kuulla.</w:t>
      </w:r>
    </w:p>
    <w:p>
      <w:r>
        <w:rPr>
          <w:b/>
          <w:u w:val="single"/>
        </w:rPr>
        <w:t xml:space="preserve">107468</w:t>
      </w:r>
    </w:p>
    <w:p>
      <w:r>
        <w:t xml:space="preserve">3.</w:t>
        <w:tab/>
        <w:tab/>
        <w:t xml:space="preserve">On asiallisesti virheellistä väittää, että Maine ei ole kärsinyt monimuotoisuudesta. Kuten Paul LePage on huomauttanut, Mainessa on valtava ongelma, kun osavaltion ulkopuolelta tulevat mustat huumekauppiaat tyrmäävät valkoisia maineilaisia naisia ja häipyvät.   En olisi yllättynyt, jos selviäisi, että tämä oli jälleen yksi tällainen tapaus.</w:t>
      </w:r>
    </w:p>
    <w:p>
      <w:r>
        <w:rPr>
          <w:b/>
          <w:u w:val="single"/>
        </w:rPr>
        <w:t xml:space="preserve">107469</w:t>
      </w:r>
    </w:p>
    <w:p>
      <w:r>
        <w:t xml:space="preserve">4.</w:t>
        <w:tab/>
        <w:tab/>
        <w:tab/>
        <w:t xml:space="preserve">Tuokaa KKK takaisin.</w:t>
      </w:r>
    </w:p>
    <w:p>
      <w:r>
        <w:rPr>
          <w:b/>
          <w:u w:val="single"/>
        </w:rPr>
        <w:t xml:space="preserve">107470</w:t>
      </w:r>
    </w:p>
    <w:p>
      <w:r>
        <w:t xml:space="preserve">5.</w:t>
        <w:tab/>
        <w:tab/>
        <w:tab/>
        <w:t xml:space="preserve">Kun mustat ovat mustattuja, ovat ne pimennossa loppuelämäksi!!</w:t>
      </w:r>
    </w:p>
    <w:p>
      <w:r>
        <w:rPr>
          <w:b/>
          <w:u w:val="single"/>
        </w:rPr>
        <w:t xml:space="preserve">107471</w:t>
      </w:r>
    </w:p>
    <w:p>
      <w:r>
        <w:t xml:space="preserve">6.</w:t>
        <w:tab/>
        <w:tab/>
        <w:tab/>
        <w:t xml:space="preserve">Olisin järkyttynyt, koska hän oli kotoisin Leestä, ja hän teki tämän Lincolnin liittymän pohjoispuolella. Jos se olisi Lewiston tai Augusta, se olisi varmasti mahdollista.   Smoothie ei luultavasti pääse Leehen tai Lincolnin suurkaupunkiin.</w:t>
      </w:r>
    </w:p>
    <w:p>
      <w:r>
        <w:rPr>
          <w:b/>
          <w:u w:val="single"/>
        </w:rPr>
        <w:t xml:space="preserve">107472</w:t>
      </w:r>
    </w:p>
    <w:p>
      <w:r>
        <w:t xml:space="preserve">7.</w:t>
        <w:tab/>
        <w:tab/>
        <w:tab/>
        <w:tab/>
        <w:t xml:space="preserve">Oikeudenmukainen pointti, mutta en sulje pois mitään tässä vaiheessa.</w:t>
      </w:r>
    </w:p>
    <w:p>
      <w:r>
        <w:rPr>
          <w:b/>
          <w:u w:val="single"/>
        </w:rPr>
        <w:t xml:space="preserve">107473</w:t>
      </w:r>
    </w:p>
    <w:p>
      <w:r>
        <w:t xml:space="preserve">8.</w:t>
        <w:tab/>
        <w:tab/>
        <w:tab/>
        <w:t xml:space="preserve">Lewistown Mane on somoli moslemi ongelma, koska heidän sosiaaliturva jakoja oli liian rikas</w:t>
      </w:r>
    </w:p>
    <w:p>
      <w:r>
        <w:rPr>
          <w:b/>
          <w:u w:val="single"/>
        </w:rPr>
        <w:t xml:space="preserve">107474</w:t>
      </w:r>
    </w:p>
    <w:p>
      <w:r>
        <w:t xml:space="preserve">9.</w:t>
        <w:tab/>
        <w:tab/>
        <w:tab/>
        <w:tab/>
        <w:t xml:space="preserve">Se on Lewiston, mutta muuten olet oikeassa...</w:t>
      </w:r>
    </w:p>
    <w:p>
      <w:r>
        <w:rPr>
          <w:b/>
          <w:u w:val="single"/>
        </w:rPr>
        <w:t xml:space="preserve">107475</w:t>
      </w:r>
    </w:p>
    <w:p>
      <w:r>
        <w:t xml:space="preserve">1. Tämän vuoksi en enää lähetä viestejä Twitterin idioottikunnan kaikukammioon - retard SJW:iden pesään.</w:t>
      </w:r>
    </w:p>
    <w:p>
      <w:r>
        <w:rPr>
          <w:b/>
          <w:u w:val="single"/>
        </w:rPr>
        <w:t xml:space="preserve">107476</w:t>
      </w:r>
    </w:p>
    <w:p>
      <w:r>
        <w:t xml:space="preserve">1. Tiedän täysin hyvin loputtoman listan pahoista teeskennellystä valitusta kansastanne, joita se on aiheuttanut pelkästään viime vuosisadan aikana, mutta nyt olen "antisemitistinen rasistinen valkoisen ylivallan kannattaja" tuon historian oppitunnin takia!   @Deplorme</w:t>
      </w:r>
    </w:p>
    <w:p>
      <w:r>
        <w:rPr>
          <w:b/>
          <w:u w:val="single"/>
        </w:rPr>
        <w:t xml:space="preserve">107477</w:t>
      </w:r>
    </w:p>
    <w:p>
      <w:r>
        <w:t xml:space="preserve">2.</w:t>
        <w:tab/>
        <w:t xml:space="preserve">Parempi strategia olisi selvittää, ketkä ovat hyviä juutalaisia, jotka eivät halua tuhota teitä, ja liittoutua heidän kanssaan kasvattaakseen älykkäitä lapsia, jotka voivat pysäyttää pahat. Hmm, jotain sellaista kuin Trump tekee.</w:t>
      </w:r>
    </w:p>
    <w:p>
      <w:r>
        <w:rPr>
          <w:b/>
          <w:u w:val="single"/>
        </w:rPr>
        <w:t xml:space="preserve">107478</w:t>
      </w:r>
    </w:p>
    <w:p>
      <w:r>
        <w:t xml:space="preserve">3.</w:t>
        <w:tab/>
        <w:tab/>
        <w:t xml:space="preserve">Suurin aivot narikkaan -strategia: Meidän on vain selvitettävä, ketkä ovat hyviä juutalaisia. Mitä se sitten tarkoittaakin. Mutta me vain järjestämme heidät työhaastatteluihin Deplorables-ministeriön alaisuuteen ja selvitämme, kuka ei halua tuhota meitä. Kun saamme selville, kuka ei halua tuhota meitä, voimme tuhota itsemme ylilyönneillä, koska #MAGA #Trump</w:t>
      </w:r>
    </w:p>
    <w:p>
      <w:r>
        <w:rPr>
          <w:b/>
          <w:u w:val="single"/>
        </w:rPr>
        <w:t xml:space="preserve">107479</w:t>
      </w:r>
    </w:p>
    <w:p>
      <w:r>
        <w:t xml:space="preserve">4.</w:t>
        <w:tab/>
        <w:tab/>
        <w:tab/>
        <w:t xml:space="preserve">Toinen strategia on kasvattaa omia älykkäitä lapsia edistämällä älykkäiden lasten kasvatusta eikä tukemalla tyhmien lasten kasvatusta. Joka tapauksessa sodan voittaa se osapuoli, jolla on korkeamman älykkyysosamäärän johtajat ja sotilaat.</w:t>
      </w:r>
    </w:p>
    <w:p>
      <w:r>
        <w:rPr>
          <w:b/>
          <w:u w:val="single"/>
        </w:rPr>
        <w:t xml:space="preserve">107480</w:t>
      </w:r>
    </w:p>
    <w:p>
      <w:r>
        <w:t xml:space="preserve">5.</w:t>
        <w:tab/>
        <w:tab/>
        <w:tab/>
        <w:tab/>
        <w:t xml:space="preserve">Miksi ihmeessä ottaisin neuvoja eugeniikasta sinunlaiseltasi ääliöltä?   Se, että luulet, että tämä asia tarvitsee edes mainita, ja teet sen yhä uudelleen ja uudelleen kuin se olisi jonkinlainen vallankumouksellinen teoria, vain vahvistaa uudelleen, kuinka tyhmä olet.</w:t>
      </w:r>
    </w:p>
    <w:p>
      <w:r>
        <w:rPr>
          <w:b/>
          <w:u w:val="single"/>
        </w:rPr>
        <w:t xml:space="preserve">107481</w:t>
      </w:r>
    </w:p>
    <w:p>
      <w:r>
        <w:t xml:space="preserve">6.</w:t>
        <w:tab/>
        <w:tab/>
        <w:tab/>
        <w:tab/>
        <w:tab/>
        <w:t xml:space="preserve">En välitä paskaakaan siitä, mitä teet. Ainoa tapa voittaa älykkäät, pahat ihmiset on voittaa älykkäät, hyvät ihmiset. Et tule voittamaan, koska olet liian tyhmä ryhtyä tarvittaviin toimiin, jotka ovat räikeän ilmeisiä, kuten olet sanonut. Älkää syyttäkö minua aloitteettomuudestanne.</w:t>
      </w:r>
    </w:p>
    <w:p>
      <w:r>
        <w:rPr>
          <w:b/>
          <w:u w:val="single"/>
        </w:rPr>
        <w:t xml:space="preserve">107482</w:t>
      </w:r>
    </w:p>
    <w:p>
      <w:r>
        <w:t xml:space="preserve">7.</w:t>
        <w:tab/>
        <w:tab/>
        <w:tab/>
        <w:tab/>
        <w:tab/>
        <w:tab/>
        <w:t xml:space="preserve">Ryhmän sisäisten taktiikoiden käyttäminen vihamielisten kilpailevien ryhmien torjumiseksi ja ryhmän parhaiden ja älykkäimpien henkilöiden lisääntymisen edistäminen oli kirjaimellisesti Hitlerin Saksan keskeinen periaate, senkin sietämätön mongoloidi. Olet kannattanut NSDAP:n politiikkaa viimeisen tunnin ajan ja olet vain liian tyhmä tietämään sitä, koska olet homo, joka mieluummin itkee juutalaisista kuin voittaa...</w:t>
      </w:r>
    </w:p>
    <w:p>
      <w:r>
        <w:rPr>
          <w:b/>
          <w:u w:val="single"/>
        </w:rPr>
        <w:t xml:space="preserve">107483</w:t>
      </w:r>
    </w:p>
    <w:p>
      <w:r>
        <w:t xml:space="preserve">1. RT dbongino Onko tämä kaveri tosissaan? -&gt; Obama ottaa kunnian Trumpin talouden noususuhdanteen aloittamisesta https://bongino.com/obama-takes-credit-for-starting-booming-trump-economy/ ... https://twitter.com/dbongino/status/1054793650058625024</w:t>
      </w:r>
    </w:p>
    <w:p>
      <w:r>
        <w:rPr>
          <w:b/>
          <w:u w:val="single"/>
        </w:rPr>
        <w:t xml:space="preserve">107484</w:t>
      </w:r>
    </w:p>
    <w:p>
      <w:r>
        <w:t xml:space="preserve">2.</w:t>
        <w:tab/>
        <w:t xml:space="preserve">vittu tämä neekerimoslemi ampuisi tuon vaippapään pää</w:t>
      </w:r>
    </w:p>
    <w:p>
      <w:r>
        <w:rPr>
          <w:b/>
          <w:u w:val="single"/>
        </w:rPr>
        <w:t xml:space="preserve">107485</w:t>
      </w:r>
    </w:p>
    <w:p>
      <w:r>
        <w:t xml:space="preserve">1. Nähtyäni Trumpin ällöttävät, sionistiset, myyvät tavat, toivon, että Hillary olisi voittanut.》Hän on juuri tarpeeksi vastenmielinen herättääkseen vallankumouksen. 70 vuotta sionistista rappeutumista-Trump valittiin pitämään teidät rauhoitettuina väärillä lupauksilla. Kaikki valkoiset ihmiset= alle 7 % koko maailman väestöstä Laske demokraattien todennäköisyys avoimilla rajoilla .   @Deplorme</w:t>
      </w:r>
    </w:p>
    <w:p>
      <w:r>
        <w:rPr>
          <w:b/>
          <w:u w:val="single"/>
        </w:rPr>
        <w:t xml:space="preserve">107486</w:t>
      </w:r>
    </w:p>
    <w:p>
      <w:r>
        <w:t xml:space="preserve">2.</w:t>
        <w:tab/>
        <w:t xml:space="preserve">Ainakin Trump on kansallismielinen.  Hän saattaa nuoleskella juutalaisten persettä, mutta hän ei osta globalismia.</w:t>
      </w:r>
    </w:p>
    <w:p>
      <w:r>
        <w:rPr>
          <w:b/>
          <w:u w:val="single"/>
        </w:rPr>
        <w:t xml:space="preserve">107487</w:t>
      </w:r>
    </w:p>
    <w:p>
      <w:r>
        <w:t xml:space="preserve">3.</w:t>
        <w:tab/>
        <w:tab/>
        <w:t xml:space="preserve">Sionismi on globalismia, siinäpä se, hän on myyty globalisteille. Hän tukee Israelin valtion etnonationalismia. Hän allekirjoitti juuri kaikkien aikojen suurimman tukipaketin IsraLIElle ja rikkoi kampanjalupaukset Syyriasta. Missä on rajamuuri? Mitä Trump voi tehdä Yhdysvaltojen hyväksi, koska me emme välitä Israelin nationalismista.</w:t>
      </w:r>
    </w:p>
    <w:p>
      <w:r>
        <w:rPr>
          <w:b/>
          <w:u w:val="single"/>
        </w:rPr>
        <w:t xml:space="preserve">107488</w:t>
      </w:r>
    </w:p>
    <w:p>
      <w:r>
        <w:t xml:space="preserve">4.</w:t>
        <w:tab/>
        <w:tab/>
        <w:tab/>
        <w:t xml:space="preserve">Ymmärränkö tämän oikein? Israhellin täytyy olla köyhä 3. maailman maa, joka kuuluu köyhimpiin, ellei jopa köyhimpiin... jotta se tarvitsisi 50 MILJARDIA sotilasapua? Mielestäni apu on vain peite kiristykselle.</w:t>
      </w:r>
    </w:p>
    <w:p>
      <w:r>
        <w:rPr>
          <w:b/>
          <w:u w:val="single"/>
        </w:rPr>
        <w:t xml:space="preserve">107489</w:t>
      </w:r>
    </w:p>
    <w:p>
      <w:r>
        <w:t xml:space="preserve">5.</w:t>
        <w:tab/>
        <w:tab/>
        <w:tab/>
        <w:tab/>
        <w:t xml:space="preserve">Annamme heille vuosittain 3,2 miljardia dollaria sotilaallisen avun lisäksi, sen lisäksi, että sotilaitamme käytetään Odid Yinionin sodissa Irakissa, Afganistanissa, Lyybiassa, Syyriassa ja seuraavaksi Iranissa. Sen lisäksi, mitä he ottavat Jonathon Pollardin kaltaisten vakoojien kautta. Kansa ei äänestänyt siitä, Israelin kansalaiset hallituksessamme antavat sen itselleen.</w:t>
      </w:r>
    </w:p>
    <w:p>
      <w:r>
        <w:rPr>
          <w:b/>
          <w:u w:val="single"/>
        </w:rPr>
        <w:t xml:space="preserve">107490</w:t>
      </w:r>
    </w:p>
    <w:p>
      <w:r>
        <w:t xml:space="preserve">6.</w:t>
        <w:tab/>
        <w:tab/>
        <w:tab/>
        <w:tab/>
        <w:tab/>
        <w:t xml:space="preserve">"He ottivat vauvat hautomakoneista", @Nuangster , "Joukkotuhoaseet" .   "Me tulimme, me näimme, hän kuoli." Samaan aikaan , israelilaiset kuten Chuck Schumer sulkevat hallituksen laittomien maahanmuuttajien takia ja meillä ei ole varaa rakentaa rajamuuria ?!   Soita 9/11, kuinka uskallamme olla tukematta (((uhreja))) https://m.youtube.com/watch?v=YJ2qb7UcdOE https://m.youtube.com/watch?v=YJ2qb7UcdOE</w:t>
      </w:r>
    </w:p>
    <w:p>
      <w:r>
        <w:rPr>
          <w:b/>
          <w:u w:val="single"/>
        </w:rPr>
        <w:t xml:space="preserve">107491</w:t>
      </w:r>
    </w:p>
    <w:p>
      <w:r>
        <w:t xml:space="preserve">7.</w:t>
        <w:tab/>
        <w:tab/>
        <w:tab/>
        <w:tab/>
        <w:tab/>
        <w:tab/>
        <w:t xml:space="preserve">@Deplorme väittää, että olemme velkaa näille globalisteille, koska meillä on muka alhainen syntyvyys.  Kauan eläköön FEDERAL RESERVE! HUUTAKAA IMF, MAAILMANPANKKI!</w:t>
      </w:r>
    </w:p>
    <w:p>
      <w:r>
        <w:rPr>
          <w:b/>
          <w:u w:val="single"/>
        </w:rPr>
        <w:t xml:space="preserve">107492</w:t>
      </w:r>
    </w:p>
    <w:p>
      <w:r>
        <w:t xml:space="preserve">8.</w:t>
        <w:tab/>
        <w:tab/>
        <w:tab/>
        <w:tab/>
        <w:tab/>
        <w:tab/>
        <w:tab/>
        <w:t xml:space="preserve">Mitä vittua sinä puhut? Keksitkö vain satunnaisia paskapuheita ja postailet kuin ääliö? Länsimaat menevät alas, koska kaltaisesi ihmiset eivät ole saaneet tarpeeksi lapsia. Lakkaa yrittämästä peitellä täydellistä epäonnistumistasi naisena ja äitinä jälkeenjääneillä paasauksillasi.</w:t>
      </w:r>
    </w:p>
    <w:p>
      <w:r>
        <w:rPr>
          <w:b/>
          <w:u w:val="single"/>
        </w:rPr>
        <w:t xml:space="preserve">107493</w:t>
      </w:r>
    </w:p>
    <w:p>
      <w:r>
        <w:t xml:space="preserve">1. Anna tulla, ämmä.    Aseeni on isompi kuin sinun.</w:t>
      </w:r>
    </w:p>
    <w:p>
      <w:r>
        <w:rPr>
          <w:b/>
          <w:u w:val="single"/>
        </w:rPr>
        <w:t xml:space="preserve">107494</w:t>
      </w:r>
    </w:p>
    <w:p>
      <w:r>
        <w:t xml:space="preserve">2.</w:t>
        <w:tab/>
        <w:t xml:space="preserve">TIEDÄN, ETTÄ MUSTIEN TAPPAMINEN SAA MINUT HYMYILEMÄÄN, MULKKU.</w:t>
      </w:r>
    </w:p>
    <w:p>
      <w:r>
        <w:rPr>
          <w:b/>
          <w:u w:val="single"/>
        </w:rPr>
        <w:t xml:space="preserve">107495</w:t>
      </w:r>
    </w:p>
    <w:p>
      <w:r>
        <w:t xml:space="preserve">1. No, ihmiset ovat jälkeenjäänyt tapojen luoja.  Huomenta, Randy. 😄</w:t>
      </w:r>
    </w:p>
    <w:p>
      <w:r>
        <w:rPr>
          <w:b/>
          <w:u w:val="single"/>
        </w:rPr>
        <w:t xml:space="preserve">107496</w:t>
      </w:r>
    </w:p>
    <w:p>
      <w:r>
        <w:t xml:space="preserve">1. Kuulemani mukaan Wes Bellamy on neekeri...</w:t>
      </w:r>
    </w:p>
    <w:p>
      <w:r>
        <w:rPr>
          <w:b/>
          <w:u w:val="single"/>
        </w:rPr>
        <w:t xml:space="preserve">107497</w:t>
      </w:r>
    </w:p>
    <w:p>
      <w:r>
        <w:t xml:space="preserve">1. @EsotericEntity Tämä ääliö tarvitsee oppitunnin kapitalismista. https://www.youtube.com/watch?v=tc4bae7Qla8&amp;feature=youtu.be&amp;a=</w:t>
      </w:r>
    </w:p>
    <w:p>
      <w:r>
        <w:rPr>
          <w:b/>
          <w:u w:val="single"/>
        </w:rPr>
        <w:t xml:space="preserve">107498</w:t>
      </w:r>
    </w:p>
    <w:p>
      <w:r>
        <w:t xml:space="preserve">1. Voittaja, voittaja, kanaillallinen! Minun 20 dollarin AR... Voitin kirkon asearpajaiset! PSA AR Magpul-kalustolla ja takatähtäimellä, Glock-veitsi, pehmeä kotelo, 100rds ammuksia ja 3 pahaa 30rd lipasta!!!   Hauska fakta: ammukset, alempi ja veitsi tulivat minun kaupastani. Ei ollut aavistustakaan, että he kokosivat tämän paketin.</w:t>
      </w:r>
    </w:p>
    <w:p>
      <w:r>
        <w:rPr>
          <w:b/>
          <w:u w:val="single"/>
        </w:rPr>
        <w:t xml:space="preserve">107499</w:t>
      </w:r>
    </w:p>
    <w:p>
      <w:r>
        <w:t xml:space="preserve">2.</w:t>
        <w:tab/>
        <w:t xml:space="preserve">Millainen on Glock-veitsi? Olen miettinyt niiden laatua niiden ilmestymisestä lähtien.</w:t>
      </w:r>
    </w:p>
    <w:p>
      <w:r>
        <w:rPr>
          <w:b/>
          <w:u w:val="single"/>
        </w:rPr>
        <w:t xml:space="preserve">107500</w:t>
      </w:r>
    </w:p>
    <w:p>
      <w:r>
        <w:t xml:space="preserve">3.</w:t>
        <w:tab/>
        <w:tab/>
        <w:t xml:space="preserve">yhtä paska kuin aseet, olen varma</w:t>
      </w:r>
    </w:p>
    <w:p>
      <w:r>
        <w:rPr>
          <w:b/>
          <w:u w:val="single"/>
        </w:rPr>
        <w:t xml:space="preserve">107501</w:t>
      </w:r>
    </w:p>
    <w:p>
      <w:r>
        <w:t xml:space="preserve">4.</w:t>
        <w:tab/>
        <w:tab/>
        <w:tab/>
        <w:t xml:space="preserve">Glockit ovat parhaita koskaan keksittyjä aseita.</w:t>
      </w:r>
    </w:p>
    <w:p>
      <w:r>
        <w:rPr>
          <w:b/>
          <w:u w:val="single"/>
        </w:rPr>
        <w:t xml:space="preserve">107502</w:t>
      </w:r>
    </w:p>
    <w:p>
      <w:r>
        <w:t xml:space="preserve">5.</w:t>
        <w:tab/>
        <w:tab/>
        <w:tab/>
        <w:tab/>
        <w:t xml:space="preserve">olet amatööri</w:t>
      </w:r>
    </w:p>
    <w:p>
      <w:r>
        <w:rPr>
          <w:b/>
          <w:u w:val="single"/>
        </w:rPr>
        <w:t xml:space="preserve">107503</w:t>
      </w:r>
    </w:p>
    <w:p>
      <w:r>
        <w:t xml:space="preserve">6.</w:t>
        <w:tab/>
        <w:tab/>
        <w:tab/>
        <w:tab/>
        <w:tab/>
        <w:t xml:space="preserve">Se on "amatööri", herra ammattilainen.</w:t>
      </w:r>
    </w:p>
    <w:p>
      <w:r>
        <w:rPr>
          <w:b/>
          <w:u w:val="single"/>
        </w:rPr>
        <w:t xml:space="preserve">107504</w:t>
      </w:r>
    </w:p>
    <w:p>
      <w:r>
        <w:t xml:space="preserve">7.</w:t>
        <w:tab/>
        <w:tab/>
        <w:tab/>
        <w:tab/>
        <w:tab/>
        <w:tab/>
        <w:t xml:space="preserve">Et vieläkään tiedä paskaakaan aseista</w:t>
      </w:r>
    </w:p>
    <w:p>
      <w:r>
        <w:rPr>
          <w:b/>
          <w:u w:val="single"/>
        </w:rPr>
        <w:t xml:space="preserve">107505</w:t>
      </w:r>
    </w:p>
    <w:p>
      <w:r>
        <w:t xml:space="preserve">8.</w:t>
        <w:tab/>
        <w:tab/>
        <w:tab/>
        <w:tab/>
        <w:tab/>
        <w:tab/>
        <w:tab/>
        <w:t xml:space="preserve">Se, että palvelit Luxemburgin kuninkaallisissa jalkaväkisotilaissa (Brazer-pataljoona, vaaleanpunainen osasto, homokomppania), ei tee sinusta asiantuntijaa.</w:t>
      </w:r>
    </w:p>
    <w:p>
      <w:r>
        <w:rPr>
          <w:b/>
          <w:u w:val="single"/>
        </w:rPr>
        <w:t xml:space="preserve">107506</w:t>
      </w:r>
    </w:p>
    <w:p>
      <w:r>
        <w:t xml:space="preserve">9.</w:t>
        <w:tab/>
        <w:tab/>
        <w:tab/>
        <w:tab/>
        <w:tab/>
        <w:tab/>
        <w:tab/>
        <w:tab/>
        <w:t xml:space="preserve">Palaa asiaan, kun Yhdysvaltain armeija tekee sopimuksen Glockin kanssa, koska ne ovat niin hyviä. Pussy</w:t>
      </w:r>
    </w:p>
    <w:p>
      <w:r>
        <w:rPr>
          <w:b/>
          <w:u w:val="single"/>
        </w:rPr>
        <w:t xml:space="preserve">107507</w:t>
      </w:r>
    </w:p>
    <w:p>
      <w:r>
        <w:t xml:space="preserve">10.</w:t>
        <w:tab/>
        <w:tab/>
        <w:tab/>
        <w:tab/>
        <w:tab/>
        <w:tab/>
        <w:tab/>
        <w:tab/>
        <w:tab/>
        <w:t xml:space="preserve">Ole hyvä: http://www.thedrive.com/the-war-zone/15945/the-marines-are-buying-m007-glocks-for-special-agents-and-helo-crews</w:t>
      </w:r>
    </w:p>
    <w:p>
      <w:r>
        <w:rPr>
          <w:b/>
          <w:u w:val="single"/>
        </w:rPr>
        <w:t xml:space="preserve">107508</w:t>
      </w:r>
    </w:p>
    <w:p>
      <w:r>
        <w:t xml:space="preserve">11.</w:t>
        <w:tab/>
        <w:tab/>
        <w:tab/>
        <w:tab/>
        <w:tab/>
        <w:tab/>
        <w:tab/>
        <w:tab/>
        <w:tab/>
        <w:tab/>
        <w:t xml:space="preserve">Ei amatöörejä. Yksi yksikkö ei ole Yhdysvaltain armeija.</w:t>
      </w:r>
    </w:p>
    <w:p>
      <w:r>
        <w:rPr>
          <w:b/>
          <w:u w:val="single"/>
        </w:rPr>
        <w:t xml:space="preserve">107509</w:t>
      </w:r>
    </w:p>
    <w:p>
      <w:r>
        <w:t xml:space="preserve">12.</w:t>
        <w:tab/>
        <w:tab/>
        <w:tab/>
        <w:tab/>
        <w:tab/>
        <w:tab/>
        <w:tab/>
        <w:tab/>
        <w:tab/>
        <w:tab/>
        <w:tab/>
        <w:t xml:space="preserve">He käyttivät M9 Baretta -mallia vähintään vuosikymmenen ajan. Tämä on Yhdysvaltain armeijan uusi sivuase. https://www.foxnews.com/tech/meet-the-us-armys-new-pistol.</w:t>
      </w:r>
    </w:p>
    <w:p>
      <w:r>
        <w:rPr>
          <w:b/>
          <w:u w:val="single"/>
        </w:rPr>
        <w:t xml:space="preserve">107510</w:t>
      </w:r>
    </w:p>
    <w:p>
      <w:r>
        <w:t xml:space="preserve">13.</w:t>
        <w:tab/>
        <w:tab/>
        <w:tab/>
        <w:tab/>
        <w:tab/>
        <w:tab/>
        <w:tab/>
        <w:tab/>
        <w:tab/>
        <w:tab/>
        <w:tab/>
        <w:t xml:space="preserve">*amatööri Sanoit, että Yhdysvaltain armeija ei käytä Glockeja, ja olet väärässä.</w:t>
      </w:r>
    </w:p>
    <w:p>
      <w:r>
        <w:rPr>
          <w:b/>
          <w:u w:val="single"/>
        </w:rPr>
        <w:t xml:space="preserve">107511</w:t>
      </w:r>
    </w:p>
    <w:p>
      <w:r>
        <w:t xml:space="preserve">1. Neekeri, jolla on juutalainen nimi. Mikä voisi mennä pieleen.</w:t>
      </w:r>
    </w:p>
    <w:p>
      <w:r>
        <w:rPr>
          <w:b/>
          <w:u w:val="single"/>
        </w:rPr>
        <w:t xml:space="preserve">107512</w:t>
      </w:r>
    </w:p>
    <w:p>
      <w:r>
        <w:t xml:space="preserve">1. RT LionelMedia Katso häntä. Ei, vakavasti. Mitä näet? Parempi vielä, mitä et näe? https://www.mrctv.org/blog/georgetown-professor-calls-castrate-white-mens-corpses-and-feed-them-swine ... https://twitter.com/LionelMedia/status/1047421066275172353 ... https://twitter.com/LionelMedia/status/1047421066275172353</w:t>
      </w:r>
    </w:p>
    <w:p>
      <w:r>
        <w:rPr>
          <w:b/>
          <w:u w:val="single"/>
        </w:rPr>
        <w:t xml:space="preserve">107513</w:t>
      </w:r>
    </w:p>
    <w:p>
      <w:r>
        <w:t xml:space="preserve">2.</w:t>
        <w:tab/>
        <w:t xml:space="preserve">Pitäisikö tämä liberaali huora työnsä... tietysti.  Tämä on yleinen käytäntö näissä (((yliopistoissa))).</w:t>
      </w:r>
    </w:p>
    <w:p>
      <w:r>
        <w:rPr>
          <w:b/>
          <w:u w:val="single"/>
        </w:rPr>
        <w:t xml:space="preserve">107514</w:t>
      </w:r>
    </w:p>
    <w:p>
      <w:r>
        <w:t xml:space="preserve">1. #metoo-hutsu. Saatanan agentti.</w:t>
      </w:r>
    </w:p>
    <w:p>
      <w:r>
        <w:rPr>
          <w:b/>
          <w:u w:val="single"/>
        </w:rPr>
        <w:t xml:space="preserve">107515</w:t>
      </w:r>
    </w:p>
    <w:p>
      <w:r>
        <w:t xml:space="preserve">2.</w:t>
        <w:tab/>
        <w:t xml:space="preserve">hän on lahjaton liberaali retardoitu kusipää</w:t>
      </w:r>
    </w:p>
    <w:p>
      <w:r>
        <w:rPr>
          <w:b/>
          <w:u w:val="single"/>
        </w:rPr>
        <w:t xml:space="preserve">107516</w:t>
      </w:r>
    </w:p>
    <w:p>
      <w:r>
        <w:t xml:space="preserve">1. Van Hollen: Trump 'Belittling' Sexual Assault Survivors During Kavanaugh Battle 'Energized' Dems | Breitbart https://kek.gg/u/DFnd</w:t>
      </w:r>
    </w:p>
    <w:p>
      <w:r>
        <w:rPr>
          <w:b/>
          <w:u w:val="single"/>
        </w:rPr>
        <w:t xml:space="preserve">107517</w:t>
      </w:r>
    </w:p>
    <w:p>
      <w:r>
        <w:t xml:space="preserve">2.</w:t>
        <w:tab/>
        <w:t xml:space="preserve">Kuka helvetti on Van Hollen? ...Olen hämmentynyt...Luulin, että siinä luki Van Halen...rock on!!!!</w:t>
      </w:r>
    </w:p>
    <w:p>
      <w:r>
        <w:rPr>
          <w:b/>
          <w:u w:val="single"/>
        </w:rPr>
        <w:t xml:space="preserve">107518</w:t>
      </w:r>
    </w:p>
    <w:p>
      <w:r>
        <w:t xml:space="preserve">3.</w:t>
        <w:tab/>
        <w:tab/>
        <w:t xml:space="preserve">Van Hollen on yksi Marylandin jälkeenjääneistä poliitikoista.</w:t>
      </w:r>
    </w:p>
    <w:p>
      <w:r>
        <w:rPr>
          <w:b/>
          <w:u w:val="single"/>
        </w:rPr>
        <w:t xml:space="preserve">107519</w:t>
      </w:r>
    </w:p>
    <w:p>
      <w:r>
        <w:t xml:space="preserve">1. TRUMP: "HILLARY EI KOSKAAN TAJUNNUT SITÄ". SIKSI HÄN HÄVISI" https://www.breitbart.com/big-government/2018/10/09/donald-trump-fires-back-clinton-hillary-never-got-thats-why-she-lost/</w:t>
      </w:r>
    </w:p>
    <w:p>
      <w:r>
        <w:rPr>
          <w:b/>
          <w:u w:val="single"/>
        </w:rPr>
        <w:t xml:space="preserve">107520</w:t>
      </w:r>
    </w:p>
    <w:p>
      <w:r>
        <w:t xml:space="preserve">2.</w:t>
        <w:tab/>
        <w:t xml:space="preserve">HILLARY EI KOSKAAN SAANUT SITÄ!   SIKSI HÄN HÄVISI!    CLINTONIN ON PIDETTÄVÄ TURPANSA KIINNI!</w:t>
      </w:r>
    </w:p>
    <w:p>
      <w:r>
        <w:rPr>
          <w:b/>
          <w:u w:val="single"/>
        </w:rPr>
        <w:t xml:space="preserve">107521</w:t>
      </w:r>
    </w:p>
    <w:p>
      <w:r>
        <w:t xml:space="preserve">1. Hän on syy siihen, että Steve Scalisea ammuttiin ja melkein tapettiin hänen pelatessaan baseballia - Hän on syy siihen, että meillä on mellakoita ja laittomuuksia kaduillamme Mutta hän on liian suuri nössö liatakseen omat kätensä Alec Baldwin seisoo Antifan rinnalla.</w:t>
      </w:r>
    </w:p>
    <w:p>
      <w:r>
        <w:rPr>
          <w:b/>
          <w:u w:val="single"/>
        </w:rPr>
        <w:t xml:space="preserve">107522</w:t>
      </w:r>
    </w:p>
    <w:p>
      <w:r>
        <w:t xml:space="preserve">2.</w:t>
        <w:tab/>
        <w:t xml:space="preserve">Minua hämmästyttää aina, miksi (niin sanotut) julkkikset käyttävät politiikkaa "KATSO MINUA, MINÄ OLEN SILLOIN MERKITTÄVÄ, TYÖKALU!".  Jos presidenttimme päättää hankkiutua eroon kaikista jälkeenjääneistä ihmisistä Yhdysvalloissa, Baldwin on ensimmäinen, jonka jälkeen tulevat Cher, Streep, Swift +++!</w:t>
      </w:r>
    </w:p>
    <w:p>
      <w:r>
        <w:rPr>
          <w:b/>
          <w:u w:val="single"/>
        </w:rPr>
        <w:t xml:space="preserve">107523</w:t>
      </w:r>
    </w:p>
    <w:p>
      <w:r>
        <w:t xml:space="preserve">1.</w:t>
      </w:r>
    </w:p>
    <w:p>
      <w:r>
        <w:rPr>
          <w:b/>
          <w:u w:val="single"/>
        </w:rPr>
        <w:t xml:space="preserve">107524</w:t>
      </w:r>
    </w:p>
    <w:p>
      <w:r>
        <w:t xml:space="preserve">2.</w:t>
        <w:tab/>
        <w:t xml:space="preserve">On aina ollut ruma mulkku</w:t>
      </w:r>
    </w:p>
    <w:p>
      <w:r>
        <w:rPr>
          <w:b/>
          <w:u w:val="single"/>
        </w:rPr>
        <w:t xml:space="preserve">107525</w:t>
      </w:r>
    </w:p>
    <w:p>
      <w:r>
        <w:t xml:space="preserve">1. Terveellinen keskustelu? Twitter ei ryhdy toimiin, kun Louis Farrakhan kutsuu juutalaisia termiiteiksi | Breitbart http://bit.ly/2pXZXIo via @BreitbartNews</w:t>
      </w:r>
    </w:p>
    <w:p>
      <w:r>
        <w:rPr>
          <w:b/>
          <w:u w:val="single"/>
        </w:rPr>
        <w:t xml:space="preserve">107526</w:t>
      </w:r>
    </w:p>
    <w:p>
      <w:r>
        <w:t xml:space="preserve">2.</w:t>
        <w:tab/>
        <w:t xml:space="preserve">Rakastan nähdä neekerin haukkuvan jidejä,,,,neekeri ei voi mennä neekerin perään.</w:t>
      </w:r>
    </w:p>
    <w:p>
      <w:r>
        <w:rPr>
          <w:b/>
          <w:u w:val="single"/>
        </w:rPr>
        <w:t xml:space="preserve">107527</w:t>
      </w:r>
    </w:p>
    <w:p>
      <w:r>
        <w:t xml:space="preserve">1. Jos haluat houkutella tuhansia #StreetShittereitä, majoita heidät risteilyalukseen. San Francisco tarjoaa myös neuloja ja heroiinin/fentanylin ampumahalleja.   "HOUSE BOAT Kiistanalaiset suunnitelmat kaupungin asunnottomien majoittamisesta RISTEILYALUKSELLE paljastuivat" https://www.thesun.co.uk/news/7417731/plan-move-homeless-people-cruise-ship/</w:t>
      </w:r>
    </w:p>
    <w:p>
      <w:r>
        <w:rPr>
          <w:b/>
          <w:u w:val="single"/>
        </w:rPr>
        <w:t xml:space="preserve">107528</w:t>
      </w:r>
    </w:p>
    <w:p>
      <w:r>
        <w:t xml:space="preserve">2.</w:t>
        <w:tab/>
        <w:t xml:space="preserve">Toronton pitäisi tehdä näin, mutta ei kodittomillemme - käyttäkää sitä Justin Turdeaun paskaa heitteleville, rajalla hyppiville neekerivieraille. Ankkuroikaa se keskelle Ontariojärveä. He voivat käyttää uudelleen sitä viime vuoden jättimäistä kumiankkaa, jolloin se on helppo letkuttaa, kun vapaamatkustajat sotkevat sen paskalla - tai sitten se vain upotetaan, ja ongelma on ratkaistu.</w:t>
      </w:r>
    </w:p>
    <w:p>
      <w:r>
        <w:rPr>
          <w:b/>
          <w:u w:val="single"/>
        </w:rPr>
        <w:t xml:space="preserve">107529</w:t>
      </w:r>
    </w:p>
    <w:p>
      <w:r>
        <w:t xml:space="preserve">1. Red Wave Rising:   New Jerseyyn 3 miljoonaa dollaria pelastaakseen horjuvan Bob Menendezin. https://www.thegatewaypundit.com/2018/10/red-wave-rising-panicked-schumer-dumps-3-million-into-new-jersey-to-save-floundering-bob-menendez/</w:t>
      </w:r>
    </w:p>
    <w:p>
      <w:r>
        <w:rPr>
          <w:b/>
          <w:u w:val="single"/>
        </w:rPr>
        <w:t xml:space="preserve">107530</w:t>
      </w:r>
    </w:p>
    <w:p>
      <w:r>
        <w:t xml:space="preserve">2.</w:t>
        <w:tab/>
        <w:t xml:space="preserve">Pedo pos spic</w:t>
      </w:r>
    </w:p>
    <w:p>
      <w:r>
        <w:rPr>
          <w:b/>
          <w:u w:val="single"/>
        </w:rPr>
        <w:t xml:space="preserve">107531</w:t>
      </w:r>
    </w:p>
    <w:p>
      <w:r>
        <w:t xml:space="preserve">1.</w:t>
      </w:r>
    </w:p>
    <w:p>
      <w:r>
        <w:rPr>
          <w:b/>
          <w:u w:val="single"/>
        </w:rPr>
        <w:t xml:space="preserve">107532</w:t>
      </w:r>
    </w:p>
    <w:p>
      <w:r>
        <w:t xml:space="preserve">2.</w:t>
        <w:tab/>
        <w:t xml:space="preserve">Pitkä, pitkä aika vankilassa, muzzi-roskasäkki!</w:t>
      </w:r>
    </w:p>
    <w:p>
      <w:r>
        <w:rPr>
          <w:b/>
          <w:u w:val="single"/>
        </w:rPr>
        <w:t xml:space="preserve">107533</w:t>
      </w:r>
    </w:p>
    <w:p>
      <w:r>
        <w:t xml:space="preserve">1. @Sopwith Oletko vihainen siitä, että joku haukkuu sinua homopornokokoelmastasi?</w:t>
      </w:r>
    </w:p>
    <w:p>
      <w:r>
        <w:rPr>
          <w:b/>
          <w:u w:val="single"/>
        </w:rPr>
        <w:t xml:space="preserve">107534</w:t>
      </w:r>
    </w:p>
    <w:p>
      <w:r>
        <w:t xml:space="preserve">2.</w:t>
        <w:tab/>
        <w:t xml:space="preserve">Minne menit, transsukupuolinen</w:t>
        <w:t xml:space="preserve"> Homo ulos?</w:t>
      </w:r>
    </w:p>
    <w:p>
      <w:r>
        <w:rPr>
          <w:b/>
          <w:u w:val="single"/>
        </w:rPr>
        <w:t xml:space="preserve">107535</w:t>
      </w:r>
    </w:p>
    <w:p>
      <w:r>
        <w:t xml:space="preserve">3.</w:t>
        <w:tab/>
        <w:tab/>
        <w:t xml:space="preserve">Sanoo mies, joka on juutalainen ja jolla on tietokone täynnä homopornoa. Ehkä sinun pitäisi nyt lähteä heimoveljiesi kanssa raiskaamaan pikkupoikia. Et selvästikään pysty käsittelemään sanoja, joten spämmäät. LMFAO</w:t>
      </w:r>
    </w:p>
    <w:p>
      <w:r>
        <w:rPr>
          <w:b/>
          <w:u w:val="single"/>
        </w:rPr>
        <w:t xml:space="preserve">107536</w:t>
      </w:r>
    </w:p>
    <w:p>
      <w:r>
        <w:t xml:space="preserve">4.</w:t>
        <w:tab/>
        <w:tab/>
        <w:tab/>
        <w:t xml:space="preserve">Ai, luulin, että olet sammunut ja poistanut seuraamiseni LOL LOL</w:t>
      </w:r>
    </w:p>
    <w:p>
      <w:r>
        <w:rPr>
          <w:b/>
          <w:u w:val="single"/>
        </w:rPr>
        <w:t xml:space="preserve">107537</w:t>
      </w:r>
    </w:p>
    <w:p>
      <w:r>
        <w:t xml:space="preserve">5.</w:t>
        <w:tab/>
        <w:tab/>
        <w:tab/>
        <w:tab/>
        <w:t xml:space="preserve">Miksi juutalaiset projisoivat tunteitaan ja tekojaan muihin? Johtuuko se siitä, että he eivät halua olla yksin rappeutuneisuudessaan? Miltä tuntuu tietää olevansa ainoa, joka etsii ja tallentaa homopornoa?</w:t>
      </w:r>
    </w:p>
    <w:p>
      <w:r>
        <w:rPr>
          <w:b/>
          <w:u w:val="single"/>
        </w:rPr>
        <w:t xml:space="preserve">107538</w:t>
      </w:r>
    </w:p>
    <w:p>
      <w:r>
        <w:t xml:space="preserve">6.</w:t>
        <w:tab/>
        <w:tab/>
        <w:tab/>
        <w:tab/>
        <w:tab/>
        <w:t xml:space="preserve">Kuulen sinun itkevän, natsihintti LOL!</w:t>
      </w:r>
    </w:p>
    <w:p>
      <w:r>
        <w:rPr>
          <w:b/>
          <w:u w:val="single"/>
        </w:rPr>
        <w:t xml:space="preserve">107539</w:t>
      </w:r>
    </w:p>
    <w:p>
      <w:r>
        <w:t xml:space="preserve">1. Koska GAB saattaa kadota ikuisiksi ajoiksi tämän viikonlopun jälkeen, halusin käyttää tilaisuutta hyväkseni ja sanoa, että haistakaa vittu, mädät pakanalliset kusipäät. Haistakaa vittu kaikki! https://www.youtube.com/watch?v=RMsp5cCTJTU</w:t>
      </w:r>
    </w:p>
    <w:p>
      <w:r>
        <w:rPr>
          <w:b/>
          <w:u w:val="single"/>
        </w:rPr>
        <w:t xml:space="preserve">107540</w:t>
      </w:r>
    </w:p>
    <w:p>
      <w:r>
        <w:t xml:space="preserve">2.</w:t>
        <w:tab/>
        <w:t xml:space="preserve">fuck you Gab anit anit going no where pasta nigger</w:t>
      </w:r>
    </w:p>
    <w:p>
      <w:r>
        <w:rPr>
          <w:b/>
          <w:u w:val="single"/>
        </w:rPr>
        <w:t xml:space="preserve">107541</w:t>
      </w:r>
    </w:p>
    <w:p>
      <w:r>
        <w:t xml:space="preserve">3.</w:t>
        <w:tab/>
        <w:tab/>
        <w:t xml:space="preserve">Ei oikeastaan. En ole koskaan perustanut "Neopaganistinen kysymys" -ryhmää. Alun perin sanoin vain: "Antakaa kristittyjen olla. He ovat hyviä ihmisiä." Ja minua haukuttiin kikeiksi, pastaneekereiksi ja minulle sanottiin, etten ole tervetullut omaan maahani uuspaganististen degeneroituneiden toimesta. Haistakaa vittu,</w:t>
      </w:r>
    </w:p>
    <w:p>
      <w:r>
        <w:rPr>
          <w:b/>
          <w:u w:val="single"/>
        </w:rPr>
        <w:t xml:space="preserve">107542</w:t>
      </w:r>
    </w:p>
    <w:p>
      <w:r>
        <w:t xml:space="preserve">1. CDC ei siis tiedä, mikä aiheuttaa polion kaltaisen taudin, joka halvaannuttaa lapsia!...Parempi tietää, mitä on tekeillä, ennen kuin annatte Big Pharma Pushersin tökkiä vauvojanne BS-rokotuksilla! Just Saying!</w:t>
      </w:r>
    </w:p>
    <w:p>
      <w:r>
        <w:rPr>
          <w:b/>
          <w:u w:val="single"/>
        </w:rPr>
        <w:t xml:space="preserve">107543</w:t>
      </w:r>
    </w:p>
    <w:p>
      <w:r>
        <w:t xml:space="preserve">2.</w:t>
        <w:tab/>
        <w:t xml:space="preserve">Tämä on vapaa maa, ystäväni, kunhan et vain anna kantajiesi käydä koulua minun lasteni kanssa, kiitos.</w:t>
      </w:r>
    </w:p>
    <w:p>
      <w:r>
        <w:rPr>
          <w:b/>
          <w:u w:val="single"/>
        </w:rPr>
        <w:t xml:space="preserve">107544</w:t>
      </w:r>
    </w:p>
    <w:p>
      <w:r>
        <w:t xml:space="preserve">3.</w:t>
        <w:tab/>
        <w:tab/>
        <w:t xml:space="preserve">Kielioppisi perusteella lapsesi jäävät ehkä vaille koulutusta. Mene pois punaniska</w:t>
      </w:r>
    </w:p>
    <w:p>
      <w:r>
        <w:rPr>
          <w:b/>
          <w:u w:val="single"/>
        </w:rPr>
        <w:t xml:space="preserve">107545</w:t>
      </w:r>
    </w:p>
    <w:p>
      <w:r>
        <w:t xml:space="preserve">1. ÄÄNESTÄ JA LÄHETÄ UUDELLEEN:   Kuka on ensimmäinen merkittävä länsimainen johtaja, joka tulee ulos kaapista ja kertoo maailmalle olevansa degeneroitunut homo?   Irlannin pääministerin katupaskiaista ei lasketa, koska kukaan Irlannin ulkopuolella ei ole koskaan kuullut hänestä.</w:t>
      </w:r>
    </w:p>
    <w:p>
      <w:r>
        <w:rPr>
          <w:b/>
          <w:u w:val="single"/>
        </w:rPr>
        <w:t xml:space="preserve">107546</w:t>
      </w:r>
    </w:p>
    <w:p>
      <w:r>
        <w:t xml:space="preserve">2.</w:t>
        <w:tab/>
        <w:t xml:space="preserve">Mr Mac &amp; Cheese on ranskalainen, mutta Jizztin TrueDat on kanadalainen, mikä tekee hänestä oletusarvoisesti melko homoeroottisen. Herra Mac &amp; Cheesen on parasta alkaa jakaa ilmaisia runkkauksia, jos hän haluaa kilpailla TrueDatin kanssa.</w:t>
      </w:r>
    </w:p>
    <w:p>
      <w:r>
        <w:rPr>
          <w:b/>
          <w:u w:val="single"/>
        </w:rPr>
        <w:t xml:space="preserve">107547</w:t>
      </w:r>
    </w:p>
    <w:p>
      <w:r>
        <w:t xml:space="preserve">3.</w:t>
        <w:tab/>
        <w:t xml:space="preserve">Tämä on vaikea kysymys. Äänestin Trudya, mutta en ole varma, onko hänellä munaa tulla esiin.</w:t>
      </w:r>
    </w:p>
    <w:p>
      <w:r>
        <w:rPr>
          <w:b/>
          <w:u w:val="single"/>
        </w:rPr>
        <w:t xml:space="preserve">107548</w:t>
      </w:r>
    </w:p>
    <w:p>
      <w:r>
        <w:t xml:space="preserve">4.</w:t>
        <w:tab/>
        <w:t xml:space="preserve">Molemmat ovat yhtä taipuneita kuin yhdeksän nuotin muurahainen.</w:t>
      </w:r>
    </w:p>
    <w:p>
      <w:r>
        <w:rPr>
          <w:b/>
          <w:u w:val="single"/>
        </w:rPr>
        <w:t xml:space="preserve">107549</w:t>
      </w:r>
    </w:p>
    <w:p>
      <w:r>
        <w:t xml:space="preserve">5.</w:t>
        <w:tab/>
        <w:t xml:space="preserve">Ketä kiinnostaa!</w:t>
      </w:r>
    </w:p>
    <w:p>
      <w:r>
        <w:rPr>
          <w:b/>
          <w:u w:val="single"/>
        </w:rPr>
        <w:t xml:space="preserve">107550</w:t>
      </w:r>
    </w:p>
    <w:p>
      <w:r>
        <w:t xml:space="preserve">6.</w:t>
        <w:tab/>
        <w:t xml:space="preserve">Trudeau on itkevä feministi sukupuoleton nössö, joten minun mielestäni hän Macron on vain homo ja vanha pieru pedolelu.</w:t>
      </w:r>
    </w:p>
    <w:p>
      <w:r>
        <w:rPr>
          <w:b/>
          <w:u w:val="single"/>
        </w:rPr>
        <w:t xml:space="preserve">107551</w:t>
      </w:r>
    </w:p>
    <w:p>
      <w:r>
        <w:t xml:space="preserve">7.</w:t>
        <w:tab/>
        <w:t xml:space="preserve">Vaikka hän ei olisi koskaan koskenut penikseen, Justin Castro on jo nyt homo.</w:t>
      </w:r>
    </w:p>
    <w:p>
      <w:r>
        <w:rPr>
          <w:b/>
          <w:u w:val="single"/>
        </w:rPr>
        <w:t xml:space="preserve">107552</w:t>
      </w:r>
    </w:p>
    <w:p>
      <w:r>
        <w:t xml:space="preserve">8.</w:t>
        <w:tab/>
        <w:t xml:space="preserve">Macron. Ehdottomasti.</w:t>
      </w:r>
    </w:p>
    <w:p>
      <w:r>
        <w:rPr>
          <w:b/>
          <w:u w:val="single"/>
        </w:rPr>
        <w:t xml:space="preserve">107553</w:t>
      </w:r>
    </w:p>
    <w:p>
      <w:r>
        <w:t xml:space="preserve">9.</w:t>
        <w:tab/>
        <w:t xml:space="preserve">Trudeau ei tule ulos, hänen vaalimenestyksensä riippuu siitä, että paskiaiset himoitsevat häntä.</w:t>
      </w:r>
    </w:p>
    <w:p>
      <w:r>
        <w:rPr>
          <w:b/>
          <w:u w:val="single"/>
        </w:rPr>
        <w:t xml:space="preserve">107554</w:t>
      </w:r>
    </w:p>
    <w:p>
      <w:r>
        <w:t xml:space="preserve">10.</w:t>
        <w:tab/>
        <w:t xml:space="preserve">Trudeaus tekoripset ovat lahja.</w:t>
      </w:r>
    </w:p>
    <w:p>
      <w:r>
        <w:rPr>
          <w:b/>
          <w:u w:val="single"/>
        </w:rPr>
        <w:t xml:space="preserve">107555</w:t>
      </w:r>
    </w:p>
    <w:p>
      <w:r>
        <w:t xml:space="preserve">11.</w:t>
        <w:tab/>
        <w:t xml:space="preserve">Justin ei ole homo, hänen poikaystävänsä on.</w:t>
      </w:r>
    </w:p>
    <w:p>
      <w:r>
        <w:rPr>
          <w:b/>
          <w:u w:val="single"/>
        </w:rPr>
        <w:t xml:space="preserve">107556</w:t>
      </w:r>
    </w:p>
    <w:p>
      <w:r>
        <w:t xml:space="preserve">12.</w:t>
        <w:tab/>
        <w:tab/>
        <w:t xml:space="preserve">Ihmisystävä!!!!!!!!!!!!!</w:t>
      </w:r>
    </w:p>
    <w:p>
      <w:r>
        <w:rPr>
          <w:b/>
          <w:u w:val="single"/>
        </w:rPr>
        <w:t xml:space="preserve">107557</w:t>
      </w:r>
    </w:p>
    <w:p>
      <w:r>
        <w:t xml:space="preserve">13.</w:t>
        <w:tab/>
        <w:t xml:space="preserve">Molemmat ilmoittavat rakkaudestaan toisiinsa ja solmivat siviilisäädyn.</w:t>
      </w:r>
    </w:p>
    <w:p>
      <w:r>
        <w:rPr>
          <w:b/>
          <w:u w:val="single"/>
        </w:rPr>
        <w:t xml:space="preserve">107558</w:t>
      </w:r>
    </w:p>
    <w:p>
      <w:r>
        <w:t xml:space="preserve">14.</w:t>
        <w:tab/>
        <w:t xml:space="preserve">Macron, AINOASTAAN siksi, että hänellä ei ole lapsia ja hän meni naimisiin isoäitinsä kanssa. Herneitä yhteen, Trudeau myös näyttää, käyttäytyy ja puhuu kuin homo.</w:t>
      </w:r>
    </w:p>
    <w:p>
      <w:r>
        <w:rPr>
          <w:b/>
          <w:u w:val="single"/>
        </w:rPr>
        <w:t xml:space="preserve">107559</w:t>
      </w:r>
    </w:p>
    <w:p>
      <w:r>
        <w:t xml:space="preserve">15.</w:t>
        <w:tab/>
        <w:t xml:space="preserve">macron on ehdottomasti homo. siksi hän rakastaa vanhempia naisia.</w:t>
      </w:r>
    </w:p>
    <w:p>
      <w:r>
        <w:rPr>
          <w:b/>
          <w:u w:val="single"/>
        </w:rPr>
        <w:t xml:space="preserve">107560</w:t>
      </w:r>
    </w:p>
    <w:p>
      <w:r>
        <w:t xml:space="preserve">1. Lol im ei ole neekeri joten im ei ole apina 😂😂😂😂😂 mutta voi samaistua moli w ase yrittää raiskata valkoisia naisia</w:t>
      </w:r>
    </w:p>
    <w:p>
      <w:r>
        <w:rPr>
          <w:b/>
          <w:u w:val="single"/>
        </w:rPr>
        <w:t xml:space="preserve">107561</w:t>
      </w:r>
    </w:p>
    <w:p>
      <w:r>
        <w:t xml:space="preserve">1. Lisää kuvamateriaalia kusipää Rat-facesta ja säälittävästä poliisista Speakers' Cornerissa; https://www.youtube.com/watch?v=QCIzM8H3MdA.</w:t>
      </w:r>
    </w:p>
    <w:p>
      <w:r>
        <w:rPr>
          <w:b/>
          <w:u w:val="single"/>
        </w:rPr>
        <w:t xml:space="preserve">107562</w:t>
      </w:r>
    </w:p>
    <w:p>
      <w:r>
        <w:t xml:space="preserve">1. Katso tätä neekerilogiikkaa Yksi tyhmä lutka mutahai = Kaikki valkoiset naiset haluavat hänen apinamulkkunsa.   LOL</w:t>
      </w:r>
    </w:p>
    <w:p>
      <w:r>
        <w:rPr>
          <w:b/>
          <w:u w:val="single"/>
        </w:rPr>
        <w:t xml:space="preserve">107563</w:t>
      </w:r>
    </w:p>
    <w:p>
      <w:r>
        <w:t xml:space="preserve">2.</w:t>
      </w:r>
    </w:p>
    <w:p>
      <w:r>
        <w:rPr>
          <w:b/>
          <w:u w:val="single"/>
        </w:rPr>
        <w:t xml:space="preserve">107564</w:t>
      </w:r>
    </w:p>
    <w:p>
      <w:r>
        <w:t xml:space="preserve">3.</w:t>
        <w:tab/>
        <w:tab/>
        <w:t xml:space="preserve">täsmälleen lol</w:t>
      </w:r>
    </w:p>
    <w:p>
      <w:r>
        <w:rPr>
          <w:b/>
          <w:u w:val="single"/>
        </w:rPr>
        <w:t xml:space="preserve">107565</w:t>
      </w:r>
    </w:p>
    <w:p>
      <w:r>
        <w:t xml:space="preserve">4.</w:t>
        <w:tab/>
        <w:t xml:space="preserve">Vaikuttaa siltä, että hän kompensoi liikaa jotain.</w:t>
      </w:r>
    </w:p>
    <w:p>
      <w:r>
        <w:rPr>
          <w:b/>
          <w:u w:val="single"/>
        </w:rPr>
        <w:t xml:space="preserve">107566</w:t>
      </w:r>
    </w:p>
    <w:p>
      <w:r>
        <w:t xml:space="preserve">5.</w:t>
        <w:tab/>
        <w:tab/>
        <w:t xml:space="preserve">Minä tiedän.  Veikkaan, että hänellä on pieni pullea vauva-apinan penis.</w:t>
      </w:r>
    </w:p>
    <w:p>
      <w:r>
        <w:rPr>
          <w:b/>
          <w:u w:val="single"/>
        </w:rPr>
        <w:t xml:space="preserve">107567</w:t>
      </w:r>
    </w:p>
    <w:p>
      <w:r>
        <w:t xml:space="preserve">6.</w:t>
        <w:tab/>
        <w:tab/>
        <w:t xml:space="preserve">Onko hän juutalainen neekeri?</w:t>
      </w:r>
    </w:p>
    <w:p>
      <w:r>
        <w:rPr>
          <w:b/>
          <w:u w:val="single"/>
        </w:rPr>
        <w:t xml:space="preserve">107568</w:t>
      </w:r>
    </w:p>
    <w:p>
      <w:r>
        <w:t xml:space="preserve">7.</w:t>
        <w:tab/>
        <w:t xml:space="preserve">He saavat yleensä sen, mitä emme kuitenkaan halua.</w:t>
      </w:r>
    </w:p>
    <w:p>
      <w:r>
        <w:rPr>
          <w:b/>
          <w:u w:val="single"/>
        </w:rPr>
        <w:t xml:space="preserve">107569</w:t>
      </w:r>
    </w:p>
    <w:p>
      <w:r>
        <w:t xml:space="preserve">8.</w:t>
        <w:tab/>
        <w:t xml:space="preserve">Lause "Kun kerran menet mustaksi, et enää palaa takaisin" ei ole aivan oikein, vaan sen pitäisi olla: 'Kun menet mustaksi, et voi palata', koska yksikään kunnon valkoinen mies ei viihdytä sinua, varsinkaan jos sinulla on pieni ruskea riemunippu, joten edes super-kuollut mies ei voi antaa sitä omakseen!</w:t>
      </w:r>
    </w:p>
    <w:p>
      <w:r>
        <w:rPr>
          <w:b/>
          <w:u w:val="single"/>
        </w:rPr>
        <w:t xml:space="preserve">107570</w:t>
      </w:r>
    </w:p>
    <w:p>
      <w:r>
        <w:t xml:space="preserve">9.</w:t>
        <w:tab/>
        <w:t xml:space="preserve">Sinulla ei ole pähkinöitä, sinulla on mangina.</w:t>
      </w:r>
    </w:p>
    <w:p>
      <w:r>
        <w:rPr>
          <w:b/>
          <w:u w:val="single"/>
        </w:rPr>
        <w:t xml:space="preserve">107571</w:t>
      </w:r>
    </w:p>
    <w:p>
      <w:r>
        <w:t xml:space="preserve">10.</w:t>
        <w:tab/>
        <w:t xml:space="preserve">Iggies toinen, joka ei voi olla lainaamatta tätä .</w:t>
      </w:r>
    </w:p>
    <w:p>
      <w:r>
        <w:rPr>
          <w:b/>
          <w:u w:val="single"/>
        </w:rPr>
        <w:t xml:space="preserve">107572</w:t>
      </w:r>
    </w:p>
    <w:p>
      <w:r>
        <w:t xml:space="preserve">1. Kysytkö ohjeita? Älä viitsi, neekeri.</w:t>
      </w:r>
    </w:p>
    <w:p>
      <w:r>
        <w:rPr>
          <w:b/>
          <w:u w:val="single"/>
        </w:rPr>
        <w:t xml:space="preserve">107573</w:t>
      </w:r>
    </w:p>
    <w:p>
      <w:r>
        <w:t xml:space="preserve">1. Kristittynä myönnätte siis, että emäuskontonne juutalaisuus saarnaa, että Jeesus on neekeri, joka on nyt helvetissä kiehumassa eläinten ulosteiden kattilassa... kun taas veliuskontonne islam saarnaa, että hän oli Jumalan viimeinen pyhä profeetta, joka lähetettiin juutalaisille varoittamaan heitä muuttamaan pahoja tapojaan?</w:t>
      </w:r>
    </w:p>
    <w:p>
      <w:r>
        <w:rPr>
          <w:b/>
          <w:u w:val="single"/>
        </w:rPr>
        <w:t xml:space="preserve">107574</w:t>
      </w:r>
    </w:p>
    <w:p>
      <w:r>
        <w:t xml:space="preserve">1. Sarah Palin vastauksena siihen, että Murkowski äänesti vastaan #Kavanaughin äänestyksessä.</w:t>
      </w:r>
    </w:p>
    <w:p>
      <w:r>
        <w:rPr>
          <w:b/>
          <w:u w:val="single"/>
        </w:rPr>
        <w:t xml:space="preserve">107575</w:t>
      </w:r>
    </w:p>
    <w:p>
      <w:r>
        <w:t xml:space="preserve">2.</w:t>
        <w:tab/>
        <w:t xml:space="preserve">Lyökää narttua murkkuista kusipäätä</w:t>
      </w:r>
    </w:p>
    <w:p>
      <w:r>
        <w:rPr>
          <w:b/>
          <w:u w:val="single"/>
        </w:rPr>
        <w:t xml:space="preserve">107576</w:t>
      </w:r>
    </w:p>
    <w:p>
      <w:r>
        <w:t xml:space="preserve">1. lmao ne ovat vain elottomia esineitä, eivät oikeita lapsia, nekru, olet taas jälkeenjäänyt.</w:t>
      </w:r>
    </w:p>
    <w:p>
      <w:r>
        <w:rPr>
          <w:b/>
          <w:u w:val="single"/>
        </w:rPr>
        <w:t xml:space="preserve">107577</w:t>
      </w:r>
    </w:p>
    <w:p>
      <w:r>
        <w:t xml:space="preserve">2.</w:t>
        <w:tab/>
        <w:t xml:space="preserve">Näyttää pikemminkin IQ 25:ltä.</w:t>
      </w:r>
    </w:p>
    <w:p>
      <w:r>
        <w:rPr>
          <w:b/>
          <w:u w:val="single"/>
        </w:rPr>
        <w:t xml:space="preserve">107578</w:t>
      </w:r>
    </w:p>
    <w:p>
      <w:r>
        <w:t xml:space="preserve">1. 🛑STOP🛑 KOMMUNISMI AMERIKASSA❗️❗️❗️ Dianne SwineSteinin on Go❗️❗️❗️</w:t>
      </w:r>
    </w:p>
    <w:p>
      <w:r>
        <w:rPr>
          <w:b/>
          <w:u w:val="single"/>
        </w:rPr>
        <w:t xml:space="preserve">107579</w:t>
      </w:r>
    </w:p>
    <w:p>
      <w:r>
        <w:t xml:space="preserve">2.</w:t>
        <w:tab/>
        <w:t xml:space="preserve">Kansallissosialistit taistelivat kommunisteja vastaan. Teillä boomer-retardanteilla ei ole mitään historian tajua. Näette sanan sosialisti ja ajattelette, että kansallissosialistit ovat samanlaista kommariporukkaa, joka on vallannut Amerikan.</w:t>
      </w:r>
    </w:p>
    <w:p>
      <w:r>
        <w:rPr>
          <w:b/>
          <w:u w:val="single"/>
        </w:rPr>
        <w:t xml:space="preserve">107580</w:t>
      </w:r>
    </w:p>
    <w:p>
      <w:r>
        <w:t xml:space="preserve">3.</w:t>
        <w:tab/>
        <w:tab/>
        <w:t xml:space="preserve">Ne ovat täydellistä roskaa puomit.</w:t>
      </w:r>
    </w:p>
    <w:p>
      <w:r>
        <w:rPr>
          <w:b/>
          <w:u w:val="single"/>
        </w:rPr>
        <w:t xml:space="preserve">107581</w:t>
      </w:r>
    </w:p>
    <w:p>
      <w:r>
        <w:t xml:space="preserve">4.</w:t>
        <w:tab/>
        <w:tab/>
        <w:t xml:space="preserve">Se on syvältä, koska on mahtavia boomereita, kuten @lostpassword. Lol</w:t>
      </w:r>
    </w:p>
    <w:p>
      <w:r>
        <w:rPr>
          <w:b/>
          <w:u w:val="single"/>
        </w:rPr>
        <w:t xml:space="preserve">107582</w:t>
      </w:r>
    </w:p>
    <w:p>
      <w:r>
        <w:t xml:space="preserve">1. Päätä tuo kusipää ja ole valmis.</w:t>
      </w:r>
    </w:p>
    <w:p>
      <w:r>
        <w:rPr>
          <w:b/>
          <w:u w:val="single"/>
        </w:rPr>
        <w:t xml:space="preserve">107583</w:t>
      </w:r>
    </w:p>
    <w:p>
      <w:r>
        <w:t xml:space="preserve">1. Hoitaisin asian aivan kuten sinä. Miehet hyväksyvät aina tyttäriensä olevan mutakuoriaisia, ja sanon heille aina, että jos minulla olisi neekerirakkaita tyttäriä, hylkäisin hänet. He käyttäytyvät kuin sinun pitäisi rakastaa häntä joka tapauksessa, jos se on sinun tyttäresi. Vitut siitä, teit oikein.</w:t>
      </w:r>
    </w:p>
    <w:p>
      <w:r>
        <w:rPr>
          <w:b/>
          <w:u w:val="single"/>
        </w:rPr>
        <w:t xml:space="preserve">107584</w:t>
      </w:r>
    </w:p>
    <w:p>
      <w:r>
        <w:t xml:space="preserve">1. Colbert Show'n kirjoittaja poisti tämän twiitin.</w:t>
      </w:r>
    </w:p>
    <w:p>
      <w:r>
        <w:rPr>
          <w:b/>
          <w:u w:val="single"/>
        </w:rPr>
        <w:t xml:space="preserve">107585</w:t>
      </w:r>
    </w:p>
    <w:p>
      <w:r>
        <w:t xml:space="preserve">2.</w:t>
        <w:tab/>
        <w:t xml:space="preserve">Epäilen vakavasti, että hänen elämänsä on pilalla. Kerro tuolle kommunistihuoralle, että hän on ääliö.</w:t>
      </w:r>
    </w:p>
    <w:p>
      <w:r>
        <w:rPr>
          <w:b/>
          <w:u w:val="single"/>
        </w:rPr>
        <w:t xml:space="preserve">107586</w:t>
      </w:r>
    </w:p>
    <w:p>
      <w:r>
        <w:t xml:space="preserve">3.</w:t>
        <w:tab/>
        <w:tab/>
        <w:t xml:space="preserve">Luulen, että hän huomaa, että hänen elämänsä on nyt pilalla! Jopa alhainen Colbert show!! LOL</w:t>
      </w:r>
    </w:p>
    <w:p>
      <w:r>
        <w:rPr>
          <w:b/>
          <w:u w:val="single"/>
        </w:rPr>
        <w:t xml:space="preserve">107587</w:t>
      </w:r>
    </w:p>
    <w:p>
      <w:r>
        <w:t xml:space="preserve">4.</w:t>
        <w:tab/>
        <w:tab/>
        <w:tab/>
        <w:t xml:space="preserve">Toivomme todellakin. Voin rehellisesti sanoa, etten ole koskaan katsonut kyseistä sarjaa.</w:t>
      </w:r>
    </w:p>
    <w:p>
      <w:r>
        <w:rPr>
          <w:b/>
          <w:u w:val="single"/>
        </w:rPr>
        <w:t xml:space="preserve">107588</w:t>
      </w:r>
    </w:p>
    <w:p>
      <w:r>
        <w:t xml:space="preserve">5.</w:t>
        <w:tab/>
        <w:tab/>
        <w:tab/>
        <w:t xml:space="preserve">Toivomme todellakin. Voin rehellisesti sanoa, etten ole koskaan katsonut kyseistä ohjelmaa.</w:t>
      </w:r>
    </w:p>
    <w:p>
      <w:r>
        <w:rPr>
          <w:b/>
          <w:u w:val="single"/>
        </w:rPr>
        <w:t xml:space="preserve">107589</w:t>
      </w:r>
    </w:p>
    <w:p>
      <w:r>
        <w:t xml:space="preserve">6.</w:t>
        <w:tab/>
        <w:tab/>
        <w:tab/>
        <w:tab/>
        <w:t xml:space="preserve">Toivottavasti joku pitää meidät ajan tasalla siitä, miten häntä nussitaan...yksityiskohtaisesti (ei kirjaimellisesti...se olisi ällöttävää!!!)</w:t>
      </w:r>
    </w:p>
    <w:p>
      <w:r>
        <w:rPr>
          <w:b/>
          <w:u w:val="single"/>
        </w:rPr>
        <w:t xml:space="preserve">107590</w:t>
      </w:r>
    </w:p>
    <w:p>
      <w:r>
        <w:t xml:space="preserve">7.</w:t>
        <w:tab/>
        <w:tab/>
        <w:tab/>
        <w:tab/>
        <w:tab/>
        <w:t xml:space="preserve">Kyllä.</w:t>
      </w:r>
    </w:p>
    <w:p>
      <w:r>
        <w:rPr>
          <w:b/>
          <w:u w:val="single"/>
        </w:rPr>
        <w:t xml:space="preserve">107591</w:t>
      </w:r>
    </w:p>
    <w:p>
      <w:r>
        <w:t xml:space="preserve">8.</w:t>
        <w:tab/>
        <w:tab/>
        <w:t xml:space="preserve">"... Olen vain iloinen, että pilasimme elämämme."  Korjasin sen sinulle.</w:t>
      </w:r>
    </w:p>
    <w:p>
      <w:r>
        <w:rPr>
          <w:b/>
          <w:u w:val="single"/>
        </w:rPr>
        <w:t xml:space="preserve">107592</w:t>
      </w:r>
    </w:p>
    <w:p>
      <w:r>
        <w:t xml:space="preserve">9.</w:t>
        <w:tab/>
        <w:tab/>
        <w:tab/>
        <w:t xml:space="preserve">Joo, melkein toivon, että käyttäisin vielä Twitteriä, jotta voisin lähettää hänelle juuri tuon viestin... melkein...</w:t>
      </w:r>
    </w:p>
    <w:p>
      <w:r>
        <w:rPr>
          <w:b/>
          <w:u w:val="single"/>
        </w:rPr>
        <w:t xml:space="preserve">107593</w:t>
      </w:r>
    </w:p>
    <w:p>
      <w:r>
        <w:t xml:space="preserve">10.</w:t>
        <w:tab/>
        <w:tab/>
        <w:t xml:space="preserve">Arielin kaltaiset ihmiset tuhoavat tätä maata ja muita maita!</w:t>
      </w:r>
    </w:p>
    <w:p>
      <w:r>
        <w:rPr>
          <w:b/>
          <w:u w:val="single"/>
        </w:rPr>
        <w:t xml:space="preserve">107594</w:t>
      </w:r>
    </w:p>
    <w:p>
      <w:r>
        <w:t xml:space="preserve">11.</w:t>
        <w:tab/>
        <w:tab/>
        <w:tab/>
        <w:t xml:space="preserve">Tahallinen kiihottaminen</w:t>
      </w:r>
    </w:p>
    <w:p>
      <w:r>
        <w:rPr>
          <w:b/>
          <w:u w:val="single"/>
        </w:rPr>
        <w:t xml:space="preserve">107595</w:t>
      </w:r>
    </w:p>
    <w:p>
      <w:r>
        <w:t xml:space="preserve">12.</w:t>
        <w:tab/>
        <w:tab/>
        <w:t xml:space="preserve">Hän pääsi juuri maan korkeimpaan oikeuteen, mikä on kaikkien hyvien tuomareiden perimmäinen tavoite, ja se auttoi paljastamaan vasemmiston entisestään, mitä se on. Luulen, että hän on melko tyytyväinen lopputulokseen kokonaisuutena ja pitää taistelua sen arvoisena. Mutta se olen vain minä.</w:t>
      </w:r>
    </w:p>
    <w:p>
      <w:r>
        <w:rPr>
          <w:b/>
          <w:u w:val="single"/>
        </w:rPr>
        <w:t xml:space="preserve">107596</w:t>
      </w:r>
    </w:p>
    <w:p>
      <w:r>
        <w:t xml:space="preserve">13.</w:t>
        <w:tab/>
        <w:tab/>
        <w:tab/>
        <w:t xml:space="preserve">Sanoisin, että olet oikeassa.</w:t>
      </w:r>
    </w:p>
    <w:p>
      <w:r>
        <w:rPr>
          <w:b/>
          <w:u w:val="single"/>
        </w:rPr>
        <w:t xml:space="preserve">107597</w:t>
      </w:r>
    </w:p>
    <w:p>
      <w:r>
        <w:t xml:space="preserve">14.</w:t>
        <w:tab/>
        <w:tab/>
        <w:t xml:space="preserve">Pidetään hänet siellä. Demokraatit aikovat asettaa hänet ja presidentin viralta, jos he voittavat. He haluavat avoimet rajat, laittomien äänioikeuden, BOcare-järjestelmän, he haluavat RYHMÄT takaisin. MAKE AMERICA RED VOTE DEMS OUT OF OFFICE #WalkAwayFromDemocRATS.</w:t>
      </w:r>
    </w:p>
    <w:p>
      <w:r>
        <w:rPr>
          <w:b/>
          <w:u w:val="single"/>
        </w:rPr>
        <w:t xml:space="preserve">107598</w:t>
      </w:r>
    </w:p>
    <w:p>
      <w:r>
        <w:t xml:space="preserve">15.</w:t>
        <w:tab/>
        <w:tab/>
        <w:tab/>
        <w:t xml:space="preserve">Jos he yrittävät sitä, meidän on otettava vapaata töistä ja mentävä DC:hen protestoimaan ja kertomaan kommariraateille, että heidän elämänsä on kirjaimellisesti ohi, jos he toteuttavat sen.</w:t>
      </w:r>
    </w:p>
    <w:p>
      <w:r>
        <w:rPr>
          <w:b/>
          <w:u w:val="single"/>
        </w:rPr>
        <w:t xml:space="preserve">107599</w:t>
      </w:r>
    </w:p>
    <w:p>
      <w:r>
        <w:t xml:space="preserve">16.</w:t>
        <w:tab/>
        <w:tab/>
        <w:t xml:space="preserve">Aika kasvaa aikuiseksi.</w:t>
      </w:r>
    </w:p>
    <w:p>
      <w:r>
        <w:rPr>
          <w:b/>
          <w:u w:val="single"/>
        </w:rPr>
        <w:t xml:space="preserve">107600</w:t>
      </w:r>
    </w:p>
    <w:p>
      <w:r>
        <w:t xml:space="preserve">17.</w:t>
        <w:tab/>
        <w:tab/>
        <w:tab/>
        <w:t xml:space="preserve">Kommunistit eivät kykene kasvamaan aikuisiksi.</w:t>
      </w:r>
    </w:p>
    <w:p>
      <w:r>
        <w:rPr>
          <w:b/>
          <w:u w:val="single"/>
        </w:rPr>
        <w:t xml:space="preserve">107601</w:t>
      </w:r>
    </w:p>
    <w:p>
      <w:r>
        <w:t xml:space="preserve">18.</w:t>
        <w:tab/>
        <w:tab/>
        <w:t xml:space="preserve">Etkä tehnyt. Heräsikö karvainen liberaalinen nirppanokkainen persuksesi tänään korkeimman oikeuden tuomarina? Ei. Se sinun paskaperseesi heräsi makaamaan koiran kanssa, joka antoi sinulle kirppuja. Voit huutaa, voit heiluttaa Sorosin maksamaa kylttiä korkealla ilmassa, mutta arvaa mitä, TUOMARI KAVANAUGH ISTUU edelleen korkeimmassa oikeudessa....</w:t>
      </w:r>
    </w:p>
    <w:p>
      <w:r>
        <w:rPr>
          <w:b/>
          <w:u w:val="single"/>
        </w:rPr>
        <w:t xml:space="preserve">107602</w:t>
      </w:r>
    </w:p>
    <w:p>
      <w:r>
        <w:t xml:space="preserve">19.</w:t>
      </w:r>
    </w:p>
    <w:p>
      <w:r>
        <w:rPr>
          <w:b/>
          <w:u w:val="single"/>
        </w:rPr>
        <w:t xml:space="preserve">107603</w:t>
      </w:r>
    </w:p>
    <w:p>
      <w:r>
        <w:t xml:space="preserve">1. Pyhä paska, Victoria Nuland, joka kaatoi Ukrainan 8 miljardin dollarin kustannuksella, oli Rachel Maddow'n ohjelmassa.   Kehuskeli Ukrainan kukistamisesta, kehuskeli "Yatien" asentamisesta. Jäi kiinni kännykkäpuhelusta, jossa sanoi näin, PNAC:n ja Irakin raiskauksen Robert Kaganin vaimo https://youtu.be/bCZ3xDOkHHw.</w:t>
      </w:r>
    </w:p>
    <w:p>
      <w:r>
        <w:rPr>
          <w:b/>
          <w:u w:val="single"/>
        </w:rPr>
        <w:t xml:space="preserve">107604</w:t>
      </w:r>
    </w:p>
    <w:p>
      <w:r>
        <w:t xml:space="preserve">2.</w:t>
        <w:tab/>
        <w:t xml:space="preserve">Vau, jos seuraat tätä luuseria..... Sinun pitäisi vain lopettaa se..... Ppl jotka levittävät vammaisia valheita ei kelpaa hengittää..... Mykkä narttu!</w:t>
      </w:r>
    </w:p>
    <w:p>
      <w:r>
        <w:rPr>
          <w:b/>
          <w:u w:val="single"/>
        </w:rPr>
        <w:t xml:space="preserve">107605</w:t>
      </w:r>
    </w:p>
    <w:p>
      <w:r>
        <w:t xml:space="preserve">1. Jos joku haluaa tuoda esiin feministisiä puheenaiheita sinulle, ota esiin tämä kuva ja sano heille "STFU pic related":</w:t>
      </w:r>
    </w:p>
    <w:p>
      <w:r>
        <w:rPr>
          <w:b/>
          <w:u w:val="single"/>
        </w:rPr>
        <w:t xml:space="preserve">107606</w:t>
      </w:r>
    </w:p>
    <w:p>
      <w:r>
        <w:t xml:space="preserve">2.</w:t>
        <w:tab/>
        <w:t xml:space="preserve">#RunAway</w:t>
      </w:r>
    </w:p>
    <w:p>
      <w:r>
        <w:rPr>
          <w:b/>
          <w:u w:val="single"/>
        </w:rPr>
        <w:t xml:space="preserve">107607</w:t>
      </w:r>
    </w:p>
    <w:p>
      <w:r>
        <w:t xml:space="preserve">3.</w:t>
        <w:tab/>
        <w:tab/>
        <w:t xml:space="preserve">Kun näen heidän kaltaisiaan rumia vammaisia vasemmistolaisia, teen näin, juoksen henkeni edestä!</w:t>
      </w:r>
    </w:p>
    <w:p>
      <w:r>
        <w:rPr>
          <w:b/>
          <w:u w:val="single"/>
        </w:rPr>
        <w:t xml:space="preserve">107608</w:t>
      </w:r>
    </w:p>
    <w:p>
      <w:r>
        <w:t xml:space="preserve">1. Olen transsukupuolinen CIRCUS FREAK!!!   Haluaako kukaan kuuma kaveri syödä pilluani??</w:t>
      </w:r>
    </w:p>
    <w:p>
      <w:r>
        <w:rPr>
          <w:b/>
          <w:u w:val="single"/>
        </w:rPr>
        <w:t xml:space="preserve">107609</w:t>
      </w:r>
    </w:p>
    <w:p>
      <w:r>
        <w:t xml:space="preserve">2.</w:t>
        <w:tab/>
        <w:t xml:space="preserve">Uhm ... ei.</w:t>
      </w:r>
    </w:p>
    <w:p>
      <w:r>
        <w:rPr>
          <w:b/>
          <w:u w:val="single"/>
        </w:rPr>
        <w:t xml:space="preserve">107610</w:t>
      </w:r>
    </w:p>
    <w:p>
      <w:r>
        <w:t xml:space="preserve">3.</w:t>
        <w:tab/>
        <w:tab/>
        <w:t xml:space="preserve">En halua sinua muutenkaan, senkin vanha typerä homo!</w:t>
      </w:r>
    </w:p>
    <w:p>
      <w:r>
        <w:rPr>
          <w:b/>
          <w:u w:val="single"/>
        </w:rPr>
        <w:t xml:space="preserve">107611</w:t>
      </w:r>
    </w:p>
    <w:p>
      <w:r>
        <w:t xml:space="preserve">1. Joten päätin, että olen aika pitkälti lopettanut Twitterin. Taidan mennä täysin sekaisin ja ajaa sitä, kunnes pyörät putoavat irti.</w:t>
      </w:r>
    </w:p>
    <w:p>
      <w:r>
        <w:rPr>
          <w:b/>
          <w:u w:val="single"/>
        </w:rPr>
        <w:t xml:space="preserve">107612</w:t>
      </w:r>
    </w:p>
    <w:p>
      <w:r>
        <w:t xml:space="preserve">2.</w:t>
        <w:tab/>
        <w:t xml:space="preserve">🤦 et koskaan mene täysin retardiin 😂</w:t>
      </w:r>
    </w:p>
    <w:p>
      <w:r>
        <w:rPr>
          <w:b/>
          <w:u w:val="single"/>
        </w:rPr>
        <w:t xml:space="preserve">107613</w:t>
      </w:r>
    </w:p>
    <w:p>
      <w:r>
        <w:t xml:space="preserve">3.</w:t>
        <w:tab/>
        <w:tab/>
        <w:t xml:space="preserve">Olen laskelmoiva nainen, jolla on aikaa käsissäni VAARALLINEN! Suunnittelen pitäväni sitä yllä välivaaleihin asti ja trollaavani sitten niin kovaa, että minut potkitaan ulos punaisen tsunamin jälkeen...</w:t>
      </w:r>
    </w:p>
    <w:p>
      <w:r>
        <w:rPr>
          <w:b/>
          <w:u w:val="single"/>
        </w:rPr>
        <w:t xml:space="preserve">107614</w:t>
      </w:r>
    </w:p>
    <w:p>
      <w:r>
        <w:t xml:space="preserve">1. Onko tältä litteän maan kaverilta loppuneet lääkkeet ja hän meni täysin sekaisin CoolHardLogicissa? https://www.youtube.com/watch?v=hAmk660CWB4 ...</w:t>
      </w:r>
    </w:p>
    <w:p>
      <w:r>
        <w:rPr>
          <w:b/>
          <w:u w:val="single"/>
        </w:rPr>
        <w:t xml:space="preserve">107615</w:t>
      </w:r>
    </w:p>
    <w:p>
      <w:r>
        <w:t xml:space="preserve">2.</w:t>
        <w:tab/>
        <w:t xml:space="preserve">Sanokaa joku, etteivät nämä tyypit ole ateisteja trollaavia stealth-poiseja.</w:t>
      </w:r>
    </w:p>
    <w:p>
      <w:r>
        <w:rPr>
          <w:b/>
          <w:u w:val="single"/>
        </w:rPr>
        <w:t xml:space="preserve">107616</w:t>
      </w:r>
    </w:p>
    <w:p>
      <w:r>
        <w:t xml:space="preserve">1. Olet ilmeisesti vain jälkeenjäänyt, kamu. Jos haluat heittää syrjään kaiken avun tässä taistelussa, se on sinun asiasi. Mutta jos teet niin, häviät. Joten pidä hauskaa häviämisessä.</w:t>
      </w:r>
    </w:p>
    <w:p>
      <w:r>
        <w:rPr>
          <w:b/>
          <w:u w:val="single"/>
        </w:rPr>
        <w:t xml:space="preserve">107617</w:t>
      </w:r>
    </w:p>
    <w:p>
      <w:r>
        <w:t xml:space="preserve">1. Kalifornia: Aborttiaktivisti rikkoo ylpeänä maailmanennätyksen tekemällä 27. aborttinsa https://worldnewsdailyreport.com/california-pro-choice-activist-proudly-breaks-world-record-by-getting-her-27th-abortion/.</w:t>
      </w:r>
    </w:p>
    <w:p>
      <w:r>
        <w:rPr>
          <w:b/>
          <w:u w:val="single"/>
        </w:rPr>
        <w:t xml:space="preserve">107618</w:t>
      </w:r>
    </w:p>
    <w:p>
      <w:r>
        <w:t xml:space="preserve">2.</w:t>
        <w:tab/>
        <w:t xml:space="preserve">Olen ylpeä siitä, että geeniperimämme voi jatkaa elämäänsä ilman hänen ... panostaan.</w:t>
      </w:r>
    </w:p>
    <w:p>
      <w:r>
        <w:rPr>
          <w:b/>
          <w:u w:val="single"/>
        </w:rPr>
        <w:t xml:space="preserve">107619</w:t>
      </w:r>
    </w:p>
    <w:p>
      <w:r>
        <w:t xml:space="preserve">3.</w:t>
        <w:tab/>
        <w:tab/>
        <w:t xml:space="preserve">Näytä ihmisille, kuka tämä hölmö muija on.    Helpottaa pisteiden esittämistä .</w:t>
      </w:r>
    </w:p>
    <w:p>
      <w:r>
        <w:rPr>
          <w:b/>
          <w:u w:val="single"/>
        </w:rPr>
        <w:t xml:space="preserve">107620</w:t>
      </w:r>
    </w:p>
    <w:p>
      <w:r>
        <w:t xml:space="preserve">4.</w:t>
        <w:tab/>
        <w:tab/>
        <w:tab/>
        <w:t xml:space="preserve">😮 wow - onnittelut, senkin kylmäsydäminen ämmä!   🤞 Toivottavasti nuo 27 sikiötä menevät kantasolututkimukseen ja tulevat itsetietoisiksi.   Reunionin jälkeen kostaa tulevalle äidilleen laittamalla huipputehokkaan imurin hänen 💀 kalloonsa imemään hänen aivonsa 🧠 ulos!   Mortal Kombat Fatality!</w:t>
      </w:r>
    </w:p>
    <w:p>
      <w:r>
        <w:rPr>
          <w:b/>
          <w:u w:val="single"/>
        </w:rPr>
        <w:t xml:space="preserve">107621</w:t>
      </w:r>
    </w:p>
    <w:p>
      <w:r>
        <w:t xml:space="preserve">5.</w:t>
        <w:tab/>
        <w:tab/>
        <w:tab/>
        <w:tab/>
        <w:t xml:space="preserve">palaa helvetissä, senkin jälkeenjäänyt ääliö</w:t>
      </w:r>
    </w:p>
    <w:p>
      <w:r>
        <w:rPr>
          <w:b/>
          <w:u w:val="single"/>
        </w:rPr>
        <w:t xml:space="preserve">107622</w:t>
      </w:r>
    </w:p>
    <w:p>
      <w:r>
        <w:t xml:space="preserve">1. Emme koskaan anna Yhdistyneen kuningaskunnan valita maahanmuuttopolitiikkaa, sanoo EU:n Brexit-pomo Euroopan parlamentin Brexit-koordinaattori on sanonut, ettei hän "koskaan" anna Yhdistyneen kuningaskunnan valvoa omia rajojaan, ja väittää, että järjestelmä, joka perustuu ammattilaisten ja kansakunnan tarvitsemien taitojen omaavien ihmisten päästämiseen maahan, merkitsee "syrjintää".  Euroopan parlamentin jäsenten edessä tiistaina paasannut arkkiliberaali ja federalistinen Guy Verhofstadt hyökkäsi myös henkilökohtaisesti Tory-puolueen johtavia jäseniä vastaan ja hylkäsi johtajaksi suosikkina pidetyn Boris Johnsonin ehdotukset 50 artiklan mukaisen prosessin jatkamisesta.   Hän väitti, että Brexit on jo aiheuttanut "tarpeeksi sotkua", ja lisäsi, että "lopetetaan se", ennen kuin hän pahoitteli konservatiivipuolueen viime viikkojen toimia "mielettömiksi".   Sisäministeri Sajid Javid ilmoitti tiistaina suunnitelmista asettaa maahanmuuttajien taidot etusijalle lähtömaan sijaan viisumijärjestelmän ja maahanmuuton uudistamisessa Brexitin jälkeen.   Hallitus väitti, että tämä vähentäisi maahanmuuttajien määrää rajoittamalla ammattitaidotonta maahanmuuttoa. Kriitikot kuitenkin sanoivat, että määrät voivat nousta, koska ammattitaitoisempia maahanmuuttajia päästetään maahan, koska yrityksille annetaan enemmän valtaa.   Verhofstadt torjui ehdotukset suoralta kädeltä ja vakuutti, että EU "ei koskaan hyväksy ammattitaitoon ja kansallisuuteen perustuvaa syrjintää, kuten Javid tänä aamuna ehdotti".   Brexitin osalta emme koskaan hyväksy syrjintää, joka perustuu ammattitaitoon ja kansallisuuteen. Emme koskaan hyväksy 50 artiklan voimassaolon jatkamista. Brexit on aiheuttanut tarpeeksi sotkua. Lopetetaan se! Emme koskaan horjuta unionimme periaatteita pelastaaksemme Tory-puolueen Käynnistäen poikkeuksellisen hyökkäyksen johtavia konservatiiveja vastaan hän jatkoi: "Kun näkee nämä joidenkin viime päivien tornipoliitikkojen mielettömät käsitykset: Boris Johnson, hänen viimeisin keksintönsä, oletko nähnyt sen?   "Hän ratkaisee ongelman rakentamalla sillan Ison-Britannian mantereen ja Irlannin välille. Herra Boris Johnson on tunnetumpi siltojen polttamisesta kuin siltojen rakentamisesta"!   "Sitten on herra Rees-Mogg, joka sanoo: 'Joo, minulla on ehdotuksia Brexitin tulevaisuudesta, tavalliset kansalaiset ja heidän säästönsä voivat olla turvassa Brexitin jälkeen!' Ja sillä välin hän avaa itselleen sijoitusrahaston Irlantiin, jotta hän voisi siirtää rahansa Irlantiin."   Hän lisäsi: "Jeremy Hunt, joka vertaa Euroopan unionia Neuvostoliittoon. Mutta hänen tapauksessaan se ei ole niin epänormaalia: hän on kerran jopa sekoittanut Japanin Kiinaan. Tämä ei ole ensimmäinen kerta, kun näin tapahtuu.   "Edellisellä kerralla hän loukkasi vaimoaan, mutta tällä kertaa kyse on jostain paljon erilaisemmasta: hän ei loukkaa meitä, vaan miljoonia tavallisia kansalaisia, jotka ovat eläneet Neuvostoliiton vallan alla niin kauan.   "Tämä on itse asiassa seikka, josta hänen on pyydettävä anteeksi, koska emme voi ottaa sitä sellaisena, mitä hän sanoi." https://www.breitbart.com/london/2018/10/03/we-will-never-allow-uk-choose-immigration-policy-says-eu-parliament-brexit-boss/.</w:t>
      </w:r>
    </w:p>
    <w:p>
      <w:r>
        <w:rPr>
          <w:b/>
          <w:u w:val="single"/>
        </w:rPr>
        <w:t xml:space="preserve">107623</w:t>
      </w:r>
    </w:p>
    <w:p>
      <w:r>
        <w:t xml:space="preserve">2.</w:t>
        <w:tab/>
        <w:t xml:space="preserve">Tapa EU ennen kuin (((ne))) tappavat sinut . . &amp; hankkiutukaa eroon typerästä Maysta; herättäkää Eurooppa ennen kuin nukutatte historianne ikuisesti.</w:t>
      </w:r>
    </w:p>
    <w:p>
      <w:r>
        <w:rPr>
          <w:b/>
          <w:u w:val="single"/>
        </w:rPr>
        <w:t xml:space="preserve">107624</w:t>
      </w:r>
    </w:p>
    <w:p>
      <w:r>
        <w:t xml:space="preserve">3.</w:t>
        <w:tab/>
        <w:tab/>
        <w:t xml:space="preserve">Prost !</w:t>
      </w:r>
    </w:p>
    <w:p>
      <w:r>
        <w:rPr>
          <w:b/>
          <w:u w:val="single"/>
        </w:rPr>
        <w:t xml:space="preserve">107625</w:t>
      </w:r>
    </w:p>
    <w:p>
      <w:r>
        <w:t xml:space="preserve">1. https://www.washingtontimes.com/news/2018/oct/14/ted-wheeler-portland-mayor-stands-decision-allow-a/</w:t>
      </w:r>
    </w:p>
    <w:p>
      <w:r>
        <w:rPr>
          <w:b/>
          <w:u w:val="single"/>
        </w:rPr>
        <w:t xml:space="preserve">107626</w:t>
      </w:r>
    </w:p>
    <w:p>
      <w:r>
        <w:t xml:space="preserve">2.</w:t>
        <w:tab/>
        <w:t xml:space="preserve">missä Im kotoisin meidän ei edes AJATTELisi tehdä sitä, ja jos he tekisivät sen, se ei olisi lääketieteellisesti kustannustehokasta heille tehdä niin. yleensä jos he tekevät sen kerran, heillä on nolla mahdollisuutta tehdä se uudelleen. tämä koskee kaikkia virkamiehiä... Kukkulanseuduilla ei siedetä tuollaista typeryyttä.</w:t>
      </w:r>
    </w:p>
    <w:p>
      <w:r>
        <w:rPr>
          <w:b/>
          <w:u w:val="single"/>
        </w:rPr>
        <w:t xml:space="preserve">107627</w:t>
      </w:r>
    </w:p>
    <w:p>
      <w:r>
        <w:t xml:space="preserve">1. Olen 49-vuotias, kun taistelimme, ihmiset kuolivat lippunsa puolesta, ei vain kaduilla, kodeissa, työpaikoilla, tiedämme Pohjois-Irlannissa, että kun tämä alkaa, ei ole paluuta takaisin, olen nähnyt ihmisten menettävän henkensä lippunsa puolesta. Iso-Britannian mantereella on vasemmistolaisia ja liberaaleja ja pari prosenttia muslimeja. Brexit on tavoitteemme atm.</w:t>
      </w:r>
    </w:p>
    <w:p>
      <w:r>
        <w:rPr>
          <w:b/>
          <w:u w:val="single"/>
        </w:rPr>
        <w:t xml:space="preserve">107628</w:t>
      </w:r>
    </w:p>
    <w:p>
      <w:r>
        <w:t xml:space="preserve">2.</w:t>
        <w:tab/>
        <w:t xml:space="preserve">Amerikkalaisena Ison-Britannian tarkkailijana....Näen Skotlannin irtautuvan ensin....ja sitten väistämättömän yhdistyneen Irlannin....Yhdistynyt Iso-Britannia tulee koostumaan vain Englannista ja Walesista.</w:t>
      </w:r>
    </w:p>
    <w:p>
      <w:r>
        <w:rPr>
          <w:b/>
          <w:u w:val="single"/>
        </w:rPr>
        <w:t xml:space="preserve">107629</w:t>
      </w:r>
    </w:p>
    <w:p>
      <w:r>
        <w:t xml:space="preserve">3.</w:t>
        <w:tab/>
        <w:tab/>
        <w:t xml:space="preserve">Oletko koskaan käynyt täällä jee jee jee? Mitä he aikovat tehdä 1 miljoonalle protestanttiselle unionistille ja ROI:lla ei ole varaa meihin sama koskee Skotlantia. Haaveilua, asun lähellä rajaa ja se puhutaan suhteettomaksi...</w:t>
      </w:r>
    </w:p>
    <w:p>
      <w:r>
        <w:rPr>
          <w:b/>
          <w:u w:val="single"/>
        </w:rPr>
        <w:t xml:space="preserve">107630</w:t>
      </w:r>
    </w:p>
    <w:p>
      <w:r>
        <w:t xml:space="preserve">4.</w:t>
        <w:tab/>
        <w:tab/>
        <w:tab/>
        <w:t xml:space="preserve">Meillä on tehdas NI:ssä.... Käyn siellä usein.</w:t>
      </w:r>
    </w:p>
    <w:p>
      <w:r>
        <w:rPr>
          <w:b/>
          <w:u w:val="single"/>
        </w:rPr>
        <w:t xml:space="preserve">107631</w:t>
      </w:r>
    </w:p>
    <w:p>
      <w:r>
        <w:t xml:space="preserve">5.</w:t>
        <w:tab/>
        <w:tab/>
        <w:tab/>
        <w:tab/>
        <w:t xml:space="preserve">Huomaan tämän satunnaisten amerikkalaisvierailijoiden kanssa Pohjois-Irlannissa, heillä on aina esi-isät, joten se tekee heistä oikeasti irlantilaisia 😆 (vaikka he saattavat olla oikeasti Ulsterin skotlantilaisia protestantteja), mutta Obaman tapaan he haluavat kertoa meille, mitä brexitissä tai GFA:ssa tapahtuu, ja me vain nauramme ja 🤦♂️.</w:t>
      </w:r>
    </w:p>
    <w:p>
      <w:r>
        <w:rPr>
          <w:b/>
          <w:u w:val="single"/>
        </w:rPr>
        <w:t xml:space="preserve">107632</w:t>
      </w:r>
    </w:p>
    <w:p>
      <w:r>
        <w:t xml:space="preserve">6.</w:t>
        <w:tab/>
        <w:tab/>
        <w:tab/>
        <w:tab/>
        <w:tab/>
        <w:t xml:space="preserve">Olen englantilaista ja saksalaista syntyperää oleva protestantti.</w:t>
      </w:r>
    </w:p>
    <w:p>
      <w:r>
        <w:rPr>
          <w:b/>
          <w:u w:val="single"/>
        </w:rPr>
        <w:t xml:space="preserve">107633</w:t>
      </w:r>
    </w:p>
    <w:p>
      <w:r>
        <w:t xml:space="preserve">7.</w:t>
        <w:tab/>
        <w:tab/>
        <w:tab/>
        <w:tab/>
        <w:tab/>
        <w:tab/>
        <w:t xml:space="preserve">😂 ei koskaan amerikkalainen, pikku paskiainen rakastaa saksalaisuuttaan. Menisi hyvin Irlannin tasavallassa ne oli Hitler fanipoikia myös sodassa.</w:t>
      </w:r>
    </w:p>
    <w:p>
      <w:r>
        <w:rPr>
          <w:b/>
          <w:u w:val="single"/>
        </w:rPr>
        <w:t xml:space="preserve">107634</w:t>
      </w:r>
    </w:p>
    <w:p>
      <w:r>
        <w:t xml:space="preserve">1. He menettivät sitten siellä lapset tulivat Englantiin päästä pois pahasta kuten muu maailma juokse petturi ja juosta syliin Jumalan armeija ei kuninkaallinen sionismi kova mulkku kuten isoisäni ja nan's, joka ei ollut juutalaisia tai muita uskontoja vain cockney s</w:t>
      </w:r>
    </w:p>
    <w:p>
      <w:r>
        <w:rPr>
          <w:b/>
          <w:u w:val="single"/>
        </w:rPr>
        <w:t xml:space="preserve">107635</w:t>
      </w:r>
    </w:p>
    <w:p>
      <w:r>
        <w:t xml:space="preserve">1. Onko Tommy Robinson?</w:t>
      </w:r>
    </w:p>
    <w:p>
      <w:r>
        <w:rPr>
          <w:b/>
          <w:u w:val="single"/>
        </w:rPr>
        <w:t xml:space="preserve">107636</w:t>
      </w:r>
    </w:p>
    <w:p>
      <w:r>
        <w:t xml:space="preserve">2.</w:t>
        <w:tab/>
        <w:t xml:space="preserve">Muslimit = globalistit. Muslimit on poistettava kokonaan kaikista länsimaisista maista. "Profeetta" Muhammed oli lukutaidoton kusipää, joka tykkäsi kertoa paljon suuria valheita.</w:t>
      </w:r>
    </w:p>
    <w:p>
      <w:r>
        <w:rPr>
          <w:b/>
          <w:u w:val="single"/>
        </w:rPr>
        <w:t xml:space="preserve">107637</w:t>
      </w:r>
    </w:p>
    <w:p>
      <w:r>
        <w:t xml:space="preserve">1. Lehmät ovat naaraita, sinä olet homo, jolla on pää aidassa.</w:t>
      </w:r>
    </w:p>
    <w:p>
      <w:r>
        <w:rPr>
          <w:b/>
          <w:u w:val="single"/>
        </w:rPr>
        <w:t xml:space="preserve">107638</w:t>
      </w:r>
    </w:p>
    <w:p>
      <w:r>
        <w:t xml:space="preserve">1. Musta koulunopettaja Shonterikka Williams käräytettiin sen jälkeen, kun hän oli kehottanut aasialaista oppilastaan olemaan "vähemmän kinkkinen" ja lopettamaan "itämaisten asioiden" tekemisen.   Mustan opettajan puolustus: tämä on "mustien naisten vastaista sotaa" eikä hän voi "henkilökohtaisesti olla rasistinen aasialaisia kohtaan, koska he ovat lähempänä valkoisia ihmisiä ylivallan suhteen".   Nämä ihmiset opettavat lapsianne.</w:t>
      </w:r>
    </w:p>
    <w:p>
      <w:r>
        <w:rPr>
          <w:b/>
          <w:u w:val="single"/>
        </w:rPr>
        <w:t xml:space="preserve">107639</w:t>
      </w:r>
    </w:p>
    <w:p>
      <w:r>
        <w:t xml:space="preserve">2.</w:t>
        <w:tab/>
        <w:t xml:space="preserve">Tämä on vain uusi tapaus "mustien uhriutumismentaliteetista".  Hän ei voi mitenkään tehdä mitään väärää, kun on ongelma, koska hän on rasismin musta uhri.  Hän käytti sanaa Chink, joka on synonyymi sanalle neekeri, mutta hän ei ymmärrä sitä.   Epäselvissä tilanteissa hän käyttää rotukorttia.</w:t>
      </w:r>
    </w:p>
    <w:p>
      <w:r>
        <w:rPr>
          <w:b/>
          <w:u w:val="single"/>
        </w:rPr>
        <w:t xml:space="preserve">107640</w:t>
      </w:r>
    </w:p>
    <w:p>
      <w:r>
        <w:t xml:space="preserve">1. LIBTARD MEME BOMB a meme pak assault against libtards https://www.bitchute.com/video/cjAyE1APfoMG/ #altright #whitegenocide #freespeech #trudeau #trump #bernier #whitenationalism https://www.bitchute.com/channel/aryanh8/</w:t>
      </w:r>
    </w:p>
    <w:p>
      <w:r>
        <w:rPr>
          <w:b/>
          <w:u w:val="single"/>
        </w:rPr>
        <w:t xml:space="preserve">107641</w:t>
      </w:r>
    </w:p>
    <w:p>
      <w:r>
        <w:t xml:space="preserve">2.</w:t>
        <w:tab/>
        <w:t xml:space="preserve">Puukottaako neekeri hinttaria ennen vai jälkeen sen, kun hinttari raiskaa hänet?</w:t>
      </w:r>
    </w:p>
    <w:p>
      <w:r>
        <w:rPr>
          <w:b/>
          <w:u w:val="single"/>
        </w:rPr>
        <w:t xml:space="preserve">107642</w:t>
      </w:r>
    </w:p>
    <w:p>
      <w:r>
        <w:t xml:space="preserve">1. Fox News Networkin historian oppitunti kommunistisen Japanin voittamisesta toisessa maailmansodassa https://www.youtube.com/watch?v=s45mtoq92Vs</w:t>
      </w:r>
    </w:p>
    <w:p>
      <w:r>
        <w:rPr>
          <w:b/>
          <w:u w:val="single"/>
        </w:rPr>
        <w:t xml:space="preserve">107643</w:t>
      </w:r>
    </w:p>
    <w:p>
      <w:r>
        <w:t xml:space="preserve">2.</w:t>
        <w:tab/>
        <w:t xml:space="preserve">Kommunistinen Japani?? Mitä nämä ihmiset polttavat? He kirjaimellisesti valehtelevat nyt Japanista. He kirjoittavat historiaa uudelleen aivan silmiemme edessä!</w:t>
      </w:r>
    </w:p>
    <w:p>
      <w:r>
        <w:rPr>
          <w:b/>
          <w:u w:val="single"/>
        </w:rPr>
        <w:t xml:space="preserve">107644</w:t>
      </w:r>
    </w:p>
    <w:p>
      <w:r>
        <w:t xml:space="preserve">3.</w:t>
        <w:tab/>
        <w:tab/>
        <w:t xml:space="preserve">3 Fox Newsin ihmistä meni täysin sekaisin tai jotain?</w:t>
      </w:r>
    </w:p>
    <w:p>
      <w:r>
        <w:rPr>
          <w:b/>
          <w:u w:val="single"/>
        </w:rPr>
        <w:t xml:space="preserve">107645</w:t>
      </w:r>
    </w:p>
    <w:p>
      <w:r>
        <w:t xml:space="preserve">4.</w:t>
        <w:tab/>
        <w:tab/>
        <w:tab/>
        <w:t xml:space="preserve">Fox sallii nykyään vain jälkeenjääneet, käyn täällä kerran sinisessä kuussa ja OMG, kaikki ovat jälkeenjääneitä, jopa Lou kuulostaa jälkeenjääneeltä.....</w:t>
      </w:r>
    </w:p>
    <w:p>
      <w:r>
        <w:rPr>
          <w:b/>
          <w:u w:val="single"/>
        </w:rPr>
        <w:t xml:space="preserve">107646</w:t>
      </w:r>
    </w:p>
    <w:p>
      <w:r>
        <w:t xml:space="preserve">5.</w:t>
        <w:tab/>
        <w:tab/>
        <w:tab/>
        <w:tab/>
        <w:t xml:space="preserve">foxin tabloid-journalismi. heillä on nyt vain typeriä blondeja ja pitkiä jalkoja</w:t>
      </w:r>
    </w:p>
    <w:p>
      <w:r>
        <w:rPr>
          <w:b/>
          <w:u w:val="single"/>
        </w:rPr>
        <w:t xml:space="preserve">107647</w:t>
      </w:r>
    </w:p>
    <w:p>
      <w:r>
        <w:t xml:space="preserve">6.</w:t>
        <w:tab/>
        <w:tab/>
        <w:tab/>
        <w:tab/>
        <w:tab/>
        <w:t xml:space="preserve">Obama-Romney-väittely 2012 "Hanki transkripti karkkia" Ajattelin, että hyvä on, ehdoton todiste median salaliitosta reaaliajassa 60 miljoonan ihmisen edessä, foxin analyysi oli jälkeenjäänyt, en ole katsonut foxia sen jälkeen, kaikki TV-uutiset ovat jälkeenjäänyt, jopa @OANN on jälkeenjäänyt, CIA pilkkaa lintua -narratiivi, tarkista kamerat kokoontumisissa, kertoo kaiken.</w:t>
      </w:r>
    </w:p>
    <w:p>
      <w:r>
        <w:rPr>
          <w:b/>
          <w:u w:val="single"/>
        </w:rPr>
        <w:t xml:space="preserve">107648</w:t>
      </w:r>
    </w:p>
    <w:p>
      <w:r>
        <w:t xml:space="preserve">1. Ja suurimman trollin palkinto menee myös.....</w:t>
      </w:r>
    </w:p>
    <w:p>
      <w:r>
        <w:rPr>
          <w:b/>
          <w:u w:val="single"/>
        </w:rPr>
        <w:t xml:space="preserve">107649</w:t>
      </w:r>
    </w:p>
    <w:p>
      <w:r>
        <w:t xml:space="preserve">1. Mike Allen:  Allen: Linda Sarsour pyytää muslimeja muodostamaan "jihadin" Trumpia vastaan, ei assimiloitumaan | Video | RealClearPolitics https://www.realclearpolitics.com/video/2017/07/06/linda_sarsour_asks_muslims_to_form_jihad_against_trump_not_to_assimilate.html https://www.realclearpolitics.com/video/2017/07/06/linda_sarsour_asks_muslims_to_form_jihad_against_trump_not_to_assimilate.html</w:t>
      </w:r>
    </w:p>
    <w:p>
      <w:r>
        <w:rPr>
          <w:b/>
          <w:u w:val="single"/>
        </w:rPr>
        <w:t xml:space="preserve">107650</w:t>
      </w:r>
    </w:p>
    <w:p>
      <w:r>
        <w:t xml:space="preserve">2.</w:t>
        <w:tab/>
        <w:t xml:space="preserve">Miksi helvetissä he eivät potki tuota rättipäistä, saamatonta kusipäätä ulos maastamme?</w:t>
      </w:r>
    </w:p>
    <w:p>
      <w:r>
        <w:rPr>
          <w:b/>
          <w:u w:val="single"/>
        </w:rPr>
        <w:t xml:space="preserve">107651</w:t>
      </w:r>
    </w:p>
    <w:p>
      <w:r>
        <w:t xml:space="preserve">1. lol, 2k pysyy jälkeenjääneenä eikä koskaan tajua, miksi kaikki pelaavat black ops 4:ää heidän paskapelinsä sijaan.</w:t>
      </w:r>
    </w:p>
    <w:p>
      <w:r>
        <w:rPr>
          <w:b/>
          <w:u w:val="single"/>
        </w:rPr>
        <w:t xml:space="preserve">107652</w:t>
      </w:r>
    </w:p>
    <w:p>
      <w:r>
        <w:t xml:space="preserve">1. Tästä vastuussa oleva kaveri nauretaan pois planeetalta !</w:t>
      </w:r>
    </w:p>
    <w:p>
      <w:r>
        <w:rPr>
          <w:b/>
          <w:u w:val="single"/>
        </w:rPr>
        <w:t xml:space="preserve">107653</w:t>
      </w:r>
    </w:p>
    <w:p>
      <w:r>
        <w:t xml:space="preserve">2.</w:t>
        <w:tab/>
        <w:t xml:space="preserve">He siis luovat toisen tällaisen? ☝🏻</w:t>
      </w:r>
    </w:p>
    <w:p>
      <w:r>
        <w:rPr>
          <w:b/>
          <w:u w:val="single"/>
        </w:rPr>
        <w:t xml:space="preserve">107654</w:t>
      </w:r>
    </w:p>
    <w:p>
      <w:r>
        <w:t xml:space="preserve">3.</w:t>
        <w:tab/>
        <w:tab/>
        <w:t xml:space="preserve">Näen lasin puoliksi täytenä, tiedän, että jälkeenjäänyt saa vauvan1. Tärkeintä tässä kaikessa on se, että aina kun sinulla on huono päivä, muista: "Hänellä on gynekologi2".</w:t>
      </w:r>
    </w:p>
    <w:p>
      <w:r>
        <w:rPr>
          <w:b/>
          <w:u w:val="single"/>
        </w:rPr>
        <w:t xml:space="preserve">107655</w:t>
      </w:r>
    </w:p>
    <w:p>
      <w:r>
        <w:t xml:space="preserve">1. @OnTheOffensive Is Britain Racist? - YouTube https://www.youtube.com/watch?v=8DoRjksV9u8</w:t>
      </w:r>
    </w:p>
    <w:p>
      <w:r>
        <w:rPr>
          <w:b/>
          <w:u w:val="single"/>
        </w:rPr>
        <w:t xml:space="preserve">107656</w:t>
      </w:r>
    </w:p>
    <w:p>
      <w:r>
        <w:t xml:space="preserve">2.</w:t>
        <w:tab/>
        <w:t xml:space="preserve">Tarvitsevat kuvan raskaana olevasta neekeriprinsessasta.</w:t>
      </w:r>
    </w:p>
    <w:p>
      <w:r>
        <w:rPr>
          <w:b/>
          <w:u w:val="single"/>
        </w:rPr>
        <w:t xml:space="preserve">107657</w:t>
      </w:r>
    </w:p>
    <w:p>
      <w:r>
        <w:t xml:space="preserve">1. https://dailycaller.com/2018/10/14/fusion-gps-glenn-simpson-ratcliffe/ LEGAL JEOPARDY.... tämä Fukin Cunt on ripustettu kuivumaan, ja sen pitäisi olla jo rikosoikeudessa.    Näin käy, kun U:lla on Keepler-tonttu , joka on myös vaarassa.</w:t>
      </w:r>
    </w:p>
    <w:p>
      <w:r>
        <w:rPr>
          <w:b/>
          <w:u w:val="single"/>
        </w:rPr>
        <w:t xml:space="preserve">107658</w:t>
      </w:r>
    </w:p>
    <w:p>
      <w:r>
        <w:t xml:space="preserve">1.</w:t>
      </w:r>
    </w:p>
    <w:p>
      <w:r>
        <w:rPr>
          <w:b/>
          <w:u w:val="single"/>
        </w:rPr>
        <w:t xml:space="preserve">107659</w:t>
      </w:r>
    </w:p>
    <w:p>
      <w:r>
        <w:t xml:space="preserve">2.</w:t>
        <w:tab/>
        <w:t xml:space="preserve">Ääliömäiset paskiaiset NPC:t eivät ole edes etäisesti liberaaleja.  He ovat kaikki vihamielisiä kiihkoilijoita.</w:t>
      </w:r>
    </w:p>
    <w:p>
      <w:r>
        <w:rPr>
          <w:b/>
          <w:u w:val="single"/>
        </w:rPr>
        <w:t xml:space="preserve">107660</w:t>
      </w:r>
    </w:p>
    <w:p>
      <w:r>
        <w:t xml:space="preserve">1. Voi pyhä paska.    Valkoiset eivät keksineet mustanaamoja - joita on koko elämäni ajan pidetty valkoisten rasismin perikuva - vaan ne ovat olleet valkoisten keksimiä.    Sen keksi juutalainen.   Elokuvassa, joka kirjaimellisesti kertoi juutalaisesta, joka omaksui jazzin kulttuurisesti.    Jälleen kerran vitun juutalaiset siirtävät syyllisyyden jostakin tekemästään asiasta meille. https://www.youtube.com/watch?v=vAAAtqSeRKI. https://www.youtube.com/watch?v=vAAAtqSeRKI</w:t>
      </w:r>
    </w:p>
    <w:p>
      <w:r>
        <w:rPr>
          <w:b/>
          <w:u w:val="single"/>
        </w:rPr>
        <w:t xml:space="preserve">107661</w:t>
      </w:r>
    </w:p>
    <w:p>
      <w:r>
        <w:t xml:space="preserve">2.</w:t>
        <w:tab/>
        <w:t xml:space="preserve">Olet hieman myöhässä tämän videon kanssa. Se on ollut esillä jo jonkin aikaa.</w:t>
      </w:r>
    </w:p>
    <w:p>
      <w:r>
        <w:rPr>
          <w:b/>
          <w:u w:val="single"/>
        </w:rPr>
        <w:t xml:space="preserve">107662</w:t>
      </w:r>
    </w:p>
    <w:p>
      <w:r>
        <w:t xml:space="preserve">3.</w:t>
        <w:tab/>
        <w:tab/>
        <w:t xml:space="preserve">bye homo</w:t>
      </w:r>
    </w:p>
    <w:p>
      <w:r>
        <w:rPr>
          <w:b/>
          <w:u w:val="single"/>
        </w:rPr>
        <w:t xml:space="preserve">107663</w:t>
      </w:r>
    </w:p>
    <w:p>
      <w:r>
        <w:t xml:space="preserve">1. *huutaa* täällä muzzie, muzzie, muzzie ~~~ TUNNUSTAVAISEN KULTTUURIN VÄESTÖ ei kunnioita naisia ( heidän~ hyödykkeitään) https://calgaryherald.com/news/local-news/all-party-board-orders-conciliation-harassment-training-for-darshan-kang https://calgaryherald.com/news/local-news/all-party-board-orders-conciliation-harassment-training-for-darshan-kang</w:t>
      </w:r>
    </w:p>
    <w:p>
      <w:r>
        <w:rPr>
          <w:b/>
          <w:u w:val="single"/>
        </w:rPr>
        <w:t xml:space="preserve">107664</w:t>
      </w:r>
    </w:p>
    <w:p>
      <w:r>
        <w:t xml:space="preserve">2.</w:t>
        <w:tab/>
        <w:t xml:space="preserve">YUP .... PEITTÄÄ PÄÄNSÄ VARPAISIIN PEITTÄÄKSEEN MUSTELMAT -</w:t>
      </w:r>
    </w:p>
    <w:p>
      <w:r>
        <w:rPr>
          <w:b/>
          <w:u w:val="single"/>
        </w:rPr>
        <w:t xml:space="preserve">107665</w:t>
      </w:r>
    </w:p>
    <w:p>
      <w:r>
        <w:t xml:space="preserve">1. Luojan kiitos keskustelu eu:n kanssa on epäonnistunut vitun hyvä työ nyt ulos kävellä pois ja anna Euroopan unionin kuolla äänestimme 2 vuotta sitten ja haluamme vittu kaikki tekemistä tuon nazie kusipää ei enää keskusteluja me vittu olimme kanssa sitten sulkea vitun rajat ja kanavatunneli ei enää paskat ulos ulos ulos ulos kävellä kävellä ja kävellä Amerikkaan ei vitun Kiinaan</w:t>
      </w:r>
    </w:p>
    <w:p>
      <w:r>
        <w:rPr>
          <w:b/>
          <w:u w:val="single"/>
        </w:rPr>
        <w:t xml:space="preserve">107666</w:t>
      </w:r>
    </w:p>
    <w:p>
      <w:r>
        <w:t xml:space="preserve">1. Tämä on törkeä loukkaus Diana Walesin prinsessan muistoa kohtaan! https://www.dailymail.co.uk/femail/article-6319667/Meghan-Markle-given-nickname-Di-2-members-royal-household.html Diana oli neitseellinen englantilainen ARISTOKRATTI, kun hän meni naimisiin vuonna 1981. Meghan on halpa, kahdesti eronnut näyttelijä, joka on lähtöisin epäkuntoisesta trailer trash -perheestä!</w:t>
      </w:r>
    </w:p>
    <w:p>
      <w:r>
        <w:rPr>
          <w:b/>
          <w:u w:val="single"/>
        </w:rPr>
        <w:t xml:space="preserve">107667</w:t>
      </w:r>
    </w:p>
    <w:p>
      <w:r>
        <w:t xml:space="preserve">2.</w:t>
        <w:tab/>
        <w:t xml:space="preserve">Hän on myös neekeri 🐒🐒🐒.</w:t>
      </w:r>
    </w:p>
    <w:p>
      <w:r>
        <w:rPr>
          <w:b/>
          <w:u w:val="single"/>
        </w:rPr>
        <w:t xml:space="preserve">107668</w:t>
      </w:r>
    </w:p>
    <w:p>
      <w:r>
        <w:t xml:space="preserve">1. Kuten sanoin, oletukset saavat nartun näyttämään tyhmältä. Et vittu tunne minua, älä laita minua kategorioihin. Ja mitä vittua siitä, jos olen? Osoittaa vain, että olet tyhmä kusipää, kun yrität haukkua ihmisiä.</w:t>
      </w:r>
    </w:p>
    <w:p>
      <w:r>
        <w:rPr>
          <w:b/>
          <w:u w:val="single"/>
        </w:rPr>
        <w:t xml:space="preserve">107669</w:t>
      </w:r>
    </w:p>
    <w:p>
      <w:r>
        <w:t xml:space="preserve">1. Tämä on melkein yhtä hauskaa kuin Trumpin 2016 vaalit LOL</w:t>
      </w:r>
    </w:p>
    <w:p>
      <w:r>
        <w:rPr>
          <w:b/>
          <w:u w:val="single"/>
        </w:rPr>
        <w:t xml:space="preserve">107670</w:t>
      </w:r>
    </w:p>
    <w:p>
      <w:r>
        <w:t xml:space="preserve">2.</w:t>
        <w:tab/>
        <w:t xml:space="preserve">Vaaleilla on seurauksia, mutta niin on myös teoilla, tuo jälkeenjäänyt obama muutti kaiken mihin hän koski paskaksi. AINOA hyvä asia, joka tuli mustien marxistien epäpätevyyden ja rikollisuuden valtakaudesta, oli se, että hän toi Trumpin politiikkaan, lol, nyt he ovat todella kusessa. Kaikesta vasemmiston ahdistuksesta ja kurjuudesta voidaan syyttää "Retaded Megalomaniac Marxistia", katso: https://youtu.be/HHckZCxdRkA Payback is a mutherfuckin' bitch Keyna Boy.</w:t>
      </w:r>
    </w:p>
    <w:p>
      <w:r>
        <w:rPr>
          <w:b/>
          <w:u w:val="single"/>
        </w:rPr>
        <w:t xml:space="preserve">107671</w:t>
      </w:r>
    </w:p>
    <w:p>
      <w:r>
        <w:t xml:space="preserve">1. KATSO kotisivun "Viimeisimmät uutiset"-otsikon alta osoitteesta http://www.wizardwordsmith.weebly.com yksityiskohdat lokakuun 21. päivän "Back Tracking" -lähetyksestä, jossa olen mukana Britannian Riviera FM -radiossa. Ohjelmassa on "October Hit Songs &amp; Tunes" -teema, jossa keskitytään 1950- ja 1940-lukuun ja jossa kuullaan Sarah Vaughanin (kuva), Ellan, Crosbyn, Sinatran ja monien muiden kaltaisia lauluja.</w:t>
      </w:r>
    </w:p>
    <w:p>
      <w:r>
        <w:rPr>
          <w:b/>
          <w:u w:val="single"/>
        </w:rPr>
        <w:t xml:space="preserve">107672</w:t>
      </w:r>
    </w:p>
    <w:p>
      <w:r>
        <w:t xml:space="preserve">2.</w:t>
        <w:tab/>
        <w:t xml:space="preserve">vitun neekeri</w:t>
      </w:r>
    </w:p>
    <w:p>
      <w:r>
        <w:rPr>
          <w:b/>
          <w:u w:val="single"/>
        </w:rPr>
        <w:t xml:space="preserve">107673</w:t>
      </w:r>
    </w:p>
    <w:p>
      <w:r>
        <w:t xml:space="preserve">1.</w:t>
      </w:r>
    </w:p>
    <w:p>
      <w:r>
        <w:rPr>
          <w:b/>
          <w:u w:val="single"/>
        </w:rPr>
        <w:t xml:space="preserve">107674</w:t>
      </w:r>
    </w:p>
    <w:p>
      <w:r>
        <w:t xml:space="preserve">2.</w:t>
        <w:tab/>
        <w:t xml:space="preserve">Yhdistyneessä kuningaskunnassa se ei tule tapahtumaan tämän hallituksen aikana.</w:t>
      </w:r>
    </w:p>
    <w:p>
      <w:r>
        <w:rPr>
          <w:b/>
          <w:u w:val="single"/>
        </w:rPr>
        <w:t xml:space="preserve">107675</w:t>
      </w:r>
    </w:p>
    <w:p>
      <w:r>
        <w:t xml:space="preserve">3.</w:t>
        <w:tab/>
        <w:tab/>
        <w:t xml:space="preserve">Et ole koskaan ajatellut asiaa, vai mitä? Olet vain pieni pedojen suojelija, etkö olekin</w:t>
      </w:r>
    </w:p>
    <w:p>
      <w:r>
        <w:rPr>
          <w:b/>
          <w:u w:val="single"/>
        </w:rPr>
        <w:t xml:space="preserve">107676</w:t>
      </w:r>
    </w:p>
    <w:p>
      <w:r>
        <w:t xml:space="preserve">4.</w:t>
        <w:tab/>
        <w:tab/>
        <w:tab/>
        <w:t xml:space="preserve">Tämä kusipää suojelee muslimien pedofiilijoukkoja, kuten Antifaa, ja kutsuu minua pedojen suojelijaksi.🤔</w:t>
      </w:r>
    </w:p>
    <w:p>
      <w:r>
        <w:rPr>
          <w:b/>
          <w:u w:val="single"/>
        </w:rPr>
        <w:t xml:space="preserve">107677</w:t>
      </w:r>
    </w:p>
    <w:p>
      <w:r>
        <w:t xml:space="preserve">5.</w:t>
        <w:tab/>
        <w:tab/>
        <w:tab/>
        <w:tab/>
        <w:t xml:space="preserve">Siinäkö kaikki? toistat vain mitä sanoin ja kutsut sitä höpötykseksi? Sinulla ei ole mitään puhetta, poika, olet vain hyväuskoinen harhainen valkoisten groomereiden seuraaja, joka on osallisena edl:n tekemissä lastenraiskauksissa</w:t>
      </w:r>
    </w:p>
    <w:p>
      <w:r>
        <w:rPr>
          <w:b/>
          <w:u w:val="single"/>
        </w:rPr>
        <w:t xml:space="preserve">107678</w:t>
      </w:r>
    </w:p>
    <w:p>
      <w:r>
        <w:t xml:space="preserve">6.</w:t>
        <w:tab/>
        <w:tab/>
        <w:tab/>
        <w:tab/>
        <w:tab/>
        <w:t xml:space="preserve">Joo, retardi, niin se on Antifa tukee pedofiilisia muslimeja, sinä kannatat heitä, joten se tekee teistä pedofiilien rakastajia, en yleensä toista itseäni, mutta olet ilmeisesti hyvin henkisesti vammainen, joten se näyttää olevan ainoa keino saada sinut edes ymmärtämään, miten ihmiset näkevät sinut lapsenraiskaajien kultin rakastajana.</w:t>
      </w:r>
    </w:p>
    <w:p>
      <w:r>
        <w:rPr>
          <w:b/>
          <w:u w:val="single"/>
        </w:rPr>
        <w:t xml:space="preserve">107679</w:t>
      </w:r>
    </w:p>
    <w:p>
      <w:r>
        <w:t xml:space="preserve">1. #Niggerit #Collegessa. http://archive.is/Udi04.</w:t>
      </w:r>
    </w:p>
    <w:p>
      <w:r>
        <w:rPr>
          <w:b/>
          <w:u w:val="single"/>
        </w:rPr>
        <w:t xml:space="preserve">107680</w:t>
      </w:r>
    </w:p>
    <w:p>
      <w:r>
        <w:t xml:space="preserve">2.</w:t>
        <w:tab/>
        <w:t xml:space="preserve">Wypipoja ei pakoteta hyväksymään groidien ylikäytettyä ghettoslangia, kuten "finna", laillisiksi OED-sertifioiduiksi sanoiksi.   #KillFinnaInTheCrib</w:t>
      </w:r>
    </w:p>
    <w:p>
      <w:r>
        <w:rPr>
          <w:b/>
          <w:u w:val="single"/>
        </w:rPr>
        <w:t xml:space="preserve">107681</w:t>
      </w:r>
    </w:p>
    <w:p>
      <w:r>
        <w:t xml:space="preserve">3.</w:t>
        <w:tab/>
        <w:tab/>
        <w:t xml:space="preserve">Mitä tarkoittaa "finna"? En ymmärrä mustien ebonicsia.</w:t>
      </w:r>
    </w:p>
    <w:p>
      <w:r>
        <w:rPr>
          <w:b/>
          <w:u w:val="single"/>
        </w:rPr>
        <w:t xml:space="preserve">107682</w:t>
      </w:r>
    </w:p>
    <w:p>
      <w:r>
        <w:t xml:space="preserve">4.</w:t>
        <w:tab/>
        <w:tab/>
        <w:tab/>
        <w:t xml:space="preserve">Se tarkoittaa (lyhyesti) Fuck My Nigger Ass...</w:t>
      </w:r>
    </w:p>
    <w:p>
      <w:r>
        <w:rPr>
          <w:b/>
          <w:u w:val="single"/>
        </w:rPr>
        <w:t xml:space="preserve">107683</w:t>
      </w:r>
    </w:p>
    <w:p>
      <w:r>
        <w:t xml:space="preserve">1. Entinen NFL-pelaaja Justin Crawford pidätettiin seksin harrastamisesta 12-vuotiaan tytön kanssa https://www.breitbart.com/sports/2018/10/16/former-nfl-player-justin-crawford-arrested-for-having-sex-with-a-12-year-old-girl/ Jos hän on syyllinen, hänen pitäisi roikkua dongelistaan.</w:t>
      </w:r>
    </w:p>
    <w:p>
      <w:r>
        <w:rPr>
          <w:b/>
          <w:u w:val="single"/>
        </w:rPr>
        <w:t xml:space="preserve">107684</w:t>
      </w:r>
    </w:p>
    <w:p>
      <w:r>
        <w:t xml:space="preserve">2.</w:t>
        <w:tab/>
        <w:t xml:space="preserve">Tyypillinen vitun neekerin temppuilu.</w:t>
      </w:r>
    </w:p>
    <w:p>
      <w:r>
        <w:rPr>
          <w:b/>
          <w:u w:val="single"/>
        </w:rPr>
        <w:t xml:space="preserve">107685</w:t>
      </w:r>
    </w:p>
    <w:p>
      <w:r>
        <w:t xml:space="preserve">1. Jostain tuntemattomasta syystä meidän kaikkien pitäisi sääliä Queensin keulahahmoa Freddie Mercurya, joka nai kuin kani, sai AIDSin ja kuoli siihen. Lisäksi meille syötetään nyt kaikki dokumentit Queenista ja kerrotaan, kuinka hienoa heidän musiikkinsa oli. Se ei itse asiassa ollutkaan niin hienoa.</w:t>
      </w:r>
    </w:p>
    <w:p>
      <w:r>
        <w:rPr>
          <w:b/>
          <w:u w:val="single"/>
        </w:rPr>
        <w:t xml:space="preserve">107686</w:t>
      </w:r>
    </w:p>
    <w:p>
      <w:r>
        <w:t xml:space="preserve">2.</w:t>
        <w:tab/>
        <w:t xml:space="preserve">KUOLLUT HOMO AIDSIN KANSSA</w:t>
      </w:r>
    </w:p>
    <w:p>
      <w:r>
        <w:rPr>
          <w:b/>
          <w:u w:val="single"/>
        </w:rPr>
        <w:t xml:space="preserve">107687</w:t>
      </w:r>
    </w:p>
    <w:p>
      <w:r>
        <w:t xml:space="preserve">1. Kappas vain, näyttää siltä, että meillä on kiukkuinen pikku homo, joka ei pidä terveellisistä lolista. Hänen nimensä on @Vorginia ja hänellä on koko profiilinsa yksityisasetuksissa, kuten pikku kiukkuinen hintti, joka hän on. Älä huoli kaveri, lolit eivät satuta sinua, paljon. Ne haluavat vain halata sinua ja diabetesta söpöydellään.</w:t>
      </w:r>
    </w:p>
    <w:p>
      <w:r>
        <w:rPr>
          <w:b/>
          <w:u w:val="single"/>
        </w:rPr>
        <w:t xml:space="preserve">107688</w:t>
      </w:r>
    </w:p>
    <w:p>
      <w:r>
        <w:t xml:space="preserve">2.</w:t>
        <w:tab/>
        <w:t xml:space="preserve">Yksityisillä tileillä ei ole mitään merkitystä, jos voit viestiä merkitsemällä ne, se vain tekee viestinnästä hieman hankalaa.</w:t>
      </w:r>
    </w:p>
    <w:p>
      <w:r>
        <w:rPr>
          <w:b/>
          <w:u w:val="single"/>
        </w:rPr>
        <w:t xml:space="preserve">107689</w:t>
      </w:r>
    </w:p>
    <w:p>
      <w:r>
        <w:t xml:space="preserve">3.</w:t>
        <w:tab/>
        <w:tab/>
        <w:t xml:space="preserve">Halusin vain laukaista heidät, koska tiedätte, että he ovat niin loukkaantuneita.</w:t>
      </w:r>
    </w:p>
    <w:p>
      <w:r>
        <w:rPr>
          <w:b/>
          <w:u w:val="single"/>
        </w:rPr>
        <w:t xml:space="preserve">107690</w:t>
      </w:r>
    </w:p>
    <w:p>
      <w:r>
        <w:t xml:space="preserve">4.</w:t>
        <w:tab/>
        <w:tab/>
        <w:t xml:space="preserve">Joo, olen tehnyt samoin, mutta se on vain häiritsevää. lel.</w:t>
      </w:r>
    </w:p>
    <w:p>
      <w:r>
        <w:rPr>
          <w:b/>
          <w:u w:val="single"/>
        </w:rPr>
        <w:t xml:space="preserve">107691</w:t>
      </w:r>
    </w:p>
    <w:p>
      <w:r>
        <w:t xml:space="preserve">5.</w:t>
        <w:tab/>
        <w:t xml:space="preserve">Raviolis Raviolis Raviolis... aika hyökkäysjoukoille, jotka on tehty 100-prosenttisesti lolisista!</w:t>
      </w:r>
    </w:p>
    <w:p>
      <w:r>
        <w:rPr>
          <w:b/>
          <w:u w:val="single"/>
        </w:rPr>
        <w:t xml:space="preserve">107692</w:t>
      </w:r>
    </w:p>
    <w:p>
      <w:r>
        <w:t xml:space="preserve">6.</w:t>
      </w:r>
    </w:p>
    <w:p>
      <w:r>
        <w:rPr>
          <w:b/>
          <w:u w:val="single"/>
        </w:rPr>
        <w:t xml:space="preserve">107693</w:t>
      </w:r>
    </w:p>
    <w:p>
      <w:r>
        <w:t xml:space="preserve">7.</w:t>
        <w:tab/>
        <w:t xml:space="preserve">Rakastan tätä Hyväksyn diabeteksen</w:t>
      </w:r>
    </w:p>
    <w:p>
      <w:r>
        <w:rPr>
          <w:b/>
          <w:u w:val="single"/>
        </w:rPr>
        <w:t xml:space="preserve">107694</w:t>
      </w:r>
    </w:p>
    <w:p>
      <w:r>
        <w:t xml:space="preserve">8</w:t>
        <w:t xml:space="preserve">.</w:t>
        <w:tab/>
        <w:t xml:space="preserve">https://youtu.be/xQBjOC7XdJM Muistutti juuri, miksi etsin tätä erikoismuokkausta tänään</w:t>
        <w:t xml:space="preserve">  Kiitos.</w:t>
      </w:r>
    </w:p>
    <w:p>
      <w:r>
        <w:rPr>
          <w:b/>
          <w:u w:val="single"/>
        </w:rPr>
        <w:t xml:space="preserve">107695</w:t>
      </w:r>
    </w:p>
    <w:p>
      <w:r>
        <w:t xml:space="preserve">9.</w:t>
        <w:tab/>
        <w:t xml:space="preserve">Hitto, nyt tarvitsen toisen haimansiirron.</w:t>
      </w:r>
    </w:p>
    <w:p>
      <w:r>
        <w:rPr>
          <w:b/>
          <w:u w:val="single"/>
        </w:rPr>
        <w:t xml:space="preserve">107696</w:t>
      </w:r>
    </w:p>
    <w:p>
      <w:r>
        <w:t xml:space="preserve">10.</w:t>
        <w:tab/>
        <w:t xml:space="preserve">Yksityisiä profiileja ei pitäisi sallia julkisesti. He voivat pelata leikkejään suljettujen oviensa takana.</w:t>
      </w:r>
    </w:p>
    <w:p>
      <w:r>
        <w:rPr>
          <w:b/>
          <w:u w:val="single"/>
        </w:rPr>
        <w:t xml:space="preserve">107697</w:t>
      </w:r>
    </w:p>
    <w:p>
      <w:r>
        <w:t xml:space="preserve">11.</w:t>
        <w:tab/>
        <w:tab/>
        <w:t xml:space="preserve">Miten se toimii???? Ihmettelen vain?</w:t>
      </w:r>
    </w:p>
    <w:p>
      <w:r>
        <w:rPr>
          <w:b/>
          <w:u w:val="single"/>
        </w:rPr>
        <w:t xml:space="preserve">107698</w:t>
      </w:r>
    </w:p>
    <w:p>
      <w:r>
        <w:t xml:space="preserve">12.</w:t>
        <w:tab/>
        <w:tab/>
        <w:t xml:space="preserve">He voisivat DM toisiaan. Mutta se ei toimisi, koska toinen voisi tehdä tilistä julkisen ja sitten yksityisen ja piiloutua.</w:t>
      </w:r>
    </w:p>
    <w:p>
      <w:r>
        <w:rPr>
          <w:b/>
          <w:u w:val="single"/>
        </w:rPr>
        <w:t xml:space="preserve">107699</w:t>
      </w:r>
    </w:p>
    <w:p>
      <w:r>
        <w:t xml:space="preserve">13.</w:t>
        <w:tab/>
        <w:t xml:space="preserve">Makeasta ja söpöstä puheen ollen, tässä on Mansikkainen vaahtokarkki !</w:t>
      </w:r>
    </w:p>
    <w:p>
      <w:r>
        <w:rPr>
          <w:b/>
          <w:u w:val="single"/>
        </w:rPr>
        <w:t xml:space="preserve">107700</w:t>
      </w:r>
    </w:p>
    <w:p>
      <w:r>
        <w:t xml:space="preserve">1. Hän vaikuttaa järkyttyneeltä. HAHAHAHAHAHAHA!</w:t>
      </w:r>
    </w:p>
    <w:p>
      <w:r>
        <w:rPr>
          <w:b/>
          <w:u w:val="single"/>
        </w:rPr>
        <w:t xml:space="preserve">107701</w:t>
      </w:r>
    </w:p>
    <w:p>
      <w:r>
        <w:t xml:space="preserve">2.</w:t>
        <w:tab/>
        <w:t xml:space="preserve">missä on Trumpin pää???? Up her twat ???</w:t>
      </w:r>
    </w:p>
    <w:p>
      <w:r>
        <w:rPr>
          <w:b/>
          <w:u w:val="single"/>
        </w:rPr>
        <w:t xml:space="preserve">107702</w:t>
      </w:r>
    </w:p>
    <w:p>
      <w:r>
        <w:t xml:space="preserve">3.</w:t>
        <w:tab/>
        <w:tab/>
        <w:t xml:space="preserve">Et ole nähnyt hänen tussuaan</w:t>
      </w:r>
    </w:p>
    <w:p>
      <w:r>
        <w:rPr>
          <w:b/>
          <w:u w:val="single"/>
        </w:rPr>
        <w:t xml:space="preserve">107703</w:t>
      </w:r>
    </w:p>
    <w:p>
      <w:r>
        <w:t xml:space="preserve">1. Hyvä idea kyselyyn, kiitos vasemmistolaisen, joka haluaa "murskata islamofobian", väärennetyn sanan, jonka he loivat islamin arvostelun lopettamiseksi. Katsotaanpa, kuinka rotuvastaava Gab on. Mitä rotua sinä olet?</w:t>
      </w:r>
    </w:p>
    <w:p>
      <w:r>
        <w:rPr>
          <w:b/>
          <w:u w:val="single"/>
        </w:rPr>
        <w:t xml:space="preserve">107704</w:t>
      </w:r>
    </w:p>
    <w:p>
      <w:r>
        <w:t xml:space="preserve">2.</w:t>
        <w:tab/>
        <w:t xml:space="preserve">Juutalainen ei ole rotu</w:t>
      </w:r>
    </w:p>
    <w:p>
      <w:r>
        <w:rPr>
          <w:b/>
          <w:u w:val="single"/>
        </w:rPr>
        <w:t xml:space="preserve">107705</w:t>
      </w:r>
    </w:p>
    <w:p>
      <w:r>
        <w:t xml:space="preserve">3.</w:t>
        <w:tab/>
        <w:tab/>
        <w:t xml:space="preserve">Kyseessä on etninen ryhmä, jolla on hyvin erityiset geneettiset markkerit. Se periytyy äidiltä. Juutalaisuus on uskonto, johon voi liittyä, vaikka se ei ole helppoa. Mutta juutalaiseksi ei voi tulla. Miksi heillä on usein erityiset kasvonpiirteet, jotka NatSocs stereotypisoi :)</w:t>
      </w:r>
    </w:p>
    <w:p>
      <w:r>
        <w:rPr>
          <w:b/>
          <w:u w:val="single"/>
        </w:rPr>
        <w:t xml:space="preserve">107706</w:t>
      </w:r>
    </w:p>
    <w:p>
      <w:r>
        <w:t xml:space="preserve">4.</w:t>
        <w:tab/>
        <w:tab/>
        <w:tab/>
        <w:t xml:space="preserve">Täyttä paskaa! Juutalainen on uskonto eikä rotu! Hassua, tiedän kyllä! Käännyttäminen kestää 10 vuotta!</w:t>
      </w:r>
    </w:p>
    <w:p>
      <w:r>
        <w:rPr>
          <w:b/>
          <w:u w:val="single"/>
        </w:rPr>
        <w:t xml:space="preserve">107707</w:t>
      </w:r>
    </w:p>
    <w:p>
      <w:r>
        <w:t xml:space="preserve">5.</w:t>
        <w:tab/>
        <w:tab/>
        <w:tab/>
        <w:tab/>
        <w:t xml:space="preserve">HaHa Fella, lopeta. Tapat minut. Mikä sinusta on niin vaikeaa? Juutalaiset noudattavat juutalaisuutta SEN SYYSTÄ, että he ovat tietty etninen ryhmä. Muut ihmiset voivat kääntyä juutalaisuuteen, mutta se on aika vaikeaa. Sinusta ei voi tulla juutalaista. Siihen tarvittaisiin juutalaisten geenien siirto. Sitä emme voi vielä tehdä. Helvetin idiootti.</w:t>
      </w:r>
    </w:p>
    <w:p>
      <w:r>
        <w:rPr>
          <w:b/>
          <w:u w:val="single"/>
        </w:rPr>
        <w:t xml:space="preserve">107708</w:t>
      </w:r>
    </w:p>
    <w:p>
      <w:r>
        <w:t xml:space="preserve">6.</w:t>
        <w:tab/>
        <w:tab/>
        <w:tab/>
        <w:tab/>
        <w:tab/>
        <w:t xml:space="preserve">Minulla ei ole mitään vaikeaa, senkin holhoava vanha perverssi. Mutta älä kommentoi paskaa, jota et tiedä, senkin vitun vitsiniekka. Senkin ääliö! Juutalainen ei ole rotu! Se on uskonto, ja jos käännyt ja saat lapsen, älä kommentoi mitään, mistä et tiedä mitään, senkin perverssi. Painu vittuun!</w:t>
      </w:r>
    </w:p>
    <w:p>
      <w:r>
        <w:rPr>
          <w:b/>
          <w:u w:val="single"/>
        </w:rPr>
        <w:t xml:space="preserve">107709</w:t>
      </w:r>
    </w:p>
    <w:p>
      <w:r>
        <w:t xml:space="preserve">7.</w:t>
        <w:tab/>
        <w:tab/>
        <w:tab/>
        <w:tab/>
        <w:tab/>
        <w:tab/>
        <w:t xml:space="preserve">Ei! En usko, että häivyn. Tulit MINULLE paskasi kanssa ja teit itsestäsi idiootin, muistatko? Minä vain helpotin ponnistelujasi. Luultavasti on parasta, että SINÄ häivyt nyt, ennen kuin kaivat kuopan Australiaan ja ilmestyt sieltä laittomana maahanmuuttajana. Ok! :)</w:t>
      </w:r>
    </w:p>
    <w:p>
      <w:r>
        <w:rPr>
          <w:b/>
          <w:u w:val="single"/>
        </w:rPr>
        <w:t xml:space="preserve">107710</w:t>
      </w:r>
    </w:p>
    <w:p>
      <w:r>
        <w:t xml:space="preserve">8.</w:t>
        <w:tab/>
        <w:tab/>
        <w:tab/>
        <w:tab/>
        <w:tab/>
        <w:tab/>
        <w:tab/>
        <w:t xml:space="preserve">Enpä usko, kusipää, huomautin siitä, koska egosi on aivojasi suurempi. Minä olin epäkohtelias, mutta sinä olit, senkin likainen vanha perverssi. Luuletko, että joku noista naisista katselisi sinua? Paljonko se maksaa sinulle! Sinun sanasi siitä perverssistä, painu vittuun, vanhus.</w:t>
      </w:r>
    </w:p>
    <w:p>
      <w:r>
        <w:rPr>
          <w:b/>
          <w:u w:val="single"/>
        </w:rPr>
        <w:t xml:space="preserve">107711</w:t>
      </w:r>
    </w:p>
    <w:p>
      <w:r>
        <w:t xml:space="preserve">1. Mikä on epäamerikkalaista homo hvn eri mieltä kuin sinä? Olet vasemmistolainen hutsu, koska käytöksesi ja sanasi jäljittelevät heidän sanojaan. Painu vittuun kommunisti. Pohjimmiltaan sanoit hänelle "lopeta asioiden huomaaminen", kun olet vähemmistönä, neekerit eivät jaa sinun pelkuruuttasi. Katso Etelä-Afrikka.</w:t>
      </w:r>
    </w:p>
    <w:p>
      <w:r>
        <w:rPr>
          <w:b/>
          <w:u w:val="single"/>
        </w:rPr>
        <w:t xml:space="preserve">107712</w:t>
      </w:r>
    </w:p>
    <w:p>
      <w:r>
        <w:t xml:space="preserve">1. Stacy Abrams tarvitsee turpiinsa. Polttaa osavaltiomme lipun, uhkaa pyyhkiä historiamme pois, rasistinen AF, uhkaa viedä aseemme....... Tuon ämmän on kuoltava! Hän laukaisee toiminnan tässä osavaltiossa ja hän on kohde numero yksi. Jätä meidät vittu rauhaan, senkin GD:n villiintynyt narttunarttu helvetin lesbo!</w:t>
      </w:r>
    </w:p>
    <w:p>
      <w:r>
        <w:rPr>
          <w:b/>
          <w:u w:val="single"/>
        </w:rPr>
        <w:t xml:space="preserve">107713</w:t>
      </w:r>
    </w:p>
    <w:p>
      <w:r>
        <w:t xml:space="preserve">1. Herschel Walker vaatii CNN:ää erottamaan Don Lemon "rasistisen" Kanye West -kritiikin takia https://www.foxnews.com/entertainment/herschel-walker-calls-for-cnn-to-fire-don-lemon-over-racist-kanye-west-criticism</w:t>
      </w:r>
    </w:p>
    <w:p>
      <w:r>
        <w:rPr>
          <w:b/>
          <w:u w:val="single"/>
        </w:rPr>
        <w:t xml:space="preserve">107714</w:t>
      </w:r>
    </w:p>
    <w:p>
      <w:r>
        <w:t xml:space="preserve">2.</w:t>
        <w:tab/>
        <w:t xml:space="preserve">"lukematon neekeri" = neekeri</w:t>
      </w:r>
    </w:p>
    <w:p>
      <w:r>
        <w:rPr>
          <w:b/>
          <w:u w:val="single"/>
        </w:rPr>
        <w:t xml:space="preserve">107715</w:t>
      </w:r>
    </w:p>
    <w:p>
      <w:r>
        <w:t xml:space="preserve">1. @a sanoo, että hän aikoo sallia @mitchellvii:n kaltaisten järjestelmätyökalujen tahallaan edistää valheita, jotka vaarantavat todellisen oikeistotoiminnan, mutta sinulla ei ole "oikeutta" kritisoida heidän valheitaan ja vakuuttaa niitä, joita hän on huijannut, että hän valehtelee.</w:t>
      </w:r>
    </w:p>
    <w:p>
      <w:r>
        <w:rPr>
          <w:b/>
          <w:u w:val="single"/>
        </w:rPr>
        <w:t xml:space="preserve">107716</w:t>
      </w:r>
    </w:p>
    <w:p>
      <w:r>
        <w:t xml:space="preserve">2.</w:t>
        <w:tab/>
        <w:t xml:space="preserve">Kun he sanoivat Gabin olevan sananvapauden foorumi.  He tarkoittivat vain vapaata jonkin aikaa.  Rahaa tulee, joten kyse ei ole enää sananvapaudesta.</w:t>
      </w:r>
    </w:p>
    <w:p>
      <w:r>
        <w:rPr>
          <w:b/>
          <w:u w:val="single"/>
        </w:rPr>
        <w:t xml:space="preserve">107717</w:t>
      </w:r>
    </w:p>
    <w:p>
      <w:r>
        <w:t xml:space="preserve">3.</w:t>
        <w:tab/>
        <w:tab/>
        <w:t xml:space="preserve">Kuka on Matthew Bracken?  En ole koskaan kuullutkaan hänestä.  @lostpassword ja minä olemme varmaan menossa eri kusipäisen boomer-retardipäivän tukiryhmään.</w:t>
      </w:r>
    </w:p>
    <w:p>
      <w:r>
        <w:rPr>
          <w:b/>
          <w:u w:val="single"/>
        </w:rPr>
        <w:t xml:space="preserve">107718</w:t>
      </w:r>
    </w:p>
    <w:p>
      <w:r>
        <w:t xml:space="preserve">1. "Joo, ei" on suosikkini tällaisilta retard npcs:ltä. https://news.grabien.com/story-ocasio-cortez-kimmel-sure-yeah-yeah-yeah-montage.</w:t>
      </w:r>
    </w:p>
    <w:p>
      <w:r>
        <w:rPr>
          <w:b/>
          <w:u w:val="single"/>
        </w:rPr>
        <w:t xml:space="preserve">107719</w:t>
      </w:r>
    </w:p>
    <w:p>
      <w:r>
        <w:t xml:space="preserve">1. Sinulla ei ole mitään asiaa olla kusipää, jos olet lasten pyllyjen kanssa ja äitisi on MILLENNIUM DOMEn kokoinen, hölmö kusipää.</w:t>
      </w:r>
    </w:p>
    <w:p>
      <w:r>
        <w:rPr>
          <w:b/>
          <w:u w:val="single"/>
        </w:rPr>
        <w:t xml:space="preserve">107720</w:t>
      </w:r>
    </w:p>
    <w:p>
      <w:r>
        <w:t xml:space="preserve">1. Miksi tuo mulkku Swiftin naama on kaikkialla kaupassa?????????.</w:t>
      </w:r>
    </w:p>
    <w:p>
      <w:r>
        <w:rPr>
          <w:b/>
          <w:u w:val="single"/>
        </w:rPr>
        <w:t xml:space="preserve">107721</w:t>
      </w:r>
    </w:p>
    <w:p>
      <w:r>
        <w:t xml:space="preserve">1. Kuvittele olevasi tämä tyhmä kusipää 😆😆😆😆🖕</w:t>
      </w:r>
    </w:p>
    <w:p>
      <w:r>
        <w:rPr>
          <w:b/>
          <w:u w:val="single"/>
        </w:rPr>
        <w:t xml:space="preserve">107722</w:t>
      </w:r>
    </w:p>
    <w:p>
      <w:r>
        <w:t xml:space="preserve">2.</w:t>
        <w:tab/>
        <w:t xml:space="preserve">Oikeastaan ei 😏</w:t>
      </w:r>
    </w:p>
    <w:p>
      <w:r>
        <w:rPr>
          <w:b/>
          <w:u w:val="single"/>
        </w:rPr>
        <w:t xml:space="preserve">107723</w:t>
      </w:r>
    </w:p>
    <w:p>
      <w:r>
        <w:t xml:space="preserve">3.</w:t>
        <w:tab/>
        <w:t xml:space="preserve">Olen yllättynyt, että kukaan ei ole vielä vastannut</w:t>
      </w:r>
    </w:p>
    <w:p>
      <w:r>
        <w:rPr>
          <w:b/>
          <w:u w:val="single"/>
        </w:rPr>
        <w:t xml:space="preserve">107724</w:t>
      </w:r>
    </w:p>
    <w:p>
      <w:r>
        <w:t xml:space="preserve">1. .   Schumer: "Jos tekisimme enemmän ilmastonmuutoksen torjumiseksi, näitä hurrikaaneja olisi vähemmän" .   Jos tekisimme jotain Chuck Schumerille, tämä maa olisi vähemmän jakautunut !   . https://pjmedia.com/news-and-politics/schumer-if-we-did-more-on-climate-change-wed-have-fewer-of-these-hurricanes/ .</w:t>
      </w:r>
    </w:p>
    <w:p>
      <w:r>
        <w:rPr>
          <w:b/>
          <w:u w:val="single"/>
        </w:rPr>
        <w:t xml:space="preserve">107725</w:t>
      </w:r>
    </w:p>
    <w:p>
      <w:r>
        <w:t xml:space="preserve">2.</w:t>
        <w:tab/>
        <w:t xml:space="preserve">Vitut tuosta hinttijuutalaisesta</w:t>
      </w:r>
    </w:p>
    <w:p>
      <w:r>
        <w:rPr>
          <w:b/>
          <w:u w:val="single"/>
        </w:rPr>
        <w:t xml:space="preserve">107726</w:t>
      </w:r>
    </w:p>
    <w:p>
      <w:r>
        <w:t xml:space="preserve">3.</w:t>
        <w:tab/>
        <w:tab/>
        <w:t xml:space="preserve">Jewmer on homojuutalainen. Todista, että olen väärässä.</w:t>
      </w:r>
    </w:p>
    <w:p>
      <w:r>
        <w:rPr>
          <w:b/>
          <w:u w:val="single"/>
        </w:rPr>
        <w:t xml:space="preserve">107727</w:t>
      </w:r>
    </w:p>
    <w:p>
      <w:r>
        <w:t xml:space="preserve">1. Minulla on uusi #boycott kaikille teille tänään:   #CapitalOne, kaikki sen luottokortit.   Tuore mainos näyttää ε-tason miehen suutelemassa neekerihuoraa öljyntorjujan tyttöystäväänsä koripallo-ottelun jumbotronilla. Ilmeisesti mies kosi tyttöä käsikirjoituksessa, mikä olisi bestismistä. Haluatteko luottokortin, joka kannattaa rotumme tuhoamista? Toivottavasti ei.</w:t>
      </w:r>
    </w:p>
    <w:p>
      <w:r>
        <w:rPr>
          <w:b/>
          <w:u w:val="single"/>
        </w:rPr>
        <w:t xml:space="preserve">107728</w:t>
      </w:r>
    </w:p>
    <w:p>
      <w:r>
        <w:t xml:space="preserve">1.</w:t>
      </w:r>
    </w:p>
    <w:p>
      <w:r>
        <w:rPr>
          <w:b/>
          <w:u w:val="single"/>
        </w:rPr>
        <w:t xml:space="preserve">107729</w:t>
      </w:r>
    </w:p>
    <w:p>
      <w:r>
        <w:t xml:space="preserve">2.</w:t>
        <w:tab/>
        <w:t xml:space="preserve">Hän kuulostaa muslimi-imaamilta, joka puhuu vääräuskoisten tappamisesta.</w:t>
      </w:r>
    </w:p>
    <w:p>
      <w:r>
        <w:rPr>
          <w:b/>
          <w:u w:val="single"/>
        </w:rPr>
        <w:t xml:space="preserve">107730</w:t>
      </w:r>
    </w:p>
    <w:p>
      <w:r>
        <w:t xml:space="preserve">3.</w:t>
        <w:tab/>
        <w:tab/>
        <w:t xml:space="preserve">KATOLILAISET, SEMIITIT JA MUSLIMIT OVAT KAIKKI RÄTTIPÄITÄ!  KAIKKI OVAT VALKOIHOISTEN VIHOLLISIA!</w:t>
      </w:r>
    </w:p>
    <w:p>
      <w:r>
        <w:rPr>
          <w:b/>
          <w:u w:val="single"/>
        </w:rPr>
        <w:t xml:space="preserve">107731</w:t>
      </w:r>
    </w:p>
    <w:p>
      <w:r>
        <w:t xml:space="preserve">1. REEEEEEEEEEE!!!!!!!!   "15-vuotias lukiolaiseni tuli juuri kotiin tämän paskan kanssa. Etelä-Karoliinassa. Tämä ei ole Kalifornia - tämä on Raamattuvyöhyke &amp; MAMA AIN'T HAPPY.".   REEEEEEEE!!!!!!!! https://twitter.com/Redheaded_Jenn/status/1047587821043810311</w:t>
      </w:r>
    </w:p>
    <w:p>
      <w:r>
        <w:rPr>
          <w:b/>
          <w:u w:val="single"/>
        </w:rPr>
        <w:t xml:space="preserve">107732</w:t>
      </w:r>
    </w:p>
    <w:p>
      <w:r>
        <w:t xml:space="preserve">2.</w:t>
        <w:tab/>
        <w:t xml:space="preserve">Tämä ei lopu ennen kuin opettajat ja ylläpitäjät HANGITTAA.</w:t>
      </w:r>
    </w:p>
    <w:p>
      <w:r>
        <w:rPr>
          <w:b/>
          <w:u w:val="single"/>
        </w:rPr>
        <w:t xml:space="preserve">107733</w:t>
      </w:r>
    </w:p>
    <w:p>
      <w:r>
        <w:t xml:space="preserve">3.</w:t>
        <w:tab/>
        <w:tab/>
        <w:t xml:space="preserve">Lol, kun läskiperseiset punaniskat haluavat aina hirttää jonkun. Hollywood on oikeassa pilkatessaan teitä.</w:t>
      </w:r>
    </w:p>
    <w:p>
      <w:r>
        <w:rPr>
          <w:b/>
          <w:u w:val="single"/>
        </w:rPr>
        <w:t xml:space="preserve">107734</w:t>
      </w:r>
    </w:p>
    <w:p>
      <w:r>
        <w:t xml:space="preserve">4.</w:t>
        <w:tab/>
        <w:tab/>
        <w:tab/>
        <w:t xml:space="preserve">Taas yksi vasemmistolainen libtardi, joka yrittää saada huomiota. Hollywood on yrittänyt ohjelmoida ihmisiä jo yli sadan vuoden ajan, ja ihmiset näkevät yhä sen läpi.  Mene imemään äitisi munaa.</w:t>
      </w:r>
    </w:p>
    <w:p>
      <w:r>
        <w:rPr>
          <w:b/>
          <w:u w:val="single"/>
        </w:rPr>
        <w:t xml:space="preserve">107735</w:t>
      </w:r>
    </w:p>
    <w:p>
      <w:r>
        <w:t xml:space="preserve">5.</w:t>
        <w:tab/>
        <w:tab/>
        <w:tab/>
        <w:tab/>
        <w:t xml:space="preserve">Lol hillbillies ja heidän lynkkausfetissinsä.</w:t>
      </w:r>
    </w:p>
    <w:p>
      <w:r>
        <w:rPr>
          <w:b/>
          <w:u w:val="single"/>
        </w:rPr>
        <w:t xml:space="preserve">107736</w:t>
      </w:r>
    </w:p>
    <w:p>
      <w:r>
        <w:t xml:space="preserve">6.</w:t>
        <w:tab/>
        <w:tab/>
        <w:tab/>
        <w:tab/>
        <w:tab/>
        <w:t xml:space="preserve">Aivan oikein. Lynchaan kusipään hetkessä. Teen vain sitä, mitä demokraatit tekivät muodikkaaksi. Sinulle se sopii, mutta minulle ei?</w:t>
      </w:r>
    </w:p>
    <w:p>
      <w:r>
        <w:rPr>
          <w:b/>
          <w:u w:val="single"/>
        </w:rPr>
        <w:t xml:space="preserve">107737</w:t>
      </w:r>
    </w:p>
    <w:p>
      <w:r>
        <w:t xml:space="preserve">7.</w:t>
        <w:tab/>
        <w:tab/>
        <w:tab/>
        <w:tab/>
        <w:tab/>
        <w:tab/>
        <w:t xml:space="preserve">Kuinka monta ihmistä olet lynkannut?</w:t>
      </w:r>
    </w:p>
    <w:p>
      <w:r>
        <w:rPr>
          <w:b/>
          <w:u w:val="single"/>
        </w:rPr>
        <w:t xml:space="preserve">107738</w:t>
      </w:r>
    </w:p>
    <w:p>
      <w:r>
        <w:t xml:space="preserve">8.</w:t>
        <w:tab/>
        <w:tab/>
        <w:tab/>
        <w:tab/>
        <w:tab/>
        <w:tab/>
        <w:tab/>
        <w:t xml:space="preserve">Vain sinä.</w:t>
      </w:r>
    </w:p>
    <w:p>
      <w:r>
        <w:rPr>
          <w:b/>
          <w:u w:val="single"/>
        </w:rPr>
        <w:t xml:space="preserve">107739</w:t>
      </w:r>
    </w:p>
    <w:p>
      <w:r>
        <w:t xml:space="preserve">9.</w:t>
        <w:tab/>
        <w:tab/>
        <w:tab/>
        <w:tab/>
        <w:tab/>
        <w:tab/>
        <w:tab/>
        <w:tab/>
        <w:t xml:space="preserve">Ei, olet vain puhetta. Puhut paljon, mutta et ole koskaan lynkannut ketään. Et luultavasti edes omista köyttä.</w:t>
      </w:r>
    </w:p>
    <w:p>
      <w:r>
        <w:rPr>
          <w:b/>
          <w:u w:val="single"/>
        </w:rPr>
        <w:t xml:space="preserve">107740</w:t>
      </w:r>
    </w:p>
    <w:p>
      <w:r>
        <w:t xml:space="preserve">10.</w:t>
        <w:tab/>
        <w:tab/>
        <w:tab/>
        <w:tab/>
        <w:tab/>
        <w:tab/>
        <w:tab/>
        <w:tab/>
        <w:tab/>
        <w:t xml:space="preserve">Kaikki köyteni ovat tällä hetkellä käytössä. Äitisi lainasi sitä, jotta hän voisi sitoa koiran.  Se ei pidä siitä, että sen persereikää nuollaan.</w:t>
      </w:r>
    </w:p>
    <w:p>
      <w:r>
        <w:rPr>
          <w:b/>
          <w:u w:val="single"/>
        </w:rPr>
        <w:t xml:space="preserve">107741</w:t>
      </w:r>
    </w:p>
    <w:p>
      <w:r>
        <w:t xml:space="preserve">11.</w:t>
        <w:tab/>
        <w:tab/>
        <w:tab/>
        <w:tab/>
        <w:tab/>
        <w:tab/>
        <w:tab/>
        <w:tab/>
        <w:tab/>
        <w:tab/>
        <w:t xml:space="preserve">Tällaista keskustelun tasoa ihmiset odottavat punaniskalta . Onneksi olkoon stereotyypin mukaisesta elämästä.</w:t>
      </w:r>
    </w:p>
    <w:p>
      <w:r>
        <w:rPr>
          <w:b/>
          <w:u w:val="single"/>
        </w:rPr>
        <w:t xml:space="preserve">107742</w:t>
      </w:r>
    </w:p>
    <w:p>
      <w:r>
        <w:t xml:space="preserve">12.</w:t>
        <w:tab/>
        <w:tab/>
        <w:tab/>
        <w:tab/>
        <w:tab/>
        <w:tab/>
        <w:tab/>
        <w:tab/>
        <w:tab/>
        <w:tab/>
        <w:tab/>
        <w:t xml:space="preserve">Kannattaa yrittää luoda psykologinen yhteys johonkuhun, ennen kuin loukkaa häntä. Loukkaukset toimivat vain, jos niissä on ripaus totuutta.  Yritä kutsua minua läskiperseeksi tai sano jotain halventavaa äidistäni.  Ne ovat asioita, jotka yhdistävät ihmisiä. Jos olisin punaniska, olisin pirun ylpeä siitä.</w:t>
      </w:r>
    </w:p>
    <w:p>
      <w:r>
        <w:rPr>
          <w:b/>
          <w:u w:val="single"/>
        </w:rPr>
        <w:t xml:space="preserve">107743</w:t>
      </w:r>
    </w:p>
    <w:p>
      <w:r>
        <w:t xml:space="preserve">13.</w:t>
        <w:tab/>
        <w:tab/>
        <w:tab/>
        <w:tab/>
        <w:tab/>
        <w:tab/>
        <w:tab/>
        <w:tab/>
        <w:tab/>
        <w:tab/>
        <w:tab/>
        <w:tab/>
        <w:t xml:space="preserve">Sinun pitäisi sitten olla ylpeä. Olet ansainnut sen.</w:t>
      </w:r>
    </w:p>
    <w:p>
      <w:r>
        <w:rPr>
          <w:b/>
          <w:u w:val="single"/>
        </w:rPr>
        <w:t xml:space="preserve">107744</w:t>
      </w:r>
    </w:p>
    <w:p>
      <w:r>
        <w:t xml:space="preserve">1. Geenini vihaavat neekerigeenejä... ( &lt; :</w:t>
      </w:r>
    </w:p>
    <w:p>
      <w:r>
        <w:rPr>
          <w:b/>
          <w:u w:val="single"/>
        </w:rPr>
        <w:t xml:space="preserve">107745</w:t>
      </w:r>
    </w:p>
    <w:p>
      <w:r>
        <w:t xml:space="preserve">1. Kun joku juutalaisvihaajista alkaa vuodattaa vihaansa, mykistän heidät. Mutta meidän on myönnettävä, että kun heidän annetaan levittää vihaansa, tapahtuu ammuskelua.</w:t>
      </w:r>
    </w:p>
    <w:p>
      <w:r>
        <w:rPr>
          <w:b/>
          <w:u w:val="single"/>
        </w:rPr>
        <w:t xml:space="preserve">107746</w:t>
      </w:r>
    </w:p>
    <w:p>
      <w:r>
        <w:t xml:space="preserve">2.</w:t>
        <w:tab/>
        <w:t xml:space="preserve">Tällä rasistisella kansanmurhaa harjoittavalla juutalaispaskiaisella on yhä työpaikka.  Haluatko kommentoida?</w:t>
      </w:r>
    </w:p>
    <w:p>
      <w:r>
        <w:rPr>
          <w:b/>
          <w:u w:val="single"/>
        </w:rPr>
        <w:t xml:space="preserve">107747</w:t>
      </w:r>
    </w:p>
    <w:p>
      <w:r>
        <w:t xml:space="preserve">1. he tekevät NPC-sukupolven @a</w:t>
      </w:r>
    </w:p>
    <w:p>
      <w:r>
        <w:rPr>
          <w:b/>
          <w:u w:val="single"/>
        </w:rPr>
        <w:t xml:space="preserve">107748</w:t>
      </w:r>
    </w:p>
    <w:p>
      <w:r>
        <w:t xml:space="preserve">2.</w:t>
      </w:r>
    </w:p>
    <w:p>
      <w:r>
        <w:rPr>
          <w:b/>
          <w:u w:val="single"/>
        </w:rPr>
        <w:t xml:space="preserve">107749</w:t>
      </w:r>
    </w:p>
    <w:p>
      <w:r>
        <w:t xml:space="preserve">3.</w:t>
        <w:tab/>
        <w:tab/>
        <w:t xml:space="preserve">Hän on sellainen näätä mulkku</w:t>
      </w:r>
    </w:p>
    <w:p>
      <w:r>
        <w:rPr>
          <w:b/>
          <w:u w:val="single"/>
        </w:rPr>
        <w:t xml:space="preserve">107750</w:t>
      </w:r>
    </w:p>
    <w:p>
      <w:r>
        <w:t xml:space="preserve">1. FAGGOT</w:t>
      </w:r>
    </w:p>
    <w:p>
      <w:r>
        <w:rPr>
          <w:b/>
          <w:u w:val="single"/>
        </w:rPr>
        <w:t xml:space="preserve">107751</w:t>
      </w:r>
    </w:p>
    <w:p>
      <w:r>
        <w:t xml:space="preserve">1. Vau siellä on neekeri ehdolla Floridan kuvernööriksi ja ur ei usko tätä mutta hän syyttää vastustajaansa rasismista 😳😳😳😳 voisiko joku jolla on vielä twitter kertoa tuolle tyhmälle neekerille että Amerikassa ei ole enää rasismia 🖕🙄🖕🖕</w:t>
      </w:r>
    </w:p>
    <w:p>
      <w:r>
        <w:rPr>
          <w:b/>
          <w:u w:val="single"/>
        </w:rPr>
        <w:t xml:space="preserve">107752</w:t>
      </w:r>
    </w:p>
    <w:p>
      <w:r>
        <w:t xml:space="preserve">2.</w:t>
        <w:tab/>
        <w:t xml:space="preserve">good morn em</w:t>
      </w:r>
    </w:p>
    <w:p>
      <w:r>
        <w:rPr>
          <w:b/>
          <w:u w:val="single"/>
        </w:rPr>
        <w:t xml:space="preserve">107753</w:t>
      </w:r>
    </w:p>
    <w:p>
      <w:r>
        <w:t xml:space="preserve">3.</w:t>
        <w:tab/>
        <w:t xml:space="preserve">Haluatko lyödä vetoa?</w:t>
      </w:r>
    </w:p>
    <w:p>
      <w:r>
        <w:rPr>
          <w:b/>
          <w:u w:val="single"/>
        </w:rPr>
        <w:t xml:space="preserve">107754</w:t>
      </w:r>
    </w:p>
    <w:p>
      <w:r>
        <w:t xml:space="preserve">4.</w:t>
        <w:tab/>
        <w:tab/>
        <w:t xml:space="preserve">En pelaa uhkapeliä enkä ole mikään runty chink.</w:t>
      </w:r>
    </w:p>
    <w:p>
      <w:r>
        <w:rPr>
          <w:b/>
          <w:u w:val="single"/>
        </w:rPr>
        <w:t xml:space="preserve">107755</w:t>
      </w:r>
    </w:p>
    <w:p>
      <w:r>
        <w:t xml:space="preserve">5.</w:t>
        <w:tab/>
        <w:t xml:space="preserve">Presidentti sanoo, että se on väsyttävä vanha kulunut vastenmielinen klisee...</w:t>
      </w:r>
    </w:p>
    <w:p>
      <w:r>
        <w:rPr>
          <w:b/>
          <w:u w:val="single"/>
        </w:rPr>
        <w:t xml:space="preserve">107756</w:t>
      </w:r>
    </w:p>
    <w:p>
      <w:r>
        <w:t xml:space="preserve">1. TULE OOOOOOOOOOOOOOOOOOOOON!!!!    Eikö tuo ole #VIP-status, vai mitä?!    #QAnon #suuriherätys #WhereWeGoOneWeGoAll</w:t>
      </w:r>
    </w:p>
    <w:p>
      <w:r>
        <w:rPr>
          <w:b/>
          <w:u w:val="single"/>
        </w:rPr>
        <w:t xml:space="preserve">107757</w:t>
      </w:r>
    </w:p>
    <w:p>
      <w:r>
        <w:t xml:space="preserve">2.</w:t>
        <w:tab/>
        <w:t xml:space="preserve">h/t to @Zurenarrh Tämä on AMAZING! #VIPLegioonalainen KOKO MAAILMAN edessä!!!!    #QAnon #GreatAwakening (Suuri Herääminen)</w:t>
      </w:r>
    </w:p>
    <w:p>
      <w:r>
        <w:rPr>
          <w:b/>
          <w:u w:val="single"/>
        </w:rPr>
        <w:t xml:space="preserve">107758</w:t>
      </w:r>
    </w:p>
    <w:p>
      <w:r>
        <w:t xml:space="preserve">3.</w:t>
        <w:tab/>
        <w:tab/>
        <w:t xml:space="preserve">Jos pidän Yoda-paitaa seuraavassa Trumpin tilaisuudessa, tekeekö se Star Warsista todellisen?</w:t>
      </w:r>
    </w:p>
    <w:p>
      <w:r>
        <w:rPr>
          <w:b/>
          <w:u w:val="single"/>
        </w:rPr>
        <w:t xml:space="preserve">107759</w:t>
      </w:r>
    </w:p>
    <w:p>
      <w:r>
        <w:t xml:space="preserve">4.</w:t>
        <w:tab/>
        <w:tab/>
        <w:tab/>
        <w:t xml:space="preserve">Ahahahahahahahahahahahahahahahahah tämä persläpi alkaa hermostua siitä, että hän näyttää pian merkityksettömältä idiootilta koko Gabin edessä, koska hän on kuukausia kieltänyt Q:n omahyväisesti.    Spoilerivaroitus: hän on! Hän vain oppii sen viimeisenä.    Ja tästä se vain paranee, tuomari! Mutta en pilaa sitä yllätystä vielä.</w:t>
      </w:r>
    </w:p>
    <w:p>
      <w:r>
        <w:rPr>
          <w:b/>
          <w:u w:val="single"/>
        </w:rPr>
        <w:t xml:space="preserve">107760</w:t>
      </w:r>
    </w:p>
    <w:p>
      <w:r>
        <w:t xml:space="preserve">5.</w:t>
        <w:tab/>
        <w:tab/>
        <w:tab/>
        <w:tab/>
        <w:t xml:space="preserve">Vaikka q olisi itse trump, mitä väliä sillä olisi? q ei ole koskaan sanonut mitään olennaista</w:t>
      </w:r>
    </w:p>
    <w:p>
      <w:r>
        <w:rPr>
          <w:b/>
          <w:u w:val="single"/>
        </w:rPr>
        <w:t xml:space="preserve">107761</w:t>
      </w:r>
    </w:p>
    <w:p>
      <w:r>
        <w:t xml:space="preserve">6.</w:t>
        <w:tab/>
        <w:tab/>
        <w:tab/>
        <w:tab/>
        <w:tab/>
        <w:t xml:space="preserve">😂😂😂 #PissAntPatrol Joku selitti tämän termin. Tuntuu sopivan todella hyvin niille niille säälittäville trolleille ja shilleille, jotka ovat Epäonnistuneet todistamaan, että #Q on fake. Epäonnistuneet pelottelemaan ja kaasuttamaan ihmisiä alistumaan heidän kertomuksiinsa. #WWG1WGA #TheStorm #RedPill https://www.urbandictionary.com/define.php?term=Piss%20ant https://www.urbandictionary.com/define.php?term=Piss%20ant</w:t>
      </w:r>
    </w:p>
    <w:p>
      <w:r>
        <w:rPr>
          <w:b/>
          <w:u w:val="single"/>
        </w:rPr>
        <w:t xml:space="preserve">107762</w:t>
      </w:r>
    </w:p>
    <w:p>
      <w:r>
        <w:t xml:space="preserve">7.</w:t>
        <w:tab/>
        <w:tab/>
        <w:tab/>
        <w:tab/>
        <w:tab/>
        <w:tab/>
        <w:t xml:space="preserve">"have Failed to Prove that #Q is fake" tämä vitun neekeri ei ole pystynyt todistamaan, että maapallo ei ole jättimäinen kulho makaronia #OWNED</w:t>
      </w:r>
    </w:p>
    <w:p>
      <w:r>
        <w:rPr>
          <w:b/>
          <w:u w:val="single"/>
        </w:rPr>
        <w:t xml:space="preserve">107763</w:t>
      </w:r>
    </w:p>
    <w:p>
      <w:r>
        <w:t xml:space="preserve">8.</w:t>
        <w:tab/>
        <w:tab/>
        <w:tab/>
        <w:tab/>
        <w:tab/>
        <w:tab/>
        <w:tab/>
        <w:t xml:space="preserve">Mutta olet osoittanut olevasi melkoinen rasisti. Hyvin tehty, NPC.</w:t>
      </w:r>
    </w:p>
    <w:p>
      <w:r>
        <w:rPr>
          <w:b/>
          <w:u w:val="single"/>
        </w:rPr>
        <w:t xml:space="preserve">107764</w:t>
      </w:r>
    </w:p>
    <w:p>
      <w:r>
        <w:t xml:space="preserve">9.</w:t>
        <w:tab/>
        <w:tab/>
        <w:tab/>
        <w:tab/>
        <w:tab/>
        <w:tab/>
        <w:tab/>
        <w:tab/>
        <w:t xml:space="preserve">Kutsun vain valkoisia ihmisiä neekereiksi.   Ja koska olen itsekin valkoinen, en voi olla rasisti, koska rasismi on valtaa, plus ennakkoluuloja, plus sitä, ettei ole tyhmä valkoinen neekeri, joka uskoo Qspiraatioihin.   Tämä on akateeminen määritelmä. Ota asia puheeksi Harvardin kanssa, jos sinulla on ongelmia.</w:t>
      </w:r>
    </w:p>
    <w:p>
      <w:r>
        <w:rPr>
          <w:b/>
          <w:u w:val="single"/>
        </w:rPr>
        <w:t xml:space="preserve">107765</w:t>
      </w:r>
    </w:p>
    <w:p>
      <w:r>
        <w:t xml:space="preserve">1. Kun eräs (valkoinen) mies kysyy, miksi hänet pakotetaan kiertämään, naispuolinen neekeri vastaa: "Koska minä käskin sinua".   Koska minä käskin sinua? On aika lähettää iskujoukot Portland Oregoniin.  RAHOWA. https://www.dailymail.co.uk/news/article-6255493/Portland-residents-fury-mayor-clashes-protest-police-shooting.html</w:t>
      </w:r>
    </w:p>
    <w:p>
      <w:r>
        <w:rPr>
          <w:b/>
          <w:u w:val="single"/>
        </w:rPr>
        <w:t xml:space="preserve">107766</w:t>
      </w:r>
    </w:p>
    <w:p>
      <w:r>
        <w:t xml:space="preserve">1. Demon Spawn-Henry #Kissingeriä pilkattiin #NewYorkin yliopiston puheessa: Entistä #USA:nulkoministeriä syytettiin osallisuudesta hirvittäviin #sotarikoksiin https://neonnettle.com/features/1557-henry-kissinger-heckled-at-new-york-university-speech-rot-in-hell- #WeWantJustice</w:t>
      </w:r>
    </w:p>
    <w:p>
      <w:r>
        <w:rPr>
          <w:b/>
          <w:u w:val="single"/>
        </w:rPr>
        <w:t xml:space="preserve">107767</w:t>
      </w:r>
    </w:p>
    <w:p>
      <w:r>
        <w:t xml:space="preserve">2.</w:t>
        <w:tab/>
        <w:t xml:space="preserve">jälleen yksi sionistijuutalainen kusipää, joka on hirtettävä julkisesti ja kivitettävä kuoliaaksi</w:t>
      </w:r>
    </w:p>
    <w:p>
      <w:r>
        <w:rPr>
          <w:b/>
          <w:u w:val="single"/>
        </w:rPr>
        <w:t xml:space="preserve">107768</w:t>
      </w:r>
    </w:p>
    <w:p>
      <w:r>
        <w:t xml:space="preserve">1. Molemmat joutuvat maksamaan tästä rikoksesta. Olettaen, ettei neekeri tapa häntä ensin.</w:t>
      </w:r>
    </w:p>
    <w:p>
      <w:r>
        <w:rPr>
          <w:b/>
          <w:u w:val="single"/>
        </w:rPr>
        <w:t xml:space="preserve">107769</w:t>
      </w:r>
    </w:p>
    <w:p>
      <w:r>
        <w:t xml:space="preserve">1. #StrozkPageInsurancePolicy #ConnectTheDotsResearchNews Olen saanut selville, mikä on "INSURANCE POLICY"! DC Madamesin musta kirja, Verisonin puhelutiedot, pankkitiedot, sähköpostit, tekstiviestit ja korkeimman oikeuden tuomari Kennedy, jos se on totta, että hän adoptoi laittomasti kaksi lasta Irlannista, kongressin tavarat, kaikki yhdessä CIA, NSA, FBI, DOJ, jne... on jokainen taskussaan kiristämällä? Todisteet ovat 47 kovalevyllä, jotka ilmiantaja Montgomery antoi FBI:lle. Larry Klayman hänen asianajajansa yritti saada kongressin näkemään hänen todisteensa, että presidentti Trumpia ennen valintaa vakoiltiin viime vuonna. Lähetän linkin Larry Klaymanin kirjeisiin kongressille. Lisää tietoa postitan tänään ääninauhoista, todisteesta todistuksesta FBI:n edessä salaisessa paikassa ja muuta. Selaa vain aikajanaani lisää todisteita varten. Miksi muuten he eivät puhuisi hänelle? Hänellä oli samat todisteet, joita FBI:llä, CIA:lla ja NSA:lla oli kongressista DC Madamen kanssa, ja mitä ikinä he tekivätkään. Hän ei ollut yhdistänyt pisteitä, mutta se on sama aikaväli kuin tallenteet, joita hänellä oli Trumpin vakoilusta vuosien ajan, josta he maksoivat hänelle, yhdessä monien muiden kanssa, jotka olivat mukana pyyhkäisyissä, jotta kukaan ei tietäisi, keitä he tähtäsivät. Jos pyyhitään jokaista, ei jää jälkiä todellisesta kohteesta. Kongressi, Trump ja kaikki muut, jotka voisivat juosta ja kukistaa heidän suunnitelmansa tuhota Amerikka. Pdf-linkki alla. Lisään Gem Stones -sivun linkin tietoihin, jotka hän on kaivanut ja lähettänyt tänne Gabiinkin, ne menevät yhdessä paljastamaan sen pahan, jota he tekevät meille, ja kutsuvat sitä kansalliseksi turvallisuudeksi. Auttakaa ... jatkakaa tutkimista, tämä on tehtävä virukseksi ja saatava mahdollisimman moni syvälle sukeltamaan palapelin kokoamiseen. Kiitos! https://www.freedomwatchusa.org/pdf/170321-Final%20Whistleblower%20Letter.pdf https://gab.ai/WiIlluc20 @CareBearz @wiIlluc20 @Libertysmith @USMC-DevilDog @jn14 @InfowarsLIVE @allidoisowen @TrueAmericanVeteran @USNavyVeteran84 @LuckyBoy @USALIBERTY4ever @djb21212 @PeterSweden @RogerJStoneJr @FedraFarmer @molonlabedoc @Montagraph @RoyP @earthbalance1 @SusanCovfefeMAGA @a @RoyalMRBADNEWS @mnPatriot1911 @MDB50 @Hamill @Montagraph @WarRoomShow @HopeStillElle  @a @RealTrumpTweets @realDonaldTrumpMessages @blindinglightshines @WarRoomShow @RealAlexJones @a @JoeBiggs @RoyPotterqa @d_seaman @JeromeCorsi @WideSpectrum77 @Annie53annette @BritFam @Tusker45 @BritFam @Shepherd @crowdsourcethetruth @Icarusreforged @TheDailyStir @jonrappoport @NaturalNews @realdonaldtrump</w:t>
      </w:r>
    </w:p>
    <w:p>
      <w:r>
        <w:rPr>
          <w:b/>
          <w:u w:val="single"/>
        </w:rPr>
        <w:t xml:space="preserve">107770</w:t>
      </w:r>
    </w:p>
    <w:p>
      <w:r>
        <w:t xml:space="preserve">2.</w:t>
        <w:tab/>
        <w:t xml:space="preserve">Vau, siinä on paljon lukittua energiaa... jonkun on otettava sormensa pois dykeistä...</w:t>
      </w:r>
    </w:p>
    <w:p>
      <w:r>
        <w:rPr>
          <w:b/>
          <w:u w:val="single"/>
        </w:rPr>
        <w:t xml:space="preserve">107771</w:t>
      </w:r>
    </w:p>
    <w:p>
      <w:r>
        <w:t xml:space="preserve">1. Miksi he saavat koskemattomuuden, kun taas valkoinen mies joutuisi vankilaan .  Tommy Robinsonin mielenosoituksessa poliisia lyönyt muslimimielenosoittaja säästyi vankilalta https://metro.co.uk/2018/06/15/muslim-protester-who-hit-police-officer-at-tommy-robinson-rally-spared-jail-7635733/</w:t>
      </w:r>
    </w:p>
    <w:p>
      <w:r>
        <w:rPr>
          <w:b/>
          <w:u w:val="single"/>
        </w:rPr>
        <w:t xml:space="preserve">107772</w:t>
      </w:r>
    </w:p>
    <w:p>
      <w:r>
        <w:t xml:space="preserve">2.</w:t>
        <w:tab/>
        <w:t xml:space="preserve">Koska Englanti on poissa.   Kumarru muzziarakkaudellesi, Englanti.   Nauttikaa monikulttuurisuudesta parhaimmillaan Rape Anything.</w:t>
      </w:r>
    </w:p>
    <w:p>
      <w:r>
        <w:rPr>
          <w:b/>
          <w:u w:val="single"/>
        </w:rPr>
        <w:t xml:space="preserve">107773</w:t>
      </w:r>
    </w:p>
    <w:p>
      <w:r>
        <w:t xml:space="preserve">1. Vasemmisto: Voit rakastaa ketä haluat Myös vasemmisto: Jos et rakasta ketä me sanomme, olet kiihkoilija.</w:t>
      </w:r>
    </w:p>
    <w:p>
      <w:r>
        <w:rPr>
          <w:b/>
          <w:u w:val="single"/>
        </w:rPr>
        <w:t xml:space="preserve">107774</w:t>
      </w:r>
    </w:p>
    <w:p>
      <w:r>
        <w:t xml:space="preserve">2.</w:t>
        <w:tab/>
        <w:t xml:space="preserve">Okei, en silti aio seurustella yhden.... kanssa.</w:t>
      </w:r>
    </w:p>
    <w:p>
      <w:r>
        <w:rPr>
          <w:b/>
          <w:u w:val="single"/>
        </w:rPr>
        <w:t xml:space="preserve">107775</w:t>
      </w:r>
    </w:p>
    <w:p>
      <w:r>
        <w:t xml:space="preserve">3.</w:t>
        <w:tab/>
        <w:tab/>
        <w:t xml:space="preserve">sanot tuon tänään; liberaalit säätävät lain, joka edellyttää, että et vain seurustele yhden kanssa, vaan menet naimisiin yhden kanssa ja teet lapsia hänen kanssaan De Blasio allekirjoittaa lakiesityksen, joka lisää kolmannen sukupuolen, "X", syntymätodistuksiin</w:t>
        <w:t xml:space="preserve">huomaa, että liberaali "näyttelijä" uutisankkuri raportoi tästä suorin naamoin</w:t>
      </w:r>
    </w:p>
    <w:p>
      <w:r>
        <w:rPr>
          <w:b/>
          <w:u w:val="single"/>
        </w:rPr>
        <w:t xml:space="preserve">107776</w:t>
      </w:r>
    </w:p>
    <w:p>
      <w:r>
        <w:t xml:space="preserve">4.</w:t>
        <w:tab/>
        <w:tab/>
        <w:tab/>
        <w:t xml:space="preserve">Okei, haluaisin tietää miten? Se ei voi tehdä vauvoja...</w:t>
      </w:r>
    </w:p>
    <w:p>
      <w:r>
        <w:rPr>
          <w:b/>
          <w:u w:val="single"/>
        </w:rPr>
        <w:t xml:space="preserve">107777</w:t>
      </w:r>
    </w:p>
    <w:p>
      <w:r>
        <w:t xml:space="preserve">5.</w:t>
        <w:tab/>
        <w:tab/>
        <w:tab/>
        <w:tab/>
        <w:t xml:space="preserve">oh contraire liberaalit sanovat, että he voivat tehdä mitä tahansa heidän demoninen mielensä keksii, jopa muuttaa Jumalan luonnonlakeja, ei uhmaten #Konservatiiveja vaan Jumalaa itseään Miehet, joilla on vauvoja, rahoittavat miehiä, jotka haluavat olla biologisia vanhempia https://www.youtube.com/watch?v=rVQjuchoZDk</w:t>
      </w:r>
    </w:p>
    <w:p>
      <w:r>
        <w:rPr>
          <w:b/>
          <w:u w:val="single"/>
        </w:rPr>
        <w:t xml:space="preserve">107778</w:t>
      </w:r>
    </w:p>
    <w:p>
      <w:r>
        <w:t xml:space="preserve">6.</w:t>
        <w:tab/>
        <w:tab/>
        <w:tab/>
        <w:tab/>
        <w:tab/>
        <w:t xml:space="preserve">Voi herran tähden, lopettakaa se! Riittää jo tämä vittuilu.</w:t>
      </w:r>
    </w:p>
    <w:p>
      <w:r>
        <w:rPr>
          <w:b/>
          <w:u w:val="single"/>
        </w:rPr>
        <w:t xml:space="preserve">107779</w:t>
      </w:r>
    </w:p>
    <w:p>
      <w:r>
        <w:t xml:space="preserve">7.</w:t>
        <w:tab/>
        <w:tab/>
        <w:tab/>
        <w:tab/>
        <w:tab/>
        <w:tab/>
        <w:t xml:space="preserve">Sisäinen viha säästetään taistelukentälle.</w:t>
      </w:r>
    </w:p>
    <w:p>
      <w:r>
        <w:rPr>
          <w:b/>
          <w:u w:val="single"/>
        </w:rPr>
        <w:t xml:space="preserve">107780</w:t>
      </w:r>
    </w:p>
    <w:p>
      <w:r>
        <w:t xml:space="preserve">8.</w:t>
        <w:tab/>
        <w:tab/>
        <w:tab/>
        <w:tab/>
        <w:tab/>
        <w:tab/>
        <w:tab/>
        <w:t xml:space="preserve">Ehkä. Mutta ei ikuisesti homo</w:t>
      </w:r>
    </w:p>
    <w:p>
      <w:r>
        <w:rPr>
          <w:b/>
          <w:u w:val="single"/>
        </w:rPr>
        <w:t xml:space="preserve">107781</w:t>
      </w:r>
    </w:p>
    <w:p>
      <w:r>
        <w:t xml:space="preserve">1. Olen jokseenkin iloinen kaikesta tästä PA heeb -jutusta, olin melkein unohtanut, miten homo Chuck Nellis on.</w:t>
      </w:r>
    </w:p>
    <w:p>
      <w:r>
        <w:rPr>
          <w:b/>
          <w:u w:val="single"/>
        </w:rPr>
        <w:t xml:space="preserve">107782</w:t>
      </w:r>
    </w:p>
    <w:p>
      <w:r>
        <w:t xml:space="preserve">1. homo</w:t>
      </w:r>
    </w:p>
    <w:p>
      <w:r>
        <w:rPr>
          <w:b/>
          <w:u w:val="single"/>
        </w:rPr>
        <w:t xml:space="preserve">107783</w:t>
      </w:r>
    </w:p>
    <w:p>
      <w:r>
        <w:t xml:space="preserve">1. Ariana Grande on Jeesusta vihaava, juutalaisia rakastava, homoja rakastava Hollywoodin huora.   @Bombislamdotcom @EmpressWife @mark_luke @WhiteMansBible @WADL</w:t>
      </w:r>
    </w:p>
    <w:p>
      <w:r>
        <w:rPr>
          <w:b/>
          <w:u w:val="single"/>
        </w:rPr>
        <w:t xml:space="preserve">107784</w:t>
      </w:r>
    </w:p>
    <w:p>
      <w:r>
        <w:t xml:space="preserve">2.</w:t>
        <w:tab/>
        <w:t xml:space="preserve">Hän on ilkeä, likainen lutka...hänet pitäisi laittaa häkkiin villien, riettaiden koirien kanssa.</w:t>
      </w:r>
    </w:p>
    <w:p>
      <w:r>
        <w:rPr>
          <w:b/>
          <w:u w:val="single"/>
        </w:rPr>
        <w:t xml:space="preserve">107785</w:t>
      </w:r>
    </w:p>
    <w:p>
      <w:r>
        <w:t xml:space="preserve">3.</w:t>
        <w:tab/>
        <w:t xml:space="preserve">Ariana on mauton vitsi.  Surullinen.</w:t>
      </w:r>
    </w:p>
    <w:p>
      <w:r>
        <w:rPr>
          <w:b/>
          <w:u w:val="single"/>
        </w:rPr>
        <w:t xml:space="preserve">107786</w:t>
      </w:r>
    </w:p>
    <w:p>
      <w:r>
        <w:t xml:space="preserve">4.</w:t>
        <w:tab/>
        <w:t xml:space="preserve">oksennusaika</w:t>
      </w:r>
    </w:p>
    <w:p>
      <w:r>
        <w:rPr>
          <w:b/>
          <w:u w:val="single"/>
        </w:rPr>
        <w:t xml:space="preserve">107787</w:t>
      </w:r>
    </w:p>
    <w:p>
      <w:r>
        <w:t xml:space="preserve">1. Homot silloin tällöin:   1995: Haluamme olla vapaita syrjinnästä 2005: Haluamme mennä naimisiin 2015: Leivotaan kakku tai muuten 2017: 2018:</w:t>
      </w:r>
    </w:p>
    <w:p>
      <w:r>
        <w:rPr>
          <w:b/>
          <w:u w:val="single"/>
        </w:rPr>
        <w:t xml:space="preserve">107788</w:t>
      </w:r>
    </w:p>
    <w:p>
      <w:r>
        <w:t xml:space="preserve">2.</w:t>
        <w:tab/>
        <w:t xml:space="preserve">2022: Sanot, ettet anna homon panna pikkulapsiasi, koska olet homofoobikko.</w:t>
      </w:r>
    </w:p>
    <w:p>
      <w:r>
        <w:rPr>
          <w:b/>
          <w:u w:val="single"/>
        </w:rPr>
        <w:t xml:space="preserve">107789</w:t>
      </w:r>
    </w:p>
    <w:p>
      <w:r>
        <w:t xml:space="preserve">1. https://www.thewrap.com/don-lemon-laughs-as-cnn-panel-mocks-kanye-west-as-token-negro-video/ Lemon kutsuu Kanyeta "Trumpsin merkkineekeriksi" Miten vitussa tämä neekeri pääsee pälkähästä?</w:t>
      </w:r>
    </w:p>
    <w:p>
      <w:r>
        <w:rPr>
          <w:b/>
          <w:u w:val="single"/>
        </w:rPr>
        <w:t xml:space="preserve">107790</w:t>
      </w:r>
    </w:p>
    <w:p>
      <w:r>
        <w:t xml:space="preserve">2.</w:t>
        <w:tab/>
        <w:t xml:space="preserve">Hassua, koska Lemon on symbolinen musta hintti. Miksi luulet, että hän on edes olemassa?</w:t>
      </w:r>
    </w:p>
    <w:p>
      <w:r>
        <w:rPr>
          <w:b/>
          <w:u w:val="single"/>
        </w:rPr>
        <w:t xml:space="preserve">107791</w:t>
      </w:r>
    </w:p>
    <w:p>
      <w:r>
        <w:t xml:space="preserve">3.</w:t>
        <w:tab/>
        <w:tab/>
        <w:t xml:space="preserve">Tuo on merkkineekerihomo. lol.</w:t>
      </w:r>
    </w:p>
    <w:p>
      <w:r>
        <w:rPr>
          <w:b/>
          <w:u w:val="single"/>
        </w:rPr>
        <w:t xml:space="preserve">107792</w:t>
      </w:r>
    </w:p>
    <w:p>
      <w:r>
        <w:t xml:space="preserve">1. Ehkä jos he vain oppisivat jättämään muut ihmiset rauhaan ja ehkä kunnioittaisivat toisten oikeutta puhua vapaasti ilman, että heidän viestejään roskataan aiheen ulkopuolisilla ja jälkeenjääneillä da gasss da ovennsssss da holohoaxesss-paskapuheilla........</w:t>
      </w:r>
    </w:p>
    <w:p>
      <w:r>
        <w:rPr>
          <w:b/>
          <w:u w:val="single"/>
        </w:rPr>
        <w:t xml:space="preserve">107793</w:t>
      </w:r>
    </w:p>
    <w:p>
      <w:r>
        <w:t xml:space="preserve">1. "Älkää huoliko, kaverit. Kun me viimein nousemme tänne Appalakkien valkoisen roskaväen metno-ylivaltioksi, jota sponsoroi Copenhagen Fine Cut™, teidän vähäpätöiset hinttiosavaltiot valloitetaan, POC:t orjuutetaan, naiset raiskataan ja alkoholi- ja aselait kumotaan järkevällä (ja mahdollisesti väärin kirjoitetulla) lainsäädännöllä" #MPCStatusUpdates</w:t>
      </w:r>
    </w:p>
    <w:p>
      <w:r>
        <w:rPr>
          <w:b/>
          <w:u w:val="single"/>
        </w:rPr>
        <w:t xml:space="preserve">107794</w:t>
      </w:r>
    </w:p>
    <w:p>
      <w:r>
        <w:t xml:space="preserve">1. Muistaako kukaan tätä?</w:t>
      </w:r>
    </w:p>
    <w:p>
      <w:r>
        <w:rPr>
          <w:b/>
          <w:u w:val="single"/>
        </w:rPr>
        <w:t xml:space="preserve">107795</w:t>
      </w:r>
    </w:p>
    <w:p>
      <w:r>
        <w:t xml:space="preserve">2.</w:t>
        <w:tab/>
        <w:t xml:space="preserve">Toivon, että tämä kusipää hirtetään puuhun.</w:t>
      </w:r>
    </w:p>
    <w:p>
      <w:r>
        <w:rPr>
          <w:b/>
          <w:u w:val="single"/>
        </w:rPr>
        <w:t xml:space="preserve">107796</w:t>
      </w:r>
    </w:p>
    <w:p>
      <w:r>
        <w:t xml:space="preserve">3.</w:t>
        <w:tab/>
        <w:tab/>
        <w:t xml:space="preserve">Ja televisioidaan.</w:t>
      </w:r>
    </w:p>
    <w:p>
      <w:r>
        <w:rPr>
          <w:b/>
          <w:u w:val="single"/>
        </w:rPr>
        <w:t xml:space="preserve">107797</w:t>
      </w:r>
    </w:p>
    <w:p>
      <w:r>
        <w:t xml:space="preserve">4.</w:t>
        <w:tab/>
        <w:tab/>
        <w:tab/>
        <w:t xml:space="preserve">Toivon, että liitytte seuraamme Tanssii pettureiden kanssa -tapahtumaan.  Suorana lähetyksenä Valkoisen talon nurmikolta. Aivan oikein. Suorassa lähetyksessä. Perjantai-iltaisin klo 20.00. Kello 19.00 Keskusrautatie 6 Placen hirsipuu on valmis. Katsojaluvut nousevat kattoon.</w:t>
      </w:r>
    </w:p>
    <w:p>
      <w:r>
        <w:rPr>
          <w:b/>
          <w:u w:val="single"/>
        </w:rPr>
        <w:t xml:space="preserve">107798</w:t>
      </w:r>
    </w:p>
    <w:p>
      <w:r>
        <w:t xml:space="preserve">5.</w:t>
        <w:tab/>
        <w:tab/>
        <w:t xml:space="preserve">Ja televisioidaan.</w:t>
      </w:r>
    </w:p>
    <w:p>
      <w:r>
        <w:rPr>
          <w:b/>
          <w:u w:val="single"/>
        </w:rPr>
        <w:t xml:space="preserve">107799</w:t>
      </w:r>
    </w:p>
    <w:p>
      <w:r>
        <w:t xml:space="preserve">1. Capitolin poliisi on pidättänyt Jackson A Coskon, joka liittyy senaattoreiden doxxingiin. https://redd.it/9l68r0.</w:t>
      </w:r>
    </w:p>
    <w:p>
      <w:r>
        <w:rPr>
          <w:b/>
          <w:u w:val="single"/>
        </w:rPr>
        <w:t xml:space="preserve">107800</w:t>
      </w:r>
    </w:p>
    <w:p>
      <w:r>
        <w:t xml:space="preserve">2.</w:t>
        <w:tab/>
        <w:t xml:space="preserve">HOMO SOIJAPOIKA ON HELVETIN SUURISSA VAIKEUKSISSA !!!</w:t>
      </w:r>
    </w:p>
    <w:p>
      <w:r>
        <w:rPr>
          <w:b/>
          <w:u w:val="single"/>
        </w:rPr>
        <w:t xml:space="preserve">107801</w:t>
      </w:r>
    </w:p>
    <w:p>
      <w:r>
        <w:t xml:space="preserve">1. Kysely: Republikaanit voivat nähdä äänestysprosentin nousevan Kavanaugh'n kohtelun innoittamana https://i.imgtc.com/dYWoE03.jpg https://kek.gg/u/6w62 https://kek.gg/u/6w62</w:t>
      </w:r>
    </w:p>
    <w:p>
      <w:r>
        <w:rPr>
          <w:b/>
          <w:u w:val="single"/>
        </w:rPr>
        <w:t xml:space="preserve">107802</w:t>
      </w:r>
    </w:p>
    <w:p>
      <w:r>
        <w:t xml:space="preserve">2.</w:t>
        <w:tab/>
        <w:t xml:space="preserve">äänestäisin raiskaajapuoluetta mieluummin kuin psykopaattipuoluetta</w:t>
      </w:r>
    </w:p>
    <w:p>
      <w:r>
        <w:rPr>
          <w:b/>
          <w:u w:val="single"/>
        </w:rPr>
        <w:t xml:space="preserve">107803</w:t>
      </w:r>
    </w:p>
    <w:p>
      <w:r>
        <w:t xml:space="preserve">3.</w:t>
        <w:tab/>
        <w:tab/>
        <w:t xml:space="preserve">Nautinnolla.</w:t>
      </w:r>
    </w:p>
    <w:p>
      <w:r>
        <w:rPr>
          <w:b/>
          <w:u w:val="single"/>
        </w:rPr>
        <w:t xml:space="preserve">107804</w:t>
      </w:r>
    </w:p>
    <w:p>
      <w:r>
        <w:t xml:space="preserve">1. Luulen, että cracker-homo hakkaa jarrut pois tuolta neekeriltä myöhemmin.......</w:t>
      </w:r>
    </w:p>
    <w:p>
      <w:r>
        <w:rPr>
          <w:b/>
          <w:u w:val="single"/>
        </w:rPr>
        <w:t xml:space="preserve">107805</w:t>
      </w:r>
    </w:p>
    <w:p>
      <w:r>
        <w:t xml:space="preserve">1. Paskapuhetta, se johtuu siitä, että hän oli paska työssään. Kahden vuoden ja yli 1 miljoonan dollarin jälkeen on joko jälkeenjäänyt tai tahallinen teko, jos on edelleen riippuvainen kolmannesta osapuolesta täydellisen hosting-palvelun saamiseksi ja jos sivusto voi olla alhaalla viikkoja. Vielä nytkin sivusto on käytännössä käyttökelvoton. Pysäyttäkää uudet rekisteröinnit ja vierailut, kunnes pystytte käsittelemään ne.</w:t>
      </w:r>
    </w:p>
    <w:p>
      <w:r>
        <w:rPr>
          <w:b/>
          <w:u w:val="single"/>
        </w:rPr>
        <w:t xml:space="preserve">107806</w:t>
      </w:r>
    </w:p>
    <w:p>
      <w:r>
        <w:t xml:space="preserve">1.</w:t>
      </w:r>
    </w:p>
    <w:p>
      <w:r>
        <w:rPr>
          <w:b/>
          <w:u w:val="single"/>
        </w:rPr>
        <w:t xml:space="preserve">107807</w:t>
      </w:r>
    </w:p>
    <w:p>
      <w:r>
        <w:t xml:space="preserve">2.</w:t>
        <w:tab/>
        <w:t xml:space="preserve">Wigger</w:t>
      </w:r>
    </w:p>
    <w:p>
      <w:r>
        <w:rPr>
          <w:b/>
          <w:u w:val="single"/>
        </w:rPr>
        <w:t xml:space="preserve">107808</w:t>
      </w:r>
    </w:p>
    <w:p>
      <w:r>
        <w:t xml:space="preserve">1. Voi sinua, senkin pikku liberaalihuoraparka. Ehkä sinun pitäisi palata takaisin twitteriin.</w:t>
      </w:r>
    </w:p>
    <w:p>
      <w:r>
        <w:rPr>
          <w:b/>
          <w:u w:val="single"/>
        </w:rPr>
        <w:t xml:space="preserve">107809</w:t>
      </w:r>
    </w:p>
    <w:p>
      <w:r>
        <w:t xml:space="preserve">1. Mutta twitter estää AlexJonesin ?!?   #ANTIFA &lt;&lt;&lt;&lt; KOS</w:t>
      </w:r>
    </w:p>
    <w:p>
      <w:r>
        <w:rPr>
          <w:b/>
          <w:u w:val="single"/>
        </w:rPr>
        <w:t xml:space="preserve">107810</w:t>
      </w:r>
    </w:p>
    <w:p>
      <w:r>
        <w:t xml:space="preserve">2.</w:t>
        <w:tab/>
        <w:t xml:space="preserve">Menkää takaisin twatteriin muiden sekopäiden kanssa... Me emme todellakaan välitä siitä, miltä haisevista femanazien tai nynnynperseisten soijapoikien mielestä tuntuu, te kaikki ette pystyisi puolustamaan itseänne kirjaimellisesti, vaikka henkenne riippuisi siitä... ja se saattaa olla totta!</w:t>
      </w:r>
    </w:p>
    <w:p>
      <w:r>
        <w:rPr>
          <w:b/>
          <w:u w:val="single"/>
        </w:rPr>
        <w:t xml:space="preserve">107811</w:t>
      </w:r>
    </w:p>
    <w:p>
      <w:r>
        <w:t xml:space="preserve">1. Näinkö kohtelet osakkeenomistajia, @Tesla?   Sanoin, että @ElonMuskin suunnitelmat Marsin kolonisoinnista ovat typeriä, koska täällä maapallolla on paljon ongelmia, joita hän voisi auttaa ratkaisemaan resursseillaan, ja hän hermostui ja esti minut! https://files.catbox.moe/6lby0n.jpg...</w:t>
      </w:r>
    </w:p>
    <w:p>
      <w:r>
        <w:rPr>
          <w:b/>
          <w:u w:val="single"/>
        </w:rPr>
        <w:t xml:space="preserve">107812</w:t>
      </w:r>
    </w:p>
    <w:p>
      <w:r>
        <w:t xml:space="preserve">2.</w:t>
        <w:tab/>
        <w:t xml:space="preserve">"Suunnitelmat Marsin kolonisoimiseksi olivat typeriä, koska täällä maapallolla on paljon ongelmia." Ilmeisesti paitsi liberaalit naiset, myös aitiopaikalla istuvat miehet esittävät tämän jälkeenjääneen väitteen.</w:t>
      </w:r>
    </w:p>
    <w:p>
      <w:r>
        <w:rPr>
          <w:b/>
          <w:u w:val="single"/>
        </w:rPr>
        <w:t xml:space="preserve">107813</w:t>
      </w:r>
    </w:p>
    <w:p>
      <w:r>
        <w:t xml:space="preserve">3.</w:t>
        <w:tab/>
        <w:tab/>
        <w:t xml:space="preserve">Maapallolla tulee aina olemaan paljon ongelmia. Siirtokuntien perustaminen on kuitenkin aina johtanut yhteiskunnan kehittymiseen. Kuun ja Marsin kolonisointi auttaa meitä siis pitkällä aikavälillä.</w:t>
      </w:r>
    </w:p>
    <w:p>
      <w:r>
        <w:rPr>
          <w:b/>
          <w:u w:val="single"/>
        </w:rPr>
        <w:t xml:space="preserve">107814</w:t>
      </w:r>
    </w:p>
    <w:p>
      <w:r>
        <w:t xml:space="preserve">4.</w:t>
        <w:tab/>
        <w:tab/>
        <w:t xml:space="preserve">Olen varma, että joku ääliö yritti tätä myös Columbuksessa.</w:t>
      </w:r>
    </w:p>
    <w:p>
      <w:r>
        <w:rPr>
          <w:b/>
          <w:u w:val="single"/>
        </w:rPr>
        <w:t xml:space="preserve">107815</w:t>
      </w:r>
    </w:p>
    <w:p>
      <w:r>
        <w:t xml:space="preserve">5.</w:t>
        <w:tab/>
        <w:tab/>
        <w:t xml:space="preserve">Väite on silti totta riippumatta siitä, kuka sen esittää.</w:t>
      </w:r>
    </w:p>
    <w:p>
      <w:r>
        <w:rPr>
          <w:b/>
          <w:u w:val="single"/>
        </w:rPr>
        <w:t xml:space="preserve">107816</w:t>
      </w:r>
    </w:p>
    <w:p>
      <w:r>
        <w:t xml:space="preserve">6.</w:t>
        <w:tab/>
        <w:tab/>
        <w:t xml:space="preserve">Argumentit ovat silti argumentteja, vaikka et pitäisikään niiden esittäjistä.</w:t>
      </w:r>
    </w:p>
    <w:p>
      <w:r>
        <w:rPr>
          <w:b/>
          <w:u w:val="single"/>
        </w:rPr>
        <w:t xml:space="preserve">107817</w:t>
      </w:r>
    </w:p>
    <w:p>
      <w:r>
        <w:t xml:space="preserve">1. Painu vittuun ja kuole, senkin tietämätön paska...</w:t>
      </w:r>
    </w:p>
    <w:p>
      <w:r>
        <w:rPr>
          <w:b/>
          <w:u w:val="single"/>
        </w:rPr>
        <w:t xml:space="preserve">107818</w:t>
      </w:r>
    </w:p>
    <w:p>
      <w:r>
        <w:t xml:space="preserve">2.</w:t>
        <w:tab/>
        <w:t xml:space="preserve">Ime juutalaismulkkua, hintti!</w:t>
      </w:r>
    </w:p>
    <w:p>
      <w:r>
        <w:rPr>
          <w:b/>
          <w:u w:val="single"/>
        </w:rPr>
        <w:t xml:space="preserve">107819</w:t>
      </w:r>
    </w:p>
    <w:p>
      <w:r>
        <w:t xml:space="preserve">1. Epäonnistumisemme poliittisten vankien puolesta on enemmän kuin vain moraalinen mustamaalaus, se on epäonnistuminen, jolla on kylmäävä vaikutus tulevaan mobilisaatioon tulevina vuosina.</w:t>
      </w:r>
    </w:p>
    <w:p>
      <w:r>
        <w:rPr>
          <w:b/>
          <w:u w:val="single"/>
        </w:rPr>
        <w:t xml:space="preserve">107820</w:t>
      </w:r>
    </w:p>
    <w:p>
      <w:r>
        <w:t xml:space="preserve">2.</w:t>
        <w:tab/>
        <w:t xml:space="preserve">Poliittisten sotilaidemme on muistutettava enemmän alkuperäistä KuKluxKlania vuosina 1866-1876, joka paikallisesti päätti jälleenrakentamisen työskentelemällä yhdessä demokraattien kanssa suurena poliittisena puolueena niin, että he "voittivat" rauhan jälleenrakentamisen päätyttyä.  He eivät jäisi kiinni näistä "kokoontumisista", joissa sikailijat voivat löytää heidät.</w:t>
      </w:r>
    </w:p>
    <w:p>
      <w:r>
        <w:rPr>
          <w:b/>
          <w:u w:val="single"/>
        </w:rPr>
        <w:t xml:space="preserve">107821</w:t>
      </w:r>
    </w:p>
    <w:p>
      <w:r>
        <w:t xml:space="preserve">3.</w:t>
        <w:tab/>
        <w:tab/>
        <w:t xml:space="preserve">Tulevien "kokoontumisten" pitäisi olla paljon vähemmän kuin tusina vanhoja aktivisteja jotka järjestävät "rauhanturvaajan" mielenosoituksen joka laukaisee vasemmistopaskiaiset ja jota suojelee 100 ZOG-possua jotka suojelevat näitä polttopulloja tuhannelta antifalta.  Vähän niin kuin Jason Kesslerin vuoden 2018 UtR-ralli. Siellä oli jopa perustanut neekeri kuten Kikester Rapist tai Bryan Reo ja NYC beaner sekä vanha whiggeri.</w:t>
      </w:r>
    </w:p>
    <w:p>
      <w:r>
        <w:rPr>
          <w:b/>
          <w:u w:val="single"/>
        </w:rPr>
        <w:t xml:space="preserve">107822</w:t>
      </w:r>
    </w:p>
    <w:p>
      <w:r>
        <w:t xml:space="preserve">1. Saints RB Alvin Kamara Wears 'Make Africa Home Again' Hat ja Kaepernick Jersey stadionille http://www.breitbart.com/sports/2018/10/09/saints-rb-alvin-kamara-wears-make-africa-home-again-hat-and-kaepernick-jersey-to-stadium</w:t>
      </w:r>
    </w:p>
    <w:p>
      <w:r>
        <w:rPr>
          <w:b/>
          <w:u w:val="single"/>
        </w:rPr>
        <w:t xml:space="preserve">107823</w:t>
      </w:r>
    </w:p>
    <w:p>
      <w:r>
        <w:t xml:space="preserve">2.</w:t>
        <w:tab/>
        <w:t xml:space="preserve">Milloin neekeri lähtee?</w:t>
      </w:r>
    </w:p>
    <w:p>
      <w:r>
        <w:rPr>
          <w:b/>
          <w:u w:val="single"/>
        </w:rPr>
        <w:t xml:space="preserve">107824</w:t>
      </w:r>
    </w:p>
    <w:p>
      <w:r>
        <w:t xml:space="preserve">1. Illinois Timesin pilapiirtäjä hyökkäsi Kavanaugh'n 10-vuotiaan tyttären kimppuun.</w:t>
      </w:r>
    </w:p>
    <w:p>
      <w:r>
        <w:rPr>
          <w:b/>
          <w:u w:val="single"/>
        </w:rPr>
        <w:t xml:space="preserve">107825</w:t>
      </w:r>
    </w:p>
    <w:p>
      <w:r>
        <w:t xml:space="preserve">2.</w:t>
        <w:tab/>
        <w:t xml:space="preserve">punaniskojen taisteluhuuto - KAVANAUGH!!! #I_LIKE_BEER</w:t>
      </w:r>
    </w:p>
    <w:p>
      <w:r>
        <w:rPr>
          <w:b/>
          <w:u w:val="single"/>
        </w:rPr>
        <w:t xml:space="preserve">107826</w:t>
      </w:r>
    </w:p>
    <w:p>
      <w:r>
        <w:t xml:space="preserve">1. Jos demokraatit saavat vallan, Maxine Waters johtaa rahoituspalvelukomiteaa... Muistakaa, että hän tienasi miljoonia äänestämällä miehensä pankin pelastamiseksi, ei henkilöllisyystodistusta, ei työpaikkaa, ei kansalaisuutta, ei ongelmallisia asuntolainoja... Sen pitäisi säikäyttää jopa L.A:n eteläisen keskustan plantaasiasukkaat...</w:t>
      </w:r>
    </w:p>
    <w:p>
      <w:r>
        <w:rPr>
          <w:b/>
          <w:u w:val="single"/>
        </w:rPr>
        <w:t xml:space="preserve">107827</w:t>
      </w:r>
    </w:p>
    <w:p>
      <w:r>
        <w:t xml:space="preserve">2.</w:t>
        <w:tab/>
        <w:t xml:space="preserve">Maxinen tyhmyys ja ymmärtämättömyys on todella kuoppa, jolla ei ole pohjaa.  Eivätkö he voi tehdä hänestä DNC:n johtajaa tai jotain.</w:t>
      </w:r>
    </w:p>
    <w:p>
      <w:r>
        <w:rPr>
          <w:b/>
          <w:u w:val="single"/>
        </w:rPr>
        <w:t xml:space="preserve">107828</w:t>
      </w:r>
    </w:p>
    <w:p>
      <w:r>
        <w:t xml:space="preserve">3.</w:t>
        <w:tab/>
        <w:tab/>
        <w:t xml:space="preserve">Miten ihmeessä tämä tainnutettu neekeri on koskaan tullut valituksi???</w:t>
      </w:r>
    </w:p>
    <w:p>
      <w:r>
        <w:rPr>
          <w:b/>
          <w:u w:val="single"/>
        </w:rPr>
        <w:t xml:space="preserve">107829</w:t>
      </w:r>
    </w:p>
    <w:p>
      <w:r>
        <w:t xml:space="preserve">4.</w:t>
        <w:tab/>
        <w:tab/>
        <w:tab/>
        <w:t xml:space="preserve">ERINOMAISET käsittelijät, hän saa rahaa ja etuisuuksia, he saavat hänen äänensä.</w:t>
      </w:r>
    </w:p>
    <w:p>
      <w:r>
        <w:rPr>
          <w:b/>
          <w:u w:val="single"/>
        </w:rPr>
        <w:t xml:space="preserve">107830</w:t>
      </w:r>
    </w:p>
    <w:p>
      <w:r>
        <w:t xml:space="preserve">1. SILVERBACK APE Whoopi Goldberg: Goldbergi Goldberg: Trump tekee "jättimäisen tyhjennyksen" Amerikalle - Hän ei ole "presidentti, jonka tunnistan" https://www.breitbart.com/video/2018/10/02/whoopi-goldberg-trump-is-taking-a-giant-dump-on-america-he-is-not-a-president-i-recognize/ https://www.breitbart.com/video/2018/10/02/whoopi-goldberg-trump-is-taking-a-giant-dump-on-america-he-is-not-a-president-i-recognize/</w:t>
      </w:r>
    </w:p>
    <w:p>
      <w:r>
        <w:rPr>
          <w:b/>
          <w:u w:val="single"/>
        </w:rPr>
        <w:t xml:space="preserve">107831</w:t>
      </w:r>
    </w:p>
    <w:p>
      <w:r>
        <w:t xml:space="preserve">2.</w:t>
        <w:tab/>
        <w:t xml:space="preserve"> Tyypillinen liberaali plantaasineekeri Ei tarpeeksi hyvä kiillottamaan mustan ihmisen kenkiä.</w:t>
      </w:r>
    </w:p>
    <w:p>
      <w:r>
        <w:rPr>
          <w:b/>
          <w:u w:val="single"/>
        </w:rPr>
        <w:t xml:space="preserve">107832</w:t>
      </w:r>
    </w:p>
    <w:p>
      <w:r>
        <w:t xml:space="preserve">1. Äänestä punaista.</w:t>
      </w:r>
    </w:p>
    <w:p>
      <w:r>
        <w:rPr>
          <w:b/>
          <w:u w:val="single"/>
        </w:rPr>
        <w:t xml:space="preserve">107833</w:t>
      </w:r>
    </w:p>
    <w:p>
      <w:r>
        <w:t xml:space="preserve">2.</w:t>
        <w:tab/>
        <w:t xml:space="preserve">Trumpin äänestäjät pähkinänkuoressa: Trump Trumpit: Kaikki haukkuu, mutta ei pure.</w:t>
      </w:r>
    </w:p>
    <w:p>
      <w:r>
        <w:rPr>
          <w:b/>
          <w:u w:val="single"/>
        </w:rPr>
        <w:t xml:space="preserve">107834</w:t>
      </w:r>
    </w:p>
    <w:p>
      <w:r>
        <w:t xml:space="preserve">3.</w:t>
        <w:tab/>
        <w:tab/>
        <w:t xml:space="preserve">Mutta arvaa mitä? Hän on yhä presidenttinne. LMFAO!!!</w:t>
      </w:r>
    </w:p>
    <w:p>
      <w:r>
        <w:rPr>
          <w:b/>
          <w:u w:val="single"/>
        </w:rPr>
        <w:t xml:space="preserve">107835</w:t>
      </w:r>
    </w:p>
    <w:p>
      <w:r>
        <w:t xml:space="preserve">4.</w:t>
        <w:tab/>
        <w:tab/>
        <w:tab/>
        <w:t xml:space="preserve">Kirjoita Googlen hakupalkkiin "kansanäänestys 2016".</w:t>
      </w:r>
    </w:p>
    <w:p>
      <w:r>
        <w:rPr>
          <w:b/>
          <w:u w:val="single"/>
        </w:rPr>
        <w:t xml:space="preserve">107836</w:t>
      </w:r>
    </w:p>
    <w:p>
      <w:r>
        <w:t xml:space="preserve">5.</w:t>
        <w:tab/>
        <w:tab/>
        <w:tab/>
        <w:tab/>
        <w:t xml:space="preserve">Kirjoita suosikkihakukoneeseesi "Vile bitter unmarriable women, scream at Trump with their Pussy".</w:t>
      </w:r>
    </w:p>
    <w:p>
      <w:r>
        <w:rPr>
          <w:b/>
          <w:u w:val="single"/>
        </w:rPr>
        <w:t xml:space="preserve">107837</w:t>
      </w:r>
    </w:p>
    <w:p>
      <w:r>
        <w:t xml:space="preserve">6.</w:t>
        <w:tab/>
        <w:tab/>
        <w:tab/>
        <w:tab/>
        <w:tab/>
        <w:t xml:space="preserve">Mietin, katsovatko he koskaan itseään ja tajuavat, miten vitun jälkeenjääneiltä he näyttävät.</w:t>
      </w:r>
    </w:p>
    <w:p>
      <w:r>
        <w:rPr>
          <w:b/>
          <w:u w:val="single"/>
        </w:rPr>
        <w:t xml:space="preserve">107838</w:t>
      </w:r>
    </w:p>
    <w:p>
      <w:r>
        <w:t xml:space="preserve">1. Gabin natsit ovat vihaisia, koska huomautin, että he elävät menneisyydessä, ovat teknisesti jälkeenjääneitä ja että natsien teot lopulta tuhoavat Saksan.</w:t>
      </w:r>
    </w:p>
    <w:p>
      <w:r>
        <w:rPr>
          <w:b/>
          <w:u w:val="single"/>
        </w:rPr>
        <w:t xml:space="preserve">107839</w:t>
      </w:r>
    </w:p>
    <w:p>
      <w:r>
        <w:t xml:space="preserve">1. Olen hyvin uusi täällä ja tämä on ensimmäinen viestini.</w:t>
      </w:r>
    </w:p>
    <w:p>
      <w:r>
        <w:rPr>
          <w:b/>
          <w:u w:val="single"/>
        </w:rPr>
        <w:t xml:space="preserve">107840</w:t>
      </w:r>
    </w:p>
    <w:p>
      <w:r>
        <w:t xml:space="preserve">2.</w:t>
        <w:tab/>
        <w:t xml:space="preserve">Et saa paljon seuraajia.   Senkin juutalaisia palvova mulkku.   Painu takaisin Twitteriin 🖕🏻.</w:t>
      </w:r>
    </w:p>
    <w:p>
      <w:r>
        <w:rPr>
          <w:b/>
          <w:u w:val="single"/>
        </w:rPr>
        <w:t xml:space="preserve">107841</w:t>
      </w:r>
    </w:p>
    <w:p>
      <w:r>
        <w:t xml:space="preserve">3.</w:t>
        <w:tab/>
        <w:tab/>
        <w:t xml:space="preserve">En ole täällä suosion vuoksi, mutta puolustan Israelia ja sen kansaa aina, kun saan tilaisuuden. Miksi ne työllistävät aivojasi 24/7. Tarvitset harrastuksen tai vielä paremmin käännyn Kristukseen.</w:t>
      </w:r>
    </w:p>
    <w:p>
      <w:r>
        <w:rPr>
          <w:b/>
          <w:u w:val="single"/>
        </w:rPr>
        <w:t xml:space="preserve">107842</w:t>
      </w:r>
    </w:p>
    <w:p>
      <w:r>
        <w:t xml:space="preserve">4.</w:t>
        <w:tab/>
        <w:tab/>
        <w:tab/>
        <w:t xml:space="preserve">Todista se. Anna minun naida vaimoasi sapattina.</w:t>
      </w:r>
    </w:p>
    <w:p>
      <w:r>
        <w:rPr>
          <w:b/>
          <w:u w:val="single"/>
        </w:rPr>
        <w:t xml:space="preserve">107843</w:t>
      </w:r>
    </w:p>
    <w:p>
      <w:r>
        <w:t xml:space="preserve">5.</w:t>
        <w:tab/>
        <w:tab/>
        <w:tab/>
        <w:tab/>
        <w:t xml:space="preserve">Kristuksella ja minulla on yhteisymmärrys, hän ei vittuile minulle, enkä minä palvele häntä.  Kunpa saisin vain hänen jälkeenjääneet seuraajansa samalle sivulle.  En ole suuri fani "Juutalaisvauvan kultille".  En tiedä, onko Gary perillä ajankohtaisista tapahtumista, mutta ne eivät auta meitä valkoisia paljon.</w:t>
      </w:r>
    </w:p>
    <w:p>
      <w:r>
        <w:rPr>
          <w:b/>
          <w:u w:val="single"/>
        </w:rPr>
        <w:t xml:space="preserve">107844</w:t>
      </w:r>
    </w:p>
    <w:p>
      <w:r>
        <w:t xml:space="preserve">6.</w:t>
        <w:tab/>
        <w:tab/>
        <w:tab/>
        <w:tab/>
        <w:tab/>
        <w:t xml:space="preserve">"Saamme ikuisen Jeebus-kurottelun taivaassa, jos palvomme juutalaisia" = AIDS.</w:t>
      </w:r>
    </w:p>
    <w:p>
      <w:r>
        <w:rPr>
          <w:b/>
          <w:u w:val="single"/>
        </w:rPr>
        <w:t xml:space="preserve">107845</w:t>
      </w:r>
    </w:p>
    <w:p>
      <w:r>
        <w:t xml:space="preserve">1. Amerikkalaiset. Ei mustia amerikkalaisia. Ei afroamerikkalaiset. Amerikkalaiset. AMERIKKALAISET. https://redd.it/9ri8ua</w:t>
      </w:r>
    </w:p>
    <w:p>
      <w:r>
        <w:rPr>
          <w:b/>
          <w:u w:val="single"/>
        </w:rPr>
        <w:t xml:space="preserve">107846</w:t>
      </w:r>
    </w:p>
    <w:p>
      <w:r>
        <w:t xml:space="preserve">2.</w:t>
        <w:tab/>
        <w:t xml:space="preserve">Kuten ennenkin:  Näen joukon murhaajia, raiskaajia, varkaita, perverssejä, pedofiilejä, huoria, sutenöörejä, tyrkyttäjiä, huumeidenkäyttäjiä, juoppoja, väkivaltaisia, alhaisen älykkyysosamäärän omaavia, loismaisia, likaisia, haisevia, mustia, apinan näköisiä neekeripetoja hyökkäämässä valkoisiin maihin valehtelevien, petollisten, kansakuntaa tuhoavien, rappeutuneiden juutalaisten saastaisten avustuksella.  Näettekö likaisen juutalaisen?</w:t>
      </w:r>
    </w:p>
    <w:p>
      <w:r>
        <w:rPr>
          <w:b/>
          <w:u w:val="single"/>
        </w:rPr>
        <w:t xml:space="preserve">107847</w:t>
      </w:r>
    </w:p>
    <w:p>
      <w:r>
        <w:t xml:space="preserve">3.</w:t>
        <w:tab/>
        <w:tab/>
        <w:t xml:space="preserve">Luulisi, että kerrankin olisit onnellinen.  Konservatiivinen agenda tarkoittaa, ettei se ole teidän hyvinvointirahoillanne.  #NeverHappyEver</w:t>
      </w:r>
    </w:p>
    <w:p>
      <w:r>
        <w:rPr>
          <w:b/>
          <w:u w:val="single"/>
        </w:rPr>
        <w:t xml:space="preserve">107848</w:t>
      </w:r>
    </w:p>
    <w:p>
      <w:r>
        <w:t xml:space="preserve">4.</w:t>
        <w:tab/>
        <w:tab/>
        <w:t xml:space="preserve">"Luulisi, että kerrankin olisit onnellinen. Konservatiivinen agenda tarkoittaa, ettei se ole teidän hyvinvointinne varassa. #NeverHappyEver" - Konservatiivinen agenda tarkoittaa valkoisten laillista kansanmurhaa, vastakohtana valkoisten laittomalle kansanmurhalle (demokraattinen versio). #Cuckservativeretards</w:t>
      </w:r>
    </w:p>
    <w:p>
      <w:r>
        <w:rPr>
          <w:b/>
          <w:u w:val="single"/>
        </w:rPr>
        <w:t xml:space="preserve">107849</w:t>
      </w:r>
    </w:p>
    <w:p>
      <w:r>
        <w:t xml:space="preserve">5.</w:t>
        <w:tab/>
        <w:tab/>
        <w:t xml:space="preserve">Milloin niin kutsutut konservatiivit ovat koskaan lakanneet tarjoamasta syötteitä mutille?</w:t>
      </w:r>
    </w:p>
    <w:p>
      <w:r>
        <w:rPr>
          <w:b/>
          <w:u w:val="single"/>
        </w:rPr>
        <w:t xml:space="preserve">107850</w:t>
      </w:r>
    </w:p>
    <w:p>
      <w:r>
        <w:t xml:space="preserve">6.</w:t>
        <w:tab/>
        <w:tab/>
        <w:t xml:space="preserve">Olet vain vasemmistolainen sutenööri...</w:t>
      </w:r>
    </w:p>
    <w:p>
      <w:r>
        <w:rPr>
          <w:b/>
          <w:u w:val="single"/>
        </w:rPr>
        <w:t xml:space="preserve">107851</w:t>
      </w:r>
    </w:p>
    <w:p>
      <w:r>
        <w:t xml:space="preserve">1. MGTOW:ta toistavat miehet ovat kaukana miehisyydestä. PUA? En ole varma, onko tämä todella surullista todellisuutta vai todella hauska trolli.</w:t>
      </w:r>
    </w:p>
    <w:p>
      <w:r>
        <w:rPr>
          <w:b/>
          <w:u w:val="single"/>
        </w:rPr>
        <w:t xml:space="preserve">107852</w:t>
      </w:r>
    </w:p>
    <w:p>
      <w:r>
        <w:t xml:space="preserve">2.</w:t>
        <w:tab/>
        <w:t xml:space="preserve">Mgtow'lla on paljon lapsia, me vain kieltäydymme sietämästä naisten älyllistä jälkeenjääneisyyttä, toisin kuin te nössöiset naisille nöyristelevät homot.</w:t>
      </w:r>
    </w:p>
    <w:p>
      <w:r>
        <w:rPr>
          <w:b/>
          <w:u w:val="single"/>
        </w:rPr>
        <w:t xml:space="preserve">107853</w:t>
      </w:r>
    </w:p>
    <w:p>
      <w:r>
        <w:t xml:space="preserve">3.</w:t>
        <w:tab/>
        <w:tab/>
        <w:t xml:space="preserve">Sinulla on siis lapsia vakaan avioliiton ulkopuolella? Kuinka modernia. Kuulostat homoseksuaalilta.</w:t>
      </w:r>
    </w:p>
    <w:p>
      <w:r>
        <w:rPr>
          <w:b/>
          <w:u w:val="single"/>
        </w:rPr>
        <w:t xml:space="preserve">107854</w:t>
      </w:r>
    </w:p>
    <w:p>
      <w:r>
        <w:t xml:space="preserve">4.</w:t>
        <w:tab/>
        <w:tab/>
        <w:tab/>
        <w:t xml:space="preserve">Kyllä, naisen henkinen kehitysvammaisuus, on vakaa avioliitto ...  Pussified faggot much?</w:t>
      </w:r>
    </w:p>
    <w:p>
      <w:r>
        <w:rPr>
          <w:b/>
          <w:u w:val="single"/>
        </w:rPr>
        <w:t xml:space="preserve">107855</w:t>
      </w:r>
    </w:p>
    <w:p>
      <w:r>
        <w:t xml:space="preserve">5.</w:t>
        <w:tab/>
        <w:tab/>
        <w:tab/>
        <w:tab/>
        <w:t xml:space="preserve">"Lol naisen kanssa naimisiinmeno on homoille" .... ....   Tuskin kuulen sinua tuon kaapin syvyyksistä.</w:t>
      </w:r>
    </w:p>
    <w:p>
      <w:r>
        <w:rPr>
          <w:b/>
          <w:u w:val="single"/>
        </w:rPr>
        <w:t xml:space="preserve">107856</w:t>
      </w:r>
    </w:p>
    <w:p>
      <w:r>
        <w:t xml:space="preserve">6.</w:t>
        <w:tab/>
        <w:tab/>
        <w:tab/>
        <w:tab/>
        <w:tab/>
        <w:t xml:space="preserve">Jep, naisille nöyristeleminen ei ole nössöä homoutta.</w:t>
      </w:r>
    </w:p>
    <w:p>
      <w:r>
        <w:rPr>
          <w:b/>
          <w:u w:val="single"/>
        </w:rPr>
        <w:t xml:space="preserve">107857</w:t>
      </w:r>
    </w:p>
    <w:p>
      <w:r>
        <w:t xml:space="preserve">7.</w:t>
        <w:tab/>
        <w:tab/>
        <w:tab/>
        <w:tab/>
        <w:tab/>
        <w:tab/>
        <w:t xml:space="preserve">Jos pidät jokaista suhdetta naisen kanssa "nöyristelynä", olet rikkinäinen mies(poika), jolla on vakavia äitiysongelmia.</w:t>
      </w:r>
    </w:p>
    <w:p>
      <w:r>
        <w:rPr>
          <w:b/>
          <w:u w:val="single"/>
        </w:rPr>
        <w:t xml:space="preserve">107858</w:t>
      </w:r>
    </w:p>
    <w:p>
      <w:r>
        <w:t xml:space="preserve">8.</w:t>
        <w:tab/>
        <w:tab/>
        <w:tab/>
        <w:tab/>
        <w:tab/>
        <w:tab/>
        <w:tab/>
        <w:t xml:space="preserve">Jos olet niin tyhmä, että siedät naisen henkistä jälkeenjääneisyyttä, saatat olla vain jälkeenjäänyt.</w:t>
      </w:r>
    </w:p>
    <w:p>
      <w:r>
        <w:rPr>
          <w:b/>
          <w:u w:val="single"/>
        </w:rPr>
        <w:t xml:space="preserve">107859</w:t>
      </w:r>
    </w:p>
    <w:p>
      <w:r>
        <w:t xml:space="preserve">1. @Bombislamdotcom bobby mr bombislam paid shill faggot I'd love to take you out, 1v1. En lopettaisi lyömistä kehoasi, edes kauan sen jälkeen kun alat huutaa, toivottavasti tapaamme joskus, kananpaska maksettu shill pikku ämmä paskiainen.</w:t>
      </w:r>
    </w:p>
    <w:p>
      <w:r>
        <w:rPr>
          <w:b/>
          <w:u w:val="single"/>
        </w:rPr>
        <w:t xml:space="preserve">107860</w:t>
      </w:r>
    </w:p>
    <w:p>
      <w:r>
        <w:t xml:space="preserve">1. Hassua, että valkoiset ihmiset, jotka saarnaavat rasisminvastaisuutta, eivät asu neekeri- tai espanjankielisillä asuinalueilla.</w:t>
      </w:r>
    </w:p>
    <w:p>
      <w:r>
        <w:rPr>
          <w:b/>
          <w:u w:val="single"/>
        </w:rPr>
        <w:t xml:space="preserve">107861</w:t>
      </w:r>
    </w:p>
    <w:p>
      <w:r>
        <w:t xml:space="preserve">1.</w:t>
      </w:r>
    </w:p>
    <w:p>
      <w:r>
        <w:rPr>
          <w:b/>
          <w:u w:val="single"/>
        </w:rPr>
        <w:t xml:space="preserve">107862</w:t>
      </w:r>
    </w:p>
    <w:p>
      <w:r>
        <w:t xml:space="preserve">2.</w:t>
        <w:tab/>
        <w:t xml:space="preserve">Mitä helvettiä?</w:t>
      </w:r>
    </w:p>
    <w:p>
      <w:r>
        <w:rPr>
          <w:b/>
          <w:u w:val="single"/>
        </w:rPr>
        <w:t xml:space="preserve">107863</w:t>
      </w:r>
    </w:p>
    <w:p>
      <w:r>
        <w:t xml:space="preserve">3.</w:t>
        <w:tab/>
        <w:tab/>
        <w:t xml:space="preserve">Tämä todistaa sen, että kaikki mihin vasemmisto koskettaa muuttuu paskaksi rampa muslimi Dalek lesbo huutaa Allah Akbaria Daleksin äänellä ?</w:t>
      </w:r>
    </w:p>
    <w:p>
      <w:r>
        <w:rPr>
          <w:b/>
          <w:u w:val="single"/>
        </w:rPr>
        <w:t xml:space="preserve">107864</w:t>
      </w:r>
    </w:p>
    <w:p>
      <w:r>
        <w:t xml:space="preserve">1. McSally siitä, miten rajaturvallisuus vaikuttaa Arizonan senaattikisaan https://video.foxnews.com/v/5853085989001/?#sp=show-clips</w:t>
      </w:r>
    </w:p>
    <w:p>
      <w:r>
        <w:rPr>
          <w:b/>
          <w:u w:val="single"/>
        </w:rPr>
        <w:t xml:space="preserve">107865</w:t>
      </w:r>
    </w:p>
    <w:p>
      <w:r>
        <w:t xml:space="preserve">2.</w:t>
        <w:tab/>
        <w:t xml:space="preserve">En ollut aluksi varma Martha McSallysta, mutta kuunneltuani häntä hänestä tulee erittäin hyvä kongressiedustaja Hänen on voitettava Sinema.</w:t>
      </w:r>
    </w:p>
    <w:p>
      <w:r>
        <w:rPr>
          <w:b/>
          <w:u w:val="single"/>
        </w:rPr>
        <w:t xml:space="preserve">107866</w:t>
      </w:r>
    </w:p>
    <w:p>
      <w:r>
        <w:t xml:space="preserve">3.</w:t>
        <w:tab/>
        <w:tab/>
        <w:t xml:space="preserve">Sinema on täysi sekopää sukupuolta taivuttava jihadistivittu.</w:t>
      </w:r>
    </w:p>
    <w:p>
      <w:r>
        <w:rPr>
          <w:b/>
          <w:u w:val="single"/>
        </w:rPr>
        <w:t xml:space="preserve">107867</w:t>
      </w:r>
    </w:p>
    <w:p>
      <w:r>
        <w:t xml:space="preserve">1. #GabFam #Australia Tämä ryhmä teki muutaman iskelmällisen kappaleen, jotka ovat klassikkoja tänäkin päivänä. Tämä oli yksi niistä Daddy Cool - Eagle Rock https://youtu.be/XR5IBQeoTPY https://youtu.be/XR5IBQeoTPY</w:t>
      </w:r>
    </w:p>
    <w:p>
      <w:r>
        <w:rPr>
          <w:b/>
          <w:u w:val="single"/>
        </w:rPr>
        <w:t xml:space="preserve">107868</w:t>
      </w:r>
    </w:p>
    <w:p>
      <w:r>
        <w:t xml:space="preserve">2.</w:t>
        <w:tab/>
        <w:t xml:space="preserve">homo</w:t>
      </w:r>
    </w:p>
    <w:p>
      <w:r>
        <w:rPr>
          <w:b/>
          <w:u w:val="single"/>
        </w:rPr>
        <w:t xml:space="preserve">107869</w:t>
      </w:r>
    </w:p>
    <w:p>
      <w:r>
        <w:t xml:space="preserve">3.</w:t>
        <w:tab/>
        <w:tab/>
        <w:t xml:space="preserve">Painu vittuun, senkin australialainen hippimulkku</w:t>
      </w:r>
    </w:p>
    <w:p>
      <w:r>
        <w:rPr>
          <w:b/>
          <w:u w:val="single"/>
        </w:rPr>
        <w:t xml:space="preserve">107870</w:t>
      </w:r>
    </w:p>
    <w:p>
      <w:r>
        <w:t xml:space="preserve">1. https://www.foxnews.com/us/teen-charged-after-bullet-fired-at-road-sign-fatally-struck-retired-marine-sitting-on-porch-officials-say</w:t>
      </w:r>
    </w:p>
    <w:p>
      <w:r>
        <w:rPr>
          <w:b/>
          <w:u w:val="single"/>
        </w:rPr>
        <w:t xml:space="preserve">107871</w:t>
      </w:r>
    </w:p>
    <w:p>
      <w:r>
        <w:t xml:space="preserve">2.</w:t>
        <w:tab/>
        <w:t xml:space="preserve">Sinun on oltava vastuuntuntoinen, etkä saa olla jälkeenjäänyt #Aseiden kanssa.</w:t>
      </w:r>
    </w:p>
    <w:p>
      <w:r>
        <w:rPr>
          <w:b/>
          <w:u w:val="single"/>
        </w:rPr>
        <w:t xml:space="preserve">107872</w:t>
      </w:r>
    </w:p>
    <w:p>
      <w:r>
        <w:t xml:space="preserve">1. RT Thomas1774Paine Maxine Waters vastaa postitettuihin pommeihin: "En pelkää" http://ow.ly/ywU630mnXv3 https://twitter.com/Thomas1774Paine/status/1055915741474623489</w:t>
      </w:r>
    </w:p>
    <w:p>
      <w:r>
        <w:rPr>
          <w:b/>
          <w:u w:val="single"/>
        </w:rPr>
        <w:t xml:space="preserve">107873</w:t>
      </w:r>
    </w:p>
    <w:p>
      <w:r>
        <w:t xml:space="preserve">2.</w:t>
        <w:tab/>
        <w:t xml:space="preserve">On hirveän vaikeaa pelotella vitun jälkeenjäänyttä apinaa... tietenkään hän ei pelkää... hän ei ole henkisesti varustautunut käsittelemään pelkoa...</w:t>
      </w:r>
    </w:p>
    <w:p>
      <w:r>
        <w:rPr>
          <w:b/>
          <w:u w:val="single"/>
        </w:rPr>
        <w:t xml:space="preserve">107874</w:t>
      </w:r>
    </w:p>
    <w:p>
      <w:r>
        <w:t xml:space="preserve">1. Britannian muslimi, joka vastaa sisäisestä lainsäädännöstä.   Tommy Robinsonilta kielletään pääsy muslimien erillisalueille, kuten Itä-Lontooseen.  90 prosenttia Itä-Lontoon homobaarista suljettiin väkisin muslimien hyökkäysten vuoksi.   Itä-Lontooseen ei saa mennä, jos kritisoi islamia tai on todistettavasti homo.   Väkivallattomalle, väkivaltaa vastustavalle, demokratiaa kannattavalle, bestseller-kirjailija Robert Spencerille koko Yhdistynyt kuningaskunta on kieltoalue.  Tämän vuoksi muslimijäsenen edeltäjä. https://twitter.com/sajidjavid/status/1053336915850739714.</w:t>
      </w:r>
    </w:p>
    <w:p>
      <w:r>
        <w:rPr>
          <w:b/>
          <w:u w:val="single"/>
        </w:rPr>
        <w:t xml:space="preserve">107875</w:t>
      </w:r>
    </w:p>
    <w:p>
      <w:r>
        <w:t xml:space="preserve">2.</w:t>
        <w:tab/>
        <w:t xml:space="preserve">Tämä kusipää päästää heidät aivan kuten se vitun ing pedo tuomari Leedsissä miksi yksi on pakosalla Pakistanissa, jossa hänet pitäisi lähettää takaisin tänne, mutta armeijan vankilassa s ja että tuomari pitäisi kaikki niin kaikki ovat mutta kaltereiden takana.</w:t>
      </w:r>
    </w:p>
    <w:p>
      <w:r>
        <w:rPr>
          <w:b/>
          <w:u w:val="single"/>
        </w:rPr>
        <w:t xml:space="preserve">107876</w:t>
      </w:r>
    </w:p>
    <w:p>
      <w:r>
        <w:t xml:space="preserve">1. Faktat siitä, että hän valehteli, että hänen opiskelukaverinsa sanoivat hänen valehdelleen, että jokainen teistä on vitun jälkeenjäänyt ja että teidän äänioikeusrekisterikorttinne on vedetty pois.</w:t>
      </w:r>
    </w:p>
    <w:p>
      <w:r>
        <w:rPr>
          <w:b/>
          <w:u w:val="single"/>
        </w:rPr>
        <w:t xml:space="preserve">107877</w:t>
      </w:r>
    </w:p>
    <w:p>
      <w:r>
        <w:t xml:space="preserve">1. Niille, jotka eivät ole nähneet tätä #ANTIFA-käsikirjaa (osat 5-8) "The ANTIFA Manual - Found on the campus of The Evergreen State College" kirjoittaja jebediah88Aug 8 2017 https://imgur.com/gallery/BcZOg</w:t>
      </w:r>
    </w:p>
    <w:p>
      <w:r>
        <w:rPr>
          <w:b/>
          <w:u w:val="single"/>
        </w:rPr>
        <w:t xml:space="preserve">107878</w:t>
      </w:r>
    </w:p>
    <w:p>
      <w:r>
        <w:t xml:space="preserve">2.</w:t>
        <w:tab/>
        <w:t xml:space="preserve">sinun täytyy olla homo</w:t>
      </w:r>
    </w:p>
    <w:p>
      <w:r>
        <w:rPr>
          <w:b/>
          <w:u w:val="single"/>
        </w:rPr>
        <w:t xml:space="preserve">107879</w:t>
      </w:r>
    </w:p>
    <w:p>
      <w:r>
        <w:t xml:space="preserve">1. hän on paskiainen twit</w:t>
      </w:r>
    </w:p>
    <w:p>
      <w:r>
        <w:rPr>
          <w:b/>
          <w:u w:val="single"/>
        </w:rPr>
        <w:t xml:space="preserve">107880</w:t>
      </w:r>
    </w:p>
    <w:p>
      <w:r>
        <w:t xml:space="preserve">1. Sanoin itselleni, että minun pitäisi lopettaa juominen, mutta miksi kuuntelisin jotain typerää ääliötä, joka puhuu itsekseen?</w:t>
      </w:r>
    </w:p>
    <w:p>
      <w:r>
        <w:rPr>
          <w:b/>
          <w:u w:val="single"/>
        </w:rPr>
        <w:t xml:space="preserve">107881</w:t>
      </w:r>
    </w:p>
    <w:p>
      <w:r>
        <w:t xml:space="preserve">2.</w:t>
        <w:tab/>
        <w:t xml:space="preserve">Hymyilet aina.</w:t>
      </w:r>
    </w:p>
    <w:p>
      <w:r>
        <w:rPr>
          <w:b/>
          <w:u w:val="single"/>
        </w:rPr>
        <w:t xml:space="preserve">107882</w:t>
      </w:r>
    </w:p>
    <w:p>
      <w:r>
        <w:t xml:space="preserve">3.</w:t>
        <w:tab/>
        <w:t xml:space="preserve">Tällä hetkellä olen humalassa liikaa...</w:t>
      </w:r>
    </w:p>
    <w:p>
      <w:r>
        <w:rPr>
          <w:b/>
          <w:u w:val="single"/>
        </w:rPr>
        <w:t xml:space="preserve">107883</w:t>
      </w:r>
    </w:p>
    <w:p>
      <w:r>
        <w:t xml:space="preserve">1. Liittoutuneet sanoivat juuri vangituille akselivaltion sotilaille: "Nauttikaa sodasta niin kauan kuin voitte - rauhasta tulee kauhea".    Saksan antautumisessa kuoli neljä kertaa enemmän saksalaisia kuin koko sodan aikana. https://TheGreatestStoryNeverTold.tv.</w:t>
      </w:r>
    </w:p>
    <w:p>
      <w:r>
        <w:rPr>
          <w:b/>
          <w:u w:val="single"/>
        </w:rPr>
        <w:t xml:space="preserve">107884</w:t>
      </w:r>
    </w:p>
    <w:p>
      <w:r>
        <w:t xml:space="preserve">2.</w:t>
        <w:tab/>
        <w:t xml:space="preserve">.Tämä paskiainen &gt;----@TruthWillOut &lt;----on vitun #LIAR ja dis-informaatio #Shill, joka työskentelee #Rooman kusipäille!   Ei ole mitään todisteita siitä, että näin monta saksalaista olisi kuollut. Kuolivatko jotkut, koska he eivät olleet mukana 3. valtakunnassa, joka oli 80-90% homoseksuaaleja? ehdottomasti ei! He tekivät suurimman osan tappamisesta!   @JMtz603</w:t>
      </w:r>
    </w:p>
    <w:p>
      <w:r>
        <w:rPr>
          <w:b/>
          <w:u w:val="single"/>
        </w:rPr>
        <w:t xml:space="preserve">107885</w:t>
      </w:r>
    </w:p>
    <w:p>
      <w:r>
        <w:t xml:space="preserve">3.</w:t>
      </w:r>
    </w:p>
    <w:p>
      <w:r>
        <w:rPr>
          <w:b/>
          <w:u w:val="single"/>
        </w:rPr>
        <w:t xml:space="preserve">107886</w:t>
      </w:r>
    </w:p>
    <w:p>
      <w:r>
        <w:t xml:space="preserve">4.</w:t>
        <w:tab/>
        <w:tab/>
        <w:tab/>
        <w:t xml:space="preserve">.ADAMELFENBEIN - Tuo näyttää muotokuvalta surkeasta ristiinpukeutuvasta vitun homoperseestäsi.</w:t>
      </w:r>
    </w:p>
    <w:p>
      <w:r>
        <w:rPr>
          <w:b/>
          <w:u w:val="single"/>
        </w:rPr>
        <w:t xml:space="preserve">107887</w:t>
      </w:r>
    </w:p>
    <w:p>
      <w:r>
        <w:t xml:space="preserve">1.</w:t>
      </w:r>
    </w:p>
    <w:p>
      <w:r>
        <w:rPr>
          <w:b/>
          <w:u w:val="single"/>
        </w:rPr>
        <w:t xml:space="preserve">107888</w:t>
      </w:r>
    </w:p>
    <w:p>
      <w:r>
        <w:t xml:space="preserve">2.</w:t>
        <w:tab/>
        <w:t xml:space="preserve">Olet tyhmä hintti</w:t>
      </w:r>
    </w:p>
    <w:p>
      <w:r>
        <w:rPr>
          <w:b/>
          <w:u w:val="single"/>
        </w:rPr>
        <w:t xml:space="preserve">107889</w:t>
      </w:r>
    </w:p>
    <w:p>
      <w:r>
        <w:t xml:space="preserve">3.</w:t>
        <w:tab/>
        <w:tab/>
        <w:t xml:space="preserve">Kuulostat järkyttyneeltä.....  En välitä.</w:t>
      </w:r>
    </w:p>
    <w:p>
      <w:r>
        <w:rPr>
          <w:b/>
          <w:u w:val="single"/>
        </w:rPr>
        <w:t xml:space="preserve">107890</w:t>
      </w:r>
    </w:p>
    <w:p>
      <w:r>
        <w:t xml:space="preserve">4.</w:t>
        <w:tab/>
        <w:tab/>
        <w:t xml:space="preserve">Minulla on ilkeä hiivatulehdus</w:t>
      </w:r>
    </w:p>
    <w:p>
      <w:r>
        <w:rPr>
          <w:b/>
          <w:u w:val="single"/>
        </w:rPr>
        <w:t xml:space="preserve">107891</w:t>
      </w:r>
    </w:p>
    <w:p>
      <w:r>
        <w:t xml:space="preserve">5.</w:t>
        <w:tab/>
        <w:tab/>
        <w:t xml:space="preserve">Kuulostat siltä, että sinulla on nyt paljon yhteistä Hillary Clintonin kanssa.  Oliko se tarkoituksesi?</w:t>
      </w:r>
    </w:p>
    <w:p>
      <w:r>
        <w:rPr>
          <w:b/>
          <w:u w:val="single"/>
        </w:rPr>
        <w:t xml:space="preserve">107892</w:t>
      </w:r>
    </w:p>
    <w:p>
      <w:r>
        <w:t xml:space="preserve">1. Britannian armeija ottaa käskyjä vastaan TERRORISTEILTA.   Muslim Council of Britain = Muslimiveljeskunta "Trumpin hallinnon jäsenet ovat ajaneet Muslimiveljeskunnan..... nimeämistä ulkomaiseksi terroristijärjestöksi...." https://www.breitbart.com/london/2015/12/18/muslim-council-britain-secret-links-muslim-brotherhood/.</w:t>
      </w:r>
    </w:p>
    <w:p>
      <w:r>
        <w:rPr>
          <w:b/>
          <w:u w:val="single"/>
        </w:rPr>
        <w:t xml:space="preserve">107893</w:t>
      </w:r>
    </w:p>
    <w:p>
      <w:r>
        <w:t xml:space="preserve">2.</w:t>
        <w:tab/>
        <w:t xml:space="preserve">Ja se vitun cair-ryhmä Yhdysvalloissa</w:t>
      </w:r>
    </w:p>
    <w:p>
      <w:r>
        <w:rPr>
          <w:b/>
          <w:u w:val="single"/>
        </w:rPr>
        <w:t xml:space="preserve">107894</w:t>
      </w:r>
    </w:p>
    <w:p>
      <w:r>
        <w:t xml:space="preserve">3.</w:t>
        <w:tab/>
        <w:tab/>
        <w:t xml:space="preserve">Commie muzzie Linda Sarsour (torakka käännetty arabiasta).</w:t>
      </w:r>
    </w:p>
    <w:p>
      <w:r>
        <w:rPr>
          <w:b/>
          <w:u w:val="single"/>
        </w:rPr>
        <w:t xml:space="preserve">107895</w:t>
      </w:r>
    </w:p>
    <w:p>
      <w:r>
        <w:t xml:space="preserve">1. FFS:n #GabFam...missä vaiheessa nämä "kotimaan terroristit", jotka olivat ennen #liberaaleja, pidätetään väkivallan lietsomisesta???   "Kun republikaanit menevät matalaksi, me potkaisemme heitä"! https://www.thegatewaypundit.com/2018/10/eric-holder-calls-for-violence-when-republicans-go-low-we-kick-them-video/ Hei Eric... siksi sinulla on se kyseenalainen kunnia, että olet maanne historian AINOA oikeusministeri, joka on haastettu, erotettu, potkaistu ulos ja pidetty kongressin vastaisena... no, se ja sinun taipumuksesi valehteluun...  --------------------------------------------------------- #QAnon #TheGreatAwakening Pray 4 #POTUS &lt; 🙏🙏🙏🙏 &gt; #Patriots @martris @Millwood16 @KTH @sgc7777 @UKBRIT @ArgentinoAmericano @Candace @NeonRevolt @blogdog @GeeCee @Mbarris01 @ISA-BELLA @MadeinNYC @AnnaSummers @KetzerHexe @HorrorQueen @NannyG123 @Chucked14 @TedHong @Tammy110 @Joybell @wwboom @TruthnotFM @leamorabito @Gypsy124 @AgendaOfEvil @Garycowick @GigiHaines @Saxon888 @spid3r @txpatriot @leeleemunster @Willluc20 @EmbassyCat @Garycowick @blindinglightshines @TEFLON1 @VortexQ @1776Ninja @Maka @RentonMagaUK @Kryptex @RaviCrux @Sockalexis @Snugglebunny @Lexy @StacyF @Sidephase @Johncparnell @Jimfarmer @MountainGirl543</w:t>
      </w:r>
    </w:p>
    <w:p>
      <w:r>
        <w:rPr>
          <w:b/>
          <w:u w:val="single"/>
        </w:rPr>
        <w:t xml:space="preserve">107896</w:t>
      </w:r>
    </w:p>
    <w:p>
      <w:r>
        <w:t xml:space="preserve">2.</w:t>
        <w:tab/>
        <w:t xml:space="preserve">KUKA SINUA POTKII, HINTTI ERIC HOLDER??</w:t>
      </w:r>
    </w:p>
    <w:p>
      <w:r>
        <w:rPr>
          <w:b/>
          <w:u w:val="single"/>
        </w:rPr>
        <w:t xml:space="preserve">107897</w:t>
      </w:r>
    </w:p>
    <w:p>
      <w:r>
        <w:t xml:space="preserve">1. Neekerit</w:t>
      </w:r>
    </w:p>
    <w:p>
      <w:r>
        <w:rPr>
          <w:b/>
          <w:u w:val="single"/>
        </w:rPr>
        <w:t xml:space="preserve">107898</w:t>
      </w:r>
    </w:p>
    <w:p>
      <w:r>
        <w:t xml:space="preserve">2.</w:t>
        <w:tab/>
        <w:t xml:space="preserve">Mustien ympärillä edes kissat eivät voi rentoutua.</w:t>
      </w:r>
    </w:p>
    <w:p>
      <w:r>
        <w:rPr>
          <w:b/>
          <w:u w:val="single"/>
        </w:rPr>
        <w:t xml:space="preserve">107899</w:t>
      </w:r>
    </w:p>
    <w:p>
      <w:r>
        <w:t xml:space="preserve">3.</w:t>
        <w:tab/>
        <w:tab/>
        <w:t xml:space="preserve">Kaikkien vitun neekerieläinten hyväksikäyttäjien pitää hirttää... ei menetystä hyvälle ihmiskunnalle...</w:t>
      </w:r>
    </w:p>
    <w:p>
      <w:r>
        <w:rPr>
          <w:b/>
          <w:u w:val="single"/>
        </w:rPr>
        <w:t xml:space="preserve">107900</w:t>
      </w:r>
    </w:p>
    <w:p>
      <w:r>
        <w:t xml:space="preserve">1. Teksas ei enää koskaan tule olemaan sininen, muistamme tuon juopuneen kusipään Ann Richardsin.</w:t>
      </w:r>
    </w:p>
    <w:p>
      <w:r>
        <w:rPr>
          <w:b/>
          <w:u w:val="single"/>
        </w:rPr>
        <w:t xml:space="preserve">107901</w:t>
      </w:r>
    </w:p>
    <w:p>
      <w:r>
        <w:t xml:space="preserve">1. Liittoutuneet sanoivat vastikään vangituille akselivaltion sotilaille: "Nauttikaa sodasta niin kauan kuin voitte - rauhasta tulee kauhea".    Saksan antautumisessa kuoli neljä kertaa enemmän saksalaisia kuin koko sodan aikana. https://TheGreatestStoryNeverTold.tv.</w:t>
      </w:r>
    </w:p>
    <w:p>
      <w:r>
        <w:rPr>
          <w:b/>
          <w:u w:val="single"/>
        </w:rPr>
        <w:t xml:space="preserve">107902</w:t>
      </w:r>
    </w:p>
    <w:p>
      <w:r>
        <w:t xml:space="preserve">2.</w:t>
        <w:tab/>
        <w:t xml:space="preserve">.Tämä paskiainen &gt;----@TruthWillOut &lt;----on vitun #LIAR ja dis-informaatio #Shill, joka työskentelee #Rooman kusipäille!   Ei ole mitään todisteita siitä, että näin monta saksalaista olisi kuollut. Kuolivatko jotkut, koska he eivät olleet mukana 3. valtakunnassa, joka oli 80-90% homoseksuaaleja? ehdottomasti ei! He tekivät suurimman osan tappamisesta!   @JMtz603</w:t>
      </w:r>
    </w:p>
    <w:p>
      <w:r>
        <w:rPr>
          <w:b/>
          <w:u w:val="single"/>
        </w:rPr>
        <w:t xml:space="preserve">107903</w:t>
      </w:r>
    </w:p>
    <w:p>
      <w:r>
        <w:t xml:space="preserve">3.</w:t>
        <w:tab/>
        <w:tab/>
        <w:t xml:space="preserve">J Martus @JMtz603 Vau, joku on purrut enemmän mulkkuja kuin pystyy pureskelemaan.</w:t>
      </w:r>
    </w:p>
    <w:p>
      <w:r>
        <w:rPr>
          <w:b/>
          <w:u w:val="single"/>
        </w:rPr>
        <w:t xml:space="preserve">107904</w:t>
      </w:r>
    </w:p>
    <w:p>
      <w:r>
        <w:t xml:space="preserve">4.</w:t>
        <w:tab/>
        <w:tab/>
        <w:tab/>
        <w:t xml:space="preserve">.@ISRAEL_DID_911 tuo on niin vitun surkeaa... sana KIKE ei merkitse mitään ja kuvastaa vain sitä, kuinka jälkeenjääneet te mulkut olette! #STFU kusipää.</w:t>
      </w:r>
    </w:p>
    <w:p>
      <w:r>
        <w:rPr>
          <w:b/>
          <w:u w:val="single"/>
        </w:rPr>
        <w:t xml:space="preserve">107905</w:t>
      </w:r>
    </w:p>
    <w:p>
      <w:r>
        <w:t xml:space="preserve">1. lol se on ok...hän on kusipää...</w:t>
      </w:r>
    </w:p>
    <w:p>
      <w:r>
        <w:rPr>
          <w:b/>
          <w:u w:val="single"/>
        </w:rPr>
        <w:t xml:space="preserve">107906</w:t>
      </w:r>
    </w:p>
    <w:p>
      <w:r>
        <w:t xml:space="preserve">1. On TODELLA HELPPO TAPA opettaa vasemmistolaisille, että tervejärkiset ihmiset ovat kyllästyneet loputtomaan nalkutukseen, kritiikkiin, loukkauksiin ja valituksiin.    "Sinema on aina kärsinyt ja kärsii edelleen suu säkissä -taudista. Esimerkiksi Scottsdalen yöelämälehden 944:n oudossa haastattelussa vuonna 2006 hän sanoi passelisti asioita, jotka GOP:n vastustaja varmasti ottaa esille, mukaan lukien tämän, joka on paljon pahempi kuin Rosenin sanoma:   "Nämä naiset, jotka käyttäytyvät kuin kotiin jääminen, aviomiehensä tai poikaystävänsä imurointi ja pelkkä shekkien lunastaminen olisi jonkinlaista feminismiä, koska he valitsevat elää sellaista elämää. Tuo on paskapuhetta. Tarkoitan, mistä vittu me oikeasti puhumme?" https://www.phoenixnewtimes.com/news/kyrsten-sinemas-hilary-rosen-moment-and-her-persistent-verbal-flubbery-6501564 Vaalien tuhoaminen. SE on ratkaisu.    KAIKEN vallan ottaminen demokraateilta on sama kuin laittaisi lapsen nurkkaan istumaan huonosta käytöksestä. En kannata ruumiillista kuritusta, mutta se johtuu siitä, että omat vanhempani pieksivät minusta paskat pihalle.    Joten kun vahdin ystävieni ja sisarusteni lapsia, käytin mieleni sijaan käsiäni. Lapsen voi päihittää, jos ei ota asioita henkilökohtaisesti. Meillä on taipumus suhtautua lapsiin emotionaalisesti, joten kun lapsi käyttäytyy huonosti, suutumme yleensä todella pahasti.    Sain lapset hallintaan tavoilla, jotka eivät nöyryyttäneet heitä tai synnyttäneet kaunaa. Se, mitä halusin, oli muutos käyttäytymisessä.    Vaalien tuhoaminen on ainoa asia, joka muuttaa demokraattien käyttäytymistä.     Liitteenä on kuva ex-tyttöystäväni miehestä. Täydellinen Soylent-virnistys. Hän ja hän ovat osa vastarintaa.     Mies ei tiedä, että nainen teeskentelee. Hän on itse asiassa hyvin konservatiivinen. Koko heidän avioliittonsa on huijausta. Hän meni naimisiin miehen rahan takia, mutta se ei tehnyt häntä onnelliseksi. Nyt hän on kroonisesti masentunut.    Kun viimeksi puhuin hänen kanssaan, hän suuttui minulle, koska annoin hänen ajaa minut pois. Se oli aavemaista: Hän oli ollut naimisissa kaksikymmentä vuotta, ja hänellä oli kaksi lasta, ja yhtäkkiä olimme taas asunnossamme riitelemässä. Hänen koko elämänsä minun jälkeeni oli poissa. Se oli kuin kangastus.    Tiesin silloin, että hän katui kaikkea ja että hänellä oli yhä tunteita minua kohtaan, joten katkaisin yhteydenpidon.     Minulta kesti kaksikymmentä vuotta hyväksyä hänen menettämisensä, vain huomatakseni, etten koskaan TODELLAKAAN menettänyt häntä. Hän oli yhä minun, kunhan vain pyysin.    Mutta nyt on liian myöhäistä. Hän on asunut palatsissa yli kaksi vuosikymmentä, ja hänellä on lauma muita palkintovaimoja, jotka kaikki juovat viinilaseista, joihin mahtuu kokonainen pullo.    "Join yhden lasillisen viiniä lounaan kanssa."    Joo, mutta siinä lasissa oli kokonainen litra viiniä, eikä siinä ole edes pisaroita jäljellä. Sinä AJOITIT lasin imemällä siitä jokaisen arvokkaan viina-atomin.    Jos ottaisin hänet takaisin, saisin masentuneen, alkoholisoituneen prinsessan. Hän tappoi ihmisen, jota rakastin. Jäljellä on vain elävä ruumis.    Vasemmistolaisuus itsessään on elävä ruumis. Etkö tunne sitä?    Minä tunnen.    Se tekee minut onnellisimmaksi sitten vuoden 1992, jolloin menetin - tai en menettänyt - elämäni rakkauden.    Et voi palata takaisin. Vain nykyisyydellä ja tulevaisuudella on väliä.</w:t>
      </w:r>
    </w:p>
    <w:p>
      <w:r>
        <w:rPr>
          <w:b/>
          <w:u w:val="single"/>
        </w:rPr>
        <w:t xml:space="preserve">107907</w:t>
      </w:r>
    </w:p>
    <w:p>
      <w:r>
        <w:t xml:space="preserve">2.</w:t>
        <w:tab/>
        <w:t xml:space="preserve">Sinema muistuttaa minua enemmän yliampuvaa Lizzie Warrenia - hän sanoo sen, minkä uskoo keräävän kannattajansa... ja yleensä hän on kaksi päivää jäljessä ja pari dollaria vajaa... ja lisäksi hän on surkea bintti; en vain toivo hänelle vaalitappiota; hän tarvitsee täydellistä häpeää ja pilkkaa...</w:t>
      </w:r>
    </w:p>
    <w:p>
      <w:r>
        <w:rPr>
          <w:b/>
          <w:u w:val="single"/>
        </w:rPr>
        <w:t xml:space="preserve">107908</w:t>
      </w:r>
    </w:p>
    <w:p>
      <w:r>
        <w:t xml:space="preserve">1. Minulla on 200 000 kuvaa, lyön vetoa, että pystyn spämmäämään enemmän kuin te SJW-perseet.</w:t>
      </w:r>
    </w:p>
    <w:p>
      <w:r>
        <w:rPr>
          <w:b/>
          <w:u w:val="single"/>
        </w:rPr>
        <w:t xml:space="preserve">107909</w:t>
      </w:r>
    </w:p>
    <w:p>
      <w:r>
        <w:t xml:space="preserve">2.</w:t>
        <w:tab/>
        <w:t xml:space="preserve">im raportoin kaikki peado-kuvasi</w:t>
      </w:r>
    </w:p>
    <w:p>
      <w:r>
        <w:rPr>
          <w:b/>
          <w:u w:val="single"/>
        </w:rPr>
        <w:t xml:space="preserve">107910</w:t>
      </w:r>
    </w:p>
    <w:p>
      <w:r>
        <w:t xml:space="preserve">3.</w:t>
        <w:tab/>
        <w:tab/>
        <w:t xml:space="preserve">Olen. Olen jo ilmoittanut monista, retard</w:t>
      </w:r>
    </w:p>
    <w:p>
      <w:r>
        <w:rPr>
          <w:b/>
          <w:u w:val="single"/>
        </w:rPr>
        <w:t xml:space="preserve">107911</w:t>
      </w:r>
    </w:p>
    <w:p>
      <w:r>
        <w:t xml:space="preserve">1. Minulla on tunne, että monilla #GabFam-jäsenilläni on ajatus ...</w:t>
      </w:r>
    </w:p>
    <w:p>
      <w:r>
        <w:rPr>
          <w:b/>
          <w:u w:val="single"/>
        </w:rPr>
        <w:t xml:space="preserve">107912</w:t>
      </w:r>
    </w:p>
    <w:p>
      <w:r>
        <w:t xml:space="preserve">2.</w:t>
        <w:tab/>
        <w:t xml:space="preserve">Tariq on kotineekeri dem-plantaasilla. Hänellä on asiat hyvin, joten hän on luonnollisesti isäntänsä puolella. Vitut hänestä ja juutalaisesta, jonka kyydissä hän ratsasti.</w:t>
      </w:r>
    </w:p>
    <w:p>
      <w:r>
        <w:rPr>
          <w:b/>
          <w:u w:val="single"/>
        </w:rPr>
        <w:t xml:space="preserve">107913</w:t>
      </w:r>
    </w:p>
    <w:p>
      <w:r>
        <w:t xml:space="preserve">1. Kyllä, Molly, koska Harvey Weinstein, Bill Cosby, Anthony Weiner, Roman Polanski, Woody Allen, R. Kelly, Matt Lauer ja Charlie Sheen ovat kaikki kovia republikaaneja, eikö niin?</w:t>
      </w:r>
    </w:p>
    <w:p>
      <w:r>
        <w:rPr>
          <w:b/>
          <w:u w:val="single"/>
        </w:rPr>
        <w:t xml:space="preserve">107914</w:t>
      </w:r>
    </w:p>
    <w:p>
      <w:r>
        <w:t xml:space="preserve">2.</w:t>
        <w:tab/>
        <w:t xml:space="preserve">tyhmä mulkku</w:t>
      </w:r>
    </w:p>
    <w:p>
      <w:r>
        <w:rPr>
          <w:b/>
          <w:u w:val="single"/>
        </w:rPr>
        <w:t xml:space="preserve">107915</w:t>
      </w:r>
    </w:p>
    <w:p>
      <w:r>
        <w:t xml:space="preserve">1. Kysyit, miksi vihaan juutalaisia, ja kerroin sinulle hyvin yksityiskohtaisesti miksi. Sen sijaan, että olisit edes yrittänyt kyseenalaistaa uskomuksiani, loukkaat minua ja sitten mykistät minut. Kuka nyt on ahdasmielinen?  Vihaan heitä samoista syistä kuin muita kuin valkoihoisia: Heidän olemassaolonsa vaikuttaa kielteisesti minun olemassaolooni. Kasvoin New Haven CT:n ympäristössä, sain osani monimuotoisuudesta ja monikulttuurisuudesta. En ole kiihkoilija "vain siksi", enkä tee tätä ollakseni särmikäs.    Lukiossani oli Hassic-juutalaisia, ja jos he eivät olisi olleet vitun outoja kaikesta, ja jos heidän vanhempansa eivät olisi jatkuvasti puhuneet paskaa valkoisista oppilaista vanhempainyhdistyksen kokouksissa, ei olisi ollut ryhmää valkoisia jätkiä, jotka kiusaavat näitä juutalaisia kusipäitä joka päivä. Joo, mun mielestä oli ihan perseestä lyödä jätkä kaappiin ja varastaa sen pikkuhattu. Jälkikäteen ajateltuna se paskiainen ansaitsi sen. Kahdeksannelta luokalta siihen päivään, kun valmistuin lukiosta, jokainen luokkatoveri, joka kiusasi minua fyysisesti, oli neekeri tai latino. Toki valkoiset luokkatoverit puhuivat paskaa ja joskus tappelimme. En kiellä, etteikö minäkin kiusaamista ja tappelua olisi ollut, mutta se ei ollut koskaan sellaista sivistymätöntä paskaa, jota neekerit tekivät valkoisille oppilaille. Voisit olla ihan omissa oloissasi kävelemässä tunnille, ja kolme dindua väijyisi sinua ja käskisi sinun juosta taskuissasi. Jos et tehnyt niin, he hyökkäsivät kimppuusi. Menisit kotiin huuli puhki, äiti kysyisi mitä tapahtui ja soittaisi kouluun. Mitä tapahtui? Ei mitään. Seuraavana päivänä koulussa minua lyötiin, koska äiti puhui rehtorille.    Kävin läpi tämän paskan ja näin sen tapahtuvan joka päivä VUOSIEN ajan. Koulun hallinto ja opettajat eivät koskaan tehneet asialle mitään. Niinpä minun oli luonnollisesti oltava oma holhoojani, ja kuvitelkaa järkytykseni, kun joukko meitä valkoisia päätti tehdä huutelijoille sen, mitä ne olivat tehneet meille. Rasismi ja antisemitismi ovat luonnollisia. Nyt näen tätä paskaa internetissä ja uutisissa joka ikinen päivä. Jos neekerit ja jenkit eivät halua olla valkoisten vihaamia, heidän ei pitäisi lähteä vittuilemaan meille.</w:t>
      </w:r>
    </w:p>
    <w:p>
      <w:r>
        <w:rPr>
          <w:b/>
          <w:u w:val="single"/>
        </w:rPr>
        <w:t xml:space="preserve">107916</w:t>
      </w:r>
    </w:p>
    <w:p>
      <w:r>
        <w:t xml:space="preserve">1.</w:t>
      </w:r>
    </w:p>
    <w:p>
      <w:r>
        <w:rPr>
          <w:b/>
          <w:u w:val="single"/>
        </w:rPr>
        <w:t xml:space="preserve">107917</w:t>
      </w:r>
    </w:p>
    <w:p>
      <w:r>
        <w:t xml:space="preserve">2.</w:t>
        <w:tab/>
        <w:t xml:space="preserve">Lopeta se!!!! Ja kaikki kusipäät, jotka ovat tekemisissä sen kanssa...= ulos vittuun!</w:t>
      </w:r>
    </w:p>
    <w:p>
      <w:r>
        <w:rPr>
          <w:b/>
          <w:u w:val="single"/>
        </w:rPr>
        <w:t xml:space="preserve">107918</w:t>
      </w:r>
    </w:p>
    <w:p>
      <w:r>
        <w:t xml:space="preserve">1. Hintti lordi</w:t>
      </w:r>
    </w:p>
    <w:p>
      <w:r>
        <w:rPr>
          <w:b/>
          <w:u w:val="single"/>
        </w:rPr>
        <w:t xml:space="preserve">107919</w:t>
      </w:r>
    </w:p>
    <w:p>
      <w:r>
        <w:t xml:space="preserve">1. Bradley Manningin kohtalo oli todennäköisesti varoituslaukaus kaikille muille, jotka harkitsivat tietojen vuotamista vastoin hallituksen tahtoa.</w:t>
      </w:r>
    </w:p>
    <w:p>
      <w:r>
        <w:rPr>
          <w:b/>
          <w:u w:val="single"/>
        </w:rPr>
        <w:t xml:space="preserve">107920</w:t>
      </w:r>
    </w:p>
    <w:p>
      <w:r>
        <w:t xml:space="preserve">2.</w:t>
        <w:tab/>
        <w:t xml:space="preserve">Hei hei, mulkku, nyt olet vain yksi ruma libyalaismulkku, jota kukaan ei halua naida tai kuunnella. Eikä tuonkaan kalun kanssa ole mitään takapuolta.</w:t>
      </w:r>
    </w:p>
    <w:p>
      <w:r>
        <w:rPr>
          <w:b/>
          <w:u w:val="single"/>
        </w:rPr>
        <w:t xml:space="preserve">107921</w:t>
      </w:r>
    </w:p>
    <w:p>
      <w:r>
        <w:t xml:space="preserve">1. Tee oma osuutesi! Viekää oikeiston jälkeenjääneet lampaat paikalliseen turvakotiin, jotta ne korjataan- SUOJELKAA GENEPOOLIA OIKEISTON JÄLKEISILTÄ JÄLKEISILTÄ!</w:t>
      </w:r>
    </w:p>
    <w:p>
      <w:r>
        <w:rPr>
          <w:b/>
          <w:u w:val="single"/>
        </w:rPr>
        <w:t xml:space="preserve">107922</w:t>
      </w:r>
    </w:p>
    <w:p>
      <w:r>
        <w:t xml:space="preserve">1. #BuyersRemorse #MAGA #Trump #Venäjä #CNN #Breitbart #AltRight #Nazi #WhiteSupremacist #GabFam #unitetheright #ICE #treason #BlueWave #caravan #GreatAwakening #Qanon #Q</w:t>
      </w:r>
    </w:p>
    <w:p>
      <w:r>
        <w:rPr>
          <w:b/>
          <w:u w:val="single"/>
        </w:rPr>
        <w:t xml:space="preserve">107923</w:t>
      </w:r>
    </w:p>
    <w:p>
      <w:r>
        <w:t xml:space="preserve">2.</w:t>
        <w:tab/>
        <w:t xml:space="preserve">Maaniset edistysmieliset tuottavat komediaa, eivät voittoja. Teille käy vain huonommin, kuppikakut! 😂😂😂😂 Säälittävää. Hölmöilyä. #BlueToiletWater! Tässä lahja, jotta muistatte, miten naurettavia te pelleilijät olette. #MAGA #KAG #QAnon #Q #RedWave #RedTsunami https://www.270towin.com/maps/2016-actual-electoral-map https://www.270towin.com/maps/2016-actual-electoral-map</w:t>
      </w:r>
    </w:p>
    <w:p>
      <w:r>
        <w:rPr>
          <w:b/>
          <w:u w:val="single"/>
        </w:rPr>
        <w:t xml:space="preserve">107924</w:t>
      </w:r>
    </w:p>
    <w:p>
      <w:r>
        <w:t xml:space="preserve">3.</w:t>
        <w:tab/>
        <w:tab/>
        <w:t xml:space="preserve">Minkälaista hölynpölyä tämä on, te ihmiset olette vitun jälkeenjääneet u ppl ovat idiootteja teidän valkoisen ylivallan mörkö paska se on melko selvää viimeisten kahden vuoden aikana, kuka on todella fasistinen tässä maassa ja se ei ole valkoiset ihmiset .</w:t>
      </w:r>
    </w:p>
    <w:p>
      <w:r>
        <w:rPr>
          <w:b/>
          <w:u w:val="single"/>
        </w:rPr>
        <w:t xml:space="preserve">107925</w:t>
      </w:r>
    </w:p>
    <w:p>
      <w:r>
        <w:t xml:space="preserve">1. #GabFam Hauskanpidon aika :)   Rammstein - Du Hast https://youtu.be/W3q8Od5qJio</w:t>
      </w:r>
    </w:p>
    <w:p>
      <w:r>
        <w:rPr>
          <w:b/>
          <w:u w:val="single"/>
        </w:rPr>
        <w:t xml:space="preserve">107926</w:t>
      </w:r>
    </w:p>
    <w:p>
      <w:r>
        <w:t xml:space="preserve">2.</w:t>
        <w:tab/>
        <w:t xml:space="preserve">australialainen hintti</w:t>
      </w:r>
    </w:p>
    <w:p>
      <w:r>
        <w:rPr>
          <w:b/>
          <w:u w:val="single"/>
        </w:rPr>
        <w:t xml:space="preserve">107927</w:t>
      </w:r>
    </w:p>
    <w:p>
      <w:r>
        <w:t xml:space="preserve">3.</w:t>
        <w:tab/>
        <w:tab/>
        <w:t xml:space="preserve">Painu vittuun, australialainen hintti</w:t>
      </w:r>
    </w:p>
    <w:p>
      <w:r>
        <w:rPr>
          <w:b/>
          <w:u w:val="single"/>
        </w:rPr>
        <w:t xml:space="preserve">107928</w:t>
      </w:r>
    </w:p>
    <w:p>
      <w:r>
        <w:t xml:space="preserve">1. Se on tämä homo täällä, koska hän lipsahti viimeksi ja kirjoitti tällä tilillä. https://gab.ai/MartyGraw. Ilmeisesti sinut on lisätty hänen listalleen.</w:t>
      </w:r>
    </w:p>
    <w:p>
      <w:r>
        <w:rPr>
          <w:b/>
          <w:u w:val="single"/>
        </w:rPr>
        <w:t xml:space="preserve">107929</w:t>
      </w:r>
    </w:p>
    <w:p>
      <w:r>
        <w:t xml:space="preserve">1. palaa takaisin postaamaan sarjakuvasinkkuja 4chaniin, senkin hintti.</w:t>
      </w:r>
    </w:p>
    <w:p>
      <w:r>
        <w:rPr>
          <w:b/>
          <w:u w:val="single"/>
        </w:rPr>
        <w:t xml:space="preserve">107930</w:t>
      </w:r>
    </w:p>
    <w:p>
      <w:r>
        <w:t xml:space="preserve">1. Erinomainen keskustelu tulevaisuudesta.   The Roper Report (TRR) On Dissident Discources w Faust 2018-10-16 https://www.youtube.com/watch?v=JhQAU0Tq3po ********** @TomKawczynski @BillyRoper @BillyRoper @NordicFrontier @TexasVet @MichaelHill1951 @Grabthepelts @Mr_Bond @Spahnranch1969 @Patrick_little @occdissent @jackcorbin @RealRedElephants @RealRedElephants</w:t>
      </w:r>
    </w:p>
    <w:p>
      <w:r>
        <w:rPr>
          <w:b/>
          <w:u w:val="single"/>
        </w:rPr>
        <w:t xml:space="preserve">107931</w:t>
      </w:r>
    </w:p>
    <w:p>
      <w:r>
        <w:t xml:space="preserve">2</w:t>
        <w:tab/>
        <w:t xml:space="preserve">roper on helvetin kaksinaamainen, selkärangaton, sekopää kusipää</w:t>
      </w:r>
    </w:p>
    <w:p>
      <w:r>
        <w:rPr>
          <w:b/>
          <w:u w:val="single"/>
        </w:rPr>
        <w:t xml:space="preserve">107932</w:t>
      </w:r>
    </w:p>
    <w:p>
      <w:r>
        <w:t xml:space="preserve">1. Tee neekerin toiveesta totta.   Lähetä heidät kaikki takaisin Afreekaan.   Wakanda odottaa lol.   #DeportThemThemAll #SendNiggersBackToWakanda #14Words</w:t>
      </w:r>
    </w:p>
    <w:p>
      <w:r>
        <w:rPr>
          <w:b/>
          <w:u w:val="single"/>
        </w:rPr>
        <w:t xml:space="preserve">107933</w:t>
      </w:r>
    </w:p>
    <w:p>
      <w:r>
        <w:t xml:space="preserve">2.</w:t>
        <w:tab/>
        <w:t xml:space="preserve">Hän ei näytä "meidän" mustiltamme, hän on kuin suoraan viidakosta.</w:t>
      </w:r>
    </w:p>
    <w:p>
      <w:r>
        <w:rPr>
          <w:b/>
          <w:u w:val="single"/>
        </w:rPr>
        <w:t xml:space="preserve">107934</w:t>
      </w:r>
    </w:p>
    <w:p>
      <w:r>
        <w:t xml:space="preserve">3.</w:t>
        <w:tab/>
        <w:t xml:space="preserve">Lol veikkaan, että hän ei ole lentänyt ulos Yhdysvalloista kysy häneltä, missä Afrikka on kartalla 🗺 tyhmä kusipää</w:t>
      </w:r>
    </w:p>
    <w:p>
      <w:r>
        <w:rPr>
          <w:b/>
          <w:u w:val="single"/>
        </w:rPr>
        <w:t xml:space="preserve">107935</w:t>
      </w:r>
    </w:p>
    <w:p>
      <w:r>
        <w:t xml:space="preserve">4.</w:t>
        <w:tab/>
        <w:t xml:space="preserve">Et pidä täällä. luuletko, että olisit paremmin Afrikassa, niin siitä vaan. Delta on valmis, kun te olette.</w:t>
      </w:r>
    </w:p>
    <w:p>
      <w:r>
        <w:rPr>
          <w:b/>
          <w:u w:val="single"/>
        </w:rPr>
        <w:t xml:space="preserve">107936</w:t>
      </w:r>
    </w:p>
    <w:p>
      <w:r>
        <w:t xml:space="preserve">5.</w:t>
        <w:tab/>
        <w:t xml:space="preserve">Jos minulla olisi rahaa, ostaisin mielelläni 747-koneita, joihin heidät lastattaisiin, ja lentäisin heidät sinne ilmaiseksi sillä ehdolla, että he luopuvat Yhdysvaltain kansalaisuudestaan.</w:t>
      </w:r>
    </w:p>
    <w:p>
      <w:r>
        <w:rPr>
          <w:b/>
          <w:u w:val="single"/>
        </w:rPr>
        <w:t xml:space="preserve">107937</w:t>
      </w:r>
    </w:p>
    <w:p>
      <w:r>
        <w:t xml:space="preserve">6.</w:t>
        <w:tab/>
        <w:tab/>
        <w:t xml:space="preserve">Toivottavasti tarkoitat rahtilentokoneita :) Ja se on erittäin jalo ajatus. Minä en olisi niin kiltti, täytyy myöntää.</w:t>
      </w:r>
    </w:p>
    <w:p>
      <w:r>
        <w:rPr>
          <w:b/>
          <w:u w:val="single"/>
        </w:rPr>
        <w:t xml:space="preserve">107938</w:t>
      </w:r>
    </w:p>
    <w:p>
      <w:r>
        <w:t xml:space="preserve">7.</w:t>
        <w:tab/>
        <w:tab/>
        <w:t xml:space="preserve">Kaikkien näiden dindujen poistaminen parantaisi Amerikkaa eksponentiaalisesti. Sitten perusteellisen hygienisoinnin jälkeen niitä luotettavia 747-koneita voidaan käyttää laittomia ja muslimeja varten.</w:t>
      </w:r>
    </w:p>
    <w:p>
      <w:r>
        <w:rPr>
          <w:b/>
          <w:u w:val="single"/>
        </w:rPr>
        <w:t xml:space="preserve">107939</w:t>
      </w:r>
    </w:p>
    <w:p>
      <w:r>
        <w:t xml:space="preserve">8.</w:t>
        <w:tab/>
        <w:t xml:space="preserve">Tee se vain.</w:t>
      </w:r>
    </w:p>
    <w:p>
      <w:r>
        <w:rPr>
          <w:b/>
          <w:u w:val="single"/>
        </w:rPr>
        <w:t xml:space="preserve">107940</w:t>
      </w:r>
    </w:p>
    <w:p>
      <w:r>
        <w:t xml:space="preserve">9.</w:t>
        <w:tab/>
        <w:t xml:space="preserve">Afrikka tarvitsee kipeästi kaikkia näitä lääkäreitä ja neurokirurgeja!  Tämänkaltainen lahjakkuus on jaettava koko Afrikan kesken!</w:t>
      </w:r>
    </w:p>
    <w:p>
      <w:r>
        <w:rPr>
          <w:b/>
          <w:u w:val="single"/>
        </w:rPr>
        <w:t xml:space="preserve">107941</w:t>
      </w:r>
    </w:p>
    <w:p>
      <w:r>
        <w:t xml:space="preserve">1. Huomenta BritFam! Hyvää maanantaita! 👸🏽</w:t>
      </w:r>
    </w:p>
    <w:p>
      <w:r>
        <w:rPr>
          <w:b/>
          <w:u w:val="single"/>
        </w:rPr>
        <w:t xml:space="preserve">107942</w:t>
      </w:r>
    </w:p>
    <w:p>
      <w:r>
        <w:t xml:space="preserve">2.</w:t>
        <w:tab/>
        <w:t xml:space="preserve">Vai onko siellä joku Shazia-niminen ääliö?</w:t>
      </w:r>
    </w:p>
    <w:p>
      <w:r>
        <w:rPr>
          <w:b/>
          <w:u w:val="single"/>
        </w:rPr>
        <w:t xml:space="preserve">107943</w:t>
      </w:r>
    </w:p>
    <w:p>
      <w:r>
        <w:t xml:space="preserve">3.</w:t>
        <w:tab/>
        <w:tab/>
        <w:t xml:space="preserve">Kiitos Britfamiin lähettämästäsi kommentista, Dave. Se osoittaa, ettet tiedä mitään Shaziasta tai briteistä, joten miksi kommentoit täällä?</w:t>
      </w:r>
    </w:p>
    <w:p>
      <w:r>
        <w:rPr>
          <w:b/>
          <w:u w:val="single"/>
        </w:rPr>
        <w:t xml:space="preserve">107944</w:t>
      </w:r>
    </w:p>
    <w:p>
      <w:r>
        <w:t xml:space="preserve">1. JA JEFF IHMETTELI, MIKSEI HÄNTÄ ENÄÄ KOSKAAN KUTSUTTU SUKUKOKOUKSIIN TAI YSTÄVIENSÄ JUHLIIN??? MUTTA AINAKIN HÄNELLÄ ON TAKAPAJUINEN RIKOSIMPULSSIN AJAMA LAPSI, JOTA HÄN VOI ODOTTAA.</w:t>
      </w:r>
    </w:p>
    <w:p>
      <w:r>
        <w:rPr>
          <w:b/>
          <w:u w:val="single"/>
        </w:rPr>
        <w:t xml:space="preserve">107945</w:t>
      </w:r>
    </w:p>
    <w:p>
      <w:r>
        <w:t xml:space="preserve">1. Jokin kertoo minulle, että tämä on luultavasti hyvä seurantalista, koska siinä ovat kaikki ne ihmiset, jotka juuri saivat transipornoa spämmättyä yhdessä minun kanssani.   @SergeiDimitrovichIvanov @WilliamRLBaker @Bluthar @joa_ @gespenstern@ProleSerf @Rocrates @BillT @ProfPlum @Citizen_Orwell @Leftcatcher @MinnieG @DrLouSasfincter @Snugglebunny @MatthewMontoya @lestermacgurdy @Texbrew @Dano28 @StephenClayMcGehee @Squeak1190 @Oldmanyyc @Evropa_Invicta @Evropa_Invicta</w:t>
      </w:r>
    </w:p>
    <w:p>
      <w:r>
        <w:rPr>
          <w:b/>
          <w:u w:val="single"/>
        </w:rPr>
        <w:t xml:space="preserve">107946</w:t>
      </w:r>
    </w:p>
    <w:p>
      <w:r>
        <w:t xml:space="preserve">2.</w:t>
        <w:tab/>
        <w:t xml:space="preserve">Joo, minulle lähetetään paljon transupornoa, se saa minut nauramaan.  Tuntuu kivalta tietää, että olen laukaissut jonkun homon...</w:t>
      </w:r>
    </w:p>
    <w:p>
      <w:r>
        <w:rPr>
          <w:b/>
          <w:u w:val="single"/>
        </w:rPr>
        <w:t xml:space="preserve">107947</w:t>
      </w:r>
    </w:p>
    <w:p>
      <w:r>
        <w:t xml:space="preserve">1. Lol aina kun yritän mennä yhdelle #CircleJerk Boysin sivuille @DonMAGA se näyttää 404 Toivottavasti hän on yksi niistä POSeista, joita FBI tutkii ...katsotaanpa, löydänkö tuon toisen POSin #MrHate</w:t>
      </w:r>
    </w:p>
    <w:p>
      <w:r>
        <w:rPr>
          <w:b/>
          <w:u w:val="single"/>
        </w:rPr>
        <w:t xml:space="preserve">107948</w:t>
      </w:r>
    </w:p>
    <w:p>
      <w:r>
        <w:t xml:space="preserve">2.</w:t>
        <w:tab/>
        <w:t xml:space="preserve">Star prinsessakin on poissa 😂 Sä nauratat mua tänä aamuna.</w:t>
      </w:r>
    </w:p>
    <w:p>
      <w:r>
        <w:rPr>
          <w:b/>
          <w:u w:val="single"/>
        </w:rPr>
        <w:t xml:space="preserve">107949</w:t>
      </w:r>
    </w:p>
    <w:p>
      <w:r>
        <w:t xml:space="preserve">3.</w:t>
        <w:tab/>
        <w:tab/>
        <w:t xml:space="preserve">Joo, mutta osa roskaväestä on yhä täällä, kuten Cyph ja hinttipoika JD ...yksi POS yrittää tehdä minulle samoin kuin Geelle ja kopioida henkilöllisyystodistukseni ja käyttää kuvaa metasta, jonka he saivat Dijjyn Youtube-sivulta.</w:t>
      </w:r>
    </w:p>
    <w:p>
      <w:r>
        <w:rPr>
          <w:b/>
          <w:u w:val="single"/>
        </w:rPr>
        <w:t xml:space="preserve">107950</w:t>
      </w:r>
    </w:p>
    <w:p>
      <w:r>
        <w:t xml:space="preserve">1.</w:t>
      </w:r>
    </w:p>
    <w:p>
      <w:r>
        <w:rPr>
          <w:b/>
          <w:u w:val="single"/>
        </w:rPr>
        <w:t xml:space="preserve">107951</w:t>
      </w:r>
    </w:p>
    <w:p>
      <w:r>
        <w:t xml:space="preserve">2.</w:t>
        <w:tab/>
        <w:t xml:space="preserve">careey mitä vittua sinä vielä teet maassamme etkö halua asua hinttijohtajasi kanssa Kanadassa lopeta puhumasta perseestäsi ja mitä vittua sinä sanot WE et ole amerikkalainen mene vittu kotiin</w:t>
      </w:r>
    </w:p>
    <w:p>
      <w:r>
        <w:rPr>
          <w:b/>
          <w:u w:val="single"/>
        </w:rPr>
        <w:t xml:space="preserve">107952</w:t>
      </w:r>
    </w:p>
    <w:p>
      <w:r>
        <w:t xml:space="preserve">1. Jep... meksikolaiset palatkaa takaisin Espanjaan, josta tulitte, ja maksakaa korvauksia alkuperäisasukkaille, jotka tapoitte ja panitte orjuuteen.</w:t>
      </w:r>
    </w:p>
    <w:p>
      <w:r>
        <w:rPr>
          <w:b/>
          <w:u w:val="single"/>
        </w:rPr>
        <w:t xml:space="preserve">107953</w:t>
      </w:r>
    </w:p>
    <w:p>
      <w:r>
        <w:t xml:space="preserve">2.</w:t>
        <w:tab/>
        <w:t xml:space="preserve">Meksikolaiset tulivat Espanjasta????</w:t>
      </w:r>
    </w:p>
    <w:p>
      <w:r>
        <w:rPr>
          <w:b/>
          <w:u w:val="single"/>
        </w:rPr>
        <w:t xml:space="preserve">107954</w:t>
      </w:r>
    </w:p>
    <w:p>
      <w:r>
        <w:t xml:space="preserve">3.</w:t>
        <w:tab/>
        <w:tab/>
        <w:t xml:space="preserve">Itse asiassa meksikolaiset ovat sekoitus Meksikossa alkuperäisiä atsteekkien, tolteekkien, mayojen jne. heimoja ja espanjalaisia valloittajia. Hybridejä.</w:t>
      </w:r>
    </w:p>
    <w:p>
      <w:r>
        <w:rPr>
          <w:b/>
          <w:u w:val="single"/>
        </w:rPr>
        <w:t xml:space="preserve">107955</w:t>
      </w:r>
    </w:p>
    <w:p>
      <w:r>
        <w:t xml:space="preserve">4.</w:t>
        <w:tab/>
        <w:tab/>
        <w:tab/>
        <w:t xml:space="preserve">Jotkut luultavasti olivat halukkaita, mutta useimmat eivät, joten kyllä, raiskattiin vauvoja.</w:t>
      </w:r>
    </w:p>
    <w:p>
      <w:r>
        <w:rPr>
          <w:b/>
          <w:u w:val="single"/>
        </w:rPr>
        <w:t xml:space="preserve">107956</w:t>
      </w:r>
    </w:p>
    <w:p>
      <w:r>
        <w:t xml:space="preserve">5.</w:t>
        <w:tab/>
        <w:tab/>
        <w:tab/>
        <w:tab/>
        <w:t xml:space="preserve">'Raiskausvauvat'?</w:t>
      </w:r>
    </w:p>
    <w:p>
      <w:r>
        <w:rPr>
          <w:b/>
          <w:u w:val="single"/>
        </w:rPr>
        <w:t xml:space="preserve">107957</w:t>
      </w:r>
    </w:p>
    <w:p>
      <w:r>
        <w:t xml:space="preserve">6.</w:t>
        <w:tab/>
        <w:tab/>
        <w:tab/>
        <w:tab/>
        <w:tab/>
        <w:t xml:space="preserve">Epäilen, että suurin osa alkuperäisasukkaiden naisista harrasti seksiä valloittajiensa kanssa vapaaehtoisesti, joten kyllä, raiskauksia.</w:t>
      </w:r>
    </w:p>
    <w:p>
      <w:r>
        <w:rPr>
          <w:b/>
          <w:u w:val="single"/>
        </w:rPr>
        <w:t xml:space="preserve">107958</w:t>
      </w:r>
    </w:p>
    <w:p>
      <w:r>
        <w:t xml:space="preserve">7.</w:t>
        <w:tab/>
        <w:tab/>
        <w:tab/>
        <w:tab/>
        <w:tab/>
        <w:tab/>
        <w:t xml:space="preserve">Tarkoitat siis valloittajia, jotka olivat espanjalaisia huomattavasti lukumäärällisesti suurempia????.</w:t>
      </w:r>
    </w:p>
    <w:p>
      <w:r>
        <w:rPr>
          <w:b/>
          <w:u w:val="single"/>
        </w:rPr>
        <w:t xml:space="preserve">107959</w:t>
      </w:r>
    </w:p>
    <w:p>
      <w:r>
        <w:t xml:space="preserve">8.</w:t>
        <w:tab/>
        <w:tab/>
        <w:tab/>
        <w:tab/>
        <w:tab/>
        <w:tab/>
        <w:tab/>
        <w:t xml:space="preserve">Valloittajat olivat espanjalaisia.</w:t>
      </w:r>
    </w:p>
    <w:p>
      <w:r>
        <w:rPr>
          <w:b/>
          <w:u w:val="single"/>
        </w:rPr>
        <w:t xml:space="preserve">107960</w:t>
      </w:r>
    </w:p>
    <w:p>
      <w:r>
        <w:t xml:space="preserve">9.</w:t>
        <w:tab/>
        <w:tab/>
        <w:tab/>
        <w:tab/>
        <w:tab/>
        <w:tab/>
        <w:tab/>
        <w:tab/>
        <w:t xml:space="preserve">Espanjalaisilla oli kaikki aseet, ja lisäksi he toivat mukanaan kaikki sairautensa ja hävittivät alkuperäisväestön.</w:t>
      </w:r>
    </w:p>
    <w:p>
      <w:r>
        <w:rPr>
          <w:b/>
          <w:u w:val="single"/>
        </w:rPr>
        <w:t xml:space="preserve">107961</w:t>
      </w:r>
    </w:p>
    <w:p>
      <w:r>
        <w:t xml:space="preserve">10.</w:t>
        <w:tab/>
        <w:tab/>
        <w:tab/>
        <w:tab/>
        <w:tab/>
        <w:tab/>
        <w:tab/>
        <w:tab/>
        <w:tab/>
        <w:t xml:space="preserve">Tarkoitatko niitä räiskintäpyssyjä, joiden lataaminen kesti ikuisuuden? Jotka vaativat ammuksia, joita ei voitu valmistaa Amerikassa?   "He toivat mukanaan kaikki tautinsa ja hävittivät alkuperäisväestön."   Ding ding ding ding! Juuri se tappoi 95 prosenttia alkuperäisväestöstä. Epäilemättä sen ajan alkeellinen lääketieteellinen teknologia tiesi, että näin tapahtuisi, eikö niin?</w:t>
      </w:r>
    </w:p>
    <w:p>
      <w:r>
        <w:rPr>
          <w:b/>
          <w:u w:val="single"/>
        </w:rPr>
        <w:t xml:space="preserve">107962</w:t>
      </w:r>
    </w:p>
    <w:p>
      <w:r>
        <w:t xml:space="preserve">11.</w:t>
        <w:tab/>
        <w:tab/>
        <w:tab/>
        <w:tab/>
        <w:tab/>
        <w:tab/>
        <w:tab/>
        <w:tab/>
        <w:tab/>
        <w:tab/>
        <w:t xml:space="preserve">Epäilen, etteivät alkuasukkaat edes tienneet, mikä "tauti" oli, tiesivät vain, että se tappoi kaikki.</w:t>
      </w:r>
    </w:p>
    <w:p>
      <w:r>
        <w:rPr>
          <w:b/>
          <w:u w:val="single"/>
        </w:rPr>
        <w:t xml:space="preserve">107963</w:t>
      </w:r>
    </w:p>
    <w:p>
      <w:r>
        <w:t xml:space="preserve">12.</w:t>
        <w:tab/>
        <w:tab/>
        <w:tab/>
        <w:tab/>
        <w:tab/>
        <w:tab/>
        <w:tab/>
        <w:tab/>
        <w:tab/>
        <w:tab/>
        <w:tab/>
        <w:t xml:space="preserve">Rasisti myöntää, että alkuasukkaat olivat tyhmiä.</w:t>
      </w:r>
    </w:p>
    <w:p>
      <w:r>
        <w:rPr>
          <w:b/>
          <w:u w:val="single"/>
        </w:rPr>
        <w:t xml:space="preserve">107964</w:t>
      </w:r>
    </w:p>
    <w:p>
      <w:r>
        <w:t xml:space="preserve">13.</w:t>
        <w:tab/>
        <w:tab/>
        <w:tab/>
        <w:tab/>
        <w:tab/>
        <w:tab/>
        <w:tab/>
        <w:tab/>
        <w:tab/>
        <w:tab/>
        <w:tab/>
        <w:tab/>
        <w:t xml:space="preserve">En sanonut, että alkuasukkaat olivat tyhmiä. Heillä ei ollut tietoa siitä, miten taudit leviävät.</w:t>
      </w:r>
    </w:p>
    <w:p>
      <w:r>
        <w:rPr>
          <w:b/>
          <w:u w:val="single"/>
        </w:rPr>
        <w:t xml:space="preserve">107965</w:t>
      </w:r>
    </w:p>
    <w:p>
      <w:r>
        <w:t xml:space="preserve">14.</w:t>
        <w:tab/>
        <w:tab/>
        <w:tab/>
        <w:tab/>
        <w:tab/>
        <w:tab/>
        <w:tab/>
        <w:tab/>
        <w:tab/>
        <w:tab/>
        <w:tab/>
        <w:tab/>
        <w:tab/>
        <w:t xml:space="preserve">Älkää vieläkään katsoko AFRIKKAAN ... sukulaiset varastavat Ebolaan kuolleiden ihmisten ruumiita ....</w:t>
      </w:r>
    </w:p>
    <w:p>
      <w:r>
        <w:rPr>
          <w:b/>
          <w:u w:val="single"/>
        </w:rPr>
        <w:t xml:space="preserve">107966</w:t>
      </w:r>
    </w:p>
    <w:p>
      <w:r>
        <w:t xml:space="preserve">15.</w:t>
        <w:tab/>
        <w:tab/>
        <w:tab/>
        <w:tab/>
        <w:tab/>
        <w:tab/>
        <w:tab/>
        <w:tab/>
        <w:tab/>
        <w:tab/>
        <w:tab/>
        <w:tab/>
        <w:tab/>
        <w:tab/>
        <w:t xml:space="preserve">Olen kuullut kaikesta tästä. Varsinkin neekereistä, jotka harrastivat seksiä kauan sitten kuolleiden vaimojensa ruumiiden kanssa, minkä seurauksena heistä tuli sairaita. Typeryys on pelottavaa.</w:t>
      </w:r>
    </w:p>
    <w:p>
      <w:r>
        <w:rPr>
          <w:b/>
          <w:u w:val="single"/>
        </w:rPr>
        <w:t xml:space="preserve">107967</w:t>
      </w:r>
    </w:p>
    <w:p>
      <w:r>
        <w:t xml:space="preserve">16.</w:t>
        <w:tab/>
        <w:tab/>
        <w:tab/>
        <w:tab/>
        <w:tab/>
        <w:tab/>
        <w:tab/>
        <w:tab/>
        <w:tab/>
        <w:tab/>
        <w:tab/>
        <w:tab/>
        <w:tab/>
        <w:tab/>
        <w:tab/>
        <w:t xml:space="preserve">Itse asiassa neekerit tuottivat länsimaisen sivilisaation kehdon! Ensimmäisten kaupunkien joukossa. Ala- ja Ylä-Egypti. Vanha valtakunta. Pyramidit - huiputettiin vasta 18. vuosisadan lopulla. Joten neekereillä on todellista pelivaraa! Ei varsinaisesti heidän vikansa, että he ovat kärsineet 500 vuoden holokaustista!</w:t>
      </w:r>
    </w:p>
    <w:p>
      <w:r>
        <w:rPr>
          <w:b/>
          <w:u w:val="single"/>
        </w:rPr>
        <w:t xml:space="preserve">107968</w:t>
      </w:r>
    </w:p>
    <w:p>
      <w:r>
        <w:t xml:space="preserve">17.</w:t>
        <w:tab/>
        <w:tab/>
        <w:tab/>
        <w:tab/>
        <w:tab/>
        <w:tab/>
        <w:tab/>
        <w:tab/>
        <w:tab/>
        <w:tab/>
        <w:tab/>
        <w:tab/>
        <w:tab/>
        <w:tab/>
        <w:tab/>
        <w:tab/>
        <w:t xml:space="preserve">Määritelmän mukaan neekeri voi vain hajottaa sivilisaation, ei rakentaa sitä millään tavalla. Jo tästä näemme, miten typerää on kutsua muinaisia egyptiläisiä "neekereiksi".</w:t>
      </w:r>
    </w:p>
    <w:p>
      <w:r>
        <w:rPr>
          <w:b/>
          <w:u w:val="single"/>
        </w:rPr>
        <w:t xml:space="preserve">107969</w:t>
      </w:r>
    </w:p>
    <w:p>
      <w:r>
        <w:t xml:space="preserve">18.</w:t>
        <w:tab/>
        <w:tab/>
        <w:tab/>
        <w:tab/>
        <w:tab/>
        <w:tab/>
        <w:tab/>
        <w:tab/>
        <w:tab/>
        <w:tab/>
        <w:tab/>
        <w:tab/>
        <w:tab/>
        <w:tab/>
        <w:tab/>
        <w:tab/>
        <w:tab/>
        <w:t xml:space="preserve">Neekerit olivat egyptiläisiä, mutta meillä on...</w:t>
      </w:r>
    </w:p>
    <w:p>
      <w:r>
        <w:rPr>
          <w:b/>
          <w:u w:val="single"/>
        </w:rPr>
        <w:t xml:space="preserve">107970</w:t>
      </w:r>
    </w:p>
    <w:p>
      <w:r>
        <w:t xml:space="preserve">1. Tämä kaveri on Lontoossa. Lontoossa on yksi maailman suurimmista hallituksen valvontajärjestelmistä.  Vain Amerikassa petturi voi kävellä vapaana ja puhua paskaa Amerikasta. https://twitter.com/foxandfriends/status/1047093847644196865?s=19</w:t>
      </w:r>
    </w:p>
    <w:p>
      <w:r>
        <w:rPr>
          <w:b/>
          <w:u w:val="single"/>
        </w:rPr>
        <w:t xml:space="preserve">107971</w:t>
      </w:r>
    </w:p>
    <w:p>
      <w:r>
        <w:t xml:space="preserve">2.</w:t>
        <w:tab/>
        <w:t xml:space="preserve">Oikein iloisia siitä, että tuo petturi pysyy islamilaisessa Lontoossa! He ansaitsevat toisensa.</w:t>
      </w:r>
    </w:p>
    <w:p>
      <w:r>
        <w:rPr>
          <w:b/>
          <w:u w:val="single"/>
        </w:rPr>
        <w:t xml:space="preserve">107972</w:t>
      </w:r>
    </w:p>
    <w:p>
      <w:r>
        <w:t xml:space="preserve">3.</w:t>
        <w:tab/>
        <w:tab/>
        <w:t xml:space="preserve">Mitä Amerikassa tapahtui, kun teistä tuli kuuhun nousseista ihmisistä nykypäivän jälkeenjääneet sisäsiistejä?</w:t>
      </w:r>
    </w:p>
    <w:p>
      <w:r>
        <w:rPr>
          <w:b/>
          <w:u w:val="single"/>
        </w:rPr>
        <w:t xml:space="preserve">107973</w:t>
      </w:r>
    </w:p>
    <w:p>
      <w:r>
        <w:t xml:space="preserve">1. Tämä sekopää vaati tutkimusta, mutta haluaa nyt, että tuloksia ei julkisteta... https://www.westernjournal.com/ct/huge-development-feinstein-moves-seal-fbi-investigation-case-collapses/amp/?__twitter_impression=true...</w:t>
      </w:r>
    </w:p>
    <w:p>
      <w:r>
        <w:rPr>
          <w:b/>
          <w:u w:val="single"/>
        </w:rPr>
        <w:t xml:space="preserve">107974</w:t>
      </w:r>
    </w:p>
    <w:p>
      <w:r>
        <w:t xml:space="preserve">2.</w:t>
        <w:tab/>
        <w:t xml:space="preserve">Valehteleva, juonitteleva, kommunistinen narttu pitäisi huijata ulos hiuksistaan ja ampua.</w:t>
      </w:r>
    </w:p>
    <w:p>
      <w:r>
        <w:rPr>
          <w:b/>
          <w:u w:val="single"/>
        </w:rPr>
        <w:t xml:space="preserve">107975</w:t>
      </w:r>
    </w:p>
    <w:p>
      <w:r>
        <w:t xml:space="preserve">1. Ai niin, siksi valkoiset etsivätkin neekerinaisten peräänsä. He ovat todellakin tynnyrin pohjaa.   Myönsitkö juuri, että olet "vitun MIES", koska väität, että sinulla on valkoinen nainen? Tuo on yksi rasistisimmista lausunnoista, joita olen koskaan nähnyt. Myönsit juuri, ettet ole "mies" ilman valkoista naista käsivarrellasi. Todella surullista.</w:t>
      </w:r>
    </w:p>
    <w:p>
      <w:r>
        <w:rPr>
          <w:b/>
          <w:u w:val="single"/>
        </w:rPr>
        <w:t xml:space="preserve">107976</w:t>
      </w:r>
    </w:p>
    <w:p>
      <w:r>
        <w:t xml:space="preserve">1. neekeri</w:t>
      </w:r>
    </w:p>
    <w:p>
      <w:r>
        <w:rPr>
          <w:b/>
          <w:u w:val="single"/>
        </w:rPr>
        <w:t xml:space="preserve">107977</w:t>
      </w:r>
    </w:p>
    <w:p>
      <w:r>
        <w:t xml:space="preserve">1.</w:t>
      </w:r>
    </w:p>
    <w:p>
      <w:r>
        <w:rPr>
          <w:b/>
          <w:u w:val="single"/>
        </w:rPr>
        <w:t xml:space="preserve">107978</w:t>
      </w:r>
    </w:p>
    <w:p>
      <w:r>
        <w:t xml:space="preserve">2.</w:t>
        <w:tab/>
        <w:t xml:space="preserve">Vittu</w:t>
      </w:r>
    </w:p>
    <w:p>
      <w:r>
        <w:rPr>
          <w:b/>
          <w:u w:val="single"/>
        </w:rPr>
        <w:t xml:space="preserve">107979</w:t>
      </w:r>
    </w:p>
    <w:p>
      <w:r>
        <w:t xml:space="preserve">1. En ole Dr. Who -fani, mutta olen kyllästynyt siihen, että naisille annetaan perinteisesti miesrooleja.   En haluaisi, että Alienissa Ripleytä näyttelee mies.   En haluaisi, että Lara Croftia esittää mies Tomb Raiderissa.   Miksi siis kaikki miesroolit kaapataan aina muh... diversity! -prikaatin toimesta?</w:t>
      </w:r>
    </w:p>
    <w:p>
      <w:r>
        <w:rPr>
          <w:b/>
          <w:u w:val="single"/>
        </w:rPr>
        <w:t xml:space="preserve">107980</w:t>
      </w:r>
    </w:p>
    <w:p>
      <w:r>
        <w:t xml:space="preserve">2.</w:t>
        <w:tab/>
        <w:t xml:space="preserve">Vittupää Hioliaryn kannattajat ja (pian kuollut) George Soros ovat kaikki vihaisia, koska he kärsivät suuren tappion vuonna 2016. Tämä on kosto.</w:t>
      </w:r>
    </w:p>
    <w:p>
      <w:r>
        <w:rPr>
          <w:b/>
          <w:u w:val="single"/>
        </w:rPr>
        <w:t xml:space="preserve">107981</w:t>
      </w:r>
    </w:p>
    <w:p>
      <w:r>
        <w:t xml:space="preserve">1. Julkaistu 12.9.2018 Faaraon aristokratia käyttää valkoisia orjia ryöstämään mustia orjia; nyt kaikki yhdessä The One Empire [embedyt] https://www.youtube.com/watch?v=S4YxvK2xnT8[/embedyt] ~ Central Intelligence Agency</w:t>
      </w:r>
    </w:p>
    <w:p>
      <w:r>
        <w:rPr>
          <w:b/>
          <w:u w:val="single"/>
        </w:rPr>
        <w:t xml:space="preserve">107982</w:t>
      </w:r>
    </w:p>
    <w:p>
      <w:r>
        <w:t xml:space="preserve">2.</w:t>
        <w:tab/>
        <w:t xml:space="preserve">Onko valkoisten vika, että he ovat luonnostaan älykkäämpiä kuin mustat??  En usko...</w:t>
      </w:r>
    </w:p>
    <w:p>
      <w:r>
        <w:rPr>
          <w:b/>
          <w:u w:val="single"/>
        </w:rPr>
        <w:t xml:space="preserve">107983</w:t>
      </w:r>
    </w:p>
    <w:p>
      <w:r>
        <w:t xml:space="preserve">3.</w:t>
        <w:tab/>
        <w:tab/>
        <w:t xml:space="preserve">Voi kiitos, riittää jo tämä pc-liberaali neekeriä rakastava paskanjauhanta!!!  Minä halveksin mustia ja IMHO maailma olisi paljon parempi paikka jos he kaikki katoaisivat...</w:t>
      </w:r>
    </w:p>
    <w:p>
      <w:r>
        <w:rPr>
          <w:b/>
          <w:u w:val="single"/>
        </w:rPr>
        <w:t xml:space="preserve">107984</w:t>
      </w:r>
    </w:p>
    <w:p>
      <w:r>
        <w:t xml:space="preserve">1. Mykistetty, koska hän on täysi kusipää.   Jos vaeltaisit arktiseen erämaahan alasti ja kuolisit altistumisesta, se auttaisi paremman ihmismuodon kehittymistä.   Kiitos jo etukäteen.</w:t>
      </w:r>
    </w:p>
    <w:p>
      <w:r>
        <w:rPr>
          <w:b/>
          <w:u w:val="single"/>
        </w:rPr>
        <w:t xml:space="preserve">107985</w:t>
      </w:r>
    </w:p>
    <w:p>
      <w:r>
        <w:t xml:space="preserve">2.</w:t>
        <w:tab/>
        <w:t xml:space="preserve">Vesi oli ilmakehässä, muistakaa, että Nooa "näki auringon", eikö... alusta alkaen vesi oli ilmakehässä... eikö? ja sitten se pääsi irti, ja alas se tuli, ja aurinko. Antaisiko tämä teille kahdelle jotain ajateltavaa?</w:t>
      </w:r>
    </w:p>
    <w:p>
      <w:r>
        <w:rPr>
          <w:b/>
          <w:u w:val="single"/>
        </w:rPr>
        <w:t xml:space="preserve">107986</w:t>
      </w:r>
    </w:p>
    <w:p>
      <w:r>
        <w:t xml:space="preserve">3.</w:t>
        <w:tab/>
        <w:tab/>
        <w:t xml:space="preserve">Toinen ääliömäinen kusipää mykistettäväksi.</w:t>
      </w:r>
    </w:p>
    <w:p>
      <w:r>
        <w:rPr>
          <w:b/>
          <w:u w:val="single"/>
        </w:rPr>
        <w:t xml:space="preserve">107987</w:t>
      </w:r>
    </w:p>
    <w:p>
      <w:r>
        <w:t xml:space="preserve">1. Kun kirkot voivat pitää käpälänsä erossa lapsista, he voivat alkaa puhua moraalisista arvoista... siihen asti, ystävällisesti, painukaa vittuun, padres. http://fortune.com/2018/10/03/national-council-of-churches-demands-kavanaugh-withdraw/.</w:t>
      </w:r>
    </w:p>
    <w:p>
      <w:r>
        <w:rPr>
          <w:b/>
          <w:u w:val="single"/>
        </w:rPr>
        <w:t xml:space="preserve">107988</w:t>
      </w:r>
    </w:p>
    <w:p>
      <w:r>
        <w:t xml:space="preserve">2.</w:t>
        <w:tab/>
        <w:t xml:space="preserve">Hahaha.. Ensin hintti-libardit säätävät IRS:n lakeja hiljentääkseen kirkot, ja nyt he ovat sulkeneet ne kansalaisjärjestöihin, jotka pumppaavat liioiteltuja lukuja politiikkaan perustuen... juuri siitä syystä, miksi IRS alunperin vaiensi ne. ps. Hyvä Herra yllä muistutti minua eräänä päivänä, että saamme nähdä heidät kaikki heitetyksi tulijärveen jonain päivänä, paljon aikaisemmin kuin luulette!</w:t>
      </w:r>
    </w:p>
    <w:p>
      <w:r>
        <w:rPr>
          <w:b/>
          <w:u w:val="single"/>
        </w:rPr>
        <w:t xml:space="preserve">107989</w:t>
      </w:r>
    </w:p>
    <w:p>
      <w:r>
        <w:t xml:space="preserve">3.</w:t>
        <w:tab/>
        <w:tab/>
        <w:t xml:space="preserve">Ei ole sellaista paikkaa kuin tulijärvi !</w:t>
      </w:r>
    </w:p>
    <w:p>
      <w:r>
        <w:rPr>
          <w:b/>
          <w:u w:val="single"/>
        </w:rPr>
        <w:t xml:space="preserve">107990</w:t>
      </w:r>
    </w:p>
    <w:p>
      <w:r>
        <w:t xml:space="preserve">4.</w:t>
        <w:tab/>
        <w:tab/>
        <w:tab/>
        <w:t xml:space="preserve">Kerro itsellesi, että. Minulla oli tapana sanoa samaa.</w:t>
      </w:r>
    </w:p>
    <w:p>
      <w:r>
        <w:rPr>
          <w:b/>
          <w:u w:val="single"/>
        </w:rPr>
        <w:t xml:space="preserve">107991</w:t>
      </w:r>
    </w:p>
    <w:p>
      <w:r>
        <w:t xml:space="preserve">5.</w:t>
        <w:tab/>
        <w:tab/>
        <w:tab/>
        <w:tab/>
        <w:t xml:space="preserve">No, todista se Raamatun avulla !!!</w:t>
      </w:r>
    </w:p>
    <w:p>
      <w:r>
        <w:rPr>
          <w:b/>
          <w:u w:val="single"/>
        </w:rPr>
        <w:t xml:space="preserve">107992</w:t>
      </w:r>
    </w:p>
    <w:p>
      <w:r>
        <w:t xml:space="preserve">6.</w:t>
        <w:tab/>
        <w:tab/>
        <w:tab/>
        <w:tab/>
        <w:tab/>
        <w:t xml:space="preserve">Käsketkö sinä minua? En ole täällä todistamassa sinulle mitään, kusipää.</w:t>
      </w:r>
    </w:p>
    <w:p>
      <w:r>
        <w:rPr>
          <w:b/>
          <w:u w:val="single"/>
        </w:rPr>
        <w:t xml:space="preserve">107993</w:t>
      </w:r>
    </w:p>
    <w:p>
      <w:r>
        <w:t xml:space="preserve">7.</w:t>
        <w:tab/>
        <w:tab/>
        <w:tab/>
        <w:tab/>
        <w:tab/>
        <w:tab/>
        <w:t xml:space="preserve">No, olet varma, että helvetti on todellinen paikka, mistä tiedät !!!</w:t>
      </w:r>
    </w:p>
    <w:p>
      <w:r>
        <w:rPr>
          <w:b/>
          <w:u w:val="single"/>
        </w:rPr>
        <w:t xml:space="preserve">107994</w:t>
      </w:r>
    </w:p>
    <w:p>
      <w:r>
        <w:t xml:space="preserve">8.</w:t>
        <w:tab/>
        <w:tab/>
        <w:tab/>
        <w:tab/>
        <w:tab/>
        <w:tab/>
        <w:tab/>
        <w:t xml:space="preserve">Olen agnostikko, mutta toista ei voi olla ilman toista typerystä.    On hyvää ja pahaa.    Mistä tiedät, että ne ovat todellisia?  Koska niin äitisi ja isäsi kertoivat sinulle.  Niin se on.  Entä ennen kuin olet mies?  Sinun ei pitäisi kyseenalaistaa sitä nyt, vai mitä?    Joten todellinen kysymys on...    Oletko mies?    Epäilen sitä jotenkin.</w:t>
      </w:r>
    </w:p>
    <w:p>
      <w:r>
        <w:rPr>
          <w:b/>
          <w:u w:val="single"/>
        </w:rPr>
        <w:t xml:space="preserve">107995</w:t>
      </w:r>
    </w:p>
    <w:p>
      <w:r>
        <w:t xml:space="preserve">9.</w:t>
        <w:tab/>
        <w:tab/>
        <w:tab/>
        <w:tab/>
        <w:tab/>
        <w:tab/>
        <w:tab/>
        <w:tab/>
        <w:t xml:space="preserve">Yksi tapa saada selville F==khead !!!</w:t>
      </w:r>
    </w:p>
    <w:p>
      <w:r>
        <w:rPr>
          <w:b/>
          <w:u w:val="single"/>
        </w:rPr>
        <w:t xml:space="preserve">107996</w:t>
      </w:r>
    </w:p>
    <w:p>
      <w:r>
        <w:t xml:space="preserve">10.</w:t>
        <w:tab/>
        <w:tab/>
        <w:tab/>
        <w:tab/>
        <w:tab/>
        <w:tab/>
        <w:tab/>
        <w:tab/>
        <w:tab/>
        <w:t xml:space="preserve">Jep.    Lapsi.    LoL Laukaisitko sinä pikku lumihiutale?    Ei olisi tarvinnut olla tuollainen.    Mutta loukkaantuminen otetaan aina vastaan.  Ei koskaan anneta.</w:t>
      </w:r>
    </w:p>
    <w:p>
      <w:r>
        <w:rPr>
          <w:b/>
          <w:u w:val="single"/>
        </w:rPr>
        <w:t xml:space="preserve">107997</w:t>
      </w:r>
    </w:p>
    <w:p>
      <w:r>
        <w:t xml:space="preserve">11.</w:t>
        <w:tab/>
        <w:tab/>
        <w:t xml:space="preserve">Kun muslimit pitävät käpälänsä erossa lapsistamme, kouluistamme, hallituksestamme ja elämämme monimutkaisista yksityiskohdista... Silloin emme enää halua heittää heitä takaisin siihen tulipesään, josta he tulivat.</w:t>
      </w:r>
    </w:p>
    <w:p>
      <w:r>
        <w:rPr>
          <w:b/>
          <w:u w:val="single"/>
        </w:rPr>
        <w:t xml:space="preserve">107998</w:t>
      </w:r>
    </w:p>
    <w:p>
      <w:r>
        <w:t xml:space="preserve">12.</w:t>
        <w:tab/>
        <w:tab/>
        <w:t xml:space="preserve">Kun liberaalit lakkaavat seksualisoimasta lapsia, tukemasta demokraattien perverssejä ja tukemasta muslimien raiskaus- ja lapsimorsiuskäytäntöjä, ehkä, mutta vain ehkä, alamme välittää paskaakaan siitä, mitä liberaalit sanovat.</w:t>
      </w:r>
    </w:p>
    <w:p>
      <w:r>
        <w:rPr>
          <w:b/>
          <w:u w:val="single"/>
        </w:rPr>
        <w:t xml:space="preserve">107999</w:t>
      </w:r>
    </w:p>
    <w:p>
      <w:r>
        <w:t xml:space="preserve">13.</w:t>
        <w:tab/>
        <w:tab/>
        <w:t xml:space="preserve">OIKEALLE !!!!!!!!!</w:t>
      </w:r>
    </w:p>
    <w:p>
      <w:r>
        <w:rPr>
          <w:b/>
          <w:u w:val="single"/>
        </w:rPr>
        <w:t xml:space="preserve">108000</w:t>
      </w:r>
    </w:p>
    <w:p>
      <w:r>
        <w:t xml:space="preserve">1. Tietääkö kukaan, mitä tapahtui @MartyMcGraw:lle Näyttää siltä, että natsit lopulta voittivat ja hänet poistettiin.    Natsit olisi pitänyt mykistää.</w:t>
      </w:r>
    </w:p>
    <w:p>
      <w:r>
        <w:rPr>
          <w:b/>
          <w:u w:val="single"/>
        </w:rPr>
        <w:t xml:space="preserve">108001</w:t>
      </w:r>
    </w:p>
    <w:p>
      <w:r>
        <w:t xml:space="preserve">2.</w:t>
        <w:tab/>
        <w:t xml:space="preserve">Lakkaa olemasta hintti ja puolusta rotuasi, valkoinen mies.</w:t>
      </w:r>
    </w:p>
    <w:p>
      <w:r>
        <w:rPr>
          <w:b/>
          <w:u w:val="single"/>
        </w:rPr>
        <w:t xml:space="preserve">108002</w:t>
      </w:r>
    </w:p>
    <w:p>
      <w:r>
        <w:t xml:space="preserve">1. Kuten isä, niin poika: Tim Kaine kehottaa demokraatteja "taistelemaan kaduilla!"... aivan kuten hänen Antifa-poikansa teki ennen pidätystään Like Father Like Son: Tim Kaine kehottaa demokraatteja "taistelemaan kaduilla"! ...aivan kuten hänen Antifa-poikansa teki ennen pidätystään (VIDEO) https://www.thegatewaypundit.com/2018/10/like-father-like-son-tim-kaine-calls-on-democrats-to-fight-in-the-streets-just-like-his-antifa-son-did-before-his-arrest-video/ via @gatewaypundit</w:t>
      </w:r>
    </w:p>
    <w:p>
      <w:r>
        <w:rPr>
          <w:b/>
          <w:u w:val="single"/>
        </w:rPr>
        <w:t xml:space="preserve">108003</w:t>
      </w:r>
    </w:p>
    <w:p>
      <w:r>
        <w:t xml:space="preserve">2.</w:t>
        <w:tab/>
        <w:t xml:space="preserve">Taistelen häntä tai hänen homopoikaansa vastaan ja olen vanha.</w:t>
      </w:r>
    </w:p>
    <w:p>
      <w:r>
        <w:rPr>
          <w:b/>
          <w:u w:val="single"/>
        </w:rPr>
        <w:t xml:space="preserve">108004</w:t>
      </w:r>
    </w:p>
    <w:p>
      <w:r>
        <w:t xml:space="preserve">1. Eroamiset mahdollisia tänä viikonloppuna brexit-sopimuksen takia - BBC Newsnightin shokkivaroitus.   Toivotaan niin ja saadaan tämä pallo liikkeelle 🤞🏼 https://apple.news/AjGm13K_nOj-lxAiY9zadyg https://apple.news/AjGm13K_nOj-lxAiY9zadyg.</w:t>
      </w:r>
    </w:p>
    <w:p>
      <w:r>
        <w:rPr>
          <w:b/>
          <w:u w:val="single"/>
        </w:rPr>
        <w:t xml:space="preserve">108005</w:t>
      </w:r>
    </w:p>
    <w:p>
      <w:r>
        <w:t xml:space="preserve">2.</w:t>
        <w:tab/>
        <w:t xml:space="preserve">vittu määrittelee</w:t>
      </w:r>
    </w:p>
    <w:p>
      <w:r>
        <w:rPr>
          <w:b/>
          <w:u w:val="single"/>
        </w:rPr>
        <w:t xml:space="preserve">108006</w:t>
      </w:r>
    </w:p>
    <w:p>
      <w:r>
        <w:t xml:space="preserve">1. 5/ Siinä on ongelma.  Ihmiset rinnastavat "sananvapauden" sanaan "saan roskapostittaa sinulle 5000 homopornokuvaa, se on sananvapautta".  Se on kuin nuorisovammaisten retardien näkemys siitä.  Tapa ottaa käsite, jonka mukaan keskustelussa voi välittää erilaisia ajatuksia, ja muuttaa sen joksikin jälkeenjääneen homon kilpailuksi siitä, kuka voi tarkoituksellisesti suistaa aiheen raiteiltaan tai loukata ihmisiä.</w:t>
      </w:r>
    </w:p>
    <w:p>
      <w:r>
        <w:rPr>
          <w:b/>
          <w:u w:val="single"/>
        </w:rPr>
        <w:t xml:space="preserve">108007</w:t>
      </w:r>
    </w:p>
    <w:p>
      <w:r>
        <w:t xml:space="preserve">2.</w:t>
        <w:tab/>
        <w:t xml:space="preserve">Siellä sinä puhut katsomastasi homopornosta... ketään ei kiinnosta</w:t>
      </w:r>
    </w:p>
    <w:p>
      <w:r>
        <w:rPr>
          <w:b/>
          <w:u w:val="single"/>
        </w:rPr>
        <w:t xml:space="preserve">108008</w:t>
      </w:r>
    </w:p>
    <w:p>
      <w:r>
        <w:t xml:space="preserve">3.</w:t>
        <w:tab/>
        <w:tab/>
        <w:t xml:space="preserve">Hän ei välitä, koska hän saa kaiken homoseksin tarvitsematta hankkia pornoa.</w:t>
      </w:r>
    </w:p>
    <w:p>
      <w:r>
        <w:rPr>
          <w:b/>
          <w:u w:val="single"/>
        </w:rPr>
        <w:t xml:space="preserve">108009</w:t>
      </w:r>
    </w:p>
    <w:p>
      <w:r>
        <w:t xml:space="preserve">4.</w:t>
        <w:tab/>
        <w:tab/>
        <w:t xml:space="preserve">Viestisi kuulostavat siltä, että kuuntelet paljon homo Ben Shapiroa. melkein kuin yrittäisit matkia häntä.</w:t>
      </w:r>
    </w:p>
    <w:p>
      <w:r>
        <w:rPr>
          <w:b/>
          <w:u w:val="single"/>
        </w:rPr>
        <w:t xml:space="preserve">108010</w:t>
      </w:r>
    </w:p>
    <w:p>
      <w:r>
        <w:t xml:space="preserve">5.</w:t>
        <w:tab/>
        <w:tab/>
        <w:t xml:space="preserve">niin surullinen niin surullinen</w:t>
      </w:r>
    </w:p>
    <w:p>
      <w:r>
        <w:rPr>
          <w:b/>
          <w:u w:val="single"/>
        </w:rPr>
        <w:t xml:space="preserve">108011</w:t>
      </w:r>
    </w:p>
    <w:p>
      <w:r>
        <w:t xml:space="preserve">6.</w:t>
        <w:tab/>
        <w:tab/>
        <w:t xml:space="preserve">Viestisi kuulostavat homolta, kuin olisit homoseksuaali.</w:t>
      </w:r>
    </w:p>
    <w:p>
      <w:r>
        <w:rPr>
          <w:b/>
          <w:u w:val="single"/>
        </w:rPr>
        <w:t xml:space="preserve">108012</w:t>
      </w:r>
    </w:p>
    <w:p>
      <w:r>
        <w:t xml:space="preserve">7.</w:t>
        <w:tab/>
        <w:tab/>
        <w:t xml:space="preserve">Olet niin homo.  Niin homo.</w:t>
      </w:r>
    </w:p>
    <w:p>
      <w:r>
        <w:rPr>
          <w:b/>
          <w:u w:val="single"/>
        </w:rPr>
        <w:t xml:space="preserve">108013</w:t>
      </w:r>
    </w:p>
    <w:p>
      <w:r>
        <w:t xml:space="preserve">8.</w:t>
        <w:tab/>
        <w:tab/>
        <w:t xml:space="preserve">Poistaisin kaikki homoviestisi, jotta ihmiset eivät voisi kiusata sinua, varsinkaan minua.</w:t>
      </w:r>
    </w:p>
    <w:p>
      <w:r>
        <w:rPr>
          <w:b/>
          <w:u w:val="single"/>
        </w:rPr>
        <w:t xml:space="preserve">108014</w:t>
      </w:r>
    </w:p>
    <w:p>
      <w:r>
        <w:t xml:space="preserve">9.</w:t>
        <w:tab/>
        <w:tab/>
        <w:t xml:space="preserve">Sinun pitäisi lopettaa homoseksuaalinen kanssakäyminen, jotta ihmiset eivät voisi kiusata sinua, varsinkaan minua.</w:t>
      </w:r>
    </w:p>
    <w:p>
      <w:r>
        <w:rPr>
          <w:b/>
          <w:u w:val="single"/>
        </w:rPr>
        <w:t xml:space="preserve">108015</w:t>
      </w:r>
    </w:p>
    <w:p>
      <w:r>
        <w:t xml:space="preserve">1. TELOITA TÄMÄ PAHA KUSIPÄÄ https://www.realclearpolitics.com/video/2018/10/09/hillary_clinton_civility_can_start_again_when_democrats_take_back_the_house_and_or_the_senate.html</w:t>
      </w:r>
    </w:p>
    <w:p>
      <w:r>
        <w:rPr>
          <w:b/>
          <w:u w:val="single"/>
        </w:rPr>
        <w:t xml:space="preserve">108016</w:t>
      </w:r>
    </w:p>
    <w:p>
      <w:r>
        <w:t xml:space="preserve">1. Uusi täällä vain näki viestin Twitterissä ja ajattelin kokeilla tätä ^^ väsynyt ihmiset yrittävät hiljentää minut vain toteamalla mielipiteeni</w:t>
      </w:r>
    </w:p>
    <w:p>
      <w:r>
        <w:rPr>
          <w:b/>
          <w:u w:val="single"/>
        </w:rPr>
        <w:t xml:space="preserve">108017</w:t>
      </w:r>
    </w:p>
    <w:p>
      <w:r>
        <w:t xml:space="preserve">2.</w:t>
        <w:tab/>
        <w:t xml:space="preserve">No @a hiljentää ihmisiä, jotka kirjoittavat lolisia, joten takaisin hakuun.</w:t>
      </w:r>
    </w:p>
    <w:p>
      <w:r>
        <w:rPr>
          <w:b/>
          <w:u w:val="single"/>
        </w:rPr>
        <w:t xml:space="preserve">108018</w:t>
      </w:r>
    </w:p>
    <w:p>
      <w:r>
        <w:t xml:space="preserve">3.</w:t>
        <w:tab/>
        <w:tab/>
        <w:t xml:space="preserve">Olet vitun ääliö. Kukaan ei halua pedopaskaa lähellekään tätä foorumia. Tässä on idea - mitä jos sinä ja kaikki sinun lolista pitävät homoystäväsi painuisitte vittuun meistä muista.</w:t>
      </w:r>
    </w:p>
    <w:p>
      <w:r>
        <w:rPr>
          <w:b/>
          <w:u w:val="single"/>
        </w:rPr>
        <w:t xml:space="preserve">108019</w:t>
      </w:r>
    </w:p>
    <w:p>
      <w:r>
        <w:t xml:space="preserve">1. https://www.breitbart.com/politics/2018/10/21/liz-warren-ice-abolish-debate/ Pocahontas hyökkää jään kimppuun.</w:t>
      </w:r>
    </w:p>
    <w:p>
      <w:r>
        <w:rPr>
          <w:b/>
          <w:u w:val="single"/>
        </w:rPr>
        <w:t xml:space="preserve">108020</w:t>
      </w:r>
    </w:p>
    <w:p>
      <w:r>
        <w:t xml:space="preserve">2.</w:t>
        <w:tab/>
        <w:t xml:space="preserve">Twat</w:t>
      </w:r>
    </w:p>
    <w:p>
      <w:r>
        <w:rPr>
          <w:b/>
          <w:u w:val="single"/>
        </w:rPr>
        <w:t xml:space="preserve">108021</w:t>
      </w:r>
    </w:p>
    <w:p>
      <w:r>
        <w:t xml:space="preserve">1. internet kirjaimellisesti sai viattomia ihmisiä kuolemaan. tämä ei ole vitsi. tämä ei ole sananvapautta. internet on poistettava käytöstä. kaikki internetissä olevat ovat pedofiilejä/murhaajia. internet on poistettava käytöstä ja kaikki käyttäjät on vangittava. näetkö, kuinka jälkeenjääneeltä kuulostat?</w:t>
      </w:r>
    </w:p>
    <w:p>
      <w:r>
        <w:rPr>
          <w:b/>
          <w:u w:val="single"/>
        </w:rPr>
        <w:t xml:space="preserve">108022</w:t>
      </w:r>
    </w:p>
    <w:p>
      <w:r>
        <w:t xml:space="preserve">1. 90 % afroamerikkalaisista orjista Yhdysvalloissa oli yksittäisten maanviljelijöiden omistuksessa... megaplantaasit olivat kristittyjen omistuksessa... juutalaisten osallistuminen 99 %:n omistukseen päättyi, kun neekeri tai irlantilainen nousi laivasta...</w:t>
      </w:r>
    </w:p>
    <w:p>
      <w:r>
        <w:rPr>
          <w:b/>
          <w:u w:val="single"/>
        </w:rPr>
        <w:t xml:space="preserve">108023</w:t>
      </w:r>
    </w:p>
    <w:p>
      <w:r>
        <w:t xml:space="preserve">1. Kenet syvän valtion johto aikoo esitellä amerikkalaisten edessä väittäen, että hän on pommin tekijä(t)?   Väärennetyt Trumpin kannattajat?   Antifa-terroristit?   Fasistiset korkeakouluprofessorit?   Punaniskojen kapina?   Vaaleanpunaiset pimppihatut?   Tämä on jälleen yksi vasemmistohullujen epäonnistuminen.</w:t>
      </w:r>
    </w:p>
    <w:p>
      <w:r>
        <w:rPr>
          <w:b/>
          <w:u w:val="single"/>
        </w:rPr>
        <w:t xml:space="preserve">108024</w:t>
      </w:r>
    </w:p>
    <w:p>
      <w:r>
        <w:t xml:space="preserve">1. Entinen NFL-pelaaja Colin Kaepernick saa palkinnon Harvardista ja väittää: "Rakkaus on vastarintamme perusta, ja se vahvistaa kaikkea, mitä teemme." https://www.dailymail.co.uk/news/article-6267905/Colin-Kaepernick-Dave-Chappelle-receive-Harvard-black-history-award.html</w:t>
      </w:r>
    </w:p>
    <w:p>
      <w:r>
        <w:rPr>
          <w:b/>
          <w:u w:val="single"/>
        </w:rPr>
        <w:t xml:space="preserve">108025</w:t>
      </w:r>
    </w:p>
    <w:p>
      <w:r>
        <w:t xml:space="preserve">2.</w:t>
        <w:tab/>
        <w:t xml:space="preserve">Kultainen tähtipalkinto siitä, että olet kuuliainen neekeri ja tuet marxilaisten agendaa. Mutta heidät otetaan nopeasti takaisin, jos he eksyvät plantaasilta...</w:t>
      </w:r>
    </w:p>
    <w:p>
      <w:r>
        <w:rPr>
          <w:b/>
          <w:u w:val="single"/>
        </w:rPr>
        <w:t xml:space="preserve">108026</w:t>
      </w:r>
    </w:p>
    <w:p>
      <w:r>
        <w:t xml:space="preserve">3.</w:t>
        <w:tab/>
        <w:tab/>
        <w:t xml:space="preserve">Nämä palkinnot ovat muuttumassa merkityksettömiksi niiden saajien vuoksi, kuten meidän jokavuotinen kunniamainintaluettelomme.</w:t>
      </w:r>
    </w:p>
    <w:p>
      <w:r>
        <w:rPr>
          <w:b/>
          <w:u w:val="single"/>
        </w:rPr>
        <w:t xml:space="preserve">108027</w:t>
      </w:r>
    </w:p>
    <w:p>
      <w:r>
        <w:t xml:space="preserve">1. San Franciscossa on "kakkapartio", joka hoitaa ulosteongelmaa, ja työntekijät ansaitsevat yli 184 000 dollaria vuodessa palkkaa ja etuuksia https://www.businessinsider.com/san-francisco-poop-patrol-employees-make-184000-a-year-2018-8?utm_source=twitter&amp;utm_medium=referral&amp;utm_content=topbar&amp;utm_term=desktop&amp;referrer=twitter.</w:t>
      </w:r>
    </w:p>
    <w:p>
      <w:r>
        <w:rPr>
          <w:b/>
          <w:u w:val="single"/>
        </w:rPr>
        <w:t xml:space="preserve">108028</w:t>
      </w:r>
    </w:p>
    <w:p>
      <w:r>
        <w:t xml:space="preserve">2.</w:t>
        <w:tab/>
        <w:t xml:space="preserve">Lyön vetoa, että sinun täytyy olla pormestarin ystävä, kiinalainen saadaksesi tuon 71 000 dollaria. !!!!!!!!!!!!!</w:t>
      </w:r>
    </w:p>
    <w:p>
      <w:r>
        <w:rPr>
          <w:b/>
          <w:u w:val="single"/>
        </w:rPr>
        <w:t xml:space="preserve">108029</w:t>
      </w:r>
    </w:p>
    <w:p>
      <w:r>
        <w:t xml:space="preserve">1. Toronton aborttia vastustava Bull Dyke hyökkäsi kimppuun Ryersonin yliopistossa https://www.bitchute.com/video/nwy78qlwvxzu/.</w:t>
      </w:r>
    </w:p>
    <w:p>
      <w:r>
        <w:rPr>
          <w:b/>
          <w:u w:val="single"/>
        </w:rPr>
        <w:t xml:space="preserve">108030</w:t>
      </w:r>
    </w:p>
    <w:p>
      <w:r>
        <w:t xml:space="preserve">1. Orwellin 1984 Hate Minute!  Demokraattiset NPC:t.  Ei ole mitään eroa!  Demokraatti/vasemmistolainen on pelkkä juutalaisten väärää tietoa sisältävä saastunut muistitikku!  Juutalaiset ovat valehtelijoita!</w:t>
      </w:r>
    </w:p>
    <w:p>
      <w:r>
        <w:rPr>
          <w:b/>
          <w:u w:val="single"/>
        </w:rPr>
        <w:t xml:space="preserve">108031</w:t>
      </w:r>
    </w:p>
    <w:p>
      <w:r>
        <w:t xml:space="preserve">2.</w:t>
        <w:tab/>
        <w:t xml:space="preserve">POIKA! MIKÄ TARKKA LAUSUNTO</w:t>
      </w:r>
    </w:p>
    <w:p>
      <w:r>
        <w:rPr>
          <w:b/>
          <w:u w:val="single"/>
        </w:rPr>
        <w:t xml:space="preserve">108032</w:t>
      </w:r>
    </w:p>
    <w:p>
      <w:r>
        <w:t xml:space="preserve">3.</w:t>
        <w:tab/>
        <w:tab/>
        <w:t xml:space="preserve">Tämä on ollut tosiasia jo pitkään.  Tässä on minun kuvaukseni demokraattien aivoista! Demokraatit ovat kaikki jälkeenjääneitä.  Tämä on yksinkertainen tosiasia.  Mutta miten heistä on tullut tällaisia? Demokraatteja on kahdenlaisia: 1. Aivopesty jälkeenjäänyt 2. Yksinkertainen jälkeenjäänyt Yksinkertainen jälkeenjäänyt on helppo, he ovat vain matalan ÄO:n ääliöitä.  He eivät ole tarpeeksi älykkäitä ajattelemaan itse.  Useimmat maahanmuuttajat kuuluvat tähän kategoriaan.  Aivopesty jälkeenjäänyt on yleensä korkean älykkyysosamäärän tyyppiä, ja siksi heidät on indoktrinoitu kouluopetuksessa.  He opettelevat ulkoa niin paljon roskaa, että he kirjaimellisesti tuhoavat kriittisen ajattelun kykynsä, ja se on tavoite tuhota heidän aivotoimintansa.  Valedictorit ovat täydellisiä esimerkkejä, koska he ovat niin strukturoituja keskittymään yksinkertaiseen puuhun, etteivät he enää kykene näkemään metsää. Näin ollen yliopistojen professorit, lääkärit ja lakimiehet ovat kirjaimellisesti kaikkein ohjelmoiduimpia jälkeenjääneitä, joita koskaan tapaatte.  Heille on kerrottu, että he ovat älykkäitä ohjelmointinsa kautta, ja heidät palkitaan siitä, että he auttavat petojärjestelmää eteenpäin, mutta todellisuudessa he ovat vain saastunut muistitikku.   Kaikki demokraatit ovat ilmeisesti kiihkoilijoita, koska he eivät väittele, koska heidän ohjelmointinsa saa heidät automaattisesti pakenemaan, tai he vain hyökkäävät teitä vastaan hyvin karkeasti ja ilkeästi. He ovat kirjaimellisesti älyllisesti kykenemättömiä mihinkään keskusteluun, koska heillä ei ole älyä, jonka kanssa keskustella. Keskustelu logiikasta on mahdotonta, koska heillä ei ole sitä. Heillä ei myöskään ole koskaan mitään tosiasioita, koska he eivät pysty ymmärtämään niitä muutenkaan.  He hokevat sitä, mitä heidät on ohjelmoitu. He uskovat kyseenalaistamatta iljettävän RASISTISEN JUUTALAISEN YLIVOIMAISEN päävirtamedian hölynpölyä, koska heillä ei ole aavistustakaan siitä, miten erottaa faktaa fiktiosta.  Jokainen demokraattien keskustelu tapahtuu Orwellin Eläinfarmilla. Jos haluatte puhua kvanttifysiikasta, he ohjaavat keskustelun johonkin äärimmäisen pinnalliseen, kuten säähän.  He väistävät joka kerta, kun kysyt faktoja, ja syyttävät sinua väistämisestä. Kaikki demokraatit ovat kommareita ja apina-aivoja!</w:t>
      </w:r>
    </w:p>
    <w:p>
      <w:r>
        <w:rPr>
          <w:b/>
          <w:u w:val="single"/>
        </w:rPr>
        <w:t xml:space="preserve">108033</w:t>
      </w:r>
    </w:p>
    <w:p>
      <w:r>
        <w:t xml:space="preserve">1.</w:t>
      </w:r>
    </w:p>
    <w:p>
      <w:r>
        <w:rPr>
          <w:b/>
          <w:u w:val="single"/>
        </w:rPr>
        <w:t xml:space="preserve">108034</w:t>
      </w:r>
    </w:p>
    <w:p>
      <w:r>
        <w:t xml:space="preserve">2.</w:t>
      </w:r>
    </w:p>
    <w:p>
      <w:r>
        <w:rPr>
          <w:b/>
          <w:u w:val="single"/>
        </w:rPr>
        <w:t xml:space="preserve">108035</w:t>
      </w:r>
    </w:p>
    <w:p>
      <w:r>
        <w:t xml:space="preserve">3.</w:t>
        <w:tab/>
        <w:tab/>
        <w:t xml:space="preserve">Haluaisitko munakuvan neiti natsityttö?</w:t>
      </w:r>
    </w:p>
    <w:p>
      <w:r>
        <w:rPr>
          <w:b/>
          <w:u w:val="single"/>
        </w:rPr>
        <w:t xml:space="preserve">108036</w:t>
      </w:r>
    </w:p>
    <w:p>
      <w:r>
        <w:t xml:space="preserve">4.</w:t>
        <w:tab/>
        <w:tab/>
        <w:tab/>
        <w:t xml:space="preserve">Ei yhtään kommunistilta. Kiitos kuitenkin.</w:t>
      </w:r>
    </w:p>
    <w:p>
      <w:r>
        <w:rPr>
          <w:b/>
          <w:u w:val="single"/>
        </w:rPr>
        <w:t xml:space="preserve">108037</w:t>
      </w:r>
    </w:p>
    <w:p>
      <w:r>
        <w:t xml:space="preserve">5.</w:t>
        <w:tab/>
        <w:tab/>
        <w:tab/>
        <w:tab/>
        <w:t xml:space="preserve">vapauta tämä kommari seuraamisestasi. haluan tietää, kun julkaiset uusia bob- ja vagene-kuvia.</w:t>
      </w:r>
    </w:p>
    <w:p>
      <w:r>
        <w:rPr>
          <w:b/>
          <w:u w:val="single"/>
        </w:rPr>
        <w:t xml:space="preserve">108038</w:t>
      </w:r>
    </w:p>
    <w:p>
      <w:r>
        <w:t xml:space="preserve">6.</w:t>
        <w:tab/>
        <w:tab/>
        <w:tab/>
        <w:tab/>
        <w:tab/>
        <w:t xml:space="preserve">Ei. Ei kommareille.    Okei, mikä on sinun natsitilisi, olet liian hetero ollaksesi oikea kommunisti.</w:t>
      </w:r>
    </w:p>
    <w:p>
      <w:r>
        <w:rPr>
          <w:b/>
          <w:u w:val="single"/>
        </w:rPr>
        <w:t xml:space="preserve">108039</w:t>
      </w:r>
    </w:p>
    <w:p>
      <w:r>
        <w:t xml:space="preserve">7.</w:t>
        <w:tab/>
        <w:tab/>
        <w:tab/>
        <w:tab/>
        <w:tab/>
        <w:tab/>
        <w:t xml:space="preserve">Anteeksi, että joudun kertomaan teille (neiti?? herra??), mutta tällä kommarilla ei ole natsitiliä varmuuskopioitu. poistakaa nyt kielto, jotta voimme lähettää teille isoja mulkkukuvia, mitä sanotte?</w:t>
      </w:r>
    </w:p>
    <w:p>
      <w:r>
        <w:rPr>
          <w:b/>
          <w:u w:val="single"/>
        </w:rPr>
        <w:t xml:space="preserve">108040</w:t>
      </w:r>
    </w:p>
    <w:p>
      <w:r>
        <w:t xml:space="preserve">8.</w:t>
        <w:tab/>
        <w:tab/>
        <w:tab/>
        <w:tab/>
        <w:tab/>
        <w:tab/>
        <w:tab/>
        <w:t xml:space="preserve">No, sitten olet kai juutalainen. Ja siinä tapauksessa...   Ei helvetissä.</w:t>
      </w:r>
    </w:p>
    <w:p>
      <w:r>
        <w:rPr>
          <w:b/>
          <w:u w:val="single"/>
        </w:rPr>
        <w:t xml:space="preserve">108041</w:t>
      </w:r>
    </w:p>
    <w:p>
      <w:r>
        <w:t xml:space="preserve">9.</w:t>
        <w:tab/>
        <w:tab/>
        <w:tab/>
        <w:tab/>
        <w:tab/>
        <w:tab/>
        <w:tab/>
        <w:tab/>
        <w:t xml:space="preserve">Mitä vikaa siinä on, että on kommarijuutalainen? Etkö halua sitä korkea-ikäistä lasta natsivauvasi sisälle?</w:t>
      </w:r>
    </w:p>
    <w:p>
      <w:r>
        <w:rPr>
          <w:b/>
          <w:u w:val="single"/>
        </w:rPr>
        <w:t xml:space="preserve">108042</w:t>
      </w:r>
    </w:p>
    <w:p>
      <w:r>
        <w:t xml:space="preserve">10.</w:t>
        <w:tab/>
        <w:tab/>
        <w:tab/>
        <w:tab/>
        <w:tab/>
        <w:tab/>
        <w:tab/>
        <w:tab/>
        <w:tab/>
        <w:t xml:space="preserve"> Askenasijuutalaista syntyperää olevat henkilöt ovat myös suhteettoman paljon edustettuina shakin maailmanmestareiden (54 prosenttia),[11] National Medal of Science -mitalin saajien (37 prosenttia), Yhdysvaltain Nobel-palkinnon saajien (29 prosenttia)[9] ja lääketieteen tai fysiologian Nobel-palkittujen (42 prosenttia) joukossa.[11]</w:t>
      </w:r>
    </w:p>
    <w:p>
      <w:r>
        <w:rPr>
          <w:b/>
          <w:u w:val="single"/>
        </w:rPr>
        <w:t xml:space="preserve">108043</w:t>
      </w:r>
    </w:p>
    <w:p>
      <w:r>
        <w:t xml:space="preserve">11.</w:t>
        <w:tab/>
        <w:tab/>
        <w:tab/>
        <w:tab/>
        <w:tab/>
        <w:tab/>
        <w:tab/>
        <w:tab/>
        <w:tab/>
        <w:tab/>
        <w:t xml:space="preserve">Nimeä juutalainen keksintö, jonka voit nähdä seuraavien 10 minuutin aikana, ja raportoi siitä.</w:t>
      </w:r>
    </w:p>
    <w:p>
      <w:r>
        <w:rPr>
          <w:b/>
          <w:u w:val="single"/>
        </w:rPr>
        <w:t xml:space="preserve">108044</w:t>
      </w:r>
    </w:p>
    <w:p>
      <w:r>
        <w:t xml:space="preserve">12.</w:t>
        <w:tab/>
        <w:tab/>
        <w:tab/>
        <w:tab/>
        <w:tab/>
        <w:tab/>
        <w:tab/>
        <w:tab/>
        <w:tab/>
        <w:tab/>
        <w:tab/>
        <w:t xml:space="preserve">Neekerinaapureitani pidetään tasavertaisina Bonusta: Kuulen niitä myös koko ajan.</w:t>
      </w:r>
    </w:p>
    <w:p>
      <w:r>
        <w:rPr>
          <w:b/>
          <w:u w:val="single"/>
        </w:rPr>
        <w:t xml:space="preserve">108045</w:t>
      </w:r>
    </w:p>
    <w:p>
      <w:r>
        <w:t xml:space="preserve">1. Colbert Show'n kirjoittaja kirjoitti tämän twiitin eilen.  Hän poisti sen ja lukitsi tilinsä heti sen jälkeen.   Varmistamme, että tämä ilkeä twiitti leviää, jotta amerikkalaiset tietävät, mihin äänestää marraskuussa!</w:t>
      </w:r>
    </w:p>
    <w:p>
      <w:r>
        <w:rPr>
          <w:b/>
          <w:u w:val="single"/>
        </w:rPr>
        <w:t xml:space="preserve">108046</w:t>
      </w:r>
    </w:p>
    <w:p>
      <w:r>
        <w:t xml:space="preserve">2.</w:t>
        <w:tab/>
        <w:t xml:space="preserve">ariel on aivoton ääliö. hänen ääliönsä ansiosta hän selviää elämästä. hänen sukunimensä on Dumbass. se kirjoitetaan väärin</w:t>
      </w:r>
    </w:p>
    <w:p>
      <w:r>
        <w:rPr>
          <w:b/>
          <w:u w:val="single"/>
        </w:rPr>
        <w:t xml:space="preserve">108047</w:t>
      </w:r>
    </w:p>
    <w:p>
      <w:r>
        <w:t xml:space="preserve">1. Oregonin poliisipäällikön Danielle Outlaw'n viesti https://www.portlandoregon.gov/police/article/658250.</w:t>
      </w:r>
    </w:p>
    <w:p>
      <w:r>
        <w:rPr>
          <w:b/>
          <w:u w:val="single"/>
        </w:rPr>
        <w:t xml:space="preserve">108048</w:t>
      </w:r>
    </w:p>
    <w:p>
      <w:r>
        <w:t xml:space="preserve">2.</w:t>
        <w:tab/>
        <w:t xml:space="preserve">Ei ihme, että Portland on likakaivo.   Raivoava homo pormestariksi ja ali-ihminen sika poliisipäälliköksi. :-((((</w:t>
      </w:r>
    </w:p>
    <w:p>
      <w:r>
        <w:rPr>
          <w:b/>
          <w:u w:val="single"/>
        </w:rPr>
        <w:t xml:space="preserve">108049</w:t>
      </w:r>
    </w:p>
    <w:p>
      <w:r>
        <w:t xml:space="preserve">1. Taylor Swiftin tukeminen demokraattien puolella on yksi asia, mutta AMA:ssa esiintyminen ja kaikkien republikaanien/konservatiivien ja Trumpin dissaaminen on yksi asia. Kutsui meitä pahoiksi.   Poltit puolet kannastasi, ellei enemmänkin.   #KOD #WalkAway</w:t>
      </w:r>
    </w:p>
    <w:p>
      <w:r>
        <w:rPr>
          <w:b/>
          <w:u w:val="single"/>
        </w:rPr>
        <w:t xml:space="preserve">108050</w:t>
      </w:r>
    </w:p>
    <w:p>
      <w:r>
        <w:t xml:space="preserve">2.</w:t>
        <w:tab/>
        <w:t xml:space="preserve">Hän on tietämätön ääliö</w:t>
      </w:r>
    </w:p>
    <w:p>
      <w:r>
        <w:rPr>
          <w:b/>
          <w:u w:val="single"/>
        </w:rPr>
        <w:t xml:space="preserve">108051</w:t>
      </w:r>
    </w:p>
    <w:p>
      <w:r>
        <w:t xml:space="preserve">3.</w:t>
        <w:tab/>
        <w:tab/>
        <w:t xml:space="preserve">Hän on poppari, jolla ei ole erityistä koulutusta ja jota ympäröivät jatkuvasti viihdealan vasemmistolaiset. Olisin järkyttynyt, jos hän paljastuisi joksikin muuksi.</w:t>
      </w:r>
    </w:p>
    <w:p>
      <w:r>
        <w:rPr>
          <w:b/>
          <w:u w:val="single"/>
        </w:rPr>
        <w:t xml:space="preserve">108052</w:t>
      </w:r>
    </w:p>
    <w:p>
      <w:r>
        <w:t xml:space="preserve">1. No tämä typerä feministipimppi mokasi juuri 😆😆😆😆😆.</w:t>
      </w:r>
    </w:p>
    <w:p>
      <w:r>
        <w:rPr>
          <w:b/>
          <w:u w:val="single"/>
        </w:rPr>
        <w:t xml:space="preserve">108053</w:t>
      </w:r>
    </w:p>
    <w:p>
      <w:r>
        <w:t xml:space="preserve">2.</w:t>
        <w:tab/>
        <w:t xml:space="preserve">Sinun pitäisi hypätä jyrkänteeltä köysikaulakorun kanssa...</w:t>
      </w:r>
    </w:p>
    <w:p>
      <w:r>
        <w:rPr>
          <w:b/>
          <w:u w:val="single"/>
        </w:rPr>
        <w:t xml:space="preserve">108054</w:t>
      </w:r>
    </w:p>
    <w:p>
      <w:r>
        <w:t xml:space="preserve">1. Jos veresi ei ole kiehunut tarpeeksi tänään...    Sisäministeriö karkottaa neekerimoslemin, vie hänet kaupallisella lennolla, jotta ihmiset järkyttyvät ja hän jää Englantiin!    Kerätkää heidät yhteen ja lennättäkää heidät sotilaskoneella tai tilauslentokoneella, senkin paskiaiset! https://dailym.ai/2A259B0 ...</w:t>
      </w:r>
    </w:p>
    <w:p>
      <w:r>
        <w:rPr>
          <w:b/>
          <w:u w:val="single"/>
        </w:rPr>
        <w:t xml:space="preserve">108055</w:t>
      </w:r>
    </w:p>
    <w:p>
      <w:r>
        <w:t xml:space="preserve">2.</w:t>
        <w:tab/>
        <w:t xml:space="preserve">Olisi ollut parempi, jos hänet olisi vain joko heitetty johonkin rahtikoneeseen laatikossa tai tungettu kuljetuskonttiin ja lähetetty ulkomaille. Vitun säälittävää miten kovasti retardoidit lemmingit kaipaavat omaa tuhoaan, tämän takia en luota "demokratiaan" kun tuollaiset paskiaiset juoksentelevat ympäriinsä.</w:t>
      </w:r>
    </w:p>
    <w:p>
      <w:r>
        <w:rPr>
          <w:b/>
          <w:u w:val="single"/>
        </w:rPr>
        <w:t xml:space="preserve">108056</w:t>
      </w:r>
    </w:p>
    <w:p>
      <w:r>
        <w:t xml:space="preserve">1. Mykistyspainikkeeseen on tulossa parannuksia noin viikon kuluessa. Niitä ovat mm:   Ajastettu mykistys: voit päättää, kuinka kauan haluat mykistyksen kestävän.   Mykistyksen poistaminen: mykistetty henkilö ei voi enää kommentoida viestejäsi, mutta voi silti nähdä julkista sisältöäsi ja lainata viestejäsi omille seuraajilleen.    Pakota seuraamisen poistaminen: mykistetty henkilö ei voi enää seurata sinua (tämä on jo käytössä, mutta teemme siitä helpommin käytettävissä mykistyksen aikana). Kun mykistät jonkun, näyttöön tulee sarja näitä kehotuksia.    Kuinka kauan haluat mykistää tämän henkilön?   Etkö halua, että tämä henkilö kommentoi viestejäsi?   Etkö halua, että tämä henkilö seuraa sinua?    Yhteisön kanssa käytyjen monien keskustelujen jälkeen uskomme, että tämä on paras ratkaisu sananvapauden ja yhdistymisvapauden välille. Viime kädessä se antaa sinulle enemmän valtaa omaan kokemukseesi ja siten enemmän yksilönvapautta.</w:t>
      </w:r>
    </w:p>
    <w:p>
      <w:r>
        <w:rPr>
          <w:b/>
          <w:u w:val="single"/>
        </w:rPr>
        <w:t xml:space="preserve">108057</w:t>
      </w:r>
    </w:p>
    <w:p>
      <w:r>
        <w:t xml:space="preserve">2.</w:t>
        <w:tab/>
        <w:t xml:space="preserve">Estäminen ei ole sensuuria. Voit silti sanoa mitä haluat. Et vain alkuperäisessä viestissäni. Kuten sinä voit sanoa mitä haluat, mutta et minun talossani.</w:t>
      </w:r>
    </w:p>
    <w:p>
      <w:r>
        <w:rPr>
          <w:b/>
          <w:u w:val="single"/>
        </w:rPr>
        <w:t xml:space="preserve">108058</w:t>
      </w:r>
    </w:p>
    <w:p>
      <w:r>
        <w:t xml:space="preserve">3.</w:t>
        <w:tab/>
        <w:tab/>
        <w:t xml:space="preserve">Katso, se on jälkeenjäänyt boomer</w:t>
      </w:r>
    </w:p>
    <w:p>
      <w:r>
        <w:rPr>
          <w:b/>
          <w:u w:val="single"/>
        </w:rPr>
        <w:t xml:space="preserve">108059</w:t>
      </w:r>
    </w:p>
    <w:p>
      <w:r>
        <w:t xml:space="preserve">1. Lol tämä tarina on hauska. https://www.nytimes.com/2018/09/27/world/europe/french-rapper-hang-the-whites.html</w:t>
      </w:r>
    </w:p>
    <w:p>
      <w:r>
        <w:rPr>
          <w:b/>
          <w:u w:val="single"/>
        </w:rPr>
        <w:t xml:space="preserve">108060</w:t>
      </w:r>
    </w:p>
    <w:p>
      <w:r>
        <w:t xml:space="preserve">2.</w:t>
        <w:tab/>
        <w:t xml:space="preserve">mitä jos tapetaan neekerit. tuo lisää ammuksia. tämä laiha neekeripaskakasa osoittaa kahdella aseella tyhjää päätään isolla suullaan, joka imee ilmaa</w:t>
      </w:r>
    </w:p>
    <w:p>
      <w:r>
        <w:rPr>
          <w:b/>
          <w:u w:val="single"/>
        </w:rPr>
        <w:t xml:space="preserve">108061</w:t>
      </w:r>
    </w:p>
    <w:p>
      <w:r>
        <w:t xml:space="preserve">1. Kuvittele, että sinulla on näin paljon uhrin ajattelutapaa. Todella säälittävää.</w:t>
      </w:r>
    </w:p>
    <w:p>
      <w:r>
        <w:rPr>
          <w:b/>
          <w:u w:val="single"/>
        </w:rPr>
        <w:t xml:space="preserve">108062</w:t>
      </w:r>
    </w:p>
    <w:p>
      <w:r>
        <w:t xml:space="preserve">2.</w:t>
        <w:tab/>
        <w:t xml:space="preserve">Woman Is The Nigger Of The World (Remastered 2010) https://youtu.be/j5RuCEhHcG4 via @YouTube</w:t>
      </w:r>
    </w:p>
    <w:p>
      <w:r>
        <w:rPr>
          <w:b/>
          <w:u w:val="single"/>
        </w:rPr>
        <w:t xml:space="preserve">108063</w:t>
      </w:r>
    </w:p>
    <w:p>
      <w:r>
        <w:t xml:space="preserve">1. Se, joka keksi #FakeBombs-pommien idean, saattaa päätyä tänä aamuna Arkansasin roskikseen.   #MAGA</w:t>
      </w:r>
    </w:p>
    <w:p>
      <w:r>
        <w:rPr>
          <w:b/>
          <w:u w:val="single"/>
        </w:rPr>
        <w:t xml:space="preserve">108064</w:t>
      </w:r>
    </w:p>
    <w:p>
      <w:r>
        <w:t xml:space="preserve">2.</w:t>
        <w:tab/>
        <w:t xml:space="preserve">Na jos se olisi ollut Arkansasin maalaisjuntti, pommit olisivat olleet oikeita ja olisivat räjähtäneet, mutta ne olivat rekvisiittapommeja, jotka oli tehty näyttämään aidoilta.</w:t>
      </w:r>
    </w:p>
    <w:p>
      <w:r>
        <w:rPr>
          <w:b/>
          <w:u w:val="single"/>
        </w:rPr>
        <w:t xml:space="preserve">108065</w:t>
      </w:r>
    </w:p>
    <w:p>
      <w:r>
        <w:t xml:space="preserve">1. Sinä jatkat näiden monimutkaisten homoniggerifantasioiden kelaamista. Soita psykiatrille. Läskipartainen, isonenäinen juutalainen psykiatri. He ovat huippuja.</w:t>
      </w:r>
    </w:p>
    <w:p>
      <w:r>
        <w:rPr>
          <w:b/>
          <w:u w:val="single"/>
        </w:rPr>
        <w:t xml:space="preserve">108066</w:t>
      </w:r>
    </w:p>
    <w:p>
      <w:r>
        <w:t xml:space="preserve">1. @michaeljknowles @realDailyWire näytä hänelle tämä: https://kek.gg/u/cR4j https://kek.gg/u/SFfG</w:t>
      </w:r>
    </w:p>
    <w:p>
      <w:r>
        <w:rPr>
          <w:b/>
          <w:u w:val="single"/>
        </w:rPr>
        <w:t xml:space="preserve">108067</w:t>
      </w:r>
    </w:p>
    <w:p>
      <w:r>
        <w:t xml:space="preserve">2.</w:t>
        <w:tab/>
        <w:t xml:space="preserve">puoliksi neekeri, täysin paskapää</w:t>
      </w:r>
    </w:p>
    <w:p>
      <w:r>
        <w:rPr>
          <w:b/>
          <w:u w:val="single"/>
        </w:rPr>
        <w:t xml:space="preserve">108068</w:t>
      </w:r>
    </w:p>
    <w:p>
      <w:r>
        <w:t xml:space="preserve">1. Guy Fierin vihreä salsa on purkki jälkeenjääneen hintin oksennusta.   Ja SITÄ on objektiivinen tosiasia, ihmiset.   Kun laitatte selleriä salsaanne, voitte VITTUTA KAIKKI POIS ja jatkaa vittuilua, kunnes löydätte paikan, jossa voitte lunastaa kokkihattunne ja kiveksenne.</w:t>
      </w:r>
    </w:p>
    <w:p>
      <w:r>
        <w:rPr>
          <w:b/>
          <w:u w:val="single"/>
        </w:rPr>
        <w:t xml:space="preserve">108069</w:t>
      </w:r>
    </w:p>
    <w:p>
      <w:r>
        <w:t xml:space="preserve">1. Tästä vastuussa oleva kaveri nauretaan pois planeetalta !</w:t>
      </w:r>
    </w:p>
    <w:p>
      <w:r>
        <w:rPr>
          <w:b/>
          <w:u w:val="single"/>
        </w:rPr>
        <w:t xml:space="preserve">108070</w:t>
      </w:r>
    </w:p>
    <w:p>
      <w:r>
        <w:t xml:space="preserve">2.</w:t>
        <w:tab/>
        <w:t xml:space="preserve">Jos hänellä ei olisi tussua, hän olisi täysin hyödytön</w:t>
      </w:r>
    </w:p>
    <w:p>
      <w:r>
        <w:rPr>
          <w:b/>
          <w:u w:val="single"/>
        </w:rPr>
        <w:t xml:space="preserve">108071</w:t>
      </w:r>
    </w:p>
    <w:p>
      <w:r>
        <w:t xml:space="preserve">1. miksi Jack ei anna hänelle porttikieltoa. miksi konservatiivi saa porttikiellon f-sanan takia ja tämä ääliö ei? Jack selittää minulle?</w:t>
      </w:r>
    </w:p>
    <w:p>
      <w:r>
        <w:rPr>
          <w:b/>
          <w:u w:val="single"/>
        </w:rPr>
        <w:t xml:space="preserve">108072</w:t>
      </w:r>
    </w:p>
    <w:p>
      <w:r>
        <w:t xml:space="preserve">1. EMINEM VENOM KERTOO FANEILLE, ETTÄ SAATANA KOPUTTAA OVEEN PÄÄSTÄÄKSEEN HÄNET SISÄÄN...(ILLUMINATI EXPOSED) https://www.youtube.com/watch?v=YF15d2YYb4k</w:t>
      </w:r>
    </w:p>
    <w:p>
      <w:r>
        <w:rPr>
          <w:b/>
          <w:u w:val="single"/>
        </w:rPr>
        <w:t xml:space="preserve">108073</w:t>
      </w:r>
    </w:p>
    <w:p>
      <w:r>
        <w:t xml:space="preserve">2.</w:t>
        <w:tab/>
        <w:t xml:space="preserve">Saatana kertoi minulle, että hän on homo eikä ole tervetullut.</w:t>
      </w:r>
    </w:p>
    <w:p>
      <w:r>
        <w:rPr>
          <w:b/>
          <w:u w:val="single"/>
        </w:rPr>
        <w:t xml:space="preserve">108074</w:t>
      </w:r>
    </w:p>
    <w:p>
      <w:r>
        <w:t xml:space="preserve">1. https://www.breitbart.com/video/2018/10/07/alyssa-milano-we-lost-on-kavanaugh-but-we-are-winning-the-cultural-battle/ Milano: Milano: Meillä on enemmän valheita kuin teillä on ehdokkaita, joten voitamme pitkällä aikavälillä.</w:t>
      </w:r>
    </w:p>
    <w:p>
      <w:r>
        <w:rPr>
          <w:b/>
          <w:u w:val="single"/>
        </w:rPr>
        <w:t xml:space="preserve">108075</w:t>
      </w:r>
    </w:p>
    <w:p>
      <w:r>
        <w:t xml:space="preserve">2.</w:t>
        <w:tab/>
        <w:t xml:space="preserve">ero on - hän puhuu paskaa piilossa aseistettujen henkivartijoiden takana; me puhumme vain tois</w:t>
        <w:t xml:space="preserve"> Paskat tuosta pelkurimaisesta kusipäästä.</w:t>
      </w:r>
    </w:p>
    <w:p>
      <w:r>
        <w:rPr>
          <w:b/>
          <w:u w:val="single"/>
        </w:rPr>
        <w:t xml:space="preserve">108076</w:t>
      </w:r>
    </w:p>
    <w:p>
      <w:r>
        <w:t xml:space="preserve">3.</w:t>
        <w:tab/>
        <w:tab/>
        <w:t xml:space="preserve">jumalauta, mutta minä rakastan sinua!!!</w:t>
      </w:r>
    </w:p>
    <w:p>
      <w:r>
        <w:rPr>
          <w:b/>
          <w:u w:val="single"/>
        </w:rPr>
        <w:t xml:space="preserve">108077</w:t>
      </w:r>
    </w:p>
    <w:p>
      <w:r>
        <w:t xml:space="preserve">1. Jos Keski-Amerikan ihmiset ovat niin mukavia, miksi George ei asu siellä? 🤔</w:t>
      </w:r>
    </w:p>
    <w:p>
      <w:r>
        <w:rPr>
          <w:b/>
          <w:u w:val="single"/>
        </w:rPr>
        <w:t xml:space="preserve">108078</w:t>
      </w:r>
    </w:p>
    <w:p>
      <w:r>
        <w:t xml:space="preserve">2.</w:t>
        <w:tab/>
        <w:t xml:space="preserve">Ketä kiinnostaa, mitä tämä hintti sanoo?</w:t>
      </w:r>
    </w:p>
    <w:p>
      <w:r>
        <w:rPr>
          <w:b/>
          <w:u w:val="single"/>
        </w:rPr>
        <w:t xml:space="preserve">108079</w:t>
      </w:r>
    </w:p>
    <w:p>
      <w:r>
        <w:t xml:space="preserve">1. Britannian työväenpuolueen naurettava johtaja väittää olevansa valmis pääministeriksi....mikä harhainen mäntti, en luottaisi tuohon ääliöön edes kylpyammeen pyörittämiseen. 💩</w:t>
      </w:r>
    </w:p>
    <w:p>
      <w:r>
        <w:rPr>
          <w:b/>
          <w:u w:val="single"/>
        </w:rPr>
        <w:t xml:space="preserve">108080</w:t>
      </w:r>
    </w:p>
    <w:p>
      <w:r>
        <w:t xml:space="preserve">1. Demokraattien neekeri Beeyach pidätettiin republikaanien lentolehtisten varastamisesta! Tällaisia ali-ihmisiä, valehtelevia, huijaavia, varastavia, likaisia eläimiä demokraatit haluavat teidän äänestävän! https://rightwingfolks.com/watch-democrat-candidate-caught-on-camera-stealing-republican-rivals-pamphlet-from-voters-home/ ...</w:t>
      </w:r>
    </w:p>
    <w:p>
      <w:r>
        <w:rPr>
          <w:b/>
          <w:u w:val="single"/>
        </w:rPr>
        <w:t xml:space="preserve">108081</w:t>
      </w:r>
    </w:p>
    <w:p>
      <w:r>
        <w:t xml:space="preserve">1. #München: Fahnder ziehen ein #rumänisches Pärchen, einen Rumäne sowie einen nigerianischen #Rollstuhlfahrer als Taschendiebe auf der Wiesn aus dem Verkehr #Oktoberfest https://www.polizei.bayern.de/muenchen/news/presse/faelle/index.html/284544 https://www.polizei.bayern.de/muenchen/news/presse/faelle/index.html/284544</w:t>
      </w:r>
    </w:p>
    <w:p>
      <w:r>
        <w:rPr>
          <w:b/>
          <w:u w:val="single"/>
        </w:rPr>
        <w:t xml:space="preserve">108082</w:t>
      </w:r>
    </w:p>
    <w:p>
      <w:r>
        <w:t xml:space="preserve">2.</w:t>
        <w:tab/>
        <w:t xml:space="preserve">Schraipfeeler:  Das sollte wohl Nigger ianischen heissen ? OK Bajuwaren halt.</w:t>
      </w:r>
    </w:p>
    <w:p>
      <w:r>
        <w:rPr>
          <w:b/>
          <w:u w:val="single"/>
        </w:rPr>
        <w:t xml:space="preserve">108083</w:t>
      </w:r>
    </w:p>
    <w:p>
      <w:r>
        <w:t xml:space="preserve">1. Tommy Robinson kuvattiin nuorten sotilaiden kanssa sattumanvaraisessa tapaamisessa moottoritien huoltoasemalla. Näiden poikien puhelimet on nyt takavarikoitu, ja Britannian armeija, joka taipui muslimien painostuksesta, "tutkii" heitä.    Olen melko lähellä murtumispistettä - tämä on törkeää, ja vihollisemme ovat selvästi tehneet siitä ongelman.    Pyydän teitä, jos olette vihaisia tästä tai haluatte vain osoittaa tukenne joukoillemme selkärangattoman keskiluokan sijaan, joka voi kastella itsensä, kun muslimit valittavat.    Allekirjoittakaa täällä - www.StandWithOurLads.com</w:t>
      </w:r>
    </w:p>
    <w:p>
      <w:r>
        <w:rPr>
          <w:b/>
          <w:u w:val="single"/>
        </w:rPr>
        <w:t xml:space="preserve">108084</w:t>
      </w:r>
    </w:p>
    <w:p>
      <w:r>
        <w:t xml:space="preserve">2.</w:t>
        <w:tab/>
        <w:t xml:space="preserve">Olen vihainen, mutta olen amerikkalainen, joten raivoani ei lasketa. Kaikki suuret entiset englantilaiset patriootit kääntyvät haudoissaan. Kuningas Vilhelm I, Henrik VIII, Edward III.....</w:t>
      </w:r>
    </w:p>
    <w:p>
      <w:r>
        <w:rPr>
          <w:b/>
          <w:u w:val="single"/>
        </w:rPr>
        <w:t xml:space="preserve">108085</w:t>
      </w:r>
    </w:p>
    <w:p>
      <w:r>
        <w:t xml:space="preserve">3.</w:t>
        <w:tab/>
        <w:tab/>
        <w:t xml:space="preserve">Churchill‼️‼️‼️‼️‼️ Hän tiesi, että ainoa hyvä muzzi oli kuollut muzzi😡.</w:t>
      </w:r>
    </w:p>
    <w:p>
      <w:r>
        <w:rPr>
          <w:b/>
          <w:u w:val="single"/>
        </w:rPr>
        <w:t xml:space="preserve">108086</w:t>
      </w:r>
    </w:p>
    <w:p>
      <w:r>
        <w:t xml:space="preserve">1. Nostakaa se ylös, senkin rättipäät ämmät ha!</w:t>
      </w:r>
    </w:p>
    <w:p>
      <w:r>
        <w:rPr>
          <w:b/>
          <w:u w:val="single"/>
        </w:rPr>
        <w:t xml:space="preserve">108087</w:t>
      </w:r>
    </w:p>
    <w:p>
      <w:r>
        <w:t xml:space="preserve">1.</w:t>
      </w:r>
    </w:p>
    <w:p>
      <w:r>
        <w:rPr>
          <w:b/>
          <w:u w:val="single"/>
        </w:rPr>
        <w:t xml:space="preserve">108088</w:t>
      </w:r>
    </w:p>
    <w:p>
      <w:r>
        <w:t xml:space="preserve">2.</w:t>
        <w:tab/>
        <w:t xml:space="preserve">Jos köyhyys aiheuttaa rikollisuutta, miksi Länsi-Virginia on turvallinen, laillinen ja järjestyksessä oleva alue verrattuna mihin tahansa neekerien saastuttamaan helvetinkoloon? Rotu merkitsee enemmän kuin aseet tai köyhyys. Lopettakaa mulkkuilu.</w:t>
      </w:r>
    </w:p>
    <w:p>
      <w:r>
        <w:rPr>
          <w:b/>
          <w:u w:val="single"/>
        </w:rPr>
        <w:t xml:space="preserve">108089</w:t>
      </w:r>
    </w:p>
    <w:p>
      <w:r>
        <w:t xml:space="preserve">1. Amerikkaan hyökätään! Kuva 2016, Minnesotan edustajainhuone vannoo valan kädessä Koraania. Mille hän vannoo uskollisuutta? Pian valitaan Minnesotan kongressiin, ei republikaanista oppositiota. Maahanmuuttomyönteinen, työskentelee ahkerasti tuodakseen lisää maahanmuuttajia Amerikkaan. tukee sharia-lakia, Hillary Clinton, on liberaalidemokraatti, joka tukee aborttia.</w:t>
      </w:r>
    </w:p>
    <w:p>
      <w:r>
        <w:rPr>
          <w:b/>
          <w:u w:val="single"/>
        </w:rPr>
        <w:t xml:space="preserve">108090</w:t>
      </w:r>
    </w:p>
    <w:p>
      <w:r>
        <w:t xml:space="preserve">2.</w:t>
        <w:tab/>
        <w:t xml:space="preserve">MIKÄ KUSIPÄÄ HÄN ELÄÄ VALHEESSA, VITTU HÄNTÄ JA HÄNEN LUOLAPETOHISTORIAANSA .</w:t>
      </w:r>
    </w:p>
    <w:p>
      <w:r>
        <w:rPr>
          <w:b/>
          <w:u w:val="single"/>
        </w:rPr>
        <w:t xml:space="preserve">108091</w:t>
      </w:r>
    </w:p>
    <w:p>
      <w:r>
        <w:t xml:space="preserve">1. En koskaan anna signaalia sitä vastaan, koska se perustuu järkevään strategiaan. Se on eräänlainen kiihdytys. Ainoa asia, jota vastaan vastustan, on puhdas shilling, jossa teeskennellään, että GOP on meidän puolellamme tai että me otamme sen haltuumme jne. Se on vain tyhmää.</w:t>
      </w:r>
    </w:p>
    <w:p>
      <w:r>
        <w:rPr>
          <w:b/>
          <w:u w:val="single"/>
        </w:rPr>
        <w:t xml:space="preserve">108092</w:t>
      </w:r>
    </w:p>
    <w:p>
      <w:r>
        <w:t xml:space="preserve">2.</w:t>
        <w:tab/>
        <w:t xml:space="preserve">En usko, että republikaanien äänestäminen on hyvä strategia WN:lle.   Se tarkoittaa lisää vuosia liikkeen toimettomuutta. Lisää vuosia valkoisten omahyväisyyttä. Lisää vuosia amerikkalaisten verodollareita Israelille.   Jätän väliin.</w:t>
      </w:r>
    </w:p>
    <w:p>
      <w:r>
        <w:rPr>
          <w:b/>
          <w:u w:val="single"/>
        </w:rPr>
        <w:t xml:space="preserve">108093</w:t>
      </w:r>
    </w:p>
    <w:p>
      <w:r>
        <w:t xml:space="preserve">3.</w:t>
        <w:tab/>
        <w:tab/>
        <w:t xml:space="preserve">Olen enemmän samoilla linjoilla kanssasi, koska Obaman vuodet radikalisoivat valkoiset hullun lailla. Heidän strategiansa on yrittää provosoida vasemmistoa tekemään virheen.</w:t>
      </w:r>
    </w:p>
    <w:p>
      <w:r>
        <w:rPr>
          <w:b/>
          <w:u w:val="single"/>
        </w:rPr>
        <w:t xml:space="preserve">108094</w:t>
      </w:r>
    </w:p>
    <w:p>
      <w:r>
        <w:t xml:space="preserve">4.</w:t>
        <w:tab/>
        <w:tab/>
        <w:tab/>
        <w:t xml:space="preserve">Suhtaudun epäilevästi siihen, että vasemmisto todella mellakoi merkittävissä määrin.   Antifa näyttää olevan suurimmaksi osaksi hiipumassa.   Vasemmistolaiset tietävät, että väestörakenne on heidän puolellaan joka tapauksessa. Heidän tarvitsee vain odottaa, että viimeiset sotilaat ja hiljainen sukupolvi kuolevat pois.</w:t>
      </w:r>
    </w:p>
    <w:p>
      <w:r>
        <w:rPr>
          <w:b/>
          <w:u w:val="single"/>
        </w:rPr>
        <w:t xml:space="preserve">108095</w:t>
      </w:r>
    </w:p>
    <w:p>
      <w:r>
        <w:t xml:space="preserve">5.</w:t>
        <w:tab/>
        <w:tab/>
        <w:tab/>
        <w:tab/>
        <w:t xml:space="preserve">Ongelmani strategian kanssa on GOP:n esityslista, joka ei provosoi ketään muuta kuin täysin hulluja vasemmistolaisia - se on niin tylsä ja epäolennainen. Jos he nyt aikoisivat tehdä muurin, se tekisi siitä mielenkiintoisen. En vain tiedä, merkitseekö GOP:n valta-asema yksinään mitään meille.</w:t>
      </w:r>
    </w:p>
    <w:p>
      <w:r>
        <w:rPr>
          <w:b/>
          <w:u w:val="single"/>
        </w:rPr>
        <w:t xml:space="preserve">108096</w:t>
      </w:r>
    </w:p>
    <w:p>
      <w:r>
        <w:t xml:space="preserve">6.</w:t>
        <w:tab/>
        <w:tab/>
        <w:tab/>
        <w:tab/>
        <w:tab/>
        <w:t xml:space="preserve">Pitkällä tähtäimellä "liberaalien laukaiseminen" kostautuu kauheasti. Neekeriradikalismi toimi heille. Toisen aallon feminismi toimi heille.   Toisin kuin valkoiset, DNC:n lemmikkieläinryhmät tuntevat todella olevansa piirityksen alla, ja silloin he tekevät ylitöitä saadakseen asialistansa läpi.</w:t>
      </w:r>
    </w:p>
    <w:p>
      <w:r>
        <w:rPr>
          <w:b/>
          <w:u w:val="single"/>
        </w:rPr>
        <w:t xml:space="preserve">108097</w:t>
      </w:r>
    </w:p>
    <w:p>
      <w:r>
        <w:t xml:space="preserve">1. "T.I. julkaisee videon, jossa Melania Trumpin kaksoisolento strippaa hänelle Oval Officessa."   En tiedä mitä mieltä te olette, mutta tuntuu todella siltä, että räppärit ja julkkikset luulevat olevansa kaikkien yläpuolella nykyään....... https://theblogroom.com/t-i-posts-a-video-of-a-melania-trump-lookalike-striptea https://theblogroom.com/t-i-posts-a-video-of-a-melania-trump-lookalike-striptea</w:t>
      </w:r>
    </w:p>
    <w:p>
      <w:r>
        <w:rPr>
          <w:b/>
          <w:u w:val="single"/>
        </w:rPr>
        <w:t xml:space="preserve">108098</w:t>
      </w:r>
    </w:p>
    <w:p>
      <w:r>
        <w:t xml:space="preserve">2.</w:t>
        <w:tab/>
        <w:t xml:space="preserve">Ei, se on vain niin, että kun Etelä-Kaliforniassa on 25 miljoonaa paskiaista, jotka ostavat albumisi, niin helvetti, vittu koko muu maailma, siinä on kaikki raha, mitä tarvitset.     Se on kuin kun näen, mikä on trendi Youtubessa. 2 miljoonaa katsojaa katselee, kun joku kusipää syö hampurilaista Los Angelesissa. Ainakin 1,5 noista katsojista on tältä alueelta, veikkaisin.</w:t>
      </w:r>
    </w:p>
    <w:p>
      <w:r>
        <w:rPr>
          <w:b/>
          <w:u w:val="single"/>
        </w:rPr>
        <w:t xml:space="preserve">108099</w:t>
      </w:r>
    </w:p>
    <w:p>
      <w:r>
        <w:t xml:space="preserve">3.</w:t>
        <w:tab/>
        <w:tab/>
        <w:t xml:space="preserve">Neekeri myönsi oman rodullisen alemmuutensa ottamalla valkoisen nartun "stripparikseen".</w:t>
      </w:r>
    </w:p>
    <w:p>
      <w:r>
        <w:rPr>
          <w:b/>
          <w:u w:val="single"/>
        </w:rPr>
        <w:t xml:space="preserve">108100</w:t>
      </w:r>
    </w:p>
    <w:p>
      <w:r>
        <w:t xml:space="preserve">1. Netflixin syytetään "huijaavan" mustia katsojia katsomaan valkoisia ohjelmia.    Nopeasti joku soittaa Al Sharptonille ja selvittää tämän "Jim Crow" -yhtiön ASAP 🙄 https://www.nme.com/news/tv/netflix-accused-of-deceiving-black-users-with-manipulative-personalised-artwork-2392085.</w:t>
      </w:r>
    </w:p>
    <w:p>
      <w:r>
        <w:rPr>
          <w:b/>
          <w:u w:val="single"/>
        </w:rPr>
        <w:t xml:space="preserve">108101</w:t>
      </w:r>
    </w:p>
    <w:p>
      <w:r>
        <w:t xml:space="preserve">2.</w:t>
        <w:tab/>
        <w:t xml:space="preserve">Hei kaikki, rodullistetaan kirjaimellisesti kaikki, mikä ei ole etnosentristä ja jälkeenjäänyttä tai mitään</w:t>
      </w:r>
    </w:p>
    <w:p>
      <w:r>
        <w:rPr>
          <w:b/>
          <w:u w:val="single"/>
        </w:rPr>
        <w:t xml:space="preserve">108102</w:t>
      </w:r>
    </w:p>
    <w:p>
      <w:r>
        <w:t xml:space="preserve">1. BREAKING #NEWS!!! Epäilty pidätetty Tree of Life -synagogan ampumisen jälkeen #Pittsburghissa #Pennsylvaniassa. Hän sanoi: "KAIKKIEN #JUUSSIEN PITÄÄ KUOLLA!!!".</w:t>
      </w:r>
    </w:p>
    <w:p>
      <w:r>
        <w:rPr>
          <w:b/>
          <w:u w:val="single"/>
        </w:rPr>
        <w:t xml:space="preserve">108103</w:t>
      </w:r>
    </w:p>
    <w:p>
      <w:r>
        <w:t xml:space="preserve">2.</w:t>
        <w:tab/>
        <w:t xml:space="preserve">Jotta saataisiin selville, oliko ampujalla rikoskumppaneita, hänen sormenjälkensä pitäisi leikata yksi kerrallaan irti, kunnes hän kertoo kaiken, mitä hänellä on kerrottavanaan.</w:t>
      </w:r>
    </w:p>
    <w:p>
      <w:r>
        <w:rPr>
          <w:b/>
          <w:u w:val="single"/>
        </w:rPr>
        <w:t xml:space="preserve">108104</w:t>
      </w:r>
    </w:p>
    <w:p>
      <w:r>
        <w:t xml:space="preserve">3.</w:t>
        <w:tab/>
        <w:tab/>
        <w:t xml:space="preserve">Mutta tiedämme jo, että hänellä on rikoskumppaneita.   Jokainen radikalisoitunut paskakasa TERRORISTINEN uusnatsihintti täällä Gabilla on rikoskumppani. ja ehkä jopa Gab itse, koska he eivät tee MITÄÄN siivotakseen sitä paskaa, jota he täällä joka päivä suoltavat.  "Sananvapaus", etkö tiedä....?</w:t>
      </w:r>
    </w:p>
    <w:p>
      <w:r>
        <w:rPr>
          <w:b/>
          <w:u w:val="single"/>
        </w:rPr>
        <w:t xml:space="preserve">108105</w:t>
      </w:r>
    </w:p>
    <w:p>
      <w:r>
        <w:t xml:space="preserve">1. "Viimeisen Jedin" ohjaaja twiittaa tutkimuksen, jossa elokuvan vastareaktiosta syytetään venäläisiä botteja https://files.catbox.moe/qgvbj2.jpg https://kek.gg/u/GSCr</w:t>
      </w:r>
    </w:p>
    <w:p>
      <w:r>
        <w:rPr>
          <w:b/>
          <w:u w:val="single"/>
        </w:rPr>
        <w:t xml:space="preserve">108106</w:t>
      </w:r>
    </w:p>
    <w:p>
      <w:r>
        <w:t xml:space="preserve">2.</w:t>
        <w:tab/>
        <w:t xml:space="preserve">Taivas varjelkoon, että elokuva oli pelkkää paskaa ja hän haluaa syyttää ketä tahansa tai mitä tahansa,,,, Muistuttaa CUNT HRC:tä....</w:t>
      </w:r>
    </w:p>
    <w:p>
      <w:r>
        <w:rPr>
          <w:b/>
          <w:u w:val="single"/>
        </w:rPr>
        <w:t xml:space="preserve">108107</w:t>
      </w:r>
    </w:p>
    <w:p>
      <w:r>
        <w:t xml:space="preserve">1. Musta koulunopettaja Shonterikka Williams käräytettiin sen jälkeen, kun hän oli kehottanut aasialaista oppilastaan olemaan "vähemmän kinkkinen" ja lopettamaan "itämaisten asioiden" tekemisen.   Mustan opettajan puolustus: tämä on "mustien naisten vastaista sotaa" eikä hän voi "henkilökohtaisesti olla rasistinen aasialaisia kohtaan, koska he ovat lähempänä valkoisia ihmisiä ylivallan suhteen".   Nämä ihmiset opettavat lapsianne.</w:t>
      </w:r>
    </w:p>
    <w:p>
      <w:r>
        <w:rPr>
          <w:b/>
          <w:u w:val="single"/>
        </w:rPr>
        <w:t xml:space="preserve">108108</w:t>
      </w:r>
    </w:p>
    <w:p>
      <w:r>
        <w:t xml:space="preserve">2.</w:t>
        <w:tab/>
        <w:t xml:space="preserve">Vittu millainen nimi on Shonterikka?</w:t>
      </w:r>
    </w:p>
    <w:p>
      <w:r>
        <w:rPr>
          <w:b/>
          <w:u w:val="single"/>
        </w:rPr>
        <w:t xml:space="preserve">108109</w:t>
      </w:r>
    </w:p>
    <w:p>
      <w:r>
        <w:t xml:space="preserve">3.</w:t>
        <w:tab/>
        <w:tab/>
        <w:t xml:space="preserve">MUSTAT NAISET ELÄVÄT ERI MAAILMASSA KUIN TAVALLISET IHMISET. MUSTILLE NAISILLE KUULUU KAIKKI. KUN HE OVAT RASISTEJA, SE ON OK. JA AIVAN KUTEN TÄMÄ MUSTA PASKIAINEN, HÄN KERTOO SEN SINULLE.</w:t>
      </w:r>
    </w:p>
    <w:p>
      <w:r>
        <w:rPr>
          <w:b/>
          <w:u w:val="single"/>
        </w:rPr>
        <w:t xml:space="preserve">108110</w:t>
      </w:r>
    </w:p>
    <w:p>
      <w:r>
        <w:t xml:space="preserve">1. @bigshowfishin @Swatt</w:t>
      </w:r>
    </w:p>
    <w:p>
      <w:r>
        <w:rPr>
          <w:b/>
          <w:u w:val="single"/>
        </w:rPr>
        <w:t xml:space="preserve">108111</w:t>
      </w:r>
    </w:p>
    <w:p>
      <w:r>
        <w:t xml:space="preserve">2.</w:t>
        <w:tab/>
        <w:t xml:space="preserve">Hyvä! Vitut heistä! 👍👌</w:t>
      </w:r>
    </w:p>
    <w:p>
      <w:r>
        <w:rPr>
          <w:b/>
          <w:u w:val="single"/>
        </w:rPr>
        <w:t xml:space="preserve">108112</w:t>
      </w:r>
    </w:p>
    <w:p>
      <w:r>
        <w:t xml:space="preserve">3.</w:t>
        <w:tab/>
        <w:tab/>
        <w:t xml:space="preserve">Syy miksi näitä espanjalaisia tunkeutujia on niin paljon, on se, että apumme (raha/ruoka) on aiheuttanut näiden paskaisten paskaloukkujen ylikansoituksen. Aivan kuten apu Afrikalle, he syövät, lisääntyvät ja sitten heitä on tarpeeksi hyökätäkseen Yhdysvaltoihin ja Eurooppaan. Me saamme puukon selkäämme ponnisteluistamme ja ystävällisyydestämme (valkoisen miehen akilleenkantapää)...</w:t>
      </w:r>
    </w:p>
    <w:p>
      <w:r>
        <w:rPr>
          <w:b/>
          <w:u w:val="single"/>
        </w:rPr>
        <w:t xml:space="preserve">108113</w:t>
      </w:r>
    </w:p>
    <w:p>
      <w:r>
        <w:t xml:space="preserve">1. @Bombislamdotcom bobby mr bombislam paid shill faggot I'd love to take you out, 1v1. En lopettaisi lyömistäsi, edes kauan sen jälkeen kun alat huutaa, toivottavasti tapaamme joskus, kananpaska maksettu shill pikku ämmä paskiainen.</w:t>
      </w:r>
    </w:p>
    <w:p>
      <w:r>
        <w:rPr>
          <w:b/>
          <w:u w:val="single"/>
        </w:rPr>
        <w:t xml:space="preserve">108114</w:t>
      </w:r>
    </w:p>
    <w:p>
      <w:r>
        <w:t xml:space="preserve">1. Tyypillinen neekerin käytös</w:t>
      </w:r>
    </w:p>
    <w:p>
      <w:r>
        <w:rPr>
          <w:b/>
          <w:u w:val="single"/>
        </w:rPr>
        <w:t xml:space="preserve">108115</w:t>
      </w:r>
    </w:p>
    <w:p>
      <w:r>
        <w:t xml:space="preserve">1. https://www.puppetstringnews.com/blog/feinstein-is-nervous-as-hell-freaks-out-on-twitter-again-demands-reality-check-on-rachel-mitchells-memo mitä hänen kiinalainen sanoo?</w:t>
      </w:r>
    </w:p>
    <w:p>
      <w:r>
        <w:rPr>
          <w:b/>
          <w:u w:val="single"/>
        </w:rPr>
        <w:t xml:space="preserve">108116</w:t>
      </w:r>
    </w:p>
    <w:p>
      <w:r>
        <w:t xml:space="preserve">1. Hienoa, että heillä on jälkeenjäänyt Greenspan, joka auttoi luomaan Obaman, Bushin ja jopa muuttamaan Clintonin kukoistavan talouden, jonka Reagan jätti hänelle, sekasotkuksi, sanomassa, että olemme pulassa, Trump pilaa kaiken.</w:t>
      </w:r>
    </w:p>
    <w:p>
      <w:r>
        <w:rPr>
          <w:b/>
          <w:u w:val="single"/>
        </w:rPr>
        <w:t xml:space="preserve">108117</w:t>
      </w:r>
    </w:p>
    <w:p>
      <w:r>
        <w:t xml:space="preserve">2.</w:t>
        <w:tab/>
        <w:t xml:space="preserve">Tilanne pahenee kymmenkertaisesti vuoteen 2020 mennessä. Muistakaa sanani.</w:t>
      </w:r>
    </w:p>
    <w:p>
      <w:r>
        <w:rPr>
          <w:b/>
          <w:u w:val="single"/>
        </w:rPr>
        <w:t xml:space="preserve">108118</w:t>
      </w:r>
    </w:p>
    <w:p>
      <w:r>
        <w:t xml:space="preserve">3.</w:t>
        <w:tab/>
        <w:tab/>
        <w:t xml:space="preserve">Ne ovat kunnossa nyt, jos Feds lopettaisi korkojen nostamisen aina 3 kuukauden välein, lähettäisi laittomia kotiin ja pankit lopettaisivat kirotut sub prime -kiinnitykset, jotka he aloittivat takaisin asuntomarkkinoiden tuhoamiseksi, siirtääkseen roskaväkeä hyville alueille.</w:t>
      </w:r>
    </w:p>
    <w:p>
      <w:r>
        <w:rPr>
          <w:b/>
          <w:u w:val="single"/>
        </w:rPr>
        <w:t xml:space="preserve">108119</w:t>
      </w:r>
    </w:p>
    <w:p>
      <w:r>
        <w:t xml:space="preserve">1. Jos annat neekerille kolikon, hän kerjää dollaria, ja jos annat hänelle dollarin, hän ryöstää lompakkosi. Parasta on vain pysyä kaukana, jotta saa kyynärpäätilaa, hengitystilaa ja mahdollisimman paljon turvaa helvetin demonoidista apinamulkusta...</w:t>
      </w:r>
    </w:p>
    <w:p>
      <w:r>
        <w:rPr>
          <w:b/>
          <w:u w:val="single"/>
        </w:rPr>
        <w:t xml:space="preserve">108120</w:t>
      </w:r>
    </w:p>
    <w:p>
      <w:r>
        <w:t xml:space="preserve">2.</w:t>
        <w:tab/>
        <w:t xml:space="preserve">Tosiasia on se, että jos arvioitte miestä hänen luonteensa eikä hänen värinsä perusteella, löydätte monia mustia miehiä, jotka ovat paljon parempia kuin te itse. MONIA MUSTIA IHMISIÄ, JOTKA OVAT PAREMPIA KUIN SINÄ!!!</w:t>
      </w:r>
    </w:p>
    <w:p>
      <w:r>
        <w:rPr>
          <w:b/>
          <w:u w:val="single"/>
        </w:rPr>
        <w:t xml:space="preserve">108121</w:t>
      </w:r>
    </w:p>
    <w:p>
      <w:r>
        <w:t xml:space="preserve">3.</w:t>
        <w:tab/>
        <w:tab/>
        <w:t xml:space="preserve">Elämässä saa sitä, mitä etsii. Vihasuodattimesi sulkee sinut parhaiden asioiden ulkopuolelle.</w:t>
      </w:r>
    </w:p>
    <w:p>
      <w:r>
        <w:rPr>
          <w:b/>
          <w:u w:val="single"/>
        </w:rPr>
        <w:t xml:space="preserve">108122</w:t>
      </w:r>
    </w:p>
    <w:p>
      <w:r>
        <w:t xml:space="preserve">4.</w:t>
        <w:tab/>
        <w:tab/>
        <w:tab/>
        <w:t xml:space="preserve">Olet sokea, heikkomielinen typerys ja sinut suljetaan pois valkoisesta rodusta kaikkien petturina.</w:t>
      </w:r>
    </w:p>
    <w:p>
      <w:r>
        <w:rPr>
          <w:b/>
          <w:u w:val="single"/>
        </w:rPr>
        <w:t xml:space="preserve">108123</w:t>
      </w:r>
    </w:p>
    <w:p>
      <w:r>
        <w:t xml:space="preserve">5.</w:t>
        <w:tab/>
        <w:tab/>
        <w:tab/>
        <w:tab/>
        <w:t xml:space="preserve">Haista vittu! Te ette muodosta valkoista rotua, vaan olette hullujen marginaali, joka sattuu olemaan valkoinen, ääliö!</w:t>
      </w:r>
    </w:p>
    <w:p>
      <w:r>
        <w:rPr>
          <w:b/>
          <w:u w:val="single"/>
        </w:rPr>
        <w:t xml:space="preserve">108124</w:t>
      </w:r>
    </w:p>
    <w:p>
      <w:r>
        <w:t xml:space="preserve">6.</w:t>
        <w:tab/>
        <w:tab/>
        <w:tab/>
        <w:tab/>
        <w:tab/>
        <w:t xml:space="preserve">Imartelevaa, että osoitat tällaista valtaa! Minäkö estän sinua? Olet syntinen, jonka Lucifer on pettänyt, seuraat paholaisen oppeja, uskontosi hedelmä on PELKO "meidät puhdistetaan", viha "homo", neekeri, kike"."</w:t>
      </w:r>
    </w:p>
    <w:p>
      <w:r>
        <w:rPr>
          <w:b/>
          <w:u w:val="single"/>
        </w:rPr>
        <w:t xml:space="preserve">108125</w:t>
      </w:r>
    </w:p>
    <w:p>
      <w:r>
        <w:t xml:space="preserve">1. Keski-oikealla. Kuten miljoonat kunnon ihmiset :)</w:t>
      </w:r>
    </w:p>
    <w:p>
      <w:r>
        <w:rPr>
          <w:b/>
          <w:u w:val="single"/>
        </w:rPr>
        <w:t xml:space="preserve">108126</w:t>
      </w:r>
    </w:p>
    <w:p>
      <w:r>
        <w:t xml:space="preserve">2.</w:t>
        <w:tab/>
        <w:t xml:space="preserve">@HankRearden Itse asiassa hän identifioi itsensä juutalaiseksi ylivertaistelijaksi, jonka tärkeimpiä ideologisia kantoja ovat valkoisten vastainen viha ja myrkyllinen semitismi.   Hän ei ole oikeastaan kovinkaan kiinnostunut taloudellisista ja sosiaalisista asioista valkoisten kimppuun hyökkäämisen lisäksi.   Hän kiistää kaiken semiittisen perimän ja väittää, että hänen motiivinsa on itseviha, jota ajaa systeemisen semitismin sisäistäminen.</w:t>
      </w:r>
    </w:p>
    <w:p>
      <w:r>
        <w:rPr>
          <w:b/>
          <w:u w:val="single"/>
        </w:rPr>
        <w:t xml:space="preserve">108127</w:t>
      </w:r>
    </w:p>
    <w:p>
      <w:r>
        <w:t xml:space="preserve">3.</w:t>
        <w:tab/>
        <w:tab/>
        <w:t xml:space="preserve">Kyllä, kuten jatkuvasti sanotte. Olet kuitenkin epäonnistunut täydellisesti joka kerta esittämään yhdenkin valkoisten vastaisen viestini. Se, että sanoo muiden rotujen olevan myös ok, ei ole valkoisten vastaista. Vain sinun aivorungossasi. Ja on turha teeskennellä, että olen juutalainen piilottaaksesi järkytyksesi. Useimmat normaalit valkoihoiset tuntevat samoin kuin minä :)</w:t>
      </w:r>
    </w:p>
    <w:p>
      <w:r>
        <w:rPr>
          <w:b/>
          <w:u w:val="single"/>
        </w:rPr>
        <w:t xml:space="preserve">108128</w:t>
      </w:r>
    </w:p>
    <w:p>
      <w:r>
        <w:t xml:space="preserve">4.</w:t>
        <w:tab/>
        <w:tab/>
        <w:tab/>
        <w:t xml:space="preserve">Itse julistamasi "riittävä lukutaito" on vajonnut uudelle pohjalukemalle. Tunnustin väitteesi ei-semitistisestä perimästä ja väitteesi siitä, että valkoisten vastainen vihasi ei ole vaistomaista, vaan järjestelmällisen semitismin sisäistämisestä johtuvaa itsevihaa. Miksi väität, että olet heimon jäsen?   Surullista!</w:t>
      </w:r>
    </w:p>
    <w:p>
      <w:r>
        <w:rPr>
          <w:b/>
          <w:u w:val="single"/>
        </w:rPr>
        <w:t xml:space="preserve">108129</w:t>
      </w:r>
    </w:p>
    <w:p>
      <w:r>
        <w:t xml:space="preserve">5.</w:t>
        <w:tab/>
        <w:tab/>
        <w:tab/>
        <w:tab/>
        <w:t xml:space="preserve">Um! Näen siinä paljon sanoja, jotka on suunniteltu hämmentämään. Mutta kun ne kaikki lasketaan yhteen, =:n vastakkaisella puolella lukee nolla. Tämä johtuu varmaan siitä, että et pysty lähettämään yhtään valkoisten vastaista viestiäni ja haluat sotkea asioita, jotta et näyttäisi idiootilta viidettä kertaa. Kyllä!</w:t>
      </w:r>
    </w:p>
    <w:p>
      <w:r>
        <w:rPr>
          <w:b/>
          <w:u w:val="single"/>
        </w:rPr>
        <w:t xml:space="preserve">108130</w:t>
      </w:r>
    </w:p>
    <w:p>
      <w:r>
        <w:t xml:space="preserve">6.</w:t>
        <w:tab/>
        <w:tab/>
        <w:tab/>
        <w:tab/>
        <w:tab/>
        <w:t xml:space="preserve">Arvostan sitä, että myönnät avoimesti hämmennyksesi (ja törkeän puutteellisen sanavarastosi).   Mutta jatkuvat heiveröiset kiertelyyrityksesi ovat säälittäviä.   JOKAINEN viestisi on vitriolinen, epäjohdonmukainen hyökkäys kaikkia vastaan, jotka uskaltavat ilmaista positiivista valkoista identiteettiä.   Mainitse yksikin viesti, jossa olet hyökännyt ei-valkoista henkilöä vastaan hänen identiteettinsä vuoksi.</w:t>
      </w:r>
    </w:p>
    <w:p>
      <w:r>
        <w:rPr>
          <w:b/>
          <w:u w:val="single"/>
        </w:rPr>
        <w:t xml:space="preserve">108131</w:t>
      </w:r>
    </w:p>
    <w:p>
      <w:r>
        <w:t xml:space="preserve">7.</w:t>
        <w:tab/>
        <w:tab/>
        <w:tab/>
        <w:tab/>
        <w:tab/>
        <w:tab/>
        <w:t xml:space="preserve">Lisää suuria sanoja, joiden tarkoituksena on hämmentää ja peittää kyvyttömyytesi tukea väitteitäsi. En ole koskaan hyökännyt ketään vastaan, joka ilmaisee valkoista positiivisuutta. Ainoat ääliöt, joiden kimppuun hyökkään, ovat sinun kaltaisesi, jotka tulevat MINUN luokseni vihaten muita rotuja. Sekoitat sen, että hyökkään sinua vastaan, koska olet tietämätön ääliö, valkoiseen rotuun. Sinä et edusta valkoista rotua.</w:t>
      </w:r>
    </w:p>
    <w:p>
      <w:r>
        <w:rPr>
          <w:b/>
          <w:u w:val="single"/>
        </w:rPr>
        <w:t xml:space="preserve">108132</w:t>
      </w:r>
    </w:p>
    <w:p>
      <w:r>
        <w:t xml:space="preserve">8.</w:t>
        <w:tab/>
        <w:tab/>
        <w:tab/>
        <w:tab/>
        <w:tab/>
        <w:tab/>
        <w:tab/>
        <w:t xml:space="preserve">Arvostan avointa tunnustustasi siitä, että myrkyllinen, vihan täyttämä semitismi on niin vääristänyt "ajatteluasi", että refleksiivisesti käsität kaikenlaisen valkoisen identiteetin "vihaksi"... ja kaikenlaisen ei-valkoisen identiteetin "hyväksi".   Mielenkiintoinen patologia.</w:t>
      </w:r>
    </w:p>
    <w:p>
      <w:r>
        <w:rPr>
          <w:b/>
          <w:u w:val="single"/>
        </w:rPr>
        <w:t xml:space="preserve">108133</w:t>
      </w:r>
    </w:p>
    <w:p>
      <w:r>
        <w:t xml:space="preserve">9.</w:t>
        <w:tab/>
        <w:tab/>
        <w:tab/>
        <w:tab/>
        <w:tab/>
        <w:tab/>
        <w:tab/>
        <w:tab/>
        <w:t xml:space="preserve">Lol Nyt olet menossa täysimittaiseen sosialistisen aivorungon sulamiseen. Minulla on tämä vaikutus vasemmistoon. Toistat itseäsi loputtomasti toivoen, että siitä tulee totta. Selvä merkki mielisairaudesta. Seuraavaksi varmaan haukut minua tuhmilla nimillä. Niinkö?)</w:t>
      </w:r>
    </w:p>
    <w:p>
      <w:r>
        <w:rPr>
          <w:b/>
          <w:u w:val="single"/>
        </w:rPr>
        <w:t xml:space="preserve">108134</w:t>
      </w:r>
    </w:p>
    <w:p>
      <w:r>
        <w:t xml:space="preserve">10.</w:t>
        <w:tab/>
        <w:tab/>
        <w:tab/>
        <w:tab/>
        <w:tab/>
        <w:tab/>
        <w:tab/>
        <w:tab/>
        <w:tab/>
        <w:t xml:space="preserve">Epätoivoinen, räpiköivä yrityksesi harhauttaa huomiota valkoisten vastaisesta vihastasi höpöttelemällä epäjohdonmukaisesti epäolennaisista taloudellisista kysymyksistä on pantu asianmukaisesti merkille.   Surullista!</w:t>
      </w:r>
    </w:p>
    <w:p>
      <w:r>
        <w:rPr>
          <w:b/>
          <w:u w:val="single"/>
        </w:rPr>
        <w:t xml:space="preserve">108135</w:t>
      </w:r>
    </w:p>
    <w:p>
      <w:r>
        <w:t xml:space="preserve">11.</w:t>
        <w:tab/>
        <w:tab/>
        <w:tab/>
        <w:tab/>
        <w:tab/>
        <w:tab/>
        <w:tab/>
        <w:tab/>
        <w:tab/>
        <w:tab/>
        <w:t xml:space="preserve">Johann on oikeassa, luin juuri aikajanasi ja sanot samaa paskaa, vitun gover ja dover ja uudestaan ja uudestaan. Opettele jotain uutta retoriikkaa, ämmä.</w:t>
      </w:r>
    </w:p>
    <w:p>
      <w:r>
        <w:rPr>
          <w:b/>
          <w:u w:val="single"/>
        </w:rPr>
        <w:t xml:space="preserve">108136</w:t>
      </w:r>
    </w:p>
    <w:p>
      <w:r>
        <w:t xml:space="preserve">12.</w:t>
        <w:tab/>
        <w:tab/>
        <w:tab/>
        <w:tab/>
        <w:tab/>
        <w:tab/>
        <w:tab/>
        <w:tab/>
        <w:tab/>
        <w:tab/>
        <w:tab/>
        <w:t xml:space="preserve">Bahahahaha katsokaa, miten vitun jälkeenjäänyt yrittää kuulostaa filosofiselta!!!! Helvetin helvetti, te ihmiset olette pahimpia. Teillä ei ole mitään sisältöä. EI MITÄÄN! Ajattelemme nopeammin kuin pystymme toimimaan, joten kyllä, minulla oli ennakkoluuloinen ajatus. Haista vittu sinä ja sinun kliseinen paskapuheesi, mulkku...</w:t>
      </w:r>
    </w:p>
    <w:p>
      <w:r>
        <w:rPr>
          <w:b/>
          <w:u w:val="single"/>
        </w:rPr>
        <w:t xml:space="preserve">108137</w:t>
      </w:r>
    </w:p>
    <w:p>
      <w:r>
        <w:t xml:space="preserve">13.</w:t>
        <w:tab/>
        <w:tab/>
        <w:tab/>
        <w:tab/>
        <w:tab/>
        <w:tab/>
        <w:tab/>
        <w:tab/>
        <w:tab/>
        <w:tab/>
        <w:tab/>
        <w:tab/>
        <w:t xml:space="preserve">lol Sinä sanoit "automaattisesti" - en minä.  Ymmärräthän, että on aika irrationaalista syyttää minua omasta spontaanista myönnöksestäsi, että olet kyvytön empiirisesti perustuvaan päättelyyn ja luotat sen sijaan ehdollistettuihin reflekseihin ja fiiliksiin... etkö ymmärrä?</w:t>
      </w:r>
    </w:p>
    <w:p>
      <w:r>
        <w:rPr>
          <w:b/>
          <w:u w:val="single"/>
        </w:rPr>
        <w:t xml:space="preserve">108138</w:t>
      </w:r>
    </w:p>
    <w:p>
      <w:r>
        <w:t xml:space="preserve">14.</w:t>
        <w:tab/>
        <w:tab/>
        <w:tab/>
        <w:tab/>
        <w:tab/>
        <w:tab/>
        <w:tab/>
        <w:tab/>
        <w:tab/>
        <w:tab/>
        <w:tab/>
        <w:tab/>
        <w:tab/>
        <w:t xml:space="preserve">Hahahaaaaaaa Näetkö, sanot vain samaa paskaa uudestaan ja uudestaan, senkin tietämätön kusipää. Vitun idiootti. Missä on substanssi? Sinulla ei ole mitään. Sinulla on vain vitun perus sanavarasto, jota käytät kerta toisensa jälkeen. Painu vittuun, aivokuollut paskakasa. Nähdään, kusipää...</w:t>
      </w:r>
    </w:p>
    <w:p>
      <w:r>
        <w:rPr>
          <w:b/>
          <w:u w:val="single"/>
        </w:rPr>
        <w:t xml:space="preserve">108139</w:t>
      </w:r>
    </w:p>
    <w:p>
      <w:r>
        <w:t xml:space="preserve">15.</w:t>
        <w:tab/>
        <w:tab/>
        <w:tab/>
        <w:tab/>
        <w:tab/>
        <w:tab/>
        <w:tab/>
        <w:tab/>
        <w:tab/>
        <w:tab/>
        <w:tab/>
        <w:tab/>
        <w:tab/>
        <w:tab/>
        <w:t xml:space="preserve">1. Spontaanisti myöntää, että hän vain reagoi "automaattisesti" 2. Hämmentynyt, epäjohdonmukainen, ad hominem -tyylinen paasaaminen 3. Ei yhtään ajatusta, mutta vain täynnä tunteita Hyvät naiset ja herrat, tämä on arkkityyppinen valkoisten vastainen</w:t>
      </w:r>
    </w:p>
    <w:p>
      <w:r>
        <w:rPr>
          <w:b/>
          <w:u w:val="single"/>
        </w:rPr>
        <w:t xml:space="preserve">108140</w:t>
      </w:r>
    </w:p>
    <w:p>
      <w:r>
        <w:t xml:space="preserve">1.</w:t>
      </w:r>
    </w:p>
    <w:p>
      <w:r>
        <w:rPr>
          <w:b/>
          <w:u w:val="single"/>
        </w:rPr>
        <w:t xml:space="preserve">108141</w:t>
      </w:r>
    </w:p>
    <w:p>
      <w:r>
        <w:t xml:space="preserve">2.</w:t>
        <w:tab/>
        <w:t xml:space="preserve">Perustakaa myös gofundme-sivu kuten Blasey Ford.</w:t>
      </w:r>
    </w:p>
    <w:p>
      <w:r>
        <w:rPr>
          <w:b/>
          <w:u w:val="single"/>
        </w:rPr>
        <w:t xml:space="preserve">108142</w:t>
      </w:r>
    </w:p>
    <w:p>
      <w:r>
        <w:t xml:space="preserve">3.</w:t>
        <w:tab/>
        <w:tab/>
        <w:t xml:space="preserve">Älä kaunistele brändiäsi, vaan sano se suoraan: neekeri-muslimi.</w:t>
      </w:r>
    </w:p>
    <w:p>
      <w:r>
        <w:rPr>
          <w:b/>
          <w:u w:val="single"/>
        </w:rPr>
        <w:t xml:space="preserve">108143</w:t>
      </w:r>
    </w:p>
    <w:p>
      <w:r>
        <w:t xml:space="preserve">1. Kyllä, Trump on oikeassa " rogue killers", SA siivosi tekonsa ja Deep State petturit yrittävät aloittaa joko sodan tai liittouman jakautumisen. Se ei tule onnistumaan. Trump ja valkohatut tietävät kuka on vastuussa tämän propagandistin katoamisesta, eikä se ole Saudi-Arabian kuningaskunta. On hyvin helppo nähdä, kuka on vastuussa siitä, miten petturi MSM reagoi tähän.    Toisena huomautuksena, näyttää siltä, että Zero Hedgen keskustelupalstat on kaapattu NPC:n ja kommunistien toimesta. Zero Hedge on yksi parhaista oikean journalismin ja oikeiden uutisten sivustoista, ne eivät ole täydellisiä, mutta parempia kuin useimmat. Mutta olen huomannut, että tällä sivustolla on paljon ylimielisiä kommareita, jotka haukkuvat presidenttiä. Ehkä Media Matters ja homopedofiili David Brock ovat viime aikoina ottaneet Zero Hedgen kohteekseen. En tiedä, mutta nämä ihmiset saavat minut haluamaan lyödä heitä ruudun läpi. Vitun NPC:t. https://www.zerohedge.com/news/2018-10-15/trump-sending-pompeo-saudi-arabia-after-speaking-saudi-king</w:t>
      </w:r>
    </w:p>
    <w:p>
      <w:r>
        <w:rPr>
          <w:b/>
          <w:u w:val="single"/>
        </w:rPr>
        <w:t xml:space="preserve">108144</w:t>
      </w:r>
    </w:p>
    <w:p>
      <w:r>
        <w:t xml:space="preserve">1. Trumpin oikeusministeriö tarkasteli kaikkia Kalifornian poliittisia väkivaltaisuuksia kolmen viime vuoden aikana ja päätti mennä RAM-tietokannan perään.</w:t>
      </w:r>
    </w:p>
    <w:p>
      <w:r>
        <w:rPr>
          <w:b/>
          <w:u w:val="single"/>
        </w:rPr>
        <w:t xml:space="preserve">108145</w:t>
      </w:r>
    </w:p>
    <w:p>
      <w:r>
        <w:t xml:space="preserve">2.</w:t>
        <w:tab/>
        <w:t xml:space="preserve">Kuinka monta pidätystä aiomme vielä sietää Jumala-Keisarilta?   Milloin aiomme vihdoin sanoa, että nyt riittää?   FFS, AltRight kasvattaa jo selkärankaa!</w:t>
      </w:r>
    </w:p>
    <w:p>
      <w:r>
        <w:rPr>
          <w:b/>
          <w:u w:val="single"/>
        </w:rPr>
        <w:t xml:space="preserve">108146</w:t>
      </w:r>
    </w:p>
    <w:p>
      <w:r>
        <w:t xml:space="preserve">3.</w:t>
        <w:tab/>
        <w:tab/>
        <w:t xml:space="preserve">Ei muuria, Keski-Amerikasta tulevat karavaanit, 30 miljardia dollaria Israelille, Antifa saa vapaat kädet mellakointiin, oikeusministeriö pidättää ja asettaa syytteeseen Alt-Right-ryhmiä, tuhotaan muistomerkkejä ja tietenkin harjoitetaan massasensuuria. Jos osoitat jotain tästä, vastaus on "Trump sanoi olevansa kansallismielinen!".</w:t>
      </w:r>
    </w:p>
    <w:p>
      <w:r>
        <w:rPr>
          <w:b/>
          <w:u w:val="single"/>
        </w:rPr>
        <w:t xml:space="preserve">108147</w:t>
      </w:r>
    </w:p>
    <w:p>
      <w:r>
        <w:t xml:space="preserve">4.</w:t>
        <w:tab/>
        <w:tab/>
        <w:tab/>
        <w:t xml:space="preserve">Olet oikeassa, sarjamurhaaja Hillary olisi ollut PALJON parempi</w:t>
      </w:r>
    </w:p>
    <w:p>
      <w:r>
        <w:rPr>
          <w:b/>
          <w:u w:val="single"/>
        </w:rPr>
        <w:t xml:space="preserve">108148</w:t>
      </w:r>
    </w:p>
    <w:p>
      <w:r>
        <w:t xml:space="preserve">5.</w:t>
        <w:tab/>
        <w:tab/>
        <w:tab/>
        <w:tab/>
        <w:t xml:space="preserve">Mikä NPC</w:t>
      </w:r>
    </w:p>
    <w:p>
      <w:r>
        <w:rPr>
          <w:b/>
          <w:u w:val="single"/>
        </w:rPr>
        <w:t xml:space="preserve">108149</w:t>
      </w:r>
    </w:p>
    <w:p>
      <w:r>
        <w:t xml:space="preserve">6.</w:t>
        <w:tab/>
        <w:tab/>
        <w:tab/>
        <w:tab/>
        <w:tab/>
        <w:t xml:space="preserve">Sinä:  "Hullu, hitto!</w:t>
      </w:r>
    </w:p>
    <w:p>
      <w:r>
        <w:rPr>
          <w:b/>
          <w:u w:val="single"/>
        </w:rPr>
        <w:t xml:space="preserve">108150</w:t>
      </w:r>
    </w:p>
    <w:p>
      <w:r>
        <w:t xml:space="preserve">7.</w:t>
        <w:tab/>
        <w:tab/>
        <w:tab/>
        <w:tab/>
        <w:tab/>
        <w:tab/>
        <w:t xml:space="preserve">Kutsun sinua NPC:ksi, koska 99,99 prosenttia teistä shillereistä käyttää "muh Hillarya" tekosyynä sille, että Trump rikkoo kampanjalupauksiaan.   Menkää leikkimään neekerighettoon.</w:t>
      </w:r>
    </w:p>
    <w:p>
      <w:r>
        <w:rPr>
          <w:b/>
          <w:u w:val="single"/>
        </w:rPr>
        <w:t xml:space="preserve">108151</w:t>
      </w:r>
    </w:p>
    <w:p>
      <w:r>
        <w:t xml:space="preserve">8.</w:t>
        <w:tab/>
        <w:tab/>
        <w:tab/>
        <w:tab/>
        <w:tab/>
        <w:tab/>
        <w:tab/>
        <w:t xml:space="preserve">Kerro minulle, oi viisas, miksi "muh master race" häviää koko ajan ja ikuisesti? - innokkaasti odottamassa sinun selviytymistäsi prissy altright homo kampauksestasi...</w:t>
      </w:r>
    </w:p>
    <w:p>
      <w:r>
        <w:rPr>
          <w:b/>
          <w:u w:val="single"/>
        </w:rPr>
        <w:t xml:space="preserve">108152</w:t>
      </w:r>
    </w:p>
    <w:p>
      <w:r>
        <w:t xml:space="preserve">9.</w:t>
        <w:tab/>
        <w:tab/>
        <w:tab/>
        <w:tab/>
        <w:tab/>
        <w:tab/>
        <w:tab/>
        <w:tab/>
        <w:t xml:space="preserve">Pidätkö Ivanka? Hän on aika viehättävä, eikö olekin? Arjalaisen kauneuden malliesimerkki, jos olen koskaan nähnyt sellaista.   Arvaa, kuka saa porsastella hänen kanssaan joka ikinen päivä?</w:t>
      </w:r>
    </w:p>
    <w:p>
      <w:r>
        <w:rPr>
          <w:b/>
          <w:u w:val="single"/>
        </w:rPr>
        <w:t xml:space="preserve">108153</w:t>
      </w:r>
    </w:p>
    <w:p>
      <w:r>
        <w:t xml:space="preserve">10.</w:t>
        <w:tab/>
        <w:tab/>
        <w:tab/>
        <w:tab/>
        <w:tab/>
        <w:tab/>
        <w:tab/>
        <w:tab/>
        <w:tab/>
        <w:t xml:space="preserve">lol@ "Arjalaisen kauneuden malliesimerkki" - taas yksi kaunotar, mutta okei. kyllä, olemme kaikki tietoisia hänen eläimellisyydestään.</w:t>
      </w:r>
    </w:p>
    <w:p>
      <w:r>
        <w:rPr>
          <w:b/>
          <w:u w:val="single"/>
        </w:rPr>
        <w:t xml:space="preserve">108154</w:t>
      </w:r>
    </w:p>
    <w:p>
      <w:r>
        <w:t xml:space="preserve">11.</w:t>
        <w:tab/>
        <w:tab/>
        <w:tab/>
        <w:tab/>
        <w:tab/>
        <w:tab/>
        <w:tab/>
        <w:tab/>
        <w:tab/>
        <w:t xml:space="preserve">*Joka päivä, paitsi sapatti ja jom kippur.</w:t>
      </w:r>
    </w:p>
    <w:p>
      <w:r>
        <w:rPr>
          <w:b/>
          <w:u w:val="single"/>
        </w:rPr>
        <w:t xml:space="preserve">108155</w:t>
      </w:r>
    </w:p>
    <w:p>
      <w:r>
        <w:t xml:space="preserve">12.</w:t>
        <w:tab/>
        <w:tab/>
        <w:tab/>
        <w:tab/>
        <w:tab/>
        <w:tab/>
        <w:tab/>
        <w:tab/>
        <w:tab/>
        <w:t xml:space="preserve">Clintoneilla ei mennyt yhtään paremmin, paitsi että heidän juutalainen appiukko työskentelee heidän suurimmalle kampanjarahoittajalleen Goldman-Sachsille.</w:t>
      </w:r>
    </w:p>
    <w:p>
      <w:r>
        <w:rPr>
          <w:b/>
          <w:u w:val="single"/>
        </w:rPr>
        <w:t xml:space="preserve">108156</w:t>
      </w:r>
    </w:p>
    <w:p>
      <w:r>
        <w:t xml:space="preserve">13.</w:t>
        <w:tab/>
        <w:tab/>
        <w:tab/>
        <w:tab/>
        <w:tab/>
        <w:tab/>
        <w:tab/>
        <w:tab/>
        <w:t xml:space="preserve">Mikä vittu sinä olet? Sinun täytyy olla yksi ristiriitaisimmista henkilöistä, joita olen koskaan nähnyt! Olet natsi, mutta myös arjalaisvastainen, joka inhoaa juutalaisia, mutta samalla suvaitsee heidän vaikutustaan. Oletko yksi niistä, jotka luulevat voivansa sekoittaa GOP-amerikkalaisuuden ja natsismin tai jotain? Olet todella hämmentävä.</w:t>
      </w:r>
    </w:p>
    <w:p>
      <w:r>
        <w:rPr>
          <w:b/>
          <w:u w:val="single"/>
        </w:rPr>
        <w:t xml:space="preserve">108157</w:t>
      </w:r>
    </w:p>
    <w:p>
      <w:r>
        <w:t xml:space="preserve">14.</w:t>
        <w:tab/>
        <w:tab/>
        <w:tab/>
        <w:tab/>
        <w:tab/>
        <w:tab/>
        <w:tab/>
        <w:tab/>
        <w:t xml:space="preserve">lol.... tis a mystery</w:t>
      </w:r>
    </w:p>
    <w:p>
      <w:r>
        <w:rPr>
          <w:b/>
          <w:u w:val="single"/>
        </w:rPr>
        <w:t xml:space="preserve">108158</w:t>
      </w:r>
    </w:p>
    <w:p>
      <w:r>
        <w:t xml:space="preserve">15.</w:t>
        <w:tab/>
        <w:tab/>
        <w:tab/>
        <w:tab/>
        <w:tab/>
        <w:tab/>
        <w:tab/>
        <w:tab/>
        <w:t xml:space="preserve">Lyhyesti sanottuna, GOP on sionistista paskaa, Sana "arjalainen" oli vain yleinen termi, jota käytettiin 1900-luvun alussa eurooppalaisista ihmisistä (kuten sana anglo tai kaukasialainen), riippumatta siitä, mitä juutalaispropaganda ja wanna-be-natsit kertovat sinulle, näin se</w:t>
      </w:r>
      <w:r>
        <w:t xml:space="preserve"> En ole koskaan väittänyt olevani "natsi", vaikka rakastankin ja ihailen Hitleriä, mutta minusta nykyajan uusnatsit ovat vitun jälkeenjääneitä, koska he ottavat mallia juutalaisten määritelmästä "natseille", kieltäytyvät todella ymmärtämästä, mitä Hitler teki "Saksan" eikä "valkoisten ihmisten" hyväksi, ja sen sijaan runkkaavat George Rockwellin kaltaisille pellemäisille käytetyn auton myyjä-Larpersille eivätkä koskaan opi virheistään, He vain toistavat niitä yhä uudelleen ja uudelleen toisen maailmansodan jälkeen, eikä heidän kanssaan voi keskustella, koska he ovat liian kiinni "muh valkoisen uhrin asemassa", he väittävät valkoisen veren olevan ylivertaista, mutta väittävät myös sen olevan niin haurasta, että se tuhoutuisi, jos siihen koskisi tippaakaan ei-valkoista verta, he haluavat itkeä Antifasta, mutta eivät ole halukkaita uhraamaan omaa vapauttaan tehdäkseen heistä kohtalokkaan esimerkin, heidän typeryytensä on se, että he yrittävät aina tehdä siitä "valkoiset vastaan valkoiset". ja vieraannuttaa kaikki, jotka ajattelevat heidän kuplansa ulkopuolella, sen sijaan, että he ymmärtäisivät, että juutalainen on kaikkien ongelma, joten kunnes he ymmärtävät tämän, he pysyvät hyödyttömänä vähemmistönä, jonka juutalaiset, hyvät pojat ja vasemmistolaiset roskaväki murskaavat yhä uudelleen ja uudelleen, koska numerot eivät ole heidän vahvuutensa, eivätkä he välitäkään siitä, että se olisi, he pitävät enemmän ideologiasta, iskulausekkeista ja haaveilevista lopputuloksista ilman, että heidän tarvitsee todella tehdä töitä niiden eteen.</w:t>
      </w:r>
    </w:p>
    <w:p>
      <w:r>
        <w:rPr>
          <w:b/>
          <w:u w:val="single"/>
        </w:rPr>
        <w:t xml:space="preserve">108159</w:t>
      </w:r>
    </w:p>
    <w:p>
      <w:r>
        <w:t xml:space="preserve">1. toinen iso mies antifa terorristi homo !! pidän siitä, miten hän ei pelkää naisia, mutta kun miehet astuvat hänen luokseen, hän juoksee kuin pieni narttu!!! LMFAO 😂😃😃😃 https://youtu.be/Pd_LETgB9AE https://youtu.be/Pd_LETgB9AE</w:t>
      </w:r>
    </w:p>
    <w:p>
      <w:r>
        <w:rPr>
          <w:b/>
          <w:u w:val="single"/>
        </w:rPr>
        <w:t xml:space="preserve">108160</w:t>
      </w:r>
    </w:p>
    <w:p>
      <w:r>
        <w:t xml:space="preserve">2.</w:t>
        <w:tab/>
        <w:t xml:space="preserve">Antifa: "Käsken natseja häipymään Portlandista!" He hyökkäävät, polttavat ja uhkaavat konservatiiveja.</w:t>
      </w:r>
    </w:p>
    <w:p>
      <w:r>
        <w:rPr>
          <w:b/>
          <w:u w:val="single"/>
        </w:rPr>
        <w:t xml:space="preserve">108161</w:t>
      </w:r>
    </w:p>
    <w:p>
      <w:r>
        <w:t xml:space="preserve">3.</w:t>
        <w:tab/>
        <w:t xml:space="preserve">Jos haluatte ilmaista terveydenhuoltoa, ampukaa nämä paskiaiset ja antakaa valtion maksaa sairaalalaskunne.</w:t>
      </w:r>
    </w:p>
    <w:p>
      <w:r>
        <w:rPr>
          <w:b/>
          <w:u w:val="single"/>
        </w:rPr>
        <w:t xml:space="preserve">108162</w:t>
      </w:r>
    </w:p>
    <w:p>
      <w:r>
        <w:t xml:space="preserve">4.</w:t>
        <w:tab/>
        <w:tab/>
        <w:t xml:space="preserve">Anna heidän ampua itsensä.</w:t>
      </w:r>
    </w:p>
    <w:p>
      <w:r>
        <w:rPr>
          <w:b/>
          <w:u w:val="single"/>
        </w:rPr>
        <w:t xml:space="preserve">108163</w:t>
      </w:r>
    </w:p>
    <w:p>
      <w:r>
        <w:t xml:space="preserve">5.</w:t>
        <w:tab/>
        <w:tab/>
        <w:t xml:space="preserve">Tässä, annan jopa aseen.</w:t>
      </w:r>
    </w:p>
    <w:p>
      <w:r>
        <w:rPr>
          <w:b/>
          <w:u w:val="single"/>
        </w:rPr>
        <w:t xml:space="preserve">108164</w:t>
      </w:r>
    </w:p>
    <w:p>
      <w:r>
        <w:t xml:space="preserve">1. Hän on ääliö</w:t>
      </w:r>
    </w:p>
    <w:p>
      <w:r>
        <w:rPr>
          <w:b/>
          <w:u w:val="single"/>
        </w:rPr>
        <w:t xml:space="preserve">108165</w:t>
      </w:r>
    </w:p>
    <w:p>
      <w:r>
        <w:t xml:space="preserve">1. NYT: NYT: Sinut on palkattu!</w:t>
      </w:r>
    </w:p>
    <w:p>
      <w:r>
        <w:rPr>
          <w:b/>
          <w:u w:val="single"/>
        </w:rPr>
        <w:t xml:space="preserve">108166</w:t>
      </w:r>
    </w:p>
    <w:p>
      <w:r>
        <w:t xml:space="preserve">2.</w:t>
        <w:tab/>
        <w:t xml:space="preserve">Tämä juttu (naiset?) on huonoin poseeraus, jonka olen nähnyt... ikuisuuksiin! En ole KOSKAAN kuullut toisesta ihmisestä niin rumia asioita kuin häneltä. Hän on PUHTAASTI PAHA.</w:t>
      </w:r>
    </w:p>
    <w:p>
      <w:r>
        <w:rPr>
          <w:b/>
          <w:u w:val="single"/>
        </w:rPr>
        <w:t xml:space="preserve">108167</w:t>
      </w:r>
    </w:p>
    <w:p>
      <w:r>
        <w:t xml:space="preserve">3.</w:t>
        <w:tab/>
        <w:tab/>
        <w:t xml:space="preserve">Vain täysin paha kusipää toivoo sellaista kenellekään. Lesbous on vakava mielenterveyshäiriö.</w:t>
      </w:r>
    </w:p>
    <w:p>
      <w:r>
        <w:rPr>
          <w:b/>
          <w:u w:val="single"/>
        </w:rPr>
        <w:t xml:space="preserve">108168</w:t>
      </w:r>
    </w:p>
    <w:p>
      <w:r>
        <w:t xml:space="preserve">1. Vittu, kuka antoi tälle kusipäälle aseen? https://twitter.com/BigBadJim007/status/1052232656736448517</w:t>
      </w:r>
    </w:p>
    <w:p>
      <w:r>
        <w:rPr>
          <w:b/>
          <w:u w:val="single"/>
        </w:rPr>
        <w:t xml:space="preserve">108169</w:t>
      </w:r>
    </w:p>
    <w:p>
      <w:r>
        <w:t xml:space="preserve">1.</w:t>
      </w:r>
    </w:p>
    <w:p>
      <w:r>
        <w:rPr>
          <w:b/>
          <w:u w:val="single"/>
        </w:rPr>
        <w:t xml:space="preserve">108170</w:t>
      </w:r>
    </w:p>
    <w:p>
      <w:r>
        <w:t xml:space="preserve">2.</w:t>
        <w:tab/>
        <w:t xml:space="preserve">Paistettua kanaa laajennuspaketissa.</w:t>
      </w:r>
    </w:p>
    <w:p>
      <w:r>
        <w:rPr>
          <w:b/>
          <w:u w:val="single"/>
        </w:rPr>
        <w:t xml:space="preserve">108171</w:t>
      </w:r>
    </w:p>
    <w:p>
      <w:r>
        <w:t xml:space="preserve">3.</w:t>
        <w:tab/>
        <w:tab/>
        <w:t xml:space="preserve">Älä unohda kirkkaanvärisiä neekeri-Nikejä.</w:t>
      </w:r>
    </w:p>
    <w:p>
      <w:r>
        <w:rPr>
          <w:b/>
          <w:u w:val="single"/>
        </w:rPr>
        <w:t xml:space="preserve">108172</w:t>
      </w:r>
    </w:p>
    <w:p>
      <w:r>
        <w:t xml:space="preserve">1. Haluatte siis toivottaa tervetulleiksi sisäsiittoiset ääliöt, joilla ei ole minkäänlaista säädyllisyyttä, moraalia ja älykkyyttä, ja pidätte sitä hyvänä ajatuksena? jälkeenjäänyt.... vain jälkeenjäänyt</w:t>
      </w:r>
    </w:p>
    <w:p>
      <w:r>
        <w:rPr>
          <w:b/>
          <w:u w:val="single"/>
        </w:rPr>
        <w:t xml:space="preserve">108173</w:t>
      </w:r>
    </w:p>
    <w:p>
      <w:r>
        <w:t xml:space="preserve">1. RT @lsarsour:    Senaattori Susan Collins on Amerikan valkoisten naisten äiti ja isoäiti, joka antoi meille Donald Trumpin presidenttikauden. 53 prosenttia.   Hän on häpeäksi &amp; hänen perintönsä tulee olemaan, että hän oli naisten ja syrjäytyneiden yhteisöjen petturi. Historia ei tule kohtelemaan häntä suopeasti. #CancelKanavaugh</w:t>
      </w:r>
    </w:p>
    <w:p>
      <w:r>
        <w:rPr>
          <w:b/>
          <w:u w:val="single"/>
        </w:rPr>
        <w:t xml:space="preserve">108174</w:t>
      </w:r>
    </w:p>
    <w:p>
      <w:r>
        <w:t xml:space="preserve">2.</w:t>
        <w:tab/>
        <w:t xml:space="preserve">miksi nämä jihadistijaneja kiittämättömät ovat ylipäätään edes Amerikassa?</w:t>
      </w:r>
    </w:p>
    <w:p>
      <w:r>
        <w:rPr>
          <w:b/>
          <w:u w:val="single"/>
        </w:rPr>
        <w:t xml:space="preserve">108175</w:t>
      </w:r>
    </w:p>
    <w:p>
      <w:r>
        <w:t xml:space="preserve">3.</w:t>
        <w:tab/>
        <w:tab/>
        <w:t xml:space="preserve">Häntä tullaan käyttämään koetapauksena, kun alamme riistää paperiamerikkalaisilta heidän syntymäoikeudellisen kansalaisuutensa, kutsuen sitä nyt https://dailycaller.com/2017/08/19/linda-sarsours-terrorist-friend-stripped-of-citizenship-permanently-banned-from-u-s/.</w:t>
      </w:r>
    </w:p>
    <w:p>
      <w:r>
        <w:rPr>
          <w:b/>
          <w:u w:val="single"/>
        </w:rPr>
        <w:t xml:space="preserve">108176</w:t>
      </w:r>
    </w:p>
    <w:p>
      <w:r>
        <w:t xml:space="preserve">4.</w:t>
        <w:tab/>
        <w:tab/>
        <w:tab/>
        <w:t xml:space="preserve">Voimme vain toivoa. Mieluiten islamilaiseen fundamentalistivaltioon, jossa tiedetään tarkalleen, miten kovaääniset feministit saadaan hiljaisiksi.</w:t>
      </w:r>
    </w:p>
    <w:p>
      <w:r>
        <w:rPr>
          <w:b/>
          <w:u w:val="single"/>
        </w:rPr>
        <w:t xml:space="preserve">108177</w:t>
      </w:r>
    </w:p>
    <w:p>
      <w:r>
        <w:t xml:space="preserve">5.</w:t>
        <w:tab/>
        <w:tab/>
        <w:tab/>
        <w:tab/>
        <w:t xml:space="preserve">Gitmossa tapahtuva vesilautailu ja FEMA-leirillä tapahtuva kuivuminen eivät ole tarpeeksi ankaria. Hänen häpyhuulensa ja klitoriksensa on poistettava ja hänen kasvoihinsa on roiskutettava happoa, ennen kuin hänestä tulee panonukke jäntevähampaiselle hiekkaneekerille, joka pahoinpitelee häntä joka yö.  Mene minun tasolleni.</w:t>
      </w:r>
    </w:p>
    <w:p>
      <w:r>
        <w:rPr>
          <w:b/>
          <w:u w:val="single"/>
        </w:rPr>
        <w:t xml:space="preserve">108178</w:t>
      </w:r>
    </w:p>
    <w:p>
      <w:r>
        <w:t xml:space="preserve">1.</w:t>
      </w:r>
    </w:p>
    <w:p>
      <w:r>
        <w:rPr>
          <w:b/>
          <w:u w:val="single"/>
        </w:rPr>
        <w:t xml:space="preserve">108179</w:t>
      </w:r>
    </w:p>
    <w:p>
      <w:r>
        <w:t xml:space="preserve">2.</w:t>
        <w:tab/>
        <w:t xml:space="preserve">Ja vieläpä muzzie-narttu!</w:t>
      </w:r>
    </w:p>
    <w:p>
      <w:r>
        <w:rPr>
          <w:b/>
          <w:u w:val="single"/>
        </w:rPr>
        <w:t xml:space="preserve">108180</w:t>
      </w:r>
    </w:p>
    <w:p>
      <w:r>
        <w:t xml:space="preserve">1. Halloween Special!   Osta yksi, saat yhden ilmaiseksi.   Aito ruumismorsian ja koruvampyyri lisävarusteena.   Ota yhteyttä Marcus Andersoniin, Soho Houseen lisätietoja varten.   Hyvää Halloweenia!</w:t>
      </w:r>
    </w:p>
    <w:p>
      <w:r>
        <w:rPr>
          <w:b/>
          <w:u w:val="single"/>
        </w:rPr>
        <w:t xml:space="preserve">108181</w:t>
      </w:r>
    </w:p>
    <w:p>
      <w:r>
        <w:t xml:space="preserve">2.</w:t>
        <w:tab/>
        <w:t xml:space="preserve">Luoja, en voi sietää tämän paskiaisen naamaa...</w:t>
      </w:r>
    </w:p>
    <w:p>
      <w:r>
        <w:rPr>
          <w:b/>
          <w:u w:val="single"/>
        </w:rPr>
        <w:t xml:space="preserve">108182</w:t>
      </w:r>
    </w:p>
    <w:p>
      <w:r>
        <w:t xml:space="preserve">3.</w:t>
        <w:tab/>
        <w:tab/>
        <w:t xml:space="preserve">Kuka voi? Lukuun ottamatta biseksuaalista peruukkia Harrya ja ihmisiä, jotka teeskentelevät pitävänsä hänestä hänen takiaan LOL Hän on suorastaan karmiva ja hyvin ruma - huolimatta kaikista kauneusleikkauksista, botoxista, valkaisuista, hiusten suoristuksista....</w:t>
      </w:r>
    </w:p>
    <w:p>
      <w:r>
        <w:rPr>
          <w:b/>
          <w:u w:val="single"/>
        </w:rPr>
        <w:t xml:space="preserve">108183</w:t>
      </w:r>
    </w:p>
    <w:p>
      <w:r>
        <w:t xml:space="preserve">1. Hillary Clinton kehottaa lisäämään väkivaltaa kaikkia muita kuin liberaaleja kohtaan. https://twitter.com/CNNPolitics/status/1049684159185055745.</w:t>
      </w:r>
    </w:p>
    <w:p>
      <w:r>
        <w:rPr>
          <w:b/>
          <w:u w:val="single"/>
        </w:rPr>
        <w:t xml:space="preserve">108184</w:t>
      </w:r>
    </w:p>
    <w:p>
      <w:r>
        <w:t xml:space="preserve">2.</w:t>
        <w:tab/>
        <w:t xml:space="preserve">Järjestän juhlat sinä päivänä, kun tämä kusipää kuolee.</w:t>
      </w:r>
    </w:p>
    <w:p>
      <w:r>
        <w:rPr>
          <w:b/>
          <w:u w:val="single"/>
        </w:rPr>
        <w:t xml:space="preserve">108185</w:t>
      </w:r>
    </w:p>
    <w:p>
      <w:r>
        <w:t xml:space="preserve">3.</w:t>
        <w:tab/>
        <w:tab/>
        <w:t xml:space="preserve">Tuon laatikollisen viiniä!</w:t>
      </w:r>
    </w:p>
    <w:p>
      <w:r>
        <w:rPr>
          <w:b/>
          <w:u w:val="single"/>
        </w:rPr>
        <w:t xml:space="preserve">108186</w:t>
      </w:r>
    </w:p>
    <w:p>
      <w:r>
        <w:t xml:space="preserve">4.</w:t>
        <w:tab/>
        <w:tab/>
        <w:tab/>
        <w:t xml:space="preserve">Minä tarjoan chili verden ja tequilan!</w:t>
      </w:r>
    </w:p>
    <w:p>
      <w:r>
        <w:rPr>
          <w:b/>
          <w:u w:val="single"/>
        </w:rPr>
        <w:t xml:space="preserve">108187</w:t>
      </w:r>
    </w:p>
    <w:p>
      <w:r>
        <w:t xml:space="preserve">5.</w:t>
        <w:tab/>
        <w:tab/>
        <w:tab/>
        <w:tab/>
        <w:t xml:space="preserve">Uskon, että se tekee minusta todellakin hyvin hölmön, mutta hei, se on vuosisadan juhla, kun noita on kuollut!</w:t>
      </w:r>
    </w:p>
    <w:p>
      <w:r>
        <w:rPr>
          <w:b/>
          <w:u w:val="single"/>
        </w:rPr>
        <w:t xml:space="preserve">108188</w:t>
      </w:r>
    </w:p>
    <w:p>
      <w:r>
        <w:t xml:space="preserve">6.</w:t>
        <w:tab/>
        <w:tab/>
        <w:t xml:space="preserve">Tuon kannustavat tytöt....</w:t>
      </w:r>
    </w:p>
    <w:p>
      <w:r>
        <w:rPr>
          <w:b/>
          <w:u w:val="single"/>
        </w:rPr>
        <w:t xml:space="preserve">108189</w:t>
      </w:r>
    </w:p>
    <w:p>
      <w:r>
        <w:t xml:space="preserve">1. Cunt, joka on kavereita Stormy. ..   #Alefantis #Podesta #DeepState #ChildTrafficking #PedoGate #UsingArt2HurtKids #HidingInPlainSight</w:t>
      </w:r>
    </w:p>
    <w:p>
      <w:r>
        <w:rPr>
          <w:b/>
          <w:u w:val="single"/>
        </w:rPr>
        <w:t xml:space="preserve">108190</w:t>
      </w:r>
    </w:p>
    <w:p>
      <w:r>
        <w:t xml:space="preserve">2.</w:t>
      </w:r>
    </w:p>
    <w:p>
      <w:r>
        <w:rPr>
          <w:b/>
          <w:u w:val="single"/>
        </w:rPr>
        <w:t xml:space="preserve">108191</w:t>
      </w:r>
    </w:p>
    <w:p>
      <w:r>
        <w:t xml:space="preserve">3.</w:t>
      </w:r>
    </w:p>
    <w:p>
      <w:r>
        <w:rPr>
          <w:b/>
          <w:u w:val="single"/>
        </w:rPr>
        <w:t xml:space="preserve">108192</w:t>
      </w:r>
    </w:p>
    <w:p>
      <w:r>
        <w:t xml:space="preserve">1. HYVÄ!   GOP-senaattoreita "doxannut" työntekijä joutuu lähes 50 vuodeksi liittovaltion vankilaan. STORY: https://www.washingtonexaminer.com/news/staffer-who-doxed-republican-senators-faces-nearly-50-years-in-federal-prison</w:t>
      </w:r>
    </w:p>
    <w:p>
      <w:r>
        <w:rPr>
          <w:b/>
          <w:u w:val="single"/>
        </w:rPr>
        <w:t xml:space="preserve">108193</w:t>
      </w:r>
    </w:p>
    <w:p>
      <w:r>
        <w:t xml:space="preserve">2.</w:t>
        <w:tab/>
        <w:t xml:space="preserve">Ennen kuin näen hänen kuolevan vankilassa, en luota liikaa siihen, että järjestelmä lukitsee tämän hintin vankilaan.</w:t>
      </w:r>
    </w:p>
    <w:p>
      <w:r>
        <w:rPr>
          <w:b/>
          <w:u w:val="single"/>
        </w:rPr>
        <w:t xml:space="preserve">108194</w:t>
      </w:r>
    </w:p>
    <w:p>
      <w:r>
        <w:t xml:space="preserve">1. Ei ole koskaan ollut petollisempaa valehtelevaa johtajaa kuin tämä narttu, Hän myy minut ja teidät EU:lle, mutta jos hän luulee, että me istumme täällä ja emme tee mitään muuta kuin annamme hänen sitten olla, hän on pahasti väärässä?</w:t>
      </w:r>
    </w:p>
    <w:p>
      <w:r>
        <w:rPr>
          <w:b/>
          <w:u w:val="single"/>
        </w:rPr>
        <w:t xml:space="preserve">108195</w:t>
      </w:r>
    </w:p>
    <w:p>
      <w:r>
        <w:t xml:space="preserve">2.</w:t>
        <w:tab/>
        <w:t xml:space="preserve">Ja porkkana on hänen pillunreiässään.</w:t>
      </w:r>
    </w:p>
    <w:p>
      <w:r>
        <w:rPr>
          <w:b/>
          <w:u w:val="single"/>
        </w:rPr>
        <w:t xml:space="preserve">108196</w:t>
      </w:r>
    </w:p>
    <w:p>
      <w:r>
        <w:t xml:space="preserve">1. #neekeri #räppäri #pidätetty 9:stä #seksuaalihyökkäyksestä.  Takuusumma = miljoona dollaria.   Neekerit hallitsemattomassa tilassa.  #Deathpenalty jos #uhrit olisivat valkoisia.   Räppäri Kaalan Walkeria syytetään 9 törkeästä seksuaalirikoksesta https://www.foxnews.com/entertainment/rapper-kaalan-walker-charged-with-9-counts-of-felony-sexual-assault.</w:t>
      </w:r>
    </w:p>
    <w:p>
      <w:r>
        <w:rPr>
          <w:b/>
          <w:u w:val="single"/>
        </w:rPr>
        <w:t xml:space="preserve">108197</w:t>
      </w:r>
    </w:p>
    <w:p>
      <w:r>
        <w:t xml:space="preserve">2.</w:t>
        <w:tab/>
        <w:t xml:space="preserve">jokainen vitun neekeri luulee olevansa räppäri....lol!!!!!</w:t>
      </w:r>
    </w:p>
    <w:p>
      <w:r>
        <w:rPr>
          <w:b/>
          <w:u w:val="single"/>
        </w:rPr>
        <w:t xml:space="preserve">108198</w:t>
      </w:r>
    </w:p>
    <w:p>
      <w:r>
        <w:t xml:space="preserve">3.</w:t>
        <w:tab/>
        <w:tab/>
        <w:t xml:space="preserve">Niin totta.  Se on osa heidän perusteettoman korkeaa itsetuntoaan.</w:t>
      </w:r>
    </w:p>
    <w:p>
      <w:r>
        <w:rPr>
          <w:b/>
          <w:u w:val="single"/>
        </w:rPr>
        <w:t xml:space="preserve">108199</w:t>
      </w:r>
    </w:p>
    <w:p>
      <w:r>
        <w:t xml:space="preserve">1. Sain Kali-äänestäjän tiedot. Hintti newsom info kertoo kaiken.</w:t>
      </w:r>
    </w:p>
    <w:p>
      <w:r>
        <w:rPr>
          <w:b/>
          <w:u w:val="single"/>
        </w:rPr>
        <w:t xml:space="preserve">108200</w:t>
      </w:r>
    </w:p>
    <w:p>
      <w:r>
        <w:t xml:space="preserve">1. Minä vain mykistän ne homohomot, uusnatsit, homot, sosialistiset ämmät :)</w:t>
      </w:r>
    </w:p>
    <w:p>
      <w:r>
        <w:rPr>
          <w:b/>
          <w:u w:val="single"/>
        </w:rPr>
        <w:t xml:space="preserve">108201</w:t>
      </w:r>
    </w:p>
    <w:p>
      <w:r>
        <w:t xml:space="preserve">1. Painu vittuun, senkin jälkeenjäänyt vitun kusipää.</w:t>
      </w:r>
    </w:p>
    <w:p>
      <w:r>
        <w:rPr>
          <w:b/>
          <w:u w:val="single"/>
        </w:rPr>
        <w:t xml:space="preserve">108202</w:t>
      </w:r>
    </w:p>
    <w:p>
      <w:r>
        <w:t xml:space="preserve">1. Täällä mennään taas... Hillary #Clinton yskii hallitsemattomasti Mansfield Collegessa - vaatii vettä (VIDEO) https://www.thegatewaypundit.com/2018/10/hillary-clinton-coughs-uncontrollably-at-mansfield-college-requests-water-video/ via @gatewaypundit</w:t>
      </w:r>
    </w:p>
    <w:p>
      <w:r>
        <w:rPr>
          <w:b/>
          <w:u w:val="single"/>
        </w:rPr>
        <w:t xml:space="preserve">108203</w:t>
      </w:r>
    </w:p>
    <w:p>
      <w:r>
        <w:t xml:space="preserve">2.</w:t>
        <w:tab/>
        <w:t xml:space="preserve">Yskitkö vieläkin Renon pillunkarvoja ?</w:t>
      </w:r>
    </w:p>
    <w:p>
      <w:r>
        <w:rPr>
          <w:b/>
          <w:u w:val="single"/>
        </w:rPr>
        <w:t xml:space="preserve">108204</w:t>
      </w:r>
    </w:p>
    <w:p>
      <w:r>
        <w:t xml:space="preserve">3.</w:t>
        <w:tab/>
        <w:tab/>
        <w:t xml:space="preserve">https://gab.ai/tv/watch/7910</w:t>
      </w:r>
    </w:p>
    <w:p>
      <w:r>
        <w:rPr>
          <w:b/>
          <w:u w:val="single"/>
        </w:rPr>
        <w:t xml:space="preserve">108205</w:t>
      </w:r>
    </w:p>
    <w:p>
      <w:r>
        <w:t xml:space="preserve">1. Ei ole väliä, mitä se on - jos se ei kuulu sinulle ja otat sen, se on varkaus. #JustLiberalThings</w:t>
      </w:r>
    </w:p>
    <w:p>
      <w:r>
        <w:rPr>
          <w:b/>
          <w:u w:val="single"/>
        </w:rPr>
        <w:t xml:space="preserve">108206</w:t>
      </w:r>
    </w:p>
    <w:p>
      <w:r>
        <w:t xml:space="preserve">2.</w:t>
        <w:tab/>
        <w:t xml:space="preserve">Ei enää moraalisia arvoja.</w:t>
      </w:r>
    </w:p>
    <w:p>
      <w:r>
        <w:rPr>
          <w:b/>
          <w:u w:val="single"/>
        </w:rPr>
        <w:t xml:space="preserve">108207</w:t>
      </w:r>
    </w:p>
    <w:p>
      <w:r>
        <w:t xml:space="preserve">3.</w:t>
        <w:tab/>
        <w:tab/>
        <w:t xml:space="preserve">Tarvitaan kyltti "THAT FUCKING BIG", jotta RETARD "PussyHats" pääsee läpi.</w:t>
      </w:r>
    </w:p>
    <w:p>
      <w:r>
        <w:rPr>
          <w:b/>
          <w:u w:val="single"/>
        </w:rPr>
        <w:t xml:space="preserve">108208</w:t>
      </w:r>
    </w:p>
    <w:p>
      <w:r>
        <w:t xml:space="preserve">1. Wetback-miehiä hakataan ja sidotaan alasti pylväisiin Meksikossa Pesin hiuksiani tuolloin.   @AnonymousConservative @Koanic @GuardAmerican https://www.lgbtqnation.com/2018/10/someone-tying-naked-men-lamp-poles-police-no-idea/ https://www.lgbtqnation.com/2018/10/someone-tying-naked-men-lamp-poles-police-no-idea/</w:t>
      </w:r>
    </w:p>
    <w:p>
      <w:r>
        <w:rPr>
          <w:b/>
          <w:u w:val="single"/>
        </w:rPr>
        <w:t xml:space="preserve">108209</w:t>
      </w:r>
    </w:p>
    <w:p>
      <w:r>
        <w:t xml:space="preserve">1.</w:t>
      </w:r>
    </w:p>
    <w:p>
      <w:r>
        <w:rPr>
          <w:b/>
          <w:u w:val="single"/>
        </w:rPr>
        <w:t xml:space="preserve">108210</w:t>
      </w:r>
    </w:p>
    <w:p>
      <w:r>
        <w:t xml:space="preserve">2.</w:t>
        <w:tab/>
        <w:t xml:space="preserve">Tuo on asuntovaunualueen limusiini</w:t>
      </w:r>
    </w:p>
    <w:p>
      <w:r>
        <w:rPr>
          <w:b/>
          <w:u w:val="single"/>
        </w:rPr>
        <w:t xml:space="preserve">108211</w:t>
      </w:r>
    </w:p>
    <w:p>
      <w:r>
        <w:t xml:space="preserve">3.</w:t>
        <w:tab/>
        <w:tab/>
        <w:t xml:space="preserve">Punaniskainen limusiini ?</w:t>
      </w:r>
    </w:p>
    <w:p>
      <w:r>
        <w:rPr>
          <w:b/>
          <w:u w:val="single"/>
        </w:rPr>
        <w:t xml:space="preserve">108212</w:t>
      </w:r>
    </w:p>
    <w:p>
      <w:r>
        <w:t xml:space="preserve">1. Useimmat näistä takaisin luontoon -kulteista voitaisiin hävittää SWAT-joukoilla.   Kovimmat vaatisivat muutaman lennokki-iskun.   Jos ne todella riistäytyisivät käsistä, aina on olemassa atomiaseet.</w:t>
      </w:r>
    </w:p>
    <w:p>
      <w:r>
        <w:rPr>
          <w:b/>
          <w:u w:val="single"/>
        </w:rPr>
        <w:t xml:space="preserve">108213</w:t>
      </w:r>
    </w:p>
    <w:p>
      <w:r>
        <w:t xml:space="preserve">2.</w:t>
        <w:tab/>
        <w:t xml:space="preserve">Dread, pidän sinusta, mutta olisit kamala kenraali.    1. Miksi välittäisit luontokultista? Joko he horjuttavat koko galaktista imperiumiasi (mikä tarkoittaa, että KAIKKI katsovat) TAI he miehittävät tarvitsemiasi resursseja.    2. Jos tapat heidät kaikki, voit sytyttää laajemman kapinan. Jos pommitat heidät pois planeetalta, tuhoat haluamasi resurssin.</w:t>
      </w:r>
    </w:p>
    <w:p>
      <w:r>
        <w:rPr>
          <w:b/>
          <w:u w:val="single"/>
        </w:rPr>
        <w:t xml:space="preserve">108214</w:t>
      </w:r>
    </w:p>
    <w:p>
      <w:r>
        <w:t xml:space="preserve">3.</w:t>
        <w:tab/>
        <w:tab/>
        <w:t xml:space="preserve">Skenaario menee näin.   Kova oikeisto vetäytyy erämaahan.   Samaan aikaan globalistinen vasemmisto säilyttää poliittisen valtansa ja kasvattaa sitä, kun taas yritysjaosto kehittää robottiaseita.   Kun 99 prosenttia maasta on turvattu, he pyyhkäisevät viimeisen prosentin pois.   Mitään laajempaa kapinaa ei synny, koska kukaan elävä ihminen ei tule todistamaan moppausta.</w:t>
      </w:r>
    </w:p>
    <w:p>
      <w:r>
        <w:rPr>
          <w:b/>
          <w:u w:val="single"/>
        </w:rPr>
        <w:t xml:space="preserve">108215</w:t>
      </w:r>
    </w:p>
    <w:p>
      <w:r>
        <w:t xml:space="preserve">4.</w:t>
        <w:tab/>
        <w:tab/>
        <w:tab/>
        <w:t xml:space="preserve">Mutta entä jos Sheniqua painaa BACKSPACEa ja SHIFTiä samaan aikaan, kun hän operoi ydinnapalmikranaatteja?</w:t>
      </w:r>
    </w:p>
    <w:p>
      <w:r>
        <w:rPr>
          <w:b/>
          <w:u w:val="single"/>
        </w:rPr>
        <w:t xml:space="preserve">108216</w:t>
      </w:r>
    </w:p>
    <w:p>
      <w:r>
        <w:t xml:space="preserve">5.</w:t>
        <w:tab/>
        <w:tab/>
        <w:tab/>
        <w:tab/>
        <w:t xml:space="preserve">Ne ovat autonomisia lennokkeja, ja tilannehuoneen ydinryhmässä on vain 160 IQ:n Stanfordin tutkinnon suorittaneita.</w:t>
      </w:r>
    </w:p>
    <w:p>
      <w:r>
        <w:rPr>
          <w:b/>
          <w:u w:val="single"/>
        </w:rPr>
        <w:t xml:space="preserve">108217</w:t>
      </w:r>
    </w:p>
    <w:p>
      <w:r>
        <w:t xml:space="preserve">6.</w:t>
        <w:tab/>
        <w:tab/>
        <w:tab/>
        <w:tab/>
        <w:tab/>
        <w:t xml:space="preserve">Teoriassasi on niin isoja aukkoja, että Dyson-pallo voisi ajaa niiden läpi, mutta minä pureudun.    Eliitin keskimääräinen älykkyysosamäärä on (((sanotaan))) 140+. Miten päästään 160:een? Miten saadaan psykopaattiset machiavellistiset ZOG-liskot SALLITTAVAAN heidän olla huoneessa? Miten saadaan edes 160 IQ:n Stanfordin tutkinnon suorittaneita monimuotoisuusopetuksella esikoulusta lähtien?</w:t>
      </w:r>
    </w:p>
    <w:p>
      <w:r>
        <w:rPr>
          <w:b/>
          <w:u w:val="single"/>
        </w:rPr>
        <w:t xml:space="preserve">108218</w:t>
      </w:r>
    </w:p>
    <w:p>
      <w:r>
        <w:t xml:space="preserve">7.</w:t>
        <w:tab/>
        <w:tab/>
        <w:tab/>
        <w:tab/>
        <w:tab/>
        <w:tab/>
        <w:t xml:space="preserve">Juutalaiset ovat vitun valehtelijoita!  He ovat komento- ja valvontaohjelmia, saatanallisia ohjelmistoja.  Juutalaiset ovat ÄLYTTÖMIÄ, koska heillä ei ole mitään älykkyyttä! Kaikki mitä he osaavat on ulkoa opetteleminen!  Juutalaiset ovat jälkeenjääneitä. Tämä on yksinkertainen tosiasia. Mutta miten heistä tuli tällaisia? Toisin kuin väestö uskoo, juutalaiset eivät itse asiassa ole lainkaan älykkäitä! Itse asiassa he ovat aivopestyjä jälkeenjääneitä apinoita, joita on helppo manipuloida, ja todellisuudessa heillä ei ole lainkaan älykkyyttä. Tämä ei koske valhejuutalaiseliittiä, vaan keskivertojuutalaista tai ainakin henkilöä, joka luulee olevansa juutalainen, mutta ei ole sitä todellisuudessa. Juutalainen on täysin ohjelmoitu aivan kuten aivopesty jälkeenjäänyt demokraatti, mutta käänteellä.  Demokraatit ovat pelkkä ohjelma, ja niin ovat juutalaisetkin.  Jos katsotaan, että Israelin keskimääräinen ÄO on 95, se tarkoittaa, että valtaosa juutalaisista on vain yksinkertaisesti jälkeenjäänyt ja helposti manipuloitavissa. Korkeamman ÄO:n omaavat juutalaiset ovat niitä, joita on manipuloitu valtavasti.  Saattaa olla muutama juutalainen, jotka todella ovat älykkäitä, mutta he luultavasti menevät mukaan siihen huijaukseen, että he ovat ylivertaisia.  Heidän eettisen käyttäytymisensä puute estää heitä kaiken kaikkiaan pysäyttämästä kaikkia niitä vääryyksiä, joita he tekevät ihmiskunnalle. Koska massoilla ei kirjaimellisesti ole älyä, tämä koskee myös juutalaisia. Juutalaiset ovat huomattavasti yliedustettuina akateemisessa maailmassa, ja kun näin on, he ovat lähes kaikki jälkeenjääneitä.  Lääkärit, lakimiehet ja ilmeisesti yliopistojen professorit ovat täydellisiä idiootteja, jotka osaavat vain ulkoa, eivät ajatella.  Juutalaiset ovat erittäin hyviä ulkoa opettelussa, mutta eivät ajattelussa.  Älykkyys ei ole uudelleenlukemista. Ei ole koskaan ollut eikä tule olemaan. Sillä kun juutalainen on ohjelmoitu, hänet on ohjelmoitu ajattelemaan, että hän on ylivertainen. Tämä tekee heistä äärimmäisen itsevarmoja.  Heidät ohjelmoidaan myös olemaan mukavimpia yksilöitä, koska he ovat seurallisia ja vaikuttavat täysin hallitsevilta.  He valehtelevat lakkaamatta ilman katumusta, mikä ei poikkea yhtään demokraatista.  He eivät myöskään itse asiassa tiedä valehtelevansa. Mutta heidät on ohjelmoitu käyttämään kaikkia pakanoita hyväkseen, koska "he ovat valittuja" Näin ollen ei ole ongelma eikä synti varmistaa, että pakanat työnnetään alas.  Pakanat on ohjelmoitu ottamaan se vastaan ja valtaosa ottaa sen vastaan, elleivät he ole hereillä. Ohjelmoinnissa sanotaan, että pakanat ovat alempiarvoisia olentoja ja heidän pitäisi olla ylemmän olentonsa orjia.  He eivät ole, sillä tämä on vain heidän ohjelmointinsa. Näin ollen, aivan kuten demokraatteja, juutalaisia ohjataan täysin, ja jos heitä ohjataan, voitte vääntää heidän mielensä aivan kuten demokraattien. Se vain vaatii erilaiset säännöt. Säännöt: Ne ovat yksinkertaiset. Sisällytä demokraateille tyypillisiä kulttifraaseja, mutta sovella niitä heidän tukemiinsa järjestöihin.  Tämä saa heidät ymmälleen, eikä heillä ole vastausta.   Muistakaa, että heillä ei ole älykkyyttä, mutta ohjelmointi on äärimmäisen itsevarmaa yhdistettynä luovuttamattomaan oikeuteen pettää.  Tämä tekee juutalaisesta juutalaisen, vai pitäisikö sanoa väärennetyn juutalaisen. Kukaan heistä ei ole oikeasti juutalainen, heidät on vain ohjelmoitu uskomaan, että he ovat.</w:t>
      </w:r>
    </w:p>
    <w:p>
      <w:r>
        <w:rPr>
          <w:b/>
          <w:u w:val="single"/>
        </w:rPr>
        <w:t xml:space="preserve">108219</w:t>
      </w:r>
    </w:p>
    <w:p>
      <w:r>
        <w:t xml:space="preserve">1. Kuinka hyvä tämä olisi..  #MAGA</w:t>
      </w:r>
    </w:p>
    <w:p>
      <w:r>
        <w:rPr>
          <w:b/>
          <w:u w:val="single"/>
        </w:rPr>
        <w:t xml:space="preserve">108220</w:t>
      </w:r>
    </w:p>
    <w:p>
      <w:r>
        <w:t xml:space="preserve">2.</w:t>
        <w:tab/>
        <w:t xml:space="preserve">Seuraava !!! Ok minulle</w:t>
      </w:r>
    </w:p>
    <w:p>
      <w:r>
        <w:rPr>
          <w:b/>
          <w:u w:val="single"/>
        </w:rPr>
        <w:t xml:space="preserve">108221</w:t>
      </w:r>
    </w:p>
    <w:p>
      <w:r>
        <w:t xml:space="preserve">3.</w:t>
        <w:tab/>
        <w:tab/>
        <w:t xml:space="preserve">Tietäisikö Vanha Vittu edes, jos tietäisi 🤔🤔😂😂😂🖕🐒?</w:t>
      </w:r>
    </w:p>
    <w:p>
      <w:r>
        <w:rPr>
          <w:b/>
          <w:u w:val="single"/>
        </w:rPr>
        <w:t xml:space="preserve">108222</w:t>
      </w:r>
    </w:p>
    <w:p>
      <w:r>
        <w:t xml:space="preserve">1.</w:t>
      </w:r>
    </w:p>
    <w:p>
      <w:r>
        <w:rPr>
          <w:b/>
          <w:u w:val="single"/>
        </w:rPr>
        <w:t xml:space="preserve">108223</w:t>
      </w:r>
    </w:p>
    <w:p>
      <w:r>
        <w:t xml:space="preserve">2.</w:t>
        <w:tab/>
        <w:t xml:space="preserve">Jälleen yksi esimerkki sairaasta, kieroutuneesta ja barbaarisesta ideologiasta, jolla Justin Trudeau ja hänen liberaalit kumppaninsa täyttävät Kanadan.</w:t>
      </w:r>
    </w:p>
    <w:p>
      <w:r>
        <w:rPr>
          <w:b/>
          <w:u w:val="single"/>
        </w:rPr>
        <w:t xml:space="preserve">108224</w:t>
      </w:r>
    </w:p>
    <w:p>
      <w:r>
        <w:t xml:space="preserve">3.</w:t>
        <w:tab/>
        <w:tab/>
        <w:t xml:space="preserve">Idiootti! Tuo hintti olisi suoraan lähimmän korkean rakennuksen katolta!</w:t>
      </w:r>
    </w:p>
    <w:p>
      <w:r>
        <w:rPr>
          <w:b/>
          <w:u w:val="single"/>
        </w:rPr>
        <w:t xml:space="preserve">108225</w:t>
      </w:r>
    </w:p>
    <w:p>
      <w:r>
        <w:t xml:space="preserve">1. Romanttinen perse...</w:t>
      </w:r>
    </w:p>
    <w:p>
      <w:r>
        <w:rPr>
          <w:b/>
          <w:u w:val="single"/>
        </w:rPr>
        <w:t xml:space="preserve">108226</w:t>
      </w:r>
    </w:p>
    <w:p>
      <w:r>
        <w:t xml:space="preserve">2.</w:t>
        <w:tab/>
        <w:t xml:space="preserve">Olen sinua vastaan.  Olen eri mieltä homoseksuaalisuudesta.</w:t>
      </w:r>
    </w:p>
    <w:p>
      <w:r>
        <w:rPr>
          <w:b/>
          <w:u w:val="single"/>
        </w:rPr>
        <w:t xml:space="preserve">108227</w:t>
      </w:r>
    </w:p>
    <w:p>
      <w:r>
        <w:t xml:space="preserve">3.</w:t>
        <w:tab/>
        <w:tab/>
        <w:t xml:space="preserve">Eikö naisilla ole persettä sillä planeetalla, jolta olet kotoisin? Sinulle tuli automaattisesti mieleen miesten perse, joten ehkä sinun pitäisi tulla ulos kaapista, hintti. Olet minua vastaan, ymmärrän sen. Tässä on mukava paikka, johon voit mennä.</w:t>
      </w:r>
    </w:p>
    <w:p>
      <w:r>
        <w:rPr>
          <w:b/>
          <w:u w:val="single"/>
        </w:rPr>
        <w:t xml:space="preserve">108228</w:t>
      </w:r>
    </w:p>
    <w:p>
      <w:r>
        <w:t xml:space="preserve">4.</w:t>
        <w:tab/>
        <w:tab/>
        <w:tab/>
        <w:t xml:space="preserve">Tämä mies on jumalanvihaaja, ja vihainen Jumala heittää hänet helvettiin.</w:t>
      </w:r>
    </w:p>
    <w:p>
      <w:r>
        <w:rPr>
          <w:b/>
          <w:u w:val="single"/>
        </w:rPr>
        <w:t xml:space="preserve">108229</w:t>
      </w:r>
    </w:p>
    <w:p>
      <w:r>
        <w:t xml:space="preserve">5.</w:t>
        <w:tab/>
        <w:tab/>
        <w:tab/>
        <w:tab/>
        <w:t xml:space="preserve">Olet kaappihomo, joka piileskelee Jumalan takana. Sinä palat paavin rinnalla.</w:t>
      </w:r>
    </w:p>
    <w:p>
      <w:r>
        <w:rPr>
          <w:b/>
          <w:u w:val="single"/>
        </w:rPr>
        <w:t xml:space="preserve">108230</w:t>
      </w:r>
    </w:p>
    <w:p>
      <w:r>
        <w:t xml:space="preserve">1. Hei Torba, homo Vox Day iloitsee sitrepistäsi. Rukoile, että saat tuon pikkupaskiaisen paikoilleen.</w:t>
      </w:r>
    </w:p>
    <w:p>
      <w:r>
        <w:rPr>
          <w:b/>
          <w:u w:val="single"/>
        </w:rPr>
        <w:t xml:space="preserve">108231</w:t>
      </w:r>
    </w:p>
    <w:p>
      <w:r>
        <w:t xml:space="preserve">1. Winston Churchill, kuten minulle on kerrottu tietävien ihmisten toimesta, oli mokannut jokaisen työnsä, joka hänelle oli koskaan kuulunut, oli vähällä maksaa Britannialle sodan natsi-Saksan kanssa ja oli moraalisesti erittäin huonossa asemassa, mutta silti häntä ylistetään erinomaisena poliitikkona ja vakaumuksellisena konservatiivina, vaikka hän ei sitä ollut.</w:t>
      </w:r>
    </w:p>
    <w:p>
      <w:r>
        <w:rPr>
          <w:b/>
          <w:u w:val="single"/>
        </w:rPr>
        <w:t xml:space="preserve">108232</w:t>
      </w:r>
    </w:p>
    <w:p>
      <w:r>
        <w:t xml:space="preserve">2.</w:t>
        <w:tab/>
        <w:t xml:space="preserve">Kyllä, hän oli katastrofi, nolla, homoseksuaalinen alkoholisti, mutta hyvä sionistien sätkynukke.   Haye, läski mulkku</w:t>
      </w:r>
    </w:p>
    <w:p>
      <w:r>
        <w:rPr>
          <w:b/>
          <w:u w:val="single"/>
        </w:rPr>
        <w:t xml:space="preserve">108233</w:t>
      </w:r>
    </w:p>
    <w:p>
      <w:r>
        <w:t xml:space="preserve">1. Olen erehdyksessä tukenut Israelia koko 40-vuotisen elämäni ajan. Tässä vaiheessa minun on pakko kysyä, miksi KUKAAN kristityistä enää tukee israelilaisia? He eivät ole 'Valittuja', 'Valitut' kuolivat Kallovuorella. Tämän päivän israelilaiset eivät ole oikeita juutalaisia. He ovat varastettua identiteettiä ja he käyttävät päivän jokaisen minuutin yrittäessään heikentää 'kristittyjen' veljiensä asemaa. Miksi? Näen kristittyjen sanovan juutalaisille: "Minä tuen sinua, minä tuen Israelia", ja juutalainen vastaa: "Painu vittuun".  He ovat jumalattomia, hylätyjä, EI siunattuja....he ovat huora vääräuskoisia.   Nyt en vain EI tue Israelia, vaan kannatan sen täydellistä tuhoamista. Inhoan näitä smarmy swinejä.  Kuka keksi lauseen "Israel on suurin liittolaisemme....."? Eivät he ole. He eivät ole kenenkään liittolainen. Milloin he ovat koskaan auttaneet ketään muuta kuin itseään?   Me annamme heille Jerusalemin, he antavat meille ISISin. Me annamme heille Israelin vuonna 1948, he antavat meille sabotaasia, terroria, kristinuskon vastaista toimintaa ja taloudellista varastamista.  Polttakaa.</w:t>
      </w:r>
    </w:p>
    <w:p>
      <w:r>
        <w:rPr>
          <w:b/>
          <w:u w:val="single"/>
        </w:rPr>
        <w:t xml:space="preserve">108234</w:t>
      </w:r>
    </w:p>
    <w:p>
      <w:r>
        <w:t xml:space="preserve">2.</w:t>
        <w:tab/>
        <w:t xml:space="preserve">Holokaustia ei tapahtunut, mutta sen olisi pitänyt tapahtua!</w:t>
      </w:r>
    </w:p>
    <w:p>
      <w:r>
        <w:rPr>
          <w:b/>
          <w:u w:val="single"/>
        </w:rPr>
        <w:t xml:space="preserve">108235</w:t>
      </w:r>
    </w:p>
    <w:p>
      <w:r>
        <w:t xml:space="preserve">3.</w:t>
        <w:tab/>
        <w:tab/>
        <w:t xml:space="preserve">Katsokaa vitun FAKTAT!  Vain se, että teidät on aivopesty jälkeenjääneiksi juutalaisten holohoax-paskapuheilla, ei tee siitä Totta!  17 miljoonaa saksalaista kärsi holokaustin akseNAZI-JEUTALAISTEN toimesta, aivan kuten venäläiset kärsivät 66 miljoonaa kuolemaa samojen akseNAZI-JEUTALAISTEN toimesta!  Juutalaiset ovat vitun valehtelijoita!  Mutta et halua katsoa todellisia FAKTOJA, ethän? Juutalaiset olivat ainoa väestö joka kasvoi toisen maailmansodan aikana.  Amerikka taisteli ja on aina taistellut väärällä puolella kaikissa sodissa! Tämä on TOTUUS!  Mistä tahansa juutalainen syyttää jotakuta, hän on syyllinen.  Juutalaiset ovat valehtelijoita!</w:t>
      </w:r>
    </w:p>
    <w:p>
      <w:r>
        <w:rPr>
          <w:b/>
          <w:u w:val="single"/>
        </w:rPr>
        <w:t xml:space="preserve">108236</w:t>
      </w:r>
    </w:p>
    <w:p>
      <w:r>
        <w:t xml:space="preserve">1.</w:t>
      </w:r>
    </w:p>
    <w:p>
      <w:r>
        <w:rPr>
          <w:b/>
          <w:u w:val="single"/>
        </w:rPr>
        <w:t xml:space="preserve">108237</w:t>
      </w:r>
    </w:p>
    <w:p>
      <w:r>
        <w:t xml:space="preserve">2.</w:t>
        <w:tab/>
        <w:t xml:space="preserve">WOW MIKÄ HYÖDYTÖN KUSIPÄÄ</w:t>
      </w:r>
    </w:p>
    <w:p>
      <w:r>
        <w:rPr>
          <w:b/>
          <w:u w:val="single"/>
        </w:rPr>
        <w:t xml:space="preserve">108238</w:t>
      </w:r>
    </w:p>
    <w:p>
      <w:r>
        <w:t xml:space="preserve">1. @ananavarro Liberaalit ovat niitä, joilla on mielisairaus.  Se on kuin zombie-epidemia nykypäivän Amerikassa. https://kek.gg/u/prpK.</w:t>
      </w:r>
    </w:p>
    <w:p>
      <w:r>
        <w:rPr>
          <w:b/>
          <w:u w:val="single"/>
        </w:rPr>
        <w:t xml:space="preserve">108239</w:t>
      </w:r>
    </w:p>
    <w:p>
      <w:r>
        <w:t xml:space="preserve">2.</w:t>
        <w:tab/>
        <w:t xml:space="preserve">Navarro on GOPeee:n vasemmistolainen laitos ja jälkeenjäänyt</w:t>
      </w:r>
    </w:p>
    <w:p>
      <w:r>
        <w:rPr>
          <w:b/>
          <w:u w:val="single"/>
        </w:rPr>
        <w:t xml:space="preserve">108240</w:t>
      </w:r>
    </w:p>
    <w:p>
      <w:r>
        <w:t xml:space="preserve">1. Tämä oli todellinen punaniska.      Eräänä kuumana kesäpäivänä punaniska-cowboy tuli kaupunkiin koiransa kanssa. Hän sitoi koiransa läheisen puun varjoon ja meni baariin hakemaan jääkylmää olutta.      Noin 20 minuutin kuluttua baariin tuli poliisi ja kysyi, kuka omisti puun alle sidotun koiran. Punaniska sanoi, että se oli hänen.      Poliisi sanoi: "Koirasi näyttää olevan kiimassa".      Punaniska-cowboy vastasi: "Ei ole mahdollista, että tuo koira olisi kiimassa - se on viileä, koska se on sidottu puun varjoon."      Poliisi sanoo: "Ei! Ei! Ette näytä ymmärtävän - - - teidän koiranne on kasvatettava."      "Ei käy", punaniska sanoo, "tuo koira ei tarvitse leipää, eikä se ole vihainen, koska syötin sille naudanlihaa ja kuivattua lihaa juuri tänä aamuna." "Ei käy", sanoo punaniska.      Nyt poliisi suuttuu ja huutaa punaniskalle: "EI! EI! EI! Et näytä ymmärtävän, että koirasi haluaa seksiä!".      Punaniska katsoo häntä vinosti ja sanoo: "No, anna mennä sitten. Olen aina halunnut poliisikoiran!"</w:t>
      </w:r>
    </w:p>
    <w:p>
      <w:r>
        <w:rPr>
          <w:b/>
          <w:u w:val="single"/>
        </w:rPr>
        <w:t xml:space="preserve">108241</w:t>
      </w:r>
    </w:p>
    <w:p>
      <w:r>
        <w:t xml:space="preserve">2.</w:t>
        <w:tab/>
        <w:t xml:space="preserve">TY Tarvitsen sitä...</w:t>
      </w:r>
    </w:p>
    <w:p>
      <w:r>
        <w:rPr>
          <w:b/>
          <w:u w:val="single"/>
        </w:rPr>
        <w:t xml:space="preserve">108242</w:t>
      </w:r>
    </w:p>
    <w:p>
      <w:r>
        <w:t xml:space="preserve">1. Valkoiset eivät saa puhua rasismista! https://www.youtube.com/watch?v=8uklywa1IUk</w:t>
      </w:r>
    </w:p>
    <w:p>
      <w:r>
        <w:rPr>
          <w:b/>
          <w:u w:val="single"/>
        </w:rPr>
        <w:t xml:space="preserve">108243</w:t>
      </w:r>
    </w:p>
    <w:p>
      <w:r>
        <w:t xml:space="preserve">2.</w:t>
        <w:tab/>
        <w:t xml:space="preserve">Juuri sitä, mitä 85 prosenttia Britannian valkoisesta väestöstä halusi!  Moslimi ja neekeri saarnaa heille! 🐰</w:t>
      </w:r>
    </w:p>
    <w:p>
      <w:r>
        <w:rPr>
          <w:b/>
          <w:u w:val="single"/>
        </w:rPr>
        <w:t xml:space="preserve">108244</w:t>
      </w:r>
    </w:p>
    <w:p>
      <w:r>
        <w:t xml:space="preserve">3.</w:t>
        <w:tab/>
        <w:tab/>
        <w:t xml:space="preserve">Neekerin kanssa puhuminen on kuin puhuisi 6-vuotiaan lapsen kanssa... muslimin kanssa puhuminen on kuin puhuisi neekerin kanssa, jonka pään ympärille on kiedottu pyyhe</w:t>
      </w:r>
    </w:p>
    <w:p>
      <w:r>
        <w:rPr>
          <w:b/>
          <w:u w:val="single"/>
        </w:rPr>
        <w:t xml:space="preserve">108245</w:t>
      </w:r>
    </w:p>
    <w:p>
      <w:r>
        <w:t xml:space="preserve">1. Minua vain hämmästyttää, että amerikkalaiset antoivat neekereiden vakuuttaa heille, että neekereiden on ok sanoa neekeri, mutta meidän ei, useimmat amerikkalaiset ovat näköjään tyhmiä kuin paska.</w:t>
      </w:r>
    </w:p>
    <w:p>
      <w:r>
        <w:rPr>
          <w:b/>
          <w:u w:val="single"/>
        </w:rPr>
        <w:t xml:space="preserve">108246</w:t>
      </w:r>
    </w:p>
    <w:p>
      <w:r>
        <w:t xml:space="preserve">1. MOSSADthots</w:t>
      </w:r>
    </w:p>
    <w:p>
      <w:r>
        <w:rPr>
          <w:b/>
          <w:u w:val="single"/>
        </w:rPr>
        <w:t xml:space="preserve">108247</w:t>
      </w:r>
    </w:p>
    <w:p>
      <w:r>
        <w:t xml:space="preserve">2.</w:t>
        <w:tab/>
        <w:t xml:space="preserve">Näin striimin, jossa Loomer, Faith, Roosh V ja Davis Aurini olivat mukana, ja outoa oli, että sekä Roosh että Davis olivat mukavia Loomerille.  Faith tykkää myös tästä retardista!  Metokur kävi hänen kimppuunsa, mutta olen todella yllättynyt siitä, että hän räjähti kuitenkin, vaikka hänet paljastettiin stalkkeriksi, valehtelijaksi, doxeriksi ja pelkäksi sekopääksi.</w:t>
      </w:r>
    </w:p>
    <w:p>
      <w:r>
        <w:rPr>
          <w:b/>
          <w:u w:val="single"/>
        </w:rPr>
        <w:t xml:space="preserve">108248</w:t>
      </w:r>
    </w:p>
    <w:p>
      <w:r>
        <w:t xml:space="preserve">1. Kun katson kuviasi ja otsikkokuvassasi olevia 2 hedelmäkassia... ihmettelen, miten lyijykynäniskainen nörtti on selvinnyt vanhuuteen ilman, että naisjoukot ovat ahdistelleet sinua kyvyttömyydestäsi ansaita rahaa tai saada sitä ylös.  GAYSin postaaminen paljastaa sen...pidät pojista.</w:t>
      </w:r>
    </w:p>
    <w:p>
      <w:r>
        <w:rPr>
          <w:b/>
          <w:u w:val="single"/>
        </w:rPr>
        <w:t xml:space="preserve">108249</w:t>
      </w:r>
    </w:p>
    <w:p>
      <w:r>
        <w:t xml:space="preserve">2.</w:t>
        <w:tab/>
        <w:t xml:space="preserve">Pian meemit/gifit loppuvat... ja sitten sinun on käytettävä aivojasi. Sillä välin minulla on PERHE, josta pitää huolehtia. Yritä katsoa otsikkokuvaasi jälkeenjääneistä homopoikien kuvista ja kuvittele sitten, että näytän sitä lapsilleni, kun he nauravat sinulle. Usko minua... he ovat.</w:t>
      </w:r>
    </w:p>
    <w:p>
      <w:r>
        <w:rPr>
          <w:b/>
          <w:u w:val="single"/>
        </w:rPr>
        <w:t xml:space="preserve">108250</w:t>
      </w:r>
    </w:p>
    <w:p>
      <w:r>
        <w:t xml:space="preserve">1. Liittovaltion tuomari estää Trumpin hallinnon TPS:n lakkauttamisen [A Chinese Judge Blocks the Will of the People. Mikä siinä on, että USA:ssa asuvat kiinalaiset purevat kättä, joka heitä ruokkii, ja osoittavat NOLLA lojaalisuutta USA:ta kohtaan!!!] https://www.numbersusa.com/news/federal-judge-blocks-trump-administrations-termination-tps https://www.numbersusa.com/news/federal-judge-blocks-trump-administrations-termination-tps</w:t>
      </w:r>
    </w:p>
    <w:p>
      <w:r>
        <w:rPr>
          <w:b/>
          <w:u w:val="single"/>
        </w:rPr>
        <w:t xml:space="preserve">108251</w:t>
      </w:r>
    </w:p>
    <w:p>
      <w:r>
        <w:t xml:space="preserve">2.</w:t>
        <w:tab/>
        <w:t xml:space="preserve">ON RIKOLLISTA, ETTÄ KUKA TAHANSA HOMO LIITTOVALTION TUOMARI VOI PYSÄYTTÄÄ PRESIDENTIN MÄÄRÄYKSEN.</w:t>
      </w:r>
    </w:p>
    <w:p>
      <w:r>
        <w:rPr>
          <w:b/>
          <w:u w:val="single"/>
        </w:rPr>
        <w:t xml:space="preserve">108252</w:t>
      </w:r>
    </w:p>
    <w:p>
      <w:r>
        <w:t xml:space="preserve">1. Vihamielisyys uskovia kohtaan? Hetkinen. Jotkut trollit yrittävät väittää, että ne, jotka arvostavat #QAnonia, noudattavat Q-pohjaista uskontoa tai kulttia? Ja sitten hyökkäävät päivittäin tuon keksityn leiman perusteella? Sattumaa? 😂 Kuka pitää aseellistetuista leimoista? #LearningSoMuch https://www.wnd.com/2018/08/sessions-blasts-splc-hostility-toward-religious-believers/ https://www.wnd.com/2018/08/sessions-blasts-splc-hostility-toward-religious-believers/</w:t>
      </w:r>
    </w:p>
    <w:p>
      <w:r>
        <w:rPr>
          <w:b/>
          <w:u w:val="single"/>
        </w:rPr>
        <w:t xml:space="preserve">108253</w:t>
      </w:r>
    </w:p>
    <w:p>
      <w:r>
        <w:t xml:space="preserve">2.</w:t>
        <w:tab/>
        <w:t xml:space="preserve">SPLC on Trump-vastainen, valkoisten vastainen ja sananvapauden vastainen.... tarviiko minun jatkaa? Katso vain heidän Twat-sivuaan ja huomaat sen. Älkää taivaan tähden menkö heidän verkkosivuilleen: he saavat kaiken näyttämään &amp; kuulostamaan paremmalta kuin partiotytöt! LOL</w:t>
      </w:r>
    </w:p>
    <w:p>
      <w:r>
        <w:rPr>
          <w:b/>
          <w:u w:val="single"/>
        </w:rPr>
        <w:t xml:space="preserve">108254</w:t>
      </w:r>
    </w:p>
    <w:p>
      <w:r>
        <w:t xml:space="preserve">3.</w:t>
        <w:tab/>
        <w:tab/>
        <w:t xml:space="preserve">😂😂😂👍</w:t>
      </w:r>
    </w:p>
    <w:p>
      <w:r>
        <w:rPr>
          <w:b/>
          <w:u w:val="single"/>
        </w:rPr>
        <w:t xml:space="preserve">108255</w:t>
      </w:r>
    </w:p>
    <w:p>
      <w:r>
        <w:t xml:space="preserve">1. ISIS:llä oli oma kultakolikkovaluuttansa öljystä POS-petturi Obaman aikana, hän tuki talouksia... mutta ei meidän.</w:t>
      </w:r>
    </w:p>
    <w:p>
      <w:r>
        <w:rPr>
          <w:b/>
          <w:u w:val="single"/>
        </w:rPr>
        <w:t xml:space="preserve">108256</w:t>
      </w:r>
    </w:p>
    <w:p>
      <w:r>
        <w:t xml:space="preserve">2.</w:t>
        <w:tab/>
        <w:t xml:space="preserve">Petturi-muslimihomo on hirtettävä kansallisessa televisiossa.</w:t>
      </w:r>
    </w:p>
    <w:p>
      <w:r>
        <w:rPr>
          <w:b/>
          <w:u w:val="single"/>
        </w:rPr>
        <w:t xml:space="preserve">108257</w:t>
      </w:r>
    </w:p>
    <w:p>
      <w:r>
        <w:t xml:space="preserve">1. Jokaista tämän kuvan uudelleenjulkaisua kohden 1 libtard omistetaan pysyvästi.</w:t>
      </w:r>
    </w:p>
    <w:p>
      <w:r>
        <w:rPr>
          <w:b/>
          <w:u w:val="single"/>
        </w:rPr>
        <w:t xml:space="preserve">108258</w:t>
      </w:r>
    </w:p>
    <w:p>
      <w:r>
        <w:t xml:space="preserve">2.</w:t>
        <w:tab/>
        <w:t xml:space="preserve">Hei juutalainen@juutalainen puhu paskaa kuin likainen rabbi, jolla on shave'n schmekel 'n kerro meille jotain tästä juutalaisen likaisesta repostista, joka on perseessäsi kuin nyrkki hihassa.    Juutalainen punkkari teet niin kovasti töitä subvertoidaksesi paskaa, ettet edes tajua olevasi tarpeeksi nälkäinen syömään sitä.   Meemit, jotka pilkkaavat valkoisia ei-juutalaisia, ovat juutalaismeemejä, joista sinua pitää opettaa tonnikalaverkolla ja kalakoukuilla. FU</w:t>
      </w:r>
    </w:p>
    <w:p>
      <w:r>
        <w:rPr>
          <w:b/>
          <w:u w:val="single"/>
        </w:rPr>
        <w:t xml:space="preserve">108259</w:t>
      </w:r>
    </w:p>
    <w:p>
      <w:r>
        <w:t xml:space="preserve">3.</w:t>
        <w:tab/>
        <w:tab/>
        <w:t xml:space="preserve">Ole hiljaa neekeri</w:t>
      </w:r>
    </w:p>
    <w:p>
      <w:r>
        <w:rPr>
          <w:b/>
          <w:u w:val="single"/>
        </w:rPr>
        <w:t xml:space="preserve">108260</w:t>
      </w:r>
    </w:p>
    <w:p>
      <w:r>
        <w:t xml:space="preserve">4.</w:t>
        <w:tab/>
        <w:tab/>
        <w:tab/>
        <w:t xml:space="preserve">LYHYESTI @CORNELIUSRYE'S POST @CorneliusRye: Ole hiljaa neekeri Hei katso, täällä on juutalainen rukouksen kanssa. Hei juutalainen purista se kuin helmikaulakoru Greenwich Villagessa sinä NYC Tel Avivin homo boy'n wanna be jet setter.   Juutalainen aikoo toistaa itseään tai toistaa minua, kunnes toinen vuohi vaeltaa liian lähelle zio-monsteriasi ja tarvitset lohtua.    Vitut siitä ja koiranpaskasta terrorismistasi juutalainen.</w:t>
      </w:r>
    </w:p>
    <w:p>
      <w:r>
        <w:rPr>
          <w:b/>
          <w:u w:val="single"/>
        </w:rPr>
        <w:t xml:space="preserve">108261</w:t>
      </w:r>
    </w:p>
    <w:p>
      <w:r>
        <w:t xml:space="preserve">1. Trump-skandaali - GOP:n testosteronin väärinkäytön jyrkkä kasvu http://thepeoplescube.com/peoples-blog/trump-scandal-sharp-increase-in-gop-testosterone-abuse-t20357.html</w:t>
      </w:r>
    </w:p>
    <w:p>
      <w:r>
        <w:rPr>
          <w:b/>
          <w:u w:val="single"/>
        </w:rPr>
        <w:t xml:space="preserve">108262</w:t>
      </w:r>
    </w:p>
    <w:p>
      <w:r>
        <w:t xml:space="preserve">2.</w:t>
        <w:tab/>
        <w:t xml:space="preserve">work the balls sand nigger</w:t>
      </w:r>
    </w:p>
    <w:p>
      <w:r>
        <w:rPr>
          <w:b/>
          <w:u w:val="single"/>
        </w:rPr>
        <w:t xml:space="preserve">108263</w:t>
      </w:r>
    </w:p>
    <w:p>
      <w:r>
        <w:t xml:space="preserve">1. Jos SINÄ et anna lapsillesi ja lapsenlapsillesi kotikoulua, se on heidän tahallista luovuttamistaan pedofiilipetojen jengille lounaslaatikon kanssa vuonna 2018.   Islannissa esikoululaisia opetetaan eroon sukupuolistereotypioista pakottamalla heidät osallistumaan sukupuolistereotypioihin.   Alakoulupoikia opetetaan hieromaan toisiaan voiteella, jotta he oppisivat "lempeät kädet", ja heitä opetetaan myös leikkimään, kun he hoitavat vauvoja sukupuolineutraaleilla räsynukeilla.   Raportin poikien osalta Cardew oli sytyttänyt kynttilöitä ja vetänyt kaihtimet kiinni heidän minimalistisessa luokkahuoneessaan. Muissa asemissa ympäri huonetta pojat muotoilivat toistensa hiuksia, maalasivat kynsilakkaa tai antoivat toisilleen kokovartalohierontaa, raportin mukaan.   Hjalli-mallin perusti itseään radikaaliksi feministiksi kuvaileva Margrét Pála Ólafsdóttir, joka ei säästele sanojaan kuvaillessaan, miksi hän tekee mitä tekee. https://thefreethoughtproject.com/gender-equality-schools-children/ @Wifewithapurpose @lovelymiss @Empress @Mondragon @wocassity @RaviCrux</w:t>
      </w:r>
    </w:p>
    <w:p>
      <w:r>
        <w:rPr>
          <w:b/>
          <w:u w:val="single"/>
        </w:rPr>
        <w:t xml:space="preserve">108264</w:t>
      </w:r>
    </w:p>
    <w:p>
      <w:r>
        <w:t xml:space="preserve">2.</w:t>
        <w:tab/>
        <w:t xml:space="preserve">Valmistautuminen kansanmurhaan. Noahidin laki käskee juutalaisia tappamaan välillisesti. Tämä vanhan ajan uskonnon keksiminen homojen hukuttamisineen ei ole orgaanista. Se on osa sitä. Homoseksuaalisuus johtuu siitä, että aikuiset naiset hyväksikäyttävät poikia psykologisesti. Nämä lapset ovat sekaisin, ja sen sijaan, että heidän omat valkoiset sukulaisensa korjaisivat heidät, heidän omat valkoiset sukulaisensa kansanmurhaavat mielellään poikansa Jeebuksen puolesta.</w:t>
      </w:r>
    </w:p>
    <w:p>
      <w:r>
        <w:rPr>
          <w:b/>
          <w:u w:val="single"/>
        </w:rPr>
        <w:t xml:space="preserve">108265</w:t>
      </w:r>
    </w:p>
    <w:p>
      <w:r>
        <w:t xml:space="preserve">3.</w:t>
        <w:tab/>
        <w:tab/>
        <w:t xml:space="preserve">VAPAA KAIKKI!!! :::TOTUUS EI PELKÄÄ TUTKIMUKSIA:::: Ole hyvä ja POSTAA KAIKKI :-))</w:t>
      </w:r>
    </w:p>
    <w:p>
      <w:r>
        <w:rPr>
          <w:b/>
          <w:u w:val="single"/>
        </w:rPr>
        <w:t xml:space="preserve">108266</w:t>
      </w:r>
    </w:p>
    <w:p>
      <w:r>
        <w:t xml:space="preserve">1. Toinen kuva kertoo enemmän kuin tuhat sanaa. Tässä kuvassa hän on orpokodissa Keniassa.   Lapset halusivat rukoilla hänen puolestaan.   Tämä on ENSIMMÄINEN LADY - Tämä on meidän Yhdysvaltojen 1. Lady ja olen ylpeä voidessani jakaa Aamen #Faith #Maga #Qanon #WWG1WGA #Trump2020</w:t>
      </w:r>
    </w:p>
    <w:p>
      <w:r>
        <w:rPr>
          <w:b/>
          <w:u w:val="single"/>
        </w:rPr>
        <w:t xml:space="preserve">108267</w:t>
      </w:r>
    </w:p>
    <w:p>
      <w:r>
        <w:t xml:space="preserve">2.</w:t>
        <w:tab/>
        <w:t xml:space="preserve">Vitut tuosta shill-nartusta, hänen tyttärensä nai vitun juutalaisen ja hänen miehensä on Israelissa shilleri.   Paskiaiset</w:t>
      </w:r>
    </w:p>
    <w:p>
      <w:r>
        <w:rPr>
          <w:b/>
          <w:u w:val="single"/>
        </w:rPr>
        <w:t xml:space="preserve">108268</w:t>
      </w:r>
    </w:p>
    <w:p>
      <w:r>
        <w:t xml:space="preserve">3.</w:t>
        <w:tab/>
        <w:tab/>
        <w:t xml:space="preserve">Presidentti Trump on juutalainen, Shit for Brains.</w:t>
      </w:r>
    </w:p>
    <w:p>
      <w:r>
        <w:rPr>
          <w:b/>
          <w:u w:val="single"/>
        </w:rPr>
        <w:t xml:space="preserve">108269</w:t>
      </w:r>
    </w:p>
    <w:p>
      <w:r>
        <w:t xml:space="preserve">4.</w:t>
        <w:tab/>
        <w:tab/>
        <w:tab/>
        <w:t xml:space="preserve">Tiedän, että hän väitetysti on.   Senkin typerä paskiainen 🖕🏻</w:t>
      </w:r>
    </w:p>
    <w:p>
      <w:r>
        <w:rPr>
          <w:b/>
          <w:u w:val="single"/>
        </w:rPr>
        <w:t xml:space="preserve">108270</w:t>
      </w:r>
    </w:p>
    <w:p>
      <w:r>
        <w:t xml:space="preserve">5.</w:t>
        <w:tab/>
        <w:tab/>
        <w:tab/>
        <w:tab/>
        <w:t xml:space="preserve">Hänen isänsä lahjoitti maan NYC:n synagogia varten. Jackie Mason, hyvin juutalainen ja Meyer Lanskyn kaveri, sanoo, että presidentti Trump on juutalaisempi kuin hän itse. Ja tietysti presidentti Trumpin juutalaiset lapset.   Täytyy olla todella kurjaa sinulle, vai mitä?   Patsy. https://www.breakingisraelnews.com/78896/trump-family-50-year-history-donating-jewish-israeli-causes/</w:t>
      </w:r>
    </w:p>
    <w:p>
      <w:r>
        <w:rPr>
          <w:b/>
          <w:u w:val="single"/>
        </w:rPr>
        <w:t xml:space="preserve">108271</w:t>
      </w:r>
    </w:p>
    <w:p>
      <w:r>
        <w:t xml:space="preserve">6.</w:t>
        <w:tab/>
        <w:tab/>
        <w:tab/>
        <w:tab/>
        <w:tab/>
        <w:t xml:space="preserve">En ole koskaan sanonut, ettei hän ollut juutalainen. Senkin typerä idioottimainen, paksu, häpeällinen kusipää.   Sanoin, että hän oli "muka" juutalainen. (Minua ei kiinnosta vittuakaan onko hän juutalainen) Lauseeni sanoi, että hän on juutalaisten leivissä. Ja se on kaikki mitä minun tarvitsee tietää. Valkoinen juutalainen tai neekeri. Shill on shill.</w:t>
      </w:r>
    </w:p>
    <w:p>
      <w:r>
        <w:rPr>
          <w:b/>
          <w:u w:val="single"/>
        </w:rPr>
        <w:t xml:space="preserve">108272</w:t>
      </w:r>
    </w:p>
    <w:p>
      <w:r>
        <w:t xml:space="preserve">7.</w:t>
        <w:tab/>
        <w:tab/>
        <w:tab/>
        <w:tab/>
        <w:tab/>
        <w:tab/>
        <w:t xml:space="preserve">Joten lue se vitun höpötys.  Ennen kuin ryntäät vastaamaan, koska nautit sananvapaudesta. Senkin typerä paskiainen.  Olen todellinen natsi, jolla on hakaristitatuoinnit. En puolustanut häntä. Sanoin vain, että hän myy Israelille.  Valkoinen petturi on pahempi kuin juutalainen.</w:t>
      </w:r>
    </w:p>
    <w:p>
      <w:r>
        <w:rPr>
          <w:b/>
          <w:u w:val="single"/>
        </w:rPr>
        <w:t xml:space="preserve">108273</w:t>
      </w:r>
    </w:p>
    <w:p>
      <w:r>
        <w:t xml:space="preserve">8.</w:t>
        <w:tab/>
        <w:tab/>
        <w:tab/>
        <w:tab/>
        <w:tab/>
        <w:tab/>
        <w:tab/>
        <w:t xml:space="preserve">Tuhat yhtä vastaan, että olet täysin tietämätön genetiikasta ja siitä, mitä valkoinen ihminen on.   Juuri sinunlaisesi saastat aiheuttavat vihaa valkoisia kohtaan, vaikka valkoiset ovat vähiten rasistisia, mukavimpia ja vähiten raiskauksia tekeviä ihmisiä koko planeetalla.</w:t>
      </w:r>
    </w:p>
    <w:p>
      <w:r>
        <w:rPr>
          <w:b/>
          <w:u w:val="single"/>
        </w:rPr>
        <w:t xml:space="preserve">108274</w:t>
      </w:r>
    </w:p>
    <w:p>
      <w:r>
        <w:t xml:space="preserve">9.</w:t>
        <w:tab/>
        <w:tab/>
        <w:tab/>
        <w:tab/>
        <w:tab/>
        <w:tab/>
        <w:tab/>
        <w:tab/>
        <w:t xml:space="preserve">Takuut eivät ole paskankaan arvoisia.  Senkin typerä paskiainen se, että valkoiset ovat epäitsekkäitä, on meidän heikkoutemme, senkin säälittävä kusipää.   Jos olisimme rasisteja, emme olisi tässä sotkussa.  Ihmiset olisivat nousseet pystyyn ensimmäisen siirtolaiserän jälkeen.   Senkin tekopyhä, itseriittoinen kusipää!</w:t>
      </w:r>
    </w:p>
    <w:p>
      <w:r>
        <w:rPr>
          <w:b/>
          <w:u w:val="single"/>
        </w:rPr>
        <w:t xml:space="preserve">108275</w:t>
      </w:r>
    </w:p>
    <w:p>
      <w:r>
        <w:t xml:space="preserve">10.</w:t>
        <w:tab/>
        <w:tab/>
        <w:tab/>
        <w:tab/>
        <w:tab/>
        <w:tab/>
        <w:tab/>
        <w:tab/>
        <w:tab/>
        <w:t xml:space="preserve">Okei, tässä on testi.   1. Kuinka suuri prosenttiosuus eurooppalaisista oli valkoihoisia egyptiläisen sivilisaation alussa?   2. Kuinka monta prosenttia eurooppalaisten esi-isistä oli mustaihoisia afrikkalaisia Afrikassa 50-60 000 vuotta sitten?   TAKAISIN, että epäonnistut.</w:t>
      </w:r>
    </w:p>
    <w:p>
      <w:r>
        <w:rPr>
          <w:b/>
          <w:u w:val="single"/>
        </w:rPr>
        <w:t xml:space="preserve">108276</w:t>
      </w:r>
    </w:p>
    <w:p>
      <w:r>
        <w:t xml:space="preserve">11.</w:t>
        <w:tab/>
        <w:tab/>
        <w:tab/>
        <w:tab/>
        <w:tab/>
        <w:tab/>
        <w:tab/>
        <w:tab/>
        <w:tab/>
        <w:tab/>
        <w:t xml:space="preserve">Miksi "takaat" jatkuvasti asioita, joita ei mitenkään voida taata. Kuulostat käytetyn auton myyjältä.  Vitun kusipää.   Tutankahumn oli valkoinen. Geneettisesti. Joten luultavasti ainakin hallitseva luokka oli valkoihoinen. (Ei sillä, että tällä olisi mitään merkitystä.) Vitun idiootti.</w:t>
      </w:r>
    </w:p>
    <w:p>
      <w:r>
        <w:rPr>
          <w:b/>
          <w:u w:val="single"/>
        </w:rPr>
        <w:t xml:space="preserve">108277</w:t>
      </w:r>
    </w:p>
    <w:p>
      <w:r>
        <w:t xml:space="preserve">12.</w:t>
        <w:tab/>
        <w:tab/>
        <w:tab/>
        <w:tab/>
        <w:tab/>
        <w:tab/>
        <w:tab/>
        <w:tab/>
        <w:tab/>
        <w:tab/>
        <w:tab/>
        <w:t xml:space="preserve">Kysyin, minkä värinen iho eurooppalaisilla oli egyptiläisen sivilisaation alussa, en King Tutin.   Tuo on epäonnistunut kysymys nro 1, 100 % eurooppalaisilla oli tuolloin musta iho kuten afrikkalaisilla.   Okei, haluatko kokeilla kysymystä nro 2?</w:t>
      </w:r>
    </w:p>
    <w:p>
      <w:r>
        <w:rPr>
          <w:b/>
          <w:u w:val="single"/>
        </w:rPr>
        <w:t xml:space="preserve">108278</w:t>
      </w:r>
    </w:p>
    <w:p>
      <w:r>
        <w:t xml:space="preserve">13.</w:t>
        <w:tab/>
        <w:tab/>
        <w:tab/>
        <w:tab/>
        <w:tab/>
        <w:tab/>
        <w:tab/>
        <w:tab/>
        <w:tab/>
        <w:tab/>
        <w:tab/>
        <w:tab/>
        <w:t xml:space="preserve">Paskanmarjat. Senkin tyhmä neekeri.   Sitä ei voi mitenkään todistaa.   Venäläiset geenitutkijat kumosivat Afrikasta lähtö teorian, kyllä teorian.  Senkin kateellinen neekeri.</w:t>
      </w:r>
    </w:p>
    <w:p>
      <w:r>
        <w:rPr>
          <w:b/>
          <w:u w:val="single"/>
        </w:rPr>
        <w:t xml:space="preserve">108279</w:t>
      </w:r>
    </w:p>
    <w:p>
      <w:r>
        <w:t xml:space="preserve">14.</w:t>
        <w:tab/>
        <w:tab/>
        <w:tab/>
        <w:tab/>
        <w:tab/>
        <w:tab/>
        <w:tab/>
        <w:tab/>
        <w:tab/>
        <w:tab/>
        <w:tab/>
        <w:tab/>
        <w:tab/>
        <w:t xml:space="preserve">Okei, tässä on lääkkeesi, sano isoisälle terveisiä vasemmassa alakulmassa...</w:t>
      </w:r>
    </w:p>
    <w:p>
      <w:r>
        <w:rPr>
          <w:b/>
          <w:u w:val="single"/>
        </w:rPr>
        <w:t xml:space="preserve">108280</w:t>
      </w:r>
    </w:p>
    <w:p>
      <w:r>
        <w:t xml:space="preserve">15.</w:t>
        <w:tab/>
        <w:tab/>
        <w:tab/>
        <w:tab/>
        <w:tab/>
        <w:tab/>
        <w:tab/>
        <w:tab/>
        <w:tab/>
        <w:tab/>
        <w:tab/>
        <w:tab/>
        <w:tab/>
        <w:tab/>
        <w:t xml:space="preserve">Tiedätkö, missä Euraasia on. Senkin vitun tyhmä neekeri?  Ei ihme, että neekereillä on alhaisin ÄO. Kaikista maailman roduista.   Paksu vitun apina</w:t>
      </w:r>
    </w:p>
    <w:p>
      <w:r>
        <w:rPr>
          <w:b/>
          <w:u w:val="single"/>
        </w:rPr>
        <w:t xml:space="preserve">108281</w:t>
      </w:r>
    </w:p>
    <w:p>
      <w:r>
        <w:t xml:space="preserve">16.</w:t>
        <w:tab/>
        <w:tab/>
        <w:tab/>
        <w:tab/>
        <w:tab/>
        <w:tab/>
        <w:tab/>
        <w:tab/>
        <w:tab/>
        <w:tab/>
        <w:tab/>
        <w:tab/>
        <w:tab/>
        <w:tab/>
        <w:tab/>
        <w:t xml:space="preserve">Niin, Euraasia on Eurooppa ja Aasia, Downbreed.   (Tyhmä kuin kivilaatikko.)</w:t>
      </w:r>
    </w:p>
    <w:p>
      <w:r>
        <w:rPr>
          <w:b/>
          <w:u w:val="single"/>
        </w:rPr>
        <w:t xml:space="preserve">108282</w:t>
      </w:r>
    </w:p>
    <w:p>
      <w:r>
        <w:t xml:space="preserve">17</w:t>
        <w:t xml:space="preserve">.</w:t>
        <w:tab/>
        <w:tab/>
        <w:tab/>
        <w:tab/>
        <w:tab/>
        <w:tab/>
        <w:tab/>
        <w:tab/>
        <w:tab/>
        <w:tab/>
        <w:tab/>
        <w:tab/>
        <w:tab/>
        <w:tab/>
        <w:tab/>
        <w:tab/>
        <w:t xml:space="preserve">https://www.youtube.com/watch?v=FPoa84Ve8BQ&amp;index=6&amp;list=PLG4kNyvXb-Y7CIxkhC9Il9iGDo0QygNhM&amp;t=14s Again. Havainnollistaa selkeän geneettisen eron neekereiden ja muun maapallon välillä ( kaikki rodut maapallolla) Neekerit ovat ainoa rotu, jolla ei ole tätä DNA:ta.</w:t>
      </w:r>
    </w:p>
    <w:p>
      <w:r>
        <w:rPr>
          <w:b/>
          <w:u w:val="single"/>
        </w:rPr>
        <w:t xml:space="preserve">108283</w:t>
      </w:r>
    </w:p>
    <w:p>
      <w:r>
        <w:t xml:space="preserve">18.</w:t>
        <w:tab/>
        <w:tab/>
        <w:tab/>
        <w:tab/>
        <w:tab/>
        <w:tab/>
        <w:tab/>
        <w:tab/>
        <w:tab/>
        <w:tab/>
        <w:tab/>
        <w:tab/>
        <w:tab/>
        <w:tab/>
        <w:tab/>
        <w:tab/>
        <w:tab/>
        <w:t xml:space="preserve">Ei, se on sinunlaisesi tietämätön alempirotuinen, ei geneetikko.</w:t>
      </w:r>
    </w:p>
    <w:p>
      <w:r>
        <w:rPr>
          <w:b/>
          <w:u w:val="single"/>
        </w:rPr>
        <w:t xml:space="preserve">108284</w:t>
      </w:r>
    </w:p>
    <w:p>
      <w:r>
        <w:t xml:space="preserve">19.</w:t>
        <w:tab/>
        <w:tab/>
        <w:tab/>
        <w:tab/>
        <w:tab/>
        <w:tab/>
        <w:tab/>
        <w:tab/>
        <w:tab/>
        <w:tab/>
        <w:tab/>
        <w:tab/>
        <w:tab/>
        <w:tab/>
        <w:tab/>
        <w:tab/>
        <w:tab/>
        <w:tab/>
        <w:t xml:space="preserve">Se on itse asiassa geneettistä tiedettä, jonka venäläiset tiedemiehet ovat todistaneet kerta toisensa jälkeen.   King tut todisti genetiikan avulla olevansa valkoinen. typerä vitun neekeri https://www.youtube.com/watch?v=3rZpPXQBUjI&amp;list=PLG4kNyvXb-Y7CIxkhC9Il9iGDo0QygNhM&amp;t=0s&amp;index=3 https://www.youtube.com/watch?v=3rZpPXQBUjI&amp;list=PLG4kNyvXb-Y7CIxkhC9Il9iGDo0QygNhM&amp;t=0s&amp;index=3</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docId:2802EFFFFDC1AC73E6835EC12D7EEFA1</keywords>
  <dc:description>generated by python-docx</dc:description>
  <lastModifiedBy/>
  <revision>1</revision>
  <dcterms:created xsi:type="dcterms:W3CDTF">2013-12-23T23:15:00.0000000Z</dcterms:created>
  <dcterms:modified xsi:type="dcterms:W3CDTF">2013-12-23T23:15:00.0000000Z</dcterms:modified>
  <category/>
</coreProperties>
</file>