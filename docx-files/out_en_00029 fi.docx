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280670</w:t>
      </w:r>
    </w:p>
    <w:p>
      <w:r>
        <w:t xml:space="preserve">UUTTA Audio46:ssa!</w:t>
        <w:t xml:space="preserve">@AudioTechnicaUK ATH-LS200iS #kuulokkeet kaksoistasapainotetuilla kaiuttimilla</w:t>
        <w:br/>
        <w:br/>
        <w:t xml:space="preserve">https://t.co/TfzTrrE2iH</w:t>
        <w:br/>
        <w:t xml:space="preserve">#lcdsoundsystem #kuulokkeet #uusi https://t.co/aulP1CtbM0</w:t>
      </w:r>
    </w:p>
    <w:p>
      <w:r>
        <w:rPr>
          <w:b/>
          <w:u w:val="single"/>
        </w:rPr>
        <w:t xml:space="preserve">280671</w:t>
      </w:r>
    </w:p>
    <w:p>
      <w:r>
        <w:t xml:space="preserve">Jos toivot ylös STAR ei ole väliä kuka olet</w:t>
        <w:br/>
        <w:br/>
        <w:t xml:space="preserve">Kaunis vaimoni rouva Zenabu Acosta haluavat mennä naimisiin uudelleen DISNEY WEDDING https://t.co/RRaQS01u6S</w:t>
      </w:r>
    </w:p>
    <w:p>
      <w:r>
        <w:rPr>
          <w:b/>
          <w:u w:val="single"/>
        </w:rPr>
        <w:t xml:space="preserve">280672</w:t>
      </w:r>
    </w:p>
    <w:p>
      <w:r>
        <w:t xml:space="preserve">Fischer Homesin uudisrakentamisen erikoishinnoittelu Springboron lähteissä, Ohio - https://t.co/uKyStxVZEM</w:t>
      </w:r>
    </w:p>
    <w:p>
      <w:r>
        <w:rPr>
          <w:b/>
          <w:u w:val="single"/>
        </w:rPr>
        <w:t xml:space="preserve">280673</w:t>
      </w:r>
    </w:p>
    <w:p>
      <w:r>
        <w:t xml:space="preserve">Näkymä megakaupunkiin Bro. Andrew Gonzales Hall, DLSU. #seminaari... https://t.co/htrqayo4cN</w:t>
      </w:r>
    </w:p>
    <w:p>
      <w:r>
        <w:rPr>
          <w:b/>
          <w:u w:val="single"/>
        </w:rPr>
        <w:t xml:space="preserve">280674</w:t>
      </w:r>
    </w:p>
    <w:p>
      <w:r>
        <w:t xml:space="preserve">Tulossa pian! "Malibu® Beer... kultainen lager-olut, joka on maustettu luonnollisella kookospähkinällä, joka antaa kevyen trooppisen vivahteen. 5 % ABV." #olut</w:t>
      </w:r>
    </w:p>
    <w:p>
      <w:r>
        <w:rPr>
          <w:b/>
          <w:u w:val="single"/>
        </w:rPr>
        <w:t xml:space="preserve">280675</w:t>
      </w:r>
    </w:p>
    <w:p>
      <w:r>
        <w:t xml:space="preserve">.@mod_russia Tämä ei ole Al-Qaidan puhetta, toimittajat &amp;amp; kansalaisjärjestöt raportoivat ilmaiskuista sairaaloihin, joissa hoidetaan kemiallisten iskujen uhreja. @mod_russia ovat valehtelevia kusipäitä. https://t.co/9sQoyWLomu https://t.co/9sQoyWLomu</w:t>
      </w:r>
    </w:p>
    <w:p>
      <w:r>
        <w:rPr>
          <w:b/>
          <w:u w:val="single"/>
        </w:rPr>
        <w:t xml:space="preserve">280676</w:t>
      </w:r>
    </w:p>
    <w:p>
      <w:r>
        <w:t xml:space="preserve">@markMCFC83 @D4NNY_F0X Hän tuli 13 minuuttia ennen loppua. Ei yhtään aikaa kenellekään pelaajalle tehdä mitään vaikutusta.</w:t>
      </w:r>
    </w:p>
    <w:p>
      <w:r>
        <w:rPr>
          <w:b/>
          <w:u w:val="single"/>
        </w:rPr>
        <w:t xml:space="preserve">280677</w:t>
      </w:r>
    </w:p>
    <w:p>
      <w:r>
        <w:t xml:space="preserve">Liity seuraamme tänään klo 12:35 "The Case for Christ" -tilaisuuteen Rave Fallen Timbersissä. https://t.co/eM6QOFmtx7 https://t.co/1uA16dEJH9</w:t>
      </w:r>
    </w:p>
    <w:p>
      <w:r>
        <w:rPr>
          <w:b/>
          <w:u w:val="single"/>
        </w:rPr>
        <w:t xml:space="preserve">280678</w:t>
      </w:r>
    </w:p>
    <w:p>
      <w:r>
        <w:t xml:space="preserve">@Angus_Young1955 @jonesscotty13 @Sexxyvaldenis @edguygz @stevedrumer72 @DeeDee0ne @johnrobb_1968 @cheshirevenom @nahum7616 @JanieRnfR @krisrow74 That just looks f'n #wicked ! Love it! 🤘🤘</w:t>
      </w:r>
    </w:p>
    <w:p>
      <w:r>
        <w:rPr>
          <w:b/>
          <w:u w:val="single"/>
        </w:rPr>
        <w:t xml:space="preserve">280679</w:t>
      </w:r>
    </w:p>
    <w:p>
      <w:r>
        <w:t xml:space="preserve">@MrYuck33 @Steve_Sailer @Rockprincess818 @NBCNews Jatko-ohjelmaan - MBA - alle 1 %, ja tiedän sen kokemuksesta, koska poikani ei päässyt sisään.</w:t>
      </w:r>
    </w:p>
    <w:p>
      <w:r>
        <w:rPr>
          <w:b/>
          <w:u w:val="single"/>
        </w:rPr>
        <w:t xml:space="preserve">280680</w:t>
      </w:r>
    </w:p>
    <w:p>
      <w:r>
        <w:t xml:space="preserve">Kenellä on parempi tuotantoluettelo .... @HAVOCMOBBDEEP vai @PeteRock ???? ???? @RobMarkman Tarvitsen vastauksia @Taurian_B</w:t>
      </w:r>
    </w:p>
    <w:p>
      <w:r>
        <w:rPr>
          <w:b/>
          <w:u w:val="single"/>
        </w:rPr>
        <w:t xml:space="preserve">280681</w:t>
      </w:r>
    </w:p>
    <w:p>
      <w:r>
        <w:t xml:space="preserve">"Tohtori Mohammed on ollut keskeinen ja johdonmukainen puolestapuhuja, joka on vaatinut meitä olemaan rohkeampia" dotsconnector... https://t.co/JJ2KsBO4Fe...</w:t>
      </w:r>
    </w:p>
    <w:p>
      <w:r>
        <w:rPr>
          <w:b/>
          <w:u w:val="single"/>
        </w:rPr>
        <w:t xml:space="preserve">280682</w:t>
      </w:r>
    </w:p>
    <w:p>
      <w:r>
        <w:t xml:space="preserve">@1Le_Mec CHARLIEO FT OMO FRENCHIE - HANDS UP VIRALLINEN MUSIIKKIVIDEO (Prod.By @joffstar1 @CharlieO</w:t>
        <w:br/>
        <w:t xml:space="preserve">https://t.co/NrfebPbgDv</w:t>
      </w:r>
    </w:p>
    <w:p>
      <w:r>
        <w:rPr>
          <w:b/>
          <w:u w:val="single"/>
        </w:rPr>
        <w:t xml:space="preserve">280683</w:t>
      </w:r>
    </w:p>
    <w:p>
      <w:r>
        <w:t xml:space="preserve">@Ddonindbuilding @MobilePunch voit nauraa millä kielellä haluat, se on sinun BUSINESS, ei minun. Olen tehnyt kantani täällä.</w:t>
      </w:r>
    </w:p>
    <w:p>
      <w:r>
        <w:rPr>
          <w:b/>
          <w:u w:val="single"/>
        </w:rPr>
        <w:t xml:space="preserve">280684</w:t>
      </w:r>
    </w:p>
    <w:p>
      <w:r>
        <w:t xml:space="preserve">Teen #RealEstate Agent Rent vs Buy Info Explainer Video</w:t>
        <w:br/>
        <w:t xml:space="preserve">https://t.co/gHQEydPJOH #RealEstateAgent</w:t>
        <w:br/>
        <w:t xml:space="preserve">#Realtors</w:t>
        <w:br/>
        <w:t xml:space="preserve">#RealEstateBroker</w:t>
      </w:r>
    </w:p>
    <w:p>
      <w:r>
        <w:rPr>
          <w:b/>
          <w:u w:val="single"/>
        </w:rPr>
        <w:t xml:space="preserve">280685</w:t>
      </w:r>
    </w:p>
    <w:p>
      <w:r>
        <w:t xml:space="preserve">Bitcoin Pian voit ostaa ja myydä järjestelmäresursseja P2P Bitcoinilla https://t.co/lECMwmkz0N https://t.co/7pApo8kq2h #bitcoin #bitcoin</w:t>
      </w:r>
    </w:p>
    <w:p>
      <w:r>
        <w:rPr>
          <w:b/>
          <w:u w:val="single"/>
        </w:rPr>
        <w:t xml:space="preserve">280686</w:t>
      </w:r>
    </w:p>
    <w:p>
      <w:r>
        <w:t xml:space="preserve">@sarahbrookes1 @jordbeybutler Lisämaksullisen 0843-numeron mainostaminen sosiaalisessa mediassa on sisällytettävä puhelun kustannustiedot https://t.co/SICKRjpMLu</w:t>
      </w:r>
    </w:p>
    <w:p>
      <w:r>
        <w:rPr>
          <w:b/>
          <w:u w:val="single"/>
        </w:rPr>
        <w:t xml:space="preserve">280687</w:t>
      </w:r>
    </w:p>
    <w:p>
      <w:r>
        <w:t xml:space="preserve">Alex Rodriguez puhuu suhteesta Jennifer Lopezin kanssa 'The View'-ohjelmassa (video) https://t.co/qE0wQOlH2s https://t.co/XJcvD48sb8</w:t>
      </w:r>
    </w:p>
    <w:p>
      <w:r>
        <w:rPr>
          <w:b/>
          <w:u w:val="single"/>
        </w:rPr>
        <w:t xml:space="preserve">280688</w:t>
      </w:r>
    </w:p>
    <w:p>
      <w:r>
        <w:t xml:space="preserve">Rakennat jotakuta riippumatta siitä, mitä hänellä on et laita häntä alas autat häntä kasvamaan et jätä häntä taaksesi vaan vedät häntä eteenpäin 💪🏽</w:t>
      </w:r>
    </w:p>
    <w:p>
      <w:r>
        <w:rPr>
          <w:b/>
          <w:u w:val="single"/>
        </w:rPr>
        <w:t xml:space="preserve">280689</w:t>
      </w:r>
    </w:p>
    <w:p>
      <w:r>
        <w:t xml:space="preserve">Kokeile selata ohi twiitin, josta olet eri mieltä. Hyvä luoja, sisko, jatka hiiristä huolehtimista ja pysy poissa maininnoistani. Niinkö? Kiitos https://t.co/tfljsVROMO</w:t>
      </w:r>
    </w:p>
    <w:p>
      <w:r>
        <w:rPr>
          <w:b/>
          <w:u w:val="single"/>
        </w:rPr>
        <w:t xml:space="preserve">280690</w:t>
      </w:r>
    </w:p>
    <w:p>
      <w:r>
        <w:t xml:space="preserve">@ThisAndThatYEG Kannattaa ehkä skannata koko aikataulu. 1-2 muuta voisi kiinnostaa sinua. https://t.co/VH0jQrujBI Monet ovat ilmaisia. Minunkin pitää katsoa tarkemmin.</w:t>
      </w:r>
    </w:p>
    <w:p>
      <w:r>
        <w:rPr>
          <w:b/>
          <w:u w:val="single"/>
        </w:rPr>
        <w:t xml:space="preserve">280691</w:t>
      </w:r>
    </w:p>
    <w:p>
      <w:r>
        <w:t xml:space="preserve">@Nattyseven7 Oh Casanova, Casanova ultimate Kaos 🙌 mikä sävel menneisyydestä!!!! Muistan kun yritin kopioida liikkeitä 🙈🙈🙈</w:t>
      </w:r>
    </w:p>
    <w:p>
      <w:r>
        <w:rPr>
          <w:b/>
          <w:u w:val="single"/>
        </w:rPr>
        <w:t xml:space="preserve">280692</w:t>
      </w:r>
    </w:p>
    <w:p>
      <w:r>
        <w:t xml:space="preserve">"24-vuotiaana George McGovern oli voittanut sodassa ja rauhassa ja ansainnut itseluottamusta." https://t.co/q57z48e7X5 https://t.co/BucEMmCOLH.</w:t>
      </w:r>
    </w:p>
    <w:p>
      <w:r>
        <w:rPr>
          <w:b/>
          <w:u w:val="single"/>
        </w:rPr>
        <w:t xml:space="preserve">280693</w:t>
      </w:r>
    </w:p>
    <w:p>
      <w:r>
        <w:t xml:space="preserve">#CoralinaMargarita saa ääneni! Kokeile @Patron #MargaritaOfTheYear -ehdokkaita ja äänestä joka päivä 4.9. asti. https://t.co/iqodx2PolT.</w:t>
      </w:r>
    </w:p>
    <w:p>
      <w:r>
        <w:rPr>
          <w:b/>
          <w:u w:val="single"/>
        </w:rPr>
        <w:t xml:space="preserve">280694</w:t>
      </w:r>
    </w:p>
    <w:p>
      <w:r>
        <w:t xml:space="preserve">Sinulle ei koskaan kerrota, että kun toimitat artikkelia, sinun on ehkä jonain päivänä selvitettävä, voiko ihminen imeä mehiläismyrkkyä suullaan. #amediting</w:t>
      </w:r>
    </w:p>
    <w:p>
      <w:r>
        <w:rPr>
          <w:b/>
          <w:u w:val="single"/>
        </w:rPr>
        <w:t xml:space="preserve">280695</w:t>
      </w:r>
    </w:p>
    <w:p>
      <w:r>
        <w:t xml:space="preserve">Rakennustyöt I990 SB:llä North French Roadilta START ROUTE I-990:lle; I-290:ltä Youngmann Expresswaylle https://t.co/EaznPqDsya</w:t>
      </w:r>
    </w:p>
    <w:p>
      <w:r>
        <w:rPr>
          <w:b/>
          <w:u w:val="single"/>
        </w:rPr>
        <w:t xml:space="preserve">280696</w:t>
      </w:r>
    </w:p>
    <w:p>
      <w:r>
        <w:t xml:space="preserve">Vähittäiskaupan maailmanloppu tappaa muodin sellaisena kuin me sen tunnemme, kun uusi pukukoodi ottaa jalansijaa Amerikassa https://t.co/o7VfS61yIM #pymes #business ...</w:t>
      </w:r>
    </w:p>
    <w:p>
      <w:r>
        <w:rPr>
          <w:b/>
          <w:u w:val="single"/>
        </w:rPr>
        <w:t xml:space="preserve">280697</w:t>
      </w:r>
    </w:p>
    <w:p>
      <w:r>
        <w:t xml:space="preserve">Trump paljastaa varakkaiden työntekijöidensä, kuten Ivanka</w:t>
        <w:br/>
        <w:t xml:space="preserve">https://t.co/6D3h40r75M https://t.co/YnQsYJ6OVU https://t.co/YnQsYJ6OVU</w:t>
      </w:r>
      <w:r>
        <w:t xml:space="preserve">mukaan lukien, taloudelliset tiedot</w:t>
      </w:r>
    </w:p>
    <w:p>
      <w:r>
        <w:rPr>
          <w:b/>
          <w:u w:val="single"/>
        </w:rPr>
        <w:t xml:space="preserve">280698</w:t>
      </w:r>
    </w:p>
    <w:p>
      <w:r>
        <w:t xml:space="preserve">@SethOnHoops Ellei se satuttaa jotakuta, aikuisten pitäisi tehdä iso juttu siitä, että lapsi tekee sen, mikä heidän mielestään on heille parasta, aikuisten on lopetettava yrittäminen.</w:t>
      </w:r>
    </w:p>
    <w:p>
      <w:r>
        <w:rPr>
          <w:b/>
          <w:u w:val="single"/>
        </w:rPr>
        <w:t xml:space="preserve">280699</w:t>
      </w:r>
    </w:p>
    <w:p>
      <w:r>
        <w:t xml:space="preserve">Toivon, että he pystyvät korjaamaan Whitehaven Beachin Whitsundaysissa. Olin siellä marraskuussa ja se on kaunis https://t.co/LVtvMyxbjM</w:t>
      </w:r>
    </w:p>
    <w:p>
      <w:r>
        <w:rPr>
          <w:b/>
          <w:u w:val="single"/>
        </w:rPr>
        <w:t xml:space="preserve">280700</w:t>
      </w:r>
    </w:p>
    <w:p>
      <w:r>
        <w:t xml:space="preserve">Neiti Wormwood: Missä osavaltiossa asutte? Calvin: Calvin: Kieltämisessä. Miss Wormwood: En kai voi väittää vastaan...</w:t>
      </w:r>
    </w:p>
    <w:p>
      <w:r>
        <w:rPr>
          <w:b/>
          <w:u w:val="single"/>
        </w:rPr>
        <w:t xml:space="preserve">280701</w:t>
      </w:r>
    </w:p>
    <w:p>
      <w:r>
        <w:t xml:space="preserve">Pepsi vetää kiistellyn Kendall Jenner -mainoksen pois, sanoo sen "menneen ohi tavoitteen" https://t.co/OTiOzxGmph by #cnnbrk via @c0nvey https://t.co/fQ2NPa013V</w:t>
      </w:r>
    </w:p>
    <w:p>
      <w:r>
        <w:rPr>
          <w:b/>
          <w:u w:val="single"/>
        </w:rPr>
        <w:t xml:space="preserve">280702</w:t>
      </w:r>
    </w:p>
    <w:p>
      <w:r>
        <w:t xml:space="preserve">Katso @Jasamgurlie &amp;amp; @djona222, kemia tihkuu sivulta. 😂😂🙈 https://t.co/uZAP4TDXNK https://t.co/uZAP4TDXNK</w:t>
      </w:r>
    </w:p>
    <w:p>
      <w:r>
        <w:rPr>
          <w:b/>
          <w:u w:val="single"/>
        </w:rPr>
        <w:t xml:space="preserve">280703</w:t>
      </w:r>
    </w:p>
    <w:p>
      <w:r>
        <w:t xml:space="preserve">@sherod Hänen vihollisensa epäonnistui jälleen kerran!  Kuinka siistiä se onkaan urheiluna.  Minä en koskaan päässyt tekemään sitä liikuntatunneilla.</w:t>
      </w:r>
    </w:p>
    <w:p>
      <w:r>
        <w:rPr>
          <w:b/>
          <w:u w:val="single"/>
        </w:rPr>
        <w:t xml:space="preserve">280704</w:t>
      </w:r>
    </w:p>
    <w:p>
      <w:r>
        <w:t xml:space="preserve">Inside #China ~&amp;gt; Xi's 'tulevaisuuden Kiinan kehityksen' antaa kylmän olkapään kiinteistökeinottelijoille https://t.co/pxkdwkLde7</w:t>
      </w:r>
    </w:p>
    <w:p>
      <w:r>
        <w:rPr>
          <w:b/>
          <w:u w:val="single"/>
        </w:rPr>
        <w:t xml:space="preserve">280705</w:t>
      </w:r>
    </w:p>
    <w:p>
      <w:r>
        <w:t xml:space="preserve">#NOWPLAYING 'Shattered' by 'Good Foxy' @goodfoxy_ #GOVIRAL</w:t>
        <w:br/>
        <w:t xml:space="preserve">Oletko valmis auttamaan meitä edistymään? https://t.co/83tMLOmwzQ</w:t>
      </w:r>
    </w:p>
    <w:p>
      <w:r>
        <w:rPr>
          <w:b/>
          <w:u w:val="single"/>
        </w:rPr>
        <w:t xml:space="preserve">280706</w:t>
      </w:r>
    </w:p>
    <w:p>
      <w:r>
        <w:t xml:space="preserve">Sova älypuhelimen pidike! 🔥 || #SetTheRules || Hanki se osoitteesta: https://t.co/rF9ZvqyDAC https://t.co/hmjv5OpWQv https://t.co/hmjv5OpWQv</w:t>
      </w:r>
    </w:p>
    <w:p>
      <w:r>
        <w:rPr>
          <w:b/>
          <w:u w:val="single"/>
        </w:rPr>
        <w:t xml:space="preserve">280707</w:t>
      </w:r>
    </w:p>
    <w:p>
      <w:r>
        <w:t xml:space="preserve">Sinulla on erinomainen ryhmä oppilaita, Molly. Kiitos, että sain olla mukana tänään. https://t.co/sdsbA0tPWj</w:t>
      </w:r>
    </w:p>
    <w:p>
      <w:r>
        <w:rPr>
          <w:b/>
          <w:u w:val="single"/>
        </w:rPr>
        <w:t xml:space="preserve">280708</w:t>
      </w:r>
    </w:p>
    <w:p>
      <w:r>
        <w:br/>
        <w:br/>
        <w:t xml:space="preserve">Responsiivinen web-suunnittelu on lähestymistapa, jonka mukaan suunnittelun ja kehityksen tulisi vastata käyttäjän..</w:t>
      </w:r>
    </w:p>
    <w:p>
      <w:r>
        <w:rPr>
          <w:b/>
          <w:u w:val="single"/>
        </w:rPr>
        <w:t xml:space="preserve">280709</w:t>
      </w:r>
    </w:p>
    <w:p>
      <w:r>
        <w:t xml:space="preserve">@SusanHa53368025 Tarkistan asetukset uudeksi puhelimeksi vai vastaanotatko twiittini nyt ☺ koska olen juuri tarkistanut joitakin asetuksia ...</w:t>
      </w:r>
    </w:p>
    <w:p>
      <w:r>
        <w:rPr>
          <w:b/>
          <w:u w:val="single"/>
        </w:rPr>
        <w:t xml:space="preserve">280710</w:t>
      </w:r>
    </w:p>
    <w:p>
      <w:r>
        <w:t xml:space="preserve">@lortears ei varmaan olisi pystynyt sanomaan, se ei ollut edes sytyttämätön bluntti. tämä ämmä oli tyhmä. kaikki siinä oli tyhmää.</w:t>
      </w:r>
    </w:p>
    <w:p>
      <w:r>
        <w:rPr>
          <w:b/>
          <w:u w:val="single"/>
        </w:rPr>
        <w:t xml:space="preserve">280711</w:t>
      </w:r>
    </w:p>
    <w:p>
      <w:r>
        <w:t xml:space="preserve">Suosikki-isoisämme @GeorgeTakei pyrkii Devin Nunesin kongressipaikalle. ❤️❤️❤️❤️❤️❤️❤️❤️❤️❤️❤️❤️❤️❤️❤️❤️❤️❤️❤️❤️❤️❤️❤️❤️❤️❤️❤️❤️ https://t.co/WkBC7mEqYf</w:t>
      </w:r>
    </w:p>
    <w:p>
      <w:r>
        <w:rPr>
          <w:b/>
          <w:u w:val="single"/>
        </w:rPr>
        <w:t xml:space="preserve">280712</w:t>
      </w:r>
    </w:p>
    <w:p>
      <w:r>
        <w:t xml:space="preserve">16 ihmistä seurasi minua ja 6 ihmistä jätti minut seuraamatta // automaattisesti tarkistanut https://t.co/OoIKWKh32D</w:t>
      </w:r>
    </w:p>
    <w:p>
      <w:r>
        <w:rPr>
          <w:b/>
          <w:u w:val="single"/>
        </w:rPr>
        <w:t xml:space="preserve">280713</w:t>
      </w:r>
    </w:p>
    <w:p>
      <w:r>
        <w:t xml:space="preserve">Rondout Valley Track &amp;amp; Kenttä Gander kutsukilpailu Tytöt 3000 metrin juoksu alkamassa https://t.co/W4lYMV34q7</w:t>
      </w:r>
    </w:p>
    <w:p>
      <w:r>
        <w:rPr>
          <w:b/>
          <w:u w:val="single"/>
        </w:rPr>
        <w:t xml:space="preserve">280714</w:t>
      </w:r>
    </w:p>
    <w:p>
      <w:r>
        <w:t xml:space="preserve">@O_IS_LEC @HeatedSneaks @O_is_Lec Seuraa @MannPShoots hän auttaa Wit lämmitetty Sneaks ja tekee Great Vids , Super ystävällinen , Suuri kaveri on Ur puolella</w:t>
      </w:r>
    </w:p>
    <w:p>
      <w:r>
        <w:rPr>
          <w:b/>
          <w:u w:val="single"/>
        </w:rPr>
        <w:t xml:space="preserve">280715</w:t>
      </w:r>
    </w:p>
    <w:p>
      <w:r>
        <w:t xml:space="preserve">minä: suihkussa, ihonhoitorutiini valmis, hehkuva ja puhdas ja valmis nukkumaan</w:t>
        <w:br/>
        <w:t xml:space="preserve">minä: menen sänkyyn ja katson heti videoita 9/11:stä</w:t>
      </w:r>
    </w:p>
    <w:p>
      <w:r>
        <w:rPr>
          <w:b/>
          <w:u w:val="single"/>
        </w:rPr>
        <w:t xml:space="preserve">280716</w:t>
      </w:r>
    </w:p>
    <w:p>
      <w:r>
        <w:t xml:space="preserve">@Jake_Lieurance Whoo hoo!!! Toivottavasti sait nukuttua. Zzzzz😴 kertokaa mulle miten sää on kun pääsette sinne, vaikka katson koko ajan appiäni</w:t>
      </w:r>
    </w:p>
    <w:p>
      <w:r>
        <w:rPr>
          <w:b/>
          <w:u w:val="single"/>
        </w:rPr>
        <w:t xml:space="preserve">280717</w:t>
      </w:r>
    </w:p>
    <w:p>
      <w:r>
        <w:t xml:space="preserve">@vusha29 @sumanthraman Tietenkin kun தமிழிசை sanoo savuton keittiö hän viittaa köyhyysrajan alapuolella asuviin perheisiin. Sumanth ji haluaa tehdä heistä keittiövapaita.</w:t>
      </w:r>
    </w:p>
    <w:p>
      <w:r>
        <w:rPr>
          <w:b/>
          <w:u w:val="single"/>
        </w:rPr>
        <w:t xml:space="preserve">280718</w:t>
      </w:r>
    </w:p>
    <w:p>
      <w:r>
        <w:t xml:space="preserve">#FollowFriday @LegConSol @healthinomics @amrinder_0412 kiitos, että olette olleet tällä viikolla sitoutuneita jäseniä :)</w:t>
      </w:r>
    </w:p>
    <w:p>
      <w:r>
        <w:rPr>
          <w:b/>
          <w:u w:val="single"/>
        </w:rPr>
        <w:t xml:space="preserve">280719</w:t>
      </w:r>
    </w:p>
    <w:p>
      <w:r>
        <w:t xml:space="preserve">♣✯ BETSEY JOHNSON Mini XBody Messenger Bag *Musta/valkoinen sydän olkalaukku Uusi https://t.co/yWipxBRQkS https://t.co/swcymcYhMa</w:t>
      </w:r>
    </w:p>
    <w:p>
      <w:r>
        <w:rPr>
          <w:b/>
          <w:u w:val="single"/>
        </w:rPr>
        <w:t xml:space="preserve">280720</w:t>
      </w:r>
    </w:p>
    <w:p>
      <w:r>
        <w:t xml:space="preserve">Mench 'yksi kaveri' kysyy pelaajilta, onko SuperBowl Must-win peli GuardianFootballPodcastissa tällä viikolla.... #almostfamous @Dameshek</w:t>
      </w:r>
    </w:p>
    <w:p>
      <w:r>
        <w:rPr>
          <w:b/>
          <w:u w:val="single"/>
        </w:rPr>
        <w:t xml:space="preserve">280721</w:t>
      </w:r>
    </w:p>
    <w:p>
      <w:r>
        <w:t xml:space="preserve">Saturnz Barz on suosikkini neljästä #Gorillaz-kappaleesta. Biitti on aivan tappava ja 2D:n kertosäe on liian hyvä.</w:t>
      </w:r>
    </w:p>
    <w:p>
      <w:r>
        <w:rPr>
          <w:b/>
          <w:u w:val="single"/>
        </w:rPr>
        <w:t xml:space="preserve">280722</w:t>
      </w:r>
    </w:p>
    <w:p>
      <w:r>
        <w:t xml:space="preserve">Tänään hän täyttää 8 vuotta, ja tänään on kansalliset mestaruuskilpailut, joten syömme suklaakakkua koripallolautasilla! #HappyBirthdayEmily https://t.co/NkTo7UdrYq #HappyBirthdayEmily https://t.co/NkTo7UdrYq</w:t>
      </w:r>
    </w:p>
    <w:p>
      <w:r>
        <w:rPr>
          <w:b/>
          <w:u w:val="single"/>
        </w:rPr>
        <w:t xml:space="preserve">280723</w:t>
      </w:r>
    </w:p>
    <w:p>
      <w:r>
        <w:t xml:space="preserve">Olen soittamassa ensimmäistä loppuunmyytyä keikkaani.  En voi uskoa sitä.  City Winery täällä mennään!!... https://t.co/qHeXiWlYoa...</w:t>
      </w:r>
    </w:p>
    <w:p>
      <w:r>
        <w:rPr>
          <w:b/>
          <w:u w:val="single"/>
        </w:rPr>
        <w:t xml:space="preserve">280724</w:t>
      </w:r>
    </w:p>
    <w:p>
      <w:r>
        <w:t xml:space="preserve">TULKAA &amp; TEHDÄÄN MELUA POIKIEN PUHEENJOHTAJILLE!!!! SAADAAN PANKKI ROKKAAMAAN!!!!!!! #TeamLincoln https://t.co/Pd86gkrqTP</w:t>
      </w:r>
    </w:p>
    <w:p>
      <w:r>
        <w:rPr>
          <w:b/>
          <w:u w:val="single"/>
        </w:rPr>
        <w:t xml:space="preserve">280725</w:t>
      </w:r>
    </w:p>
    <w:p>
      <w:r>
        <w:t xml:space="preserve">@QueenPAC32 @oyaro_yaros En ole varma, jos se toimii, näyttää siltä, että se tekee &amp;amp; jos näin on, tiedän kaksi naista, että se voi todella auttaa.</w:t>
      </w:r>
    </w:p>
    <w:p>
      <w:r>
        <w:rPr>
          <w:b/>
          <w:u w:val="single"/>
        </w:rPr>
        <w:t xml:space="preserve">280726</w:t>
      </w:r>
    </w:p>
    <w:p>
      <w:r>
        <w:t xml:space="preserve">Katso Kultaisten reseptien kulissien takaa: A New Series https://t.co/5PRPQ4cDxM #kitchology, #ruokaallergia</w:t>
      </w:r>
    </w:p>
    <w:p>
      <w:r>
        <w:rPr>
          <w:b/>
          <w:u w:val="single"/>
        </w:rPr>
        <w:t xml:space="preserve">280727</w:t>
      </w:r>
    </w:p>
    <w:p>
      <w:r>
        <w:t xml:space="preserve">Sijoitus tietoon maksaa parhaan koron - tässä ฿฿฿฿ Myy/฿ osta https://t.co/xep6jCexxa #Bitcoin</w:t>
      </w:r>
    </w:p>
    <w:p>
      <w:r>
        <w:rPr>
          <w:b/>
          <w:u w:val="single"/>
        </w:rPr>
        <w:t xml:space="preserve">280728</w:t>
      </w:r>
    </w:p>
    <w:p>
      <w:r>
        <w:t xml:space="preserve">Diplo Ft Lazerdisk Party Sex-Set It Off(The Fat Rat Remix) #diploftlazerdiskpartysex #fb #movedanceradio Kuuntele: https://t.co/EYLNZRgAAA</w:t>
      </w:r>
    </w:p>
    <w:p>
      <w:r>
        <w:rPr>
          <w:b/>
          <w:u w:val="single"/>
        </w:rPr>
        <w:t xml:space="preserve">280729</w:t>
      </w:r>
    </w:p>
    <w:p>
      <w:r>
        <w:t xml:space="preserve">Jotkut tytöt eivät tiedä kylvystä, koska he eivät tiedä Arielista, he eivät tiedä keväästä lol... Hot Gyal... https://t.co/hpinCYltTV</w:t>
      </w:r>
    </w:p>
    <w:p>
      <w:r>
        <w:rPr>
          <w:b/>
          <w:u w:val="single"/>
        </w:rPr>
        <w:t xml:space="preserve">280730</w:t>
      </w:r>
    </w:p>
    <w:p>
      <w:r>
        <w:t xml:space="preserve">@1_belmin @radiodisney Kiitos ; olet todella lahjakas; Jatka vaan , lähetä JoAnne of the times👏👏👏😀</w:t>
      </w:r>
    </w:p>
    <w:p>
      <w:r>
        <w:rPr>
          <w:b/>
          <w:u w:val="single"/>
        </w:rPr>
        <w:t xml:space="preserve">280731</w:t>
      </w:r>
    </w:p>
    <w:p>
      <w:r>
        <w:t xml:space="preserve">@BEEFOBRADY luulin, että se oli ilmainen siivet 4 maalia missä tahansa paikallisessa paikassa??? Koska olin pieni lapsi alueella? Mikä siinä on vikana? CHEAP!</w:t>
      </w:r>
    </w:p>
    <w:p>
      <w:r>
        <w:rPr>
          <w:b/>
          <w:u w:val="single"/>
        </w:rPr>
        <w:t xml:space="preserve">280732</w:t>
      </w:r>
    </w:p>
    <w:p>
      <w:r>
        <w:t xml:space="preserve">Jos olet huomenna @phpyorkshire, älä unohda tuoda elefanttia, jos haluat nähdä heidät elefanttien flash mob -perhekuvassa.</w:t>
      </w:r>
    </w:p>
    <w:p>
      <w:r>
        <w:rPr>
          <w:b/>
          <w:u w:val="single"/>
        </w:rPr>
        <w:t xml:space="preserve">280733</w:t>
      </w:r>
    </w:p>
    <w:p>
      <w:r>
        <w:t xml:space="preserve">Kuinka tehdä smoothie -- kaksitoista houkuttelevaa tapaa! Klikkaa läpi kaikki reseptit, joita tarvitset saadaksesi st https://t.co/3rxQMBFRgl</w:t>
      </w:r>
    </w:p>
    <w:p>
      <w:r>
        <w:rPr>
          <w:b/>
          <w:u w:val="single"/>
        </w:rPr>
        <w:t xml:space="preserve">280734</w:t>
      </w:r>
    </w:p>
    <w:p>
      <w:r>
        <w:t xml:space="preserve">Syövän ja muiden suurten ongelmien #kompleksisuus on ylittänyt käyttämämme työkalut ja valmiudet.</w:t>
        <w:br/>
        <w:t xml:space="preserve">https://t.co/DELBhuGkeA</w:t>
      </w:r>
    </w:p>
    <w:p>
      <w:r>
        <w:rPr>
          <w:b/>
          <w:u w:val="single"/>
        </w:rPr>
        <w:t xml:space="preserve">280735</w:t>
      </w:r>
    </w:p>
    <w:p>
      <w:r>
        <w:t xml:space="preserve">Tämä on virallinen sivu säästä Powell County Kentucky tämä sivu vain actavate kun ankara sää on tulossa.</w:t>
      </w:r>
    </w:p>
    <w:p>
      <w:r>
        <w:rPr>
          <w:b/>
          <w:u w:val="single"/>
        </w:rPr>
        <w:t xml:space="preserve">280736</w:t>
      </w:r>
    </w:p>
    <w:p>
      <w:r>
        <w:t xml:space="preserve">See Breach (@benwestbeech) at #basscoast2017⠀</w:t>
        <w:br/>
        <w:t xml:space="preserve">---⠀⠀⠀⠀</w:t>
        <w:br/>
        <w:t xml:space="preserve">Breach on Ben Westbeechin House- ja Techno-pohjainen alias.... https://t.co/fBPCcExbE0</w:t>
      </w:r>
    </w:p>
    <w:p>
      <w:r>
        <w:rPr>
          <w:b/>
          <w:u w:val="single"/>
        </w:rPr>
        <w:t xml:space="preserve">280737</w:t>
      </w:r>
    </w:p>
    <w:p>
      <w:r>
        <w:t xml:space="preserve">Tykkäsin @YouTube-videosta @bollyspy https://t.co/3DFbXt0o59 Meet Salman Khan Through BEING HUMAN -ostoksilla</w:t>
      </w:r>
    </w:p>
    <w:p>
      <w:r>
        <w:rPr>
          <w:b/>
          <w:u w:val="single"/>
        </w:rPr>
        <w:t xml:space="preserve">280738</w:t>
      </w:r>
    </w:p>
    <w:p>
      <w:r>
        <w:t xml:space="preserve">@EliRoseSocial Vaahtomuovipatjat ovat nyt trendikkäitä hotelleissa. Olen siis se kummajainen, joka kysyy patjoista varauksia tehdessä.</w:t>
      </w:r>
    </w:p>
    <w:p>
      <w:r>
        <w:rPr>
          <w:b/>
          <w:u w:val="single"/>
        </w:rPr>
        <w:t xml:space="preserve">280739</w:t>
      </w:r>
    </w:p>
    <w:p>
      <w:r>
        <w:t xml:space="preserve">OPINION: Vahvistakaa tuomari Gorsuch tavalla tai toisella - Fox News: Fox News OPINION: One Way... https://t.co/JOp5LFIp9L #TopStories #paedobritain #paedobritain</w:t>
      </w:r>
    </w:p>
    <w:p>
      <w:r>
        <w:rPr>
          <w:b/>
          <w:u w:val="single"/>
        </w:rPr>
        <w:t xml:space="preserve">280740</w:t>
      </w:r>
    </w:p>
    <w:p>
      <w:r>
        <w:t xml:space="preserve">The latest The TOURISM Daily! https://t.co/UQEUG5uFgA Kiitos @hemantakrnath @GrowthHackerAmy @CABI_Books #tourism #travel</w:t>
      </w:r>
    </w:p>
    <w:p>
      <w:r>
        <w:rPr>
          <w:b/>
          <w:u w:val="single"/>
        </w:rPr>
        <w:t xml:space="preserve">280741</w:t>
      </w:r>
    </w:p>
    <w:p>
      <w:r>
        <w:t xml:space="preserve">@realDonaldTrump Stephen Bassett aikoo pidättäytyä #Disclosure kun olet presidentti.... Let it rip please #ETdisclosure #hiddenTech nyt! https://t.co/M7sjoJOc0k https://t.co/M7sjoJOc0k</w:t>
      </w:r>
    </w:p>
    <w:p>
      <w:r>
        <w:rPr>
          <w:b/>
          <w:u w:val="single"/>
        </w:rPr>
        <w:t xml:space="preserve">280742</w:t>
      </w:r>
    </w:p>
    <w:p>
      <w:r>
        <w:t xml:space="preserve">@lovelyhina9975 @anadalicano @Apollo_FD @D_Fresh_Litty @MaseedFarhad @gisseth_adeline @yash_2324 @harrypotter_yj @KrissyBieber97 @babsyykat Olen pahoillani olen onnellinen, että olen merkitty, mutta en ymmärrä ja se ei halua kääntää minulle😑</w:t>
      </w:r>
    </w:p>
    <w:p>
      <w:r>
        <w:rPr>
          <w:b/>
          <w:u w:val="single"/>
        </w:rPr>
        <w:t xml:space="preserve">280743</w:t>
      </w:r>
    </w:p>
    <w:p>
      <w:r>
        <w:t xml:space="preserve">Joanna Russin kirjan "How to Suppress Women's Writing" kansi. Tämä pätee kaikkiin taidemateriaaleihin, ei vain kirjoittamiseen. #feministinen https://t.co/pYAsYZ7GZs</w:t>
      </w:r>
    </w:p>
    <w:p>
      <w:r>
        <w:rPr>
          <w:b/>
          <w:u w:val="single"/>
        </w:rPr>
        <w:t xml:space="preserve">280744</w:t>
      </w:r>
    </w:p>
    <w:p>
      <w:r>
        <w:t xml:space="preserve">Huomenna vain vähän pilvistä ja 10 astetta, joten toivottavasti olosuhteet ovat erittäin suotuisat toiselle ihanalle puistojuoksulle huomisaamuna 😊.</w:t>
      </w:r>
    </w:p>
    <w:p>
      <w:r>
        <w:rPr>
          <w:b/>
          <w:u w:val="single"/>
        </w:rPr>
        <w:t xml:space="preserve">280745</w:t>
      </w:r>
    </w:p>
    <w:p>
      <w:r>
        <w:t xml:space="preserve">Maanantaiblues?? Piristä päivääsi Happy Hour! Ma-la, klo 16-19: 5 dollaria sovelluksia, 6 dollaria olutta, 7 dollaria viiniä &amp;amp; 8 dollaria cocktaileja... Aloita viikkosi kunnolla!</w:t>
      </w:r>
    </w:p>
    <w:p>
      <w:r>
        <w:rPr>
          <w:b/>
          <w:u w:val="single"/>
        </w:rPr>
        <w:t xml:space="preserve">280746</w:t>
      </w:r>
    </w:p>
    <w:p>
      <w:r>
        <w:t xml:space="preserve">Saatat reagoida moraaliseen dilemmaan työssä pysymällä hiljaa.... Lisää syöpään https://t.co/FEpXrfhQ4X</w:t>
      </w:r>
    </w:p>
    <w:p>
      <w:r>
        <w:rPr>
          <w:b/>
          <w:u w:val="single"/>
        </w:rPr>
        <w:t xml:space="preserve">280747</w:t>
      </w:r>
    </w:p>
    <w:p>
      <w:r>
        <w:t xml:space="preserve">Talent Manager | NTS Group: https://t.co/QBs0Rxqx5N... https://t.co/QBs0Rxqx5N</w:t>
      </w:r>
    </w:p>
    <w:p>
      <w:r>
        <w:rPr>
          <w:b/>
          <w:u w:val="single"/>
        </w:rPr>
        <w:t xml:space="preserve">280748</w:t>
      </w:r>
    </w:p>
    <w:p>
      <w:r>
        <w:t xml:space="preserve">shelby (@fxckingriley)</w:t>
        <w:br/>
        <w:br/>
        <w:t xml:space="preserve">-getting better at texting!!!</w:t>
        <w:br/>
        <w:t xml:space="preserve">-glad i'm her friend again</w:t>
        <w:br/>
        <w:t xml:space="preserve">-funny</w:t>
        <w:br/>
        <w:t xml:space="preserve">-love her sm</w:t>
        <w:br/>
        <w:t xml:space="preserve">-justin foley!</w:t>
        <w:br/>
        <w:t xml:space="preserve"> -always there for me https://t.co/UCzIHtollz</w:t>
      </w:r>
    </w:p>
    <w:p>
      <w:r>
        <w:rPr>
          <w:b/>
          <w:u w:val="single"/>
        </w:rPr>
        <w:t xml:space="preserve">280749</w:t>
      </w:r>
    </w:p>
    <w:p>
      <w:r>
        <w:t xml:space="preserve">♪❣ Vintage Limoges French Porcelain Shell Dish Vanity @duckwells #Limoges #French #Porcelain https://t.co/XmXMFofRup https://t.co/m61mQmKpJg</w:t>
      </w:r>
    </w:p>
    <w:p>
      <w:r>
        <w:rPr>
          <w:b/>
          <w:u w:val="single"/>
        </w:rPr>
        <w:t xml:space="preserve">280750</w:t>
      </w:r>
    </w:p>
    <w:p>
      <w:r>
        <w:t xml:space="preserve">@apborland16 MIKSI KUKAAN EI OLE KERRANUT MINULLE NIISTÄ/HÄNESTÄ 😭😭😭😭 enkä löydä mitään kiertuepäivämääriä tai mitään hänestä 😭😭😭 #IsHeEvenReal</w:t>
      </w:r>
    </w:p>
    <w:p>
      <w:r>
        <w:rPr>
          <w:b/>
          <w:u w:val="single"/>
        </w:rPr>
        <w:t xml:space="preserve">280751</w:t>
      </w:r>
    </w:p>
    <w:p>
      <w:r>
        <w:t xml:space="preserve">Löytyi transponderi etana!</w:t>
        <w:br/>
        <w:t xml:space="preserve"> Mitä sisällä on?</w:t>
        <w:t xml:space="preserve">Mysteeritynnyrin järkyttävä salaisuus!!!</w:t>
        <w:br/>
        <w:t xml:space="preserve">https://t.co/RTJsVapJsK #TreCru https://t.co/zofAAxeAoY #TreCru https://t.co/zofAAxeAoY</w:t>
      </w:r>
    </w:p>
    <w:p>
      <w:r>
        <w:rPr>
          <w:b/>
          <w:u w:val="single"/>
        </w:rPr>
        <w:t xml:space="preserve">280752</w:t>
      </w:r>
    </w:p>
    <w:p>
      <w:r>
        <w:t xml:space="preserve">Tiedän, kuinka vaikeaa on vastata kaikkiin pyyntöihin, ja että rukoukseni on yksi lisää joukossa, mutta Jack ja Jack, en koskaan anna periksi.</w:t>
      </w:r>
    </w:p>
    <w:p>
      <w:r>
        <w:rPr>
          <w:b/>
          <w:u w:val="single"/>
        </w:rPr>
        <w:t xml:space="preserve">280753</w:t>
      </w:r>
    </w:p>
    <w:p>
      <w:r>
        <w:t xml:space="preserve">@nia_peeples @mysaintmyhero Rakastan Magdalenan voimaa -medaljonkia! Kaunis! Aika säästää saadakseni sellaisen 😊👍🏼.</w:t>
      </w:r>
    </w:p>
    <w:p>
      <w:r>
        <w:rPr>
          <w:b/>
          <w:u w:val="single"/>
        </w:rPr>
        <w:t xml:space="preserve">280754</w:t>
      </w:r>
    </w:p>
    <w:p>
      <w:r>
        <w:t xml:space="preserve">"#Rahatietoisuus on vastaanottavaa asennetta."</w:t>
        <w:br/>
        <w:br/>
        <w:t xml:space="preserve">Steven Claysen</w:t>
        <w:br/>
        <w:br/>
        <w:t xml:space="preserve">#LOA #LawofAttraction #LawofAttraction</w:t>
      </w:r>
    </w:p>
    <w:p>
      <w:r>
        <w:rPr>
          <w:b/>
          <w:u w:val="single"/>
        </w:rPr>
        <w:t xml:space="preserve">280755</w:t>
      </w:r>
    </w:p>
    <w:p>
      <w:r>
        <w:t xml:space="preserve">Hieno artikkeli-ihana nähdä 2 suosikkiani #mickeyjohnson &amp;amp; @DePaulAthletics saavat mainita -toinen suosikki on #kevinporter @chicagobulls https://t.co/5s1V1XVr6x</w:t>
      </w:r>
    </w:p>
    <w:p>
      <w:r>
        <w:rPr>
          <w:b/>
          <w:u w:val="single"/>
        </w:rPr>
        <w:t xml:space="preserve">280756</w:t>
      </w:r>
    </w:p>
    <w:p>
      <w:r>
        <w:t xml:space="preserve">@KathieLGifford @CraigyFerg me kaikki odotamme! Ja jos u voisit saada hänet u know what tiistaina, sitä parempi!😂 Te kaksi olette mahtava tiimi👌💯 https://t.co/znPEHqYUAy https://t.co/znPEHqYUAy</w:t>
      </w:r>
    </w:p>
    <w:p>
      <w:r>
        <w:rPr>
          <w:b/>
          <w:u w:val="single"/>
        </w:rPr>
        <w:t xml:space="preserve">280757</w:t>
      </w:r>
    </w:p>
    <w:p>
      <w:r>
        <w:t xml:space="preserve">Loistava tilaisuus #Learn ja #TakeNotice super stressaavan viikon aikana! Myös nättejä lintuja! 😊🐤 https://t.co/pmbmnNGGEA https://t.co/pmbmnNGGEA</w:t>
      </w:r>
    </w:p>
    <w:p>
      <w:r>
        <w:rPr>
          <w:b/>
          <w:u w:val="single"/>
        </w:rPr>
        <w:t xml:space="preserve">280758</w:t>
      </w:r>
    </w:p>
    <w:p>
      <w:r>
        <w:t xml:space="preserve">Yritän selvittää, mitkä EMOTIKONIT olisivat kaikkein rautaisimpia BC KAOMOJI on odotettavissa minulta Olen käyttänyt n_n:ää ja :3:a monta kertaa ennen sitä.</w:t>
      </w:r>
    </w:p>
    <w:p>
      <w:r>
        <w:rPr>
          <w:b/>
          <w:u w:val="single"/>
        </w:rPr>
        <w:t xml:space="preserve">280759</w:t>
      </w:r>
    </w:p>
    <w:p>
      <w:r>
        <w:t xml:space="preserve">Paras ystäväni päätti hankkia työpaikan sillä viikolla, kun menen sinne hänen luokseen. Joten imma olen hänen asunnossaan suurimman osan aikaa 🙃🙃🙃</w:t>
      </w:r>
    </w:p>
    <w:p>
      <w:r>
        <w:rPr>
          <w:b/>
          <w:u w:val="single"/>
        </w:rPr>
        <w:t xml:space="preserve">280760</w:t>
      </w:r>
    </w:p>
    <w:p>
      <w:r>
        <w:t xml:space="preserve">Huomaatteko, kuinka yhä useammat toimittajat käyttävät termiä #Coverup?  On selvää, että @DevinNunes, @SpeakerRyan &amp;amp; tietysti valehtelija-in-Chief mukana yhdessä.</w:t>
      </w:r>
    </w:p>
    <w:p>
      <w:r>
        <w:rPr>
          <w:b/>
          <w:u w:val="single"/>
        </w:rPr>
        <w:t xml:space="preserve">280761</w:t>
      </w:r>
    </w:p>
    <w:p>
      <w:r>
        <w:t xml:space="preserve">Apple pyrkii enemmän valvontaa, vähemmän kustannuksia, kun se kiihdyttää sirujen suunnittelua - Reuters https://t.co/5MIhYuLFAJ</w:t>
      </w:r>
    </w:p>
    <w:p>
      <w:r>
        <w:rPr>
          <w:b/>
          <w:u w:val="single"/>
        </w:rPr>
        <w:t xml:space="preserve">280762</w:t>
      </w:r>
    </w:p>
    <w:p>
      <w:r>
        <w:t xml:space="preserve">@realDonaldTrump @WhiteHouse Hän on kiduttaja ja sinä olet liian pelkuri sanoaksesi siitä mitään.  Olette molemmat surkeita.</w:t>
      </w:r>
    </w:p>
    <w:p>
      <w:r>
        <w:rPr>
          <w:b/>
          <w:u w:val="single"/>
        </w:rPr>
        <w:t xml:space="preserve">280763</w:t>
      </w:r>
    </w:p>
    <w:p>
      <w:r>
        <w:t xml:space="preserve">Avioliitto. Raha. Lapset. Tämän neuvon antoi @DanTGilbertin äiti. Myöhemmin hän huomasi, että useimmat äidit sanovat niin lapsilleen. https://t.co/jocVWkKblN.</w:t>
      </w:r>
    </w:p>
    <w:p>
      <w:r>
        <w:rPr>
          <w:b/>
          <w:u w:val="single"/>
        </w:rPr>
        <w:t xml:space="preserve">280764</w:t>
      </w:r>
    </w:p>
    <w:p>
      <w:r>
        <w:t xml:space="preserve">Olen ollut koulussa, töissä, kotona, tehnyt läksyjä, nukkunut, herännyt ja tehnyt kaiken uudelleen maanantaista perjantaihin ... Tarvitsen tämän viikonlopun vapaaksi 😩.</w:t>
      </w:r>
    </w:p>
    <w:p>
      <w:r>
        <w:rPr>
          <w:b/>
          <w:u w:val="single"/>
        </w:rPr>
        <w:t xml:space="preserve">280765</w:t>
      </w:r>
    </w:p>
    <w:p>
      <w:r>
        <w:t xml:space="preserve">Tarkoitan u täytyy arvostaa kaverin kykyä pelata loukkaantumisen läpi, mutta jos olet rasite ur joukkue, sinun täytyy istua itse penkillä!</w:t>
      </w:r>
    </w:p>
    <w:p>
      <w:r>
        <w:rPr>
          <w:b/>
          <w:u w:val="single"/>
        </w:rPr>
        <w:t xml:space="preserve">280766</w:t>
      </w:r>
    </w:p>
    <w:p>
      <w:r>
        <w:t xml:space="preserve">Viisaimmalla mielellä on vielä opittavaa.</w:t>
        <w:br/>
        <w:t xml:space="preserve">~George Santayana</w:t>
        <w:br/>
        <w:t xml:space="preserve">#sitaatti</w:t>
        <w:br/>
        <w:t xml:space="preserve">via @RomanJancic https://t.co/UAgs4zNRmC</w:t>
      </w:r>
    </w:p>
    <w:p>
      <w:r>
        <w:rPr>
          <w:b/>
          <w:u w:val="single"/>
        </w:rPr>
        <w:t xml:space="preserve">280767</w:t>
      </w:r>
    </w:p>
    <w:p>
      <w:r>
        <w:t xml:space="preserve">Minä nukun, joten hyvää yötä! Toivottavasti Jackson voi hyvin, että Bam pääsee turvallisesti Koreaan ja että kaikki got7 pysyy terveenä ✊.</w:t>
      </w:r>
    </w:p>
    <w:p>
      <w:r>
        <w:rPr>
          <w:b/>
          <w:u w:val="single"/>
        </w:rPr>
        <w:t xml:space="preserve">280768</w:t>
      </w:r>
    </w:p>
    <w:p>
      <w:r>
        <w:t xml:space="preserve">@Arieeee___ Meillä on samanlaiset vaatteet Meillä on samanlaiset rullat Meillä on em sanomassa tavoitteita Girl you be slaying hoes https://t.co/EmFs0WJffo #Rt</w:t>
      </w:r>
    </w:p>
    <w:p>
      <w:r>
        <w:rPr>
          <w:b/>
          <w:u w:val="single"/>
        </w:rPr>
        <w:t xml:space="preserve">280769</w:t>
      </w:r>
    </w:p>
    <w:p>
      <w:r>
        <w:t xml:space="preserve">Päivitys 2 ongelmaan 326265 ("Pika-asetusten laatan tilaa ei päivitetä 7.1.2:ssa") https://t.co/iAAf9dA8zT https://t.co/iAAf9dA8zT</w:t>
      </w:r>
    </w:p>
    <w:p>
      <w:r>
        <w:rPr>
          <w:b/>
          <w:u w:val="single"/>
        </w:rPr>
        <w:t xml:space="preserve">280770</w:t>
      </w:r>
    </w:p>
    <w:p>
      <w:r>
        <w:t xml:space="preserve">Poikaystävän veli keskeytti babe &amp;amp; I having sex today pyytämällä sytytintä. 😒 niin kuin me ollaan menossa alas ja likaisia ja tarvitset sytyttimen...</w:t>
      </w:r>
    </w:p>
    <w:p>
      <w:r>
        <w:rPr>
          <w:b/>
          <w:u w:val="single"/>
        </w:rPr>
        <w:t xml:space="preserve">280771</w:t>
      </w:r>
    </w:p>
    <w:p>
      <w:r>
        <w:t xml:space="preserve">Kaikki Area 52:n viholliset on voitettu @PixelGun3D:ssä! Liity seikkailuihini nyt! #pixelgun3d #pixelgun #pg3d https://t.co/MnwlP6bjZ0 https://t.co/MnwlP6bjZ0</w:t>
      </w:r>
    </w:p>
    <w:p>
      <w:r>
        <w:rPr>
          <w:b/>
          <w:u w:val="single"/>
        </w:rPr>
        <w:t xml:space="preserve">280772</w:t>
      </w:r>
    </w:p>
    <w:p>
      <w:r>
        <w:t xml:space="preserve">23 ihmistä seurasi minua ja 8 ihmistä jätti minut seuraamatta // automaattisesti tarkistettu https://t.co/W3NGrdxrmW.</w:t>
      </w:r>
    </w:p>
    <w:p>
      <w:r>
        <w:rPr>
          <w:b/>
          <w:u w:val="single"/>
        </w:rPr>
        <w:t xml:space="preserve">280773</w:t>
      </w:r>
    </w:p>
    <w:p>
      <w:r>
        <w:t xml:space="preserve">AP Style: https://t.co/cPzO6YxZyg #APStyle: Enimmäkseen vain toimittajille, mutta yhä tärkeämpi kaikille, jotka tuottavat sisältöä verkossa. https://t.co/cPzO6YxZyg #APStyle</w:t>
      </w:r>
    </w:p>
    <w:p>
      <w:r>
        <w:rPr>
          <w:b/>
          <w:u w:val="single"/>
        </w:rPr>
        <w:t xml:space="preserve">280774</w:t>
      </w:r>
    </w:p>
    <w:p>
      <w:r>
        <w:t xml:space="preserve">Kutsu aseisiin! Kaikkia sankareita tarvitaan seuraavassa t #Go4Heroes cupissa!</w:t>
        <w:br/>
        <w:t xml:space="preserve"> Käy osoitteessa https://t.co/DrcWtKPtuX https://t.co/lgxC7Ze7C3</w:t>
      </w:r>
    </w:p>
    <w:p>
      <w:r>
        <w:rPr>
          <w:b/>
          <w:u w:val="single"/>
        </w:rPr>
        <w:t xml:space="preserve">280775</w:t>
      </w:r>
    </w:p>
    <w:p>
      <w:r>
        <w:t xml:space="preserve">Intia laukaisee 104 satelliittia ennätyksellisesti yhden raketin operaatiossa Viimeisimmät uutiset https://t.co/K0Kcg710ZE</w:t>
      </w:r>
    </w:p>
    <w:p>
      <w:r>
        <w:rPr>
          <w:b/>
          <w:u w:val="single"/>
        </w:rPr>
        <w:t xml:space="preserve">280776</w:t>
      </w:r>
    </w:p>
    <w:p>
      <w:r>
        <w:t xml:space="preserve">K5BL LIVE Sää McKinney TEXAS USA ... 00:00 AM Lämpötila 70.9oF Kosteus 64 PCT % Tuuli 0.0 mph N%</w:t>
      </w:r>
    </w:p>
    <w:p>
      <w:r>
        <w:rPr>
          <w:b/>
          <w:u w:val="single"/>
        </w:rPr>
        <w:t xml:space="preserve">280777</w:t>
      </w:r>
    </w:p>
    <w:p>
      <w:r>
        <w:t xml:space="preserve">@BryanDawsonUSA @tweety_trump @POTUS Eikö kukaan ole nähnyt "Wag The Dog"???  #alternativefacts https://t.co/8jO2vA73ud #wagthedog https://t.co/s9WZnminD9</w:t>
      </w:r>
    </w:p>
    <w:p>
      <w:r>
        <w:rPr>
          <w:b/>
          <w:u w:val="single"/>
        </w:rPr>
        <w:t xml:space="preserve">280778</w:t>
      </w:r>
    </w:p>
    <w:p>
      <w:r>
        <w:t xml:space="preserve">Kustannusten vähentäminen pilvipalvelun avulla: keskittyminen liiketoimintaan, sillä siellä säästöt todella näkyvät - @antarescapitalin #CIO #cxotalkissa.</w:t>
      </w:r>
    </w:p>
    <w:p>
      <w:r>
        <w:rPr>
          <w:b/>
          <w:u w:val="single"/>
        </w:rPr>
        <w:t xml:space="preserve">280779</w:t>
      </w:r>
    </w:p>
    <w:p>
      <w:r>
        <w:t xml:space="preserve">@tedikot Ehkä minulla on taito tällaiseen. Jokaisella on jotain, missä hän on vähän taitavampi.</w:t>
      </w:r>
    </w:p>
    <w:p>
      <w:r>
        <w:rPr>
          <w:b/>
          <w:u w:val="single"/>
        </w:rPr>
        <w:t xml:space="preserve">280780</w:t>
      </w:r>
    </w:p>
    <w:p>
      <w:r>
        <w:t xml:space="preserve">Sinut tunnetaan joustavuudestasi, ja olet taipuvainen käyttämään sitä ... Lisää Kauris https://t.co/ASTePqlfMh</w:t>
      </w:r>
    </w:p>
    <w:p>
      <w:r>
        <w:rPr>
          <w:b/>
          <w:u w:val="single"/>
        </w:rPr>
        <w:t xml:space="preserve">280781</w:t>
      </w:r>
    </w:p>
    <w:p>
      <w:r>
        <w:t xml:space="preserve">#TeakHuonekalut Portaat.. Ratkaisut. Ei mitään kaltaiselleni kaoottiselle ihmiselle.. käy myös https://t.co/qfM3GjPmdP https://t.co/QSd5jIiUKC https://t.co/QSd5jIiUKC</w:t>
      </w:r>
    </w:p>
    <w:p>
      <w:r>
        <w:rPr>
          <w:b/>
          <w:u w:val="single"/>
        </w:rPr>
        <w:t xml:space="preserve">280782</w:t>
      </w:r>
    </w:p>
    <w:p>
      <w:r>
        <w:t xml:space="preserve">Julkaisemme runsaasti kuvia + videota @Juanesin esityksestä, joten saat kulissien takaista kulkua! Hispz17 #MisPlanesSonAmarte</w:t>
      </w:r>
    </w:p>
    <w:p>
      <w:r>
        <w:rPr>
          <w:b/>
          <w:u w:val="single"/>
        </w:rPr>
        <w:t xml:space="preserve">280783</w:t>
      </w:r>
    </w:p>
    <w:p>
      <w:r>
        <w:t xml:space="preserve">@themba_godi mutta miten SA:n sosialistit puhuvat sujuvasti pääomaprotektionismia enemmän kuin toimitusjohtajat ajoittain. ..</w:t>
        <w:br/>
        <w:br/>
        <w:t xml:space="preserve"> Aika näyttää</w:t>
      </w:r>
    </w:p>
    <w:p>
      <w:r>
        <w:rPr>
          <w:b/>
          <w:u w:val="single"/>
        </w:rPr>
        <w:t xml:space="preserve">280784</w:t>
      </w:r>
    </w:p>
    <w:p>
      <w:r>
        <w:t xml:space="preserve">@TygerWhoCame2T @claytonhickman, mutta kritiikkisi oli, että he olivat typeriä. Mitä Douglas myös oli.</w:t>
      </w:r>
    </w:p>
    <w:p>
      <w:r>
        <w:rPr>
          <w:b/>
          <w:u w:val="single"/>
        </w:rPr>
        <w:t xml:space="preserve">280785</w:t>
      </w:r>
    </w:p>
    <w:p>
      <w:r>
        <w:t xml:space="preserve">Pelaa Sweeps #instantwingame ja voit voittaa! #sweeps #vapaa #laite https://t.co/W4oVOCLJEg vía @SYWSweeps</w:t>
      </w:r>
    </w:p>
    <w:p>
      <w:r>
        <w:rPr>
          <w:b/>
          <w:u w:val="single"/>
        </w:rPr>
        <w:t xml:space="preserve">280786</w:t>
      </w:r>
    </w:p>
    <w:p>
      <w:r>
        <w:t xml:space="preserve">6 ihmistä seurasi minua ja yksi henkilö jätti seuraamiseni // automaattisesti tarkistettu https://t.co/KKN94RCEb4 kautta.</w:t>
      </w:r>
    </w:p>
    <w:p>
      <w:r>
        <w:rPr>
          <w:b/>
          <w:u w:val="single"/>
        </w:rPr>
        <w:t xml:space="preserve">280787</w:t>
      </w:r>
    </w:p>
    <w:p>
      <w:r>
        <w:t xml:space="preserve">Takaterassimme odottaa sinua. Milloin tulet &amp;amp; tutustu meihin? #marbella #marbellafood https://t.co/FClYIz5j9Z</w:t>
      </w:r>
    </w:p>
    <w:p>
      <w:r>
        <w:rPr>
          <w:b/>
          <w:u w:val="single"/>
        </w:rPr>
        <w:t xml:space="preserve">280788</w:t>
      </w:r>
    </w:p>
    <w:p>
      <w:r>
        <w:t xml:space="preserve">Etsitkö edullista ja modernia tapaa jakaa käyntikortteja?   Skannaa alla oleva QR-koodi...   @YoungEnt @Wesleychapelbiz #business https://t.co/j9gZNoufAm https://t.co/j9gZNoufAm</w:t>
      </w:r>
    </w:p>
    <w:p>
      <w:r>
        <w:rPr>
          <w:b/>
          <w:u w:val="single"/>
        </w:rPr>
        <w:t xml:space="preserve">280789</w:t>
      </w:r>
    </w:p>
    <w:p>
      <w:r>
        <w:t xml:space="preserve">Kuulitteko? Olemme yksi vuoden 2017 tukikohteista! Kiitos @gastrognome @ThrillistSEA ! #shopeseattle https://t.co/uBTWNf022p https://t.co/WLp3VKosvY</w:t>
      </w:r>
    </w:p>
    <w:p>
      <w:r>
        <w:rPr>
          <w:b/>
          <w:u w:val="single"/>
        </w:rPr>
        <w:t xml:space="preserve">280790</w:t>
      </w:r>
    </w:p>
    <w:p>
      <w:r>
        <w:t xml:space="preserve">Hello Games valehteli räikeästi NMS:stä</w:t>
        <w:br/>
        <w:t xml:space="preserve">EA sanoi korjaavansa ME:A:n korjauksilla seuraavina kuukausina, aika paljon Early Accessia</w:t>
        <w:br/>
        <w:t xml:space="preserve">Rakastan videopelejä</w:t>
      </w:r>
    </w:p>
    <w:p>
      <w:r>
        <w:rPr>
          <w:b/>
          <w:u w:val="single"/>
        </w:rPr>
        <w:t xml:space="preserve">280791</w:t>
      </w:r>
    </w:p>
    <w:p>
      <w:r>
        <w:t xml:space="preserve">ATTN: Venäjän presidentille V. Putinille "...ja maailma ei ollut heidän arvonsa veroinen" (Hepr. 11:38)... https://t.co/PAbl2poyLw ...</w:t>
      </w:r>
    </w:p>
    <w:p>
      <w:r>
        <w:rPr>
          <w:b/>
          <w:u w:val="single"/>
        </w:rPr>
        <w:t xml:space="preserve">280792</w:t>
      </w:r>
    </w:p>
    <w:p>
      <w:r>
        <w:t xml:space="preserve">Etsitkö viinanhuuruista viikonloppubrunssia Lontoossa? Lisää rajoittamaton määrä juomia brunssille 25 punnalla @HotBoxLDN https://t.co/CYB4odVlgp #brunssi https://t.co/OS0Gz3hy9v</w:t>
      </w:r>
    </w:p>
    <w:p>
      <w:r>
        <w:rPr>
          <w:b/>
          <w:u w:val="single"/>
        </w:rPr>
        <w:t xml:space="preserve">280793</w:t>
      </w:r>
    </w:p>
    <w:p>
      <w:r>
        <w:t xml:space="preserve">Veneet, herra Carter ja herra Jack ovat saapuneet turvallisesti Banyolesiin. Odotamme, että tytöt saapuvat pian, jotta voimme alkaa tehdä aaltoja! https://t.co/0D2AlXoIof https://t.co/0D2AlXoIof</w:t>
      </w:r>
    </w:p>
    <w:p>
      <w:r>
        <w:rPr>
          <w:b/>
          <w:u w:val="single"/>
        </w:rPr>
        <w:t xml:space="preserve">280794</w:t>
      </w:r>
    </w:p>
    <w:p>
      <w:r>
        <w:t xml:space="preserve">Taistele #ClimateChangea vastaan hiiren klikkauksella. #Lahjoita ilmainen twiitti täällä: https://t.co/n7uQNgufBs via @caretoclick</w:t>
      </w:r>
    </w:p>
    <w:p>
      <w:r>
        <w:rPr>
          <w:b/>
          <w:u w:val="single"/>
        </w:rPr>
        <w:t xml:space="preserve">280795</w:t>
      </w:r>
    </w:p>
    <w:p>
      <w:r>
        <w:t xml:space="preserve">#Photography | Vanha keltainen vaunu Los Angelesista | #PhotoOfTheDay #Matkailu #Photo https://t.co/mlHBhaELUc</w:t>
      </w:r>
    </w:p>
    <w:p>
      <w:r>
        <w:rPr>
          <w:b/>
          <w:u w:val="single"/>
        </w:rPr>
        <w:t xml:space="preserve">280796</w:t>
      </w:r>
    </w:p>
    <w:p>
      <w:r>
        <w:t xml:space="preserve">@rachelandrew Mutta selvästi halusit jälkiruoaksi mitä tahansa kasviksia! Tarkoitan, ilmeisesti. (Tätä tapahtuu joskus minullekin. Niin ärsyttävää.)</w:t>
      </w:r>
    </w:p>
    <w:p>
      <w:r>
        <w:rPr>
          <w:b/>
          <w:u w:val="single"/>
        </w:rPr>
        <w:t xml:space="preserve">280797</w:t>
      </w:r>
    </w:p>
    <w:p>
      <w:r>
        <w:t xml:space="preserve">Voi tuntua siltä, että on olemassa näkymättömiä rajoja, jotka... Lisää Vesimies https://t.co/SfyuMeTPpF</w:t>
      </w:r>
    </w:p>
    <w:p>
      <w:r>
        <w:rPr>
          <w:b/>
          <w:u w:val="single"/>
        </w:rPr>
        <w:t xml:space="preserve">280798</w:t>
      </w:r>
    </w:p>
    <w:p>
      <w:r>
        <w:t xml:space="preserve">Jos missasit sen @telegramdotcom Worcester mies syytteeseen sylkeminen WRTA bussinkuljettaja https://t.co/NvIbrUNYbM</w:t>
      </w:r>
    </w:p>
    <w:p>
      <w:r>
        <w:rPr>
          <w:b/>
          <w:u w:val="single"/>
        </w:rPr>
        <w:t xml:space="preserve">280799</w:t>
      </w:r>
    </w:p>
    <w:p>
      <w:r>
        <w:t xml:space="preserve">Taisteluprinsessa Madelynin haastattelu: Genevieve at Skewed and Reviewed puhui Chris Obritschin kanssa Battle Princessistä... https://t.co/HqjQE44tz2</w:t>
      </w:r>
    </w:p>
    <w:p>
      <w:r>
        <w:rPr>
          <w:b/>
          <w:u w:val="single"/>
        </w:rPr>
        <w:t xml:space="preserve">280800</w:t>
      </w:r>
    </w:p>
    <w:p>
      <w:r>
        <w:t xml:space="preserve">Oma @Super6: MNC 3-1 HUL, MID 1-1 BUR, STO 2-0 LIV, WBA 1-2 SOU, WHA 1-0 SWA, NOT 1-2 HUD https://t.co/3zovuNAZVV #Super6 #Super6</w:t>
      </w:r>
    </w:p>
    <w:p>
      <w:r>
        <w:rPr>
          <w:b/>
          <w:u w:val="single"/>
        </w:rPr>
        <w:t xml:space="preserve">280801</w:t>
      </w:r>
    </w:p>
    <w:p>
      <w:r>
        <w:t xml:space="preserve">Carl Albert State Collegen tukemassa LeFloren piirikunnan sääennusteessa torstaiksi on mukava päivä:... https://t.co/JWtilEtX7y</w:t>
      </w:r>
    </w:p>
    <w:p>
      <w:r>
        <w:rPr>
          <w:b/>
          <w:u w:val="single"/>
        </w:rPr>
        <w:t xml:space="preserve">280802</w:t>
      </w:r>
    </w:p>
    <w:p>
      <w:r>
        <w:t xml:space="preserve">Täytyy ihmetellä, kuka antoi tälle mainokselle vihreää valoa. Pepsi pyytää anteeksi, vetää Kendall Jennerin protestimainoksen pois kritiikin jälkeen https://t.co/x8tDFDRy5t</w:t>
      </w:r>
    </w:p>
    <w:p>
      <w:r>
        <w:rPr>
          <w:b/>
          <w:u w:val="single"/>
        </w:rPr>
        <w:t xml:space="preserve">280803</w:t>
      </w:r>
    </w:p>
    <w:p>
      <w:r>
        <w:t xml:space="preserve">Olen niin onnellinen Harryn puolesta! Hän kirjoitti uskomattoman kappaleen! Ja kappaleen melodia/biitti sopii hänen äänelleen niin hyvin.</w:t>
      </w:r>
    </w:p>
    <w:p>
      <w:r>
        <w:rPr>
          <w:b/>
          <w:u w:val="single"/>
        </w:rPr>
        <w:t xml:space="preserve">280804</w:t>
      </w:r>
    </w:p>
    <w:p>
      <w:r>
        <w:t xml:space="preserve">Kanada palautti helmikuussa tasankobisonilauman maan vanhimpaan kansallispuistoon Banffiin Albertassa.... https://t.co/gJUKme9Kn1.</w:t>
      </w:r>
    </w:p>
    <w:p>
      <w:r>
        <w:rPr>
          <w:b/>
          <w:u w:val="single"/>
        </w:rPr>
        <w:t xml:space="preserve">280805</w:t>
      </w:r>
    </w:p>
    <w:p>
      <w:r>
        <w:t xml:space="preserve">BMW:n Chennain tehdas juhli vuosikymmenen tuotantoa https://t.co/VpTKqqx0KS via @DriveSpark #AutoNews https://t.co/MmQgHuf3wk</w:t>
      </w:r>
    </w:p>
    <w:p>
      <w:r>
        <w:rPr>
          <w:b/>
          <w:u w:val="single"/>
        </w:rPr>
        <w:t xml:space="preserve">280806</w:t>
      </w:r>
    </w:p>
    <w:p>
      <w:r>
        <w:t xml:space="preserve">"Jumala on valinnut maailman tyhmät viisaiden häpeäksi, ja Jumala on valinnut maailman heikot... https://t.co/sIAE30ocis...</w:t>
      </w:r>
    </w:p>
    <w:p>
      <w:r>
        <w:rPr>
          <w:b/>
          <w:u w:val="single"/>
        </w:rPr>
        <w:t xml:space="preserve">280807</w:t>
      </w:r>
    </w:p>
    <w:p>
      <w:r>
        <w:t xml:space="preserve">Virkistäydy kotimatkalla tarvitsemallasi mukavuudella.</w:t>
        <w:br/>
        <w:br/>
        <w:t xml:space="preserve"> #Mazda #Oman #Mazda6 https://t.co/oGKGHxwiy5 https://t.co/oGKGHxwiy5</w:t>
      </w:r>
    </w:p>
    <w:p>
      <w:r>
        <w:rPr>
          <w:b/>
          <w:u w:val="single"/>
        </w:rPr>
        <w:t xml:space="preserve">280808</w:t>
      </w:r>
    </w:p>
    <w:p>
      <w:r>
        <w:t xml:space="preserve">@artfly sinun pitäisi nähdä se, jonka lähetin C. Benchille!  Se oli aivan upea, Alan teki niin hienoa työtä suunnittelun kanssa.</w:t>
      </w:r>
    </w:p>
    <w:p>
      <w:r>
        <w:rPr>
          <w:b/>
          <w:u w:val="single"/>
        </w:rPr>
        <w:t xml:space="preserve">280809</w:t>
      </w:r>
    </w:p>
    <w:p>
      <w:r>
        <w:t xml:space="preserve">@Raw_Nox @YouTube @Power106LA hänen sanaleikkinsä on vaikuttavaa, miten hän voi riimitellä samaa sanaa ja kuvata eri viestiä kuulostamatta paskalta oh ma gaw</w:t>
      </w:r>
    </w:p>
    <w:p>
      <w:r>
        <w:rPr>
          <w:b/>
          <w:u w:val="single"/>
        </w:rPr>
        <w:t xml:space="preserve">280810</w:t>
      </w:r>
    </w:p>
    <w:p>
      <w:r>
        <w:t xml:space="preserve">En sano sitä kaikista, jotka allekirjoittavat sopimuksen aikaisin, mutta IMHO Lagesson on valmis ammattilaiseksi. Tämä allekirjoitus ei ole täysin odottamaton</w:t>
      </w:r>
    </w:p>
    <w:p>
      <w:r>
        <w:rPr>
          <w:b/>
          <w:u w:val="single"/>
        </w:rPr>
        <w:t xml:space="preserve">280811</w:t>
      </w:r>
    </w:p>
    <w:p>
      <w:r>
        <w:t xml:space="preserve">Vanha Shane joutui menemään ensin, jotta hän ei myöhästyisi nukkumaanmenoaikansa. #WrestleMania https://t.co/yM0yowwPA2</w:t>
      </w:r>
    </w:p>
    <w:p>
      <w:r>
        <w:rPr>
          <w:b/>
          <w:u w:val="single"/>
        </w:rPr>
        <w:t xml:space="preserve">280812</w:t>
      </w:r>
    </w:p>
    <w:p>
      <w:r>
        <w:t xml:space="preserve">Yksi suurimmista saavutuksistani oli 3 saaren valloittaminen Poptropicassa ja ennen kuolemaani aion valloittaa ne kaikki. https://t.co/vORFX2CmBG</w:t>
      </w:r>
    </w:p>
    <w:p>
      <w:r>
        <w:rPr>
          <w:b/>
          <w:u w:val="single"/>
        </w:rPr>
        <w:t xml:space="preserve">280813</w:t>
      </w:r>
    </w:p>
    <w:p>
      <w:r>
        <w:t xml:space="preserve">jesseroyal1 liittyy @chronixxmusic #chronologytour2017 myös @jah9 &amp;amp; @kelissamusic jotka... https://t.co/CqIIVE8KaL</w:t>
      </w:r>
    </w:p>
    <w:p>
      <w:r>
        <w:rPr>
          <w:b/>
          <w:u w:val="single"/>
        </w:rPr>
        <w:t xml:space="preserve">280814</w:t>
      </w:r>
    </w:p>
    <w:p>
      <w:r>
        <w:t xml:space="preserve">Myöhemmin, kun reaktioista tuli organisoituja, reaktioista tuli "todellisia" aina, kun ne täyttivät odotukset. LOL @FactoryVienna #truth</w:t>
      </w:r>
    </w:p>
    <w:p>
      <w:r>
        <w:rPr>
          <w:b/>
          <w:u w:val="single"/>
        </w:rPr>
        <w:t xml:space="preserve">280815</w:t>
      </w:r>
    </w:p>
    <w:p>
      <w:r>
        <w:t xml:space="preserve">Tämä oli meidän kotimme painin tai minkä tahansa kung-fun katsomisen jälkeen. Mike Donnici Patty Foote-Donnici Mitchell... https://t.co/rWGZ997kkA...</w:t>
      </w:r>
    </w:p>
    <w:p>
      <w:r>
        <w:rPr>
          <w:b/>
          <w:u w:val="single"/>
        </w:rPr>
        <w:t xml:space="preserve">280816</w:t>
      </w:r>
    </w:p>
    <w:p>
      <w:r>
        <w:t xml:space="preserve">@RubenBolling Osa siitä on, että sormen nostaminen Assadia vastaan ei sovi ennustemalliini. Oletin, että Trump vain kohauttaisi olkapäitään: "Ei minun ongelmani".</w:t>
      </w:r>
    </w:p>
    <w:p>
      <w:r>
        <w:rPr>
          <w:b/>
          <w:u w:val="single"/>
        </w:rPr>
        <w:t xml:space="preserve">280817</w:t>
      </w:r>
    </w:p>
    <w:p>
      <w:r>
        <w:t xml:space="preserve">@jackneff Halusin vain varoittaa sinua tästä. Jos Feinberg on vastuussa tuosta käännöksestä, se on osoitus hänen epäpätevyydestään.</w:t>
      </w:r>
    </w:p>
    <w:p>
      <w:r>
        <w:rPr>
          <w:b/>
          <w:u w:val="single"/>
        </w:rPr>
        <w:t xml:space="preserve">280818</w:t>
      </w:r>
    </w:p>
    <w:p>
      <w:r>
        <w:t xml:space="preserve">Entinen kuvernööri Sununu sanoo, että Trumpin tiimillä on ongelmia "suurennuslasivaikutuksen" kanssa https://t.co/2AEVnoI5ZX https://t.co/6IRH0u94v4</w:t>
      </w:r>
    </w:p>
    <w:p>
      <w:r>
        <w:rPr>
          <w:b/>
          <w:u w:val="single"/>
        </w:rPr>
        <w:t xml:space="preserve">280819</w:t>
      </w:r>
    </w:p>
    <w:p>
      <w:r>
        <w:t xml:space="preserve">Blueshite turvautuu huonoihin likaisiin taklauksiin!!! Vitun rotat, eivät kestä koulua! JÄLLEEN KERRAN! #MerseysideDerby</w:t>
      </w:r>
    </w:p>
    <w:p>
      <w:r>
        <w:rPr>
          <w:b/>
          <w:u w:val="single"/>
        </w:rPr>
        <w:t xml:space="preserve">280820</w:t>
      </w:r>
    </w:p>
    <w:p>
      <w:r>
        <w:t xml:space="preserve">Luulin, että Newcastle-voitto olisi meille käännekohta. Emme vain pysty rakentamaan mitään vauhtia tuon voiton jälkeen.Paine saattaa näkyä pelaajissa.</w:t>
      </w:r>
    </w:p>
    <w:p>
      <w:r>
        <w:rPr>
          <w:b/>
          <w:u w:val="single"/>
        </w:rPr>
        <w:t xml:space="preserve">280821</w:t>
      </w:r>
    </w:p>
    <w:p>
      <w:r>
        <w:t xml:space="preserve">Curated &amp;amp; Selected: Kun pyydät käsikirjoittajaa, kustantajaa tai tuntematonta lukemaan kirjasi: Lukuaika 3min 2sec https://t.co/YC1bwcVNrY https://t.co/rWxQojJv3z https://t.co/rWxQojJv3z</w:t>
      </w:r>
    </w:p>
    <w:p>
      <w:r>
        <w:rPr>
          <w:b/>
          <w:u w:val="single"/>
        </w:rPr>
        <w:t xml:space="preserve">280822</w:t>
      </w:r>
    </w:p>
    <w:p>
      <w:r>
        <w:t xml:space="preserve">@toplinJ Meillä ei ole lisätietoja tällä hetkellä. Haluatte ehkä kysyä tapahtuneesta joltain laivamiehistön jäseneltä.</w:t>
      </w:r>
    </w:p>
    <w:p>
      <w:r>
        <w:rPr>
          <w:b/>
          <w:u w:val="single"/>
        </w:rPr>
        <w:t xml:space="preserve">280823</w:t>
      </w:r>
    </w:p>
    <w:p>
      <w:r>
        <w:t xml:space="preserve">Kevätjalkapallo on täällä ja meillä on myynti sinulle! Tule tänään ja osta jalkapallo, saat 25% alennuksen säärisuojista.... https://t.co/a2YuSjhlpZ https://t.co/a2YuSjhlpZ</w:t>
      </w:r>
    </w:p>
    <w:p>
      <w:r>
        <w:rPr>
          <w:b/>
          <w:u w:val="single"/>
        </w:rPr>
        <w:t xml:space="preserve">280824</w:t>
      </w:r>
    </w:p>
    <w:p>
      <w:r>
        <w:t xml:space="preserve">Melko tyydyttävän alun jälkeen @WWE päättää lopettaa legendan uran #Wrestlemaniassa tappioon Reignsia vastaan?</w:t>
        <w:br/>
        <w:t xml:space="preserve"> Suuri pettymys Vince.</w:t>
      </w:r>
    </w:p>
    <w:p>
      <w:r>
        <w:rPr>
          <w:b/>
          <w:u w:val="single"/>
        </w:rPr>
        <w:t xml:space="preserve">280825</w:t>
      </w:r>
    </w:p>
    <w:p>
      <w:r>
        <w:t xml:space="preserve">CHRIS OBRIAN - SS&amp;amp;S 103 - kasvatukselliset vaikutteet https://t.co/eaOfS4mUwl #nowplaying #listenlive</w:t>
      </w:r>
    </w:p>
    <w:p>
      <w:r>
        <w:rPr>
          <w:b/>
          <w:u w:val="single"/>
        </w:rPr>
        <w:t xml:space="preserve">280826</w:t>
      </w:r>
    </w:p>
    <w:p>
      <w:r>
        <w:t xml:space="preserve">@JohnBeilein Wilson ja Wagner myöhään 1. kierros, jos tulevat ulos nyt, mutta molemmat voisivat olla alkuun #5 poimii jos toinen yr.  Nuoret miehet tarvitsevat 2 tietää</w:t>
      </w:r>
    </w:p>
    <w:p>
      <w:r>
        <w:rPr>
          <w:b/>
          <w:u w:val="single"/>
        </w:rPr>
        <w:t xml:space="preserve">280827</w:t>
      </w:r>
    </w:p>
    <w:p>
      <w:r>
        <w:t xml:space="preserve">Kaikki rakastavat toppeja, joilla on lihava perse. https://t.co/MGqsbswnHY Näe Sagebak treenaamassa Yellow Strokesin kaunista keltaista reikää. https://t.co/RUhpwvj94s</w:t>
      </w:r>
    </w:p>
    <w:p>
      <w:r>
        <w:rPr>
          <w:b/>
          <w:u w:val="single"/>
        </w:rPr>
        <w:t xml:space="preserve">280828</w:t>
      </w:r>
    </w:p>
    <w:p>
      <w:r>
        <w:t xml:space="preserve">Saatat menettää tarkoituksenmukaisuutesi, mutta paljastat sitten... Lisää Jousimiehelle https://t.co/A4seaF2z8d</w:t>
      </w:r>
    </w:p>
    <w:p>
      <w:r>
        <w:rPr>
          <w:b/>
          <w:u w:val="single"/>
        </w:rPr>
        <w:t xml:space="preserve">280829</w:t>
      </w:r>
    </w:p>
    <w:p>
      <w:r>
        <w:t xml:space="preserve">Vittu, onko Sean tulossa lolicon kanssamme, miten minun pitäisi saada makaa kenkätähti vieressäni kukko tukossa...</w:t>
      </w:r>
    </w:p>
    <w:p>
      <w:r>
        <w:rPr>
          <w:b/>
          <w:u w:val="single"/>
        </w:rPr>
        <w:t xml:space="preserve">280830</w:t>
      </w:r>
    </w:p>
    <w:p>
      <w:r>
        <w:t xml:space="preserve">#runwaymagazine huomaa #PARISJACKSONin 28. vuotuisen GLAAD Media Awards -gaalan aikana #LosAngelesissa https://t.co/2ZWBVa83sZ</w:t>
      </w:r>
    </w:p>
    <w:p>
      <w:r>
        <w:rPr>
          <w:b/>
          <w:u w:val="single"/>
        </w:rPr>
        <w:t xml:space="preserve">280831</w:t>
      </w:r>
    </w:p>
    <w:p>
      <w:r>
        <w:t xml:space="preserve">Hei Team OAU, Oletko rekisteröitynyt tai tuleva suunnittelu &amp; amp;strategiakoulutus. soita 09091204454. (Reg sulkeutuu klo 16.00 mennessä 6. huhtikuuta) https://t.co/nHHp54ss8V.</w:t>
      </w:r>
    </w:p>
    <w:p>
      <w:r>
        <w:rPr>
          <w:b/>
          <w:u w:val="single"/>
        </w:rPr>
        <w:t xml:space="preserve">280832</w:t>
      </w:r>
    </w:p>
    <w:p>
      <w:r>
        <w:t xml:space="preserve">KESKELLÄ TERVEYDENHUOLLON LAKIESITYS DEBAKELI, KUKA TRUMP JUURI MENI GOLFAAMAAN KANSSA KÄÄNTÄÄ SUURIA PÄITÄ https://t.co/4ibvCoe4zF</w:t>
      </w:r>
    </w:p>
    <w:p>
      <w:r>
        <w:rPr>
          <w:b/>
          <w:u w:val="single"/>
        </w:rPr>
        <w:t xml:space="preserve">280833</w:t>
      </w:r>
    </w:p>
    <w:p>
      <w:r>
        <w:t xml:space="preserve">Oletteko nähneet hevosten juovan vettä lannalla täytetyistä lätäköistä? Näe se nyt C&amp;amp; L Stablesissa Goddard State Parkissa Rhode Islandissa.</w:t>
      </w:r>
    </w:p>
    <w:p>
      <w:r>
        <w:rPr>
          <w:b/>
          <w:u w:val="single"/>
        </w:rPr>
        <w:t xml:space="preserve">280834</w:t>
      </w:r>
    </w:p>
    <w:p>
      <w:r>
        <w:t xml:space="preserve">Elämäsi on tänään äärimmäisyyksien tutkimista. Toisaalta olet... Lisää Neitsyt https://t.co/feNPXoZQTE</w:t>
      </w:r>
    </w:p>
    <w:p>
      <w:r>
        <w:rPr>
          <w:b/>
          <w:u w:val="single"/>
        </w:rPr>
        <w:t xml:space="preserve">280835</w:t>
      </w:r>
    </w:p>
    <w:p>
      <w:r>
        <w:t xml:space="preserve">"Rikkinäiset pystyvät aina rakastamaan kovemmin kuin useimmat muut. Kun on kerran ollut pimeässä, oppii arvostamaan kaikkea, mikä loistaa."</w:t>
      </w:r>
    </w:p>
    <w:p>
      <w:r>
        <w:rPr>
          <w:b/>
          <w:u w:val="single"/>
        </w:rPr>
        <w:t xml:space="preserve">280836</w:t>
      </w:r>
    </w:p>
    <w:p>
      <w:r>
        <w:t xml:space="preserve">@danrivera01843 Iso kiitos, että isännöit CADRE Admitted Students -tapahtumaamme! Se oli todella unohtumaton kokemus. #umassproud #CADRE https://t.co/KBhZBdYxYN https://t.co/KBhZBdYxYN</w:t>
      </w:r>
    </w:p>
    <w:p>
      <w:r>
        <w:rPr>
          <w:b/>
          <w:u w:val="single"/>
        </w:rPr>
        <w:t xml:space="preserve">280837</w:t>
      </w:r>
    </w:p>
    <w:p>
      <w:r>
        <w:t xml:space="preserve">@janestreet wow mitä tapahtui tytölle collegessa, jolla oli hienoja ideoita maailman muuttamiseksi, hyvin ur onnistuu vain väärällä tavalla amh</w:t>
      </w:r>
    </w:p>
    <w:p>
      <w:r>
        <w:rPr>
          <w:b/>
          <w:u w:val="single"/>
        </w:rPr>
        <w:t xml:space="preserve">280838</w:t>
      </w:r>
    </w:p>
    <w:p>
      <w:r>
        <w:t xml:space="preserve">Lisäsin videon @YouTube-soittolistalle https://t.co/l7rDODBSu5 Bruno Mars - That's What I Like [Official Video]</w:t>
      </w:r>
    </w:p>
    <w:p>
      <w:r>
        <w:rPr>
          <w:b/>
          <w:u w:val="single"/>
        </w:rPr>
        <w:t xml:space="preserve">280839</w:t>
      </w:r>
    </w:p>
    <w:p>
      <w:r>
        <w:t xml:space="preserve">Tämä on siis ollut surullinen ja masentava päivä, jossa on itketty paljon. Mutta ainakin pääsen lyömään leipätaikinaa ja syömään dim sumia päivälliseksi. https://t.co/igO9UphwZp.</w:t>
      </w:r>
    </w:p>
    <w:p>
      <w:r>
        <w:rPr>
          <w:b/>
          <w:u w:val="single"/>
        </w:rPr>
        <w:t xml:space="preserve">280840</w:t>
      </w:r>
    </w:p>
    <w:p>
      <w:r>
        <w:t xml:space="preserve">@geekdame Jos haluat syventyä, tässä on jonkun osittainen käännös/analyysi: https://t.co/SuvC28FX6M</w:t>
      </w:r>
    </w:p>
    <w:p>
      <w:r>
        <w:rPr>
          <w:b/>
          <w:u w:val="single"/>
        </w:rPr>
        <w:t xml:space="preserve">280841</w:t>
      </w:r>
    </w:p>
    <w:p>
      <w:r>
        <w:t xml:space="preserve">Onnittelut Vicki Bridgesille Google Certified Educator Level 1 -tutkinnon suorittamisesta tänään! #TRIADvances @TriadNews @SCE_TCUSD2 #7for7 https://t.co/j2KLFodNBf https://t.co/j2KLFodNBf</w:t>
      </w:r>
    </w:p>
    <w:p>
      <w:r>
        <w:rPr>
          <w:b/>
          <w:u w:val="single"/>
        </w:rPr>
        <w:t xml:space="preserve">280842</w:t>
      </w:r>
    </w:p>
    <w:p>
      <w:r>
        <w:t xml:space="preserve">📰 PokerStars Championship Macao: https://t.co/ZT6m3OPrib via @PokerNews https://t.co/esx2dN1QzD https://t.co/esx2dN1QzD.</w:t>
      </w:r>
    </w:p>
    <w:p>
      <w:r>
        <w:rPr>
          <w:b/>
          <w:u w:val="single"/>
        </w:rPr>
        <w:t xml:space="preserve">280843</w:t>
      </w:r>
    </w:p>
    <w:p>
      <w:r>
        <w:t xml:space="preserve">@jinjjjarevil Ymmärrän, että heillä on niin paljon PH-faneja, mutta kun on konsertti, niin tapahtuu, että joku on sisällä, joku on ulkona.</w:t>
      </w:r>
    </w:p>
    <w:p>
      <w:r>
        <w:rPr>
          <w:b/>
          <w:u w:val="single"/>
        </w:rPr>
        <w:t xml:space="preserve">280844</w:t>
      </w:r>
    </w:p>
    <w:p>
      <w:r>
        <w:t xml:space="preserve">@IGetDemBucketz @purplesnreds @bianncarraines No kun he sanoivat videolla, että häntä hoidetaan sen vuoksi, se ei tarkoita, että se menee automaattisesti pois.</w:t>
      </w:r>
    </w:p>
    <w:p>
      <w:r>
        <w:rPr>
          <w:b/>
          <w:u w:val="single"/>
        </w:rPr>
        <w:t xml:space="preserve">280845</w:t>
      </w:r>
    </w:p>
    <w:p>
      <w:r>
        <w:t xml:space="preserve">Haluatko ottaa kaiken irti #Northumberland-lomastasi? Etsi asiantuntijaopas, joka näyttää sinulle nähtävyydet #ItsInOurNature https://t.co/MATKXxizAa https://t.co/haMeGm8p39</w:t>
      </w:r>
    </w:p>
    <w:p>
      <w:r>
        <w:rPr>
          <w:b/>
          <w:u w:val="single"/>
        </w:rPr>
        <w:t xml:space="preserve">280846</w:t>
      </w:r>
    </w:p>
    <w:p>
      <w:r>
        <w:t xml:space="preserve">@realDonaldTrump Todellinen tarina on se, että joku sai paskat housuunsa pelästyneenä ja turvautuu halpoihin temppuihin saadakseen huomion muualle. https://t.co/SbLmVMiMPy</w:t>
      </w:r>
    </w:p>
    <w:p>
      <w:r>
        <w:rPr>
          <w:b/>
          <w:u w:val="single"/>
        </w:rPr>
        <w:t xml:space="preserve">280847</w:t>
      </w:r>
    </w:p>
    <w:p>
      <w:r>
        <w:t xml:space="preserve">Kiitos #nXt #Raw @TripleH @FinnBalor @WWERollins @FightOwensFight @SamoaJoe https://t.co/dHeIaponAc https://t.co/dHeIaponAc</w:t>
      </w:r>
    </w:p>
    <w:p>
      <w:r>
        <w:rPr>
          <w:b/>
          <w:u w:val="single"/>
        </w:rPr>
        <w:t xml:space="preserve">280848</w:t>
      </w:r>
    </w:p>
    <w:p>
      <w:r>
        <w:t xml:space="preserve">Infratech Industries lupaa puhdasta, halpaa "energiaa tilauksesta" https://t.co/bvhldM8LY7 via @FinancialReview</w:t>
      </w:r>
    </w:p>
    <w:p>
      <w:r>
        <w:rPr>
          <w:b/>
          <w:u w:val="single"/>
        </w:rPr>
        <w:t xml:space="preserve">280849</w:t>
      </w:r>
    </w:p>
    <w:p>
      <w:r>
        <w:t xml:space="preserve">Kun kaikki menee vastaavasti, vihollinen yrittää aina hiipiä kimppuunne, mutta minä en halua sitä !! buhh byee</w:t>
      </w:r>
    </w:p>
    <w:p>
      <w:r>
        <w:rPr>
          <w:b/>
          <w:u w:val="single"/>
        </w:rPr>
        <w:t xml:space="preserve">280850</w:t>
      </w:r>
    </w:p>
    <w:p>
      <w:r>
        <w:t xml:space="preserve">@Wed, 05 Apr 2017 10:31:11 GMT #Hacker:#ssh:#BruteForce:</w:t>
        <w:br/>
        <w:br/>
        <w:t xml:space="preserve">root 123.183.209.136(701) China(1713)</w:t>
        <w:br/>
        <w:t xml:space="preserve">count since: Wed, 05 Apr 2017 04:58:53 GMT</w:t>
      </w:r>
    </w:p>
    <w:p>
      <w:r>
        <w:rPr>
          <w:b/>
          <w:u w:val="single"/>
        </w:rPr>
        <w:t xml:space="preserve">280851</w:t>
      </w:r>
    </w:p>
    <w:p>
      <w:r>
        <w:t xml:space="preserve">@DisVisibility A3: Julkisuus, varainhankinta, edunvalvonta, harhakäsitysten ja stereotypioiden kumoaminen. #CripTheVote</w:t>
      </w:r>
    </w:p>
    <w:p>
      <w:r>
        <w:rPr>
          <w:b/>
          <w:u w:val="single"/>
        </w:rPr>
        <w:t xml:space="preserve">280852</w:t>
      </w:r>
    </w:p>
    <w:p>
      <w:r>
        <w:t xml:space="preserve">Kannabiksen kehittämisen, tuotannon ja jakelun esteet ja toiveet https://t.co/jzI9Vj6LkD #Business</w:t>
      </w:r>
    </w:p>
    <w:p>
      <w:r>
        <w:rPr>
          <w:b/>
          <w:u w:val="single"/>
        </w:rPr>
        <w:t xml:space="preserve">280853</w:t>
      </w:r>
    </w:p>
    <w:p>
      <w:r>
        <w:t xml:space="preserve">#DontheCon @realDonaldTrump toinen 'REAL' arvostelu #TrumpcareFail unohtamatta #TrumpRussiaCoverUp #trumpRussia https://t.co/RHi575AG1b</w:t>
      </w:r>
    </w:p>
    <w:p>
      <w:r>
        <w:rPr>
          <w:b/>
          <w:u w:val="single"/>
        </w:rPr>
        <w:t xml:space="preserve">280854</w:t>
      </w:r>
    </w:p>
    <w:p>
      <w:r>
        <w:t xml:space="preserve">@B_Taylor_ Oliko artikkelista hyötyä, Brent? Kerro meille, kuinka hyödyllinen palvelumme oli, tämän kyselyn avulla: https://t.co/y6MFGVSgiM.</w:t>
      </w:r>
    </w:p>
    <w:p>
      <w:r>
        <w:rPr>
          <w:b/>
          <w:u w:val="single"/>
        </w:rPr>
        <w:t xml:space="preserve">280855</w:t>
      </w:r>
    </w:p>
    <w:p>
      <w:r>
        <w:t xml:space="preserve">Concrete Garages Direct voi tarjota erilaisia betonirakennuksia, mukaan lukien kaikki pohjatyöratkaisut.... https://t.co/5Z2bckejIq.</w:t>
      </w:r>
    </w:p>
    <w:p>
      <w:r>
        <w:rPr>
          <w:b/>
          <w:u w:val="single"/>
        </w:rPr>
        <w:t xml:space="preserve">280856</w:t>
      </w:r>
    </w:p>
    <w:p>
      <w:r>
        <w:t xml:space="preserve">@Breatheberry tuo on kuin sanoisi, että valkoiset ihmiset eivät voi cosplayta mitään anime-hahmoa, koska ne kaikki ovat pohjimmiltaan japanilaisia... lmao wtf</w:t>
      </w:r>
    </w:p>
    <w:p>
      <w:r>
        <w:rPr>
          <w:b/>
          <w:u w:val="single"/>
        </w:rPr>
        <w:t xml:space="preserve">280857</w:t>
      </w:r>
    </w:p>
    <w:p>
      <w:r>
        <w:t xml:space="preserve">@HumayraEmma @RituRocks17 @subala_m @MohabbatGirl @BEING_PARTHIAN @soumia_kk @kritzrock2 hezz ei ole osa tätä kautta baby frm nxt epi</w:t>
      </w:r>
    </w:p>
    <w:p>
      <w:r>
        <w:rPr>
          <w:b/>
          <w:u w:val="single"/>
        </w:rPr>
        <w:t xml:space="preserve">280858</w:t>
      </w:r>
    </w:p>
    <w:p>
      <w:r>
        <w:t xml:space="preserve">Yksinkertainen mielialan muutos voi kääntää päiväsi ylösalaisin, vetää ... Lisää syövälle https://t.co/pFTP0PJosK</w:t>
      </w:r>
    </w:p>
    <w:p>
      <w:r>
        <w:rPr>
          <w:b/>
          <w:u w:val="single"/>
        </w:rPr>
        <w:t xml:space="preserve">280859</w:t>
      </w:r>
    </w:p>
    <w:p>
      <w:r>
        <w:t xml:space="preserve">Tom Dingus &amp;amp; VTTI johdattaa meidät pettymyksen kaukalon ohi w/ AMAZING 🌎 CLASS rsrch. U r in good hands with Virginia Tech #utprosim17 https://t.co/x18Lhg7Lwc https://t.co/x18Lhg7Lwc</w:t>
      </w:r>
    </w:p>
    <w:p>
      <w:r>
        <w:rPr>
          <w:b/>
          <w:u w:val="single"/>
        </w:rPr>
        <w:t xml:space="preserve">280860</w:t>
      </w:r>
    </w:p>
    <w:p>
      <w:r>
        <w:t xml:space="preserve">Se on voitto Powerille!</w:t>
        <w:br/>
        <w:br/>
        <w:t xml:space="preserve"> Hän voittaa Klaasenin 7-5, kun hollantilainen kamppaili loukkaantumisen kanssa. https://t.co/0a8syBcuJ2</w:t>
      </w:r>
    </w:p>
    <w:p>
      <w:r>
        <w:rPr>
          <w:b/>
          <w:u w:val="single"/>
        </w:rPr>
        <w:t xml:space="preserve">280861</w:t>
      </w:r>
    </w:p>
    <w:p>
      <w:r>
        <w:t xml:space="preserve">Manchester Unitedin kohteena oleva Mertens todistaa vihdoin olevansa avain Napolin tulevaisuuteen https://t.co/S2v7oIiHxC</w:t>
      </w:r>
    </w:p>
    <w:p>
      <w:r>
        <w:rPr>
          <w:b/>
          <w:u w:val="single"/>
        </w:rPr>
        <w:t xml:space="preserve">280862</w:t>
      </w:r>
    </w:p>
    <w:p>
      <w:r>
        <w:t xml:space="preserve">Suosittu 500px:llä : [ outdoor photographer ] by DERYK1968 #Landscapes #updatly https://t.co/7ceXV4GQHY</w:t>
      </w:r>
    </w:p>
    <w:p>
      <w:r>
        <w:rPr>
          <w:b/>
          <w:u w:val="single"/>
        </w:rPr>
        <w:t xml:space="preserve">280863</w:t>
      </w:r>
    </w:p>
    <w:p>
      <w:r>
        <w:t xml:space="preserve">🙌 YASSS On aika mahtava show KingOf♛Diamonds:It's Goin Down #Li</w:t>
        <w:br/>
        <w:t xml:space="preserve">https://t.co/yTslwDwVpy https://t.co/r2zEkfenWM</w:t>
      </w:r>
    </w:p>
    <w:p>
      <w:r>
        <w:rPr>
          <w:b/>
          <w:u w:val="single"/>
        </w:rPr>
        <w:t xml:space="preserve">280864</w:t>
      </w:r>
    </w:p>
    <w:p>
      <w:r>
        <w:t xml:space="preserve">@Harry_Styles</w:t>
        <w:br/>
        <w:t xml:space="preserve">olet aina ollut sydämeni</w:t>
        <w:br/>
        <w:t xml:space="preserve">olen rakastanut sinua alusta</w:t>
        <w:br/>
        <w:t xml:space="preserve">olet kaunis ja kiltti</w:t>
        <w:br/>
        <w:t xml:space="preserve">seuraa minua, jos et pahastu?</w:t>
        <w:br/>
        <w:t xml:space="preserve"> -600.359</w:t>
      </w:r>
    </w:p>
    <w:p>
      <w:r>
        <w:rPr>
          <w:b/>
          <w:u w:val="single"/>
        </w:rPr>
        <w:t xml:space="preserve">280865</w:t>
      </w:r>
    </w:p>
    <w:p>
      <w:r>
        <w:t xml:space="preserve">Planeetta Maa on kuin naapurusto joku on aina johdossa meidän POTUS oppii miten valmistetaan hampurilainen pekonin kanssa...</w:t>
      </w:r>
    </w:p>
    <w:p>
      <w:r>
        <w:rPr>
          <w:b/>
          <w:u w:val="single"/>
        </w:rPr>
        <w:t xml:space="preserve">280866</w:t>
      </w:r>
    </w:p>
    <w:p>
      <w:r>
        <w:t xml:space="preserve">Olet tänään vakaa kuin kivi, ja läheisesi tuntevat.... Lisää Vesimiehelle https://t.co/SBKaRws1OG</w:t>
      </w:r>
    </w:p>
    <w:p>
      <w:r>
        <w:rPr>
          <w:b/>
          <w:u w:val="single"/>
        </w:rPr>
        <w:t xml:space="preserve">280867</w:t>
      </w:r>
    </w:p>
    <w:p>
      <w:r>
        <w:t xml:space="preserve">@melotaes HONESTLYSYDU ja työskentely gifs ei kuten tumblr että "tallentaa" gifs mutta kun yrität lähettää ne eivät liiku 🤔</w:t>
      </w:r>
    </w:p>
    <w:p>
      <w:r>
        <w:rPr>
          <w:b/>
          <w:u w:val="single"/>
        </w:rPr>
        <w:t xml:space="preserve">280868</w:t>
      </w:r>
    </w:p>
    <w:p>
      <w:r>
        <w:t xml:space="preserve">Toivottavasti näille ihmisille järjestetään vankilassa erityiset tervetuliaisjuhlat. Sitten tiedätte, mitä pahoinpitely tarkoittaa. 👿👿👿 https://t.co/p7qQeRtUar https://t.co/p7qQeRtUar</w:t>
      </w:r>
    </w:p>
    <w:p>
      <w:r>
        <w:rPr>
          <w:b/>
          <w:u w:val="single"/>
        </w:rPr>
        <w:t xml:space="preserve">280869</w:t>
      </w:r>
    </w:p>
    <w:p>
      <w:r>
        <w:t xml:space="preserve">@NOriginalAddict Olen SPN:n takana, onko Cassille tapahtunut jotain? Näen jatkuvasti näitä twiittejä, jotka saavat minut miettimään.</w:t>
      </w:r>
    </w:p>
    <w:p>
      <w:r>
        <w:rPr>
          <w:b/>
          <w:u w:val="single"/>
        </w:rPr>
        <w:t xml:space="preserve">280870</w:t>
      </w:r>
    </w:p>
    <w:p>
      <w:r>
        <w:t xml:space="preserve">"...silti joku on tienannut miljardeja ennakoimalla maagisesti presidentin mielialanvaihtelut ja lyhentämällä tämän maan pönttöön."</w:t>
      </w:r>
    </w:p>
    <w:p>
      <w:r>
        <w:rPr>
          <w:b/>
          <w:u w:val="single"/>
        </w:rPr>
        <w:t xml:space="preserve">280871</w:t>
      </w:r>
    </w:p>
    <w:p>
      <w:r>
        <w:t xml:space="preserve">Olen menossa Natural &amp;amp; Organic Products Europe -tapahtumaan, joka järjestetään 2.-3. huhtikuuta ExCeL Londonissa. Liity mukaan! https://t.co/Vqe1XZ7lwy @NatProductsShow #NPE17</w:t>
      </w:r>
    </w:p>
    <w:p>
      <w:r>
        <w:rPr>
          <w:b/>
          <w:u w:val="single"/>
        </w:rPr>
        <w:t xml:space="preserve">280872</w:t>
      </w:r>
    </w:p>
    <w:p>
      <w:r>
        <w:t xml:space="preserve">Olet onnellisimmillasi, kun voit vapaasti siirtyä yhdestä aktiviteetista... Lisätietoja Gemini https://t.co/pywehOkC6r</w:t>
      </w:r>
    </w:p>
    <w:p>
      <w:r>
        <w:rPr>
          <w:b/>
          <w:u w:val="single"/>
        </w:rPr>
        <w:t xml:space="preserve">280873</w:t>
      </w:r>
    </w:p>
    <w:p>
      <w:r>
        <w:t xml:space="preserve">@bugsandfishes Sama matkatili on jättänyt saman kommentin noin 5 viimeisimpään kuvaani 🙄 vasta äskettäin tajusin, että nämä ovat botteja.</w:t>
      </w:r>
    </w:p>
    <w:p>
      <w:r>
        <w:rPr>
          <w:b/>
          <w:u w:val="single"/>
        </w:rPr>
        <w:t xml:space="preserve">280874</w:t>
      </w:r>
    </w:p>
    <w:p>
      <w:r>
        <w:t xml:space="preserve">Lisäsin videon @YouTube-soittolistaan https://t.co/fHjr5P90Hj UD Soundbite - Tekniset vaikeudet - 5. huhtikuuta 2017.</w:t>
      </w:r>
    </w:p>
    <w:p>
      <w:r>
        <w:rPr>
          <w:b/>
          <w:u w:val="single"/>
        </w:rPr>
        <w:t xml:space="preserve">280875</w:t>
      </w:r>
    </w:p>
    <w:p>
      <w:r>
        <w:t xml:space="preserve">Löytyi transponderi etana!</w:t>
        <w:br/>
        <w:t xml:space="preserve"> Kuuluisa merirosvometsästäjä vangittu!</w:t>
        <w:t xml:space="preserve">Yksinoikeudella laukauksia!!</w:t>
        <w:br/>
        <w:t xml:space="preserve">https://t.co/acZ5JIqsyI #TreCru https://t.co/todjQL6T2d</w:t>
      </w:r>
    </w:p>
    <w:p>
      <w:r>
        <w:rPr>
          <w:b/>
          <w:u w:val="single"/>
        </w:rPr>
        <w:t xml:space="preserve">280876</w:t>
      </w:r>
    </w:p>
    <w:p>
      <w:r>
        <w:t xml:space="preserve">Liittovaltion #tuomari #Hawaii laajentaa #Trumpin estoaan: https://t.co/gzXNNOfQvg, https://t.co/RxTMMKkrnJ https://t.co/kp0HXpR2gL https://t.co/kp0HXpR2gL</w:t>
      </w:r>
    </w:p>
    <w:p>
      <w:r>
        <w:rPr>
          <w:b/>
          <w:u w:val="single"/>
        </w:rPr>
        <w:t xml:space="preserve">280877</w:t>
      </w:r>
    </w:p>
    <w:p>
      <w:r>
        <w:t xml:space="preserve">#FlipThe6th - kauhu leviää #GOP:ssä, kun GA:n erityisvaalien demokraatti Jon @ossoff loistaa kansallisessa tv-haastattelussa - https://t.co/WZxApZ9B2v</w:t>
      </w:r>
    </w:p>
    <w:p>
      <w:r>
        <w:rPr>
          <w:b/>
          <w:u w:val="single"/>
        </w:rPr>
        <w:t xml:space="preserve">280878</w:t>
      </w:r>
    </w:p>
    <w:p>
      <w:r>
        <w:t xml:space="preserve">Onko Jennifer Flowers yhä elossa? Hän oli niin nolo WrestleMania 14:n aikana. lmao Kuka vittu flirttailee Jeff Jarrettin kanssa tuossa räikeässä takissa?</w:t>
      </w:r>
    </w:p>
    <w:p>
      <w:r>
        <w:rPr>
          <w:b/>
          <w:u w:val="single"/>
        </w:rPr>
        <w:t xml:space="preserve">280879</w:t>
      </w:r>
    </w:p>
    <w:p>
      <w:r>
        <w:t xml:space="preserve">SUURI LAULU! 'Goodnight' by 'Lajapp ft. Tru Flo'</w:t>
        <w:t xml:space="preserve">@Lajapp; @IAmTruFlo @ItsD88 #BeIndependent</w:t>
        <w:br/>
        <w:t xml:space="preserve">TUNE INTO: https://t.co/ue0ptbFyPn</w:t>
      </w:r>
    </w:p>
    <w:p>
      <w:r>
        <w:rPr>
          <w:b/>
          <w:u w:val="single"/>
        </w:rPr>
        <w:t xml:space="preserve">280880</w:t>
      </w:r>
    </w:p>
    <w:p>
      <w:r>
        <w:t xml:space="preserve">Innostustasi eivät vähennä logistiset ongelmat, joita... Lisätietoja Gemini https://t.co/84MbddL44D</w:t>
      </w:r>
    </w:p>
    <w:p>
      <w:r>
        <w:rPr>
          <w:b/>
          <w:u w:val="single"/>
        </w:rPr>
        <w:t xml:space="preserve">280881</w:t>
      </w:r>
    </w:p>
    <w:p>
      <w:r>
        <w:t xml:space="preserve">Oletko kiinnostunut lean-muutosjohtamisesta? Tutustu siihen, miten voit tuoda lean &amp;amp; ketterät muutoskäytännöt organisaatioonne https://t.co/Rfjj0ZbXNO https://t.co/Rfjj0ZbXNO</w:t>
      </w:r>
    </w:p>
    <w:p>
      <w:r>
        <w:rPr>
          <w:b/>
          <w:u w:val="single"/>
        </w:rPr>
        <w:t xml:space="preserve">280882</w:t>
      </w:r>
    </w:p>
    <w:p>
      <w:r>
        <w:t xml:space="preserve">Pero peyborit subject ko ang Law eh.... Joten AdvAcc-arvosanani ratkaisee tai rikkoo stipendini, haha, tuska odotellessa on todellinen. 😂🔫</w:t>
      </w:r>
    </w:p>
    <w:p>
      <w:r>
        <w:rPr>
          <w:b/>
          <w:u w:val="single"/>
        </w:rPr>
        <w:t xml:space="preserve">280883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https://t.co/VzpGMjNEB4 #TreCru https://t.co/tVnwH5X2ij</w:t>
      </w:r>
    </w:p>
    <w:p>
      <w:r>
        <w:rPr>
          <w:b/>
          <w:u w:val="single"/>
        </w:rPr>
        <w:t xml:space="preserve">280884</w:t>
      </w:r>
    </w:p>
    <w:p>
      <w:r>
        <w:t xml:space="preserve">Villi Phanpy on ilmestynyt Indyn keskustaan! IV:48.9% Saatavilla 20:09:10 asti (28m 17s). https://t.co/hjDga15IbJ. https://t.co/hjDga15IbJ</w:t>
      </w:r>
    </w:p>
    <w:p>
      <w:r>
        <w:rPr>
          <w:b/>
          <w:u w:val="single"/>
        </w:rPr>
        <w:t xml:space="preserve">280885</w:t>
      </w:r>
    </w:p>
    <w:p>
      <w:r>
        <w:t xml:space="preserve">Rakastan näitä kirjoitusvinkkejä ja selkeitä selityksiä, @JohnAMWill. "9 yksinkertaista mutta tehokasta UX-kirjoitusvinkkiä suunnittelijoille" https://t.co/8hBchkg3XX https://t.co/8hBchkg3XX</w:t>
      </w:r>
    </w:p>
    <w:p>
      <w:r>
        <w:rPr>
          <w:b/>
          <w:u w:val="single"/>
        </w:rPr>
        <w:t xml:space="preserve">280886</w:t>
      </w:r>
    </w:p>
    <w:p>
      <w:r>
        <w:t xml:space="preserve">#Fintech #startupit rekrytoivat #pankkien asiantuntemusta yhdellä tärkeällä alueella - riskien osalta https://t.co/dhKQUt0MWI @FintechCH @FINTECHCircle https://t.co/zp9Dshza7D</w:t>
      </w:r>
    </w:p>
    <w:p>
      <w:r>
        <w:rPr>
          <w:b/>
          <w:u w:val="single"/>
        </w:rPr>
        <w:t xml:space="preserve">280887</w:t>
      </w:r>
    </w:p>
    <w:p>
      <w:r>
        <w:t xml:space="preserve">@RiotKengen Se on rajoitettu stream, että peli nyt cuz ATLUS imee D: ellet halua kanavasi potentiaalisesti kielletty. Älä.</w:t>
      </w:r>
    </w:p>
    <w:p>
      <w:r>
        <w:rPr>
          <w:b/>
          <w:u w:val="single"/>
        </w:rPr>
        <w:t xml:space="preserve">280888</w:t>
      </w:r>
    </w:p>
    <w:p>
      <w:r>
        <w:t xml:space="preserve">Inhoan todella sitä, kun ihmiset yrittävät käskeä minua olemaan puhumatta isästäni tietyllä tavalla, koska hän on "yhä isäni"....</w:t>
      </w:r>
    </w:p>
    <w:p>
      <w:r>
        <w:rPr>
          <w:b/>
          <w:u w:val="single"/>
        </w:rPr>
        <w:t xml:space="preserve">280889</w:t>
      </w:r>
    </w:p>
    <w:p>
      <w:r>
        <w:t xml:space="preserve">@1kneewontstopME kyllä sinäkin olet kunnossa, epätoivoisia aikoja ja kaikkea sellaista. Parempi kuin jäädä yksin sisälle...</w:t>
      </w:r>
    </w:p>
    <w:p>
      <w:r>
        <w:rPr>
          <w:b/>
          <w:u w:val="single"/>
        </w:rPr>
        <w:t xml:space="preserve">280890</w:t>
      </w:r>
    </w:p>
    <w:p>
      <w:r>
        <w:t xml:space="preserve">Voitin Havaijin etapin 115 pisteellä! Haasta minut nyt![https://t.co/Y0Nh12BxPe] #Bowling_King https://t.co/2xKyYFBnEM</w:t>
      </w:r>
    </w:p>
    <w:p>
      <w:r>
        <w:rPr>
          <w:b/>
          <w:u w:val="single"/>
        </w:rPr>
        <w:t xml:space="preserve">280891</w:t>
      </w:r>
    </w:p>
    <w:p>
      <w:r>
        <w:t xml:space="preserve">@vnunnally @realDonaldTrump Toivotamme sinut tervetulleeksi, joten #midterms2018 äänestä Ind tai Dem Sen &amp;amp; Cong 2 pysäyttää hänet &amp;amp; tee muutos @realDonaldTrump @POTUS @VP @PRyan https://t.co/LHWYMogOX8</w:t>
      </w:r>
    </w:p>
    <w:p>
      <w:r>
        <w:rPr>
          <w:b/>
          <w:u w:val="single"/>
        </w:rPr>
        <w:t xml:space="preserve">280892</w:t>
      </w:r>
    </w:p>
    <w:p>
      <w:r>
        <w:t xml:space="preserve">Se on nyt virallista! Olemme innoissamme uudesta Design Centeristämme. Tule tutustumaan #realestate #newconstruction... https://t.co/OarfVwBne9 https://t.co/OarfVwBne9</w:t>
      </w:r>
    </w:p>
    <w:p>
      <w:r>
        <w:rPr>
          <w:b/>
          <w:u w:val="single"/>
        </w:rPr>
        <w:t xml:space="preserve">280893</w:t>
      </w:r>
    </w:p>
    <w:p>
      <w:r>
        <w:t xml:space="preserve">I kno ppl r lukee minun tweets mutta he eivät halua lyk rt tai seurata minua cuz @happeesy saattaa estää heitä, koska hän on niin kypsä I cri blood😂</w:t>
      </w:r>
    </w:p>
    <w:p>
      <w:r>
        <w:rPr>
          <w:b/>
          <w:u w:val="single"/>
        </w:rPr>
        <w:t xml:space="preserve">280894</w:t>
      </w:r>
    </w:p>
    <w:p>
      <w:r>
        <w:t xml:space="preserve">@BBCWorld @BBCNews todella? Hän ei siis hyväksy sitä, että hänen isänsä kieltää ilmastonmuutoksen ja saastuttaa maata rahan takia, eikä sano mitään.</w:t>
      </w:r>
    </w:p>
    <w:p>
      <w:r>
        <w:rPr>
          <w:b/>
          <w:u w:val="single"/>
        </w:rPr>
        <w:t xml:space="preserve">280895</w:t>
      </w:r>
    </w:p>
    <w:p>
      <w:r>
        <w:t xml:space="preserve">@Cambridge_Glens @JoRichardsKent @GuyVerhofstadt Kannatan täysin liittovaltiomuotoista Euroopan yhdysvaltoja, joten ei ole yllätys, että kannatan sitä.</w:t>
      </w:r>
    </w:p>
    <w:p>
      <w:r>
        <w:rPr>
          <w:b/>
          <w:u w:val="single"/>
        </w:rPr>
        <w:t xml:space="preserve">280896</w:t>
      </w:r>
    </w:p>
    <w:p>
      <w:r>
        <w:t xml:space="preserve">Olet päättänyt tehdä kaikkesi saavuttaaksesi... Lisää syöpään https://t.co/xUM8JULL43</w:t>
      </w:r>
    </w:p>
    <w:p>
      <w:r>
        <w:rPr>
          <w:b/>
          <w:u w:val="single"/>
        </w:rPr>
        <w:t xml:space="preserve">280897</w:t>
      </w:r>
    </w:p>
    <w:p>
      <w:r>
        <w:t xml:space="preserve">Katso Winner's Circle #3 Dale Earnhardt Diecast Trailer Rig NIB Hasbro 2000 NASCAR https://t.co/4DTJIiZEqs @eBay #Nascar #dandeepop</w:t>
      </w:r>
    </w:p>
    <w:p>
      <w:r>
        <w:rPr>
          <w:b/>
          <w:u w:val="single"/>
        </w:rPr>
        <w:t xml:space="preserve">280898</w:t>
      </w:r>
    </w:p>
    <w:p>
      <w:r>
        <w:t xml:space="preserve">En voi uskoa, että näen Hamiltonin tänä viikonloppuna!!! 😭 Olen ihan tosissani sekoamassa https://t.co/bxsvI1a3r5 https://t.co/bxsvI1a3r5</w:t>
      </w:r>
    </w:p>
    <w:p>
      <w:r>
        <w:rPr>
          <w:b/>
          <w:u w:val="single"/>
        </w:rPr>
        <w:t xml:space="preserve">280899</w:t>
      </w:r>
    </w:p>
    <w:p>
      <w:r>
        <w:t xml:space="preserve">@MarkDice Jos demari/liberaali harrastaa yhden rodun heterosuhdetta, eikö se tee hänestä homofobisen rasistin?</w:t>
      </w:r>
    </w:p>
    <w:p>
      <w:r>
        <w:rPr>
          <w:b/>
          <w:u w:val="single"/>
        </w:rPr>
        <w:t xml:space="preserve">280900</w:t>
      </w:r>
    </w:p>
    <w:p>
      <w:r>
        <w:t xml:space="preserve">Tällä viikolla @WakeUp_Taylor-ohjelmassa sain tietää, että koska minulla ei ole poikaystäviä, saatan olla lesbo. Hyvä tietää.  #KendallJenner #lovebeingsingle</w:t>
      </w:r>
    </w:p>
    <w:p>
      <w:r>
        <w:rPr>
          <w:b/>
          <w:u w:val="single"/>
        </w:rPr>
        <w:t xml:space="preserve">280901</w:t>
      </w:r>
    </w:p>
    <w:p>
      <w:r>
        <w:t xml:space="preserve">@LawAndRose Olla kuin.....seperate makuuhuoneet, onko se todella sitä, mitä sen pitäisi olla. Tietenkin hänellä oli vain vanhempiensa avioliitto pohjana. He ++</w:t>
      </w:r>
    </w:p>
    <w:p>
      <w:r>
        <w:rPr>
          <w:b/>
          <w:u w:val="single"/>
        </w:rPr>
        <w:t xml:space="preserve">280902</w:t>
      </w:r>
    </w:p>
    <w:p>
      <w:r>
        <w:t xml:space="preserve">@KingJames voi sanoa, että tämä on vain yksi peli, jos hän haluaa, hän sai hiusrajaansa oikein tänään...#CavsVsCeltics #NDWTDHoops</w:t>
      </w:r>
    </w:p>
    <w:p>
      <w:r>
        <w:rPr>
          <w:b/>
          <w:u w:val="single"/>
        </w:rPr>
        <w:t xml:space="preserve">280903</w:t>
      </w:r>
    </w:p>
    <w:p>
      <w:r>
        <w:t xml:space="preserve">Sain viime kuun #lootcrate Logan/Wolverine -kirjat muun mahtavan nörttimäisyyteni kanssa 😀 Olisipa minulla kunnon hylly... #Wolverine #Marvel https://t.co/HLFw7hCbW0</w:t>
      </w:r>
    </w:p>
    <w:p>
      <w:r>
        <w:rPr>
          <w:b/>
          <w:u w:val="single"/>
        </w:rPr>
        <w:t xml:space="preserve">280904</w:t>
      </w:r>
    </w:p>
    <w:p>
      <w:r>
        <w:t xml:space="preserve">Hei, @mathbabedotorg, onko tämä huonoa datatiedettä? Miksi syy-seuraussuhde 25 kyydin saavuttamisesta olisi pitkäaikaiseen pysymiseen? https://t.co/6CgKgfqDDv https://t.co/6CgKgfqDDv</w:t>
      </w:r>
    </w:p>
    <w:p>
      <w:r>
        <w:rPr>
          <w:b/>
          <w:u w:val="single"/>
        </w:rPr>
        <w:t xml:space="preserve">280905</w:t>
      </w:r>
    </w:p>
    <w:p>
      <w:r>
        <w:t xml:space="preserve">@Kylee_Ann91 Dawg en läpäissyt 2 kurssia viime lukukaudella, se on ok. Se on oikeastaan aika yleistä, mutta voit tehdä sen!!! Uskon, että u voi vetää ne arvosanat ylös 💖💖💖💖</w:t>
      </w:r>
    </w:p>
    <w:p>
      <w:r>
        <w:rPr>
          <w:b/>
          <w:u w:val="single"/>
        </w:rPr>
        <w:t xml:space="preserve">280906</w:t>
      </w:r>
    </w:p>
    <w:p>
      <w:r>
        <w:t xml:space="preserve">@SideshowJon36 @DavidChalian @RadioFreeTom @barbarastarrcnn Itse asiassa ei, mutta Putin vaatii jatkuvasti, että meillä on sellainen.</w:t>
      </w:r>
    </w:p>
    <w:p>
      <w:r>
        <w:rPr>
          <w:b/>
          <w:u w:val="single"/>
        </w:rPr>
        <w:t xml:space="preserve">280907</w:t>
      </w:r>
    </w:p>
    <w:p>
      <w:r>
        <w:t xml:space="preserve">@dmanning283 Kävin läpi saman asian lokakuun 2015 tulvissa Charleston SC:ssä. Ei päässyt ulos päivääkään. Ei hyvä tunne.</w:t>
      </w:r>
    </w:p>
    <w:p>
      <w:r>
        <w:rPr>
          <w:b/>
          <w:u w:val="single"/>
        </w:rPr>
        <w:t xml:space="preserve">280908</w:t>
      </w:r>
    </w:p>
    <w:p>
      <w:r>
        <w:t xml:space="preserve">Kuuntelen "Wishing Remix (Feat. Chris Brown, Fabolous, Trey Songz, Jhene Aiko &amp;amp; Tory Lanez)" by @DJDRAMA ... https://t.co/tol2L7n8hZ ... https://t.co/tol2L7n8hZ</w:t>
      </w:r>
    </w:p>
    <w:p>
      <w:r>
        <w:rPr>
          <w:b/>
          <w:u w:val="single"/>
        </w:rPr>
        <w:t xml:space="preserve">280909</w:t>
      </w:r>
    </w:p>
    <w:p>
      <w:r>
        <w:t xml:space="preserve">Huomasin Amazonissa, että kirjani kuuluvat monenlaisiin kategorioihin, kauhukirjallisuudesta, aaveisiin, romanttiseen komediaan ja lastenkirjallisuuteen. Siistiä. https://t.co/yAKWxtMCGr</w:t>
      </w:r>
    </w:p>
    <w:p>
      <w:r>
        <w:rPr>
          <w:b/>
          <w:u w:val="single"/>
        </w:rPr>
        <w:t xml:space="preserve">280910</w:t>
      </w:r>
    </w:p>
    <w:p>
      <w:r>
        <w:t xml:space="preserve">@WolvesGrand Olen odottanut nähdä The Play That Goes Wrong -näytelmän siitä lähtien, kun näin Peter Pan Goes Wrongin muutama vuosi sitten Brumissa :)</w:t>
      </w:r>
    </w:p>
    <w:p>
      <w:r>
        <w:rPr>
          <w:b/>
          <w:u w:val="single"/>
        </w:rPr>
        <w:t xml:space="preserve">280911</w:t>
      </w:r>
    </w:p>
    <w:p>
      <w:r>
        <w:t xml:space="preserve">Kuuntelen @meg_clement @CITiZAN1:stä. Woah, Skipsea rapautuu nopeasti (tekee muistiinpanon, ettei sinne kannata muuttaa) #pmac17</w:t>
      </w:r>
    </w:p>
    <w:p>
      <w:r>
        <w:rPr>
          <w:b/>
          <w:u w:val="single"/>
        </w:rPr>
        <w:t xml:space="preserve">280912</w:t>
      </w:r>
    </w:p>
    <w:p>
      <w:r>
        <w:t xml:space="preserve">Et anna anteeksi, jotta voisit unohtaa. Unohdat, koska anteeksianto... https://t.co/Hpjw5T7Oup #maxaxioms https://t.co/Lm2ZZkfdUv https://t.co/Lm2ZZkfdUv</w:t>
      </w:r>
    </w:p>
    <w:p>
      <w:r>
        <w:rPr>
          <w:b/>
          <w:u w:val="single"/>
        </w:rPr>
        <w:t xml:space="preserve">280913</w:t>
      </w:r>
    </w:p>
    <w:p>
      <w:r>
        <w:t xml:space="preserve">@emhhardman Yritä selittää näkemyksesi ja saada heidät ymmärtämään sinua sen sijaan, että olet vihainen, koska joku ei halua kuvitella koiransa olevan ruokaa.</w:t>
      </w:r>
    </w:p>
    <w:p>
      <w:r>
        <w:rPr>
          <w:b/>
          <w:u w:val="single"/>
        </w:rPr>
        <w:t xml:space="preserve">280914</w:t>
      </w:r>
    </w:p>
    <w:p>
      <w:r>
        <w:t xml:space="preserve">Rakastitpa sitten #pornoa ja #sexiä tai et, katso tämä #video NYT: https://t.co/3W1djYrZXj https://t.co/hrJlzzrQxN</w:t>
      </w:r>
    </w:p>
    <w:p>
      <w:r>
        <w:rPr>
          <w:b/>
          <w:u w:val="single"/>
        </w:rPr>
        <w:t xml:space="preserve">280915</w:t>
      </w:r>
    </w:p>
    <w:p>
      <w:r>
        <w:t xml:space="preserve">Tuomme sinulle viimeisimmät Barcelonan uutiset. Lisää uutisia ja tarinoita osoitteessa https://t.co/QcDyM8bylB https://t.co/veYJw6S9m0 https://t.co/veYJw6S9m0</w:t>
      </w:r>
    </w:p>
    <w:p>
      <w:r>
        <w:rPr>
          <w:b/>
          <w:u w:val="single"/>
        </w:rPr>
        <w:t xml:space="preserve">280916</w:t>
      </w:r>
    </w:p>
    <w:p>
      <w:r>
        <w:t xml:space="preserve">Joe Cocker - With A Little Help From My Friends - Time Warp Radio Song of the Day - https://t.co/d7byP87oKI https://t.co/HrjcGva33j</w:t>
      </w:r>
    </w:p>
    <w:p>
      <w:r>
        <w:rPr>
          <w:b/>
          <w:u w:val="single"/>
        </w:rPr>
        <w:t xml:space="preserve">280917</w:t>
      </w:r>
    </w:p>
    <w:p>
      <w:r>
        <w:t xml:space="preserve">@Bridget Voisimmeko saada uudelleentwiittauksen/jakamisen Chelsean Leukemia-rahankeräykseen? 💜💖💙 https://t.co/TapnHR5fkJ https://t.co/TapnHR5fkJ</w:t>
      </w:r>
    </w:p>
    <w:p>
      <w:r>
        <w:rPr>
          <w:b/>
          <w:u w:val="single"/>
        </w:rPr>
        <w:t xml:space="preserve">280918</w:t>
      </w:r>
    </w:p>
    <w:p>
      <w:r>
        <w:t xml:space="preserve">Olen odottanut niin kauan päästä pelaamaan sitä ja olen niin onnellinen, että se saapui tänään, kun minulla ei ollut mitään tekemistä! :-) https://t.co/r7gmLzzFA0 https://t.co/r7gmLzzFA0</w:t>
      </w:r>
    </w:p>
    <w:p>
      <w:r>
        <w:rPr>
          <w:b/>
          <w:u w:val="single"/>
        </w:rPr>
        <w:t xml:space="preserve">280919</w:t>
      </w:r>
    </w:p>
    <w:p>
      <w:r>
        <w:t xml:space="preserve">Näytät ihanalta!! 💋 Oli hauska tavata!!! Kiitos kun tuet meitä!</w:t>
        <w:br/>
        <w:br/>
        <w:t xml:space="preserve"> ⭐️ https://t.co/pU9R0bBEb3 ⭐️ https://t.co/CqYZZDZcNR</w:t>
      </w:r>
    </w:p>
    <w:p>
      <w:r>
        <w:rPr>
          <w:b/>
          <w:u w:val="single"/>
        </w:rPr>
        <w:t xml:space="preserve">280920</w:t>
      </w:r>
    </w:p>
    <w:p>
      <w:r>
        <w:t xml:space="preserve">-mitään, mutta tbh idk miksi tein niin, luulin että se muuttaisi jotain, mutta ei se muuttanut. Haluan myös sanoa, että jos aiotte sanoa jotain, sanokaa -</w:t>
      </w:r>
    </w:p>
    <w:p>
      <w:r>
        <w:rPr>
          <w:b/>
          <w:u w:val="single"/>
        </w:rPr>
        <w:t xml:space="preserve">280921</w:t>
      </w:r>
    </w:p>
    <w:p>
      <w:r>
        <w:t xml:space="preserve">@drspacejunk Olen sääsatelliitti. Olen ohjus. Tytär/poika ja sen perillinen, tähdistö pentueesta</w:t>
      </w:r>
    </w:p>
    <w:p>
      <w:r>
        <w:rPr>
          <w:b/>
          <w:u w:val="single"/>
        </w:rPr>
        <w:t xml:space="preserve">280922</w:t>
      </w:r>
    </w:p>
    <w:p>
      <w:r>
        <w:t xml:space="preserve">Muutin markiisin niin, että se on mainos katsomilleni striimaajille. Tähän lisätty uusi nimi on minun... https://t.co/HQI8nWzWal...</w:t>
      </w:r>
    </w:p>
    <w:p>
      <w:r>
        <w:rPr>
          <w:b/>
          <w:u w:val="single"/>
        </w:rPr>
        <w:t xml:space="preserve">280923</w:t>
      </w:r>
    </w:p>
    <w:p>
      <w:r>
        <w:t xml:space="preserve">Arvioiden, kantojen ja strategioiden muuttaminen on täysin ok - mutta on ymmärrettävä syyt, tai jokainen lisää omansa | @eashimp https://t.co/BiEnSECHbc</w:t>
      </w:r>
    </w:p>
    <w:p>
      <w:r>
        <w:rPr>
          <w:b/>
          <w:u w:val="single"/>
        </w:rPr>
        <w:t xml:space="preserve">280924</w:t>
      </w:r>
    </w:p>
    <w:p>
      <w:r>
        <w:t xml:space="preserve">Saya suka video @YouTube https://t.co/4zDCGSkZGs Porter Robinsonin SHELTER: Behind the Scenes with Crunchyroll</w:t>
      </w:r>
    </w:p>
    <w:p>
      <w:r>
        <w:rPr>
          <w:b/>
          <w:u w:val="single"/>
        </w:rPr>
        <w:t xml:space="preserve">280925</w:t>
      </w:r>
    </w:p>
    <w:p>
      <w:r>
        <w:t xml:space="preserve">Peterstow, Hfds</w:t>
        <w:br/>
        <w:t xml:space="preserve">T 6.2C Nouseva</w:t>
        <w:br/>
        <w:t xml:space="preserve">TApparent 5.2C</w:t>
        <w:br/>
        <w:t xml:space="preserve">RH 97%</w:t>
        <w:br/>
        <w:t xml:space="preserve">P 1023.84mb Nousee hitaasti</w:t>
        <w:br/>
        <w:t xml:space="preserve">Tuuli 0.0km/h Puuska 0.0km/h ---</w:t>
        <w:br/>
        <w:t xml:space="preserve">RainToday 0.0mm</w:t>
      </w:r>
    </w:p>
    <w:p>
      <w:r>
        <w:rPr>
          <w:b/>
          <w:u w:val="single"/>
        </w:rPr>
        <w:t xml:space="preserve">280926</w:t>
      </w:r>
    </w:p>
    <w:p>
      <w:r>
        <w:t xml:space="preserve">@downhamdn @Castigerstats Miksi kukaan valmentaja haluaisi ottaa Englannin työpaikan "kokopäiväisesti" sen 4 ottelua vuodessa?!! Varmasti kuka tahansa valmentaja voi tehdä sen samalla kun valmentaa seuran.</w:t>
      </w:r>
    </w:p>
    <w:p>
      <w:r>
        <w:rPr>
          <w:b/>
          <w:u w:val="single"/>
        </w:rPr>
        <w:t xml:space="preserve">280927</w:t>
      </w:r>
    </w:p>
    <w:p>
      <w:r>
        <w:t xml:space="preserve">Kaikki eivät rakasta lapsiaan heti synnytyksen jälkeen. Joillakin se kestää kuukausia ja jopa vuosia. Ymmärtäkää ennen kuin tuomitsette. ✌</w:t>
      </w:r>
    </w:p>
    <w:p>
      <w:r>
        <w:rPr>
          <w:b/>
          <w:u w:val="single"/>
        </w:rPr>
        <w:t xml:space="preserve">280928</w:t>
      </w:r>
    </w:p>
    <w:p>
      <w:r>
        <w:t xml:space="preserve">NeuroMetrix Inc NURO Medical Equipment Deals and Alliances Profile Updated 24012017 Hinnat alkaen USD $250 https://t.co/TGXk32Yd17</w:t>
      </w:r>
    </w:p>
    <w:p>
      <w:r>
        <w:rPr>
          <w:b/>
          <w:u w:val="single"/>
        </w:rPr>
        <w:t xml:space="preserve">280929</w:t>
      </w:r>
    </w:p>
    <w:p>
      <w:r>
        <w:t xml:space="preserve">deadass y'all nukkua häntä ilman syytä hän on lahjakas lil papu, joka ansaitsee maailman ja kaiken sen on tarjota</w:t>
      </w:r>
    </w:p>
    <w:p>
      <w:r>
        <w:rPr>
          <w:b/>
          <w:u w:val="single"/>
        </w:rPr>
        <w:t xml:space="preserve">280930</w:t>
      </w:r>
    </w:p>
    <w:p>
      <w:r>
        <w:t xml:space="preserve">Kuuntele paras #radio #promo Nyt soi:  Chuck Eaton - " Pretty queen" osoitteessa https://t.co/X3m2nCpFkK.</w:t>
      </w:r>
    </w:p>
    <w:p>
      <w:r>
        <w:rPr>
          <w:b/>
          <w:u w:val="single"/>
        </w:rPr>
        <w:t xml:space="preserve">280931</w:t>
      </w:r>
    </w:p>
    <w:p>
      <w:r>
        <w:t xml:space="preserve">levittäkää sanaa ja kertokaa kaikille 15-35-vuotiaille, että #checkem ehkäisee #kivespuutosta #TCisNoJoke @TCSocie@Movember https://t.co/JGALNRHfGb https://t.co/JGALNRHfGb</w:t>
      </w:r>
    </w:p>
    <w:p>
      <w:r>
        <w:rPr>
          <w:b/>
          <w:u w:val="single"/>
        </w:rPr>
        <w:t xml:space="preserve">280932</w:t>
      </w:r>
    </w:p>
    <w:p>
      <w:r>
        <w:t xml:space="preserve">Nyt soi Travis Porter @TravisPorter on Flame On Radio via @iTunes SHOUTcast @Sonos AppleTV @RadioLoyalty &amp;amp; https://t.co/TKCWna7dym</w:t>
      </w:r>
    </w:p>
    <w:p>
      <w:r>
        <w:rPr>
          <w:b/>
          <w:u w:val="single"/>
        </w:rPr>
        <w:t xml:space="preserve">280933</w:t>
      </w:r>
    </w:p>
    <w:p>
      <w:r>
        <w:t xml:space="preserve">kun klassikko on vielä trendikästä @katzsdeli #pastrami #deli #sandwiches #og @ Katz's Delicatessen https://t.co/x9oWGAOAFS</w:t>
      </w:r>
    </w:p>
    <w:p>
      <w:r>
        <w:rPr>
          <w:b/>
          <w:u w:val="single"/>
        </w:rPr>
        <w:t xml:space="preserve">280934</w:t>
      </w:r>
    </w:p>
    <w:p>
      <w:r>
        <w:t xml:space="preserve">rakastan tätä!!!! streaming koko päivän koko yön, nonstop @TheTideNate @TheTideDrew @TheTideAustin @TheTide @TheTide @TheTideLevi https://t.co/EOJwTnkmbp https://t.co/EOJwTnkmbp</w:t>
      </w:r>
    </w:p>
    <w:p>
      <w:r>
        <w:rPr>
          <w:b/>
          <w:u w:val="single"/>
        </w:rPr>
        <w:t xml:space="preserve">280935</w:t>
      </w:r>
    </w:p>
    <w:p>
      <w:r>
        <w:t xml:space="preserve">@pizdapalace @ScottTalking @AlexpiersonAMP @AM900CHML @LauraBabcock @am640oakley @joe_warmington Ei oikeastaan.  Mutta A vaivannäöstä.</w:t>
      </w:r>
    </w:p>
    <w:p>
      <w:r>
        <w:rPr>
          <w:b/>
          <w:u w:val="single"/>
        </w:rPr>
        <w:t xml:space="preserve">280936</w:t>
      </w:r>
    </w:p>
    <w:p>
      <w:r>
        <w:t xml:space="preserve">milena katsoi juuri jakson S01E12 13 Reasons Why! https://t.co/rQMeTHNkmU https://t.co/bMvwo3suA9</w:t>
      </w:r>
    </w:p>
    <w:p>
      <w:r>
        <w:rPr>
          <w:b/>
          <w:u w:val="single"/>
        </w:rPr>
        <w:t xml:space="preserve">280937</w:t>
      </w:r>
    </w:p>
    <w:p>
      <w:r>
        <w:t xml:space="preserve">Aloitamme juuri @MqueSurfPro:n puolivälierät mies miestä vastaan! Katso se LIVE &amp;gt;&amp;gt; https://t.co/71fLoZwcBj https://t.co/lRs05f5AH2 https://t.co/lRs05f5AH2</w:t>
      </w:r>
    </w:p>
    <w:p>
      <w:r>
        <w:rPr>
          <w:b/>
          <w:u w:val="single"/>
        </w:rPr>
        <w:t xml:space="preserve">280938</w:t>
      </w:r>
    </w:p>
    <w:p>
      <w:r>
        <w:t xml:space="preserve">Minulla on niin huono olo, mutta minun on ponnisteltava huomenna collegea varten, vaikka oloni on vielä huonompi sen jälkeen LOL</w:t>
      </w:r>
    </w:p>
    <w:p>
      <w:r>
        <w:rPr>
          <w:b/>
          <w:u w:val="single"/>
        </w:rPr>
        <w:t xml:space="preserve">280939</w:t>
      </w:r>
    </w:p>
    <w:p>
      <w:r>
        <w:t xml:space="preserve">"Jos haluat sateenkaaren, sinun on siedettävä sadetta." "Minä näen asian niin, että jos haluat sateenkaaren, sinun on siedettävä sadetta." Dolly Parton #QuietTime via @JimTressel5 👊🌱</w:t>
      </w:r>
    </w:p>
    <w:p>
      <w:r>
        <w:rPr>
          <w:b/>
          <w:u w:val="single"/>
        </w:rPr>
        <w:t xml:space="preserve">280940</w:t>
      </w:r>
    </w:p>
    <w:p>
      <w:r>
        <w:t xml:space="preserve">Minulle 9 kuukautta vanhan bokseripennun silittäminen on kuin ensimmäinen kulaus espressoa sen jälkeen, kun olen ajatellut lopettaneeni kahvin juomisen.  #koiran kanssa vetäytyminen #NoDogsAllowed (Ei koiria sallittu)</w:t>
      </w:r>
    </w:p>
    <w:p>
      <w:r>
        <w:rPr>
          <w:b/>
          <w:u w:val="single"/>
        </w:rPr>
        <w:t xml:space="preserve">280941</w:t>
      </w:r>
    </w:p>
    <w:p>
      <w:r>
        <w:t xml:space="preserve">@lisastar08 Täällä? Ei mitään... Buffalo saattaa saada lunta, vaikka viikonlopuksi ennustetaan lumimyrskyä...</w:t>
      </w:r>
    </w:p>
    <w:p>
      <w:r>
        <w:rPr>
          <w:b/>
          <w:u w:val="single"/>
        </w:rPr>
        <w:t xml:space="preserve">280942</w:t>
      </w:r>
    </w:p>
    <w:p>
      <w:r>
        <w:t xml:space="preserve">@siddharth_25 @Bhayankur @Iam_Prerna Näin se alkaa. Kuorta työnnetään joka kerta &amp;amp; "uusi normaali" siirtyy hieman. Näillä pelleillä on suora tuki huipulta.</w:t>
      </w:r>
    </w:p>
    <w:p>
      <w:r>
        <w:rPr>
          <w:b/>
          <w:u w:val="single"/>
        </w:rPr>
        <w:t xml:space="preserve">280943</w:t>
      </w:r>
    </w:p>
    <w:p>
      <w:r>
        <w:t xml:space="preserve">@DopeboyDeezy hän on itsekäs vain koska se on college. Hänellä ei ole lahjakkuutta ympärillään, jota hänellä on NBA:ssa...</w:t>
      </w:r>
    </w:p>
    <w:p>
      <w:r>
        <w:rPr>
          <w:b/>
          <w:u w:val="single"/>
        </w:rPr>
        <w:t xml:space="preserve">280944</w:t>
      </w:r>
    </w:p>
    <w:p>
      <w:r>
        <w:t xml:space="preserve">#stoltzspotted juhlii 150 vuotta Kanadan perheiden ruokkimista tänään Walkertonin maatalousrakennuksissa Roots of Bruce -tapahtumassa. https://t.co/wyBIQ47gXx</w:t>
      </w:r>
    </w:p>
    <w:p>
      <w:r>
        <w:rPr>
          <w:b/>
          <w:u w:val="single"/>
        </w:rPr>
        <w:t xml:space="preserve">280945</w:t>
      </w:r>
    </w:p>
    <w:p>
      <w:r>
        <w:t xml:space="preserve">@Nickvilla20 Hei, Nick. Olen pahoillani kuullessani tästä, voitko lähettää AcNo:n ja osoitteen postinumeron kanssa, niin tutkin asiaa. ^Harry</w:t>
      </w:r>
    </w:p>
    <w:p>
      <w:r>
        <w:rPr>
          <w:b/>
          <w:u w:val="single"/>
        </w:rPr>
        <w:t xml:space="preserve">280946</w:t>
      </w:r>
    </w:p>
    <w:p>
      <w:r>
        <w:t xml:space="preserve">Löytyi transponderi etana!</w:t>
        <w:br/>
        <w:t xml:space="preserve"> Mitä sisällä on?</w:t>
        <w:t xml:space="preserve">Mysteeritynnyrin järkyttävä salaisuus!!!</w:t>
        <w:br/>
        <w:t xml:space="preserve">https://t.co/rzfS5MU86O #TreCru https://t.co/Ut8Az1wpaR #TreCru https://t.co/Ut8Az1wpaR</w:t>
      </w:r>
    </w:p>
    <w:p>
      <w:r>
        <w:rPr>
          <w:b/>
          <w:u w:val="single"/>
        </w:rPr>
        <w:t xml:space="preserve">280947</w:t>
      </w:r>
    </w:p>
    <w:p>
      <w:r>
        <w:t xml:space="preserve">Zuma ensin, työpaikat viimeisenä... Nyt riittää! Allekirjoittakaa Zuman erottamiseksi presidentistä. #NoConfidence https://t.co/NKLiwkjAKa</w:t>
      </w:r>
    </w:p>
    <w:p>
      <w:r>
        <w:rPr>
          <w:b/>
          <w:u w:val="single"/>
        </w:rPr>
        <w:t xml:space="preserve">280948</w:t>
      </w:r>
    </w:p>
    <w:p>
      <w:r>
        <w:t xml:space="preserve">On barbi, joka rakastaa purkaa vihansa minuun ja muutamaan muuhun, kun he eivät saa huomiota nickiltä vähään aikaan. En sano nimiä mutta https://t.co/0pPBRGOJg2</w:t>
      </w:r>
    </w:p>
    <w:p>
      <w:r>
        <w:rPr>
          <w:b/>
          <w:u w:val="single"/>
        </w:rPr>
        <w:t xml:space="preserve">280949</w:t>
      </w:r>
    </w:p>
    <w:p>
      <w:r>
        <w:t xml:space="preserve">@hpsupport [musteeni sanoo, että se on käytännössä täynnä, mutta kun tulostan mustavalkoisena, mitään ei tule ulos] #hpen4520 #hpAIOi https://t.co/AXkdq1o9H1 https://t.co/AXkdq1o9H1</w:t>
      </w:r>
    </w:p>
    <w:p>
      <w:r>
        <w:rPr>
          <w:b/>
          <w:u w:val="single"/>
        </w:rPr>
        <w:t xml:space="preserve">280950</w:t>
      </w:r>
    </w:p>
    <w:p>
      <w:r>
        <w:t xml:space="preserve">Blogini Bull Streetistä, ensimmäisestä valkokaulusrikostrilleristäni. Noviisi vastaan ilkeitä ammattilaisia. #trilleri #jännitys https://t.co/1iKSeqTQ5P</w:t>
      </w:r>
    </w:p>
    <w:p>
      <w:r>
        <w:rPr>
          <w:b/>
          <w:u w:val="single"/>
        </w:rPr>
        <w:t xml:space="preserve">280951</w:t>
      </w:r>
    </w:p>
    <w:p>
      <w:r>
        <w:t xml:space="preserve">#2202 #Shopping #kuuma #Bestseller Levy-yhtiön liiketoimintasuunnitelma 2.016 + musiikki- ja viihdesopimukset! https://t.co/EVu7AtdHOu https://t.co/1aQYeweWLp</w:t>
      </w:r>
    </w:p>
    <w:p>
      <w:r>
        <w:rPr>
          <w:b/>
          <w:u w:val="single"/>
        </w:rPr>
        <w:t xml:space="preserve">280952</w:t>
      </w:r>
    </w:p>
    <w:p>
      <w:r>
        <w:t xml:space="preserve">En voi vieläkään unohtaa, miten mahtava perjantai oli! Kiitos muistoista @ANDYC_ram, kuten aina, olet ollut loistava! Paras setti mitä olen koskaan nähnyt! Big up!🔥💥 https://t.co/gcfgG1YBYZ https://t.co/gcfgG1YBYZ</w:t>
      </w:r>
    </w:p>
    <w:p>
      <w:r>
        <w:rPr>
          <w:b/>
          <w:u w:val="single"/>
        </w:rPr>
        <w:t xml:space="preserve">280953</w:t>
      </w:r>
    </w:p>
    <w:p>
      <w:r>
        <w:t xml:space="preserve">Saatat yrittää puolustaa auktoriteettiasemaasi vaatimalla valtaasi takaisin,... Lisää Virgo https://t.co/lfUALuyAxp</w:t>
      </w:r>
    </w:p>
    <w:p>
      <w:r>
        <w:rPr>
          <w:b/>
          <w:u w:val="single"/>
        </w:rPr>
        <w:t xml:space="preserve">280954</w:t>
      </w:r>
    </w:p>
    <w:p>
      <w:r>
        <w:t xml:space="preserve">PES CLUB MANAGER: rakenna unelmajoukkueesi! 5000+ lisensoitua pelaajaa. Eeppiset 3D-ottelut!https://t.co/V3J5774vta</w:t>
      </w:r>
    </w:p>
    <w:p>
      <w:r>
        <w:rPr>
          <w:b/>
          <w:u w:val="single"/>
        </w:rPr>
        <w:t xml:space="preserve">280955</w:t>
      </w:r>
    </w:p>
    <w:p>
      <w:r>
        <w:t xml:space="preserve">#Hyväähuomenta Kaikille Ja Kaikille Toivotan Upeaa Päivää , Upeaa Viikonloppua 👉 #TGIF #TheWeekend... https://t.co/3Bod5zk0L5...</w:t>
      </w:r>
    </w:p>
    <w:p>
      <w:r>
        <w:rPr>
          <w:b/>
          <w:u w:val="single"/>
        </w:rPr>
        <w:t xml:space="preserve">280956</w:t>
      </w:r>
    </w:p>
    <w:p>
      <w:r>
        <w:t xml:space="preserve">Suuret kiitokset kaikille, jotka tulivat tukemaan hyväntekeväisyyttämme! Tavoitteen ylittäminen ei olisi ollut mahdollista ilman teitä kaikkia! ❤️</w:t>
      </w:r>
    </w:p>
    <w:p>
      <w:r>
        <w:rPr>
          <w:b/>
          <w:u w:val="single"/>
        </w:rPr>
        <w:t xml:space="preserve">280957</w:t>
      </w:r>
    </w:p>
    <w:p>
      <w:r>
        <w:t xml:space="preserve">#Cristiano Ronaldo Seuraa @sportcelebrity1 Kuukauden parhaat maalit maaliskuu 2017 Ympäri maailmaa https://t.co/39oiRio9KZ @Cristiano https://t.co/S9Rz1ooUCA @Cristiano https://t.co/S9Rz1ooUCA</w:t>
      </w:r>
    </w:p>
    <w:p>
      <w:r>
        <w:rPr>
          <w:b/>
          <w:u w:val="single"/>
        </w:rPr>
        <w:t xml:space="preserve">280958</w:t>
      </w:r>
    </w:p>
    <w:p>
      <w:r>
        <w:t xml:space="preserve">He eivät edes tee mitään muuta kuin nappaavat laatikon, he eivät välitä siitä, että heillä on miljoona sellaista https://t.co/uPTx7baNuy</w:t>
      </w:r>
    </w:p>
    <w:p>
      <w:r>
        <w:rPr>
          <w:b/>
          <w:u w:val="single"/>
        </w:rPr>
        <w:t xml:space="preserve">280959</w:t>
      </w:r>
    </w:p>
    <w:p>
      <w:r>
        <w:t xml:space="preserve">Tutustu NWT Magenta Purple epäsymmetrinen ohut kevyt kevyt cardigan villapaita ~ #FashionUSA https://t.co/zB4XrUoCZl kautta @eBay</w:t>
      </w:r>
    </w:p>
    <w:p>
      <w:r>
        <w:rPr>
          <w:b/>
          <w:u w:val="single"/>
        </w:rPr>
        <w:t xml:space="preserve">280960</w:t>
      </w:r>
    </w:p>
    <w:p>
      <w:r>
        <w:t xml:space="preserve">trippi lopeta olemasta typerys, mitä olet, 5 tai jotain, emme ole lastentarhassa</w:t>
        <w:br/>
        <w:br/>
        <w:t xml:space="preserve">sano myös, että älä unohda tapojasi</w:t>
      </w:r>
    </w:p>
    <w:p>
      <w:r>
        <w:rPr>
          <w:b/>
          <w:u w:val="single"/>
        </w:rPr>
        <w:t xml:space="preserve">280961</w:t>
      </w:r>
    </w:p>
    <w:p>
      <w:r>
        <w:t xml:space="preserve">En koskaan uskonut sanovani tätä, mutta</w:t>
        <w:br/>
        <w:t xml:space="preserve">Hyvää työtä #TheresaMay; tämä oli oikea valinta</w:t>
        <w:br/>
        <w:t xml:space="preserve"> #women https://t.co/Nmjbqbz1bP</w:t>
      </w:r>
    </w:p>
    <w:p>
      <w:r>
        <w:rPr>
          <w:b/>
          <w:u w:val="single"/>
        </w:rPr>
        <w:t xml:space="preserve">280962</w:t>
      </w:r>
    </w:p>
    <w:p>
      <w:r>
        <w:t xml:space="preserve">Sitoutua muistiin, jotta pilotti alias toteuttaa toiveesi fit la täydellinen pelastusrengas:... https://t.co/3eceIHa1J7...</w:t>
      </w:r>
    </w:p>
    <w:p>
      <w:r>
        <w:rPr>
          <w:b/>
          <w:u w:val="single"/>
        </w:rPr>
        <w:t xml:space="preserve">280963</w:t>
      </w:r>
    </w:p>
    <w:p>
      <w:r>
        <w:t xml:space="preserve">#bbnaija näen @PayPorte toimitusjohtaja sponsoroi näitä top 5HMs aloittaa oman bizness ja tehdä niistä vaurastua</w:t>
      </w:r>
    </w:p>
    <w:p>
      <w:r>
        <w:rPr>
          <w:b/>
          <w:u w:val="single"/>
        </w:rPr>
        <w:t xml:space="preserve">280964</w:t>
      </w:r>
    </w:p>
    <w:p>
      <w:r>
        <w:t xml:space="preserve">@beamiller @GIPHY rehellisesti sanottuna, jos minulla on joskus kasaantunutta vihaa, katson tätä päästääkseni vihani irti😂</w:t>
        <w:br/>
        <w:t xml:space="preserve"/>
        <w:t xml:space="preserve">kAU8 via @giphy</w:t>
      </w:r>
    </w:p>
    <w:p>
      <w:r>
        <w:rPr>
          <w:b/>
          <w:u w:val="single"/>
        </w:rPr>
        <w:t xml:space="preserve">280965</w:t>
      </w:r>
    </w:p>
    <w:p>
      <w:r>
        <w:t xml:space="preserve">Brexitin kannattajan huomaa siitä, että hän on menettänyt argumenttinsa, kun hän alkaa sanoa, että hän teki sen kreikkalaisten tai espanjalaisten vuoksi. Ei, et tehnyt.</w:t>
      </w:r>
    </w:p>
    <w:p>
      <w:r>
        <w:rPr>
          <w:b/>
          <w:u w:val="single"/>
        </w:rPr>
        <w:t xml:space="preserve">280966</w:t>
      </w:r>
    </w:p>
    <w:p>
      <w:r>
        <w:t xml:space="preserve">@Charella111 @zainfan1 @johannaa2210 Awww Olen pahoillani, kaverit...Laskin leikkiä (en niin) selvästi...Ariel.Ariel 😘🤗🤗🤗 https://t.co/YCOl7BX0Z9</w:t>
      </w:r>
    </w:p>
    <w:p>
      <w:r>
        <w:rPr>
          <w:b/>
          <w:u w:val="single"/>
        </w:rPr>
        <w:t xml:space="preserve">280967</w:t>
      </w:r>
    </w:p>
    <w:p>
      <w:r>
        <w:t xml:space="preserve">Uusi kappale, Different Take Come To My Garden And See What Happens https://t.co/g85Y5Hxf7O #SoundCloudissa.</w:t>
      </w:r>
    </w:p>
    <w:p>
      <w:r>
        <w:rPr>
          <w:b/>
          <w:u w:val="single"/>
        </w:rPr>
        <w:t xml:space="preserve">280968</w:t>
      </w:r>
    </w:p>
    <w:p>
      <w:r>
        <w:t xml:space="preserve">@AlajuwanBrown Tehty ja tehty, poika. Naapuri kertoi, minkä merkkinen ja mallinen auto osui siihen. Kirjoitan rekisterikilven ylös, kun näen heidät seuraavan kerran.</w:t>
      </w:r>
    </w:p>
    <w:p>
      <w:r>
        <w:rPr>
          <w:b/>
          <w:u w:val="single"/>
        </w:rPr>
        <w:t xml:space="preserve">280969</w:t>
      </w:r>
    </w:p>
    <w:p>
      <w:r>
        <w:t xml:space="preserve">Steele Wasik one-ups hänen joukkuetoverinsa ja voittaa tapahtuman ajalla 14.52s @texansports #TexasRelays</w:t>
      </w:r>
    </w:p>
    <w:p>
      <w:r>
        <w:rPr>
          <w:b/>
          <w:u w:val="single"/>
        </w:rPr>
        <w:t xml:space="preserve">280970</w:t>
      </w:r>
    </w:p>
    <w:p>
      <w:r>
        <w:t xml:space="preserve">@trburton63 @RickRalphTSN Tästä huolimatta Enstrom ei ole välttämätöntä Morrisseyn ollessa vankka top 4 kaveri. Lähetä hänet Buffaloon.</w:t>
      </w:r>
    </w:p>
    <w:p>
      <w:r>
        <w:rPr>
          <w:b/>
          <w:u w:val="single"/>
        </w:rPr>
        <w:t xml:space="preserve">280971</w:t>
      </w:r>
    </w:p>
    <w:p>
      <w:r>
        <w:t xml:space="preserve">#Graphic #Designin #Keskeiset #elementit, ja kuinka tehdä ne oikein - @designtaxi https://t.co/qPeJct5HUn https://t.co/ZXJBLSWvJe</w:t>
      </w:r>
    </w:p>
    <w:p>
      <w:r>
        <w:rPr>
          <w:b/>
          <w:u w:val="single"/>
        </w:rPr>
        <w:t xml:space="preserve">280972</w:t>
      </w:r>
    </w:p>
    <w:p>
      <w:r>
        <w:t xml:space="preserve">uskotte, että näkymätön mies taivaalla loi/vuorovaikuttaa kirjaimellisesti kaiken kanssa, mutta ette usko, että joku voi muuttaa sukupuoltaan? LMAOO https://t.co/lSon0Ip5E7</w:t>
      </w:r>
    </w:p>
    <w:p>
      <w:r>
        <w:rPr>
          <w:b/>
          <w:u w:val="single"/>
        </w:rPr>
        <w:t xml:space="preserve">280973</w:t>
      </w:r>
    </w:p>
    <w:p>
      <w:r>
        <w:t xml:space="preserve">Arviot: https://t.co/rOrAQ6XUMW via @TVLine https://t.co/tMYhNDgRjY https://t.co/tMYhNDgRjY</w:t>
      </w:r>
    </w:p>
    <w:p>
      <w:r>
        <w:rPr>
          <w:b/>
          <w:u w:val="single"/>
        </w:rPr>
        <w:t xml:space="preserve">280974</w:t>
      </w:r>
    </w:p>
    <w:p>
      <w:r>
        <w:t xml:space="preserve">@norbalm mutta kun isäni lähti , tein silti radiota pitkään cuz tein iltaohjelmia ja brändi tarinoita vuoden verran</w:t>
      </w:r>
    </w:p>
    <w:p>
      <w:r>
        <w:rPr>
          <w:b/>
          <w:u w:val="single"/>
        </w:rPr>
        <w:t xml:space="preserve">280975</w:t>
      </w:r>
    </w:p>
    <w:p>
      <w:r>
        <w:t xml:space="preserve">@DrMikeSimpson sinä todella opit, mitä he yrittävät opettaa sinulle. Koulutus ei takaa työpaikkaa... se on sinusta itsestäsi kiinni.</w:t>
      </w:r>
    </w:p>
    <w:p>
      <w:r>
        <w:rPr>
          <w:b/>
          <w:u w:val="single"/>
        </w:rPr>
        <w:t xml:space="preserve">280976</w:t>
      </w:r>
    </w:p>
    <w:p>
      <w:r>
        <w:t xml:space="preserve">Tykkäsin @elpikminmasterin @YouTube-videosta https://t.co/SYGyy86Sb0 Fire Emblem Heroes: Spring Festival NONSENSE</w:t>
      </w:r>
    </w:p>
    <w:p>
      <w:r>
        <w:rPr>
          <w:b/>
          <w:u w:val="single"/>
        </w:rPr>
        <w:t xml:space="preserve">280977</w:t>
      </w:r>
    </w:p>
    <w:p>
      <w:r>
        <w:t xml:space="preserve">64213 aloitti 01/04/2017 Saavutti määränpäänsä CNB ja oli 318 minuuttia myöhässä https://t.co/gNzKnUnsRX</w:t>
      </w:r>
    </w:p>
    <w:p>
      <w:r>
        <w:rPr>
          <w:b/>
          <w:u w:val="single"/>
        </w:rPr>
        <w:t xml:space="preserve">280978</w:t>
      </w:r>
    </w:p>
    <w:p>
      <w:r>
        <w:t xml:space="preserve">@luckywildchild you gotta get you one fam! cartelmods #vapeon #vapelife #vapeyours #vapers... https://t.co/QHbZcrd911</w:t>
      </w:r>
    </w:p>
    <w:p>
      <w:r>
        <w:rPr>
          <w:b/>
          <w:u w:val="single"/>
        </w:rPr>
        <w:t xml:space="preserve">280979</w:t>
      </w:r>
    </w:p>
    <w:p>
      <w:r>
        <w:t xml:space="preserve">@SavannahPurcell Oletko jo aloittanut 13 Reasons Why -ohjelman katsomisen? (Minulla on kirja, jonka haluan lukea loppuun ensin... ei sitä.)</w:t>
      </w:r>
    </w:p>
    <w:p>
      <w:r>
        <w:rPr>
          <w:b/>
          <w:u w:val="single"/>
        </w:rPr>
        <w:t xml:space="preserve">280980</w:t>
      </w:r>
    </w:p>
    <w:p>
      <w:r>
        <w:t xml:space="preserve">Pelaa, donkkaa ja voit voittaa HD-TV:n &amp;amp; INSTANT-palkintoja! Oletko mukana? Osallistu ja pelaa ja voita tänään! https://t.co/FIbiqOWKyK</w:t>
      </w:r>
    </w:p>
    <w:p>
      <w:r>
        <w:rPr>
          <w:b/>
          <w:u w:val="single"/>
        </w:rPr>
        <w:t xml:space="preserve">280981</w:t>
      </w:r>
    </w:p>
    <w:p>
      <w:r>
        <w:t xml:space="preserve">Pidin @YouTube-videosta https://t.co/G8bXqYRbE6 Tech N9ne - PTSD (Warrior Built) Feat. Krizz Kaliko &amp;amp; Jay Trilogy</w:t>
      </w:r>
    </w:p>
    <w:p>
      <w:r>
        <w:rPr>
          <w:b/>
          <w:u w:val="single"/>
        </w:rPr>
        <w:t xml:space="preserve">280982</w:t>
      </w:r>
    </w:p>
    <w:p>
      <w:r>
        <w:t xml:space="preserve">@BenT_DH @WeMHNurses @SWJ_1 @RTunmore Kyllä defo - haluaisin tavata sinut Ben - Singapore slings please xx</w:t>
      </w:r>
    </w:p>
    <w:p>
      <w:r>
        <w:rPr>
          <w:b/>
          <w:u w:val="single"/>
        </w:rPr>
        <w:t xml:space="preserve">280983</w:t>
      </w:r>
    </w:p>
    <w:p>
      <w:r>
        <w:t xml:space="preserve">Miksi minusta tuntuu, että tämä tuhotaan jollain oudolla rokotuksiin liittyvällä yhteydellä? https://t.co/ncgiQ9YVtQ ...</w:t>
      </w:r>
    </w:p>
    <w:p>
      <w:r>
        <w:rPr>
          <w:b/>
          <w:u w:val="single"/>
        </w:rPr>
        <w:t xml:space="preserve">280984</w:t>
      </w:r>
    </w:p>
    <w:p>
      <w:r>
        <w:t xml:space="preserve">vielä 8 astetta!!! R on poissa... mutta DF pysyy! suunnitella jonkin verran leuto yö! alin lämpötila on 5:n alapuolella. huomenna korkeimmat lämpötilat ovat 5:n yläpuolella.</w:t>
      </w:r>
    </w:p>
    <w:p>
      <w:r>
        <w:rPr>
          <w:b/>
          <w:u w:val="single"/>
        </w:rPr>
        <w:t xml:space="preserve">280985</w:t>
      </w:r>
    </w:p>
    <w:p>
      <w:r>
        <w:t xml:space="preserve">Luulenpa, että mikä kiertää, se kiertää. Ihan totta, mistä he löysivät nämä ICE:n virkamiehet, valkoisen ylivallan kannattajaryhmästä? https://t.co/hn6WRnSH65</w:t>
      </w:r>
    </w:p>
    <w:p>
      <w:r>
        <w:rPr>
          <w:b/>
          <w:u w:val="single"/>
        </w:rPr>
        <w:t xml:space="preserve">280986</w:t>
      </w:r>
    </w:p>
    <w:p>
      <w:r>
        <w:t xml:space="preserve">Ilmainen Lataa Peloton neljätoista (Stephanie Plum #14) by Janet Evanovich ilmaiseksi!... https://t.co/GMtiaSuA5p</w:t>
      </w:r>
    </w:p>
    <w:p>
      <w:r>
        <w:rPr>
          <w:b/>
          <w:u w:val="single"/>
        </w:rPr>
        <w:t xml:space="preserve">280987</w:t>
      </w:r>
    </w:p>
    <w:p>
      <w:r>
        <w:t xml:space="preserve">Katso Book Beau: Benita Botellon kirjoittama The Best Way to Love Your Books on @Kickstarter https://t.co/XsYQYE8QwD https://t.co/XsYQYE8QwD</w:t>
      </w:r>
    </w:p>
    <w:p>
      <w:r>
        <w:rPr>
          <w:b/>
          <w:u w:val="single"/>
        </w:rPr>
        <w:t xml:space="preserve">280988</w:t>
      </w:r>
    </w:p>
    <w:p>
      <w:r>
        <w:t xml:space="preserve">GfK SE: WpHG:n [Saksan arvopaperikauppalain] 26 §:n 1 momentin mukainen tiedote... https://t.co/5h4hRleU73</w:t>
      </w:r>
    </w:p>
    <w:p>
      <w:r>
        <w:rPr>
          <w:b/>
          <w:u w:val="single"/>
        </w:rPr>
        <w:t xml:space="preserve">280989</w:t>
      </w:r>
    </w:p>
    <w:p>
      <w:r>
        <w:t xml:space="preserve">Ei ole ketään joka halaisi niin kuin Harry on paras,Ja katso noita valtavia käsiä olen varma että se peittäisi minut kokonaan !!💚 https://t.co/QGIzPj1T2Q</w:t>
      </w:r>
    </w:p>
    <w:p>
      <w:r>
        <w:rPr>
          <w:b/>
          <w:u w:val="single"/>
        </w:rPr>
        <w:t xml:space="preserve">280990</w:t>
      </w:r>
    </w:p>
    <w:p>
      <w:r>
        <w:t xml:space="preserve">Täällä räystäät musiikkijulkaisijan ja artistin keskustelusta saadessasi erittäin hyvää tietoa. Vital info</w:t>
      </w:r>
    </w:p>
    <w:p>
      <w:r>
        <w:rPr>
          <w:b/>
          <w:u w:val="single"/>
        </w:rPr>
        <w:t xml:space="preserve">280991</w:t>
      </w:r>
    </w:p>
    <w:p>
      <w:r>
        <w:t xml:space="preserve">@AlysonLowrie Joo, joskus katson Zakia liikaa ja kaipaan sitä, mitä he näkevät ha ha. He hämmästyttäviä ja tarvitsevat kiitosta, joka on heille velkaa</w:t>
      </w:r>
    </w:p>
    <w:p>
      <w:r>
        <w:rPr>
          <w:b/>
          <w:u w:val="single"/>
        </w:rPr>
        <w:t xml:space="preserve">280992</w:t>
      </w:r>
    </w:p>
    <w:p>
      <w:r>
        <w:t xml:space="preserve">IT Cosmeticsin UUSI Confidence in an Eye Cream on must-have kirkkaampiin ja nuorekkaampiin silmiin! #entry - https://t.co/WcVqHbUJiU https://t.co/cluYn2HMta</w:t>
      </w:r>
    </w:p>
    <w:p>
      <w:r>
        <w:rPr>
          <w:b/>
          <w:u w:val="single"/>
        </w:rPr>
        <w:t xml:space="preserve">280993</w:t>
      </w:r>
    </w:p>
    <w:p>
      <w:r>
        <w:t xml:space="preserve">Kertokaa joku tuolle #Channel4:n #dispatches-ohjelmassa esiintyvälle raahautuneelle tyypille, että Ukrainan edessä ei ole "the". Propagandaa ja huonoa kielioppia. #C4</w:t>
      </w:r>
    </w:p>
    <w:p>
      <w:r>
        <w:rPr>
          <w:b/>
          <w:u w:val="single"/>
        </w:rPr>
        <w:t xml:space="preserve">280994</w:t>
      </w:r>
    </w:p>
    <w:p>
      <w:r>
        <w:t xml:space="preserve">Onnettomuus on neljä kertaa todennäköisempi, kun puhut puhelimeen ajon aikana - jopa hands free -puhelimella</w:t>
        <w:br/>
        <w:br/>
        <w:t xml:space="preserve">https://t.co/cHp8uB2QRB</w:t>
      </w:r>
    </w:p>
    <w:p>
      <w:r>
        <w:rPr>
          <w:b/>
          <w:u w:val="single"/>
        </w:rPr>
        <w:t xml:space="preserve">280995</w:t>
      </w:r>
    </w:p>
    <w:p>
      <w:r>
        <w:t xml:space="preserve">Trump harkitsee vaihtoehtoja Syyrian vastatoimiin, lähde kertoo. Häntä, joka heiluttaa koiraa # RNC https://t.co/sVjcGxv2RD https://t.co/sVjcGxv2RD</w:t>
      </w:r>
    </w:p>
    <w:p>
      <w:r>
        <w:rPr>
          <w:b/>
          <w:u w:val="single"/>
        </w:rPr>
        <w:t xml:space="preserve">280996</w:t>
      </w:r>
    </w:p>
    <w:p>
      <w:r>
        <w:t xml:space="preserve">Pieni pelkoni...... joskus on vain puristettava hampaat irvessä ja hypättävä mukaan!</w:t>
        <w:br/>
        <w:br/>
        <w:t xml:space="preserve"> Jaa jos... https://t.co/FEEgEMQUut</w:t>
      </w:r>
    </w:p>
    <w:p>
      <w:r>
        <w:rPr>
          <w:b/>
          <w:u w:val="single"/>
        </w:rPr>
        <w:t xml:space="preserve">280997</w:t>
      </w:r>
    </w:p>
    <w:p>
      <w:r>
        <w:t xml:space="preserve">Katso lähetykseni PlayStation 4:ltä! #PS4live (Rock Band 4) suorassa lähetyksessä osoitteessa https://t.co/vzhRUXpjxs.</w:t>
      </w:r>
    </w:p>
    <w:p>
      <w:r>
        <w:rPr>
          <w:b/>
          <w:u w:val="single"/>
        </w:rPr>
        <w:t xml:space="preserve">280998</w:t>
      </w:r>
    </w:p>
    <w:p>
      <w:r>
        <w:t xml:space="preserve">@DailyPostNGR Ehkä tarvitsemme uuden lain, jolla perustetaan "henkisen talousrikollisuuden komissio" SFCC, jota johtavat ylipappi tai henkiset johtajat jne. 😁😎🚶</w:t>
      </w:r>
    </w:p>
    <w:p>
      <w:r>
        <w:rPr>
          <w:b/>
          <w:u w:val="single"/>
        </w:rPr>
        <w:t xml:space="preserve">280999</w:t>
      </w:r>
    </w:p>
    <w:p>
      <w:r>
        <w:t xml:space="preserve">Demokraattisen puolueen olisi lopetettava poliittiset pelinsä. Luotamme siihen, että senaatti ja kongressi tekevät yhteistyötä puolestamme.</w:t>
      </w:r>
    </w:p>
    <w:p>
      <w:r>
        <w:rPr>
          <w:b/>
          <w:u w:val="single"/>
        </w:rPr>
        <w:t xml:space="preserve">281000</w:t>
      </w:r>
    </w:p>
    <w:p>
      <w:r>
        <w:t xml:space="preserve">Haluan aina lisää koiria... Mutta sitten käytän 600$ eläinlääkärissä 1 viikossa &amp;amp; olen kuin nah, olen tyytyväinen siihen mitä minulla on 😅.</w:t>
      </w:r>
    </w:p>
    <w:p>
      <w:r>
        <w:rPr>
          <w:b/>
          <w:u w:val="single"/>
        </w:rPr>
        <w:t xml:space="preserve">281001</w:t>
      </w:r>
    </w:p>
    <w:p>
      <w:r>
        <w:t xml:space="preserve">@BreedOfChoice @ecshowapparel Älä anna tämän kauden liukua ohi - ilman, että kasvatat THE SECRET PARDON-omistuksessa @SweetwaterFarms Stands @gumzfarms https://t.co/FWRx18OVqk</w:t>
      </w:r>
    </w:p>
    <w:p>
      <w:r>
        <w:rPr>
          <w:b/>
          <w:u w:val="single"/>
        </w:rPr>
        <w:t xml:space="preserve">281002</w:t>
      </w:r>
    </w:p>
    <w:p>
      <w:r>
        <w:t xml:space="preserve">Ratsastat yhä positiivisen energian saapuvien aaltojen mukana, ... Lisää syöpään https://t.co/hne1ERqgvt</w:t>
      </w:r>
    </w:p>
    <w:p>
      <w:r>
        <w:rPr>
          <w:b/>
          <w:u w:val="single"/>
        </w:rPr>
        <w:t xml:space="preserve">281003</w:t>
      </w:r>
    </w:p>
    <w:p>
      <w:r>
        <w:t xml:space="preserve">@TreyNKennedy @BestBuy "Työskenteletkö CIA:lle ja nauhoitatko äänentunnistusjärjestelmälläsi äänettömästi kaiken, mitä teen?" -Kysy sitä, vastaa vastauksen jälkeen.</w:t>
      </w:r>
    </w:p>
    <w:p>
      <w:r>
        <w:rPr>
          <w:b/>
          <w:u w:val="single"/>
        </w:rPr>
        <w:t xml:space="preserve">281004</w:t>
      </w:r>
    </w:p>
    <w:p>
      <w:r>
        <w:t xml:space="preserve">Nautin poliisin teknologiaa käsittelevästä TRACE-näyttelystä Victorian poliisimuseossa. Kuten ehdotusten seinä. @VictoriaPolice #victoriapolice https://t.co/xjTgpMrhkt</w:t>
      </w:r>
    </w:p>
    <w:p>
      <w:r>
        <w:rPr>
          <w:b/>
          <w:u w:val="single"/>
        </w:rPr>
        <w:t xml:space="preserve">281005</w:t>
      </w:r>
    </w:p>
    <w:p>
      <w:r>
        <w:t xml:space="preserve">Top 10 Microsoft Word Hyödyllisiä vinkkejä, parhaat temput, oikotiet, suosittu https://t.co/gZXtlqmlHK #moviemovie #news #story #top10</w:t>
      </w:r>
    </w:p>
    <w:p>
      <w:r>
        <w:rPr>
          <w:b/>
          <w:u w:val="single"/>
        </w:rPr>
        <w:t xml:space="preserve">281006</w:t>
      </w:r>
    </w:p>
    <w:p>
      <w:r>
        <w:t xml:space="preserve">#spectacularspainwithalexpolizzi Lennot talvella/keväällä abt £75rtn mitä ei voi pitää!Ruoka,viini,ihanat kaupungit ja auringonpaiste 😎🍷🍴</w:t>
      </w:r>
    </w:p>
    <w:p>
      <w:r>
        <w:rPr>
          <w:b/>
          <w:u w:val="single"/>
        </w:rPr>
        <w:t xml:space="preserve">281007</w:t>
      </w:r>
    </w:p>
    <w:p>
      <w:r>
        <w:t xml:space="preserve">Sosiaaliset aktiviteetit saattavat olla kalenterissa tänään, mutta et ole... Lisää Neitsyt https://t.co/kR4BPMIK2c</w:t>
      </w:r>
    </w:p>
    <w:p>
      <w:r>
        <w:rPr>
          <w:b/>
          <w:u w:val="single"/>
        </w:rPr>
        <w:t xml:space="preserve">281008</w:t>
      </w:r>
    </w:p>
    <w:p>
      <w:r>
        <w:t xml:space="preserve">Fantastinen symposium, 'ART IN AND AS WRITING' at #PacificNorthwestCollegeofArt #PNCA Inspiroiva. Varsinkin #RobertGrenierin piirrosrunot https://t.co/dQVHhWgVk6 https://t.co/dQVHhWgVk6</w:t>
      </w:r>
    </w:p>
    <w:p>
      <w:r>
        <w:rPr>
          <w:b/>
          <w:u w:val="single"/>
        </w:rPr>
        <w:t xml:space="preserve">281009</w:t>
      </w:r>
    </w:p>
    <w:p>
      <w:r>
        <w:t xml:space="preserve">@tuki Olet #trendi https://t.co/fRrYCJ2Jl8 #palautetta, #vastaa tänne:- https://t.co/swqNKZu0o1</w:t>
      </w:r>
    </w:p>
    <w:p>
      <w:r>
        <w:rPr>
          <w:b/>
          <w:u w:val="single"/>
        </w:rPr>
        <w:t xml:space="preserve">281010</w:t>
      </w:r>
    </w:p>
    <w:p>
      <w:r>
        <w:t xml:space="preserve">@angelneptustar Koulussa opetettiin itsenäisyyttä briteistä, mutta useimmat ovat saksalaisia/ruotsalaisia/unkarjalaisia siellä, missä olen + Putin haluaa hajanaisen Euroopan ja he ovat kavereita.</w:t>
      </w:r>
    </w:p>
    <w:p>
      <w:r>
        <w:rPr>
          <w:b/>
          <w:u w:val="single"/>
        </w:rPr>
        <w:t xml:space="preserve">281011</w:t>
      </w:r>
    </w:p>
    <w:p>
      <w:r>
        <w:t xml:space="preserve">Tyypillisesti LOVE @alliweb @theDrybar mutta tänään #NYC:ssä sain epäkohteliasta kohtelua emännältä. #Kindnessmatters</w:t>
      </w:r>
    </w:p>
    <w:p>
      <w:r>
        <w:rPr>
          <w:b/>
          <w:u w:val="single"/>
        </w:rPr>
        <w:t xml:space="preserve">281012</w:t>
      </w:r>
    </w:p>
    <w:p>
      <w:r>
        <w:t xml:space="preserve">Saksan ministeri varoittaa kovista Brexit-neuvotteluista, alennusta ei ole saatavilla https://t.co/IoHhvecvgx via @ForeignDeskNews https://t.co/gOrZKt92wL</w:t>
      </w:r>
    </w:p>
    <w:p>
      <w:r>
        <w:rPr>
          <w:b/>
          <w:u w:val="single"/>
        </w:rPr>
        <w:t xml:space="preserve">281013</w:t>
      </w:r>
    </w:p>
    <w:p>
      <w:r>
        <w:t xml:space="preserve">@mercyoncall + ja hän piristyy. Iso virne ja hieman vähemmän jyrkkä pään kallistus toiseen suuntaan.]</w:t>
        <w:br/>
        <w:br/>
        <w:t xml:space="preserve"> Voinko auttaa yhtään?</w:t>
      </w:r>
    </w:p>
    <w:p>
      <w:r>
        <w:rPr>
          <w:b/>
          <w:u w:val="single"/>
        </w:rPr>
        <w:t xml:space="preserve">281014</w:t>
      </w:r>
    </w:p>
    <w:p>
      <w:r>
        <w:t xml:space="preserve">@chuckwoolery @Cernovich Sama koskee terveydenhuoltoa: Iso, summittainen yksinmaksaja tulee ja vääristää hintoja.</w:t>
      </w:r>
    </w:p>
    <w:p>
      <w:r>
        <w:rPr>
          <w:b/>
          <w:u w:val="single"/>
        </w:rPr>
        <w:t xml:space="preserve">281015</w:t>
      </w:r>
    </w:p>
    <w:p>
      <w:r>
        <w:t xml:space="preserve">Terveyspotku! #Sweepstakes #ad https://t.co/ksM6GxEIed auttaa brotha ulos ja klikkaa linkkiä ansaitsen tuloja</w:t>
      </w:r>
    </w:p>
    <w:p>
      <w:r>
        <w:rPr>
          <w:b/>
          <w:u w:val="single"/>
        </w:rPr>
        <w:t xml:space="preserve">281016</w:t>
      </w:r>
    </w:p>
    <w:p>
      <w:r>
        <w:t xml:space="preserve">LMFAOOOOOOOOOOOOOO veli itken vittu @KingAdames1959 @Billionaire_P2 @jeanglennon_ https://t.co/ETACOxjTNm</w:t>
      </w:r>
    </w:p>
    <w:p>
      <w:r>
        <w:rPr>
          <w:b/>
          <w:u w:val="single"/>
        </w:rPr>
        <w:t xml:space="preserve">281017</w:t>
      </w:r>
    </w:p>
    <w:p>
      <w:r>
        <w:t xml:space="preserve">Hei, miten menee? Kyllä, tänään me aiomme herättää #itgetsworseSHOW:n henkiin https://t.co/Da511KKG8W</w:t>
      </w:r>
    </w:p>
    <w:p>
      <w:r>
        <w:rPr>
          <w:b/>
          <w:u w:val="single"/>
        </w:rPr>
        <w:t xml:space="preserve">281018</w:t>
      </w:r>
    </w:p>
    <w:p>
      <w:r>
        <w:t xml:space="preserve">Jaguar 1990-1992 XJR15. Mielestäni yksi kaikkien aikojen parhaista automalleista. Rakastan niitä! #Jaguar #xjr15 #supercar #1990s #design #auto https://t.co/9X3JemcGIQ</w:t>
      </w:r>
    </w:p>
    <w:p>
      <w:r>
        <w:rPr>
          <w:b/>
          <w:u w:val="single"/>
        </w:rPr>
        <w:t xml:space="preserve">281019</w:t>
      </w:r>
    </w:p>
    <w:p>
      <w:r>
        <w:t xml:space="preserve">En usko, että Ash haluaisi maailman tietävän, mitä ajattelemme hänestä, hänen koulupolitiikastaan ja opettajakunnasta ja henkilökunnasta lol https://t.co/w7qNHNcObW</w:t>
      </w:r>
    </w:p>
    <w:p>
      <w:r>
        <w:rPr>
          <w:b/>
          <w:u w:val="single"/>
        </w:rPr>
        <w:t xml:space="preserve">281020</w:t>
      </w:r>
    </w:p>
    <w:p>
      <w:r>
        <w:t xml:space="preserve">Saimme 1 uuden seuraajan viimeisen päivän aikana. Kasvatan tiliäni oikealla tavalla, kasvatatko sinä? Tee se https://t.co/PLthqFD4dN avulla.</w:t>
      </w:r>
    </w:p>
    <w:p>
      <w:r>
        <w:rPr>
          <w:b/>
          <w:u w:val="single"/>
        </w:rPr>
        <w:t xml:space="preserve">281021</w:t>
      </w:r>
    </w:p>
    <w:p>
      <w:r>
        <w:t xml:space="preserve">[West Bronx] Feraligatr (M) (IV: 80%) 05:36:01PM asti osoitteessa 1530 Jesup Ave https://t.co/W972ULCqCc https://t.co/c0P93YcS3T https://t.co/c0P93YcS3T</w:t>
      </w:r>
    </w:p>
    <w:p>
      <w:r>
        <w:rPr>
          <w:b/>
          <w:u w:val="single"/>
        </w:rPr>
        <w:t xml:space="preserve">281022</w:t>
      </w:r>
    </w:p>
    <w:p>
      <w:r>
        <w:t xml:space="preserve">751 kiellettyä aluetta? Miten he antoivat sen mennä niin pitkälle? Meidän on parasta suojella kansakuntaamme, tai sama tapahtuu täällä.I C WAR COMING HERE!</w:t>
      </w:r>
    </w:p>
    <w:p>
      <w:r>
        <w:rPr>
          <w:b/>
          <w:u w:val="single"/>
        </w:rPr>
        <w:t xml:space="preserve">281023</w:t>
      </w:r>
    </w:p>
    <w:p>
      <w:r>
        <w:t xml:space="preserve">Aly e Dani cantando Chained To The Rhythm da Katy Perry 🤣🤣🤣 #vipdirecto #GHVip https://t.co/HtEeYG782U</w:t>
      </w:r>
    </w:p>
    <w:p>
      <w:r>
        <w:rPr>
          <w:b/>
          <w:u w:val="single"/>
        </w:rPr>
        <w:t xml:space="preserve">281024</w:t>
      </w:r>
    </w:p>
    <w:p>
      <w:r>
        <w:t xml:space="preserve">+ joutuivat kantamaan tomaatteja mukanaan kaikkialle kahden viikon ajan. Päivien kuluessa lapset alkoivat valittaa (5/12)</w:t>
      </w:r>
    </w:p>
    <w:p>
      <w:r>
        <w:rPr>
          <w:b/>
          <w:u w:val="single"/>
        </w:rPr>
        <w:t xml:space="preserve">281025</w:t>
      </w:r>
    </w:p>
    <w:p>
      <w:r>
        <w:t xml:space="preserve">Kun aprillipila menee pieleen: https://t.co/vEjlkcO5KG via @BenFidelis...</w:t>
      </w:r>
    </w:p>
    <w:p>
      <w:r>
        <w:rPr>
          <w:b/>
          <w:u w:val="single"/>
        </w:rPr>
        <w:t xml:space="preserve">281026</w:t>
      </w:r>
    </w:p>
    <w:p>
      <w:r>
        <w:t xml:space="preserve">Hyvää julkaisupäivää @TheNewPornos! Tässä on 4/5 arvostelu c/o @guardianmusic: https://t.co/VIA4ZyBoeZ.</w:t>
      </w:r>
    </w:p>
    <w:p>
      <w:r>
        <w:rPr>
          <w:b/>
          <w:u w:val="single"/>
        </w:rPr>
        <w:t xml:space="preserve">281027</w:t>
      </w:r>
    </w:p>
    <w:p>
      <w:r>
        <w:t xml:space="preserve">Ilmakehässä on nykyään luontaista epävakautta, mutta te... Lisätietoja Gemini https://t.co/0gtwGvymNZ</w:t>
      </w:r>
    </w:p>
    <w:p>
      <w:r>
        <w:rPr>
          <w:b/>
          <w:u w:val="single"/>
        </w:rPr>
        <w:t xml:space="preserve">281028</w:t>
      </w:r>
    </w:p>
    <w:p>
      <w:r>
        <w:t xml:space="preserve">On tällaisia ihania pianisteja, ja sitten on minua 🥔 #potatoofapianist https://t.co/XC2OpmUU6C</w:t>
      </w:r>
    </w:p>
    <w:p>
      <w:r>
        <w:rPr>
          <w:b/>
          <w:u w:val="single"/>
        </w:rPr>
        <w:t xml:space="preserve">281029</w:t>
      </w:r>
    </w:p>
    <w:p>
      <w:r>
        <w:t xml:space="preserve">Saatat joutua kiivaaseen keskusteluun jonkun läheisesi kanssa.... Lisää Skorpionille https://t.co/CsimJQD80Q</w:t>
      </w:r>
    </w:p>
    <w:p>
      <w:r>
        <w:rPr>
          <w:b/>
          <w:u w:val="single"/>
        </w:rPr>
        <w:t xml:space="preserve">281030</w:t>
      </w:r>
    </w:p>
    <w:p>
      <w:r>
        <w:t xml:space="preserve">Mutta MIKSI se on vain typerä juttu, ja niin kuin kai minä teen sen, mutta koska hän pyysi nimenomaan lisää seuraajia eikä -</w:t>
      </w:r>
    </w:p>
    <w:p>
      <w:r>
        <w:rPr>
          <w:b/>
          <w:u w:val="single"/>
        </w:rPr>
        <w:t xml:space="preserve">281031</w:t>
      </w:r>
    </w:p>
    <w:p>
      <w:r>
        <w:t xml:space="preserve">Pojat ottavat Oregon huomenna kaksinkertainen otsikko klo nishan ensimmäinen peli 3 toinen klo 5... kaikki tulevat ulos laguuniin ja tukea!!!!</w:t>
      </w:r>
    </w:p>
    <w:p>
      <w:r>
        <w:rPr>
          <w:b/>
          <w:u w:val="single"/>
        </w:rPr>
        <w:t xml:space="preserve">281032</w:t>
      </w:r>
    </w:p>
    <w:p>
      <w:r>
        <w:t xml:space="preserve">Vaikka me keskitymme #USA:han, #Singapore on vähentänyt rajusti #Indian #IT-viisumeita.</w:t>
        <w:t xml:space="preserve">Paikallisten lahjakkuuksien palkkaaminen on etusijalla.</w:t>
        <w:br/>
        <w:t xml:space="preserve">https://t.co/oMye0Ld09z https://t.co/oMye0Ld09z</w:t>
      </w:r>
    </w:p>
    <w:p>
      <w:r>
        <w:rPr>
          <w:b/>
          <w:u w:val="single"/>
        </w:rPr>
        <w:t xml:space="preserve">281033</w:t>
      </w:r>
    </w:p>
    <w:p>
      <w:r>
        <w:t xml:space="preserve">@mastermason50 Miten tiesin, että tämä oli tulossa. Sinä sanot Skip Baylessin olevan tyhmä. Oletko oikeasti kuunnellut kuinka paljon Colin imee Cavsia?</w:t>
      </w:r>
    </w:p>
    <w:p>
      <w:r>
        <w:rPr>
          <w:b/>
          <w:u w:val="single"/>
        </w:rPr>
        <w:t xml:space="preserve">281034</w:t>
      </w:r>
    </w:p>
    <w:p>
      <w:r>
        <w:t xml:space="preserve">Tykkäsin @YouTube-videosta @ecoliespresso https://t.co/kcIfXlYYpN THE MODEL 1887 &amp;amp; BARRETT 50 CAL tulossa INFINITE WARFARE!?</w:t>
      </w:r>
    </w:p>
    <w:p>
      <w:r>
        <w:rPr>
          <w:b/>
          <w:u w:val="single"/>
        </w:rPr>
        <w:t xml:space="preserve">281035</w:t>
      </w:r>
    </w:p>
    <w:p>
      <w:r>
        <w:t xml:space="preserve">.Löysin suositun Bridal | Baby Shower Tradition Keepsake. Suloisin "äiti tyttärelle" perintölahja. https://t.co/4lM102jiaV #giveaway</w:t>
      </w:r>
    </w:p>
    <w:p>
      <w:r>
        <w:rPr>
          <w:b/>
          <w:u w:val="single"/>
        </w:rPr>
        <w:t xml:space="preserve">281036</w:t>
      </w:r>
    </w:p>
    <w:p>
      <w:r>
        <w:t xml:space="preserve">@fromshadows @4iamstardust @Exqu1siteCorpse @albertisaurus Kun sanoit "oliiveja", rullaat suoraan reunan yli.</w:t>
      </w:r>
    </w:p>
    <w:p>
      <w:r>
        <w:rPr>
          <w:b/>
          <w:u w:val="single"/>
        </w:rPr>
        <w:t xml:space="preserve">281037</w:t>
      </w:r>
    </w:p>
    <w:p>
      <w:r>
        <w:t xml:space="preserve">enversendroit:</w:t>
        <w:br/>
        <w:t xml:space="preserve">"Lit Circle Blue with Etched Glass" Keith.... https://t.co/jl1eQFybUo https://t.co/zkUBGGY3Sl</w:t>
      </w:r>
    </w:p>
    <w:p>
      <w:r>
        <w:rPr>
          <w:b/>
          <w:u w:val="single"/>
        </w:rPr>
        <w:t xml:space="preserve">281038</w:t>
      </w:r>
    </w:p>
    <w:p>
      <w:r>
        <w:t xml:space="preserve">6 syytä, miksi nukkuminen ilman vaatteita on hyväksi terveydellesi https://t.co/Q4gUJos1zK https://t.co/Obg2IkjlUc</w:t>
      </w:r>
    </w:p>
    <w:p>
      <w:r>
        <w:rPr>
          <w:b/>
          <w:u w:val="single"/>
        </w:rPr>
        <w:t xml:space="preserve">281039</w:t>
      </w:r>
    </w:p>
    <w:p>
      <w:r>
        <w:t xml:space="preserve">Kuvernööri Justice: https://t.co/oNNmW1SsEr via @Change: Stop Subsidizing Greyhound Racing in West Virginia - sign the petition! https://t.co/oNNmW1SsEr via @Change</w:t>
      </w:r>
    </w:p>
    <w:p>
      <w:r>
        <w:rPr>
          <w:b/>
          <w:u w:val="single"/>
        </w:rPr>
        <w:t xml:space="preserve">281040</w:t>
      </w:r>
    </w:p>
    <w:p>
      <w:r>
        <w:t xml:space="preserve">Hillary Scott ja Scottin perhe palkittiin kahdella GRAMMY-palkinnolla https://t.co/TbkUjqyqyw #grammy_awards #hillary_scott https://t.co/kZVkQdC1j8</w:t>
      </w:r>
    </w:p>
    <w:p>
      <w:r>
        <w:rPr>
          <w:b/>
          <w:u w:val="single"/>
        </w:rPr>
        <w:t xml:space="preserve">281041</w:t>
      </w:r>
    </w:p>
    <w:p>
      <w:r>
        <w:t xml:space="preserve">@sachin_rt:n johtamassa sovelluksessa on ottelun jälkeisiä kohtauksia jokaisesta @IPL-ottelusta sekä ennusteita ja analyysejä.</w:t>
        <w:br/>
        <w:br/>
        <w:t xml:space="preserve">https://t.co/aZkE8jAvfb</w:t>
      </w:r>
    </w:p>
    <w:p>
      <w:r>
        <w:rPr>
          <w:b/>
          <w:u w:val="single"/>
        </w:rPr>
        <w:t xml:space="preserve">281042</w:t>
      </w:r>
    </w:p>
    <w:p>
      <w:r>
        <w:t xml:space="preserve">@NaraHodge jos hän ei kestä sitä, suojaako hän korvansa poliittisessa elämässään? mikä pikkulapsi.</w:t>
      </w:r>
    </w:p>
    <w:p>
      <w:r>
        <w:rPr>
          <w:b/>
          <w:u w:val="single"/>
        </w:rPr>
        <w:t xml:space="preserve">281043</w:t>
      </w:r>
    </w:p>
    <w:p>
      <w:r>
        <w:t xml:space="preserve">PREACHER-tiimi Seth Rogen ja Evan Goldberg tuovat Robert Kirkmanin INVINCIBLEn valkokankaalle</w:t>
        <w:br/>
        <w:t xml:space="preserve">https://t.co/bkADHqQRB8</w:t>
      </w:r>
    </w:p>
    <w:p>
      <w:r>
        <w:rPr>
          <w:b/>
          <w:u w:val="single"/>
        </w:rPr>
        <w:t xml:space="preserve">281044</w:t>
      </w:r>
    </w:p>
    <w:p>
      <w:r>
        <w:t xml:space="preserve">[#G7C_VOTE] MCOUNTDOWN</w:t>
        <w:br/>
        <w:t xml:space="preserve">Äänestä #GOT7 #NeverEver nyt vasta 4/3 klo 9AM... https://t.co/REcyqjNIIc by #got7co via @c0nvey https://t.co/y8TaqVRs8J</w:t>
      </w:r>
    </w:p>
    <w:p>
      <w:r>
        <w:rPr>
          <w:b/>
          <w:u w:val="single"/>
        </w:rPr>
        <w:t xml:space="preserve">281045</w:t>
      </w:r>
    </w:p>
    <w:p>
      <w:r>
        <w:t xml:space="preserve">hän oli sellainen YouTuber, joka ei vastaa sinulle, ellet osta jotain hänen Amazon-toivelistaltaan tai jotain. Smh.</w:t>
      </w:r>
    </w:p>
    <w:p>
      <w:r>
        <w:rPr>
          <w:b/>
          <w:u w:val="single"/>
        </w:rPr>
        <w:t xml:space="preserve">281046</w:t>
      </w:r>
    </w:p>
    <w:p>
      <w:r>
        <w:t xml:space="preserve">#bbcqt @campbellclaret pitäisi laittaa syyllisyys #brexitistä sinne, minne se kuuluu.</w:t>
        <w:br/>
        <w:t xml:space="preserve"> Niille 17,4 miljoonalle plebsille, jotka eivät äänestäneet oikein.</w:t>
      </w:r>
    </w:p>
    <w:p>
      <w:r>
        <w:rPr>
          <w:b/>
          <w:u w:val="single"/>
        </w:rPr>
        <w:t xml:space="preserve">281047</w:t>
      </w:r>
    </w:p>
    <w:p>
      <w:r>
        <w:t xml:space="preserve">@ChallenCates Miksi seuraat vain vahvistettuja tilejä ja brittifaneja? Sinulla on myös brasilialaisia faneja, se on surullista :(</w:t>
      </w:r>
    </w:p>
    <w:p>
      <w:r>
        <w:rPr>
          <w:b/>
          <w:u w:val="single"/>
        </w:rPr>
        <w:t xml:space="preserve">281048</w:t>
      </w:r>
    </w:p>
    <w:p>
      <w:r>
        <w:t xml:space="preserve">@LouFellinghamin uusi albumi #ThisChangesEverything ilmestyy tänään &amp;amp; 2 viikon päästä hän johtaa ylistystä Pursue Justice -tapahtumassa! https://t.co/7neBWHpb1x https://t.co/vfV77aJS96</w:t>
      </w:r>
    </w:p>
    <w:p>
      <w:r>
        <w:rPr>
          <w:b/>
          <w:u w:val="single"/>
        </w:rPr>
        <w:t xml:space="preserve">281049</w:t>
      </w:r>
    </w:p>
    <w:p>
      <w:r>
        <w:t xml:space="preserve">eLearning-lokalisoinnin edut ja parhaat käytännöt... https://t.co/DOx6jG0tp6 #CorporateeLearningBestPractices #eLearningLocalization https://t.co/FeEk0F3tSn</w:t>
      </w:r>
    </w:p>
    <w:p>
      <w:r>
        <w:rPr>
          <w:b/>
          <w:u w:val="single"/>
        </w:rPr>
        <w:t xml:space="preserve">281050</w:t>
      </w:r>
    </w:p>
    <w:p>
      <w:r>
        <w:t xml:space="preserve">Nautin todella tämän tekemisestä. onko kenelläkään muulla tällaista tiliä, jolle voisin tehdä ulkoasun? ei tarvitse olla dnp:hen liittyvä https://t.co/EX7bRvXBH6</w:t>
      </w:r>
    </w:p>
    <w:p>
      <w:r>
        <w:rPr>
          <w:b/>
          <w:u w:val="single"/>
        </w:rPr>
        <w:t xml:space="preserve">281051</w:t>
      </w:r>
    </w:p>
    <w:p>
      <w:r>
        <w:t xml:space="preserve">#NoOnGorsuch #NoNuclearOption</w:t>
        <w:br/>
        <w:br/>
        <w:t xml:space="preserve">@SenatorCollins</w:t>
        <w:br/>
        <w:t xml:space="preserve">PLEASE CONSIDER her words&amp;gt;&amp;gt;&amp;gt;&amp;gt; https://t.co/m9kFnaKMvE</w:t>
      </w:r>
    </w:p>
    <w:p>
      <w:r>
        <w:rPr>
          <w:b/>
          <w:u w:val="single"/>
        </w:rPr>
        <w:t xml:space="preserve">281052</w:t>
      </w:r>
    </w:p>
    <w:p>
      <w:r>
        <w:t xml:space="preserve">@feloneouscat @CaptainPAYGO @CarmineZozzora @YeeunMin1 @POTUS jos heillä olisi ollut 1 pikkuruinenkin vihje salaliitosta, hän ei olisi päässyt #Election2016.</w:t>
      </w:r>
    </w:p>
    <w:p>
      <w:r>
        <w:rPr>
          <w:b/>
          <w:u w:val="single"/>
        </w:rPr>
        <w:t xml:space="preserve">281053</w:t>
      </w:r>
    </w:p>
    <w:p>
      <w:r>
        <w:t xml:space="preserve">Upper Hunter -komiteamme hyvinvointivastaavat ovat viime aikoina vierailleet rugbyliigayhteisössään https://t.co/Oh7vW0f2KM https://t.co/Z3RPttnIYs</w:t>
      </w:r>
    </w:p>
    <w:p>
      <w:r>
        <w:rPr>
          <w:b/>
          <w:u w:val="single"/>
        </w:rPr>
        <w:t xml:space="preserve">281054</w:t>
      </w:r>
    </w:p>
    <w:p>
      <w:r>
        <w:t xml:space="preserve">#Tetraphase Pharmaceuticals saattaa päätökseen IGNITE4-vaiheen 3 kliinisen tutkimuksen rekisteröinnin Erava... Lue lisää: https://t.co/KWJ8RXH6im $TTPH</w:t>
      </w:r>
    </w:p>
    <w:p>
      <w:r>
        <w:rPr>
          <w:b/>
          <w:u w:val="single"/>
        </w:rPr>
        <w:t xml:space="preserve">281055</w:t>
      </w:r>
    </w:p>
    <w:p>
      <w:r>
        <w:t xml:space="preserve">(1/5) Olen innoissani siitä, että @FloGymnastics_ on yhtäkkiä löytänyt uudelleen kiinnostuksensa #NCAAMAG:iin sen jälkeen, kun se ei ollut kuukausien ajan sisältänyt siitä mitään.</w:t>
      </w:r>
    </w:p>
    <w:p>
      <w:r>
        <w:rPr>
          <w:b/>
          <w:u w:val="single"/>
        </w:rPr>
        <w:t xml:space="preserve">281056</w:t>
      </w:r>
    </w:p>
    <w:p>
      <w:r>
        <w:t xml:space="preserve">Retweeted Turkey PM Press&amp;amp;Info (@ByegmENG):</w:t>
        <w:br/>
        <w:br/>
        <w:t xml:space="preserve"> FM @MevlutCavusoglu: "https://t.co/BQxWhI6U6n... https://t.co/BQxWhI6U6n...</w:t>
      </w:r>
    </w:p>
    <w:p>
      <w:r>
        <w:rPr>
          <w:b/>
          <w:u w:val="single"/>
        </w:rPr>
        <w:t xml:space="preserve">281057</w:t>
      </w:r>
    </w:p>
    <w:p>
      <w:r>
        <w:t xml:space="preserve">Luumuja voidaan käyttää leivonnassa. Korvaa 1 tikku voita 1/2 tikulla voita + 1/2 C luumusosetta #SCANSymposium</w:t>
      </w:r>
    </w:p>
    <w:p>
      <w:r>
        <w:rPr>
          <w:b/>
          <w:u w:val="single"/>
        </w:rPr>
        <w:t xml:space="preserve">281058</w:t>
      </w:r>
    </w:p>
    <w:p>
      <w:r>
        <w:t xml:space="preserve">Mountie joutuu syytteeseen 3 "vakavan ja arkaluonteisen" tutkimuksen jälkeen https://t.co/l4iIQVjdM5</w:t>
      </w:r>
    </w:p>
    <w:p>
      <w:r>
        <w:rPr>
          <w:b/>
          <w:u w:val="single"/>
        </w:rPr>
        <w:t xml:space="preserve">281059</w:t>
      </w:r>
    </w:p>
    <w:p>
      <w:r>
        <w:t xml:space="preserve">@begjani51 @BreitbartNews Paitsi että yritykset, jotka palaavat tänne ja pysyvät täällä, katsovat sen johtuvan Trumpin talouspolitiikasta.</w:t>
      </w:r>
    </w:p>
    <w:p>
      <w:r>
        <w:rPr>
          <w:b/>
          <w:u w:val="single"/>
        </w:rPr>
        <w:t xml:space="preserve">281060</w:t>
      </w:r>
    </w:p>
    <w:p>
      <w:r>
        <w:t xml:space="preserve">Luo YouTube-liikenneruuhka näillä 4 yksinkertaisella optimointivinkillä --&amp;gt; https://t.co/amXFCrsyth by @Brian_Honigman</w:t>
      </w:r>
    </w:p>
    <w:p>
      <w:r>
        <w:rPr>
          <w:b/>
          <w:u w:val="single"/>
        </w:rPr>
        <w:t xml:space="preserve">281061</w:t>
      </w:r>
    </w:p>
    <w:p>
      <w:r>
        <w:t xml:space="preserve">NCIX suosittelee: Show Off Your Dongles!: Kaikki tietävät, että donglet ovat uusia POGeja. Hanki siis kannettava tietokone, jonka avulla... https://t.co/hGoiSygasW https://t.co/cYsYPXKuzp https://t.co/cYsYPXKuzp</w:t>
      </w:r>
    </w:p>
    <w:p>
      <w:r>
        <w:rPr>
          <w:b/>
          <w:u w:val="single"/>
        </w:rPr>
        <w:t xml:space="preserve">281062</w:t>
      </w:r>
    </w:p>
    <w:p>
      <w:r>
        <w:t xml:space="preserve">Olen suorittanut Paradise Island 2:n päivittäisen tehtävän! #ParadiseIsland2 #GameInsight https://t.co/ITfN4lFy5H https://t.co/ITfN4lFy5H</w:t>
      </w:r>
    </w:p>
    <w:p>
      <w:r>
        <w:rPr>
          <w:b/>
          <w:u w:val="single"/>
        </w:rPr>
        <w:t xml:space="preserve">281063</w:t>
      </w:r>
    </w:p>
    <w:p>
      <w:r>
        <w:t xml:space="preserve">Älkää taaskaan pukeutuko huomenna lomsanganoon mustaan.</w:t>
        <w:br/>
        <w:t xml:space="preserve"> Pukeutukaa kirkkaisiin väreihin..slay actually mtanasekhaya! Menkää sitten töihin.✌👊👊</w:t>
      </w:r>
    </w:p>
    <w:p>
      <w:r>
        <w:rPr>
          <w:b/>
          <w:u w:val="single"/>
        </w:rPr>
        <w:t xml:space="preserve">281064</w:t>
      </w:r>
    </w:p>
    <w:p>
      <w:r>
        <w:t xml:space="preserve">im rehellisesti sanottuna ihan ok lukea uudelleen kaikki täällä, mutta haluan lisää y olen kuin tämä ;_; https://t.co/S9msPkNSnQ</w:t>
      </w:r>
    </w:p>
    <w:p>
      <w:r>
        <w:rPr>
          <w:b/>
          <w:u w:val="single"/>
        </w:rPr>
        <w:t xml:space="preserve">281065</w:t>
      </w:r>
    </w:p>
    <w:p>
      <w:r>
        <w:t xml:space="preserve">WHITE-THROATED BABBLER (Myanmarin endeeminen laji) hotellini alueella tänä aamuna. https://t.co/GoV6mEb5Sv</w:t>
      </w:r>
    </w:p>
    <w:p>
      <w:r>
        <w:rPr>
          <w:b/>
          <w:u w:val="single"/>
        </w:rPr>
        <w:t xml:space="preserve">281066</w:t>
      </w:r>
    </w:p>
    <w:p>
      <w:r>
        <w:t xml:space="preserve">Jumala, sinä olet luonut meidät omaksi kuvaksesi ja lunastanut meidät Jeesuksessa: murra meitä erottavat muurit, yhdistä meidät rakkauden siteissä.</w:t>
      </w:r>
    </w:p>
    <w:p>
      <w:r>
        <w:rPr>
          <w:b/>
          <w:u w:val="single"/>
        </w:rPr>
        <w:t xml:space="preserve">281067</w:t>
      </w:r>
    </w:p>
    <w:p>
      <w:r>
        <w:t xml:space="preserve">@LeNicEnBeauce @billmaher @tedlieu on myös lakiehdotus, jossa todetaan täsmälleen tämä ja että WH: ssä on f / t-kallonkutistaja.</w:t>
      </w:r>
    </w:p>
    <w:p>
      <w:r>
        <w:rPr>
          <w:b/>
          <w:u w:val="single"/>
        </w:rPr>
        <w:t xml:space="preserve">281068</w:t>
      </w:r>
    </w:p>
    <w:p>
      <w:r>
        <w:t xml:space="preserve">#9: Jay Varudi Creation naisten verkkomekko (SB-Blue01_blue_Free Size): Jay Varudi Creation Naisten verkkomekko... https://t.co/ucbwJNHxTO #FabOffers https://t.co/u7Qm41s5uL https://t.co/u7Qm41s5uL</w:t>
      </w:r>
    </w:p>
    <w:p>
      <w:r>
        <w:rPr>
          <w:b/>
          <w:u w:val="single"/>
        </w:rPr>
        <w:t xml:space="preserve">281069</w:t>
      </w:r>
    </w:p>
    <w:p>
      <w:r>
        <w:br/>
        <w:t xml:space="preserve">Pour le Printemps: https://t.co/NgLyaQF8cs https://t.co/JPyT79D9Cq https://t.co/JPyT79D9Cq</w:t>
      </w:r>
    </w:p>
    <w:p>
      <w:r>
        <w:rPr>
          <w:b/>
          <w:u w:val="single"/>
        </w:rPr>
        <w:t xml:space="preserve">281070</w:t>
      </w:r>
    </w:p>
    <w:p>
      <w:r>
        <w:t xml:space="preserve">#OneArsenal #ArsenalFC #Arsenal Arsene Wenger paljastaa suunnittelevansa jo Arsenalin pre-seasonia https://t.co/CeD4RLRx3F</w:t>
      </w:r>
    </w:p>
    <w:p>
      <w:r>
        <w:rPr>
          <w:b/>
          <w:u w:val="single"/>
        </w:rPr>
        <w:t xml:space="preserve">281071</w:t>
      </w:r>
    </w:p>
    <w:p>
      <w:r>
        <w:t xml:space="preserve">Keväällä Obama täytti NCAA BB:n sarjataulukot. Presidentti Trump iski Syyriaan, vahvisti korkeimman oikeuden tuomarin, kumosi hyödyttömiä asetuksia; onnellisia päiviä!</w:t>
      </w:r>
    </w:p>
    <w:p>
      <w:r>
        <w:rPr>
          <w:b/>
          <w:u w:val="single"/>
        </w:rPr>
        <w:t xml:space="preserve">281072</w:t>
      </w:r>
    </w:p>
    <w:p>
      <w:r>
        <w:t xml:space="preserve">@stephenbeck No joo, jos voisin vain piiskata ulos koko lompakkoni ja skannata sen, että se olisi sama kuin Apple Pay puhelimessani.</w:t>
      </w:r>
    </w:p>
    <w:p>
      <w:r>
        <w:rPr>
          <w:b/>
          <w:u w:val="single"/>
        </w:rPr>
        <w:t xml:space="preserve">281073</w:t>
      </w:r>
    </w:p>
    <w:p>
      <w:r>
        <w:t xml:space="preserve">@kyleatruong @TexasEDMFamily @SOWOFAM Jonkun on parasta saada tälle pojalle yhden päivän passi asap, koska hänen on nähtävä Porter uudelleen.</w:t>
      </w:r>
    </w:p>
    <w:p>
      <w:r>
        <w:rPr>
          <w:b/>
          <w:u w:val="single"/>
        </w:rPr>
        <w:t xml:space="preserve">281074</w:t>
      </w:r>
    </w:p>
    <w:p>
      <w:r>
        <w:t xml:space="preserve">@KimberleeLeber käy https://t.co/aUEdVzWzpX</w:t>
        <w:br/>
        <w:t xml:space="preserve">HOT NEW INDIEPENDENT MUSIC/FILM /FASHION</w:t>
        <w:br/>
        <w:t xml:space="preserve">WE CAN ALSO BRAND MARKET YOUR IDEAS.</w:t>
        <w:br/>
        <w:t xml:space="preserve"> SHOPPAA MEIDÄN</w:t>
      </w:r>
    </w:p>
    <w:p>
      <w:r>
        <w:rPr>
          <w:b/>
          <w:u w:val="single"/>
        </w:rPr>
        <w:t xml:space="preserve">281075</w:t>
      </w:r>
    </w:p>
    <w:p>
      <w:r>
        <w:t xml:space="preserve">Team SA tarvitsee apuasi voittaakseen KICC:n. He tarvitsevat vain, että katsot heitä täällä: https://t.co/ihEaeFgtlE . Äänestä näköalapaikalla. #GoGetIt</w:t>
      </w:r>
    </w:p>
    <w:p>
      <w:r>
        <w:rPr>
          <w:b/>
          <w:u w:val="single"/>
        </w:rPr>
        <w:t xml:space="preserve">281076</w:t>
      </w:r>
    </w:p>
    <w:p>
      <w:r>
        <w:t xml:space="preserve">Myös "Blah, blah; oikea nimi, paikan nimi, taustatarinajuttuja..." on 10 parhaan elokuvasitaatin listallani.</w:t>
      </w:r>
    </w:p>
    <w:p>
      <w:r>
        <w:rPr>
          <w:b/>
          <w:u w:val="single"/>
        </w:rPr>
        <w:t xml:space="preserve">281077</w:t>
      </w:r>
    </w:p>
    <w:p>
      <w:r>
        <w:t xml:space="preserve">@meg_richard15 Hei! Ihan vain varmistukseksi, kuinka kauan Fitbitin akku kestää? Kuulen sinusta pian!</w:t>
      </w:r>
    </w:p>
    <w:p>
      <w:r>
        <w:rPr>
          <w:b/>
          <w:u w:val="single"/>
        </w:rPr>
        <w:t xml:space="preserve">281078</w:t>
      </w:r>
    </w:p>
    <w:p>
      <w:r>
        <w:t xml:space="preserve">@dlcbanjogal @DutchGuyOnAir @devinetaylor @LaceyLiszt @BethanGroves @PatriceKCokley @MsBlackhart Muistutus meidän #ggchat on klo 3 &amp;amp; 9pm ET.</w:t>
      </w:r>
    </w:p>
    <w:p>
      <w:r>
        <w:rPr>
          <w:b/>
          <w:u w:val="single"/>
        </w:rPr>
        <w:t xml:space="preserve">281079</w:t>
      </w:r>
    </w:p>
    <w:p>
      <w:r>
        <w:t xml:space="preserve">@JohnTory @TorontoPolice @CFSherway Teidän pitäisi nähdä #Kanadalainen #elokuva BOOST, joka julkaistaan #Montrealissa tänään https://t.co/zUkTDBaSVE Pääosissa 2 nuorta #Toronton #näyttelijää.</w:t>
      </w:r>
    </w:p>
    <w:p>
      <w:r>
        <w:rPr>
          <w:b/>
          <w:u w:val="single"/>
        </w:rPr>
        <w:t xml:space="preserve">281080</w:t>
      </w:r>
    </w:p>
    <w:p>
      <w:r>
        <w:t xml:space="preserve">eBay: https://t.co/3NMNadudWf #boatsales #boats #boats https://t.co/8eTGJYmqbO https://t.co/2RXNNZktcx</w:t>
      </w:r>
    </w:p>
    <w:p>
      <w:r>
        <w:rPr>
          <w:b/>
          <w:u w:val="single"/>
        </w:rPr>
        <w:t xml:space="preserve">281081</w:t>
      </w:r>
    </w:p>
    <w:p>
      <w:r>
        <w:t xml:space="preserve">@rudd_gmai @peterkmurphy @larissawaters Monilla ihmisillä on eläinkumppaneita, jotka ovat aivan yhtä paljon lapsi kuin Larissan lapsi, mutta ei lomaoikeuksia</w:t>
      </w:r>
    </w:p>
    <w:p>
      <w:r>
        <w:rPr>
          <w:b/>
          <w:u w:val="single"/>
        </w:rPr>
        <w:t xml:space="preserve">281082</w:t>
      </w:r>
    </w:p>
    <w:p>
      <w:r>
        <w:t xml:space="preserve">St. Paul Central -ylioppilas Colton Dunn voi päästä tänä vuonna suuriin sarjoihin ja elokuviin https://t.co/SHBKrMUwXj via @pioneerpress</w:t>
      </w:r>
    </w:p>
    <w:p>
      <w:r>
        <w:rPr>
          <w:b/>
          <w:u w:val="single"/>
        </w:rPr>
        <w:t xml:space="preserve">281083</w:t>
      </w:r>
    </w:p>
    <w:p>
      <w:r>
        <w:t xml:space="preserve">10x V6 tuuletinkotelo Sopiva 3010 jäähdytystuuletin 3D-tulostimelle DIY E3D V6 Extruder https://t.co/p86FcvBq8x https://t.co/DZ3hbPEbAU</w:t>
      </w:r>
    </w:p>
    <w:p>
      <w:r>
        <w:rPr>
          <w:b/>
          <w:u w:val="single"/>
        </w:rPr>
        <w:t xml:space="preserve">281084</w:t>
      </w:r>
    </w:p>
    <w:p>
      <w:r>
        <w:t xml:space="preserve">Raytheon, Lockheed Lead Defense Stocks Up After U.S. Attacks Assad https://t.co/v4bnA5MG2O #markets #economy</w:t>
      </w:r>
    </w:p>
    <w:p>
      <w:r>
        <w:rPr>
          <w:b/>
          <w:u w:val="single"/>
        </w:rPr>
        <w:t xml:space="preserve">281085</w:t>
      </w:r>
    </w:p>
    <w:p>
      <w:r>
        <w:t xml:space="preserve">Ylpeä alumnistamme herra Barenskiesta #STEM #wearesolent @Telegraph @StokeDamerelCC</w:t>
        <w:br/>
        <w:t xml:space="preserve">https://t.co/M1zXNSId30</w:t>
      </w:r>
    </w:p>
    <w:p>
      <w:r>
        <w:rPr>
          <w:b/>
          <w:u w:val="single"/>
        </w:rPr>
        <w:t xml:space="preserve">281086</w:t>
      </w:r>
    </w:p>
    <w:p>
      <w:r>
        <w:t xml:space="preserve">Tietenkin haluat, että sinut tunnustetaan panoksestasi... Lisää Pisces https://t.co/G80LWU0gr6</w:t>
      </w:r>
    </w:p>
    <w:p>
      <w:r>
        <w:rPr>
          <w:b/>
          <w:u w:val="single"/>
        </w:rPr>
        <w:t xml:space="preserve">281087</w:t>
      </w:r>
    </w:p>
    <w:p>
      <w:r>
        <w:t xml:space="preserve">Pokemon Go -pomo sanoo, että VR saattaa olla "liian hyvä" ja vaikuttaa negatiivisesti yhteiskuntaan https://t.co/zE2sA52iWI https://t.co/Fe0eqovYng</w:t>
      </w:r>
    </w:p>
    <w:p>
      <w:r>
        <w:rPr>
          <w:b/>
          <w:u w:val="single"/>
        </w:rPr>
        <w:t xml:space="preserve">281088</w:t>
      </w:r>
    </w:p>
    <w:p>
      <w:r>
        <w:t xml:space="preserve">Olen juuri nyt LIVE-ohjelmassa antamassa kunnianosoitusta YESTERDAYlle sanoin ja lauluin. Tule mukaan... https://t.co/pbKlsmqYUo</w:t>
      </w:r>
    </w:p>
    <w:p>
      <w:r>
        <w:rPr>
          <w:b/>
          <w:u w:val="single"/>
        </w:rPr>
        <w:t xml:space="preserve">281089</w:t>
      </w:r>
    </w:p>
    <w:p>
      <w:r>
        <w:t xml:space="preserve">Oletko huolissasi siitä, että Trumpin puheet pilaavat sederisi? Näin selviät siitä. https://t.co/XqVeGjtfYp [JTA] [JTA]</w:t>
      </w:r>
    </w:p>
    <w:p>
      <w:r>
        <w:rPr>
          <w:b/>
          <w:u w:val="single"/>
        </w:rPr>
        <w:t xml:space="preserve">281090</w:t>
      </w:r>
    </w:p>
    <w:p>
      <w:r>
        <w:t xml:space="preserve">Uusimmat päivittäiset tarjoukset! https://t.co/wtcdI3Yx3k Kiitos @TheForwardCabin @17fmilkyway @msthang_1971 #coupon #udemy</w:t>
      </w:r>
    </w:p>
    <w:p>
      <w:r>
        <w:rPr>
          <w:b/>
          <w:u w:val="single"/>
        </w:rPr>
        <w:t xml:space="preserve">281091</w:t>
      </w:r>
    </w:p>
    <w:p>
      <w:r>
        <w:t xml:space="preserve">Olen pettynyt siihen, että yksi @SecretaryZinke:n ensimmäisistä toimista oli helpottaa luonnonvaraisten eläinten myrkyttämistä lyijyllä.</w:t>
      </w:r>
    </w:p>
    <w:p>
      <w:r>
        <w:rPr>
          <w:b/>
          <w:u w:val="single"/>
        </w:rPr>
        <w:t xml:space="preserve">281092</w:t>
      </w:r>
    </w:p>
    <w:p>
      <w:r>
        <w:t xml:space="preserve">KAIKKIVALTIAS JUMALA TAISTELEE PUOLESTASI, TAISTELEE SINUN KAUTTASI JA TAISTELEE SINUN KAUTTASI JEESUKSEN NIMESSÄ AAMEN. https://t.co/jjRwPPlwnl.</w:t>
      </w:r>
    </w:p>
    <w:p>
      <w:r>
        <w:rPr>
          <w:b/>
          <w:u w:val="single"/>
        </w:rPr>
        <w:t xml:space="preserve">281093</w:t>
      </w:r>
    </w:p>
    <w:p>
      <w:r>
        <w:t xml:space="preserve">Huomenna on Nörttien päivä, älkää unohtako haalareitanne, ruutupaitoja ja taskusuojia https://t.co/j5Jy7mwP3X</w:t>
      </w:r>
    </w:p>
    <w:p>
      <w:r>
        <w:rPr>
          <w:b/>
          <w:u w:val="single"/>
        </w:rPr>
        <w:t xml:space="preserve">281094</w:t>
      </w:r>
    </w:p>
    <w:p>
      <w:r>
        <w:t xml:space="preserve">Lentoyhtiöiden huijaussivustot, jotka kohdistuvat pahaa-aavistamattomiin matkustajiin @threatpost #travel kautta https://t.co/yllEmAldaw https://t.co/DrANGXcRw3</w:t>
      </w:r>
    </w:p>
    <w:p>
      <w:r>
        <w:rPr>
          <w:b/>
          <w:u w:val="single"/>
        </w:rPr>
        <w:t xml:space="preserve">281095</w:t>
      </w:r>
    </w:p>
    <w:p>
      <w:r>
        <w:t xml:space="preserve">@llawilkins Nautin todella tekniikasta, jonka esittelit Prezissä. Mikä sen nimi oli? #eds2320s17</w:t>
      </w:r>
    </w:p>
    <w:p>
      <w:r>
        <w:rPr>
          <w:b/>
          <w:u w:val="single"/>
        </w:rPr>
        <w:t xml:space="preserve">281096</w:t>
      </w:r>
    </w:p>
    <w:p>
      <w:r>
        <w:t xml:space="preserve">Olen aikeissa olla väijyä twitterissä seuraavan viikon ajan yrittäen löytää pojan, jolla ei ole tyttöystävää, jonka voisin viedä tanssiaisiin.</w:t>
      </w:r>
    </w:p>
    <w:p>
      <w:r>
        <w:rPr>
          <w:b/>
          <w:u w:val="single"/>
        </w:rPr>
        <w:t xml:space="preserve">281097</w:t>
      </w:r>
    </w:p>
    <w:p>
      <w:r>
        <w:t xml:space="preserve">Aina on jotain, mistä voi olla kiitollinen, olipa se sitten auringonpaiste tai se, että muistit laittaa housut jalkaasi tänään.</w:t>
      </w:r>
    </w:p>
    <w:p>
      <w:r>
        <w:rPr>
          <w:b/>
          <w:u w:val="single"/>
        </w:rPr>
        <w:t xml:space="preserve">281098</w:t>
      </w:r>
    </w:p>
    <w:p>
      <w:r>
        <w:t xml:space="preserve">On hauskaa pelata #CSRRacing for Windowsia, mikset liittyisi mukaan ILMAISEKSI?</w:t>
        <w:br/>
        <w:t xml:space="preserve">https://t.co/rjW8t5SC3a https://t.co/jTTzs2gm9M</w:t>
      </w:r>
    </w:p>
    <w:p>
      <w:r>
        <w:rPr>
          <w:b/>
          <w:u w:val="single"/>
        </w:rPr>
        <w:t xml:space="preserve">281099</w:t>
      </w:r>
    </w:p>
    <w:p>
      <w:r>
        <w:t xml:space="preserve">Onko monimuotoisuus syypää Marvelin myyntilukemiin - vai vain mielikuvituksen puute? https://t.co/N5Wu95hjLT</w:t>
      </w:r>
    </w:p>
    <w:p>
      <w:r>
        <w:rPr>
          <w:b/>
          <w:u w:val="single"/>
        </w:rPr>
        <w:t xml:space="preserve">281100</w:t>
      </w:r>
    </w:p>
    <w:p>
      <w:r>
        <w:t xml:space="preserve">Bannon kiisti omistavansa osan Trumpin datayhtiöstä @CamAnalytica. PFD osoittaa kuitenkin, että hän omistaa 1-5 miljoonan dollarin arvosta osakkeita. https://t.co/Bnf7FwKZAc.</w:t>
      </w:r>
    </w:p>
    <w:p>
      <w:r>
        <w:rPr>
          <w:b/>
          <w:u w:val="single"/>
        </w:rPr>
        <w:t xml:space="preserve">281101</w:t>
      </w:r>
    </w:p>
    <w:p>
      <w:r>
        <w:t xml:space="preserve">@CathySpence3 @denmother6 @alwaysonoffense @zhanover @RBPundit Mistä sinä puhut, Cathy? Nyt jos emme ole 100% samaa mieltä Evanin kanssa emme ole isänmaallisia? Se ei sinänsä ole isänmaallista.</w:t>
      </w:r>
    </w:p>
    <w:p>
      <w:r>
        <w:rPr>
          <w:b/>
          <w:u w:val="single"/>
        </w:rPr>
        <w:t xml:space="preserve">281102</w:t>
      </w:r>
    </w:p>
    <w:p>
      <w:r>
        <w:t xml:space="preserve">Flippin' Fun Movie Night on palannut! Tänä perjantaina järjestämme kuukausittaisen elokuvailtamme kello 19.00 - 21.00.... https://t.co/gom30P4lsK</w:t>
      </w:r>
    </w:p>
    <w:p>
      <w:r>
        <w:rPr>
          <w:b/>
          <w:u w:val="single"/>
        </w:rPr>
        <w:t xml:space="preserve">281103</w:t>
      </w:r>
    </w:p>
    <w:p>
      <w:r>
        <w:t xml:space="preserve">@Dr_FireAndIce @blakgirlprobs LAPSI on enkeli, jolla on PUHTAAT ajatukset!!! Ei kuten idiootti kassanhoitaja, hän yritti estää häntä valitsemasta MUSTAA nukkea.Inhoaa #blacknessia.</w:t>
      </w:r>
    </w:p>
    <w:p>
      <w:r>
        <w:rPr>
          <w:b/>
          <w:u w:val="single"/>
        </w:rPr>
        <w:t xml:space="preserve">281104</w:t>
      </w:r>
    </w:p>
    <w:p>
      <w:r>
        <w:t xml:space="preserve">Lisää kulissien takaisia klippejä on tulossa tänään! Katso minun likainen pervo cam näkymä Madlinin saamasta DP:stä 😈🍆🍆 https://t.co/yH6dRclOJh https://t.co/6zNEeV7qCi</w:t>
      </w:r>
    </w:p>
    <w:p>
      <w:r>
        <w:rPr>
          <w:b/>
          <w:u w:val="single"/>
        </w:rPr>
        <w:t xml:space="preserve">281105</w:t>
      </w:r>
    </w:p>
    <w:p>
      <w:r>
        <w:t xml:space="preserve">@leatherlife29 Aerial 3D on uusin kerros OS-kartoissa, saat myös kaikki Explorer- ja Landranger-kartat GB: lle sekä reittisuunnittelun ja tulostuksen.</w:t>
      </w:r>
    </w:p>
    <w:p>
      <w:r>
        <w:rPr>
          <w:b/>
          <w:u w:val="single"/>
        </w:rPr>
        <w:t xml:space="preserve">281106</w:t>
      </w:r>
    </w:p>
    <w:p>
      <w:r>
        <w:t xml:space="preserve">Lisäsin videon @YouTube-soittolista https://t.co/u5GmfXNKIR Miten ajaa kannettava tietokone ilman akkua , Dell Hp mitään kannettavaa tietokonetta , Ei akkua ole</w:t>
      </w:r>
    </w:p>
    <w:p>
      <w:r>
        <w:rPr>
          <w:b/>
          <w:u w:val="single"/>
        </w:rPr>
        <w:t xml:space="preserve">281107</w:t>
      </w:r>
    </w:p>
    <w:p>
      <w:r>
        <w:t xml:space="preserve">Löytyi transponderi etana!</w:t>
        <w:br/>
        <w:t xml:space="preserve">kalamiehiä Arlong Parkin takana!</w:t>
        <w:br/>
        <w:t xml:space="preserve">https://t.co/P4vb6Qxddv #TreCru https://t.co/0wwlHmiso7 https://t.co/0wwlHmiso7</w:t>
      </w:r>
    </w:p>
    <w:p>
      <w:r>
        <w:rPr>
          <w:b/>
          <w:u w:val="single"/>
        </w:rPr>
        <w:t xml:space="preserve">281108</w:t>
      </w:r>
    </w:p>
    <w:p>
      <w:r>
        <w:t xml:space="preserve">.@pepsi Tämän sanottuani sydämeni on kipeä Syyrian kansan puolesta. Ajatukseni ovat niiden kanssa, joihin nämä hirvittävät teot ovat vaikuttaneet.</w:t>
      </w:r>
    </w:p>
    <w:p>
      <w:r>
        <w:rPr>
          <w:b/>
          <w:u w:val="single"/>
        </w:rPr>
        <w:t xml:space="preserve">281109</w:t>
      </w:r>
    </w:p>
    <w:p>
      <w:r>
        <w:t xml:space="preserve">im lowkey the sorriest human being. i real deal ate a bowl of shredded cheese yesterday night 🙄😂😂😂 https://t.co/znH16b9ALs</w:t>
      </w:r>
    </w:p>
    <w:p>
      <w:r>
        <w:rPr>
          <w:b/>
          <w:u w:val="single"/>
        </w:rPr>
        <w:t xml:space="preserve">281110</w:t>
      </w:r>
    </w:p>
    <w:p>
      <w:r>
        <w:t xml:space="preserve">Halusin nähdä, miten erilainen se on vyön kanssa ja ilman vyötä DB-penkillä, tein ne myös... https://t.co/pBHwIKWboX ...</w:t>
      </w:r>
    </w:p>
    <w:p>
      <w:r>
        <w:rPr>
          <w:b/>
          <w:u w:val="single"/>
        </w:rPr>
        <w:t xml:space="preserve">281111</w:t>
      </w:r>
    </w:p>
    <w:p>
      <w:r>
        <w:t xml:space="preserve">@CBCNews Hyvää huomenta Amerikka! Oletko jo saanut hampputuotteesi? No sytytä ja kevennä! Hymyile! https://t.co/tWDHNTveUK +1 (252) 591-1181 https://t.co/oruO5WNopa https://t.co/oruO5WNopa</w:t>
      </w:r>
    </w:p>
    <w:p>
      <w:r>
        <w:rPr>
          <w:b/>
          <w:u w:val="single"/>
        </w:rPr>
        <w:t xml:space="preserve">281112</w:t>
      </w:r>
    </w:p>
    <w:p>
      <w:r>
        <w:t xml:space="preserve">Uusi Ebayssä Battlefield 1 (Sony PlayStation 4, 2016)Royal mail 1st Class allekirjoitettuna. https://t.co/hjvc8Ojeyk https://t.co/iIhPl9gVd5</w:t>
      </w:r>
    </w:p>
    <w:p>
      <w:r>
        <w:rPr>
          <w:b/>
          <w:u w:val="single"/>
        </w:rPr>
        <w:t xml:space="preserve">281113</w:t>
      </w:r>
    </w:p>
    <w:p>
      <w:r>
        <w:t xml:space="preserve">https://t.co/YGm4UWP5CE Katsaus taaksepäin, kun The Asian Underground täyttää 20 vuotta https://t.co/jAYzlaD4of #uutiset #otsikot #otsikot #uutiset #otsikot https://t.co/P5djyOjTaj</w:t>
      </w:r>
    </w:p>
    <w:p>
      <w:r>
        <w:rPr>
          <w:b/>
          <w:u w:val="single"/>
        </w:rPr>
        <w:t xml:space="preserve">281114</w:t>
      </w:r>
    </w:p>
    <w:p>
      <w:r>
        <w:t xml:space="preserve">Olen valvonut koko yön huutavien #poopsien takia. Kehoni menee ääripäästä toiseen. Ei koskaan onnellinen keskitie gah!!!! #IBS https://t.co/w78dgJXr6j</w:t>
      </w:r>
    </w:p>
    <w:p>
      <w:r>
        <w:rPr>
          <w:b/>
          <w:u w:val="single"/>
        </w:rPr>
        <w:t xml:space="preserve">281115</w:t>
      </w:r>
    </w:p>
    <w:p>
      <w:r>
        <w:t xml:space="preserve">@FringeRadioNet @nicoljane1307 Saatana todisti paavin rippikouluttajan</w:t>
        <w:br/>
        <w:t xml:space="preserve">suvereenissa Vatikaanissa</w:t>
        <w:br/>
        <w:t xml:space="preserve">pilkkaavat kuolevaisia pappeja temppeliinsä, joita koulutetaan Rothschildien valheellisessa valtiossa https://t.co/Gah0eAq9QT</w:t>
      </w:r>
    </w:p>
    <w:p>
      <w:r>
        <w:rPr>
          <w:b/>
          <w:u w:val="single"/>
        </w:rPr>
        <w:t xml:space="preserve">281116</w:t>
      </w:r>
    </w:p>
    <w:p>
      <w:r>
        <w:t xml:space="preserve">A152 Faceted Ruby, Red Coral &amp;amp; 925 Silver Overlay Rannekoru 8 "Gemstone Korut https://t.co/SBKyQ6Kab1 https://t.co/SN3Ke5XzN0</w:t>
      </w:r>
    </w:p>
    <w:p>
      <w:r>
        <w:rPr>
          <w:b/>
          <w:u w:val="single"/>
        </w:rPr>
        <w:t xml:space="preserve">281117</w:t>
      </w:r>
    </w:p>
    <w:p>
      <w:r>
        <w:t xml:space="preserve">Meillä oli tänään upea kierros 20 vieraan ryhmän kanssa, joka oli saapunut kaikkialta Englannista, Kanadasta ja kuudesta eri osavaltiosta. Kiitos... https://t.co/urkvxkrQaD</w:t>
      </w:r>
    </w:p>
    <w:p>
      <w:r>
        <w:rPr>
          <w:b/>
          <w:u w:val="single"/>
        </w:rPr>
        <w:t xml:space="preserve">281118</w:t>
      </w:r>
    </w:p>
    <w:p>
      <w:r>
        <w:t xml:space="preserve">@SquarespaceHelp Olen tietoinen siitä nyt, mutta en ole ehtinyt aloittaa uudelleen, joten kysyn joltakulta muulta 😞</w:t>
      </w:r>
    </w:p>
    <w:p>
      <w:r>
        <w:rPr>
          <w:b/>
          <w:u w:val="single"/>
        </w:rPr>
        <w:t xml:space="preserve">281119</w:t>
      </w:r>
    </w:p>
    <w:p>
      <w:r>
        <w:t xml:space="preserve">Suloinen nainen tarjosi @aburnha ja minulle simpukkakeittoa tänään, kun olimme ulkona räntäsateessa. Olisipa meillä ollut enemmän aikaa liittyä hänen seuraansa! 😩I love kind ppl! #nbcct</w:t>
      </w:r>
    </w:p>
    <w:p>
      <w:r>
        <w:rPr>
          <w:b/>
          <w:u w:val="single"/>
        </w:rPr>
        <w:t xml:space="preserve">281120</w:t>
      </w:r>
    </w:p>
    <w:p>
      <w:r>
        <w:t xml:space="preserve">@sneakerheadjq @JordanUhl He eivät edes antaneet Merrick Garlandille mahdollisuutta kuulemisiin, ylös/alas-äänestyksiin tai edes filibusteriin. @SenateMajLdr kieltäytyi henkilökohtaisesti tekemästä työtä.</w:t>
      </w:r>
    </w:p>
    <w:p>
      <w:r>
        <w:rPr>
          <w:b/>
          <w:u w:val="single"/>
        </w:rPr>
        <w:t xml:space="preserve">281121</w:t>
      </w:r>
    </w:p>
    <w:p>
      <w:r>
        <w:t xml:space="preserve">Suomen tiedustelupalvelu varoittaa nuoria poliitikkoja tähtäävistä ulkovalloista https://t.co/TmILpH1XVY #security #infosec https://t.co/2O26uFQGkh</w:t>
      </w:r>
    </w:p>
    <w:p>
      <w:r>
        <w:rPr>
          <w:b/>
          <w:u w:val="single"/>
        </w:rPr>
        <w:t xml:space="preserve">281122</w:t>
      </w:r>
    </w:p>
    <w:p>
      <w:r>
        <w:t xml:space="preserve">"Maailmanlopun jännitysmatka.</w:t>
        <w:t xml:space="preserve">Se on kuin Game of Thronesin kauhuversio." https://t.co/pfczr7QnEQ</w:t>
        <w:br/>
        <w:t xml:space="preserve">#kauhu #apocalypse</w:t>
      </w:r>
    </w:p>
    <w:p>
      <w:r>
        <w:rPr>
          <w:b/>
          <w:u w:val="single"/>
        </w:rPr>
        <w:t xml:space="preserve">281123</w:t>
      </w:r>
    </w:p>
    <w:p>
      <w:r>
        <w:t xml:space="preserve">@joelriddell @thedapperdiner Ha! Seuraavana päivänä sen jälkeen, kun sain surffilaudan evän silmääni. #glamorous</w:t>
      </w:r>
    </w:p>
    <w:p>
      <w:r>
        <w:rPr>
          <w:b/>
          <w:u w:val="single"/>
        </w:rPr>
        <w:t xml:space="preserve">281124</w:t>
      </w:r>
    </w:p>
    <w:p>
      <w:r>
        <w:t xml:space="preserve">Nämä juomat elvyttävät vain 5 SP:tä kerrallaan, joten jos joku tarvitsee vakavaa elvytystä, hänen on istuttava siellä ja juotava 10 pulloa.</w:t>
      </w:r>
    </w:p>
    <w:p>
      <w:r>
        <w:rPr>
          <w:b/>
          <w:u w:val="single"/>
        </w:rPr>
        <w:t xml:space="preserve">281125</w:t>
      </w:r>
    </w:p>
    <w:p>
      <w:r>
        <w:t xml:space="preserve">Olen iloinen voidessani kertoa, että olen sertifioitu NLP-harjoittaja, NFNLP.</w:t>
        <w:br/>
        <w:br/>
        <w:t xml:space="preserve">#AltafKarimi</w:t>
        <w:br/>
        <w:t xml:space="preserve">#VoksenAltaf https://t.co/vLmaP6Dgpn https://t.co/vLmaP6Dgpn</w:t>
      </w:r>
    </w:p>
    <w:p>
      <w:r>
        <w:rPr>
          <w:b/>
          <w:u w:val="single"/>
        </w:rPr>
        <w:t xml:space="preserve">281126</w:t>
      </w:r>
    </w:p>
    <w:p>
      <w:r>
        <w:t xml:space="preserve">Top #3 vinkkejä #indiemusicin edistämiseen @StaticDial</w:t>
        <w:br/>
        <w:t xml:space="preserve">https://t.co/gbEhJBmiax https://t.co/BPBwvlAVG1</w:t>
      </w:r>
    </w:p>
    <w:p>
      <w:r>
        <w:rPr>
          <w:b/>
          <w:u w:val="single"/>
        </w:rPr>
        <w:t xml:space="preserve">281127</w:t>
      </w:r>
    </w:p>
    <w:p>
      <w:r>
        <w:t xml:space="preserve">Lisäsin videon @YouTube-soittolistalle https://t.co/1QufmIQhmk Project 101010 Pill or Perception - Full Length Documentary (Pilleri vai havainto - kokopitkä dokumentti).</w:t>
      </w:r>
    </w:p>
    <w:p>
      <w:r>
        <w:rPr>
          <w:b/>
          <w:u w:val="single"/>
        </w:rPr>
        <w:t xml:space="preserve">281128</w:t>
      </w:r>
    </w:p>
    <w:p>
      <w:r>
        <w:t xml:space="preserve">@SomeDrunkPanda maito kahvissa ensin sitten vesi teetä toisaalta on vettä sekoita maitoa sekoita!</w:t>
      </w:r>
    </w:p>
    <w:p>
      <w:r>
        <w:rPr>
          <w:b/>
          <w:u w:val="single"/>
        </w:rPr>
        <w:t xml:space="preserve">281129</w:t>
      </w:r>
    </w:p>
    <w:p>
      <w:r>
        <w:t xml:space="preserve">https://t.co/ZadrUdN67B - voit ladata koko e-kirjan "Attempt on the State. Inconvenient Vashkevich". Koko tarina yksityiskohtaisesti! https://t.co/IWfboPWeNl</w:t>
      </w:r>
    </w:p>
    <w:p>
      <w:r>
        <w:rPr>
          <w:b/>
          <w:u w:val="single"/>
        </w:rPr>
        <w:t xml:space="preserve">281130</w:t>
      </w:r>
    </w:p>
    <w:p>
      <w:r>
        <w:t xml:space="preserve">MYYNTI! DISNEYS SARATOGA SPRINGS RESORT 1BR 7 Nite Orlando Florida Lomavuokraus https://t.co/jjOMiwXOcO https://t.co/u5mKh4ct22 https://t.co/u5mKh4ct22</w:t>
      </w:r>
    </w:p>
    <w:p>
      <w:r>
        <w:rPr>
          <w:b/>
          <w:u w:val="single"/>
        </w:rPr>
        <w:t xml:space="preserve">281131</w:t>
      </w:r>
    </w:p>
    <w:p>
      <w:r>
        <w:t xml:space="preserve">Levitä valoasi #Kindnessin kautta ja teet jonkun päivän! #inspiraatio #vahvistukset https://t.co/vFwcCVDu4o via @NNP_W_Light</w:t>
      </w:r>
    </w:p>
    <w:p>
      <w:r>
        <w:rPr>
          <w:b/>
          <w:u w:val="single"/>
        </w:rPr>
        <w:t xml:space="preserve">281132</w:t>
      </w:r>
    </w:p>
    <w:p>
      <w:r>
        <w:t xml:space="preserve">Hinta alennettu | Lillington, NC - Inside Sales $70,000 kuukaudessa https://t.co/FekUtorogg https://t.co/w1IBlg3Vwt https://t.co/w1IBlg3Vwt</w:t>
      </w:r>
    </w:p>
    <w:p>
      <w:r>
        <w:rPr>
          <w:b/>
          <w:u w:val="single"/>
        </w:rPr>
        <w:t xml:space="preserve">281133</w:t>
      </w:r>
    </w:p>
    <w:p>
      <w:r>
        <w:t xml:space="preserve">Miksi kukaan ei näe, että vakuutusyhtiöt ovat terveydenhuoltojärjestelmän ongelma?</w:t>
      </w:r>
    </w:p>
    <w:p>
      <w:r>
        <w:rPr>
          <w:b/>
          <w:u w:val="single"/>
        </w:rPr>
        <w:t xml:space="preserve">281134</w:t>
      </w:r>
    </w:p>
    <w:p>
      <w:r>
        <w:t xml:space="preserve">@CreatifiyRTR @KirkHerbstreit ESPN bash Bama koko ajan???? 🤣🤣🤣🤣ESPN:llä on sopimus velvoittaa muhimaan minkä tahansa SEC-koulun jalkaa. #clueless https://t.co/OiIn6LPwVK</w:t>
      </w:r>
    </w:p>
    <w:p>
      <w:r>
        <w:rPr>
          <w:b/>
          <w:u w:val="single"/>
        </w:rPr>
        <w:t xml:space="preserve">281135</w:t>
      </w:r>
    </w:p>
    <w:p>
      <w:r>
        <w:t xml:space="preserve">@voxdotcom Uusi tutkimus osoittaa, että rikkaiden ja köyhien kuolleisuuserot Yhdysvalloissa ovat valtavat</w:t>
        <w:br/>
        <w:t xml:space="preserve">https://t.co/itf0nqmTwe</w:t>
        <w:br/>
        <w:t xml:space="preserve">HC on hieno asia - jos siihen on varaa</w:t>
        <w:br/>
        <w:t xml:space="preserve">https://t.co/lWoJ3piFJA https://t.co/8rO2bkA1o2</w:t>
      </w:r>
    </w:p>
    <w:p>
      <w:r>
        <w:rPr>
          <w:b/>
          <w:u w:val="single"/>
        </w:rPr>
        <w:t xml:space="preserve">281136</w:t>
      </w:r>
    </w:p>
    <w:p>
      <w:r>
        <w:t xml:space="preserve">U.S. Labor Department viivyttää 'fiduciary' sääntöä 60 päivää odotettaessa tarkistusta #Politics #market https://t.co/NZTDdtZNe6</w:t>
      </w:r>
    </w:p>
    <w:p>
      <w:r>
        <w:rPr>
          <w:b/>
          <w:u w:val="single"/>
        </w:rPr>
        <w:t xml:space="preserve">281137</w:t>
      </w:r>
    </w:p>
    <w:p>
      <w:r>
        <w:t xml:space="preserve">Osta Transformers War for Cybertron CD Key Vertaa hintoja https://t.co/2BXnskl4dr #steam via @allkeyshop</w:t>
      </w:r>
    </w:p>
    <w:p>
      <w:r>
        <w:rPr>
          <w:b/>
          <w:u w:val="single"/>
        </w:rPr>
        <w:t xml:space="preserve">281138</w:t>
      </w:r>
    </w:p>
    <w:p>
      <w:r>
        <w:t xml:space="preserve">Tykkäsin @YouTube-videosta https://t.co/uTn7F30A1C Miksi Aladdin on Disneyn suurin huijari - Tänään aiheessa</w:t>
      </w:r>
    </w:p>
    <w:p>
      <w:r>
        <w:rPr>
          <w:b/>
          <w:u w:val="single"/>
        </w:rPr>
        <w:t xml:space="preserve">281139</w:t>
      </w:r>
    </w:p>
    <w:p>
      <w:r>
        <w:t xml:space="preserve">Katukilpailut lisääntyivät rajusti kahden ensimmäisen elokuvan jälkeen, joten heidän oli melko lailla pakko mennä eri suuntaan. https://t.co/NKAxodwJk6</w:t>
      </w:r>
    </w:p>
    <w:p>
      <w:r>
        <w:rPr>
          <w:b/>
          <w:u w:val="single"/>
        </w:rPr>
        <w:t xml:space="preserve">281140</w:t>
      </w:r>
    </w:p>
    <w:p>
      <w:r>
        <w:t xml:space="preserve">Kokeillaan tätä Fuerza ja Belleza. Hyvä savu! #cigarsocietyofsouthflorida #botl #sotl @ Ashes... https://t.co/tfoxZaOFGL https://t.co/tfoxZaOFGL</w:t>
      </w:r>
    </w:p>
    <w:p>
      <w:r>
        <w:rPr>
          <w:b/>
          <w:u w:val="single"/>
        </w:rPr>
        <w:t xml:space="preserve">281141</w:t>
      </w:r>
    </w:p>
    <w:p>
      <w:r>
        <w:t xml:space="preserve">Kaikki se paska, mitä Joseline teki niille naisille ja hän haluaa olla cool nyt vittu pois täältä #LHHATL #LoveAndHipHopATL</w:t>
      </w:r>
    </w:p>
    <w:p>
      <w:r>
        <w:rPr>
          <w:b/>
          <w:u w:val="single"/>
        </w:rPr>
        <w:t xml:space="preserve">281142</w:t>
      </w:r>
    </w:p>
    <w:p>
      <w:r>
        <w:t xml:space="preserve">Löytyi transponderi etana!</w:t>
        <w:br/>
        <w:t xml:space="preserve">sisäpiirin hämäräperäiseen rikollisimperiumiin!</w:t>
        <w:br/>
        <w:t xml:space="preserve">https://t.co/DWsYoQz6PH #TreCru https://t.co/2JE7K1DMMq</w:t>
      </w:r>
    </w:p>
    <w:p>
      <w:r>
        <w:rPr>
          <w:b/>
          <w:u w:val="single"/>
        </w:rPr>
        <w:t xml:space="preserve">281143</w:t>
      </w:r>
    </w:p>
    <w:p>
      <w:r>
        <w:t xml:space="preserve">Se, että olet hammasratas suuremmassa kokonaisuudessa, saattaa järkyttää jotakuta ... Lisää Neitsyt https://t.co/QoLyoqImkI</w:t>
      </w:r>
    </w:p>
    <w:p>
      <w:r>
        <w:rPr>
          <w:b/>
          <w:u w:val="single"/>
        </w:rPr>
        <w:t xml:space="preserve">281144</w:t>
      </w:r>
    </w:p>
    <w:p>
      <w:r>
        <w:t xml:space="preserve">Tiedän, että pelaan pelejä sen sijaan, että työskentelisin värittämisen parissa, mutta minulla on pian töitä, ja vihaan sitä, että joudun aloittamaan ja sitten lopettamaan yhtäkkiä.</w:t>
      </w:r>
    </w:p>
    <w:p>
      <w:r>
        <w:rPr>
          <w:b/>
          <w:u w:val="single"/>
        </w:rPr>
        <w:t xml:space="preserve">281145</w:t>
      </w:r>
    </w:p>
    <w:p>
      <w:r>
        <w:t xml:space="preserve">#NowPlaying Dorinda Clark Cole - He Brought Me on Faith Xpressions Gospel Radio Kuuntele tästä: https://t.co/nBsHWjs53j</w:t>
      </w:r>
    </w:p>
    <w:p>
      <w:r>
        <w:rPr>
          <w:b/>
          <w:u w:val="single"/>
        </w:rPr>
        <w:t xml:space="preserve">281146</w:t>
      </w:r>
    </w:p>
    <w:p>
      <w:r>
        <w:t xml:space="preserve">Amerikka tappaisi enemmän lapsia. Te teitte sen Irakissa - se jatkuu edelleen Jumalan puolesta. Näin ei pitäisi olla. Amerikka oli tappanut pitkään</w:t>
      </w:r>
    </w:p>
    <w:p>
      <w:r>
        <w:rPr>
          <w:b/>
          <w:u w:val="single"/>
        </w:rPr>
        <w:t xml:space="preserve">281147</w:t>
      </w:r>
    </w:p>
    <w:p>
      <w:r>
        <w:t xml:space="preserve">30kpl Metal Purple 5040# Crystal Faceted Spacer Rondelle Loose Helmet 8x6mm https://t.co/EbPnnglHuQ https://t.co/aZJQEjtGiw https://t.co/aZJQEjtGiw</w:t>
      </w:r>
    </w:p>
    <w:p>
      <w:r>
        <w:rPr>
          <w:b/>
          <w:u w:val="single"/>
        </w:rPr>
        <w:t xml:space="preserve">281148</w:t>
      </w:r>
    </w:p>
    <w:p>
      <w:r>
        <w:t xml:space="preserve">@WBA1878 olen ottanut panoksen +10% toistaiseksi, katson jos Federer voittaa ennen kuin päätän, otatko panoksen takaisin?</w:t>
      </w:r>
    </w:p>
    <w:p>
      <w:r>
        <w:rPr>
          <w:b/>
          <w:u w:val="single"/>
        </w:rPr>
        <w:t xml:space="preserve">281149</w:t>
      </w:r>
    </w:p>
    <w:p>
      <w:r>
        <w:t xml:space="preserve">Lohduttavien kuvitelmien harrastaminen ei hyödytä meitä millään tavalla. Trumpia ei poisteta ennen vuotta 2020. Lopettakaa fantasiointi. Aloittakaa järjestäytyminen.</w:t>
      </w:r>
    </w:p>
    <w:p>
      <w:r>
        <w:rPr>
          <w:b/>
          <w:u w:val="single"/>
        </w:rPr>
        <w:t xml:space="preserve">281150</w:t>
      </w:r>
    </w:p>
    <w:p>
      <w:r>
        <w:t xml:space="preserve">Kaikki tämä populistinen politiikka auttaa kaikkia näitä Ohion, Michiganin, Wisconsinin ja muiden keskilännen keskiluokkaisten äänestäjiä (-_-) https://t.co/MOY9NZgfWl</w:t>
      </w:r>
    </w:p>
    <w:p>
      <w:r>
        <w:rPr>
          <w:b/>
          <w:u w:val="single"/>
        </w:rPr>
        <w:t xml:space="preserve">281151</w:t>
      </w:r>
    </w:p>
    <w:p>
      <w:r>
        <w:t xml:space="preserve">https://t.co/4mbgu1U2GK Trumpin hallinnon salainen Yhdysvaltain joukkojen sijoittaminen #Syyriaan muistuttaa varjosotia #Kambodžassa ja #Laosissa.</w:t>
      </w:r>
    </w:p>
    <w:p>
      <w:r>
        <w:rPr>
          <w:b/>
          <w:u w:val="single"/>
        </w:rPr>
        <w:t xml:space="preserve">281152</w:t>
      </w:r>
    </w:p>
    <w:p>
      <w:r>
        <w:t xml:space="preserve">@sitecorey Näyttää siltä, että Microsoft on hypännyt kelkkaan enemmän kuin useimmat, koska laittaisin lähes kaiken muun näkemäni "siisti" -luokkaan.</w:t>
      </w:r>
    </w:p>
    <w:p>
      <w:r>
        <w:rPr>
          <w:b/>
          <w:u w:val="single"/>
        </w:rPr>
        <w:t xml:space="preserve">281153</w:t>
      </w:r>
    </w:p>
    <w:p>
      <w:r>
        <w:t xml:space="preserve">Nykyaikaisen yrittäjän opas palkkaamiseen digiaikakaudella https://t.co/FOHZQsWs0a #strartup #Dubai #UAE #Innovaatio</w:t>
      </w:r>
    </w:p>
    <w:p>
      <w:r>
        <w:rPr>
          <w:b/>
          <w:u w:val="single"/>
        </w:rPr>
        <w:t xml:space="preserve">281154</w:t>
      </w:r>
    </w:p>
    <w:p>
      <w:r>
        <w:t xml:space="preserve">@LillyB116 @jamreilly57 @dwolfman54 @GodKingNobody @NothingSirius @shotgunsusie @JimJerrolds @wildbillhkhk @Wethepeople1776 @FlatEarthCity @facebones777 @LeeWilschevic @CharliePoet @HaveNoSphere Teidän ei vain pitäisi olla edes tässä keskustelussa mukana hahaha #toofunny</w:t>
      </w:r>
    </w:p>
    <w:p>
      <w:r>
        <w:rPr>
          <w:b/>
          <w:u w:val="single"/>
        </w:rPr>
        <w:t xml:space="preserve">281155</w:t>
      </w:r>
    </w:p>
    <w:p>
      <w:r>
        <w:t xml:space="preserve">Kun on kiivennyt suurelle kukkulalle, huomaa vain, että on vielä monta kukkulaa kiivettävänä. - Nelson Mandela #sitaatti</w:t>
      </w:r>
    </w:p>
    <w:p>
      <w:r>
        <w:rPr>
          <w:b/>
          <w:u w:val="single"/>
        </w:rPr>
        <w:t xml:space="preserve">281156</w:t>
      </w:r>
    </w:p>
    <w:p>
      <w:r>
        <w:t xml:space="preserve">Lisäsin videon @YouTube-soittolistalle https://t.co/7kBEEpXZvO The Chainsmokers &amp;amp; Tritonal - Until You Were Gone (Justin Caruso Remix)</w:t>
      </w:r>
    </w:p>
    <w:p>
      <w:r>
        <w:rPr>
          <w:b/>
          <w:u w:val="single"/>
        </w:rPr>
        <w:t xml:space="preserve">281157</w:t>
      </w:r>
    </w:p>
    <w:p>
      <w:r>
        <w:t xml:space="preserve">Nyt soitetaan: #kuuntele osoitteessa https://t.co/X7ATIbKBok https://t.co/87wXTlHcMT</w:t>
      </w:r>
    </w:p>
    <w:p>
      <w:r>
        <w:rPr>
          <w:b/>
          <w:u w:val="single"/>
        </w:rPr>
        <w:t xml:space="preserve">281158</w:t>
      </w:r>
    </w:p>
    <w:p>
      <w:r>
        <w:t xml:space="preserve">@FoxNewsInsider @SenSchumer @GOP @FoxNews meidän on muutettava kaikkia sääntöjä, joita meidän on muutettava, jotta voimme työntää sen takaisin demareiden kurkkuun, aivan kuten he tekivät meille.</w:t>
      </w:r>
    </w:p>
    <w:p>
      <w:r>
        <w:rPr>
          <w:b/>
          <w:u w:val="single"/>
        </w:rPr>
        <w:t xml:space="preserve">281159</w:t>
      </w:r>
    </w:p>
    <w:p>
      <w:r>
        <w:t xml:space="preserve">Koska lupaan sinulle, kun olen melkein kuuluisa Hän räjäyttää tämän jutun, päästä sen kanssa Se on niin, että tulet rakastamaan iloa, jota haluan</w:t>
      </w:r>
    </w:p>
    <w:p>
      <w:r>
        <w:rPr>
          <w:b/>
          <w:u w:val="single"/>
        </w:rPr>
        <w:t xml:space="preserve">281160</w:t>
      </w:r>
    </w:p>
    <w:p>
      <w:r>
        <w:t xml:space="preserve">viime vuonna tähän aikaan en edes kuunnellut infiniteä, mutta katsokaa minua nyt tekemässä täyttä opinnäytetyötä, jotta joku alkaisi fanittaa heitä.</w:t>
      </w:r>
    </w:p>
    <w:p>
      <w:r>
        <w:rPr>
          <w:b/>
          <w:u w:val="single"/>
        </w:rPr>
        <w:t xml:space="preserve">281161</w:t>
      </w:r>
    </w:p>
    <w:p>
      <w:r>
        <w:t xml:space="preserve">@MichelleDuma @BEASolutions @ClaireRAS14 @HampshireHour Being #human means even if you get it wrong it doesn't matter, no need to fall on (BEA's) sword! lol. :-) #hampshirehour</w:t>
      </w:r>
    </w:p>
    <w:p>
      <w:r>
        <w:rPr>
          <w:b/>
          <w:u w:val="single"/>
        </w:rPr>
        <w:t xml:space="preserve">281162</w:t>
      </w:r>
    </w:p>
    <w:p>
      <w:r>
        <w:t xml:space="preserve">Pelasin Paradise Island 2:n Sandy Caps -minipeliä, ja pistemääräni oli: 212 #GameInsight #ParadiseIsland2 https://t.co/lkJr0pN8tO</w:t>
      </w:r>
    </w:p>
    <w:p>
      <w:r>
        <w:rPr>
          <w:b/>
          <w:u w:val="single"/>
        </w:rPr>
        <w:t xml:space="preserve">281163</w:t>
      </w:r>
    </w:p>
    <w:p>
      <w:r>
        <w:t xml:space="preserve">Britannian hallitus pyrkii salaa lisäämään suhteita Venäjään - Trump Latest News https://t.co/DLZg0FwwRW</w:t>
      </w:r>
    </w:p>
    <w:p>
      <w:r>
        <w:rPr>
          <w:b/>
          <w:u w:val="single"/>
        </w:rPr>
        <w:t xml:space="preserve">281164</w:t>
      </w:r>
    </w:p>
    <w:p>
      <w:r>
        <w:t xml:space="preserve">Sitoumukseni Challenge the Impossible -tapahtuman jälkeen @TeachFirstWM #WMSPRING https://t.co/QYFHluZ0Gd</w:t>
      </w:r>
    </w:p>
    <w:p>
      <w:r>
        <w:rPr>
          <w:b/>
          <w:u w:val="single"/>
        </w:rPr>
        <w:t xml:space="preserve">281165</w:t>
      </w:r>
    </w:p>
    <w:p>
      <w:r>
        <w:t xml:space="preserve">CHAOTIX's FUTURE TONE BURST (Part31 of 31)#HatsuneMiku #ProjectDIVAFutureTone- TWO SIDED LOVERS -HARD PERFECT https://t.co/AUevsAbUpT</w:t>
      </w:r>
    </w:p>
    <w:p>
      <w:r>
        <w:rPr>
          <w:b/>
          <w:u w:val="single"/>
        </w:rPr>
        <w:t xml:space="preserve">281166</w:t>
      </w:r>
    </w:p>
    <w:p>
      <w:r>
        <w:t xml:space="preserve">@NamelessVlogger hyvin.... en ole koskaan mennyt.. mutta jos joskus menisin, toivon, että se olisi sinun kanssasi kuin kenenkään muun ystäväni kanssa.</w:t>
      </w:r>
    </w:p>
    <w:p>
      <w:r>
        <w:rPr>
          <w:b/>
          <w:u w:val="single"/>
        </w:rPr>
        <w:t xml:space="preserve">281167</w:t>
      </w:r>
    </w:p>
    <w:p>
      <w:r>
        <w:t xml:space="preserve">#whenyouareanartteacher #illallinen näyttää tältä #colorfulveggies ja #burneddinneragain koska... https://t.co/846MUapKfo...</w:t>
      </w:r>
    </w:p>
    <w:p>
      <w:r>
        <w:rPr>
          <w:b/>
          <w:u w:val="single"/>
        </w:rPr>
        <w:t xml:space="preserve">281168</w:t>
      </w:r>
    </w:p>
    <w:p>
      <w:r>
        <w:t xml:space="preserve">Kaikki käykää @dil8e:n sivuilla ja seuratkaa häntä! Hän tekee todella siistejä allekirjoituksia, jotka haluatte tarkistaa! 👍</w:t>
      </w:r>
    </w:p>
    <w:p>
      <w:r>
        <w:rPr>
          <w:b/>
          <w:u w:val="single"/>
        </w:rPr>
        <w:t xml:space="preserve">281169</w:t>
      </w:r>
    </w:p>
    <w:p>
      <w:r>
        <w:t xml:space="preserve">Kun sireeni meni Jensenien talon ohi, luulin, että Clay tai Justin oli pulassa, enkä ikinä odottanut, että se olisi Alex.</w:t>
      </w:r>
    </w:p>
    <w:p>
      <w:r>
        <w:rPr>
          <w:b/>
          <w:u w:val="single"/>
        </w:rPr>
        <w:t xml:space="preserve">281170</w:t>
      </w:r>
    </w:p>
    <w:p>
      <w:r>
        <w:t xml:space="preserve">Olen vihdoin oppinut herättämään itseni henkiin vakavista kuolemantapauksista.</w:t>
        <w:br/>
        <w:br/>
        <w:t xml:space="preserve"> Katsokaa, miten hän tappaa sieluni jokaisen palan. https://t.co/saZ03S65J7 ...</w:t>
      </w:r>
    </w:p>
    <w:p>
      <w:r>
        <w:rPr>
          <w:b/>
          <w:u w:val="single"/>
        </w:rPr>
        <w:t xml:space="preserve">281171</w:t>
      </w:r>
    </w:p>
    <w:p>
      <w:r>
        <w:t xml:space="preserve">@LBoogieOnSports Kuten miten sinä vain suutut kaverille siitä, että hän tekee sen, mistä hänelle maksetaan? Se on vain outoa.</w:t>
      </w:r>
    </w:p>
    <w:p>
      <w:r>
        <w:rPr>
          <w:b/>
          <w:u w:val="single"/>
        </w:rPr>
        <w:t xml:space="preserve">281172</w:t>
      </w:r>
    </w:p>
    <w:p>
      <w:r>
        <w:t xml:space="preserve">Polttarit #outfit inspiraatio. Tarvitsen tekosyyn rokata tätä #lookoftheday. 👩🏻 #Jessieanng https://t.co/rKt1Jhv3en https://t.co/rKt1Jhv3en</w:t>
      </w:r>
    </w:p>
    <w:p>
      <w:r>
        <w:rPr>
          <w:b/>
          <w:u w:val="single"/>
        </w:rPr>
        <w:t xml:space="preserve">281173</w:t>
      </w:r>
    </w:p>
    <w:p>
      <w:r>
        <w:t xml:space="preserve">Kaksi viikkoa voimakasta flunssaa, yskää ja korkeaa kuumetta. Liikkuu sairaalan ja makuuhuoneeni välillä.</w:t>
        <w:br/>
        <w:t xml:space="preserve"> Tarvitsen ihmeen... https://t.co/o9jdopkreD...</w:t>
      </w:r>
    </w:p>
    <w:p>
      <w:r>
        <w:rPr>
          <w:b/>
          <w:u w:val="single"/>
        </w:rPr>
        <w:t xml:space="preserve">281174</w:t>
      </w:r>
    </w:p>
    <w:p>
      <w:r>
        <w:t xml:space="preserve">26/3/13-24/413 Thalaivaa-tiimi oli Syndeyssä. Tässä on joitakin minun ikiomia klikkauksia! Parhaat päivät, muistot uusiksi.😘#Vijay #Thalaivaa https://t.co/WNfTwApnVB https://t.co/WNfTwApnVB</w:t>
      </w:r>
    </w:p>
    <w:p>
      <w:r>
        <w:rPr>
          <w:b/>
          <w:u w:val="single"/>
        </w:rPr>
        <w:t xml:space="preserve">281175</w:t>
      </w:r>
    </w:p>
    <w:p>
      <w:r>
        <w:t xml:space="preserve">Juhli kansallista olutpäivää näillä 7 kauhu-inspiroituneella oluella! #NationalBeerDay https://t.co/HCQX1tc6On #nationalbeerday</w:t>
      </w:r>
    </w:p>
    <w:p>
      <w:r>
        <w:rPr>
          <w:b/>
          <w:u w:val="single"/>
        </w:rPr>
        <w:t xml:space="preserve">281176</w:t>
      </w:r>
    </w:p>
    <w:p>
      <w:r>
        <w:t xml:space="preserve">@lizacmusic yli 15 julkkiksen kanssa myrskyämään Ijesha-tedo-yhteisöön hyvillä uutisilla #LizaCstreetconcert</w:t>
      </w:r>
    </w:p>
    <w:p>
      <w:r>
        <w:rPr>
          <w:b/>
          <w:u w:val="single"/>
        </w:rPr>
        <w:t xml:space="preserve">281177</w:t>
      </w:r>
    </w:p>
    <w:p>
      <w:r>
        <w:t xml:space="preserve">Rehellisesti sanottuna en välitä kanelipullan ja sämpylän "erosta", rakastan vain ruokaa ja keskusteluja😂.</w:t>
      </w:r>
    </w:p>
    <w:p>
      <w:r>
        <w:rPr>
          <w:b/>
          <w:u w:val="single"/>
        </w:rPr>
        <w:t xml:space="preserve">281178</w:t>
      </w:r>
    </w:p>
    <w:p>
      <w:r>
        <w:t xml:space="preserve">7 vinkkiä sosiaalisen median markkinoinnin automatisointiin kuin pomo</w:t>
        <w:br/>
        <w:t xml:space="preserve">https://t.co/8zueYBWUh2 | #contentmarketing https://t.co/ts0lP4xt1g</w:t>
      </w:r>
    </w:p>
    <w:p>
      <w:r>
        <w:rPr>
          <w:b/>
          <w:u w:val="single"/>
        </w:rPr>
        <w:t xml:space="preserve">281179</w:t>
      </w:r>
    </w:p>
    <w:p>
      <w:r>
        <w:t xml:space="preserve">Omg kyllä, nuori näyttelijä Lee Min-Ho (elokuvasta The Moon that Embraces the Sun). Toivottavasti hänet nähdään pian draamoissa/elokuvissa! 💕🙆🏻❤️ https://t.co/kiD7veYaso https://t.co/kiD7veYaso</w:t>
      </w:r>
    </w:p>
    <w:p>
      <w:r>
        <w:rPr>
          <w:b/>
          <w:u w:val="single"/>
        </w:rPr>
        <w:t xml:space="preserve">281180</w:t>
      </w:r>
    </w:p>
    <w:p>
      <w:r>
        <w:t xml:space="preserve">@Parianas @Machiparu @Yurimawas Yhteiskuntatieteissä vastuu yhteisöistä, joiden kanssa tutkija on tekemisissä.</w:t>
      </w:r>
    </w:p>
    <w:p>
      <w:r>
        <w:rPr>
          <w:b/>
          <w:u w:val="single"/>
        </w:rPr>
        <w:t xml:space="preserve">281181</w:t>
      </w:r>
    </w:p>
    <w:p>
      <w:r>
        <w:t xml:space="preserve">@AstroKatie Ja jos Betsy-de-fool yksityistää julkiset koulumme, siellä ei opeteta mitään luonnontieteitä. Luomisoppia sen sijaan. #vouchers</w:t>
      </w:r>
    </w:p>
    <w:p>
      <w:r>
        <w:rPr>
          <w:b/>
          <w:u w:val="single"/>
        </w:rPr>
        <w:t xml:space="preserve">281182</w:t>
      </w:r>
    </w:p>
    <w:p>
      <w:r>
        <w:t xml:space="preserve">@Wildtenacity "Kyllä... se tulee..." Hän totesi rauhalliseen sävyyn, katsellen vain miestä siltä varalta, että tämä joutuu paniikkiin. "Keskity vain toipumiseen."</w:t>
      </w:r>
    </w:p>
    <w:p>
      <w:r>
        <w:rPr>
          <w:b/>
          <w:u w:val="single"/>
        </w:rPr>
        <w:t xml:space="preserve">281183</w:t>
      </w:r>
    </w:p>
    <w:p>
      <w:r>
        <w:t xml:space="preserve">Kyllä, tämä tulee massiiviseen mashup-mixtapeen, jota olen tekemässä: https://t.co/NEEVUjXzVd https://t.co/glwxPbt57D</w:t>
      </w:r>
    </w:p>
    <w:p>
      <w:r>
        <w:rPr>
          <w:b/>
          <w:u w:val="single"/>
        </w:rPr>
        <w:t xml:space="preserve">281184</w:t>
      </w:r>
    </w:p>
    <w:p>
      <w:r>
        <w:t xml:space="preserve">#AltRight voitti tämän puheenjohtajuuden Trumpille; te äänestäisitte Yebiä. Me voitimme meemisodan, ette te. Me johdamme, te seuraatte. #FireKushner @vdare https://t.co/MrNp4Sp0na https://t.co/MrNp4Sp0na</w:t>
      </w:r>
    </w:p>
    <w:p>
      <w:r>
        <w:rPr>
          <w:b/>
          <w:u w:val="single"/>
        </w:rPr>
        <w:t xml:space="preserve">281185</w:t>
      </w:r>
    </w:p>
    <w:p>
      <w:r>
        <w:t xml:space="preserve">@miuirom @xiaomi @XiaomiIndia @MiIndiaSupport vaikka olen tehdasasetusten palautus puhelimeni 3 kertaa, silti se on sama.</w:t>
      </w:r>
    </w:p>
    <w:p>
      <w:r>
        <w:rPr>
          <w:b/>
          <w:u w:val="single"/>
        </w:rPr>
        <w:t xml:space="preserve">281186</w:t>
      </w:r>
    </w:p>
    <w:p>
      <w:r>
        <w:t xml:space="preserve">@Glinner Olen pahoillani, Graham, olen yrittänyt lukea tätä kolme kertaa, mutta en vieläkään ymmärrä häntä.</w:t>
      </w:r>
    </w:p>
    <w:p>
      <w:r>
        <w:rPr>
          <w:b/>
          <w:u w:val="single"/>
        </w:rPr>
        <w:t xml:space="preserve">281187</w:t>
      </w:r>
    </w:p>
    <w:p>
      <w:r>
        <w:t xml:space="preserve">Kiitos @HDMartyUT tunnustuksesta tänään! Super innoissani kasvamaan Pro vuonna 2017! #keepingmydrivealive!</w:t>
      </w:r>
    </w:p>
    <w:p>
      <w:r>
        <w:rPr>
          <w:b/>
          <w:u w:val="single"/>
        </w:rPr>
        <w:t xml:space="preserve">281188</w:t>
      </w:r>
    </w:p>
    <w:p>
      <w:r>
        <w:t xml:space="preserve">Tiesitkö, että #astigmatismiin tarkoitetuissa #kontaktilaseissa on pienet kohdistusmerkit, joiden avulla #lääkäri voi tarkistaa sopivuuden? #optometria https://t.co/nrnyWenpR9</w:t>
      </w:r>
    </w:p>
    <w:p>
      <w:r>
        <w:rPr>
          <w:b/>
          <w:u w:val="single"/>
        </w:rPr>
        <w:t xml:space="preserve">281189</w:t>
      </w:r>
    </w:p>
    <w:p>
      <w:r>
        <w:t xml:space="preserve">"Penhallow'n tapa" - löytää haluttava morsian, tuottaa perillinen &amp;amp; varamies, ja elää sitten erillistä elämää. #1click #debyytti https://t.co/Kt1Q5htXDx</w:t>
      </w:r>
    </w:p>
    <w:p>
      <w:r>
        <w:rPr>
          <w:b/>
          <w:u w:val="single"/>
        </w:rPr>
        <w:t xml:space="preserve">281190</w:t>
      </w:r>
    </w:p>
    <w:p>
      <w:r>
        <w:t xml:space="preserve">Yritän päättää onko tämä huonompi kuin Knight of Cups minun 3. huonoin elokuva 2016 Se ei ole niin kauhea kuin Gods Not Dead 2 tai Hardcore</w:t>
      </w:r>
    </w:p>
    <w:p>
      <w:r>
        <w:rPr>
          <w:b/>
          <w:u w:val="single"/>
        </w:rPr>
        <w:t xml:space="preserve">281191</w:t>
      </w:r>
    </w:p>
    <w:p>
      <w:r>
        <w:t xml:space="preserve">Super söpöt lapset ampuvat joitakin netty vanteita, kun laskemme alaspäin 1 vuosi ennen Comm Games Ten News Melbourne https://t.co/2Smk6ZRLqD</w:t>
      </w:r>
    </w:p>
    <w:p>
      <w:r>
        <w:rPr>
          <w:b/>
          <w:u w:val="single"/>
        </w:rPr>
        <w:t xml:space="preserve">281192</w:t>
      </w:r>
    </w:p>
    <w:p>
      <w:r>
        <w:t xml:space="preserve">Nousin aikaisin ylös maalasin mitä tein ..paidaton ..sitten menin takaisin nukkumaan tuskin muistan sitä 😂 en edes tajunnut että olin paidaton 😂</w:t>
      </w:r>
    </w:p>
    <w:p>
      <w:r>
        <w:rPr>
          <w:b/>
          <w:u w:val="single"/>
        </w:rPr>
        <w:t xml:space="preserve">281193</w:t>
      </w:r>
    </w:p>
    <w:p>
      <w:r>
        <w:t xml:space="preserve">Pakkaaminen matkaa varten; hmmmm. Voi olla, että joudun poistamaan tavaroita. Yksi kirja voi tulla mukaan. Oi niitä vaikeita valintoja! Neuvoja, ystävät? #matkailu #amreading</w:t>
      </w:r>
    </w:p>
    <w:p>
      <w:r>
        <w:rPr>
          <w:b/>
          <w:u w:val="single"/>
        </w:rPr>
        <w:t xml:space="preserve">281194</w:t>
      </w:r>
    </w:p>
    <w:p>
      <w:r>
        <w:t xml:space="preserve">Aion vain istua ilmastoidussa huoneessani ja twiitata jostain syystä, jotta voin tuntea saavuttaneeni jotain tänään. Niin.</w:t>
      </w:r>
    </w:p>
    <w:p>
      <w:r>
        <w:rPr>
          <w:b/>
          <w:u w:val="single"/>
        </w:rPr>
        <w:t xml:space="preserve">281195</w:t>
      </w:r>
    </w:p>
    <w:p>
      <w:r>
        <w:t xml:space="preserve">Kaverukset ilmoittavat sitten jälleen yksimielisesti, luultavasti toisen iskun jälkeen, että Trump on loistava johtaja.</w:t>
      </w:r>
    </w:p>
    <w:p>
      <w:r>
        <w:rPr>
          <w:b/>
          <w:u w:val="single"/>
        </w:rPr>
        <w:t xml:space="preserve">281196</w:t>
      </w:r>
    </w:p>
    <w:p>
      <w:r>
        <w:t xml:space="preserve">Tykkäsin @YouTube-videosta https://t.co/IEdSFJKGPc TV SHOW MASHUP - 20 biisiä 3 minuutissa!!! ft. Madilyn Bailey &amp;; Sam Tsui</w:t>
      </w:r>
    </w:p>
    <w:p>
      <w:r>
        <w:rPr>
          <w:b/>
          <w:u w:val="single"/>
        </w:rPr>
        <w:t xml:space="preserve">281197</w:t>
      </w:r>
    </w:p>
    <w:p>
      <w:r>
        <w:t xml:space="preserve">.@UghHayme 🔹@hellogwiinan</w:t>
        <w:br/>
        <w:t xml:space="preserve">🔹Gwen</w:t>
        <w:br/>
        <w:t xml:space="preserve">🔹14</w:t>
        <w:br/>
        <w:t xml:space="preserve">🔹"Elämän tarkoitus on elää tarkoituksenmukaista elämää." https://t.co/Pzkf4732fK.</w:t>
      </w:r>
    </w:p>
    <w:p>
      <w:r>
        <w:rPr>
          <w:b/>
          <w:u w:val="single"/>
        </w:rPr>
        <w:t xml:space="preserve">281198</w:t>
      </w:r>
    </w:p>
    <w:p>
      <w:r>
        <w:t xml:space="preserve">Tämä on paska maailma, jossa nuorta tyttöä vastaan hyökätään sosiaalisessa mediassa vain siksi, että hän pukeutuu kuin sarjakuvahahmo - ryhdistäytykää ihmiset https://t.co/bWK0GGQqJa</w:t>
      </w:r>
    </w:p>
    <w:p>
      <w:r>
        <w:rPr>
          <w:b/>
          <w:u w:val="single"/>
        </w:rPr>
        <w:t xml:space="preserve">281199</w:t>
      </w:r>
    </w:p>
    <w:p>
      <w:r>
        <w:t xml:space="preserve">Kun ovet ovat klo 9 ja pääesiintyjä on 12:30... Silloin olen onnellinen. Turvassa ja lämpimässä sängyssäni - grrrr @ticketmaster</w:t>
      </w:r>
    </w:p>
    <w:p>
      <w:r>
        <w:rPr>
          <w:b/>
          <w:u w:val="single"/>
        </w:rPr>
        <w:t xml:space="preserve">281200</w:t>
      </w:r>
    </w:p>
    <w:p>
      <w:r>
        <w:t xml:space="preserve">Ongelma, kun kaksi etuhammasta työntyy ulos, kun otetaan virallinen valokuva ilman hymyilyä, on... https://t.co/qhVtX8ImVo</w:t>
      </w:r>
    </w:p>
    <w:p>
      <w:r>
        <w:rPr>
          <w:b/>
          <w:u w:val="single"/>
        </w:rPr>
        <w:t xml:space="preserve">281201</w:t>
      </w:r>
    </w:p>
    <w:p>
      <w:r>
        <w:t xml:space="preserve">Future sanoi, että hän "näkee helvettiä kaikkialla", enkä välittänyt pätkääkään hänen hyvinvoinnistaan 😂😂😂😂😂too tulipalo</w:t>
      </w:r>
    </w:p>
    <w:p>
      <w:r>
        <w:rPr>
          <w:b/>
          <w:u w:val="single"/>
        </w:rPr>
        <w:t xml:space="preserve">281202</w:t>
      </w:r>
    </w:p>
    <w:p>
      <w:r>
        <w:t xml:space="preserve">Leikitään leikkiä kirjoittamalla kirjaimia iMessage 'Send To' / katso nimet pop up olet poistanut sitten on hieman stalk Instagramissa.</w:t>
      </w:r>
    </w:p>
    <w:p>
      <w:r>
        <w:rPr>
          <w:b/>
          <w:u w:val="single"/>
        </w:rPr>
        <w:t xml:space="preserve">281203</w:t>
      </w:r>
    </w:p>
    <w:p>
      <w:r>
        <w:t xml:space="preserve">Löytyi transponderi etana!</w:t>
        <w:br/>
        <w:t xml:space="preserve"> Kyynelehtivät jäähyväiset:</w:t>
        <w:t xml:space="preserve">Going Merryn viimeinen matka.</w:t>
        <w:br/>
        <w:t xml:space="preserve">https://t.co/FZonqvKnAL #TreCru https://t.co/NX99BTo2vS #TreCru https://t.co/NX99BTo2vS</w:t>
      </w:r>
    </w:p>
    <w:p>
      <w:r>
        <w:rPr>
          <w:b/>
          <w:u w:val="single"/>
        </w:rPr>
        <w:t xml:space="preserve">281204</w:t>
      </w:r>
    </w:p>
    <w:p>
      <w:r>
        <w:t xml:space="preserve">Klikkaa tukeaksesi Protect the Wolvesia: https://t.co/5xRvHWNADl... https://t.co/5xRvHWNADl</w:t>
      </w:r>
    </w:p>
    <w:p>
      <w:r>
        <w:rPr>
          <w:b/>
          <w:u w:val="single"/>
        </w:rPr>
        <w:t xml:space="preserve">281205</w:t>
      </w:r>
    </w:p>
    <w:p>
      <w:r>
        <w:t xml:space="preserve">LOT 5X Apple iPhone 6s Plus / 5S / SAMSUNG GALAXY S7 VERIZON UNLOCKED Smartphone https://t.co/AFCAs0jRix https://t.co/DHrsEhsoqY https://t.co/DHrsEhsoqY</w:t>
      </w:r>
    </w:p>
    <w:p>
      <w:r>
        <w:rPr>
          <w:b/>
          <w:u w:val="single"/>
        </w:rPr>
        <w:t xml:space="preserve">281206</w:t>
      </w:r>
    </w:p>
    <w:p>
      <w:r>
        <w:t xml:space="preserve">Optimisminne luo pohjan upealle päivälle, ja voitte... Lisää Jousimiehelle https://t.co/RE3PxDwTmQ</w:t>
      </w:r>
    </w:p>
    <w:p>
      <w:r>
        <w:rPr>
          <w:b/>
          <w:u w:val="single"/>
        </w:rPr>
        <w:t xml:space="preserve">281207</w:t>
      </w:r>
    </w:p>
    <w:p>
      <w:r>
        <w:t xml:space="preserve">04:36 CEST: Lämpötila: Ilmastointi: 5.8°C, Tuuli: SW, 3 kph (ave), 4 kph (puuska), Kosteus: 68%, Sade (tunti) 0.0 mm, Paine: 1011 hPa, laskee hitaasti.</w:t>
      </w:r>
    </w:p>
    <w:p>
      <w:r>
        <w:rPr>
          <w:b/>
          <w:u w:val="single"/>
        </w:rPr>
        <w:t xml:space="preserve">281208</w:t>
      </w:r>
    </w:p>
    <w:p>
      <w:r>
        <w:t xml:space="preserve">Gave Dotson kanssa CG shutout Hickman County. Ajoi myös pelin ainoan juoksun!... https://t.co/ExQt1sTQbU...</w:t>
      </w:r>
    </w:p>
    <w:p>
      <w:r>
        <w:rPr>
          <w:b/>
          <w:u w:val="single"/>
        </w:rPr>
        <w:t xml:space="preserve">281209</w:t>
      </w:r>
    </w:p>
    <w:p>
      <w:r>
        <w:t xml:space="preserve">40 prosenttia työnantajista aikoo palkata kokoaikaisia työntekijöitä vuonna 2017, mikä on vahvin tulos 10 vuoteen. https://t.co/3QDMhWTrKY.</w:t>
      </w:r>
    </w:p>
    <w:p>
      <w:r>
        <w:rPr>
          <w:b/>
          <w:u w:val="single"/>
        </w:rPr>
        <w:t xml:space="preserve">281210</w:t>
      </w:r>
    </w:p>
    <w:p>
      <w:r>
        <w:t xml:space="preserve">Nyt Shadows Radiossa : Freakangel - " Suck the Poison In (Terrolokaust Mix)"</w:t>
        <w:br/>
        <w:br/>
        <w:t xml:space="preserve">https://t.co/B7yMidwVCI</w:t>
        <w:br/>
        <w:br/>
        <w:t xml:space="preserve">#goth #gothmusic</w:t>
      </w:r>
    </w:p>
    <w:p>
      <w:r>
        <w:rPr>
          <w:b/>
          <w:u w:val="single"/>
        </w:rPr>
        <w:t xml:space="preserve">281211</w:t>
      </w:r>
    </w:p>
    <w:p>
      <w:r>
        <w:t xml:space="preserve">Haluaisit mieluiten lopettaa aikaisin, jotta voisit... Lisää syöpään https://t.co/6Cxx2dSE15</w:t>
      </w:r>
    </w:p>
    <w:p>
      <w:r>
        <w:rPr>
          <w:b/>
          <w:u w:val="single"/>
        </w:rPr>
        <w:t xml:space="preserve">281212</w:t>
      </w:r>
    </w:p>
    <w:p>
      <w:r>
        <w:t xml:space="preserve">[ All Black / Plies ]</w:t>
        <w:br/>
        <w:t xml:space="preserve">[ Albumi &amp;gt; DJ Smallz And The Empire-Southern Smoke 32 (The Transporters) ]</w:t>
        <w:br/>
        <w:t xml:space="preserve"> #nowplaying #なうぷれ https://t.co/YsC6340km7</w:t>
      </w:r>
    </w:p>
    <w:p>
      <w:r>
        <w:rPr>
          <w:b/>
          <w:u w:val="single"/>
        </w:rPr>
        <w:t xml:space="preserve">281213</w:t>
      </w:r>
    </w:p>
    <w:p>
      <w:r>
        <w:t xml:space="preserve">Jos olemme intohimoisesti mukana siinä, mitä teemme, on hyvin helppoa sitoutua laajentamiseen ja parantamiseen. # Viisaus</w:t>
      </w:r>
    </w:p>
    <w:p>
      <w:r>
        <w:rPr>
          <w:b/>
          <w:u w:val="single"/>
        </w:rPr>
        <w:t xml:space="preserve">281214</w:t>
      </w:r>
    </w:p>
    <w:p>
      <w:r>
        <w:t xml:space="preserve">Stormy skies - thoughts on editing? all critique welcome via /r/photocritique https://t.co/I56Y2Dx4Rq https://t.co/TC6Z3k3OWN https://t.co/TC6Z3k3OWN</w:t>
      </w:r>
    </w:p>
    <w:p>
      <w:r>
        <w:rPr>
          <w:b/>
          <w:u w:val="single"/>
        </w:rPr>
        <w:t xml:space="preserve">281215</w:t>
      </w:r>
    </w:p>
    <w:p>
      <w:r>
        <w:t xml:space="preserve">❤❤❤❤❤❤❤ #NowPlaying The Flash - musiikkia erikoisjaksosta: Duet by Various Artists ♫ https://t.co/9lYIJ6Kbu6</w:t>
      </w:r>
    </w:p>
    <w:p>
      <w:r>
        <w:rPr>
          <w:b/>
          <w:u w:val="single"/>
        </w:rPr>
        <w:t xml:space="preserve">281216</w:t>
      </w:r>
    </w:p>
    <w:p>
      <w:r>
        <w:t xml:space="preserve">Upeaa! ❤ @sealydzine mistä saisin nuo upeat kokoontaitettavat kuivaustelineet, jotka laitoit pyykkihuoneeseen 👍🏼👏🏼#Brilliant https://t.co/KVeWXk4SSj</w:t>
      </w:r>
    </w:p>
    <w:p>
      <w:r>
        <w:rPr>
          <w:b/>
          <w:u w:val="single"/>
        </w:rPr>
        <w:t xml:space="preserve">281217</w:t>
      </w:r>
    </w:p>
    <w:p>
      <w:r>
        <w:t xml:space="preserve">Löytyi transponderi etana!</w:t>
        <w:br/>
        <w:t xml:space="preserve">Luffy kamppailee selvitäkseen veljensä kuolemasta.</w:t>
        <w:br/>
        <w:t xml:space="preserve">https://t.co/bj5A2jaO56 https://t.co/wvV1PlWPuJ https://t.co/wvV1PlWPuJ</w:t>
      </w:r>
    </w:p>
    <w:p>
      <w:r>
        <w:rPr>
          <w:b/>
          <w:u w:val="single"/>
        </w:rPr>
        <w:t xml:space="preserve">281218</w:t>
      </w:r>
    </w:p>
    <w:p>
      <w:r>
        <w:t xml:space="preserve">@camilacabello97 Tuhat sanaa on niin vähän sanottavaa, että tunne, joka minulla on sinua kohtaan, on suurempi kuin kaikki!</w:t>
      </w:r>
    </w:p>
    <w:p>
      <w:r>
        <w:rPr>
          <w:b/>
          <w:u w:val="single"/>
        </w:rPr>
        <w:t xml:space="preserve">281219</w:t>
      </w:r>
    </w:p>
    <w:p>
      <w:r>
        <w:t xml:space="preserve">@EE Selvitin ongelman. Korttia ei voi ladata 4G wlan-laitteen tai mobiililaitteen kautta korttiyhtiöiden petostarkastusten vuoksi. Tämä on korjattava.</w:t>
      </w:r>
    </w:p>
    <w:p>
      <w:r>
        <w:rPr>
          <w:b/>
          <w:u w:val="single"/>
        </w:rPr>
        <w:t xml:space="preserve">281220</w:t>
      </w:r>
    </w:p>
    <w:p>
      <w:r>
        <w:t xml:space="preserve">#wondercon2017 haul: HEX11-Suuren näköinen kirja. Ihmiset ryntäsivät ostamaan lisää numeroita @lkatwebs &amp;amp; @KellySueSays: https://t.co/ic3E75yVbt https://t.co/qSBXPFjm5E</w:t>
      </w:r>
    </w:p>
    <w:p>
      <w:r>
        <w:rPr>
          <w:b/>
          <w:u w:val="single"/>
        </w:rPr>
        <w:t xml:space="preserve">281221</w:t>
      </w:r>
    </w:p>
    <w:p>
      <w:r>
        <w:t xml:space="preserve">Kiitos viimeaikaisesta seurannasta @nirerbam @agntederc @envethag Iloista yhteydenpitoa :) hyvää lauantaita. ➡️Want it🆓❓https://t.co/nfHFG6pEg9</w:t>
      </w:r>
    </w:p>
    <w:p>
      <w:r>
        <w:rPr>
          <w:b/>
          <w:u w:val="single"/>
        </w:rPr>
        <w:t xml:space="preserve">281222</w:t>
      </w:r>
    </w:p>
    <w:p>
      <w:r>
        <w:t xml:space="preserve">Mieheni johnalves1566 @theelovatersista tutkii joitakin #synth-pedaaleja. Tämä on... https://t.co/FrMs4twcFv</w:t>
      </w:r>
    </w:p>
    <w:p>
      <w:r>
        <w:rPr>
          <w:b/>
          <w:u w:val="single"/>
        </w:rPr>
        <w:t xml:space="preserve">281223</w:t>
      </w:r>
    </w:p>
    <w:p>
      <w:r>
        <w:t xml:space="preserve">#MLB Wire: BMLML: Final Four 2017 tulokset: Final Four 2017 tulokset: NCAA Tournament scores, tip times, bracket, TV info... - https://t.co/O5MX1E4FA9</w:t>
      </w:r>
    </w:p>
    <w:p>
      <w:r>
        <w:rPr>
          <w:b/>
          <w:u w:val="single"/>
        </w:rPr>
        <w:t xml:space="preserve">281224</w:t>
      </w:r>
    </w:p>
    <w:p>
      <w:r>
        <w:t xml:space="preserve">@TimKennedyMMA @GayPatriot Bernie älä unohda niitä prosentteja, jotka eivät edistä mitään, mutta kuluttavat paljon resursseja.</w:t>
      </w:r>
    </w:p>
    <w:p>
      <w:r>
        <w:rPr>
          <w:b/>
          <w:u w:val="single"/>
        </w:rPr>
        <w:t xml:space="preserve">281225</w:t>
      </w:r>
    </w:p>
    <w:p>
      <w:r>
        <w:t xml:space="preserve">MERKITTÄVÄ SÄÄOHJE WHITE, HARDIN, GALLATIN &amp; SALINE -maakuntia varten klo 14.45 asti.</w:t>
        <w:br/>
        <w:t xml:space="preserve"> Kymmenen sentin kokoiset raekuurot mahdollisia.</w:t>
      </w:r>
    </w:p>
    <w:p>
      <w:r>
        <w:rPr>
          <w:b/>
          <w:u w:val="single"/>
        </w:rPr>
        <w:t xml:space="preserve">281226</w:t>
      </w:r>
    </w:p>
    <w:p>
      <w:r>
        <w:t xml:space="preserve">Nonie Darwish "purkaa väärän yhtäläisyyden" #Christianityn ja #Islamin välillä | Frontpage Mag https://t.co/eTPQbRWPu7</w:t>
      </w:r>
    </w:p>
    <w:p>
      <w:r>
        <w:rPr>
          <w:b/>
          <w:u w:val="single"/>
        </w:rPr>
        <w:t xml:space="preserve">281227</w:t>
      </w:r>
    </w:p>
    <w:p>
      <w:r>
        <w:t xml:space="preserve">Muoviriippuvuus: Games Workshop and Me https://t.co/NBkZtZJeFJ #weeklyrecap https://t.co/JDFcmIT7w1 https://t.co/JDFcmIT7w1</w:t>
      </w:r>
    </w:p>
    <w:p>
      <w:r>
        <w:rPr>
          <w:b/>
          <w:u w:val="single"/>
        </w:rPr>
        <w:t xml:space="preserve">281228</w:t>
      </w:r>
    </w:p>
    <w:p>
      <w:r>
        <w:t xml:space="preserve">@Machinima Oh. Parempi kuin PS4 pro!! Luuletko?!? Se on täysin uuden sukupolven konsoli. Arvaa mitä sinä nuppi...se on parempi kuin Xbox 1 myös.</w:t>
      </w:r>
    </w:p>
    <w:p>
      <w:r>
        <w:rPr>
          <w:b/>
          <w:u w:val="single"/>
        </w:rPr>
        <w:t xml:space="preserve">281229</w:t>
      </w:r>
    </w:p>
    <w:p>
      <w:r>
        <w:t xml:space="preserve">Joku, josta en pidä, tappaa minut ystävällisyydellä🤔 Olen kiltti... hän nauroi myös ei niin hauskoille vitseilleni.</w:t>
      </w:r>
    </w:p>
    <w:p>
      <w:r>
        <w:rPr>
          <w:b/>
          <w:u w:val="single"/>
        </w:rPr>
        <w:t xml:space="preserve">281230</w:t>
      </w:r>
    </w:p>
    <w:p>
      <w:r>
        <w:t xml:space="preserve">Kuvituskuva Cassini-avaruusaluksen suuresta loppusukelluksesta NASA:n kautta https://t.co/vav0hWZuUK https://t.co/l1ECZVCer4 https://t.co/l1ECZVCer4</w:t>
      </w:r>
    </w:p>
    <w:p>
      <w:r>
        <w:rPr>
          <w:b/>
          <w:u w:val="single"/>
        </w:rPr>
        <w:t xml:space="preserve">281231</w:t>
      </w:r>
    </w:p>
    <w:p>
      <w:r>
        <w:t xml:space="preserve">@Louis_Ellison_ @pnewman96 @PaulHXBlue @CJPhillips1982 @SUFCRootsHall No, se muuttuu epärealistisemmaksi joka pelissä.</w:t>
      </w:r>
    </w:p>
    <w:p>
      <w:r>
        <w:rPr>
          <w:b/>
          <w:u w:val="single"/>
        </w:rPr>
        <w:t xml:space="preserve">281232</w:t>
      </w:r>
    </w:p>
    <w:p>
      <w:r>
        <w:t xml:space="preserve">"Toiminta-ajatus on turha, ellei sinulla ole ihmisiä, joilla on toiminta-ajatus." Via @JonGordon11 #ascdl2l.</w:t>
      </w:r>
    </w:p>
    <w:p>
      <w:r>
        <w:rPr>
          <w:b/>
          <w:u w:val="single"/>
        </w:rPr>
        <w:t xml:space="preserve">281233</w:t>
      </w:r>
    </w:p>
    <w:p>
      <w:r>
        <w:t xml:space="preserve">@KinglefromIndy Vannon veli 😂 puhelimeni tallennustilaa miehittää musiikki enemmän kuin mikään muu lmao nyt en voi elää ilman musiikkia</w:t>
      </w:r>
    </w:p>
    <w:p>
      <w:r>
        <w:rPr>
          <w:b/>
          <w:u w:val="single"/>
        </w:rPr>
        <w:t xml:space="preserve">281234</w:t>
      </w:r>
    </w:p>
    <w:p>
      <w:r>
        <w:t xml:space="preserve">Potkaisiko Ritchie sen taaksepäin ilman, että me näimme? Ketään ei varoitettu..... @raisbeck10 @paulfraserecho @lee_ryder https://t.co/GdN4PukJhg https://t.co/GdN4PukJhg</w:t>
      </w:r>
    </w:p>
    <w:p>
      <w:r>
        <w:rPr>
          <w:b/>
          <w:u w:val="single"/>
        </w:rPr>
        <w:t xml:space="preserve">281235</w:t>
      </w:r>
    </w:p>
    <w:p>
      <w:r>
        <w:t xml:space="preserve">@shahirah_asri hyvä yritys, en itkenyt siellä vain huvittunut. Itkin kun Rose tapasi tohtorin viimeksi Norjassa.</w:t>
      </w:r>
    </w:p>
    <w:p>
      <w:r>
        <w:rPr>
          <w:b/>
          <w:u w:val="single"/>
        </w:rPr>
        <w:t xml:space="preserve">281236</w:t>
      </w:r>
    </w:p>
    <w:p>
      <w:r>
        <w:t xml:space="preserve">Hanki #terveellistä boostia viikon alkuun @TheJuiceryWorld #TheJuicery#MondayMotivation inkiväärishotilla https://t.co/WlLYG9u8vy</w:t>
      </w:r>
    </w:p>
    <w:p>
      <w:r>
        <w:rPr>
          <w:b/>
          <w:u w:val="single"/>
        </w:rPr>
        <w:t xml:space="preserve">281237</w:t>
      </w:r>
    </w:p>
    <w:p>
      <w:r>
        <w:t xml:space="preserve">@Jedidyke @Swaal Olisin mieluummin merimies kuherruskuukausijahdilla... Teillä on niin ihania laivoja tuolla...😉.</w:t>
      </w:r>
    </w:p>
    <w:p>
      <w:r>
        <w:rPr>
          <w:b/>
          <w:u w:val="single"/>
        </w:rPr>
        <w:t xml:space="preserve">281238</w:t>
      </w:r>
    </w:p>
    <w:p>
      <w:r>
        <w:br/>
        <w:br/>
        <w:t xml:space="preserve">➡https://t.co/att6rAAd2t</w:t>
        <w:br/>
        <w:t xml:space="preserve">🆔https://t.co/g2mGYgJLSO</w:t>
        <w:br/>
        <w:br/>
        <w:t xml:space="preserve">➡https://t.co/1929fF0MsR</w:t>
        <w:br/>
        <w:t xml:space="preserve">🆔https://t.co/2P67HPTlvL</w:t>
        <w:br/>
        <w:br/>
        <w:t xml:space="preserve">[ #KatibaDesKuffars ]</w:t>
      </w:r>
    </w:p>
    <w:p>
      <w:r>
        <w:rPr>
          <w:b/>
          <w:u w:val="single"/>
        </w:rPr>
        <w:t xml:space="preserve">281239</w:t>
      </w:r>
    </w:p>
    <w:p>
      <w:r>
        <w:t xml:space="preserve">Amerikkalainen krokotiili jäi auton alle ja kuoli Florida Keysissä https://t.co/H2JuUn2PIH https://t.co/JmmgWq8de2 https://t.co/JmmgWq8de2</w:t>
      </w:r>
    </w:p>
    <w:p>
      <w:r>
        <w:rPr>
          <w:b/>
          <w:u w:val="single"/>
        </w:rPr>
        <w:t xml:space="preserve">281240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https://t.co/97WaiDu7bK #TreCru https://t.co/QJ1OnXpoWr #TreCru https://t.co/QJ1OnXpoWr</w:t>
      </w:r>
    </w:p>
    <w:p>
      <w:r>
        <w:rPr>
          <w:b/>
          <w:u w:val="single"/>
        </w:rPr>
        <w:t xml:space="preserve">281241</w:t>
      </w:r>
    </w:p>
    <w:p>
      <w:r>
        <w:t xml:space="preserve">Yksi sisäinen ääni käskee sinua tekemään sen, kun taas toinen ääni huutaa.... Lisää Oinas https://t.co/aiEfZ6vQnN</w:t>
      </w:r>
    </w:p>
    <w:p>
      <w:r>
        <w:rPr>
          <w:b/>
          <w:u w:val="single"/>
        </w:rPr>
        <w:t xml:space="preserve">281242</w:t>
      </w:r>
    </w:p>
    <w:p>
      <w:r>
        <w:t xml:space="preserve">Mies tekee 9 kansalaispidätystä Uber-kuljettajille; oikeus ei ole huvittunut - SFGate https://t.co/AHoBUlVxiX #Uber</w:t>
      </w:r>
    </w:p>
    <w:p>
      <w:r>
        <w:rPr>
          <w:b/>
          <w:u w:val="single"/>
        </w:rPr>
        <w:t xml:space="preserve">281243</w:t>
      </w:r>
    </w:p>
    <w:p>
      <w:r>
        <w:t xml:space="preserve">@CNN Clintonin valtakirjat ulkoministeriksi ja presidentiksi olivat huonommat kuin "ohuet", mutta se ei koskaan estänyt häntä. Sen olisi kuitenkin pitänyt.</w:t>
      </w:r>
    </w:p>
    <w:p>
      <w:r>
        <w:rPr>
          <w:b/>
          <w:u w:val="single"/>
        </w:rPr>
        <w:t xml:space="preserve">281244</w:t>
      </w:r>
    </w:p>
    <w:p>
      <w:r>
        <w:t xml:space="preserve">DIY Fire Feature on täydellinen kevään terasseille ! Kiitos RACHAEL RAY Show, HOMETALK ja... https://t.co/fmWb0WfdrC...</w:t>
      </w:r>
    </w:p>
    <w:p>
      <w:r>
        <w:rPr>
          <w:b/>
          <w:u w:val="single"/>
        </w:rPr>
        <w:t xml:space="preserve">281245</w:t>
      </w:r>
    </w:p>
    <w:p>
      <w:r>
        <w:t xml:space="preserve">Pelasi 2 sarjaa kukin ISU, SIU, IUPUI, &amp;amp; Pitt. Voitti 5, hävisi 3. Hyviä uutisia - @PurdueVB ei ole liian aikaisin huipussaan. Elokuun 25. päivä noin 5 kuukauden päässä.</w:t>
      </w:r>
    </w:p>
    <w:p>
      <w:r>
        <w:rPr>
          <w:b/>
          <w:u w:val="single"/>
        </w:rPr>
        <w:t xml:space="preserve">281246</w:t>
      </w:r>
    </w:p>
    <w:p>
      <w:r>
        <w:t xml:space="preserve">Pesachia voidaan pitää ajankohtana, jolloin voidaan pohtia järjestelmällistä sortoa.  Mitkä säännöt ja lähtökohdat rajoittavat... https://t.co/mM72uSgEi0...</w:t>
      </w:r>
    </w:p>
    <w:p>
      <w:r>
        <w:rPr>
          <w:b/>
          <w:u w:val="single"/>
        </w:rPr>
        <w:t xml:space="preserve">281247</w:t>
      </w:r>
    </w:p>
    <w:p>
      <w:r>
        <w:t xml:space="preserve">@birder4life2127 Näemme metsä-, harmaapäisiä, ruskeahuppuisia, malakiitti-, kääpiö-, kääpiö-, pietari-, jättiläis-... kuningaskalastajia #safariLIVE</w:t>
      </w:r>
    </w:p>
    <w:p>
      <w:r>
        <w:rPr>
          <w:b/>
          <w:u w:val="single"/>
        </w:rPr>
        <w:t xml:space="preserve">281248</w:t>
      </w:r>
    </w:p>
    <w:p>
      <w:r>
        <w:t xml:space="preserve">Dale @bisphuket puhuu Yhdysvaltain korkeakoulutuksesta GUCC2017:ssä sjiinternational #gucc2017... https://t.co/pfIf3pT8Sc</w:t>
      </w:r>
    </w:p>
    <w:p>
      <w:r>
        <w:rPr>
          <w:b/>
          <w:u w:val="single"/>
        </w:rPr>
        <w:t xml:space="preserve">281249</w:t>
      </w:r>
    </w:p>
    <w:p>
      <w:r>
        <w:t xml:space="preserve">@BedazzleCats Bubbles North Catalinan yliopistosta valmentaja K:n (Klawsinski) alaisuudessa. Rakastan tätä!!! #MeowMadness</w:t>
      </w:r>
    </w:p>
    <w:p>
      <w:r>
        <w:rPr>
          <w:b/>
          <w:u w:val="single"/>
        </w:rPr>
        <w:t xml:space="preserve">281250</w:t>
      </w:r>
    </w:p>
    <w:p>
      <w:r>
        <w:t xml:space="preserve">Kora: mikä on suurin pelkosi?</w:t>
        <w:br/>
        <w:t xml:space="preserve">Minä: Kuolema</w:t>
        <w:br/>
        <w:t xml:space="preserve">Kora: Se on siistiä, minun pelkoni on ne vastaajaviestit. https://t.co/3fqdtsC3Xp.</w:t>
      </w:r>
    </w:p>
    <w:p>
      <w:r>
        <w:rPr>
          <w:b/>
          <w:u w:val="single"/>
        </w:rPr>
        <w:t xml:space="preserve">281251</w:t>
      </w:r>
    </w:p>
    <w:p>
      <w:r>
        <w:t xml:space="preserve">Urheilu Langattomat Stereo hikitiiviit Bluetooth-kuulokkeet Kuulokkeet Kuulokkeet https://t.co/36xw0Qa9t0 https://t.co/iw2joJnzfq</w:t>
      </w:r>
    </w:p>
    <w:p>
      <w:r>
        <w:rPr>
          <w:b/>
          <w:u w:val="single"/>
        </w:rPr>
        <w:t xml:space="preserve">281252</w:t>
      </w:r>
    </w:p>
    <w:p>
      <w:r>
        <w:t xml:space="preserve">@jonfavs @KHayhoe Muuta kuin kierrätys ja uudelleenkäytettävien laukkujen tuominen, mitä voimme tehdä auttaaksemme? Lisäksi, kuinka paljon kierrätys ja Priukset todella auttavat?</w:t>
      </w:r>
    </w:p>
    <w:p>
      <w:r>
        <w:rPr>
          <w:b/>
          <w:u w:val="single"/>
        </w:rPr>
        <w:t xml:space="preserve">281253</w:t>
      </w:r>
    </w:p>
    <w:p>
      <w:r>
        <w:t xml:space="preserve">@SamTheTrainFan Tarkoitan, että hän ei toki ole paras laulaja, mutta hän näyttää pärjäävän hyvin, kun hän lukee Awdryn kirjoituksia.</w:t>
      </w:r>
    </w:p>
    <w:p>
      <w:r>
        <w:rPr>
          <w:b/>
          <w:u w:val="single"/>
        </w:rPr>
        <w:t xml:space="preserve">281254</w:t>
      </w:r>
    </w:p>
    <w:p>
      <w:r>
        <w:t xml:space="preserve">5,60 CTS LUONNOLLINEN KULTAINEN RUTIILI CABOCHON SOIKEA MUOTO IRTONAINEN JALOKIVI A 7523 https://t.co/x4GYwvjAug https://t.co/7MyTJ1fgKM https://t.co/7MyTJ1fgKM</w:t>
      </w:r>
    </w:p>
    <w:p>
      <w:r>
        <w:rPr>
          <w:b/>
          <w:u w:val="single"/>
        </w:rPr>
        <w:t xml:space="preserve">281255</w:t>
      </w:r>
    </w:p>
    <w:p>
      <w:r>
        <w:t xml:space="preserve">Jos YK ei hyväksy ja tue toteutettuja toimia, meidän pitäisi erota YK:sta ja heittää heidät ulos maastamme.</w:t>
      </w:r>
    </w:p>
    <w:p>
      <w:r>
        <w:rPr>
          <w:b/>
          <w:u w:val="single"/>
        </w:rPr>
        <w:t xml:space="preserve">281256</w:t>
      </w:r>
    </w:p>
    <w:p>
      <w:r>
        <w:t xml:space="preserve">lähti tänään Georgiaan asti hakemaan tätä traileria firmalleen. hän on niin onnellinen 💕</w:t>
        <w:br/>
        <w:t xml:space="preserve">#rakentaminen #hionta #pomo https://t.co/gr2NEqFFJr</w:t>
      </w:r>
    </w:p>
    <w:p>
      <w:r>
        <w:rPr>
          <w:b/>
          <w:u w:val="single"/>
        </w:rPr>
        <w:t xml:space="preserve">281257</w:t>
      </w:r>
    </w:p>
    <w:p>
      <w:r>
        <w:t xml:space="preserve">Im polttaripoika ja olen rappin to ya uima-allas täällä löytää todellisen rakkauden 1 mies koko elämäni yksi sai näätä ja muut saivat lippu</w:t>
      </w:r>
    </w:p>
    <w:p>
      <w:r>
        <w:rPr>
          <w:b/>
          <w:u w:val="single"/>
        </w:rPr>
        <w:t xml:space="preserve">281258</w:t>
      </w:r>
    </w:p>
    <w:p>
      <w:r>
        <w:t xml:space="preserve">"Puhut suoraan jokaisen ihmisen sielulle" - Khatia Buniatishvilin tunteikas kirje Chris Martinille https://t.co/XEQqecswsl</w:t>
      </w:r>
    </w:p>
    <w:p>
      <w:r>
        <w:rPr>
          <w:b/>
          <w:u w:val="single"/>
        </w:rPr>
        <w:t xml:space="preserve">281259</w:t>
      </w:r>
    </w:p>
    <w:p>
      <w:r>
        <w:t xml:space="preserve">Neekerit, jotka istuvat kotona koko päivän eivätkä tee mitään muuta kuin polttavat ruohoa koko päivän🤦🏽♀️🙄 eivät tule minun tielleni, koska tykkään tuollaisesta paskasta.</w:t>
      </w:r>
    </w:p>
    <w:p>
      <w:r>
        <w:rPr>
          <w:b/>
          <w:u w:val="single"/>
        </w:rPr>
        <w:t xml:space="preserve">281260</w:t>
      </w:r>
    </w:p>
    <w:p>
      <w:r>
        <w:t xml:space="preserve">minä: niin moni janoaa blackwatch genjiä hänen naamansa ei edes näy wtf</w:t>
        <w:br/>
        <w:br/>
        <w:t xml:space="preserve">myös minä: hatake kakashi on isä 😍 https://t.co/F3QCpzVAjh</w:t>
      </w:r>
    </w:p>
    <w:p>
      <w:r>
        <w:rPr>
          <w:b/>
          <w:u w:val="single"/>
        </w:rPr>
        <w:t xml:space="preserve">281261</w:t>
      </w:r>
    </w:p>
    <w:p>
      <w:r>
        <w:t xml:space="preserve">Nyt mainostajat eivät halua mainoksiaan paskoihin videoihin, ja vetävät pistokkeen pois. Satoja miljoonia vähemmän tuloja, mikä tappaa kaikki tekijät. Hyvin pelattu.</w:t>
      </w:r>
    </w:p>
    <w:p>
      <w:r>
        <w:rPr>
          <w:b/>
          <w:u w:val="single"/>
        </w:rPr>
        <w:t xml:space="preserve">281262</w:t>
      </w:r>
    </w:p>
    <w:p>
      <w:r>
        <w:t xml:space="preserve">Iltaisin kävelyllä Pariisissa @pawsitivescoopin kanssa . #sunsetstroll #eveningstroll #paris... https://t.co/QXVTotvXsP</w:t>
      </w:r>
    </w:p>
    <w:p>
      <w:r>
        <w:rPr>
          <w:b/>
          <w:u w:val="single"/>
        </w:rPr>
        <w:t xml:space="preserve">281263</w:t>
      </w:r>
    </w:p>
    <w:p>
      <w:r>
        <w:t xml:space="preserve">Latasin juuri ilmaisen Business Container Mockupin, joka auttoi piristämään esitystäni. Katso se osoitteesta https://t.co/ZHUytAIcoT via @mockupdeals.</w:t>
      </w:r>
    </w:p>
    <w:p>
      <w:r>
        <w:rPr>
          <w:b/>
          <w:u w:val="single"/>
        </w:rPr>
        <w:t xml:space="preserve">281264</w:t>
      </w:r>
    </w:p>
    <w:p>
      <w:r>
        <w:t xml:space="preserve">Just completed a 3.08 mi run - Hubby and I out for a nice evening run https://t.co/YhYC6uwQP2 #Runkeeper</w:t>
      </w:r>
    </w:p>
    <w:p>
      <w:r>
        <w:rPr>
          <w:b/>
          <w:u w:val="single"/>
        </w:rPr>
        <w:t xml:space="preserve">281265</w:t>
      </w:r>
    </w:p>
    <w:p>
      <w:r>
        <w:t xml:space="preserve">#healthcare Bioversys AG Pharmaceuticals Healthcare Deals and Alliances Profile Updated 23022017 Prices from USD... https://t.co/jkwlM2r0T1</w:t>
      </w:r>
    </w:p>
    <w:p>
      <w:r>
        <w:rPr>
          <w:b/>
          <w:u w:val="single"/>
        </w:rPr>
        <w:t xml:space="preserve">281266</w:t>
      </w:r>
    </w:p>
    <w:p>
      <w:r>
        <w:t xml:space="preserve">Katso: Cosmic Girls' Exy And Lovey Release Beautiful Acoustic Mashup Of EXO's "Lotto" And BTS's "Blood, Sweat &amp;amp;... https://t.co/rUQv4wJL0Z...</w:t>
      </w:r>
    </w:p>
    <w:p>
      <w:r>
        <w:rPr>
          <w:b/>
          <w:u w:val="single"/>
        </w:rPr>
        <w:t xml:space="preserve">281267</w:t>
      </w:r>
    </w:p>
    <w:p>
      <w:r>
        <w:t xml:space="preserve">@stphnmaher Olen tavannut heidät. Riippuu myös siitä, missä tilassa ja kuinka mukavasti joku uskaltaa sen suoralta kädeltä sanoa. Se ei myöskään aina tule esiin keskustelussa.</w:t>
      </w:r>
    </w:p>
    <w:p>
      <w:r>
        <w:rPr>
          <w:b/>
          <w:u w:val="single"/>
        </w:rPr>
        <w:t xml:space="preserve">281268</w:t>
      </w:r>
    </w:p>
    <w:p>
      <w:r>
        <w:t xml:space="preserve">Erittäin taitoja Koulutus &amp;amp; Opiskelu johtaa menestyksekäs &amp;amp; johtaa sinulle on kaikkein tappavin ja Hyvä... https://t.co/bKpY0VpolK... https://t.co/bKpY0VpolK</w:t>
      </w:r>
    </w:p>
    <w:p>
      <w:r>
        <w:rPr>
          <w:b/>
          <w:u w:val="single"/>
        </w:rPr>
        <w:t xml:space="preserve">281269</w:t>
      </w:r>
    </w:p>
    <w:p>
      <w:r>
        <w:t xml:space="preserve">Venäläinen vakooja lähetettiin kotiin ennenaikaisen vapautumisen jälkeen Yhdysvaltain vankilasta https://t.co/oJNdDQ9xr6 via @thedailybeast</w:t>
      </w:r>
    </w:p>
    <w:p>
      <w:r>
        <w:rPr>
          <w:b/>
          <w:u w:val="single"/>
        </w:rPr>
        <w:t xml:space="preserve">281270</w:t>
      </w:r>
    </w:p>
    <w:p>
      <w:r>
        <w:t xml:space="preserve">@SamsungMobile Katso tämä</w:t>
        <w:br/>
        <w:t xml:space="preserve">Tutustu Galaxy S8/S8 Plussan hyvät ja huonot puolet @UnboxTherapy https://t.co/qAOMWkMGTX https://t.co/qAOMWkMGTX</w:t>
      </w:r>
    </w:p>
    <w:p>
      <w:r>
        <w:rPr>
          <w:b/>
          <w:u w:val="single"/>
        </w:rPr>
        <w:t xml:space="preserve">281271</w:t>
      </w:r>
    </w:p>
    <w:p>
      <w:r>
        <w:t xml:space="preserve">JA SITTEN FLASHBACKS!!!!!! ystävyyteen entisen ystävän kanssa, joka murhattiin, ja gds:n vanhempien tapaamiseen ja w p:nä olemiseen ja capiin ja ugh</w:t>
      </w:r>
    </w:p>
    <w:p>
      <w:r>
        <w:rPr>
          <w:b/>
          <w:u w:val="single"/>
        </w:rPr>
        <w:t xml:space="preserve">281272</w:t>
      </w:r>
    </w:p>
    <w:p>
      <w:r>
        <w:t xml:space="preserve">Kuulin jonkun kutsuvan Cubseja dynastiaksi. Joudunko kuuntelemaan tätä paskaa koko vuoden?! He ovat voittaneet YHDEN. Chillllll. #ihatebaseballsomuch</w:t>
      </w:r>
    </w:p>
    <w:p>
      <w:r>
        <w:rPr>
          <w:b/>
          <w:u w:val="single"/>
        </w:rPr>
        <w:t xml:space="preserve">281273</w:t>
      </w:r>
    </w:p>
    <w:p>
      <w:r>
        <w:t xml:space="preserve">Osakemarkkinoiden ennustaminen osakkeiden ennustealgoritmin perusteella: Tuotto jopa 62,80 % 3 kuukaudessa https://t.co/J7c2ZsuBow https://t.co/KiQstDvJKo https://t.co/KiQstDvJKo</w:t>
      </w:r>
    </w:p>
    <w:p>
      <w:r>
        <w:rPr>
          <w:b/>
          <w:u w:val="single"/>
        </w:rPr>
        <w:t xml:space="preserve">281274</w:t>
      </w:r>
    </w:p>
    <w:p>
      <w:r>
        <w:t xml:space="preserve">Käytettiin yli 100 miljoonan dollarin ohjuksia tyhjällä kentällä. Yli puolet niistä ei edes osunut kohteeseen. Se on teidän miestenne juttu.</w:t>
      </w:r>
    </w:p>
    <w:p>
      <w:r>
        <w:rPr>
          <w:b/>
          <w:u w:val="single"/>
        </w:rPr>
        <w:t xml:space="preserve">281275</w:t>
      </w:r>
    </w:p>
    <w:p>
      <w:r>
        <w:t xml:space="preserve">Pelasin Paradise Island 2:n Sandy Caps -minipeliä, ja pistemääräni oli: 330 #ParadiseIsland2 #GameInsight https://t.co/bvtCr1pArK</w:t>
      </w:r>
    </w:p>
    <w:p>
      <w:r>
        <w:rPr>
          <w:b/>
          <w:u w:val="single"/>
        </w:rPr>
        <w:t xml:space="preserve">281276</w:t>
      </w:r>
    </w:p>
    <w:p>
      <w:r>
        <w:t xml:space="preserve">Video: Gallaxy (@GallaxyGH) - Qualities https://t.co/iAA3IXke2p https://t.co/hJi4GD4Xtf https://t.co/QsxjRvVs4r https://t.co/QsxjRvVs4r</w:t>
      </w:r>
    </w:p>
    <w:p>
      <w:r>
        <w:rPr>
          <w:b/>
          <w:u w:val="single"/>
        </w:rPr>
        <w:t xml:space="preserve">281277</w:t>
      </w:r>
    </w:p>
    <w:p>
      <w:r>
        <w:t xml:space="preserve">@Lizscott_99 Hän yritti tehdä saman meille ja äitini käytti 20 minuuttia yrittäessään löytää karhua ja Ellan piti muistuttaa häntä siitä, mikä päivä oli😂.</w:t>
      </w:r>
    </w:p>
    <w:p>
      <w:r>
        <w:rPr>
          <w:b/>
          <w:u w:val="single"/>
        </w:rPr>
        <w:t xml:space="preserve">281278</w:t>
      </w:r>
    </w:p>
    <w:p>
      <w:r>
        <w:t xml:space="preserve">Tätä minä kutsun klassikoksi #HipHopClassics Redman &amp;amp; Methodman - Y.O.U https://t.co/Fa07kgMYA9 https://t.co/oxade0mXc1 https://t.co/oxade0mXc1</w:t>
      </w:r>
    </w:p>
    <w:p>
      <w:r>
        <w:rPr>
          <w:b/>
          <w:u w:val="single"/>
        </w:rPr>
        <w:t xml:space="preserve">281279</w:t>
      </w:r>
    </w:p>
    <w:p>
      <w:r>
        <w:t xml:space="preserve">Voita 1600 dollaria kevään detox-palkintoja Tata Harperilta, Pursomalta, Dirty Lemonilta ja Kaia Naturalsilta! https://t.co/NoYf6BNYbv https://t.co/NoYf6BNYbv</w:t>
      </w:r>
    </w:p>
    <w:p>
      <w:r>
        <w:rPr>
          <w:b/>
          <w:u w:val="single"/>
        </w:rPr>
        <w:t xml:space="preserve">281280</w:t>
      </w:r>
    </w:p>
    <w:p>
      <w:r>
        <w:t xml:space="preserve">Nykyään on vaikea istua paikoillaan ja tehdä mitään, mikä tekee siitä äärimmäisen... Lisätietoja Gemini https://t.co/a9SZd2ZPLU</w:t>
      </w:r>
    </w:p>
    <w:p>
      <w:r>
        <w:rPr>
          <w:b/>
          <w:u w:val="single"/>
        </w:rPr>
        <w:t xml:space="preserve">281281</w:t>
      </w:r>
    </w:p>
    <w:p>
      <w:r>
        <w:t xml:space="preserve">Entä jos olen ladannut numeroni 303:lla 27. maaliskuuta? Pitäisikö minun ladata se uudelleen saadakseni kesän yllätystarjouksen? @JioCare</w:t>
      </w:r>
    </w:p>
    <w:p>
      <w:r>
        <w:rPr>
          <w:b/>
          <w:u w:val="single"/>
        </w:rPr>
        <w:t xml:space="preserve">281282</w:t>
      </w:r>
    </w:p>
    <w:p>
      <w:r>
        <w:t xml:space="preserve">9. Zuma pysyy afrikkalaisena. Hän suhtautuu epäluuloisesti koulutettuihin ihmisiin, joita hän kutsuu "fiksuiksi mustiksi", joita on vaikea hallita ja jotka on leikattava pieniksi.</w:t>
      </w:r>
    </w:p>
    <w:p>
      <w:r>
        <w:rPr>
          <w:b/>
          <w:u w:val="single"/>
        </w:rPr>
        <w:t xml:space="preserve">281283</w:t>
      </w:r>
    </w:p>
    <w:p>
      <w:r>
        <w:t xml:space="preserve">Minun on vaikea aloittaa asioita, minulla on paljon ideoita, mutta en tiedä, miten aloittaa.</w:t>
        <w:br/>
        <w:t xml:space="preserve"> Tavaroiden hajottaminen on kai ok, mutta en osaa aloittaa.</w:t>
      </w:r>
    </w:p>
    <w:p>
      <w:r>
        <w:rPr>
          <w:b/>
          <w:u w:val="single"/>
        </w:rPr>
        <w:t xml:space="preserve">281284</w:t>
      </w:r>
    </w:p>
    <w:p>
      <w:r>
        <w:t xml:space="preserve">@Nvme333_NV Häät ovat ohi, joten Katien vaikutusvalta heihin on poissa.Ei ole mahdollisuutta suututtaa häntä&amp;amp;saada potkuja pois morsiusneitovelvollisuudesta🙄KatiesALemmingAgain</w:t>
      </w:r>
    </w:p>
    <w:p>
      <w:r>
        <w:rPr>
          <w:b/>
          <w:u w:val="single"/>
        </w:rPr>
        <w:t xml:space="preserve">281285</w:t>
      </w:r>
    </w:p>
    <w:p>
      <w:r>
        <w:t xml:space="preserve">Nyt on viinin aika 🍷🍷🍷🍷🍷 Käykää herra Lynchin luona ottamassa lasillinen tai kaksi tänä iltana https://t.co/zL22TzqJjO</w:t>
      </w:r>
    </w:p>
    <w:p>
      <w:r>
        <w:rPr>
          <w:b/>
          <w:u w:val="single"/>
        </w:rPr>
        <w:t xml:space="preserve">281286</w:t>
      </w:r>
    </w:p>
    <w:p>
      <w:r>
        <w:t xml:space="preserve">@jiks Kiina ei saa mitään menestystä, @DalaiLama on positiivisen energian lähde, eikä mikään negatiivisuus voi vallata tätä...</w:t>
      </w:r>
    </w:p>
    <w:p>
      <w:r>
        <w:rPr>
          <w:b/>
          <w:u w:val="single"/>
        </w:rPr>
        <w:t xml:space="preserve">281287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https://t.co/BS6ibEzEg8 #TreCru https://t.co/trY19or0jd https://t.co/BS6ibEzEg8 #TreCru https://t.co/trY19or0jd</w:t>
      </w:r>
    </w:p>
    <w:p>
      <w:r>
        <w:rPr>
          <w:b/>
          <w:u w:val="single"/>
        </w:rPr>
        <w:t xml:space="preserve">281288</w:t>
      </w:r>
    </w:p>
    <w:p>
      <w:r>
        <w:t xml:space="preserve">Rabbitohs Googlessa: https://t.co/qFKQxXrKCt ... https://t.co/a3JzRBEtuU ... https://t.co/a3JzRBEtuU</w:t>
      </w:r>
    </w:p>
    <w:p>
      <w:r>
        <w:rPr>
          <w:b/>
          <w:u w:val="single"/>
        </w:rPr>
        <w:t xml:space="preserve">281289</w:t>
      </w:r>
    </w:p>
    <w:p>
      <w:r>
        <w:t xml:space="preserve">T&amp;amp;F | Ulkoliikuntakausi alkaa huomenna Geneseossa. Ensimmäinen tapahtuma on klo 10. Suorat tilastot täällä: https://t.co/ovTtKL27IB @FredoniaXCTF</w:t>
      </w:r>
    </w:p>
    <w:p>
      <w:r>
        <w:rPr>
          <w:b/>
          <w:u w:val="single"/>
        </w:rPr>
        <w:t xml:space="preserve">281290</w:t>
      </w:r>
    </w:p>
    <w:p>
      <w:r>
        <w:t xml:space="preserve">Kasvaminen ruohoa polttavana kapinallisena, muusikkona/taiteellisena kaverina New Yorkissa w/Aaron Hendon https://t.co/7GHGkzf6ZK #podcast</w:t>
      </w:r>
    </w:p>
    <w:p>
      <w:r>
        <w:rPr>
          <w:b/>
          <w:u w:val="single"/>
        </w:rPr>
        <w:t xml:space="preserve">281291</w:t>
      </w:r>
    </w:p>
    <w:p>
      <w:r>
        <w:t xml:space="preserve">@SimoneE60842807</w:t>
        <w:br/>
        <w:t xml:space="preserve">Kiitos seurannasta. Onko mahdollista, että voit katsoa uuden videomme ? #Charity #YouTubers https://t.co/j8rZpDui6x :)</w:t>
      </w:r>
    </w:p>
    <w:p>
      <w:r>
        <w:rPr>
          <w:b/>
          <w:u w:val="single"/>
        </w:rPr>
        <w:t xml:space="preserve">281292</w:t>
      </w:r>
    </w:p>
    <w:p>
      <w:r>
        <w:t xml:space="preserve">Heitän sen takaisin viime perjantaihin Brooklynissa! Niin hauskaa jakaa @roughtradenyc w/ @wearewyland &amp;amp; @SunbathersBand. #TBT https://t.co/a5OEvKj5Te</w:t>
      </w:r>
    </w:p>
    <w:p>
      <w:r>
        <w:rPr>
          <w:b/>
          <w:u w:val="single"/>
        </w:rPr>
        <w:t xml:space="preserve">281293</w:t>
      </w:r>
    </w:p>
    <w:p>
      <w:r>
        <w:t xml:space="preserve">@QB_soldier Harja, Pohjois-Afrikassa on 4 maata, ja ne kaikki ovat afrikkalaisia.. Marokko, Egypti, Tunisia, Algeria</w:t>
      </w:r>
    </w:p>
    <w:p>
      <w:r>
        <w:rPr>
          <w:b/>
          <w:u w:val="single"/>
        </w:rPr>
        <w:t xml:space="preserve">281294</w:t>
      </w:r>
    </w:p>
    <w:p>
      <w:r>
        <w:t xml:space="preserve">.@TalkTalk 1/2: #SPAM jälleen @TalkTalkilta.</w:t>
        <w:br/>
        <w:t xml:space="preserve"> Ei pyydetty, en ole koskaan valinnut.</w:t>
        <w:br/>
        <w:t xml:space="preserve"> He eivät ymmärrä, että se on nyanssi. https://t.co/zV9MFSjMOy.</w:t>
      </w:r>
    </w:p>
    <w:p>
      <w:r>
        <w:rPr>
          <w:b/>
          <w:u w:val="single"/>
        </w:rPr>
        <w:t xml:space="preserve">281295</w:t>
      </w:r>
    </w:p>
    <w:p>
      <w:r>
        <w:t xml:space="preserve">Onnittelut NC Tar Heels! #NCAAChamps Hieno loppu toiselle upealle March Madness -turnaukselle! Miten te kaikki pärjäsitte suluissa? https://t.co/8nAHG5c5N5</w:t>
      </w:r>
    </w:p>
    <w:p>
      <w:r>
        <w:rPr>
          <w:b/>
          <w:u w:val="single"/>
        </w:rPr>
        <w:t xml:space="preserve">281296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https://t.co/Ma8G5d0G6R #TreCru https://t.co/No5sps3Jff #TreCru https://t.co/No5sps3Jff</w:t>
      </w:r>
    </w:p>
    <w:p>
      <w:r>
        <w:rPr>
          <w:b/>
          <w:u w:val="single"/>
        </w:rPr>
        <w:t xml:space="preserve">281297</w:t>
      </w:r>
    </w:p>
    <w:p>
      <w:r>
        <w:t xml:space="preserve">@Kris_Sacrebleu Se on erityisen tuskallista, kun on olemassa video, jossa hän nimenomaan sanoo "lapsijengeistä". Näyttää jotkut ihmiset täällä jengi ja heti ajatella musta</w:t>
      </w:r>
    </w:p>
    <w:p>
      <w:r>
        <w:rPr>
          <w:b/>
          <w:u w:val="single"/>
        </w:rPr>
        <w:t xml:space="preserve">281298</w:t>
      </w:r>
    </w:p>
    <w:p>
      <w:r>
        <w:t xml:space="preserve">Sebastiano oli parempi värien kanssa, Michelangelo oli parempi piirtäjä. Yhdessä he muodostivat loistavan tiimin: https://t.co/i9Nd2aDM0q https://t.co/aT76scFuHT https://t.co/aT76scFuHT</w:t>
      </w:r>
    </w:p>
    <w:p>
      <w:r>
        <w:rPr>
          <w:b/>
          <w:u w:val="single"/>
        </w:rPr>
        <w:t xml:space="preserve">281299</w:t>
      </w:r>
    </w:p>
    <w:p>
      <w:r>
        <w:t xml:space="preserve">EB Shurtsin yläkoulun ulkoilmaopetuksen lisääminen! Kiitos @FLIGHTSDW, että kokeilette uusia asioita kanssamme! https://t.co/r1YXbI8tBb</w:t>
      </w:r>
    </w:p>
    <w:p>
      <w:r>
        <w:rPr>
          <w:b/>
          <w:u w:val="single"/>
        </w:rPr>
        <w:t xml:space="preserve">281300</w:t>
      </w:r>
    </w:p>
    <w:p>
      <w:r>
        <w:t xml:space="preserve">ZADOKIN MIEHIEN AAMUPALA TÄNÄ LAUANTAINA AAMUNA</w:t>
        <w:br/>
        <w:br/>
        <w:t xml:space="preserve">Kuukausittainen Zadokin miesten aamiainen on tulossa tänä lauantaina huhtikuussa... https://t</w:t>
      </w:r>
    </w:p>
    <w:p>
      <w:r>
        <w:rPr>
          <w:b/>
          <w:u w:val="single"/>
        </w:rPr>
        <w:t xml:space="preserve">281301</w:t>
      </w:r>
    </w:p>
    <w:p>
      <w:r>
        <w:t xml:space="preserve">@EnricoTrain On 28 avointa vetopyyntöä, en ole varma sulautumisnopeudesta täällä, voimme yrittää!</w:t>
      </w:r>
    </w:p>
    <w:p>
      <w:r>
        <w:rPr>
          <w:b/>
          <w:u w:val="single"/>
        </w:rPr>
        <w:t xml:space="preserve">281302</w:t>
      </w:r>
    </w:p>
    <w:p>
      <w:r>
        <w:t xml:space="preserve">@WailingMartins '' yes baby girl '' [Hope virnistää kun hän pistää sen hänen edelleen saada Lydia raskaana kuin Hope kakkaa]</w:t>
      </w:r>
    </w:p>
    <w:p>
      <w:r>
        <w:rPr>
          <w:b/>
          <w:u w:val="single"/>
        </w:rPr>
        <w:t xml:space="preserve">281303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https://t.co/2Go89dIyRW #TreCru https://t.co/mE2F2WlW5g #TreCru https://t.co/mE2F2WlW5g</w:t>
      </w:r>
    </w:p>
    <w:p>
      <w:r>
        <w:rPr>
          <w:b/>
          <w:u w:val="single"/>
        </w:rPr>
        <w:t xml:space="preserve">281304</w:t>
      </w:r>
    </w:p>
    <w:p>
      <w:r>
        <w:t xml:space="preserve">Yksi RI:n politiikan suurimmista tarinoista juuri nyt: osavaltion heikot tulot, jotka tekevät autoveron alennuksesta paljon vaikeampaa https://t.co/2CKMyebnFC</w:t>
      </w:r>
    </w:p>
    <w:p>
      <w:r>
        <w:rPr>
          <w:b/>
          <w:u w:val="single"/>
        </w:rPr>
        <w:t xml:space="preserve">281305</w:t>
      </w:r>
    </w:p>
    <w:p>
      <w:r>
        <w:t xml:space="preserve">Moniin mahtaviin paikkoihin Euroopassa suuntautuneen eeppisen kiertueen jälkeen tuntuu todella hyvältä palata kotiin... https://t.co/VG4TuglnOT...</w:t>
      </w:r>
    </w:p>
    <w:p>
      <w:r>
        <w:rPr>
          <w:b/>
          <w:u w:val="single"/>
        </w:rPr>
        <w:t xml:space="preserve">281306</w:t>
      </w:r>
    </w:p>
    <w:p>
      <w:r>
        <w:t xml:space="preserve">Tiedätkö kaalin #hyötyjä, mutta et tykkää syödä sitä? Kokeile näitä 5 vinkkiä muuttaaksesi mielesi! https://t.co/KM6Q6k4BrR via @via all_thats_jas kautta</w:t>
      </w:r>
    </w:p>
    <w:p>
      <w:r>
        <w:rPr>
          <w:b/>
          <w:u w:val="single"/>
        </w:rPr>
        <w:t xml:space="preserve">281307</w:t>
      </w:r>
    </w:p>
    <w:p>
      <w:r>
        <w:t xml:space="preserve">@BrowneePointz @bwecht Menisin Iowaan, jos siellä olisi kaupunki, jonka nimi on tuo. Se olisi mahtava. Kuten Parts Unknown.</w:t>
      </w:r>
    </w:p>
    <w:p>
      <w:r>
        <w:rPr>
          <w:b/>
          <w:u w:val="single"/>
        </w:rPr>
        <w:t xml:space="preserve">281308</w:t>
      </w:r>
    </w:p>
    <w:p>
      <w:r>
        <w:t xml:space="preserve">Siltä se siis kuulostaa, kun yli 80 000 ihmistä ei päästä ääntäkään. Jotenkin tuntuu pahalta Orrinin puolesta #Wrestlemania</w:t>
      </w:r>
    </w:p>
    <w:p>
      <w:r>
        <w:rPr>
          <w:b/>
          <w:u w:val="single"/>
        </w:rPr>
        <w:t xml:space="preserve">281309</w:t>
      </w:r>
    </w:p>
    <w:p>
      <w:r>
        <w:t xml:space="preserve">Entinen WWE-diiva ja TNA Knockout menee kihloihin (kuva) https://t.co/sRhbHfo3hZ https://t.co/C7cbxIAjG2</w:t>
      </w:r>
    </w:p>
    <w:p>
      <w:r>
        <w:rPr>
          <w:b/>
          <w:u w:val="single"/>
        </w:rPr>
        <w:t xml:space="preserve">281310</w:t>
      </w:r>
    </w:p>
    <w:p>
      <w:r>
        <w:t xml:space="preserve">#trance #trancefamily RT asot: It's time for some of the best trance classics &amp;amp; future hits! Löytyy Tr... https://t.co/AAPzfiBp39 https://t.co/AAPzfiBp39</w:t>
      </w:r>
    </w:p>
    <w:p>
      <w:r>
        <w:rPr>
          <w:b/>
          <w:u w:val="single"/>
        </w:rPr>
        <w:t xml:space="preserve">281311</w:t>
      </w:r>
    </w:p>
    <w:p>
      <w:r>
        <w:t xml:space="preserve">@txmockingjay @realDonaldTrump @gbmnyc @TheSWPrincess @JynErso_2017 @Kaylee_Frye2017 @MrSpock2017 @MrScottLads @CaptJaneway2017 @gingirl @snape2017 Teillä kaikilla on sentään suunnitelmia ja hän välittää lapsistaan!</w:t>
      </w:r>
    </w:p>
    <w:p>
      <w:r>
        <w:rPr>
          <w:b/>
          <w:u w:val="single"/>
        </w:rPr>
        <w:t xml:space="preserve">281312</w:t>
      </w:r>
    </w:p>
    <w:p>
      <w:r>
        <w:t xml:space="preserve">Myron Dewey ~ Standing Rock: https://t.co/OSuZYoqMbe via @YouTube: Drone above Turtle Island, and Sacred Stone... https://t.co/OSuZYoqMbe via @YouTube</w:t>
      </w:r>
    </w:p>
    <w:p>
      <w:r>
        <w:rPr>
          <w:b/>
          <w:u w:val="single"/>
        </w:rPr>
        <w:t xml:space="preserve">281313</w:t>
      </w:r>
    </w:p>
    <w:p>
      <w:r>
        <w:t xml:space="preserve">Jännittyneenä katsomaan tämän nartun valmentajaa hänen college-joukkueessaan tänään 😍#UAV #throwbacks#coachTrevor @TrevorBloom4 @UAVAthletics https://t.co/yeJ9qyTl9b</w:t>
      </w:r>
    </w:p>
    <w:p>
      <w:r>
        <w:rPr>
          <w:b/>
          <w:u w:val="single"/>
        </w:rPr>
        <w:t xml:space="preserve">281314</w:t>
      </w:r>
    </w:p>
    <w:p>
      <w:r>
        <w:t xml:space="preserve">eBay: https://t.co/xSpaL4Ha34 #boatsales #boats https://t.co/9G86nkmnkn</w:t>
      </w:r>
    </w:p>
    <w:p>
      <w:r>
        <w:rPr>
          <w:b/>
          <w:u w:val="single"/>
        </w:rPr>
        <w:t xml:space="preserve">281315</w:t>
      </w:r>
    </w:p>
    <w:p>
      <w:r>
        <w:t xml:space="preserve">Olin todella pettynyt Orton/Bray-otteluun. Minusta elokuvat olivat hyviä, mutta ottelu tuntui huonolta ja Randy Ortonin voitto oli tylsä.</w:t>
      </w:r>
    </w:p>
    <w:p>
      <w:r>
        <w:rPr>
          <w:b/>
          <w:u w:val="single"/>
        </w:rPr>
        <w:t xml:space="preserve">281316</w:t>
      </w:r>
    </w:p>
    <w:p>
      <w:r>
        <w:t xml:space="preserve">Tässä on listaus, jota et halua missata! #realestate #homesforsale https://t.co/VKZ1EIMbFq https://t.co/RbkfWD78z2 https://t.co/RbkfWD78z2</w:t>
      </w:r>
    </w:p>
    <w:p>
      <w:r>
        <w:rPr>
          <w:b/>
          <w:u w:val="single"/>
        </w:rPr>
        <w:t xml:space="preserve">281317</w:t>
      </w:r>
    </w:p>
    <w:p>
      <w:r>
        <w:t xml:space="preserve">Varainhoitovuoden loppu lähestyy, eikä työ voi olla enää kiireisempää.</w:t>
        <w:br/>
        <w:br/>
        <w:t xml:space="preserve"> Niin ja bonusjärjestelmän päättymispäivä lähestyy myös 🔥🔥🔥🔥.</w:t>
      </w:r>
    </w:p>
    <w:p>
      <w:r>
        <w:rPr>
          <w:b/>
          <w:u w:val="single"/>
        </w:rPr>
        <w:t xml:space="preserve">281318</w:t>
      </w:r>
    </w:p>
    <w:p>
      <w:r>
        <w:t xml:space="preserve">Tykkäsin @YouTube-videosta https://t.co/RVQk7FNX3f The Vogues - "Five O'Clock World" (HD) (HQ Remastered Audio) (Best)</w:t>
      </w:r>
    </w:p>
    <w:p>
      <w:r>
        <w:rPr>
          <w:b/>
          <w:u w:val="single"/>
        </w:rPr>
        <w:t xml:space="preserve">281319</w:t>
      </w:r>
    </w:p>
    <w:p>
      <w:r>
        <w:t xml:space="preserve">Oli kunnia päästä luchaamaan Orlandossa #wrestleconissa wearewrestlepro</w:t>
        <w:br/>
        <w:br/>
        <w:t xml:space="preserve">Fue un honor... https://t.co/ZaczS5dqQz</w:t>
      </w:r>
    </w:p>
    <w:p>
      <w:r>
        <w:rPr>
          <w:b/>
          <w:u w:val="single"/>
        </w:rPr>
        <w:t xml:space="preserve">281320</w:t>
      </w:r>
    </w:p>
    <w:p>
      <w:r>
        <w:t xml:space="preserve">Tutustu Vanessa Millerin erittäin arvostettuun e-kirjaan "His Love Walk" https://t.co/EwO27Phkb6 #kindle https://t.co/xVXFnEHBDI</w:t>
      </w:r>
    </w:p>
    <w:p>
      <w:r>
        <w:rPr>
          <w:b/>
          <w:u w:val="single"/>
        </w:rPr>
        <w:t xml:space="preserve">281321</w:t>
      </w:r>
    </w:p>
    <w:p>
      <w:r>
        <w:t xml:space="preserve">@_Nickolaus_ Pidin tauon Kanzenshuu:sta ja näin, kun juoksentelit vieraille ihmisille. Mitä sanoin sinulle kuulopuheiden levittämisestä Tori-sedästä?</w:t>
      </w:r>
    </w:p>
    <w:p>
      <w:r>
        <w:rPr>
          <w:b/>
          <w:u w:val="single"/>
        </w:rPr>
        <w:t xml:space="preserve">281322</w:t>
      </w:r>
    </w:p>
    <w:p>
      <w:r>
        <w:t xml:space="preserve">Jätin sen @LordGichohi:lle, hän luultavasti osaa hoitaa aksenttisi/miehisyys/pukeutumisesi! 🤣🤣 https://t.co/9gWdH4fmRi https://t.co/9gWdH4fmRi</w:t>
      </w:r>
    </w:p>
    <w:p>
      <w:r>
        <w:rPr>
          <w:b/>
          <w:u w:val="single"/>
        </w:rPr>
        <w:t xml:space="preserve">281323</w:t>
      </w:r>
    </w:p>
    <w:p>
      <w:r>
        <w:t xml:space="preserve">Virginian maakunnat saavat avustuksia laajakaistayhteyksien laajentamiseen - WSET https://t.co/dU5gwNiwVK #Virginia https://t.co/V1z2D1qLvo</w:t>
      </w:r>
    </w:p>
    <w:p>
      <w:r>
        <w:rPr>
          <w:b/>
          <w:u w:val="single"/>
        </w:rPr>
        <w:t xml:space="preserve">281324</w:t>
      </w:r>
    </w:p>
    <w:p>
      <w:r>
        <w:t xml:space="preserve">Olen periaatteessa hyväksynyt sen tosiasian, että elokuvani musiikki ei tule olemaan juuri sitä, mitä kuvittelin, koska liian monet asiat kariutuivat.</w:t>
      </w:r>
    </w:p>
    <w:p>
      <w:r>
        <w:rPr>
          <w:b/>
          <w:u w:val="single"/>
        </w:rPr>
        <w:t xml:space="preserve">281325</w:t>
      </w:r>
    </w:p>
    <w:p>
      <w:r>
        <w:t xml:space="preserve">osallistua työpajoihin kirjoittamisen / näyttelemisen / tekemisen / suunnittelun / keskustelun / keskustelun / ajattelun saralla #SCTT</w:t>
      </w:r>
    </w:p>
    <w:p>
      <w:r>
        <w:rPr>
          <w:b/>
          <w:u w:val="single"/>
        </w:rPr>
        <w:t xml:space="preserve">281326</w:t>
      </w:r>
    </w:p>
    <w:p>
      <w:r>
        <w:t xml:space="preserve">[PIC] 170403 #GOT7 - My love KBS Naver Blog Update</w:t>
        <w:br/>
        <w:t xml:space="preserve">Cr: https://t.co/DWpM2jfD5S</w:t>
        <w:br/>
        <w:t xml:space="preserve">#갓세븐 by #GOT7_Thailand via @c0nvey https://t.co/VMB2ztC84u</w:t>
      </w:r>
    </w:p>
    <w:p>
      <w:r>
        <w:rPr>
          <w:b/>
          <w:u w:val="single"/>
        </w:rPr>
        <w:t xml:space="preserve">281327</w:t>
      </w:r>
    </w:p>
    <w:p>
      <w:r>
        <w:t xml:space="preserve">Et voi olla tuntematta kaipausta, kun näet unta... Lisää Neitsyt https://t.co/gIQRT8pgbN</w:t>
      </w:r>
    </w:p>
    <w:p>
      <w:r>
        <w:rPr>
          <w:b/>
          <w:u w:val="single"/>
        </w:rPr>
        <w:t xml:space="preserve">281328</w:t>
      </w:r>
    </w:p>
    <w:p>
      <w:r>
        <w:t xml:space="preserve">Ei radiolähetystä @FIUBaseball vs Southern Miss mutta minä b w / u Twitterissä täällä Hattiesburgissa 7pm EDT https://t.co/2JatStYWwp</w:t>
      </w:r>
    </w:p>
    <w:p>
      <w:r>
        <w:rPr>
          <w:b/>
          <w:u w:val="single"/>
        </w:rPr>
        <w:t xml:space="preserve">281329</w:t>
      </w:r>
    </w:p>
    <w:p>
      <w:r>
        <w:t xml:space="preserve">Arsenalin joukkue on täynnä johtajia koko kentällä - Iwobi https://t.co/M2uFXek03Y via todayng https://t.co/vHmBGJw8rS</w:t>
      </w:r>
    </w:p>
    <w:p>
      <w:r>
        <w:rPr>
          <w:b/>
          <w:u w:val="single"/>
        </w:rPr>
        <w:t xml:space="preserve">281330</w:t>
      </w:r>
    </w:p>
    <w:p>
      <w:r>
        <w:t xml:space="preserve">Vuosikirjat ovat nyt myynnissä - mene tästä: https://t.co/RDYh4f1h61 (ja voit tarkistaa tilaushistoria-linkistä, jos et muista, oletko jo tilannut!).</w:t>
      </w:r>
    </w:p>
    <w:p>
      <w:r>
        <w:rPr>
          <w:b/>
          <w:u w:val="single"/>
        </w:rPr>
        <w:t xml:space="preserve">281331</w:t>
      </w:r>
    </w:p>
    <w:p>
      <w:r>
        <w:t xml:space="preserve">D3.js-laajennus, joka tuottaa liekkikaavioita hierarkkisesta datasta. https://t.co/POWEDNi5hB https://t.co/CO3zC7BmrV</w:t>
      </w:r>
    </w:p>
    <w:p>
      <w:r>
        <w:rPr>
          <w:b/>
          <w:u w:val="single"/>
        </w:rPr>
        <w:t xml:space="preserve">281332</w:t>
      </w:r>
    </w:p>
    <w:p>
      <w:r>
        <w:t xml:space="preserve">AUNZ : Onko Bendigoon tulossa LGBTI-pride-keskus? - Jakob Quilligan, joka koordinoi LGBTI-sosiaalista ryhmää Friends... https://t.co/jrOQbVhjAP...</w:t>
      </w:r>
    </w:p>
    <w:p>
      <w:r>
        <w:rPr>
          <w:b/>
          <w:u w:val="single"/>
        </w:rPr>
        <w:t xml:space="preserve">281333</w:t>
      </w:r>
    </w:p>
    <w:p>
      <w:r>
        <w:t xml:space="preserve">Barcan Mascherano kiistää Argentiinan "ystäväkerhon" läsnäolon https://t.co/thXoekbknr https://t.co/rICO1U2qr1 https://t.co/rICO1U2qr1</w:t>
      </w:r>
    </w:p>
    <w:p>
      <w:r>
        <w:rPr>
          <w:b/>
          <w:u w:val="single"/>
        </w:rPr>
        <w:t xml:space="preserve">281334</w:t>
      </w:r>
    </w:p>
    <w:p>
      <w:r>
        <w:t xml:space="preserve">adage: Miksi FTC:n ei ole helppo saada takaisin Internet-palveluntarjoajien yksityisyyden valvontaa ja miksi sillä ei ehkä ole väliä kuitenkaan... https://t.co/AwHS4xEfW4</w:t>
      </w:r>
    </w:p>
    <w:p>
      <w:r>
        <w:rPr>
          <w:b/>
          <w:u w:val="single"/>
        </w:rPr>
        <w:t xml:space="preserve">281335</w:t>
      </w:r>
    </w:p>
    <w:p>
      <w:r>
        <w:t xml:space="preserve">@kirakosarin Kuinka kaunis olet, haluan antaa sinulle onnea, joka päivä sydämeni epätoivoinen, annan sinulle koko sydämeni...</w:t>
      </w:r>
    </w:p>
    <w:p>
      <w:r>
        <w:rPr>
          <w:b/>
          <w:u w:val="single"/>
        </w:rPr>
        <w:t xml:space="preserve">281336</w:t>
      </w:r>
    </w:p>
    <w:p>
      <w:r>
        <w:t xml:space="preserve">Australian jalkapallosäännöt suunniteltiin alun perin antamaan kriketinpelaajille jotain pelattavaa kauden ulkopuolella. #fact</w:t>
      </w:r>
    </w:p>
    <w:p>
      <w:r>
        <w:rPr>
          <w:b/>
          <w:u w:val="single"/>
        </w:rPr>
        <w:t xml:space="preserve">281337</w:t>
      </w:r>
    </w:p>
    <w:p>
      <w:r>
        <w:t xml:space="preserve">@MattWalshBlog En väitä, etteikö Kristuksen oma äiti olisi helvetissä, mutta myös hänen olisi pitänyt alistua Hänelle.</w:t>
      </w:r>
    </w:p>
    <w:p>
      <w:r>
        <w:rPr>
          <w:b/>
          <w:u w:val="single"/>
        </w:rPr>
        <w:t xml:space="preserve">281338</w:t>
      </w:r>
    </w:p>
    <w:p>
      <w:r>
        <w:t xml:space="preserve">Mittareita käytetään mittaamaan edistymistä koko #STP:ssä #5YF... #HealthAssure on kartoittanut tämän https://t.co/x9SXDctQyK.</w:t>
      </w:r>
    </w:p>
    <w:p>
      <w:r>
        <w:rPr>
          <w:b/>
          <w:u w:val="single"/>
        </w:rPr>
        <w:t xml:space="preserve">281339</w:t>
      </w:r>
    </w:p>
    <w:p>
      <w:r>
        <w:t xml:space="preserve">Miten voin ilman tähtiarvioita erottaa elokuvan, josta saatan pitää, elokuvasta, jota Netflix yrittää tyrkyttää?</w:t>
      </w:r>
    </w:p>
    <w:p>
      <w:r>
        <w:rPr>
          <w:b/>
          <w:u w:val="single"/>
        </w:rPr>
        <w:t xml:space="preserve">281340</w:t>
      </w:r>
    </w:p>
    <w:p>
      <w:r>
        <w:t xml:space="preserve">kun osallistut @khloekardashian farkkujen lanseeraukseen Grovessa etkä pääse @KUWTK:hon https://t.co/ca9Bc4xImM.</w:t>
      </w:r>
    </w:p>
    <w:p>
      <w:r>
        <w:rPr>
          <w:b/>
          <w:u w:val="single"/>
        </w:rPr>
        <w:t xml:space="preserve">281341</w:t>
      </w:r>
    </w:p>
    <w:p>
      <w:r>
        <w:t xml:space="preserve">Mariah jakaa kuvia uusimmasta luomuksestaan viimeisimmässä blogikirjoituksessaan "Take Time to Smell the Wool Dust"... https://t.co/eUbBHvol5S...</w:t>
      </w:r>
    </w:p>
    <w:p>
      <w:r>
        <w:rPr>
          <w:b/>
          <w:u w:val="single"/>
        </w:rPr>
        <w:t xml:space="preserve">281342</w:t>
      </w:r>
    </w:p>
    <w:p>
      <w:r>
        <w:t xml:space="preserve">MIZON All In One Snail Cream 120ml Super Size Kollageeni silmänympärysvoide Tube 10ml Kasvovoide Kasvojen ihonhoitosarja Korean... https://t.co/1cCboLXpBB https://t.co/GI5rWKgqgp</w:t>
      </w:r>
    </w:p>
    <w:p>
      <w:r>
        <w:rPr>
          <w:b/>
          <w:u w:val="single"/>
        </w:rPr>
        <w:t xml:space="preserve">281343</w:t>
      </w:r>
    </w:p>
    <w:p>
      <w:r>
        <w:t xml:space="preserve">Arsenal-pomo, Arsene Wenger ampuu takaisin Alexis Sanchesin Chelsea-puheisiin... Mikä... https://t.co/104L8DTydD https://t.co/thCzuKXVIK</w:t>
      </w:r>
    </w:p>
    <w:p>
      <w:r>
        <w:rPr>
          <w:b/>
          <w:u w:val="single"/>
        </w:rPr>
        <w:t xml:space="preserve">281344</w:t>
      </w:r>
    </w:p>
    <w:p>
      <w:r>
        <w:t xml:space="preserve">Tänään #Need2Know-ohjelmassa @TheFirstBBB:n tiedottaja Dan Hendrickson jakoi viime hetken #verotusvinkkejä. Oletko jo jättänyt veroilmoituksen? https://t.co/A1uMoKGM8X</w:t>
      </w:r>
    </w:p>
    <w:p>
      <w:r>
        <w:rPr>
          <w:b/>
          <w:u w:val="single"/>
        </w:rPr>
        <w:t xml:space="preserve">281345</w:t>
      </w:r>
    </w:p>
    <w:p>
      <w:r>
        <w:t xml:space="preserve">Harry Styles - Sign of the Times (Audio) https://t.co/Oh5dlDqZwq via @YouTube https://t.co/WQaGnLZC0j https://t.co/WQaGnLZC0j</w:t>
      </w:r>
    </w:p>
    <w:p>
      <w:r>
        <w:rPr>
          <w:b/>
          <w:u w:val="single"/>
        </w:rPr>
        <w:t xml:space="preserve">281346</w:t>
      </w:r>
    </w:p>
    <w:p>
      <w:r>
        <w:t xml:space="preserve">Omg tänään kaikki hyökkäsivät kimppuuni sanallisesti, koska en tehnyt yhtään mitään. Sääliksi käy minua. Pussita niitä ihmisiä, jotta egoni voi olla kunnossa.</w:t>
      </w:r>
    </w:p>
    <w:p>
      <w:r>
        <w:rPr>
          <w:b/>
          <w:u w:val="single"/>
        </w:rPr>
        <w:t xml:space="preserve">281347</w:t>
      </w:r>
    </w:p>
    <w:p>
      <w:r>
        <w:t xml:space="preserve">Paljastettu! Katso S*x-luolasto, jossa mies piti oppimisvaikeuksista kärsivää naista orjana (Kuvat) https://t.co/0slezgxCeU</w:t>
      </w:r>
    </w:p>
    <w:p>
      <w:r>
        <w:rPr>
          <w:b/>
          <w:u w:val="single"/>
        </w:rPr>
        <w:t xml:space="preserve">281348</w:t>
      </w:r>
    </w:p>
    <w:p>
      <w:r>
        <w:t xml:space="preserve">#nowplaying Metallica - kunnes se nukkuu [4 kuuntelijaa] Web: https://t.co/ZzbYn6SH6h, Media: https://t.co/6gRQJ49Ebh #np</w:t>
      </w:r>
    </w:p>
    <w:p>
      <w:r>
        <w:rPr>
          <w:b/>
          <w:u w:val="single"/>
        </w:rPr>
        <w:t xml:space="preserve">281349</w:t>
      </w:r>
    </w:p>
    <w:p>
      <w:r>
        <w:t xml:space="preserve">Mitä olinkaan juuri sanomassa kävelyn ja pyöräilyn erottamisesta toisistaan? https://t.co/rIUYuwFAxt https://t.co/wy0y5tVoPA https://t.co/wy0y5tVoPA</w:t>
      </w:r>
    </w:p>
    <w:p>
      <w:r>
        <w:rPr>
          <w:b/>
          <w:u w:val="single"/>
        </w:rPr>
        <w:t xml:space="preserve">281350</w:t>
      </w:r>
    </w:p>
    <w:p>
      <w:r>
        <w:t xml:space="preserve">Viimeisimmät tiedot Pietarin metron räjähdyksestä:</w:t>
        <w:br/>
        <w:br/>
        <w:t xml:space="preserve">https://t.co/1LoIRE1fXj by #BBCBreaking via @c0nvey https://t.co/dfAr7DK28t</w:t>
      </w:r>
    </w:p>
    <w:p>
      <w:r>
        <w:rPr>
          <w:b/>
          <w:u w:val="single"/>
        </w:rPr>
        <w:t xml:space="preserve">281351</w:t>
      </w:r>
    </w:p>
    <w:p>
      <w:r>
        <w:t xml:space="preserve">@pavnisharma17 @AroraKumari @arorachirag57 @ramyavellanki Adivaasi tyttö👉Rishika😂suurin feikki voittaa aina älypuhelimen ja ison jutun</w:t>
      </w:r>
    </w:p>
    <w:p>
      <w:r>
        <w:rPr>
          <w:b/>
          <w:u w:val="single"/>
        </w:rPr>
        <w:t xml:space="preserve">281352</w:t>
      </w:r>
    </w:p>
    <w:p>
      <w:r>
        <w:t xml:space="preserve">Kudos @MassLtGov - MA kattaa AP-tutkinnon kustannukset pienituloisille opiskelijoille https://t.co/DjOaU0LNe1 #STEMforAll #CSforAll</w:t>
      </w:r>
    </w:p>
    <w:p>
      <w:r>
        <w:rPr>
          <w:b/>
          <w:u w:val="single"/>
        </w:rPr>
        <w:t xml:space="preserve">281353</w:t>
      </w:r>
    </w:p>
    <w:p>
      <w:r>
        <w:t xml:space="preserve">@LiamCyberXXX Kuinka kiinnostunut tai ei kiinnostunut kavereista on sininen kahvi? Olen aina haavoittunut lol. näin cam show te teitte yhdessä.</w:t>
      </w:r>
    </w:p>
    <w:p>
      <w:r>
        <w:rPr>
          <w:b/>
          <w:u w:val="single"/>
        </w:rPr>
        <w:t xml:space="preserve">281354</w:t>
      </w:r>
    </w:p>
    <w:p>
      <w:r>
        <w:t xml:space="preserve">@ReturnofTheBoi Tarkoitan, että voimme odottaa offseasoniin asti, jos Danny ei halua ottaa cap hittiä.</w:t>
      </w:r>
    </w:p>
    <w:p>
      <w:r>
        <w:rPr>
          <w:b/>
          <w:u w:val="single"/>
        </w:rPr>
        <w:t xml:space="preserve">281355</w:t>
      </w:r>
    </w:p>
    <w:p>
      <w:r>
        <w:t xml:space="preserve">Maailman 10 menestyneintä korkeakoulupudokasta https://t.co/K8n6UongwT #news #socialnews #worldtop10</w:t>
      </w:r>
    </w:p>
    <w:p>
      <w:r>
        <w:rPr>
          <w:b/>
          <w:u w:val="single"/>
        </w:rPr>
        <w:t xml:space="preserve">281356</w:t>
      </w:r>
    </w:p>
    <w:p>
      <w:r>
        <w:t xml:space="preserve">Raportti: https://t.co/RiTWqoY9Rs @CornellWBrooks: Gilded Giving-New IPS Report Warns of Increasingly Top-Heavy Philanthropy https://t.co/RiTWqoY9Rs @CornellWBrooks.</w:t>
      </w:r>
    </w:p>
    <w:p>
      <w:r>
        <w:rPr>
          <w:b/>
          <w:u w:val="single"/>
        </w:rPr>
        <w:t xml:space="preserve">281357</w:t>
      </w:r>
    </w:p>
    <w:p>
      <w:r>
        <w:t xml:space="preserve">voit tehdä mitä tahansa, jos ensin opit tuntemaan, kuka olet, ja olet valmis työskentelemään meitä suuremman voiman kanssa, jotta voit tehdä sen.</w:t>
      </w:r>
    </w:p>
    <w:p>
      <w:r>
        <w:rPr>
          <w:b/>
          <w:u w:val="single"/>
        </w:rPr>
        <w:t xml:space="preserve">281358</w:t>
      </w:r>
    </w:p>
    <w:p>
      <w:r>
        <w:t xml:space="preserve">@DarinNeirad @Derpybearr @BaRRaCCuDDa_ Tämä kaveri sanoo hyökkäävästi kuin hän ei olisi söpöin paskiainen ja rikkoo miljoonien poikien sydämet olemalla heti suhteessa heidän kanssaan.</w:t>
      </w:r>
    </w:p>
    <w:p>
      <w:r>
        <w:rPr>
          <w:b/>
          <w:u w:val="single"/>
        </w:rPr>
        <w:t xml:space="preserve">281359</w:t>
      </w:r>
    </w:p>
    <w:p>
      <w:r>
        <w:t xml:space="preserve">@FlaminiaG_ @laura_bfitx Kyllä rouva, kuntosali on vain minun tai muiden kouluttajieni asiakkaille. Se on SUURI.</w:t>
      </w:r>
    </w:p>
    <w:p>
      <w:r>
        <w:rPr>
          <w:b/>
          <w:u w:val="single"/>
        </w:rPr>
        <w:t xml:space="preserve">281360</w:t>
      </w:r>
    </w:p>
    <w:p>
      <w:r>
        <w:t xml:space="preserve">@NGDawgsBaseball @CadeHeil Cade Heil poimii 1. tallentaa kanssa 1,2,3 7. innning. Bulldogs parantaa 21-1 ; 10-1 Alueella pelata.</w:t>
      </w:r>
    </w:p>
    <w:p>
      <w:r>
        <w:rPr>
          <w:b/>
          <w:u w:val="single"/>
        </w:rPr>
        <w:t xml:space="preserve">281361</w:t>
      </w:r>
    </w:p>
    <w:p>
      <w:r>
        <w:t xml:space="preserve">@epilepticshrimp Mistä tiedät, kun hän ottaa noin 70% OKC:n laukauksista? Yrität kirjaimellisesti käyttää Skip Baylessin argumenttia, joka ei toimi.</w:t>
      </w:r>
    </w:p>
    <w:p>
      <w:r>
        <w:rPr>
          <w:b/>
          <w:u w:val="single"/>
        </w:rPr>
        <w:t xml:space="preserve">281362</w:t>
      </w:r>
    </w:p>
    <w:p>
      <w:r>
        <w:t xml:space="preserve">@cIoudtears He ovat aivan vitun säälittäviä, minun on tiedettävä, mitä helvettiä on tekeillä, jotta voin järjestää kuljetuksen/hotellin, jos olen menossa.</w:t>
      </w:r>
    </w:p>
    <w:p>
      <w:r>
        <w:rPr>
          <w:b/>
          <w:u w:val="single"/>
        </w:rPr>
        <w:t xml:space="preserve">281363</w:t>
      </w:r>
    </w:p>
    <w:p>
      <w:r>
        <w:t xml:space="preserve">Tnis pääkirjoitus F Rikossyytteet ovat häiritsevä ylilyönti kaksikolle, joka on Planned Parenthoodin salakatseluvideoiden takana https://t.co/8a3JaCvNkM</w:t>
      </w:r>
    </w:p>
    <w:p>
      <w:r>
        <w:rPr>
          <w:b/>
          <w:u w:val="single"/>
        </w:rPr>
        <w:t xml:space="preserve">281364</w:t>
      </w:r>
    </w:p>
    <w:p>
      <w:r>
        <w:t xml:space="preserve">@purpledalmation @GroverNorquist Niin tyhmä et ole tajunnut, että se ei toimi.....palataan takaisin.sotkuun, jonka Bush jätti...</w:t>
      </w:r>
    </w:p>
    <w:p>
      <w:r>
        <w:rPr>
          <w:b/>
          <w:u w:val="single"/>
        </w:rPr>
        <w:t xml:space="preserve">281365</w:t>
      </w:r>
    </w:p>
    <w:p>
      <w:r>
        <w:t xml:space="preserve">Mark ja Annie rakensivat tontilleen rähjäisen rakennuksen, jota ympäröi korkea aita ja kanala... https://t.co/5yB2xYbAtR...</w:t>
      </w:r>
    </w:p>
    <w:p>
      <w:r>
        <w:rPr>
          <w:b/>
          <w:u w:val="single"/>
        </w:rPr>
        <w:t xml:space="preserve">281366</w:t>
      </w:r>
    </w:p>
    <w:p>
      <w:r>
        <w:t xml:space="preserve">Luovuutesi pulppuaa tänään hyvin syvältä kaivosta ja tuo... Lisää Neitsyt https://t.co/KUQZWVftUW</w:t>
      </w:r>
    </w:p>
    <w:p>
      <w:r>
        <w:rPr>
          <w:b/>
          <w:u w:val="single"/>
        </w:rPr>
        <w:t xml:space="preserve">281367</w:t>
      </w:r>
    </w:p>
    <w:p>
      <w:r>
        <w:t xml:space="preserve">Rentoudu #Madridissa #HotelQuatroPuertadelSol alkaen EUR79.98 https://t.co/5JqJUGeZeg https://t.co/UeQuaBI6W0 https://t.co/UeQuaBI6W0</w:t>
      </w:r>
    </w:p>
    <w:p>
      <w:r>
        <w:rPr>
          <w:b/>
          <w:u w:val="single"/>
        </w:rPr>
        <w:t xml:space="preserve">281368</w:t>
      </w:r>
    </w:p>
    <w:p>
      <w:r>
        <w:t xml:space="preserve">Vaikka olet usein erinomainen valitsemaan matkakohteen ja pysymään... Lisää aiheesta Kauris https://t.co/kXEeQjrOZW</w:t>
      </w:r>
    </w:p>
    <w:p>
      <w:r>
        <w:rPr>
          <w:b/>
          <w:u w:val="single"/>
        </w:rPr>
        <w:t xml:space="preserve">281369</w:t>
      </w:r>
    </w:p>
    <w:p>
      <w:r>
        <w:t xml:space="preserve">Viimeisin Qmedicus: Kiitos @CoachZiemba @sama7h @qopopoq #breastcancer!</w:t>
      </w:r>
    </w:p>
    <w:p>
      <w:r>
        <w:rPr>
          <w:b/>
          <w:u w:val="single"/>
        </w:rPr>
        <w:t xml:space="preserve">281370</w:t>
      </w:r>
    </w:p>
    <w:p>
      <w:r>
        <w:t xml:space="preserve">Minun pitäisi syödä, ennen kuin aloitan tämän riidan kanssasi, koska luoja tietää, että kun kysyt, onko minulla nälkä, ja vastaan kyllä, luulet, että se on ohi.</w:t>
      </w:r>
    </w:p>
    <w:p>
      <w:r>
        <w:rPr>
          <w:b/>
          <w:u w:val="single"/>
        </w:rPr>
        <w:t xml:space="preserve">281371</w:t>
      </w:r>
    </w:p>
    <w:p>
      <w:r>
        <w:t xml:space="preserve">HELLO KITTY 5 KPL SEKALAINEN ERÄ TERMOSPULLOJEN LAUKKU, SANRIO KANTOKASSI, 2 HELLO KITTY KONTAKTI https://t.co/BcYNGnh7t2 https://t.co/FUPEBirisi https://t.co/FUPEBirisi</w:t>
      </w:r>
    </w:p>
    <w:p>
      <w:r>
        <w:rPr>
          <w:b/>
          <w:u w:val="single"/>
        </w:rPr>
        <w:t xml:space="preserve">281372</w:t>
      </w:r>
    </w:p>
    <w:p>
      <w:r>
        <w:t xml:space="preserve">Hyderabadista tulee ensimmäinen kaupunki, jolla on 1 GBPS:n internet-nopeus - Times of India https://t.co/cZOohg87Id #wnn7 https://t.co/MdDPEdbfuU https://t.co/6GKSDzeDAR</w:t>
      </w:r>
    </w:p>
    <w:p>
      <w:r>
        <w:rPr>
          <w:b/>
          <w:u w:val="single"/>
        </w:rPr>
        <w:t xml:space="preserve">281373</w:t>
      </w:r>
    </w:p>
    <w:p>
      <w:r>
        <w:t xml:space="preserve">Samat Knicks-fanit, jotka haluavat draftata eliitti point guardin, ajavat hänet ulos kaupungista ennen vuotta 3 huonon pelaajakehityksen takia.</w:t>
      </w:r>
    </w:p>
    <w:p>
      <w:r>
        <w:rPr>
          <w:b/>
          <w:u w:val="single"/>
        </w:rPr>
        <w:t xml:space="preserve">281374</w:t>
      </w:r>
    </w:p>
    <w:p>
      <w:r>
        <w:t xml:space="preserve">#BBNaija onko se minun vikani, että olen antanut Efelle yli 300 ääntä tähän mennessä? Aika 2 ilmaista rakkautemme hänelle moni vaikka hän dsn ei tunne minua.</w:t>
      </w:r>
    </w:p>
    <w:p>
      <w:r>
        <w:rPr>
          <w:b/>
          <w:u w:val="single"/>
        </w:rPr>
        <w:t xml:space="preserve">281375</w:t>
      </w:r>
    </w:p>
    <w:p>
      <w:r>
        <w:t xml:space="preserve">Betsy DeVosin veli piti salaisen kokouksen Trump-Putin-salakanavan perustamiseksi: raportti https://t.co/s1fXqLirRc https://t.co/zrFPaInGJJ</w:t>
      </w:r>
    </w:p>
    <w:p>
      <w:r>
        <w:rPr>
          <w:b/>
          <w:u w:val="single"/>
        </w:rPr>
        <w:t xml:space="preserve">281376</w:t>
      </w:r>
    </w:p>
    <w:p>
      <w:r>
        <w:t xml:space="preserve">Tehtäväluettelosi on tänään laaja, kun yrität optimistisesti... Lisää Skorpionille https://t.co/fMftvN9fFZ</w:t>
      </w:r>
    </w:p>
    <w:p>
      <w:r>
        <w:rPr>
          <w:b/>
          <w:u w:val="single"/>
        </w:rPr>
        <w:t xml:space="preserve">281377</w:t>
      </w:r>
    </w:p>
    <w:p>
      <w:r>
        <w:t xml:space="preserve">@elainovision @WiwiDenise @richmondbridge En ole varma, mutta aion ottaa kamerani mukaan ja ladata kaiken wiwibloggsin YouTube-kanavalle. ☺</w:t>
      </w:r>
    </w:p>
    <w:p>
      <w:r>
        <w:rPr>
          <w:b/>
          <w:u w:val="single"/>
        </w:rPr>
        <w:t xml:space="preserve">281378</w:t>
      </w:r>
    </w:p>
    <w:p>
      <w:r>
        <w:t xml:space="preserve">Dele Allin kehitys muistuttaa enemmän Ronaldoa (#CR7) - eikä Frank Lampardia.</w:t>
        <w:br/>
        <w:t xml:space="preserve">https://t.co/UAfXfIGfjx #ThreeLions #THFC #THFC https://t.co/Pu0uYcP3kb</w:t>
      </w:r>
    </w:p>
    <w:p>
      <w:r>
        <w:rPr>
          <w:b/>
          <w:u w:val="single"/>
        </w:rPr>
        <w:t xml:space="preserve">281379</w:t>
      </w:r>
    </w:p>
    <w:p>
      <w:r>
        <w:t xml:space="preserve">@rsobeyLSun @davidortiz @RochieWBZ @middlesex_cc Wow, muutos tahtiin tavallisesta pols &amp;amp; TV-uutiset julkkikset!</w:t>
      </w:r>
    </w:p>
    <w:p>
      <w:r>
        <w:rPr>
          <w:b/>
          <w:u w:val="single"/>
        </w:rPr>
        <w:t xml:space="preserve">281380</w:t>
      </w:r>
    </w:p>
    <w:p>
      <w:r>
        <w:t xml:space="preserve">Voitko havaita sen? Salaperäinen baseball-pallo kiertää MLB:n siepparin hulvattomalla videolla https://t.co/ACpoTVDHvO #blogi</w:t>
      </w:r>
    </w:p>
    <w:p>
      <w:r>
        <w:rPr>
          <w:b/>
          <w:u w:val="single"/>
        </w:rPr>
        <w:t xml:space="preserve">281381</w:t>
      </w:r>
    </w:p>
    <w:p>
      <w:r>
        <w:t xml:space="preserve">Korppi tai mustarastas, en osaa koskaan sanoa, on lähes aina kohtelias, ellei se ole vihreä.</w:t>
      </w:r>
    </w:p>
    <w:p>
      <w:r>
        <w:rPr>
          <w:b/>
          <w:u w:val="single"/>
        </w:rPr>
        <w:t xml:space="preserve">281382</w:t>
      </w:r>
    </w:p>
    <w:p>
      <w:r>
        <w:t xml:space="preserve">Aamuvarhaisella ongelmia, kun haet akun, kävelet takaisin keskukseen ja se on selvästi väärässä laatikossa. #flat #notcharged https://t.co/LpmEvCFurF</w:t>
      </w:r>
    </w:p>
    <w:p>
      <w:r>
        <w:rPr>
          <w:b/>
          <w:u w:val="single"/>
        </w:rPr>
        <w:t xml:space="preserve">281383</w:t>
      </w:r>
    </w:p>
    <w:p>
      <w:r>
        <w:t xml:space="preserve">@mooremtmoore @RanchoDinero Minulla oli hauskaa muutaman kuukauden ajan, jonka vietin siellä. Maailman siisteimmät ihmiset. Aika hurjia aikoja amerikkalaiselle teinille. Ei kommenttia.</w:t>
      </w:r>
    </w:p>
    <w:p>
      <w:r>
        <w:rPr>
          <w:b/>
          <w:u w:val="single"/>
        </w:rPr>
        <w:t xml:space="preserve">281384</w:t>
      </w:r>
    </w:p>
    <w:p>
      <w:r>
        <w:t xml:space="preserve">Uusin Florida Dems Post! https://t.co/r6x42LmPgO Kiitos @whirrll @BrianWillisTPA @OrangeDemsFL #trump #equalpayday</w:t>
      </w:r>
    </w:p>
    <w:p>
      <w:r>
        <w:rPr>
          <w:b/>
          <w:u w:val="single"/>
        </w:rPr>
        <w:t xml:space="preserve">281385</w:t>
      </w:r>
    </w:p>
    <w:p>
      <w:r>
        <w:t xml:space="preserve">Aioin ostaa oluen tälle illalle, koska on viikonloppu!!!!, mutta sitten huomasin kaupassa vanhemman töistä ja... okei... ehkä en sittenkään.</w:t>
      </w:r>
    </w:p>
    <w:p>
      <w:r>
        <w:rPr>
          <w:b/>
          <w:u w:val="single"/>
        </w:rPr>
        <w:t xml:space="preserve">281386</w:t>
      </w:r>
    </w:p>
    <w:p>
      <w:r>
        <w:t xml:space="preserve">@ParkerMolloy @evepeyser Itse asiassa olen melko varma, että alkuperäisen twiitin henkilö yrittää sanoa juuri sitä.</w:t>
      </w:r>
    </w:p>
    <w:p>
      <w:r>
        <w:rPr>
          <w:b/>
          <w:u w:val="single"/>
        </w:rPr>
        <w:t xml:space="preserve">281387</w:t>
      </w:r>
    </w:p>
    <w:p>
      <w:r>
        <w:t xml:space="preserve">toimistokalusteet &amp;amp; resurssit, joita emme tarvitse lähiviikkoina, on pakattu siististi Gallery 5:een https://t.co/w10145gdYX</w:t>
      </w:r>
    </w:p>
    <w:p>
      <w:r>
        <w:rPr>
          <w:b/>
          <w:u w:val="single"/>
        </w:rPr>
        <w:t xml:space="preserve">281388</w:t>
      </w:r>
    </w:p>
    <w:p>
      <w:r>
        <w:t xml:space="preserve">#UnderRated Tulossa pian. Hosted by @TrippDaHitMajor @djkuttthroat and vintage_vinyl_label Give... https://t.co/i0VyNAmxg3...</w:t>
      </w:r>
    </w:p>
    <w:p>
      <w:r>
        <w:rPr>
          <w:b/>
          <w:u w:val="single"/>
        </w:rPr>
        <w:t xml:space="preserve">281389</w:t>
      </w:r>
    </w:p>
    <w:p>
      <w:r>
        <w:t xml:space="preserve">Ristiriitaisia raportteja uudesta kemiallisesta hyökkäyksestä Syyriassa: "Kloorilla täytettyjä tynnyripommeja Hamaan" https://t.co/tALYg0tuZE</w:t>
      </w:r>
    </w:p>
    <w:p>
      <w:r>
        <w:rPr>
          <w:b/>
          <w:u w:val="single"/>
        </w:rPr>
        <w:t xml:space="preserve">281390</w:t>
      </w:r>
    </w:p>
    <w:p>
      <w:r>
        <w:t xml:space="preserve">Koulutus on liekin sytyttämistä, ei astian täyttämistä - Sokrates</w:t>
        <w:br/>
        <w:t xml:space="preserve">#Koulutus #Lauseita https://t.co/vpFxDvO4fe</w:t>
      </w:r>
    </w:p>
    <w:p>
      <w:r>
        <w:rPr>
          <w:b/>
          <w:u w:val="single"/>
        </w:rPr>
        <w:t xml:space="preserve">281391</w:t>
      </w:r>
    </w:p>
    <w:p>
      <w:r>
        <w:t xml:space="preserve">Ystävän vieminen elämänsä ensimmäiseen jalkapallo-otteluun. "Katselemme siis vain, kun ihmiset potkivat palloa tunnin ajan?" Minä: 90 minuuttia oikeastaan....</w:t>
      </w:r>
    </w:p>
    <w:p>
      <w:r>
        <w:rPr>
          <w:b/>
          <w:u w:val="single"/>
        </w:rPr>
        <w:t xml:space="preserve">281392</w:t>
      </w:r>
    </w:p>
    <w:p>
      <w:r>
        <w:t xml:space="preserve">#CilfynyddWeather on Lämpötila: 14.6°C Tuuli:2.2mph Paine: 1025.8hpa Hitaasti laskeva sade tänään Ei saatavilla.  Ennuste: Sade: Sateinen, muuttuu vähemmän sateiseksi.</w:t>
      </w:r>
    </w:p>
    <w:p>
      <w:r>
        <w:rPr>
          <w:b/>
          <w:u w:val="single"/>
        </w:rPr>
        <w:t xml:space="preserve">281393</w:t>
      </w:r>
    </w:p>
    <w:p>
      <w:r>
        <w:t xml:space="preserve">@stcrsdust Hei siellä! Jos Spotify kaatuu usein, suosittelen kokeilemaan uudelleenasennusta. Se auttaa usein! https://t.co/ABprBQgNeW</w:t>
      </w:r>
    </w:p>
    <w:p>
      <w:r>
        <w:rPr>
          <w:b/>
          <w:u w:val="single"/>
        </w:rPr>
        <w:t xml:space="preserve">281394</w:t>
      </w:r>
    </w:p>
    <w:p>
      <w:r>
        <w:t xml:space="preserve">Löytyi transponderi etana!</w:t>
        <w:br/>
        <w:t xml:space="preserve">kalamiehiä Arlong Parkin takana!</w:t>
        <w:br/>
        <w:t xml:space="preserve">https://t.co/9BG7doLj0W #TreCru https://t.co/U8YhUm8UnB https://t.co/U8YhUm8UnB</w:t>
      </w:r>
    </w:p>
    <w:p>
      <w:r>
        <w:rPr>
          <w:b/>
          <w:u w:val="single"/>
        </w:rPr>
        <w:t xml:space="preserve">281395</w:t>
      </w:r>
    </w:p>
    <w:p>
      <w:r>
        <w:t xml:space="preserve">@Keri_Adams Halusin vain kertoa, kuinka paljon nautin aamushowsta, mutta minun on myönnettävä, että kaipaan Brentiä. Elämä tuntuu olevan joskus epäreilua.</w:t>
      </w:r>
    </w:p>
    <w:p>
      <w:r>
        <w:rPr>
          <w:b/>
          <w:u w:val="single"/>
        </w:rPr>
        <w:t xml:space="preserve">281396</w:t>
      </w:r>
    </w:p>
    <w:p>
      <w:r>
        <w:t xml:space="preserve">Useita suppilopilviä raportoitu Middle Tennessee, virkamies sanoo https://t.co/NeUsVJlTyN via @tennessean</w:t>
      </w:r>
    </w:p>
    <w:p>
      <w:r>
        <w:rPr>
          <w:b/>
          <w:u w:val="single"/>
        </w:rPr>
        <w:t xml:space="preserve">281397</w:t>
      </w:r>
    </w:p>
    <w:p>
      <w:r>
        <w:t xml:space="preserve">Acquirers Multiple Small and Micro Screen palasi tällä viikolla 1,6 prosenttia, mikä on -0,7 prosenttia vähemmän kuin 2,3 prosenttia R2000 RUT:n 2,3 prosentin tuotto.</w:t>
      </w:r>
    </w:p>
    <w:p>
      <w:r>
        <w:rPr>
          <w:b/>
          <w:u w:val="single"/>
        </w:rPr>
        <w:t xml:space="preserve">281398</w:t>
      </w:r>
    </w:p>
    <w:p>
      <w:r>
        <w:t xml:space="preserve">5. Hot Naijan juomien säilöntäaineena käytettävän bentsoehapon sallittu määrä on 250 mg/ kg. Fanta &amp;amp; Sprite on hyvin tämän rajan sisällä.</w:t>
      </w:r>
    </w:p>
    <w:p>
      <w:r>
        <w:rPr>
          <w:b/>
          <w:u w:val="single"/>
        </w:rPr>
        <w:t xml:space="preserve">281399</w:t>
      </w:r>
    </w:p>
    <w:p>
      <w:r>
        <w:t xml:space="preserve">Tennessee harkitsee lakiehdotusta Jumalan julistamisesta vapauden lähteeksi | Tennessee News | US News https://t.co/LH3B1BCGL9</w:t>
      </w:r>
    </w:p>
    <w:p>
      <w:r>
        <w:rPr>
          <w:b/>
          <w:u w:val="single"/>
        </w:rPr>
        <w:t xml:space="preserve">281400</w:t>
      </w:r>
    </w:p>
    <w:p>
      <w:r>
        <w:t xml:space="preserve">@MzwaneleManyi @ANCYLhq @RanjeniM väärässä jotkut @MYANC-haarat, tiedätte, miten edustajat äänestävät vastoin haarojen toiveita.</w:t>
      </w:r>
    </w:p>
    <w:p>
      <w:r>
        <w:rPr>
          <w:b/>
          <w:u w:val="single"/>
        </w:rPr>
        <w:t xml:space="preserve">281401</w:t>
      </w:r>
    </w:p>
    <w:p>
      <w:r>
        <w:t xml:space="preserve">@realDonaldTrump @wwp @WhiteHouse @FLOTUS @VP @SecondLady Kuvittelen, että heille ei ollut kunnia olla läsnä. Jos joutuisin olemaan lähelläkään sinua, tulisin fyysisesti kipeäksi.</w:t>
      </w:r>
    </w:p>
    <w:p>
      <w:r>
        <w:rPr>
          <w:b/>
          <w:u w:val="single"/>
        </w:rPr>
        <w:t xml:space="preserve">281402</w:t>
      </w:r>
    </w:p>
    <w:p>
      <w:r>
        <w:t xml:space="preserve">@Dacidbro Pewds teki 4.5m, Markiplier teki 3.2, ja Jack teki 5.2. Oletetaan, että heidän yleisönsä ovat päällekkäisiä ja sanotaan, että 5.2m näki sen.</w:t>
      </w:r>
    </w:p>
    <w:p>
      <w:r>
        <w:rPr>
          <w:b/>
          <w:u w:val="single"/>
        </w:rPr>
        <w:t xml:space="preserve">281403</w:t>
      </w:r>
    </w:p>
    <w:p>
      <w:r>
        <w:t xml:space="preserve">Benzema on ollut niin hyvä viime peleissä. Pikkuhiljaa palaa takaisin A-peliinsä, toivottavasti hän pystyy jatkamaan tätä loppukauden ajan.</w:t>
      </w:r>
    </w:p>
    <w:p>
      <w:r>
        <w:rPr>
          <w:b/>
          <w:u w:val="single"/>
        </w:rPr>
        <w:t xml:space="preserve">281404</w:t>
      </w:r>
    </w:p>
    <w:p>
      <w:r>
        <w:t xml:space="preserve">islandsmagazine: https://t.co/fAFkBUg54C https://t.co/KNas8twX8B https://t.co/KNas8twX8B.</w:t>
      </w:r>
    </w:p>
    <w:p>
      <w:r>
        <w:rPr>
          <w:b/>
          <w:u w:val="single"/>
        </w:rPr>
        <w:t xml:space="preserve">281405</w:t>
      </w:r>
    </w:p>
    <w:p>
      <w:r>
        <w:t xml:space="preserve">Aivan kuin astuisit ulos varjoista ja astuisit valoon... Lisää Virgo https://t.co/RGOMgWiKjr</w:t>
      </w:r>
    </w:p>
    <w:p>
      <w:r>
        <w:rPr>
          <w:b/>
          <w:u w:val="single"/>
        </w:rPr>
        <w:t xml:space="preserve">281406</w:t>
      </w:r>
    </w:p>
    <w:p>
      <w:r>
        <w:t xml:space="preserve">$MMEG Vaikea kiistää sen Held tällä alueella ja Advanced ylöspäin ~ Bea että :)</w:t>
        <w:br/>
        <w:br/>
        <w:t xml:space="preserve">imo</w:t>
        <w:br/>
        <w:br/>
        <w:t xml:space="preserve">Flex $MMEG https://t.co/6sfwd4Rs5k</w:t>
      </w:r>
    </w:p>
    <w:p>
      <w:r>
        <w:rPr>
          <w:b/>
          <w:u w:val="single"/>
        </w:rPr>
        <w:t xml:space="preserve">281407</w:t>
      </w:r>
    </w:p>
    <w:p>
      <w:r>
        <w:t xml:space="preserve">Yhdysvallat liittyi "suureen sotaan" 100 vuotta sitten. Amerikka ja sodankäynti eivät koskaan olleet samanlaisia. - Washington Post https://t.co/NL41VX8xe0</w:t>
      </w:r>
    </w:p>
    <w:p>
      <w:r>
        <w:rPr>
          <w:b/>
          <w:u w:val="single"/>
        </w:rPr>
        <w:t xml:space="preserve">281408</w:t>
      </w:r>
    </w:p>
    <w:p>
      <w:r>
        <w:t xml:space="preserve">olen todellakin isoäiti, koska tykkään antaa pieniä käsintehtyjä lahjoja, alan unohtaa asioita liian helposti ja selkääni sattuu nyt liikaa.</w:t>
      </w:r>
    </w:p>
    <w:p>
      <w:r>
        <w:rPr>
          <w:b/>
          <w:u w:val="single"/>
        </w:rPr>
        <w:t xml:space="preserve">281409</w:t>
      </w:r>
    </w:p>
    <w:p>
      <w:r>
        <w:t xml:space="preserve">Olen melko vaikuttunut argumenttianalyysi-esseistä, joita comp-opiskelijani kirjoittivat ikätovereidensa lukukausitehtäväluonnosten päälle. Rakentavia ja oivaltavia.</w:t>
      </w:r>
    </w:p>
    <w:p>
      <w:r>
        <w:rPr>
          <w:b/>
          <w:u w:val="single"/>
        </w:rPr>
        <w:t xml:space="preserve">281410</w:t>
      </w:r>
    </w:p>
    <w:p>
      <w:r>
        <w:t xml:space="preserve">@MauldsView @herdyshepherd1 Luultavasti auringon vuoksi.</w:t>
        <w:t xml:space="preserve">Lol</w:t>
        <w:br/>
        <w:t xml:space="preserve">En usko, että sillä oli mitään tekemistä englannin murteiden kanssa. Meillä oli tapana sanoa sitä slangina "kyllästyneelle" teininä.</w:t>
      </w:r>
    </w:p>
    <w:p>
      <w:r>
        <w:rPr>
          <w:b/>
          <w:u w:val="single"/>
        </w:rPr>
        <w:t xml:space="preserve">281411</w:t>
      </w:r>
    </w:p>
    <w:p>
      <w:r>
        <w:t xml:space="preserve">Tekee juuri sitä mitä Daft Punk ei tehnyt lol... #NowPlaying Automaton by Jamiroquai ♫ https://t.co/rO0FdDLuR6 https://t.co/rO0FdDLuR6</w:t>
      </w:r>
    </w:p>
    <w:p>
      <w:r>
        <w:rPr>
          <w:b/>
          <w:u w:val="single"/>
        </w:rPr>
        <w:t xml:space="preserve">281412</w:t>
      </w:r>
    </w:p>
    <w:p>
      <w:r>
        <w:t xml:space="preserve">@usaproudnow Sinä: uudelleentwiittaat "i love puppies"</w:t>
        <w:br/>
        <w:t xml:space="preserve">Alkuperäinen tweettaja: *vaihtaa twiitin* "i 'Hate' puppies.</w:t>
        <w:br/>
        <w:t xml:space="preserve"> Follower: zomg why do you hate puppies??</w:t>
      </w:r>
    </w:p>
    <w:p>
      <w:r>
        <w:rPr>
          <w:b/>
          <w:u w:val="single"/>
        </w:rPr>
        <w:t xml:space="preserve">281413</w:t>
      </w:r>
    </w:p>
    <w:p>
      <w:r>
        <w:t xml:space="preserve">Sarah Jessica Parker jakaa "Sex and the Cityn" vaihtoehtoisen avauksen https://t.co/Kw6MeRnRmJ https://t.co/zRf77xqtyW https://t.co/zRf77xqtyW</w:t>
      </w:r>
    </w:p>
    <w:p>
      <w:r>
        <w:rPr>
          <w:b/>
          <w:u w:val="single"/>
        </w:rPr>
        <w:t xml:space="preserve">281414</w:t>
      </w:r>
    </w:p>
    <w:p>
      <w:r>
        <w:t xml:space="preserve">@SenatorShaheen Olet periaatteessa valehtelija, joka yrittää heikentää omaa demokratiaasi. Tuon "salaiseksi julistetun" kuvan otti RT itse.</w:t>
      </w:r>
    </w:p>
    <w:p>
      <w:r>
        <w:rPr>
          <w:b/>
          <w:u w:val="single"/>
        </w:rPr>
        <w:t xml:space="preserve">281415</w:t>
      </w:r>
    </w:p>
    <w:p>
      <w:r>
        <w:t xml:space="preserve">Recognizing #WorldAutismAwarenessDay by exploring our #charactered trait of #acceptance 👕💙👖 @chapmanmillsps @OCDSB @ETFOnews #lightitupblue https://t.co/6g34ghkvkT</w:t>
      </w:r>
    </w:p>
    <w:p>
      <w:r>
        <w:rPr>
          <w:b/>
          <w:u w:val="single"/>
        </w:rPr>
        <w:t xml:space="preserve">281416</w:t>
      </w:r>
    </w:p>
    <w:p>
      <w:r>
        <w:t xml:space="preserve">Sinä vihellät tänään töitä tehdessäsi, ja se on melkein kuin... Lisää Skorpioni https://t.co/Iixcyq8wpK</w:t>
      </w:r>
    </w:p>
    <w:p>
      <w:r>
        <w:rPr>
          <w:b/>
          <w:u w:val="single"/>
        </w:rPr>
        <w:t xml:space="preserve">281417</w:t>
      </w:r>
    </w:p>
    <w:p>
      <w:r>
        <w:t xml:space="preserve">#Travel on ulkona! https://t.co/KykNjnVbiy Stories via @ASFevents @wallyjc @JayDoubleDeuce #travel #ttot</w:t>
      </w:r>
    </w:p>
    <w:p>
      <w:r>
        <w:rPr>
          <w:b/>
          <w:u w:val="single"/>
        </w:rPr>
        <w:t xml:space="preserve">281418</w:t>
      </w:r>
    </w:p>
    <w:p>
      <w:r>
        <w:t xml:space="preserve">😂😂😂😂😂 Voisin kuvitella "@VuyiswaVilakazi: Oletteko nähneet raskaana olevan koiran asenteella😱😱😱😱jerrrrr voisi tappaa sen!!!".</w:t>
      </w:r>
    </w:p>
    <w:p>
      <w:r>
        <w:rPr>
          <w:b/>
          <w:u w:val="single"/>
        </w:rPr>
        <w:t xml:space="preserve">281419</w:t>
      </w:r>
    </w:p>
    <w:p>
      <w:r>
        <w:t xml:space="preserve">@JimiBagODonuts @amjoyshow @MaxineWaters Ensinnäkin, pidä faktasi oikein. Tee tutkimusta!!!  Olette sellaisia kansamme vihaajia!!!! Surullista. Tarvitsette todella rukousta!!! Katso peiliin!!!</w:t>
      </w:r>
    </w:p>
    <w:p>
      <w:r>
        <w:rPr>
          <w:b/>
          <w:u w:val="single"/>
        </w:rPr>
        <w:t xml:space="preserve">281420</w:t>
      </w:r>
    </w:p>
    <w:p>
      <w:r>
        <w:t xml:space="preserve">AT&amp;amp;T ilmeisesti suostutteli isäni rajoittamattomaan datapakettiin perheellemme, mutta nyt minulla ei ole henkilökohtaista hotspotia....</w:t>
      </w:r>
    </w:p>
    <w:p>
      <w:r>
        <w:rPr>
          <w:b/>
          <w:u w:val="single"/>
        </w:rPr>
        <w:t xml:space="preserve">281421</w:t>
      </w:r>
    </w:p>
    <w:p>
      <w:r>
        <w:t xml:space="preserve">@BlizzHeroes Olen saanut tarpeekseni typerästä pelistäsi. Jos ette aio koskaan korjata sitä, bannatkaa tilini, jotta en enää ikinä riskeeraa kirjautumista sisään.</w:t>
      </w:r>
    </w:p>
    <w:p>
      <w:r>
        <w:rPr>
          <w:b/>
          <w:u w:val="single"/>
        </w:rPr>
        <w:t xml:space="preserve">281422</w:t>
      </w:r>
    </w:p>
    <w:p>
      <w:r>
        <w:t xml:space="preserve">@stinaknits Hän valitti, että Kevin nukkui siellä viime yönä. Hänen on pysyttävä hänen perässään 24/7 tällä viikolla.</w:t>
      </w:r>
    </w:p>
    <w:p>
      <w:r>
        <w:rPr>
          <w:b/>
          <w:u w:val="single"/>
        </w:rPr>
        <w:t xml:space="preserve">281423</w:t>
      </w:r>
    </w:p>
    <w:p>
      <w:r>
        <w:t xml:space="preserve">Tänään valokeilassa on Dragonfly Cards and Gifts, palkittu kortti- ja lahjakauppa, jota pyörittävät äiti ja tytär... https://t.co/rAKCI5ie58...</w:t>
      </w:r>
    </w:p>
    <w:p>
      <w:r>
        <w:rPr>
          <w:b/>
          <w:u w:val="single"/>
        </w:rPr>
        <w:t xml:space="preserve">281424</w:t>
      </w:r>
    </w:p>
    <w:p>
      <w:r>
        <w:t xml:space="preserve">Viimeisin Terveellinen syöminen! https://t.co/D6xqFqu6cQ Kiitos @stupideasypaleo @AHPRA @ProfDocHealth #lchf</w:t>
      </w:r>
    </w:p>
    <w:p>
      <w:r>
        <w:rPr>
          <w:b/>
          <w:u w:val="single"/>
        </w:rPr>
        <w:t xml:space="preserve">281425</w:t>
      </w:r>
    </w:p>
    <w:p>
      <w:r>
        <w:t xml:space="preserve">Purina Fancy Feast Medleys Florentine Collection Gourmet Märkä kissanruoka 24 tölkkiä vain $12.13 kautta ... https://t.co/G48QaEFCmU</w:t>
      </w:r>
    </w:p>
    <w:p>
      <w:r>
        <w:rPr>
          <w:b/>
          <w:u w:val="single"/>
        </w:rPr>
        <w:t xml:space="preserve">281426</w:t>
      </w:r>
    </w:p>
    <w:p>
      <w:r>
        <w:t xml:space="preserve">@nickcafardo @Dan_Shaughnessy yksi huolenaihe, joka minulla on Dombrowskin kanssa, on se, että hän ei hae pelaajia, joilla on WS-sormuksia.Sox tarvitsee Postseason-tähtiäJS</w:t>
      </w:r>
    </w:p>
    <w:p>
      <w:r>
        <w:rPr>
          <w:b/>
          <w:u w:val="single"/>
        </w:rPr>
        <w:t xml:space="preserve">281427</w:t>
      </w:r>
    </w:p>
    <w:p>
      <w:r>
        <w:t xml:space="preserve">AVOIMET TALOT la &amp; su 4/8 &amp; su 4/9 klo 12-4</w:t>
        <w:br/>
        <w:t xml:space="preserve">49 Country Club Dr, Monroe Township, NJ 08831 - MLS 3368907 - Coldwell Banker: https://t.co/ogHUyCjFpD</w:t>
      </w:r>
    </w:p>
    <w:p>
      <w:r>
        <w:rPr>
          <w:b/>
          <w:u w:val="single"/>
        </w:rPr>
        <w:t xml:space="preserve">281428</w:t>
      </w:r>
    </w:p>
    <w:p>
      <w:r>
        <w:t xml:space="preserve">Älä huoli, Suga! Olen ollut sinkku jo 17 vuotta! Eli syntymästä asti 😂💕 @BTS_twt @bts_bighit #FaithfulARMY #StillWaitingForMyRingSuga https://t.co/KEoboS8hAs https://t.co/KEoboS8hAs</w:t>
      </w:r>
    </w:p>
    <w:p>
      <w:r>
        <w:rPr>
          <w:b/>
          <w:u w:val="single"/>
        </w:rPr>
        <w:t xml:space="preserve">281429</w:t>
      </w:r>
    </w:p>
    <w:p>
      <w:r>
        <w:t xml:space="preserve">@maxkeiser Pitää olla vähemmän kyyninen ja tarjota reaalimaailman ratkaisuja. olet fiksu mies, käytä sitä. @RT_com @FoxNews @RTUKnews</w:t>
      </w:r>
    </w:p>
    <w:p>
      <w:r>
        <w:rPr>
          <w:b/>
          <w:u w:val="single"/>
        </w:rPr>
        <w:t xml:space="preserve">281430</w:t>
      </w:r>
    </w:p>
    <w:p>
      <w:r>
        <w:t xml:space="preserve">@chiefkings1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281431</w:t>
      </w:r>
    </w:p>
    <w:p>
      <w:r>
        <w:t xml:space="preserve">Miten helvetissä Buca do Beppolla on meidän osoitteemme ja se tietää, milloin minun syntymäpäiväni on?!! #Gross #NoIDontWantYourFreeCake #BucaDiBarfo #NoIDontWantYourFreeCake #BucaDiBarfo</w:t>
      </w:r>
    </w:p>
    <w:p>
      <w:r>
        <w:rPr>
          <w:b/>
          <w:u w:val="single"/>
        </w:rPr>
        <w:t xml:space="preserve">281432</w:t>
      </w:r>
    </w:p>
    <w:p>
      <w:r>
        <w:t xml:space="preserve">Kuvittele, että menit kihloihin, ja autuaana löysit videon, jossa sulhasesi nai erästä miestä, kun hän oli collegessa. Miten käyttäydyt?</w:t>
      </w:r>
    </w:p>
    <w:p>
      <w:r>
        <w:rPr>
          <w:b/>
          <w:u w:val="single"/>
        </w:rPr>
        <w:t xml:space="preserve">281433</w:t>
      </w:r>
    </w:p>
    <w:p>
      <w:r>
        <w:t xml:space="preserve">Saatat olla hämmentynyt tänään, kun huomaat, että suunnitelmasi ovat... Lisää Oinas https://t.co/sxmcwLHS4R</w:t>
      </w:r>
    </w:p>
    <w:p>
      <w:r>
        <w:rPr>
          <w:b/>
          <w:u w:val="single"/>
        </w:rPr>
        <w:t xml:space="preserve">281434</w:t>
      </w:r>
    </w:p>
    <w:p>
      <w:r>
        <w:t xml:space="preserve">Vastaavat 16:9-näytön koot (rajattu ylhäältä+alhaalta):</w:t>
        <w:br/>
        <w:br/>
        <w:t xml:space="preserve">Samsung Galaxy S8: 5,175"</w:t>
        <w:br/>
        <w:t xml:space="preserve">Samsung Galaxy S8 Plus: 5,53"</w:t>
        <w:br/>
        <w:t xml:space="preserve">LG G6: 5,20"</w:t>
      </w:r>
    </w:p>
    <w:p>
      <w:r>
        <w:rPr>
          <w:b/>
          <w:u w:val="single"/>
        </w:rPr>
        <w:t xml:space="preserve">281435</w:t>
      </w:r>
    </w:p>
    <w:p>
      <w:r>
        <w:t xml:space="preserve">Olen kepin varrella... Kiitos Jumalalle kaikista kyvyistäni &amp;amp; siunaukset...</w:t>
        <w:br/>
        <w:t xml:space="preserve"> Kauppa auki!!! Tule katsomaan minua... https://t.co/ck9oQ5bfoe</w:t>
      </w:r>
    </w:p>
    <w:p>
      <w:r>
        <w:rPr>
          <w:b/>
          <w:u w:val="single"/>
        </w:rPr>
        <w:t xml:space="preserve">281436</w:t>
      </w:r>
    </w:p>
    <w:p>
      <w:r>
        <w:t xml:space="preserve">Mikään ei pidättele mielikuvitustasi nyt, mikä vapauttaa sinut... Lisää Aquarius https://t.co/rKEt6dVAFh</w:t>
      </w:r>
    </w:p>
    <w:p>
      <w:r>
        <w:rPr>
          <w:b/>
          <w:u w:val="single"/>
        </w:rPr>
        <w:t xml:space="preserve">281437</w:t>
      </w:r>
    </w:p>
    <w:p>
      <w:r>
        <w:t xml:space="preserve">Menen siis paikalliseen ECHL-otteluun katsomaan paikallista joukkuetta... ja ketä vastaan he pelaavat? @BuffaloSabres ECHL-joukkue @JackalsHockey erittäin onnellinen!</w:t>
      </w:r>
    </w:p>
    <w:p>
      <w:r>
        <w:rPr>
          <w:b/>
          <w:u w:val="single"/>
        </w:rPr>
        <w:t xml:space="preserve">281438</w:t>
      </w:r>
    </w:p>
    <w:p>
      <w:r>
        <w:t xml:space="preserve">Ei ainakaan sellainen kanta, joka tukisi tuon sotaa lietsovan paskakasan Donald Trumpin äänestämistä. https://t.co/LkPEoiieut</w:t>
      </w:r>
    </w:p>
    <w:p>
      <w:r>
        <w:rPr>
          <w:b/>
          <w:u w:val="single"/>
        </w:rPr>
        <w:t xml:space="preserve">281439</w:t>
      </w:r>
    </w:p>
    <w:p>
      <w:r>
        <w:t xml:space="preserve">@Horny__Julian tili ei ole tilapäisesti käytettävissä, koska se rikkoo Twitterin mediakäytäntöä. Lue lisää.</w:t>
      </w:r>
    </w:p>
    <w:p>
      <w:r>
        <w:rPr>
          <w:b/>
          <w:u w:val="single"/>
        </w:rPr>
        <w:t xml:space="preserve">281440</w:t>
      </w:r>
    </w:p>
    <w:p>
      <w:r>
        <w:t xml:space="preserve">Sitten kun Kendall ja hänen tiiminsä lukivat käsikirjoituksen, edes he eivät nostaneet kulmakarvojaan? Lmfao, kuten kaikki mustat ihmiset, joita he ovat ympärillään.</w:t>
      </w:r>
    </w:p>
    <w:p>
      <w:r>
        <w:rPr>
          <w:b/>
          <w:u w:val="single"/>
        </w:rPr>
        <w:t xml:space="preserve">281441</w:t>
      </w:r>
    </w:p>
    <w:p>
      <w:r>
        <w:t xml:space="preserve">Kuinka tehdä rahaa verkossa ilmaiseksi 2017 - tapoja luoda passiivista tuloa... https://t.co/jumrdmfP3G via @YouTube</w:t>
      </w:r>
    </w:p>
    <w:p>
      <w:r>
        <w:rPr>
          <w:b/>
          <w:u w:val="single"/>
        </w:rPr>
        <w:t xml:space="preserve">281442</w:t>
      </w:r>
    </w:p>
    <w:p>
      <w:r>
        <w:t xml:space="preserve">Lisäsin videon @YouTube-soittolistalle https://t.co/lB2onHtLSa Uusi nepalilainen elokuva - "BIR BIKRAM" Koko elokuva || Dayahang Rai, Anup Bikram</w:t>
      </w:r>
    </w:p>
    <w:p>
      <w:r>
        <w:rPr>
          <w:b/>
          <w:u w:val="single"/>
        </w:rPr>
        <w:t xml:space="preserve">281443</w:t>
      </w:r>
    </w:p>
    <w:p>
      <w:r>
        <w:t xml:space="preserve">Ongelma Security 'Alert väsymys' https://t.co/9XP0tY5QEe #MachineLearning by @dkusnetzky via @VirtReview</w:t>
      </w:r>
    </w:p>
    <w:p>
      <w:r>
        <w:rPr>
          <w:b/>
          <w:u w:val="single"/>
        </w:rPr>
        <w:t xml:space="preserve">281444</w:t>
      </w:r>
    </w:p>
    <w:p>
      <w:r>
        <w:t xml:space="preserve">SLAM DUNK! @HaggarCo lahjoittaa #FREE housut! Shoot #HaggarHoops for your chance to #win! Klikkaa sääntöjä &amp;amp; osallistuminen https://t.co/PoxPOMyBGC</w:t>
      </w:r>
    </w:p>
    <w:p>
      <w:r>
        <w:rPr>
          <w:b/>
          <w:u w:val="single"/>
        </w:rPr>
        <w:t xml:space="preserve">281445</w:t>
      </w:r>
    </w:p>
    <w:p>
      <w:r>
        <w:t xml:space="preserve">Täällä on paljon isoja tilejä, jotka eivät sano mitään arvokasta, ehkäpä tietämätön roska on oikea tapa, jos haluaa saada seuraajia. https://t.co/XWDCIylvXW</w:t>
      </w:r>
    </w:p>
    <w:p>
      <w:r>
        <w:rPr>
          <w:b/>
          <w:u w:val="single"/>
        </w:rPr>
        <w:t xml:space="preserve">281446</w:t>
      </w:r>
    </w:p>
    <w:p>
      <w:r>
        <w:t xml:space="preserve">#rockford_il FREESTYLE SKATING - Freestyle Skating Session @ Carlson Ice... https://t.co/kEU7Fvgw9Y #rockfordlink https://t.co/EE3lWyZG0G</w:t>
      </w:r>
    </w:p>
    <w:p>
      <w:r>
        <w:rPr>
          <w:b/>
          <w:u w:val="single"/>
        </w:rPr>
        <w:t xml:space="preserve">281447</w:t>
      </w:r>
    </w:p>
    <w:p>
      <w:r>
        <w:t xml:space="preserve">Löytyi transponderi etana!</w:t>
        <w:br/>
        <w:t xml:space="preserve"> Davyback Fight!!</w:t>
        <w:t xml:space="preserve">Olkihatut vs. Kettuiset merirosvot!</w:t>
        <w:br/>
        <w:t xml:space="preserve">https://t.co/lKxbk3oPKE #TreCru https://t.co/RiGi4ucMyQ #TreCru https://t.co/RiGi4ucMyQ</w:t>
      </w:r>
    </w:p>
    <w:p>
      <w:r>
        <w:rPr>
          <w:b/>
          <w:u w:val="single"/>
        </w:rPr>
        <w:t xml:space="preserve">281448</w:t>
      </w:r>
    </w:p>
    <w:p>
      <w:r>
        <w:t xml:space="preserve">Uusimmat yhteisön hallinnot! https://t.co/xLG6D89lZr Kiitos @carmita_20 @infoposiciones @93f4ac0e838a49c #oposiciones #venezuela</w:t>
      </w:r>
    </w:p>
    <w:p>
      <w:r>
        <w:rPr>
          <w:b/>
          <w:u w:val="single"/>
        </w:rPr>
        <w:t xml:space="preserve">281449</w:t>
      </w:r>
    </w:p>
    <w:p>
      <w:r>
        <w:t xml:space="preserve">Hampaani ovat kultaiset hänellä on pienet tissit hän silti näyttää ne aye hän on märkä kuin meri olisi vetänyt troijalaisen ulos ja antanut hänelle liikkeen aye</w:t>
      </w:r>
    </w:p>
    <w:p>
      <w:r>
        <w:rPr>
          <w:b/>
          <w:u w:val="single"/>
        </w:rPr>
        <w:t xml:space="preserve">281450</w:t>
      </w:r>
    </w:p>
    <w:p>
      <w:r>
        <w:t xml:space="preserve">UK</w:t>
        <w:br/>
        <w:t xml:space="preserve">Työväenpuolue ylistää Ken Livingstonea, joka väittää sionistien tekevän yhteistyötä EU:n natsien</w:t>
        <w:br/>
        <w:t xml:space="preserve">https://t.co/iNWhK49ZZ7 https://t.co/iNWhK49ZZ7</w:t>
      </w:r>
    </w:p>
    <w:p>
      <w:r>
        <w:rPr>
          <w:b/>
          <w:u w:val="single"/>
        </w:rPr>
        <w:t xml:space="preserve">281451</w:t>
      </w:r>
    </w:p>
    <w:p>
      <w:r>
        <w:t xml:space="preserve">Haluan voittaa 250 dollarin Visa-lahjakortin @coloradomillsilta @pennywisemama kautta! #foundatsimon #giveaway https://t.co/PMizQXCHD8</w:t>
      </w:r>
    </w:p>
    <w:p>
      <w:r>
        <w:rPr>
          <w:b/>
          <w:u w:val="single"/>
        </w:rPr>
        <w:t xml:space="preserve">281452</w:t>
      </w:r>
    </w:p>
    <w:p>
      <w:r>
        <w:t xml:space="preserve">Rentoudu, virkistäydy ja uudistu!!! ❤ https://t.co/26c9DdCxu4 #bodytreatment #relaxing #renew @ Tried &amp;amp;.... https://t.co/QKMADJUA2n</w:t>
      </w:r>
    </w:p>
    <w:p>
      <w:r>
        <w:rPr>
          <w:b/>
          <w:u w:val="single"/>
        </w:rPr>
        <w:t xml:space="preserve">281453</w:t>
      </w:r>
    </w:p>
    <w:p>
      <w:r>
        <w:t xml:space="preserve">Miljardööri Cliff Asnessin AQR Capital Management -yhtiön kukoistava talous https://t.co/6KJdTLtMDR</w:t>
      </w:r>
    </w:p>
    <w:p>
      <w:r>
        <w:rPr>
          <w:b/>
          <w:u w:val="single"/>
        </w:rPr>
        <w:t xml:space="preserve">281454</w:t>
      </w:r>
    </w:p>
    <w:p>
      <w:r>
        <w:t xml:space="preserve">Kuten ei, heti kun kuulen tuon asenteen ja epäkunnioituksen, Tiedän vain, että olen lähempänä työni menettämistä 🤗.</w:t>
      </w:r>
    </w:p>
    <w:p>
      <w:r>
        <w:rPr>
          <w:b/>
          <w:u w:val="single"/>
        </w:rPr>
        <w:t xml:space="preserve">281455</w:t>
      </w:r>
    </w:p>
    <w:p>
      <w:r>
        <w:t xml:space="preserve">Minusta #Joanne on @ladygagan paras työ tähän mennessä.  Se on tuskin poistunut CD-soittimestani lokakuun jälkeen.  Kyllä, se on edelleen 1996 minun #Camarossani. 😉✨.</w:t>
      </w:r>
    </w:p>
    <w:p>
      <w:r>
        <w:rPr>
          <w:b/>
          <w:u w:val="single"/>
        </w:rPr>
        <w:t xml:space="preserve">281456</w:t>
      </w:r>
    </w:p>
    <w:p>
      <w:r>
        <w:t xml:space="preserve">@SunRisers #NameThatBat of @YUVSTRONG12 : It's The Boss( Blade of Savaging Supremacy) #yuvi #OrangeArmy</w:t>
      </w:r>
    </w:p>
    <w:p>
      <w:r>
        <w:rPr>
          <w:b/>
          <w:u w:val="single"/>
        </w:rPr>
        <w:t xml:space="preserve">281457</w:t>
      </w:r>
    </w:p>
    <w:p>
      <w:r>
        <w:t xml:space="preserve">Kun äitisi iskee sinuun "Voitko tulla siivoamaan eteisen, mikään elämässäni ei tee minua onnelliseksi juuri nyt".</w:t>
      </w:r>
    </w:p>
    <w:p>
      <w:r>
        <w:rPr>
          <w:b/>
          <w:u w:val="single"/>
        </w:rPr>
        <w:t xml:space="preserve">281458</w:t>
      </w:r>
    </w:p>
    <w:p>
      <w:r>
        <w:t xml:space="preserve">@chessninja @Kasparov63 Samaan aikaan al-Qaidan haara kaasuttaa Idlibiä Syyriassa ja syyttää Venäjän ilmavoimia. Lovely....</w:t>
      </w:r>
    </w:p>
    <w:p>
      <w:r>
        <w:rPr>
          <w:b/>
          <w:u w:val="single"/>
        </w:rPr>
        <w:t xml:space="preserve">281459</w:t>
      </w:r>
    </w:p>
    <w:p>
      <w:r>
        <w:t xml:space="preserve">libreboot sanoo, että kaikki vuoden 2008 jälkeiset x86 Intel- ja vuoden 2013 jälkeiset x86 AMD-laitteistot ovat epäluotettavia:</w:t>
        <w:br/>
        <w:br/>
        <w:t xml:space="preserve">https://t.co/w8VqpILajF</w:t>
        <w:br/>
        <w:t xml:space="preserve">https://t.co/JVJK3drHAz</w:t>
      </w:r>
    </w:p>
    <w:p>
      <w:r>
        <w:rPr>
          <w:b/>
          <w:u w:val="single"/>
        </w:rPr>
        <w:t xml:space="preserve">281460</w:t>
      </w:r>
    </w:p>
    <w:p>
      <w:r>
        <w:t xml:space="preserve">Tule mukaan oppimaan Rodan + Fields®:stä ja siitä, miten me muutamme ihoa ja elämää. https://t.co/LK72S20deE.</w:t>
      </w:r>
    </w:p>
    <w:p>
      <w:r>
        <w:rPr>
          <w:b/>
          <w:u w:val="single"/>
        </w:rPr>
        <w:t xml:space="preserve">281461</w:t>
      </w:r>
    </w:p>
    <w:p>
      <w:r>
        <w:t xml:space="preserve">He äänestävät puoluetta, joten kun äänestätte, varmistakaa, että olette samaa mieltä puolueen ohjelmasta. https://t.co/JA3uQGSqKU</w:t>
      </w:r>
    </w:p>
    <w:p>
      <w:r>
        <w:rPr>
          <w:b/>
          <w:u w:val="single"/>
        </w:rPr>
        <w:t xml:space="preserve">281462</w:t>
      </w:r>
    </w:p>
    <w:p>
      <w:r>
        <w:t xml:space="preserve">@agentathcliath ... Sooooooooo nauraisit, kunnes naapurisi tulisi ja puukottaisi sinua hulluuden vallassa????</w:t>
      </w:r>
    </w:p>
    <w:p>
      <w:r>
        <w:rPr>
          <w:b/>
          <w:u w:val="single"/>
        </w:rPr>
        <w:t xml:space="preserve">281463</w:t>
      </w:r>
    </w:p>
    <w:p>
      <w:r>
        <w:t xml:space="preserve">@Himmele me käytämme myös näitä käsitteitä. pääongelma on komponenttien väliset rajapinta-riippuvuudet ja useiden komponenttien muuttaminen yhdellä sw-integraatiopudotuksella.</w:t>
      </w:r>
    </w:p>
    <w:p>
      <w:r>
        <w:rPr>
          <w:b/>
          <w:u w:val="single"/>
        </w:rPr>
        <w:t xml:space="preserve">281464</w:t>
      </w:r>
    </w:p>
    <w:p>
      <w:r>
        <w:t xml:space="preserve">Maaliskuun hulluuden finaali on urheilun hitainta aikaa. *huokaus* Taidan innostua Mastersista.</w:t>
      </w:r>
    </w:p>
    <w:p>
      <w:r>
        <w:rPr>
          <w:b/>
          <w:u w:val="single"/>
        </w:rPr>
        <w:t xml:space="preserve">281465</w:t>
      </w:r>
    </w:p>
    <w:p>
      <w:r>
        <w:t xml:space="preserve">@challokash Seurajalkapallo on palannut SuperSportin valtavan pelivalikoiman myötä.</w:t>
        <w:t xml:space="preserve">Katso otteluohjelmat täältä.</w:t>
        <w:br/>
        <w:t xml:space="preserve">https://t.co/a4BAAKkWel https://t.co/a4BAAKkWel</w:t>
      </w:r>
    </w:p>
    <w:p>
      <w:r>
        <w:rPr>
          <w:b/>
          <w:u w:val="single"/>
        </w:rPr>
        <w:t xml:space="preserve">281466</w:t>
      </w:r>
    </w:p>
    <w:p>
      <w:r>
        <w:t xml:space="preserve">@DStvCare Yritin käynnistää dekooderini uudelleen, mutta nyt se on jumissa täällä, mikä voisi olla ongelma https://t.co/JumyMQBrjW</w:t>
      </w:r>
    </w:p>
    <w:p>
      <w:r>
        <w:rPr>
          <w:b/>
          <w:u w:val="single"/>
        </w:rPr>
        <w:t xml:space="preserve">281467</w:t>
      </w:r>
    </w:p>
    <w:p>
      <w:r>
        <w:t xml:space="preserve">Koska Olimarilla on pullonkorkki Pikmin 2:n esittelyssä, se tarkoittaisi, että hänellä on vähintään neljän Pikminin voimat.</w:t>
      </w:r>
    </w:p>
    <w:p>
      <w:r>
        <w:rPr>
          <w:b/>
          <w:u w:val="single"/>
        </w:rPr>
        <w:t xml:space="preserve">281468</w:t>
      </w:r>
    </w:p>
    <w:p>
      <w:r>
        <w:t xml:space="preserve">Hotelli tarjoaa yhden kaupungin tilavimmista ja parhaiten varustelluista majoituspaikoista. Kaikki huoneet ja sviitit... https://t.co/6ErgCgXcVR...</w:t>
      </w:r>
    </w:p>
    <w:p>
      <w:r>
        <w:rPr>
          <w:b/>
          <w:u w:val="single"/>
        </w:rPr>
        <w:t xml:space="preserve">281469</w:t>
      </w:r>
    </w:p>
    <w:p>
      <w:r>
        <w:t xml:space="preserve">Aika tuoda vitsaus vihollisillesi! Meidän @BlizzHeroes-tyylillämme kukaan ei selviä hengissä. Saatavilla täällä: https://t.co/e6b9NMGca3 https://t.co/JajheRse5t</w:t>
      </w:r>
    </w:p>
    <w:p>
      <w:r>
        <w:rPr>
          <w:b/>
          <w:u w:val="single"/>
        </w:rPr>
        <w:t xml:space="preserve">281470</w:t>
      </w:r>
    </w:p>
    <w:p>
      <w:r>
        <w:t xml:space="preserve">Hyvä työ journalismista &amp;amp; politiikka #Netherlands by @KonstruktivJour in @journalistendk Journalisten.dk https://t.co/j9rknEqgzM</w:t>
      </w:r>
    </w:p>
    <w:p>
      <w:r>
        <w:rPr>
          <w:b/>
          <w:u w:val="single"/>
        </w:rPr>
        <w:t xml:space="preserve">281471</w:t>
      </w:r>
    </w:p>
    <w:p>
      <w:r>
        <w:t xml:space="preserve">Jos olet #yrittäjä, aloita päiväsi tekemällä nämä 7 asiaa ennen klo 7:00.... #cdwsocial https://t.co/Kck0E3TebX https://t.co/vDrbQW8Sfh</w:t>
      </w:r>
    </w:p>
    <w:p>
      <w:r>
        <w:rPr>
          <w:b/>
          <w:u w:val="single"/>
        </w:rPr>
        <w:t xml:space="preserve">281472</w:t>
      </w:r>
    </w:p>
    <w:p>
      <w:r>
        <w:t xml:space="preserve">Hiusteni on kuitenkin aina oltava laitettu. Lähden kotoa ilman meikkiä ennen kuin lähden hiukseni revityn näköisenä.</w:t>
      </w:r>
    </w:p>
    <w:p>
      <w:r>
        <w:rPr>
          <w:b/>
          <w:u w:val="single"/>
        </w:rPr>
        <w:t xml:space="preserve">281473</w:t>
      </w:r>
    </w:p>
    <w:p>
      <w:r>
        <w:t xml:space="preserve">#Trumpin FL-matkat maksavat est.</w:t>
        <w:t xml:space="preserve">$80 mill a yr</w:t>
        <w:br/>
        <w:t xml:space="preserve">Wants Save money</w:t>
        <w:br/>
        <w:t xml:space="preserve">cut</w:t>
        <w:br/>
        <w:t xml:space="preserve">Food Stamps budget $45 mill</w:t>
        <w:br/>
        <w:t xml:space="preserve">#resist</w:t>
        <w:br/>
        <w:t xml:space="preserve">audit the Pentagon</w:t>
        <w:br/>
        <w:t xml:space="preserve">strop FL trips</w:t>
      </w:r>
    </w:p>
    <w:p>
      <w:r>
        <w:rPr>
          <w:b/>
          <w:u w:val="single"/>
        </w:rPr>
        <w:t xml:space="preserve">281474</w:t>
      </w:r>
    </w:p>
    <w:p>
      <w:r>
        <w:t xml:space="preserve">Houndour</w:t>
        <w:br/>
        <w:t xml:space="preserve">IV:80.0%(6/15/15)</w:t>
        <w:br/>
        <w:t xml:space="preserve">Move Set:</w:t>
        <w:br/>
        <w:t xml:space="preserve"> Käytettävissä 23:05:44 asti (8m 24s).</w:t>
        <w:br/>
        <w:t xml:space="preserve">https://t.co/mAxIA1IJbz https://t.co/mAxIA1IJbz</w:t>
      </w:r>
    </w:p>
    <w:p>
      <w:r>
        <w:rPr>
          <w:b/>
          <w:u w:val="single"/>
        </w:rPr>
        <w:t xml:space="preserve">281475</w:t>
      </w:r>
    </w:p>
    <w:p>
      <w:r>
        <w:t xml:space="preserve">Katolta avautuu näkymä Lissabonin vilkkaille kaduille. #teacollection #travelkids #lisbon... https://t.co/yL5ohG6QK7...</w:t>
      </w:r>
    </w:p>
    <w:p>
      <w:r>
        <w:rPr>
          <w:b/>
          <w:u w:val="single"/>
        </w:rPr>
        <w:t xml:space="preserve">281476</w:t>
      </w:r>
    </w:p>
    <w:p>
      <w:r>
        <w:t xml:space="preserve">🚨Kun sama mies, joka haluaa käyttää ☢ydinaseita, pommittaa #Syyriaa ilman kongressin hyväksyntää:</w:t>
        <w:br/>
        <w:t xml:space="preserve">Se on nyt @Lawrence</w:t>
        <w:br/>
        <w:t xml:space="preserve">#Trumpilla on nyt dementia https://t.co/2mPasIQk2U https://t.co/2mPasIQk2U</w:t>
      </w:r>
    </w:p>
    <w:p>
      <w:r>
        <w:rPr>
          <w:b/>
          <w:u w:val="single"/>
        </w:rPr>
        <w:t xml:space="preserve">281477</w:t>
      </w:r>
    </w:p>
    <w:p>
      <w:r>
        <w:t xml:space="preserve">TU niille, jotka auttavat sytyttämään sen siniseksi ja antavat miljoonien äänien tulla kuulluiksi! @mor100 @Phillies @autismspeaks #autismdoesntholdmeback https://t.co/kjv3QKiujB</w:t>
      </w:r>
    </w:p>
    <w:p>
      <w:r>
        <w:rPr>
          <w:b/>
          <w:u w:val="single"/>
        </w:rPr>
        <w:t xml:space="preserve">281478</w:t>
      </w:r>
    </w:p>
    <w:p>
      <w:r>
        <w:t xml:space="preserve">Hän sanoi: "Vau Erica, sinä syöt niin terveellisesti" Sanoin: "Tyttö, tulin juuri Smash Burgerista, haluaisitko jotain?"."</w:t>
      </w:r>
    </w:p>
    <w:p>
      <w:r>
        <w:rPr>
          <w:b/>
          <w:u w:val="single"/>
        </w:rPr>
        <w:t xml:space="preserve">281479</w:t>
      </w:r>
    </w:p>
    <w:p>
      <w:r>
        <w:t xml:space="preserve">Pohjois-Amerikan rakennusalan ammattiliittojen kansallisessa lainsäädäntökonferenssissa oli tänään huono omatunto rappaajien puolesta.</w:t>
      </w:r>
    </w:p>
    <w:p>
      <w:r>
        <w:rPr>
          <w:b/>
          <w:u w:val="single"/>
        </w:rPr>
        <w:t xml:space="preserve">281480</w:t>
      </w:r>
    </w:p>
    <w:p>
      <w:r>
        <w:t xml:space="preserve">Viikoittainen raportti takaisin /r/anarkismiin /r/metanarkismista [2017-04-06] [VVVV-KK-PV] https://t.co/ee0GQgKDlQ</w:t>
      </w:r>
    </w:p>
    <w:p>
      <w:r>
        <w:rPr>
          <w:b/>
          <w:u w:val="single"/>
        </w:rPr>
        <w:t xml:space="preserve">281481</w:t>
      </w:r>
    </w:p>
    <w:p>
      <w:r>
        <w:t xml:space="preserve">@kpopzoneID 5. tärkein..BTS muutti elämäni..minusta on tullut joku, jolla on tavoite ja yrittää tehdä asioita, jotka olen unohtanut ... #kpopzoneARMY</w:t>
      </w:r>
    </w:p>
    <w:p>
      <w:r>
        <w:rPr>
          <w:b/>
          <w:u w:val="single"/>
        </w:rPr>
        <w:t xml:space="preserve">281482</w:t>
      </w:r>
    </w:p>
    <w:p>
      <w:r>
        <w:t xml:space="preserve">Woohoo! Weekly Farewell Funeral Planners on ilmestynyt! https://t.co/oOZ5Y9rzHm Stories via @UndertakingLA @newundertaking @DonCheadle</w:t>
      </w:r>
    </w:p>
    <w:p>
      <w:r>
        <w:rPr>
          <w:b/>
          <w:u w:val="single"/>
        </w:rPr>
        <w:t xml:space="preserve">281483</w:t>
      </w:r>
    </w:p>
    <w:p>
      <w:r>
        <w:t xml:space="preserve">Tykkäsin @YouTube-videosta @neekandj4ever https://t.co/w9yVmJ6NTH CHEATING PRANK ON GIRLFRIEND (GETS VIOLENT)!!!!</w:t>
      </w:r>
    </w:p>
    <w:p>
      <w:r>
        <w:rPr>
          <w:b/>
          <w:u w:val="single"/>
        </w:rPr>
        <w:t xml:space="preserve">281484</w:t>
      </w:r>
    </w:p>
    <w:p>
      <w:r>
        <w:t xml:space="preserve">@extrablessed2 #MadridDerby korostaa valtavaa viikonloppua LIVE SuperSportissa.</w:t>
        <w:br/>
        <w:t xml:space="preserve"> TV Guide -&amp;gt; https://t.co/gzHm96Xp0f https://t.co/4cAywVVML2 https://t.co/4cAywVVML2</w:t>
      </w:r>
    </w:p>
    <w:p>
      <w:r>
        <w:rPr>
          <w:b/>
          <w:u w:val="single"/>
        </w:rPr>
        <w:t xml:space="preserve">281485</w:t>
      </w:r>
    </w:p>
    <w:p>
      <w:r>
        <w:t xml:space="preserve">30-60 % vaatekaapistasi on täynnä</w:t>
        <w:br/>
        <w:t xml:space="preserve">vaatteita, joita et koskaan käytä..</w:t>
        <w:br/>
        <w:br/>
        <w:t xml:space="preserve">Kokeile nyt #shoppailua https://t.co/uBchLqY0JX</w:t>
        <w:br/>
        <w:br/>
        <w:t xml:space="preserve">#StyleAdvice #confidence #confidence</w:t>
        <w:t xml:space="preserve">kanssa</w:t>
      </w:r>
    </w:p>
    <w:p>
      <w:r>
        <w:rPr>
          <w:b/>
          <w:u w:val="single"/>
        </w:rPr>
        <w:t xml:space="preserve">281486</w:t>
      </w:r>
    </w:p>
    <w:p>
      <w:r>
        <w:t xml:space="preserve">@AskPayPal Kuinka kauan kestää, että peruttu maksutapahtuma saapuu uudelleen tilillesi? Olen odottanut 15 minuuttia nyt!</w:t>
      </w:r>
    </w:p>
    <w:p>
      <w:r>
        <w:rPr>
          <w:b/>
          <w:u w:val="single"/>
        </w:rPr>
        <w:t xml:space="preserve">281487</w:t>
      </w:r>
    </w:p>
    <w:p>
      <w:r>
        <w:t xml:space="preserve">Kristallien hoito 101: Kuinka puhdistaa kivet kaikkien hyvien vibojen puolesta @emmamildon https://t.co/QNxpVp3GSL kautta @mindbodygreen</w:t>
      </w:r>
    </w:p>
    <w:p>
      <w:r>
        <w:rPr>
          <w:b/>
          <w:u w:val="single"/>
        </w:rPr>
        <w:t xml:space="preserve">281488</w:t>
      </w:r>
    </w:p>
    <w:p>
      <w:r>
        <w:t xml:space="preserve">@blackrepublican @3rdstringW @MartinOMalley @AfroRhapsody kyse on pelon ilmapiirin luomisesta roistoille.</w:t>
      </w:r>
    </w:p>
    <w:p>
      <w:r>
        <w:rPr>
          <w:b/>
          <w:u w:val="single"/>
        </w:rPr>
        <w:t xml:space="preserve">281489</w:t>
      </w:r>
    </w:p>
    <w:p>
      <w:r>
        <w:t xml:space="preserve">@LionVWolf (c) kuultuaan tämän kutsuvan häntä. ''Ehmm myöhemmin tulee olemaan aika sateista, tällä hetkellä on 53F, joten mielestäni sinun pitäisi ottaa (c)</w:t>
      </w:r>
    </w:p>
    <w:p>
      <w:r>
        <w:rPr>
          <w:b/>
          <w:u w:val="single"/>
        </w:rPr>
        <w:t xml:space="preserve">281490</w:t>
      </w:r>
    </w:p>
    <w:p>
      <w:r>
        <w:t xml:space="preserve">@BullCityVA Minusta tuntuu, että Cooper on kiinni "ei vain voi voittaa" -vaiheessa - lainsäätäjä tietää, että heillä on valtaa, jos yritysboikotoijia on olemassa</w:t>
      </w:r>
    </w:p>
    <w:p>
      <w:r>
        <w:rPr>
          <w:b/>
          <w:u w:val="single"/>
        </w:rPr>
        <w:t xml:space="preserve">281491</w:t>
      </w:r>
    </w:p>
    <w:p>
      <w:r>
        <w:t xml:space="preserve">Kiinteistöriita: Faisalabadissa https://t.co/5AOGQcxVI8 https://t.co/8PFnBI3OFA https://t.co/8PFnBI3OFA</w:t>
      </w:r>
    </w:p>
    <w:p>
      <w:r>
        <w:rPr>
          <w:b/>
          <w:u w:val="single"/>
        </w:rPr>
        <w:t xml:space="preserve">281492</w:t>
      </w:r>
    </w:p>
    <w:p>
      <w:r>
        <w:t xml:space="preserve">Tykkäsin @yogscastlalna @YouTube-videosta https://t.co/MBgW5nVLCh Minecraft - ZOMBIES IN THE WALLS! - Project Ozone #131</w:t>
      </w:r>
    </w:p>
    <w:p>
      <w:r>
        <w:rPr>
          <w:b/>
          <w:u w:val="single"/>
        </w:rPr>
        <w:t xml:space="preserve">281493</w:t>
      </w:r>
    </w:p>
    <w:p>
      <w:r>
        <w:t xml:space="preserve">@WideDamnAwake @ianbremmer @mrjamesob Veljesi on veteraani, entä sinä? Ehkä vain yksi mielipidevaikuttaja iilimato.</w:t>
      </w:r>
    </w:p>
    <w:p>
      <w:r>
        <w:rPr>
          <w:b/>
          <w:u w:val="single"/>
        </w:rPr>
        <w:t xml:space="preserve">281494</w:t>
      </w:r>
    </w:p>
    <w:p>
      <w:r>
        <w:t xml:space="preserve">Voi, olen..&amp;amp; olet jo nyt surkea siinä. Et kieltänyt #clorpyrifosin käyttöä. He käyttävät sitä ruokaan! Todistetusti vahingoittaa ihmisiä &amp;amp; et välitä. https://t.co/UWDvyt5pv4.</w:t>
      </w:r>
    </w:p>
    <w:p>
      <w:r>
        <w:rPr>
          <w:b/>
          <w:u w:val="single"/>
        </w:rPr>
        <w:t xml:space="preserve">281495</w:t>
      </w:r>
    </w:p>
    <w:p>
      <w:r>
        <w:t xml:space="preserve">He sanovat, että syöpät ovat tunteellisia ja herkkiä..no minä olen ilkeä ja en ole lähelläkään tunteellinen lol I dgaf 😂🤷🏾♂️</w:t>
      </w:r>
    </w:p>
    <w:p>
      <w:r>
        <w:rPr>
          <w:b/>
          <w:u w:val="single"/>
        </w:rPr>
        <w:t xml:space="preserve">281496</w:t>
      </w:r>
    </w:p>
    <w:p>
      <w:r>
        <w:t xml:space="preserve">@andrea9192 Tiedän, että tarinan oli tarkoitus muistuttaa BJ:n sydäntarinasta, mutta se oli Guzan tapa päästä eroon Lizistä ja hänen juonipisteen lapsestaan. Se oli ällöttävää</w:t>
      </w:r>
    </w:p>
    <w:p>
      <w:r>
        <w:rPr>
          <w:b/>
          <w:u w:val="single"/>
        </w:rPr>
        <w:t xml:space="preserve">281497</w:t>
      </w:r>
    </w:p>
    <w:p>
      <w:r>
        <w:t xml:space="preserve">"miksi piirrät itsesi vaatteisiin, joita et käytä" hauskaa etsimällä söpöjä juttuja, jotka sopivat pitkille n plussize lapsille *katsoo @ vk villapaitoja*</w:t>
      </w:r>
    </w:p>
    <w:p>
      <w:r>
        <w:rPr>
          <w:b/>
          <w:u w:val="single"/>
        </w:rPr>
        <w:t xml:space="preserve">281498</w:t>
      </w:r>
    </w:p>
    <w:p>
      <w:r>
        <w:t xml:space="preserve">OMG IM SCREAMING</w:t>
        <w:br/>
        <w:t xml:space="preserve">Setä:</w:t>
        <w:br/>
        <w:t xml:space="preserve"> Kaikki autossa: *kuolee nauruun*</w:t>
      </w:r>
    </w:p>
    <w:p>
      <w:r>
        <w:rPr>
          <w:b/>
          <w:u w:val="single"/>
        </w:rPr>
        <w:t xml:space="preserve">281499</w:t>
      </w:r>
    </w:p>
    <w:p>
      <w:r>
        <w:t xml:space="preserve">Minulla on valtava palvelus pyydettävänä, saadaksesi lisätietoja pyyhkäise vasemmalle ja näytä minulle rakkautta ❤️ 3. käytetyllä emojillasi.... https://t.co/UsqFSYUIiP</w:t>
      </w:r>
    </w:p>
    <w:p>
      <w:r>
        <w:rPr>
          <w:b/>
          <w:u w:val="single"/>
        </w:rPr>
        <w:t xml:space="preserve">281500</w:t>
      </w:r>
    </w:p>
    <w:p>
      <w:r>
        <w:t xml:space="preserve">Haluat olla vapaa muiden ihmisten vaatimuksista... Lisää Vesimiehelle https://t.co/Dw06kS5nrJ</w:t>
      </w:r>
    </w:p>
    <w:p>
      <w:r>
        <w:rPr>
          <w:b/>
          <w:u w:val="single"/>
        </w:rPr>
        <w:t xml:space="preserve">281501</w:t>
      </w:r>
    </w:p>
    <w:p>
      <w:r>
        <w:t xml:space="preserve">Kun se päivä koittaa, jolloin sisältö loppuu, sinun on parasta alkaa tehdä enemmän henkilökohtaista kehitystä. Kunhan sanoin...</w:t>
      </w:r>
    </w:p>
    <w:p>
      <w:r>
        <w:rPr>
          <w:b/>
          <w:u w:val="single"/>
        </w:rPr>
        <w:t xml:space="preserve">281502</w:t>
      </w:r>
    </w:p>
    <w:p>
      <w:r>
        <w:t xml:space="preserve">@Thisis_Song @SCWrestling1 @SuperheroRoxi @Punk_Whore_Amy @PunkKateSteele @Davescharacters @LexETheNobody Kiitos Song, arvostan sitä 😊</w:t>
      </w:r>
    </w:p>
    <w:p>
      <w:r>
        <w:rPr>
          <w:b/>
          <w:u w:val="single"/>
        </w:rPr>
        <w:t xml:space="preserve">281503</w:t>
      </w:r>
    </w:p>
    <w:p>
      <w:r>
        <w:t xml:space="preserve">Olet kyllästynyt olemaan vastuullinen, varsinkin jos olet... Lisää Skorpionille https://t.co/UTyAtgdxc4</w:t>
      </w:r>
    </w:p>
    <w:p>
      <w:r>
        <w:rPr>
          <w:b/>
          <w:u w:val="single"/>
        </w:rPr>
        <w:t xml:space="preserve">281504</w:t>
      </w:r>
    </w:p>
    <w:p>
      <w:r>
        <w:t xml:space="preserve">Suuret kiitokset kaikille Belloille sekä #PitchPerfectin koko näyttelijäkaartille ja miehistölle siitä, että otitte meidät mukaan tähän hurjaan kyytiin #pitchperfect3.</w:t>
      </w:r>
    </w:p>
    <w:p>
      <w:r>
        <w:rPr>
          <w:b/>
          <w:u w:val="single"/>
        </w:rPr>
        <w:t xml:space="preserve">281505</w:t>
      </w:r>
    </w:p>
    <w:p>
      <w:r>
        <w:t xml:space="preserve">@Jayahora @OfficialSPGB @IvankaTrump Joten kerro minulle, kuinka "ihana" kapitalismi on... sillä on varmasti etunsa, mutta inhimillisen pääoman kertakäyttöisyys on mittaamaton. Ja mitä varten?</w:t>
      </w:r>
    </w:p>
    <w:p>
      <w:r>
        <w:rPr>
          <w:b/>
          <w:u w:val="single"/>
        </w:rPr>
        <w:t xml:space="preserve">281506</w:t>
      </w:r>
    </w:p>
    <w:p>
      <w:r>
        <w:t xml:space="preserve">4.3'' 170° käännettävä auton peruutuskameranäyttö vesitiivis https://t.co/N6Llf5jbbd https://t.co/L2E5TfSwul https://t.co/L2E5TfSwul</w:t>
      </w:r>
    </w:p>
    <w:p>
      <w:r>
        <w:rPr>
          <w:b/>
          <w:u w:val="single"/>
        </w:rPr>
        <w:t xml:space="preserve">281507</w:t>
      </w:r>
    </w:p>
    <w:p>
      <w:r>
        <w:t xml:space="preserve">@realDonaldTrump Pitäisikö u todella puhua tästä! Hän valehteli, mutta ehkä ei, ehkä u salaliitto hänen kanssaan!</w:t>
      </w:r>
    </w:p>
    <w:p>
      <w:r>
        <w:rPr>
          <w:b/>
          <w:u w:val="single"/>
        </w:rPr>
        <w:t xml:space="preserve">281508</w:t>
      </w:r>
    </w:p>
    <w:p>
      <w:r>
        <w:t xml:space="preserve">No en koskaan... löysin juuri, että Stoken kansanedustaja vuosina 1841-62 oli Ricardon veljenpoika</w:t>
        <w:br/>
        <w:t xml:space="preserve">https://t.co/zo9hPeQvJe</w:t>
      </w:r>
    </w:p>
    <w:p>
      <w:r>
        <w:rPr>
          <w:b/>
          <w:u w:val="single"/>
        </w:rPr>
        <w:t xml:space="preserve">281509</w:t>
      </w:r>
    </w:p>
    <w:p>
      <w:r>
        <w:t xml:space="preserve">Ruskea ryömijä Chappell House @YourRiverwoodin lähellä eilen iltapäivällä. #Mississauga https://t.co/PPqUaCfT05</w:t>
      </w:r>
    </w:p>
    <w:p>
      <w:r>
        <w:rPr>
          <w:b/>
          <w:u w:val="single"/>
        </w:rPr>
        <w:t xml:space="preserve">281510</w:t>
      </w:r>
    </w:p>
    <w:p>
      <w:r>
        <w:t xml:space="preserve">6970:n nuorisovaihto-oppilaat viettivät viikonlopun Fernandina Beachilla ja Amelia Islandilla nauttien yhteydestä,... https://t.co/97fr74vBlF</w:t>
      </w:r>
    </w:p>
    <w:p>
      <w:r>
        <w:rPr>
          <w:b/>
          <w:u w:val="single"/>
        </w:rPr>
        <w:t xml:space="preserve">281511</w:t>
      </w:r>
    </w:p>
    <w:p>
      <w:r>
        <w:t xml:space="preserve">@dantdm Dan! Read All My Tweets About U bc I have Soooooooo much to say Plz! 💙BTW u used to follow me then someone hacked me 😫 Plz Follow Again!!!!!!!</w:t>
      </w:r>
    </w:p>
    <w:p>
      <w:r>
        <w:rPr>
          <w:b/>
          <w:u w:val="single"/>
        </w:rPr>
        <w:t xml:space="preserve">281512</w:t>
      </w:r>
    </w:p>
    <w:p>
      <w:r>
        <w:t xml:space="preserve">Tämän vuoden #AZGivesDay-päivää on jäljellä vielä 10 tuntia, joten voit vielä lahjoittaa tänään ja auttaa kodittomien turvakotia... https://t.co/z9grwHzXy6</w:t>
      </w:r>
    </w:p>
    <w:p>
      <w:r>
        <w:rPr>
          <w:b/>
          <w:u w:val="single"/>
        </w:rPr>
        <w:t xml:space="preserve">281513</w:t>
      </w:r>
    </w:p>
    <w:p>
      <w:r>
        <w:t xml:space="preserve">@JamFactory Luulen, että huomaat minun olleen hyvin tuottava viime yönä - vietin puoli tuntia sekoittamalla eliksiirejä ja runsaita äyriäisvartaita ;)</w:t>
      </w:r>
    </w:p>
    <w:p>
      <w:r>
        <w:rPr>
          <w:b/>
          <w:u w:val="single"/>
        </w:rPr>
        <w:t xml:space="preserve">281514</w:t>
      </w:r>
    </w:p>
    <w:p>
      <w:r>
        <w:t xml:space="preserve">Miten voit voittaa itseepäilyn ja käynnistää #unelmiesi #liiketoiminnan | #WAHM - https://t.co/FjAkdvlxE8 https://t.co/mg6kHpmRGz</w:t>
      </w:r>
    </w:p>
    <w:p>
      <w:r>
        <w:rPr>
          <w:b/>
          <w:u w:val="single"/>
        </w:rPr>
        <w:t xml:space="preserve">281515</w:t>
      </w:r>
    </w:p>
    <w:p>
      <w:r>
        <w:t xml:space="preserve">"Sosiaalisessa mediassa "vinkuva pyörä" saa öljyä. Sinun on asetettava itsesi... https://t.co/37vVHWbR8F https://t.co/aRLki1MiGq https://t.co/aRLki1MiGq</w:t>
      </w:r>
    </w:p>
    <w:p>
      <w:r>
        <w:rPr>
          <w:b/>
          <w:u w:val="single"/>
        </w:rPr>
        <w:t xml:space="preserve">281516</w:t>
      </w:r>
    </w:p>
    <w:p>
      <w:r>
        <w:t xml:space="preserve">Hienoa nähdä entinen Minnesota Prep alkaen Park Center Amani Hooker tehdä pick aikana Iowa keväällä käytännössä.  Toivon silti, että hän olisi Gopher! https://t.co/ks4Qm1HCCW</w:t>
      </w:r>
    </w:p>
    <w:p>
      <w:r>
        <w:rPr>
          <w:b/>
          <w:u w:val="single"/>
        </w:rPr>
        <w:t xml:space="preserve">281517</w:t>
      </w:r>
    </w:p>
    <w:p>
      <w:r>
        <w:t xml:space="preserve">Voiton puolesta: https://t.co/CELq2oYYXg #NewsInTweets https://t.co/dmPCgRvBOC #NewsInTweets https://t.co/CELq2oYYXg #NewsInTweets https://t.co/dmPCgRvBOC</w:t>
      </w:r>
    </w:p>
    <w:p>
      <w:r>
        <w:rPr>
          <w:b/>
          <w:u w:val="single"/>
        </w:rPr>
        <w:t xml:space="preserve">281518</w:t>
      </w:r>
    </w:p>
    <w:p>
      <w:r>
        <w:t xml:space="preserve">Suoraviivainen viestintäsi ei ole läheskään niin selkeää kuin... Lisää Capricorn https://t.co/67wVu92Njr</w:t>
      </w:r>
    </w:p>
    <w:p>
      <w:r>
        <w:rPr>
          <w:b/>
          <w:u w:val="single"/>
        </w:rPr>
        <w:t xml:space="preserve">281519</w:t>
      </w:r>
    </w:p>
    <w:p>
      <w:r>
        <w:t xml:space="preserve">Tutustu joihinkin viikonlopun kohokohtiin &amp;amp; kuule päävalmentaja Craig Cozart sarjan voitoista GWU:ta vastaan.</w:t>
        <w:t xml:space="preserve">#GoHPU</w:t>
        <w:br/>
        <w:t xml:space="preserve">https://t.co/OyhEjSWTbV</w:t>
      </w:r>
    </w:p>
    <w:p>
      <w:r>
        <w:rPr>
          <w:b/>
          <w:u w:val="single"/>
        </w:rPr>
        <w:t xml:space="preserve">281520</w:t>
      </w:r>
    </w:p>
    <w:p>
      <w:r>
        <w:t xml:space="preserve">Mahdollisesti "perustuslain vastainen" Obamacare-ominaisuus, jonka kaikki jättävät huomiotta https://t.co/gDRSXZsnTf via @dailycaller</w:t>
      </w:r>
    </w:p>
    <w:p>
      <w:r>
        <w:rPr>
          <w:b/>
          <w:u w:val="single"/>
        </w:rPr>
        <w:t xml:space="preserve">281521</w:t>
      </w:r>
    </w:p>
    <w:p>
      <w:r>
        <w:t xml:space="preserve">Sunnuntain lounasryhmä: Jos haluat lähteä lounaalle Covenantin jäsenten kanssa jumalanpalveluksen jälkeen, ilmoittaudu mukaan Heritage-salin keksipöydässä.</w:t>
      </w:r>
    </w:p>
    <w:p>
      <w:r>
        <w:rPr>
          <w:b/>
          <w:u w:val="single"/>
        </w:rPr>
        <w:t xml:space="preserve">281522</w:t>
      </w:r>
    </w:p>
    <w:p>
      <w:r>
        <w:t xml:space="preserve">Top House Intel Dem: "https://t.co/HYr0CCME7f https://t.co/14QNk7nJm1 https://t.co/14QNk7nJm1</w:t>
      </w:r>
    </w:p>
    <w:p>
      <w:r>
        <w:rPr>
          <w:b/>
          <w:u w:val="single"/>
        </w:rPr>
        <w:t xml:space="preserve">281523</w:t>
      </w:r>
    </w:p>
    <w:p>
      <w:r>
        <w:t xml:space="preserve">Entinen isäni halusi minut hengiltä. Eronnut äitini halusi minut yliopistoon. Hän lainasi ja hankki minulle ensimmäisen vuoden. Loppu oli minusta kiinni. Saavuin KC:hen 17-vuotiaana aloittaakseni https://t.co/WVjI6eoFXZ.</w:t>
      </w:r>
    </w:p>
    <w:p>
      <w:r>
        <w:rPr>
          <w:b/>
          <w:u w:val="single"/>
        </w:rPr>
        <w:t xml:space="preserve">281524</w:t>
      </w:r>
    </w:p>
    <w:p>
      <w:r>
        <w:t xml:space="preserve">Olet päättänyt tehdä kaikkesi saavuttaaksesi... Lisää syöpään https://t.co/cu6c8OxfzK</w:t>
      </w:r>
    </w:p>
    <w:p>
      <w:r>
        <w:rPr>
          <w:b/>
          <w:u w:val="single"/>
        </w:rPr>
        <w:t xml:space="preserve">281525</w:t>
      </w:r>
    </w:p>
    <w:p>
      <w:r>
        <w:t xml:space="preserve">One Piece paljastaa visuaalista materiaalia "Whole Cake Island" -anime-kaarta varten - https://t.co/SGCxFCaube https://t.co/ouh5fje5wW https://t.co/0tQwP9vv3T https://t.co/0tQwP9vv3T</w:t>
      </w:r>
    </w:p>
    <w:p>
      <w:r>
        <w:rPr>
          <w:b/>
          <w:u w:val="single"/>
        </w:rPr>
        <w:t xml:space="preserve">281526</w:t>
      </w:r>
    </w:p>
    <w:p>
      <w:r>
        <w:t xml:space="preserve">Suurin ennakkoluuloni on se, että luen nämä artikkelit tietäen koko tarinan ja yksityiskohdat. En todellakaan halua tehdä rivi riviltä tarkistusta täällä https://t.co/j14iVrBbns.</w:t>
      </w:r>
    </w:p>
    <w:p>
      <w:r>
        <w:rPr>
          <w:b/>
          <w:u w:val="single"/>
        </w:rPr>
        <w:t xml:space="preserve">281527</w:t>
      </w:r>
    </w:p>
    <w:p>
      <w:r>
        <w:t xml:space="preserve">Nick Kyrgios lopettaa Kooyong Classicin jalkavamman vuoksi #NickKyrgios... https://t.co/SdJDGTZdKB #nickkyrgios #nickkyrgios</w:t>
      </w:r>
    </w:p>
    <w:p>
      <w:r>
        <w:rPr>
          <w:b/>
          <w:u w:val="single"/>
        </w:rPr>
        <w:t xml:space="preserve">281528</w:t>
      </w:r>
    </w:p>
    <w:p>
      <w:r>
        <w:t xml:space="preserve">Ilmainen 3 yön hotelliyöpyminen Shop Courtyardista! Rekisteröidy linkkini kautta ja saan lisämahdollisuuden voittaa https://t.co/SNbHgUJfJX.</w:t>
      </w:r>
    </w:p>
    <w:p>
      <w:r>
        <w:rPr>
          <w:b/>
          <w:u w:val="single"/>
        </w:rPr>
        <w:t xml:space="preserve">281529</w:t>
      </w:r>
    </w:p>
    <w:p>
      <w:r>
        <w:t xml:space="preserve">Sanoin kaverilleni, että jos joskus aloittaisimme yhdessä, lopettaisimme sen yhdessä, vaikka mitä tapahtuisi... https://t.co/eZ4wp4Exyn</w:t>
      </w:r>
    </w:p>
    <w:p>
      <w:r>
        <w:rPr>
          <w:b/>
          <w:u w:val="single"/>
        </w:rPr>
        <w:t xml:space="preserve">281530</w:t>
      </w:r>
    </w:p>
    <w:p>
      <w:r>
        <w:t xml:space="preserve">Tietenkin haluat, että sinut tunnustetaan panoksestasi... Lisää Kaloille https://t.co/V2PNYMfQDq</w:t>
      </w:r>
    </w:p>
    <w:p>
      <w:r>
        <w:rPr>
          <w:b/>
          <w:u w:val="single"/>
        </w:rPr>
        <w:t xml:space="preserve">281531</w:t>
      </w:r>
    </w:p>
    <w:p>
      <w:r>
        <w:t xml:space="preserve">Löytyi transponderi etana!</w:t>
        <w:br/>
        <w:t xml:space="preserve"> Kuuluisa merirosvometsästäjä vangittu!</w:t>
        <w:t xml:space="preserve">Yksinoikeudella laukauksia!!</w:t>
        <w:br/>
        <w:t xml:space="preserve">https://t.co/KpepGbodLa #TreCru https://t.co/NzwRSzHaor</w:t>
      </w:r>
    </w:p>
    <w:p>
      <w:r>
        <w:rPr>
          <w:b/>
          <w:u w:val="single"/>
        </w:rPr>
        <w:t xml:space="preserve">281532</w:t>
      </w:r>
    </w:p>
    <w:p>
      <w:r>
        <w:t xml:space="preserve">Tuuli 3,9 km/h WSW. Barometri 1011,25 hPa, hitaasti laskeva. Lämpötila 10,4 °C. Tänään satoi 0,4 mm. Kosteus 93 %.</w:t>
      </w:r>
    </w:p>
    <w:p>
      <w:r>
        <w:rPr>
          <w:b/>
          <w:u w:val="single"/>
        </w:rPr>
        <w:t xml:space="preserve">281533</w:t>
      </w:r>
    </w:p>
    <w:p>
      <w:r>
        <w:t xml:space="preserve">Hyvä hinta Olay Age Defying Body Wash -vartalopesulle Fort Hood Commissaryssä (Warrior Way)!</w:t>
        <w:br/>
        <w:t xml:space="preserve"> Myynnissä $3.49, voit... https://t.co/5JNZdVlJbH...</w:t>
      </w:r>
    </w:p>
    <w:p>
      <w:r>
        <w:rPr>
          <w:b/>
          <w:u w:val="single"/>
        </w:rPr>
        <w:t xml:space="preserve">281534</w:t>
      </w:r>
    </w:p>
    <w:p>
      <w:r>
        <w:t xml:space="preserve">@Eusebius Olen viime aikoina tullut hyvin ärtynyt &amp;amp; vaihtaa kanavaa, kun Zuma apppears televisiossa. Joku, joka ilmiö minulle kiitos.</w:t>
      </w:r>
    </w:p>
    <w:p>
      <w:r>
        <w:rPr>
          <w:b/>
          <w:u w:val="single"/>
        </w:rPr>
        <w:t xml:space="preserve">281535</w:t>
      </w:r>
    </w:p>
    <w:p>
      <w:r>
        <w:t xml:space="preserve">.@MichaelMcLardy b2b @dudleystrange Luolassa RTS.fm:lle. Menemme sinne takaisin viikonloppuna Leftbackin vuoksi: On Rotation. https://t.co/fOeHb1QcAq</w:t>
      </w:r>
    </w:p>
    <w:p>
      <w:r>
        <w:rPr>
          <w:b/>
          <w:u w:val="single"/>
        </w:rPr>
        <w:t xml:space="preserve">281536</w:t>
      </w:r>
    </w:p>
    <w:p>
      <w:r>
        <w:t xml:space="preserve">Audi A7 S7 4G 2010-2014y takavalot LED takimmainen sisempi ulompi vasen oikea aito OEM https://t.co/lSaDS5PI27 https://t.co/qXHDN27Uos https://t.co/qXHDN27Uos</w:t>
      </w:r>
    </w:p>
    <w:p>
      <w:r>
        <w:rPr>
          <w:b/>
          <w:u w:val="single"/>
        </w:rPr>
        <w:t xml:space="preserve">281537</w:t>
      </w:r>
    </w:p>
    <w:p>
      <w:r>
        <w:t xml:space="preserve">Näin juuri fb:ssä videon, jossa musta mies vinkuu transulle, mutta hän ei tiedä, että se on mies 😣😣😣 Vihaan Facebookia</w:t>
      </w:r>
    </w:p>
    <w:p>
      <w:r>
        <w:rPr>
          <w:b/>
          <w:u w:val="single"/>
        </w:rPr>
        <w:t xml:space="preserve">281538</w:t>
      </w:r>
    </w:p>
    <w:p>
      <w:r>
        <w:t xml:space="preserve">Saatat joutua kiivaaseen keskusteluun jonkun läheisesi kanssa.... Lisää Skorpionille https://t.co/6lpUg1aGS6</w:t>
      </w:r>
    </w:p>
    <w:p>
      <w:r>
        <w:rPr>
          <w:b/>
          <w:u w:val="single"/>
        </w:rPr>
        <w:t xml:space="preserve">281539</w:t>
      </w:r>
    </w:p>
    <w:p>
      <w:r>
        <w:t xml:space="preserve">Pot Limit Omaha! @AmeristarSC $230 buy in 12,500 aloituspino. Avoin rekisteröinti klo 15:30 asti. @HPTPoker #HPTSTL @HPTJeremy https://t.co/HjMzg68aN0 https://t.co/HjMzg68aN0</w:t>
      </w:r>
    </w:p>
    <w:p>
      <w:r>
        <w:rPr>
          <w:b/>
          <w:u w:val="single"/>
        </w:rPr>
        <w:t xml:space="preserve">281540</w:t>
      </w:r>
    </w:p>
    <w:p>
      <w:r>
        <w:t xml:space="preserve">MarketWatch First Take: Netflixin uusimman tuotannon pitäisi pelottaa sijoittajia (https://t.co/iA2xVnyrQ0... https://t.co/Aq6LlnEQgS</w:t>
      </w:r>
    </w:p>
    <w:p>
      <w:r>
        <w:rPr>
          <w:b/>
          <w:u w:val="single"/>
        </w:rPr>
        <w:t xml:space="preserve">281541</w:t>
      </w:r>
    </w:p>
    <w:p>
      <w:r>
        <w:t xml:space="preserve">16x24 juliste; Grumman A-6E Intruder Vma(Aw)-332 Moonlinghters 1978 https://t.co/4N8QMmiikY https://t.co/FBBb8xhoRM https://t.co/FBBb8xhoRM</w:t>
      </w:r>
    </w:p>
    <w:p>
      <w:r>
        <w:rPr>
          <w:b/>
          <w:u w:val="single"/>
        </w:rPr>
        <w:t xml:space="preserve">281542</w:t>
      </w:r>
    </w:p>
    <w:p>
      <w:r>
        <w:t xml:space="preserve">Fairfax County pysähtyy lyhyeen turvapaikkapolitiikkaan uusissa #maahanmuutto-ohjeissa https://t.co/J90EYxUMsq</w:t>
      </w:r>
    </w:p>
    <w:p>
      <w:r>
        <w:rPr>
          <w:b/>
          <w:u w:val="single"/>
        </w:rPr>
        <w:t xml:space="preserve">281543</w:t>
      </w:r>
    </w:p>
    <w:p>
      <w:r>
        <w:t xml:space="preserve">Amerikan alkuperäisasukkaiden raakalaismaisemiin ja Cromwellin rikoksiin Irlannissa viitattiin @deisetodayn rajakeskustelussa. Aivan naurettavaa.</w:t>
      </w:r>
    </w:p>
    <w:p>
      <w:r>
        <w:rPr>
          <w:b/>
          <w:u w:val="single"/>
        </w:rPr>
        <w:t xml:space="preserve">281544</w:t>
      </w:r>
    </w:p>
    <w:p>
      <w:r>
        <w:t xml:space="preserve">Minä ja perheeni olemme menossa Englantiin 5 päiväksi pääsiäisen puolivälissä ja haluan mennä Manchesteriin.</w:t>
      </w:r>
    </w:p>
    <w:p>
      <w:r>
        <w:rPr>
          <w:b/>
          <w:u w:val="single"/>
        </w:rPr>
        <w:t xml:space="preserve">281545</w:t>
      </w:r>
    </w:p>
    <w:p>
      <w:r>
        <w:t xml:space="preserve">Älä jahtaa ihmisiä. Ole oma itsesi, tee omaa juttuasi ja tee kovasti töitä. Oikeat ihmiset, jotka kuuluvat elämääsi, tulevat luoksesi ja jäävät sinne.</w:t>
      </w:r>
    </w:p>
    <w:p>
      <w:r>
        <w:rPr>
          <w:b/>
          <w:u w:val="single"/>
        </w:rPr>
        <w:t xml:space="preserve">281546</w:t>
      </w:r>
    </w:p>
    <w:p>
      <w:r>
        <w:t xml:space="preserve">Honeoye Falls, NY Sää: Tuulen nopeus 1mph tuulenpuuska 5mph tuulen suunta SW kosteus 80% kastepiste 36f</w:t>
      </w:r>
    </w:p>
    <w:p>
      <w:r>
        <w:rPr>
          <w:b/>
          <w:u w:val="single"/>
        </w:rPr>
        <w:t xml:space="preserve">281547</w:t>
      </w:r>
    </w:p>
    <w:p>
      <w:r>
        <w:t xml:space="preserve">.@Harry_Styles Teet minut niin onnelliseksi, olen niin ylpeä sinusta, tulen aina tukemaan sinua, rakastan sinua todella paljon. Voitko seurata minua? @Harry_Styles -35,382</w:t>
      </w:r>
    </w:p>
    <w:p>
      <w:r>
        <w:rPr>
          <w:b/>
          <w:u w:val="single"/>
        </w:rPr>
        <w:t xml:space="preserve">281548</w:t>
      </w:r>
    </w:p>
    <w:p>
      <w:r>
        <w:t xml:space="preserve">@jessicatNY @sonnentreppe Ei, jos se tehdään oikein. Mitä se ei olisi. Ehkä kirjoitan sen itse. 😂</w:t>
      </w:r>
    </w:p>
    <w:p>
      <w:r>
        <w:rPr>
          <w:b/>
          <w:u w:val="single"/>
        </w:rPr>
        <w:t xml:space="preserve">281549</w:t>
      </w:r>
    </w:p>
    <w:p>
      <w:r>
        <w:t xml:space="preserve">@MariaLuizaTeodo @daab765d26074a1 @dyakomard @lorebl03 @jacques1290 @Louissa_LLD @kQsWaLkfQVjzxxCu @malemalefica @oadele53 @BurakAslan101 Hola Luiza🎶🎶🎵💜...ja kaikki... https://t.co/UMwqPLt3fR...</w:t>
      </w:r>
    </w:p>
    <w:p>
      <w:r>
        <w:rPr>
          <w:b/>
          <w:u w:val="single"/>
        </w:rPr>
        <w:t xml:space="preserve">281550</w:t>
      </w:r>
    </w:p>
    <w:p>
      <w:r>
        <w:t xml:space="preserve">Goa Board HSSC Tulos 2017, https://t.co/n8aZgK6whE, GBSHSE 12th Tulospäivä https://t.co/GoBRU7sCkp</w:t>
      </w:r>
    </w:p>
    <w:p>
      <w:r>
        <w:rPr>
          <w:b/>
          <w:u w:val="single"/>
        </w:rPr>
        <w:t xml:space="preserve">281551</w:t>
      </w:r>
    </w:p>
    <w:p>
      <w:r>
        <w:t xml:space="preserve">Vuosi 2014 oli hurja</w:t>
        <w:br/>
        <w:t xml:space="preserve">Se oli myös kirjoituskykyni huippu</w:t>
        <w:br/>
        <w:t xml:space="preserve">Mikä ei oikeastaan ollut lainkaan huippu</w:t>
      </w:r>
    </w:p>
    <w:p>
      <w:r>
        <w:rPr>
          <w:b/>
          <w:u w:val="single"/>
        </w:rPr>
        <w:t xml:space="preserve">281552</w:t>
      </w:r>
    </w:p>
    <w:p>
      <w:r>
        <w:t xml:space="preserve">Se, että edes YKSI korkeakoulutettu nainen äänesti tuota tryffelipossun presidenttiä, joka meillä on, räjäyttää tajuntani.</w:t>
        <w:br/>
        <w:br/>
        <w:t xml:space="preserve"> Hei, mitä helvettiä? https://t.co/hlt16fUyEh</w:t>
      </w:r>
    </w:p>
    <w:p>
      <w:r>
        <w:rPr>
          <w:b/>
          <w:u w:val="single"/>
        </w:rPr>
        <w:t xml:space="preserve">281553</w:t>
      </w:r>
    </w:p>
    <w:p>
      <w:r>
        <w:t xml:space="preserve">@CLARIONTTECH_GR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281554</w:t>
      </w:r>
    </w:p>
    <w:p>
      <w:r>
        <w:t xml:space="preserve">@DanScavino Tarkoitatko siis, etteivät he ole lakimiehiä? Vai sanotko, etteivät he tunne lakia? Se, että se toimii Trumpille, ei tarkoita, että se onnistuu.</w:t>
      </w:r>
    </w:p>
    <w:p>
      <w:r>
        <w:rPr>
          <w:b/>
          <w:u w:val="single"/>
        </w:rPr>
        <w:t xml:space="preserve">281555</w:t>
      </w:r>
    </w:p>
    <w:p>
      <w:r>
        <w:t xml:space="preserve">@johncardillo @absparrow Vihaan tätä mediamafiaa. He vähättelevät demokraattien rikoksia, kun taas pienet asiat, jotka on tehty vahingossa b TRUMP'speople ovat FRONTPAGE NEWS.TotallyBIASED.</w:t>
      </w:r>
    </w:p>
    <w:p>
      <w:r>
        <w:rPr>
          <w:b/>
          <w:u w:val="single"/>
        </w:rPr>
        <w:t xml:space="preserve">281556</w:t>
      </w:r>
    </w:p>
    <w:p>
      <w:r>
        <w:t xml:space="preserve">Soita 877-855-8111</w:t>
        <w:br/>
        <w:t xml:space="preserve">Paina 1</w:t>
        <w:br/>
        <w:t xml:space="preserve">Agentin sukunimi Liggins</w:t>
        <w:br/>
        <w:t xml:space="preserve">Agentin ID 8ybht</w:t>
        <w:br/>
        <w:t xml:space="preserve">Säästä auto- ja kotivakuutuksissa</w:t>
        <w:br/>
        <w:br/>
        <w:t xml:space="preserve">tänään</w:t>
      </w:r>
    </w:p>
    <w:p>
      <w:r>
        <w:rPr>
          <w:b/>
          <w:u w:val="single"/>
        </w:rPr>
        <w:t xml:space="preserve">281557</w:t>
      </w:r>
    </w:p>
    <w:p>
      <w:r>
        <w:t xml:space="preserve">Minä laulan perseeni irti...</w:t>
        <w:t xml:space="preserve">@WeAreInglorious "making me pay" saatavilla nyt kun ennakkotilaat albumin 2</w:t>
        <w:br/>
        <w:t xml:space="preserve">https://t.co/wS8IFKNUng https://t.co/osQHWHliD4</w:t>
      </w:r>
    </w:p>
    <w:p>
      <w:r>
        <w:rPr>
          <w:b/>
          <w:u w:val="single"/>
        </w:rPr>
        <w:t xml:space="preserve">281558</w:t>
      </w:r>
    </w:p>
    <w:p>
      <w:r>
        <w:t xml:space="preserve">Puoliaika Mt Smart Stadiumilla: Gold Coast 22 Warriors 12 #NRLwargld #rugbyleague #NRL https://t.co/yvuZPNYS5q https://t.co/yvuZPNYS5q</w:t>
      </w:r>
    </w:p>
    <w:p>
      <w:r>
        <w:rPr>
          <w:b/>
          <w:u w:val="single"/>
        </w:rPr>
        <w:t xml:space="preserve">281559</w:t>
      </w:r>
    </w:p>
    <w:p>
      <w:r>
        <w:t xml:space="preserve">Seuraavan keskustelumme aiheena on isänmaallisuus. Eroaako se nationalismista &amp;amp; onko isänmaallisuudella sijaa modernissa vasemmistolaisessa ajattelussa?</w:t>
      </w:r>
    </w:p>
    <w:p>
      <w:r>
        <w:rPr>
          <w:b/>
          <w:u w:val="single"/>
        </w:rPr>
        <w:t xml:space="preserve">281560</w:t>
      </w:r>
    </w:p>
    <w:p>
      <w:r>
        <w:t xml:space="preserve">Amazon nappaa suoratoisto-oikeudet torstai-illan NFL-peleihin - CNET https://t.co/2aMP369L5v https://t.co/2Pa2u86MTz https://t.co/2Pa2u86MTz</w:t>
      </w:r>
    </w:p>
    <w:p>
      <w:r>
        <w:rPr>
          <w:b/>
          <w:u w:val="single"/>
        </w:rPr>
        <w:t xml:space="preserve">281561</w:t>
      </w:r>
    </w:p>
    <w:p>
      <w:r>
        <w:t xml:space="preserve">Ei GST-shokkia: Hallitus vapauttaa terveydenhuollon ja koulutuksen sen soveltamisalan ulkopuolelle - Economic Times https://t.co/Joy2CdK0gM https://t.co/Joy2CdK0gM</w:t>
      </w:r>
    </w:p>
    <w:p>
      <w:r>
        <w:rPr>
          <w:b/>
          <w:u w:val="single"/>
        </w:rPr>
        <w:t xml:space="preserve">281562</w:t>
      </w:r>
    </w:p>
    <w:p>
      <w:r>
        <w:t xml:space="preserve">Dating the It Guy by Krysten Lindsay Hager on ilmestynyt nyt! Tutustu blogikiertueeseen ja voit voittaa #WIN Amazon GC:n! https://t.co/CuOAusccn9</w:t>
      </w:r>
    </w:p>
    <w:p>
      <w:r>
        <w:rPr>
          <w:b/>
          <w:u w:val="single"/>
        </w:rPr>
        <w:t xml:space="preserve">281563</w:t>
      </w:r>
    </w:p>
    <w:p>
      <w:r>
        <w:t xml:space="preserve">@FixCARoads @AsmAutumnBurke TY myydä meidät ulos, ja kiinni on laskun kanssa!  Kiitos, saanko toisen? EI!</w:t>
      </w:r>
    </w:p>
    <w:p>
      <w:r>
        <w:rPr>
          <w:b/>
          <w:u w:val="single"/>
        </w:rPr>
        <w:t xml:space="preserve">281564</w:t>
      </w:r>
    </w:p>
    <w:p>
      <w:r>
        <w:t xml:space="preserve">Varaa nyt ja maksa myöhemmin Hotellit: https://t.co/hi9RD3ml4C via @firstqfinance: Selitykset siitä, milloin kukin hotelli veloittaa sinua https://t.co/hi9RD3ml4C via @firstqfinance</w:t>
      </w:r>
    </w:p>
    <w:p>
      <w:r>
        <w:rPr>
          <w:b/>
          <w:u w:val="single"/>
        </w:rPr>
        <w:t xml:space="preserve">281565</w:t>
      </w:r>
    </w:p>
    <w:p>
      <w:r>
        <w:t xml:space="preserve">SES ja Luxemburgin hallitus laajentavat SATMED E-Health -sopimusta huhtikuu 05, 2017 at 03:23PM https://t.co/6nqT1rVzUx</w:t>
      </w:r>
    </w:p>
    <w:p>
      <w:r>
        <w:rPr>
          <w:b/>
          <w:u w:val="single"/>
        </w:rPr>
        <w:t xml:space="preserve">281566</w:t>
      </w:r>
    </w:p>
    <w:p>
      <w:r>
        <w:t xml:space="preserve">Kuka sanoo, että pukujen täytyy olla näyttäviä? #Greyisthenewblack Giverin pukupalkinto! @equinox_autumn #DramafestFinals2017 https://t.co/Q48yjlXeFV https://t.co/Q48yjlXeFV</w:t>
      </w:r>
    </w:p>
    <w:p>
      <w:r>
        <w:rPr>
          <w:b/>
          <w:u w:val="single"/>
        </w:rPr>
        <w:t xml:space="preserve">281567</w:t>
      </w:r>
    </w:p>
    <w:p>
      <w:r>
        <w:t xml:space="preserve">Uusi 5kpl värillinen Crystal Strassi hopeoitu pyöreä pallo helmiä 15.5mm https://t.co/Xc5daHOTqw https://t.co/K2tJRNA2AU https://t.co/K2tJRNA2AU</w:t>
      </w:r>
    </w:p>
    <w:p>
      <w:r>
        <w:rPr>
          <w:b/>
          <w:u w:val="single"/>
        </w:rPr>
        <w:t xml:space="preserve">281568</w:t>
      </w:r>
    </w:p>
    <w:p>
      <w:r>
        <w:t xml:space="preserve">Klassisen musiikin legenda Kishori Amonkar kuoli 84-vuotiaana https://t.co/c8zzdFfIoP https://t.co/yY8iGMD4Ke https://t.co/yY8iGMD4Ke</w:t>
      </w:r>
    </w:p>
    <w:p>
      <w:r>
        <w:rPr>
          <w:b/>
          <w:u w:val="single"/>
        </w:rPr>
        <w:t xml:space="preserve">281569</w:t>
      </w:r>
    </w:p>
    <w:p>
      <w:r>
        <w:t xml:space="preserve">Viimeisin Calgary Move Daily! https://t.co/lwv5hPoe46 Kiitos @jobsinnonprofit @Rule2maker @HelmBuysHomes #calgary</w:t>
      </w:r>
    </w:p>
    <w:p>
      <w:r>
        <w:rPr>
          <w:b/>
          <w:u w:val="single"/>
        </w:rPr>
        <w:t xml:space="preserve">281570</w:t>
      </w:r>
    </w:p>
    <w:p>
      <w:r>
        <w:t xml:space="preserve">}Näe kuinka Igbo-tyttö nolasi poikaystävänsä treffeillä, kun tämä unohti lompakkonsa kotiin (Kuvat) https://t.co/AL2U4hq3il</w:t>
      </w:r>
    </w:p>
    <w:p>
      <w:r>
        <w:rPr>
          <w:b/>
          <w:u w:val="single"/>
        </w:rPr>
        <w:t xml:space="preserve">281571</w:t>
      </w:r>
    </w:p>
    <w:p>
      <w:r>
        <w:t xml:space="preserve">Yksi kehityspsykologeille, Private Eye -lehdestä, jonka löysin junasta https://t.co/rYuJaQXxFb.</w:t>
      </w:r>
    </w:p>
    <w:p>
      <w:r>
        <w:rPr>
          <w:b/>
          <w:u w:val="single"/>
        </w:rPr>
        <w:t xml:space="preserve">281572</w:t>
      </w:r>
    </w:p>
    <w:p>
      <w:r>
        <w:t xml:space="preserve">Kuuntele paras #radio #promo Nyt soi:  Norse Super Band @norseband - " Seitsemän solmua" osoitteessa https://t.co/X3m2nC83Wa.</w:t>
      </w:r>
    </w:p>
    <w:p>
      <w:r>
        <w:rPr>
          <w:b/>
          <w:u w:val="single"/>
        </w:rPr>
        <w:t xml:space="preserve">281573</w:t>
      </w:r>
    </w:p>
    <w:p>
      <w:r>
        <w:t xml:space="preserve">Henkivartija, joka koulutti minut tappajaksi, on yhä elossa ja tarvitsee seuraajia @FckDaRules toivottavasti @BornToBeFeral ei ammu häntä.</w:t>
      </w:r>
    </w:p>
    <w:p>
      <w:r>
        <w:rPr>
          <w:b/>
          <w:u w:val="single"/>
        </w:rPr>
        <w:t xml:space="preserve">281574</w:t>
      </w:r>
    </w:p>
    <w:p>
      <w:r>
        <w:t xml:space="preserve">Tykkäsin @YouTube-videosta https://t.co/M8RROV2z8o Getting My Makeup Done At Benefit! + Heidän uusi meikkinsä! ♡ -MickieRay22</w:t>
      </w:r>
    </w:p>
    <w:p>
      <w:r>
        <w:rPr>
          <w:b/>
          <w:u w:val="single"/>
        </w:rPr>
        <w:t xml:space="preserve">281575</w:t>
      </w:r>
    </w:p>
    <w:p>
      <w:r>
        <w:t xml:space="preserve">Ah, ihmettelen, kuinka monet @realDonaldTrump äänestäjät Keski-Amerikassa &amp;amp; Punaiset osavaltiot vain yksimielisesti päästivät valtavan helpotuksen huokauksen?!! Minun arvaukseni, ei yhtään! https://t.co/39dxBXnybd</w:t>
      </w:r>
    </w:p>
    <w:p>
      <w:r>
        <w:rPr>
          <w:b/>
          <w:u w:val="single"/>
        </w:rPr>
        <w:t xml:space="preserve">281576</w:t>
      </w:r>
    </w:p>
    <w:p>
      <w:r>
        <w:t xml:space="preserve">@KhakiBlueSocks @PaulPescrillo Koska olen kuullut, että manga on parempi ja sen anime-sovitus oli kauhea myös 3 vuotta liian myöhään. Hypetetään täysillä</w:t>
      </w:r>
    </w:p>
    <w:p>
      <w:r>
        <w:rPr>
          <w:b/>
          <w:u w:val="single"/>
        </w:rPr>
        <w:t xml:space="preserve">281577</w:t>
      </w:r>
    </w:p>
    <w:p>
      <w:r>
        <w:t xml:space="preserve">Bella Hadid: https://t.co/ZcFz5LcqS1 via @HollywoodLife</w:t>
      </w:r>
    </w:p>
    <w:p>
      <w:r>
        <w:rPr>
          <w:b/>
          <w:u w:val="single"/>
        </w:rPr>
        <w:t xml:space="preserve">281578</w:t>
      </w:r>
    </w:p>
    <w:p>
      <w:r>
        <w:t xml:space="preserve">32 % lisäys vuosina 2016-17 IPO:ssa ISA:na hyväksyttyjen sovellusten määrässä PCT:n puitteissa. 88 % hakuraporteista laadittu ja toimitettu WIPO:lle ajoissa.</w:t>
      </w:r>
    </w:p>
    <w:p>
      <w:r>
        <w:rPr>
          <w:b/>
          <w:u w:val="single"/>
        </w:rPr>
        <w:t xml:space="preserve">281579</w:t>
      </w:r>
    </w:p>
    <w:p>
      <w:r>
        <w:t xml:space="preserve">Olen lukenut monia SW-opiskelijoiden esseitä, joissa sanotaan juuri nyt täsmälleen sama asia. Resurssien puute heikentää hyvää politiikkaa. https://t.co/RCtRXhMG4A.</w:t>
      </w:r>
    </w:p>
    <w:p>
      <w:r>
        <w:rPr>
          <w:b/>
          <w:u w:val="single"/>
        </w:rPr>
        <w:t xml:space="preserve">281580</w:t>
      </w:r>
    </w:p>
    <w:p>
      <w:r>
        <w:t xml:space="preserve">Selkeä visiosi menestyksestä motivoi sinua tavoittelemaan korkeammalle ... Lisää Kauris https://t.co/snCljznXEp</w:t>
      </w:r>
    </w:p>
    <w:p>
      <w:r>
        <w:rPr>
          <w:b/>
          <w:u w:val="single"/>
        </w:rPr>
        <w:t xml:space="preserve">281581</w:t>
      </w:r>
    </w:p>
    <w:p>
      <w:r>
        <w:t xml:space="preserve">Pro-Shot Full Show Video:</w:t>
        <w:t xml:space="preserve">Jackie Greene esittää "Till The Light Comes" -albumin Sweetwaterissa</w:t>
        <w:br/>
        <w:t xml:space="preserve">https://t.co/rIgNUVwLWG kautta #IndieBrew https://t.co/813YVg1nhB</w:t>
      </w:r>
    </w:p>
    <w:p>
      <w:r>
        <w:rPr>
          <w:b/>
          <w:u w:val="single"/>
        </w:rPr>
        <w:t xml:space="preserve">281582</w:t>
      </w:r>
    </w:p>
    <w:p>
      <w:r>
        <w:t xml:space="preserve">@justtrynacuddle @alwayssssalty @SnoopDoggsEyes Voi, sain juuri kierukan, eikä minulla ole valittamista. kuten sanoin, se on matalahormoninen.</w:t>
      </w:r>
    </w:p>
    <w:p>
      <w:r>
        <w:rPr>
          <w:b/>
          <w:u w:val="single"/>
        </w:rPr>
        <w:t xml:space="preserve">281583</w:t>
      </w:r>
    </w:p>
    <w:p>
      <w:r>
        <w:t xml:space="preserve">Olen estetty Facebookissa eilisen mielialani takia 😂😂😂😂</w:t>
        <w:br/>
        <w:t xml:space="preserve">Mfers saa olla koko pornon FB:ssä, mutta minä en saa arvostaa kehoani glitterissä 😂</w:t>
      </w:r>
    </w:p>
    <w:p>
      <w:r>
        <w:rPr>
          <w:b/>
          <w:u w:val="single"/>
        </w:rPr>
        <w:t xml:space="preserve">281584</w:t>
      </w:r>
    </w:p>
    <w:p>
      <w:r>
        <w:t xml:space="preserve">Ohion piirikunnassa, joka tuki Trumpia, sana asuntojen leikkauksista herättää pelkoa https://t.co/B3ZJs7pzoW https://t.co/YZor6in2AK</w:t>
      </w:r>
    </w:p>
    <w:p>
      <w:r>
        <w:rPr>
          <w:b/>
          <w:u w:val="single"/>
        </w:rPr>
        <w:t xml:space="preserve">281585</w:t>
      </w:r>
    </w:p>
    <w:p>
      <w:r>
        <w:t xml:space="preserve">Missä on Yhdysvaltojen paheksunta ja tuki sille, että nämä transsukupuoliset pakotetaan kutsuntoihin miesten tavoin? Meidän pitäisi antaa näille sorretuille tytöille suojaa https://t.co/YQCaNNRpFe.</w:t>
      </w:r>
    </w:p>
    <w:p>
      <w:r>
        <w:rPr>
          <w:b/>
          <w:u w:val="single"/>
        </w:rPr>
        <w:t xml:space="preserve">281586</w:t>
      </w:r>
    </w:p>
    <w:p>
      <w:r>
        <w:t xml:space="preserve">SHOUT OUT TO @50CENT @POWER_STARZ @GUNITNEWSDAILY @TONYYAYO @LLYODBANKS @YOUNGBUCK_GUNIT FOR CONSISTENTLY BOOKING... https://t.co/ZvTIDN06MJ</w:t>
      </w:r>
    </w:p>
    <w:p>
      <w:r>
        <w:rPr>
          <w:b/>
          <w:u w:val="single"/>
        </w:rPr>
        <w:t xml:space="preserve">281587</w:t>
      </w:r>
    </w:p>
    <w:p>
      <w:r>
        <w:t xml:space="preserve">Perhekuvauksen saaminen ei ole koskaan helppoa! #juststandstill #asgoodasitgets #mummyanddaddythinktheylookcoolinshades #sunnyday https://t.co/lQZsb0RTdm https://t.co/lQZsb0RTdm</w:t>
      </w:r>
    </w:p>
    <w:p>
      <w:r>
        <w:rPr>
          <w:b/>
          <w:u w:val="single"/>
        </w:rPr>
        <w:t xml:space="preserve">281588</w:t>
      </w:r>
    </w:p>
    <w:p>
      <w:r>
        <w:t xml:space="preserve">@daveprince37 #Fearne tulee mukaani kaikkialle... jopa ruokakauppaan. cc @Fearnecotton #kitarat</w:t>
      </w:r>
    </w:p>
    <w:p>
      <w:r>
        <w:rPr>
          <w:b/>
          <w:u w:val="single"/>
        </w:rPr>
        <w:t xml:space="preserve">281589</w:t>
      </w:r>
    </w:p>
    <w:p>
      <w:r>
        <w:t xml:space="preserve">Tuuli 2.0 mph SW. Barometri 1009.28 mb, tasainen. Lämpötila 12,6 °C. Sademäärä tänään 105.0 mm. Kosteus 78 %.</w:t>
      </w:r>
    </w:p>
    <w:p>
      <w:r>
        <w:rPr>
          <w:b/>
          <w:u w:val="single"/>
        </w:rPr>
        <w:t xml:space="preserve">281590</w:t>
      </w:r>
    </w:p>
    <w:p>
      <w:r>
        <w:t xml:space="preserve">Itsemurharyhmä: Jared Leton Jokeri parempi kuin Heath Ledgerin? #HeathLedger #HeathLedger https://t.co/qn9hX8UJHA https://t.co/qn9hX8UJHA</w:t>
      </w:r>
    </w:p>
    <w:p>
      <w:r>
        <w:rPr>
          <w:b/>
          <w:u w:val="single"/>
        </w:rPr>
        <w:t xml:space="preserve">281591</w:t>
      </w:r>
    </w:p>
    <w:p>
      <w:r>
        <w:t xml:space="preserve">Et pidä yllätyksistä, kun olet jo polulla, jolla on ... Lisää Kauris https://t.co/RqrrakGgEC</w:t>
      </w:r>
    </w:p>
    <w:p>
      <w:r>
        <w:rPr>
          <w:b/>
          <w:u w:val="single"/>
        </w:rPr>
        <w:t xml:space="preserve">281592</w:t>
      </w:r>
    </w:p>
    <w:p>
      <w:r>
        <w:t xml:space="preserve">Haluat siivota vaatekaappisi, kun olet käynyt näissä jälleenmyyntiliikkeissä ympäri #Atlantaa! https://t.co/zODtE3HQjc https://t.co/zNtbjbFqe8</w:t>
      </w:r>
    </w:p>
    <w:p>
      <w:r>
        <w:rPr>
          <w:b/>
          <w:u w:val="single"/>
        </w:rPr>
        <w:t xml:space="preserve">281593</w:t>
      </w:r>
    </w:p>
    <w:p>
      <w:r>
        <w:t xml:space="preserve">Ilmoittaudu ilmaiseen "Limitless You" Discovery Sessioniin https://t.co/r9wOEWCZPW #motherhoodjourney #sahm #wahm</w:t>
      </w:r>
    </w:p>
    <w:p>
      <w:r>
        <w:rPr>
          <w:b/>
          <w:u w:val="single"/>
        </w:rPr>
        <w:t xml:space="preserve">281594</w:t>
      </w:r>
    </w:p>
    <w:p>
      <w:r>
        <w:t xml:space="preserve">*Tanner makaa sairaana sängyssä*</w:t>
        <w:br/>
        <w:t xml:space="preserve">minä: olet superlämmin beibi luulen, että sinulla on kuumetta</w:t>
        <w:br/>
        <w:t xml:space="preserve">hän: ei ei ei beibi minulla on vain kuumetta sinua kohtaan 😍rakkaan tätä kaveria</w:t>
      </w:r>
    </w:p>
    <w:p>
      <w:r>
        <w:rPr>
          <w:b/>
          <w:u w:val="single"/>
        </w:rPr>
        <w:t xml:space="preserve">281595</w:t>
      </w:r>
    </w:p>
    <w:p>
      <w:r>
        <w:t xml:space="preserve">Tajusin juuri...jos olen surullinen hänen lähdöstään 10 päivää, en tiedä mitä teen, kun hän lähtee kouluun...</w:t>
      </w:r>
    </w:p>
    <w:p>
      <w:r>
        <w:rPr>
          <w:b/>
          <w:u w:val="single"/>
        </w:rPr>
        <w:t xml:space="preserve">281596</w:t>
      </w:r>
    </w:p>
    <w:p>
      <w:r>
        <w:t xml:space="preserve">Ja Debbie on nyt pahoillaan siitä, että paljasti nigerialaisuuden puutteen ? Hänen itsetuntonsa on lomalla ja kaipaa pikaista paluuta ! https://t.co/G4L0cMqr43 https://t.co/G4L0cMqr43</w:t>
      </w:r>
    </w:p>
    <w:p>
      <w:r>
        <w:rPr>
          <w:b/>
          <w:u w:val="single"/>
        </w:rPr>
        <w:t xml:space="preserve">281597</w:t>
      </w:r>
    </w:p>
    <w:p>
      <w:r>
        <w:t xml:space="preserve">@actorbrianwhite Tiedän, että jos näen hänet elokuvan näyttelijäosastossa... se on 100% hyvä. It never fail 😭❤️❤️</w:t>
      </w:r>
    </w:p>
    <w:p>
      <w:r>
        <w:rPr>
          <w:b/>
          <w:u w:val="single"/>
        </w:rPr>
        <w:t xml:space="preserve">281598</w:t>
      </w:r>
    </w:p>
    <w:p>
      <w:r>
        <w:t xml:space="preserve">Udgaar: Hindustan Times https://t.co/MI78o4dGM9 https://t.co/MI78o4dGM9 - Hindustan Times https://t.co/MI78o4dGM9</w:t>
      </w:r>
    </w:p>
    <w:p>
      <w:r>
        <w:rPr>
          <w:b/>
          <w:u w:val="single"/>
        </w:rPr>
        <w:t xml:space="preserve">281599</w:t>
      </w:r>
    </w:p>
    <w:p>
      <w:r>
        <w:t xml:space="preserve">Älä unohda: Ystäväkahvilamme on avoinna tänään klo 10.00 alkaen. Voit ostaa kuumia ja kylmiä juomia sekä kakkuja, voileipiä ja muita välipaloja ☕️🍰.</w:t>
      </w:r>
    </w:p>
    <w:p>
      <w:r>
        <w:rPr>
          <w:b/>
          <w:u w:val="single"/>
        </w:rPr>
        <w:t xml:space="preserve">281600</w:t>
      </w:r>
    </w:p>
    <w:p>
      <w:r>
        <w:t xml:space="preserve">@chupuhcabra Tulen aina kunnioittamaan Nikea siitä, mitä he ovat tehneet kulttuurisesti. Minulla oli Air Max 0, 1, 90, 95, 97 ja 2014. Mutta juuri nyt... (Osa 1)</w:t>
      </w:r>
    </w:p>
    <w:p>
      <w:r>
        <w:rPr>
          <w:b/>
          <w:u w:val="single"/>
        </w:rPr>
        <w:t xml:space="preserve">281601</w:t>
      </w:r>
    </w:p>
    <w:p>
      <w:r>
        <w:t xml:space="preserve">Ryhmään osallistuminen, olipa kyse sitten ystävistä tai perheestä, on... Lisää Pisces https://t.co/Mf442aTuQp</w:t>
      </w:r>
    </w:p>
    <w:p>
      <w:r>
        <w:rPr>
          <w:b/>
          <w:u w:val="single"/>
        </w:rPr>
        <w:t xml:space="preserve">281602</w:t>
      </w:r>
    </w:p>
    <w:p>
      <w:r>
        <w:t xml:space="preserve">Ok, joten se on yksi hieno piste @flightradar24:lle uudessa #Android-sovelluksessa saatavilla olevasta toistomahdollisuudesta... 😉 ...</w:t>
      </w:r>
    </w:p>
    <w:p>
      <w:r>
        <w:rPr>
          <w:b/>
          <w:u w:val="single"/>
        </w:rPr>
        <w:t xml:space="preserve">281603</w:t>
      </w:r>
    </w:p>
    <w:p>
      <w:r>
        <w:t xml:space="preserve">Sulhasen äiti kaulakoru - Käsin leimattu koru - Unelmieni mies kaulakoru -... https://t.co/fsSiYqTxPn #customjewelry #everydayjewelry https://t.co/qnLqquWCeD</w:t>
      </w:r>
    </w:p>
    <w:p>
      <w:r>
        <w:rPr>
          <w:b/>
          <w:u w:val="single"/>
        </w:rPr>
        <w:t xml:space="preserve">281604</w:t>
      </w:r>
    </w:p>
    <w:p>
      <w:r>
        <w:t xml:space="preserve">Myöhästynyt penblwydd hapus Super Fan Elen Govierille!</w:t>
        <w:t xml:space="preserve">Paljon synttärihalauksia #greenarmy:ltä</w:t>
        <w:br/>
        <w:t xml:space="preserve">Nähdään pian peleissämme! 💚🏐🎈 https://t.co/W9LcvTmPb1</w:t>
      </w:r>
    </w:p>
    <w:p>
      <w:r>
        <w:rPr>
          <w:b/>
          <w:u w:val="single"/>
        </w:rPr>
        <w:t xml:space="preserve">281605</w:t>
      </w:r>
    </w:p>
    <w:p>
      <w:r>
        <w:t xml:space="preserve">Määräaikojen asettaminen:</w:t>
        <w:br/>
        <w:t xml:space="preserve"> Kirja valmis ja julkaistu kesäkuun loppuun mennessä</w:t>
      </w:r>
    </w:p>
    <w:p>
      <w:r>
        <w:rPr>
          <w:b/>
          <w:u w:val="single"/>
        </w:rPr>
        <w:t xml:space="preserve">281606</w:t>
      </w:r>
    </w:p>
    <w:p>
      <w:r>
        <w:t xml:space="preserve">@realDonaldTrump @JCLayfield Se on fox news on se ? Trump, uskotko tosiaan FisHersiin? Sitten olet vielä tyhmempi kuin luulimme 👏🐏👎🙈😂😂😂😂</w:t>
      </w:r>
    </w:p>
    <w:p>
      <w:r>
        <w:rPr>
          <w:b/>
          <w:u w:val="single"/>
        </w:rPr>
        <w:t xml:space="preserve">281607</w:t>
      </w:r>
    </w:p>
    <w:p>
      <w:r>
        <w:t xml:space="preserve">@UFG8tr20 @OhItsTeddy @mateolorente @Deadlaced @travisxlee @iammrtnz Kaikki on tarkistettu, mutta olen 100-prosenttisen varma, että legit-laatikoiden pitäisi olla valkoisia.</w:t>
      </w:r>
    </w:p>
    <w:p>
      <w:r>
        <w:rPr>
          <w:b/>
          <w:u w:val="single"/>
        </w:rPr>
        <w:t xml:space="preserve">281608</w:t>
      </w:r>
    </w:p>
    <w:p>
      <w:r>
        <w:t xml:space="preserve">[#411Sports] AP-lähde: Cowboysin Romo jää eläkkeelle ja siirtyy lähetyskoppiin (Yahoo Sports)... https://t.co/KEjiLVd6lV...</w:t>
      </w:r>
    </w:p>
    <w:p>
      <w:r>
        <w:rPr>
          <w:b/>
          <w:u w:val="single"/>
        </w:rPr>
        <w:t xml:space="preserve">281609</w:t>
      </w:r>
    </w:p>
    <w:p>
      <w:r>
        <w:t xml:space="preserve">Kuinka paljon talosi myyminen maksaa? #AVLRealEstate #Asheville Tässä on todellisuuden tarkistus: https://t.co/U8qc8Vnsh6 https://t.co/XZE2ZkG8Da https://t.co/XZE2ZkG8Da</w:t>
      </w:r>
    </w:p>
    <w:p>
      <w:r>
        <w:rPr>
          <w:b/>
          <w:u w:val="single"/>
        </w:rPr>
        <w:t xml:space="preserve">281610</w:t>
      </w:r>
    </w:p>
    <w:p>
      <w:r>
        <w:t xml:space="preserve">@_WindyCity Olen bout lähettää sinulle numeroni bro bro bro menetin ya uusi numero, mutta arvostan sinua poikani</w:t>
      </w:r>
    </w:p>
    <w:p>
      <w:r>
        <w:rPr>
          <w:b/>
          <w:u w:val="single"/>
        </w:rPr>
        <w:t xml:space="preserve">281611</w:t>
      </w:r>
    </w:p>
    <w:p>
      <w:r>
        <w:t xml:space="preserve">ZDNet: https://t.co/rZ9SfOBaLZ ... https://t.co/dtTHTAZliV ... https://t.co/dtTHTAZliV</w:t>
      </w:r>
    </w:p>
    <w:p>
      <w:r>
        <w:rPr>
          <w:b/>
          <w:u w:val="single"/>
        </w:rPr>
        <w:t xml:space="preserve">281612</w:t>
      </w:r>
    </w:p>
    <w:p>
      <w:r>
        <w:t xml:space="preserve">He käyttivät kuolleita lehmiä tutkimukseen. Odota kunnes näet, miten he menettivät yhden. https://t.co/2oBfgo5iYB https://t.co/IHWUZ7kQvq https://t.co/IHWUZ7kQvq</w:t>
      </w:r>
    </w:p>
    <w:p>
      <w:r>
        <w:rPr>
          <w:b/>
          <w:u w:val="single"/>
        </w:rPr>
        <w:t xml:space="preserve">281613</w:t>
      </w:r>
    </w:p>
    <w:p>
      <w:r>
        <w:t xml:space="preserve">John Ridley vastaa @SHO_Guerrilla-kilpailukeskusteluun: "Tästä tulee keskustelun aloittaja" https://t.co/PLM4yvnLEe #Guerrilla https://t.co/32ctCgemuS</w:t>
      </w:r>
    </w:p>
    <w:p>
      <w:r>
        <w:rPr>
          <w:b/>
          <w:u w:val="single"/>
        </w:rPr>
        <w:t xml:space="preserve">281614</w:t>
      </w:r>
    </w:p>
    <w:p>
      <w:r>
        <w:t xml:space="preserve">"Sisältömarkkinoinnissa ei ole kyse nopeasta myynnistä. Kyse on kestävän arvon luomisesta,... https://t.co/lngiEMTbY0 https://t.co/Uew5RgSueX https://t.co/Uew5RgSueX</w:t>
      </w:r>
    </w:p>
    <w:p>
      <w:r>
        <w:rPr>
          <w:b/>
          <w:u w:val="single"/>
        </w:rPr>
        <w:t xml:space="preserve">281615</w:t>
      </w:r>
    </w:p>
    <w:p>
      <w:r>
        <w:t xml:space="preserve">Onnittelut Otunba Segun Runsewelle, entiselle NTDC:n pääosastolle, nimityksestäsi pääjohtajaksi Kansallinen taide- ja kulttuurineuvosto https://t.co/PqYkJAwuEi</w:t>
      </w:r>
    </w:p>
    <w:p>
      <w:r>
        <w:rPr>
          <w:b/>
          <w:u w:val="single"/>
        </w:rPr>
        <w:t xml:space="preserve">281616</w:t>
      </w:r>
    </w:p>
    <w:p>
      <w:r>
        <w:t xml:space="preserve">Kävin tänään paikallisessa jäätelökaupassamme @takazajw muistoksi.  Otin mansikka-banaanimixerin (kuin Blizzard). Herkullista.</w:t>
      </w:r>
    </w:p>
    <w:p>
      <w:r>
        <w:rPr>
          <w:b/>
          <w:u w:val="single"/>
        </w:rPr>
        <w:t xml:space="preserve">281617</w:t>
      </w:r>
    </w:p>
    <w:p>
      <w:r>
        <w:t xml:space="preserve">Suljettu Myy 0.1 Lots GOLD 1248.8 varten +73.0 pistettä, yhteensä tänään +1428.7 pistettä #ForexSignals #ForexSignals #Gold #XAUUSD https://t.co/l8KUdpUZty https://t.co/l8KUdpUZty</w:t>
      </w:r>
    </w:p>
    <w:p>
      <w:r>
        <w:rPr>
          <w:b/>
          <w:u w:val="single"/>
        </w:rPr>
        <w:t xml:space="preserve">281618</w:t>
      </w:r>
    </w:p>
    <w:p>
      <w:r>
        <w:t xml:space="preserve">Onnittelut Jim Walshille, vuoden 2017 Main Street Iowa "Spirit of Main Street Award" -palkinnon saajalle https://t.co/WXTu8t21lP</w:t>
      </w:r>
    </w:p>
    <w:p>
      <w:r>
        <w:rPr>
          <w:b/>
          <w:u w:val="single"/>
        </w:rPr>
        <w:t xml:space="preserve">281619</w:t>
      </w:r>
    </w:p>
    <w:p>
      <w:r>
        <w:t xml:space="preserve">@FelicityTC Joten tmrw aion kysyä apteekkitiimiltäni, jos se auttaisi ir, jos minun pitäisi ostaa ine flunssaa varten erityisesti nyt.</w:t>
      </w:r>
    </w:p>
    <w:p>
      <w:r>
        <w:rPr>
          <w:b/>
          <w:u w:val="single"/>
        </w:rPr>
        <w:t xml:space="preserve">281620</w:t>
      </w:r>
    </w:p>
    <w:p>
      <w:r>
        <w:t xml:space="preserve">Ilmatieteen laitos on tarkistanut Fitzroy-joen tulvaennusteita. Yaamban vedenpinnan korkeus on... https://t.co/tv2RFXsqXo...</w:t>
      </w:r>
    </w:p>
    <w:p>
      <w:r>
        <w:rPr>
          <w:b/>
          <w:u w:val="single"/>
        </w:rPr>
        <w:t xml:space="preserve">281621</w:t>
      </w:r>
    </w:p>
    <w:p>
      <w:r>
        <w:t xml:space="preserve">Elämä on kadulla kadonneiden löytöeläinten kanssa; kuolema on moskeijassa, jos emme ole kaduilla.</w:t>
        <w:br/>
        <w:t xml:space="preserve"> #NOISUNDAYS @brotherabdul @MosqueM Maryam</w:t>
      </w:r>
    </w:p>
    <w:p>
      <w:r>
        <w:rPr>
          <w:b/>
          <w:u w:val="single"/>
        </w:rPr>
        <w:t xml:space="preserve">281622</w:t>
      </w:r>
    </w:p>
    <w:p>
      <w:r>
        <w:t xml:space="preserve">@LaurenJauregui</w:t>
        <w:br/>
        <w:t xml:space="preserve">äitini Lauren 🌼🌼🌼🌼🌼</w:t>
        <w:br/>
        <w:t xml:space="preserve">please follow me ✨✨✨✨</w:t>
        <w:br/>
        <w:t xml:space="preserve">i love you so much baby 💞💞💞💞 💞</w:t>
        <w:br/>
        <w:t xml:space="preserve">#MissMovinOn #MeAndMyGirls #ThatsMyGirl #Harmonizer</w:t>
        <w:br/>
        <w:t xml:space="preserve">x51</w:t>
      </w:r>
    </w:p>
    <w:p>
      <w:r>
        <w:rPr>
          <w:b/>
          <w:u w:val="single"/>
        </w:rPr>
        <w:t xml:space="preserve">281623</w:t>
      </w:r>
    </w:p>
    <w:p>
      <w:r>
        <w:t xml:space="preserve">Apple ipod touch 5. sukupolven osat tai korjaus https://t.co/ChskaiSxb4 https://t.co/oA79mLSXnD</w:t>
      </w:r>
    </w:p>
    <w:p>
      <w:r>
        <w:rPr>
          <w:b/>
          <w:u w:val="single"/>
        </w:rPr>
        <w:t xml:space="preserve">281624</w:t>
      </w:r>
    </w:p>
    <w:p>
      <w:r>
        <w:t xml:space="preserve">Inspiroitunut katsomaan tätä nähtyäni @TheJimCornette #wwehof https://t.co/o33KQFx3QV pitämänsä puheessa</w:t>
      </w:r>
    </w:p>
    <w:p>
      <w:r>
        <w:rPr>
          <w:b/>
          <w:u w:val="single"/>
        </w:rPr>
        <w:t xml:space="preserve">281625</w:t>
      </w:r>
    </w:p>
    <w:p>
      <w:r>
        <w:t xml:space="preserve">Käsin solmittu Beluch-matto Afganistanista. Nyt vain £175 (oli £216) https://t.co/SQyBFn6AYO https://t.co/V1SgZUA7DV</w:t>
      </w:r>
    </w:p>
    <w:p>
      <w:r>
        <w:rPr>
          <w:b/>
          <w:u w:val="single"/>
        </w:rPr>
        <w:t xml:space="preserve">281626</w:t>
      </w:r>
    </w:p>
    <w:p>
      <w:r>
        <w:t xml:space="preserve">#SocialMediaPicks 4 tapaa, joilla voit parantaa verkkosivustosi konversiolukua SEO:n avulla https://t.co/wQy5FfHTGM</w:t>
      </w:r>
    </w:p>
    <w:p>
      <w:r>
        <w:rPr>
          <w:b/>
          <w:u w:val="single"/>
        </w:rPr>
        <w:t xml:space="preserve">281627</w:t>
      </w:r>
    </w:p>
    <w:p>
      <w:r>
        <w:t xml:space="preserve">Miten se ei ole FT-rikkomus? Selvästi viivalla. Tuomari voi tuomita tuon!!! Hän selvisi myös tönäisystä #FinalFour #marchmadness https://t.co/SWLoI41B4R https://t.co/SWLoI41B4R</w:t>
      </w:r>
    </w:p>
    <w:p>
      <w:r>
        <w:rPr>
          <w:b/>
          <w:u w:val="single"/>
        </w:rPr>
        <w:t xml:space="preserve">281628</w:t>
      </w:r>
    </w:p>
    <w:p>
      <w:r>
        <w:t xml:space="preserve">@SuzanneNannysue @KingAbdullahII @RHCJO @POTUS "..Mikä meni pieleen..." ei todellakaan mikään. Jumalan käsi liikkui Amerikan vihollisia vastaan.</w:t>
      </w:r>
    </w:p>
    <w:p>
      <w:r>
        <w:rPr>
          <w:b/>
          <w:u w:val="single"/>
        </w:rPr>
        <w:t xml:space="preserve">281629</w:t>
      </w:r>
    </w:p>
    <w:p>
      <w:r>
        <w:t xml:space="preserve">Minä kauhallinen hyvyyttä</w:t>
        <w:br/>
        <w:t xml:space="preserve">herkullista jäätelöä @HavmorIceCreamsilta https://t.co/WAEzaw7WM3 #GoodnessEveryMealDeserveses</w:t>
      </w:r>
    </w:p>
    <w:p>
      <w:r>
        <w:rPr>
          <w:b/>
          <w:u w:val="single"/>
        </w:rPr>
        <w:t xml:space="preserve">281630</w:t>
      </w:r>
    </w:p>
    <w:p>
      <w:r>
        <w:t xml:space="preserve">Ongelma on se, että jihadistit todella uskovat saavansa paratiisin kafirien tappamisesta &amp;amp;.... https://t.co/441gGnXAIx by #_dharam_vir via @c0nvey</w:t>
      </w:r>
    </w:p>
    <w:p>
      <w:r>
        <w:rPr>
          <w:b/>
          <w:u w:val="single"/>
        </w:rPr>
        <w:t xml:space="preserve">281631</w:t>
      </w:r>
    </w:p>
    <w:p>
      <w:r>
        <w:t xml:space="preserve">Olen istunut tämän biitin päällä liian kauan, on aika tehdä kunnon miksaus.</w:t>
        <w:br/>
        <w:br/>
        <w:t xml:space="preserve"> Instagram : mrsolowkey.... https://t.co/A7mEObiq0F ...</w:t>
      </w:r>
    </w:p>
    <w:p>
      <w:r>
        <w:rPr>
          <w:b/>
          <w:u w:val="single"/>
        </w:rPr>
        <w:t xml:space="preserve">281632</w:t>
      </w:r>
    </w:p>
    <w:p>
      <w:r>
        <w:t xml:space="preserve">Crew member/Shift leader - Orlando, Florida - Dunkin Donuts #orlandojobs #orlando #jobs https://t.co/7oMVtnKhPc</w:t>
      </w:r>
    </w:p>
    <w:p>
      <w:r>
        <w:rPr>
          <w:b/>
          <w:u w:val="single"/>
        </w:rPr>
        <w:t xml:space="preserve">281633</w:t>
      </w:r>
    </w:p>
    <w:p>
      <w:r>
        <w:t xml:space="preserve">@Airtel_Ug haluaa ilmoittaa yleisölle, että se ei tue eikä salli ennalta rekisteröityjen tai aktiivisten sim-korttien myyntiä(1 of 2) https://t.co/q9Qwu32J6d https://t.co/q9Qwu32J6d</w:t>
      </w:r>
    </w:p>
    <w:p>
      <w:r>
        <w:rPr>
          <w:b/>
          <w:u w:val="single"/>
        </w:rPr>
        <w:t xml:space="preserve">281634</w:t>
      </w:r>
    </w:p>
    <w:p>
      <w:r>
        <w:t xml:space="preserve">@ColMorrisDavis Täysin samaa mieltä Colonel re WTH määräys $ $ $! Kuulin viime yönä, että he tuhosivat kiitoradat, mutta arvatenkin näin ei ollut :( #TheResistance</w:t>
      </w:r>
    </w:p>
    <w:p>
      <w:r>
        <w:rPr>
          <w:b/>
          <w:u w:val="single"/>
        </w:rPr>
        <w:t xml:space="preserve">281635</w:t>
      </w:r>
    </w:p>
    <w:p>
      <w:r>
        <w:t xml:space="preserve">Canon EOS 1D Mark III 10.1MP digitaalinen järjestelmäkamera Myydään sellaisenaan https://t.co/qrbXe0ORm8 https://t.co/L6NvQ7CB9H</w:t>
      </w:r>
    </w:p>
    <w:p>
      <w:r>
        <w:rPr>
          <w:b/>
          <w:u w:val="single"/>
        </w:rPr>
        <w:t xml:space="preserve">281636</w:t>
      </w:r>
    </w:p>
    <w:p>
      <w:r>
        <w:t xml:space="preserve">Terapeuttinen neuvonta saattaa ratkaista osan Washingtonin toimintahäiriöistä @CalThomas #WashTimesOpEd #kongressi https://t.co/yQzJOY3Zqp</w:t>
      </w:r>
    </w:p>
    <w:p>
      <w:r>
        <w:rPr>
          <w:b/>
          <w:u w:val="single"/>
        </w:rPr>
        <w:t xml:space="preserve">281637</w:t>
      </w:r>
    </w:p>
    <w:p>
      <w:r>
        <w:t xml:space="preserve">@ashwinskumar Ashwin, tässä on yksi kirjoittamani: "Airhostess runo Vijay Mallyasta", alunperin suunniteltu URT: https://t.co/meIGL6OdLc</w:t>
      </w:r>
    </w:p>
    <w:p>
      <w:r>
        <w:rPr>
          <w:b/>
          <w:u w:val="single"/>
        </w:rPr>
        <w:t xml:space="preserve">281638</w:t>
      </w:r>
    </w:p>
    <w:p>
      <w:r>
        <w:t xml:space="preserve">@MattGlassman312 @rajolley En halua käyttää veronmaksajien dollareita joka viikonloppu, jotka maksetaan suoraan POTUS:lle, ja auttaa häntä tekemään Valkoisesta talosta käteislehmän.</w:t>
      </w:r>
    </w:p>
    <w:p>
      <w:r>
        <w:rPr>
          <w:b/>
          <w:u w:val="single"/>
        </w:rPr>
        <w:t xml:space="preserve">281639</w:t>
      </w:r>
    </w:p>
    <w:p>
      <w:r>
        <w:t xml:space="preserve">The Foundry on tulossa West Des Moinesiin syksystä alkaen, ja se tarjoaa uudenlaisen lähestymistavan ruokailuun, väkeviin alkoholijuomiin ja tapahtumiin. https://t.co/RNLg0nDNmI</w:t>
      </w:r>
    </w:p>
    <w:p>
      <w:r>
        <w:rPr>
          <w:b/>
          <w:u w:val="single"/>
        </w:rPr>
        <w:t xml:space="preserve">281640</w:t>
      </w:r>
    </w:p>
    <w:p>
      <w:r>
        <w:t xml:space="preserve">RETWEETTAA #샤이니shinee ja MAKE osoitteessa https://t.co/zmf9m2HUiu osoittaaksesi, kuinka paljon haluat show'n omaan kaupunkiisi! #NowMaking</w:t>
      </w:r>
    </w:p>
    <w:p>
      <w:r>
        <w:rPr>
          <w:b/>
          <w:u w:val="single"/>
        </w:rPr>
        <w:t xml:space="preserve">281641</w:t>
      </w:r>
    </w:p>
    <w:p>
      <w:r>
        <w:t xml:space="preserve">Viisi tapaa, joilla kyberturvallisuus kärsii, jos kongressi kumoaa FCC:n tietosuojasäännöt https://t.co/fvIyuZG2pG https://t.co/YVolW42vbs</w:t>
      </w:r>
    </w:p>
    <w:p>
      <w:r>
        <w:rPr>
          <w:b/>
          <w:u w:val="single"/>
        </w:rPr>
        <w:t xml:space="preserve">281642</w:t>
      </w:r>
    </w:p>
    <w:p>
      <w:r>
        <w:t xml:space="preserve">Tony Romo, J.J. Watt vaihtavat twiittejä QB:n suuresta pakosta vuonna 2014 😂 https://t.co/iVazINq4fN https://t.co/VkOSMShr0i</w:t>
      </w:r>
    </w:p>
    <w:p>
      <w:r>
        <w:rPr>
          <w:b/>
          <w:u w:val="single"/>
        </w:rPr>
        <w:t xml:space="preserve">281643</w:t>
      </w:r>
    </w:p>
    <w:p>
      <w:r>
        <w:t xml:space="preserve">@powers sai sen tuntumaan niin klassiselta @holoceneportlandissa Kuka oli siellä Getting Down?</w:t>
        <w:br/>
        <w:br/>
        <w:t xml:space="preserve"> #GetDownPDX #TheGetDownLifeS... https://t.co/YhaV9i00Lq https://t.co/LW8H5I6Os0 https://t.co/LW8H5I6Os0</w:t>
      </w:r>
    </w:p>
    <w:p>
      <w:r>
        <w:rPr>
          <w:b/>
          <w:u w:val="single"/>
        </w:rPr>
        <w:t xml:space="preserve">281644</w:t>
      </w:r>
    </w:p>
    <w:p>
      <w:r>
        <w:t xml:space="preserve">Tallennusverkko: Storage Area Networks_2015-11-27_17-00-13 #storageareanetwork #FreeDownload #Free #Giveaway https://t.co/qCbf4ojzYu https://t.co/yfudeBMlgI</w:t>
      </w:r>
    </w:p>
    <w:p>
      <w:r>
        <w:rPr>
          <w:b/>
          <w:u w:val="single"/>
        </w:rPr>
        <w:t xml:space="preserve">281645</w:t>
      </w:r>
    </w:p>
    <w:p>
      <w:r>
        <w:t xml:space="preserve">muotiviikko ต้องมา #domepakornlam #ใครจะไปคิดว่าพี่โดมจะเล่นด้วย #ทางเรารับงานเดินแบบนะคะ #ถ้าหล่อด้วยตลกด้วยแบบนี้ #แล้วไม่หล่อจะอยู่ยังไง #https://t.co/qDCN65Q1lB https://t.co/qDCN65Q1lB</w:t>
      </w:r>
    </w:p>
    <w:p>
      <w:r>
        <w:rPr>
          <w:b/>
          <w:u w:val="single"/>
        </w:rPr>
        <w:t xml:space="preserve">281646</w:t>
      </w:r>
    </w:p>
    <w:p>
      <w:r>
        <w:t xml:space="preserve"/>
      </w:r>
    </w:p>
    <w:p>
      <w:r>
        <w:rPr>
          <w:b/>
          <w:u w:val="single"/>
        </w:rPr>
        <w:t xml:space="preserve">281647</w:t>
      </w:r>
    </w:p>
    <w:p>
      <w:r>
        <w:t xml:space="preserve">MUISTUTUS! Vain 1 tunti aikaa osallistua edustajahakuun!!!!!!!! Katso alta kaikki yksityiskohdat... https://t.co/e2rYTe7oZN...</w:t>
      </w:r>
    </w:p>
    <w:p>
      <w:r>
        <w:rPr>
          <w:b/>
          <w:u w:val="single"/>
        </w:rPr>
        <w:t xml:space="preserve">281648</w:t>
      </w:r>
    </w:p>
    <w:p>
      <w:r>
        <w:t xml:space="preserve">Nämä Sriracha @PerdueChicken &amp;amp; Brown Sugar Bacon Bites ovat täydellinen alkupala! #PerdueCrew #Promotion - https://t.co/Us8WfE4cPM https://t.co/ZGtvBo0KAQ</w:t>
      </w:r>
    </w:p>
    <w:p>
      <w:r>
        <w:rPr>
          <w:b/>
          <w:u w:val="single"/>
        </w:rPr>
        <w:t xml:space="preserve">281649</w:t>
      </w:r>
    </w:p>
    <w:p>
      <w:r>
        <w:t xml:space="preserve">Tuntuu kuin olisin ollut aave täällä viime aikoina. Anteeksi kaverit def aion yrittää olla täällä useammin. Elämässä tapahtuu ja olen kamppailee</w:t>
      </w:r>
    </w:p>
    <w:p>
      <w:r>
        <w:rPr>
          <w:b/>
          <w:u w:val="single"/>
        </w:rPr>
        <w:t xml:space="preserve">281650</w:t>
      </w:r>
    </w:p>
    <w:p>
      <w:r>
        <w:t xml:space="preserve">Tykkäsin @YouTube-videosta https://t.co/UyDkvjpPEA Mighty Morphin Power Rangers White Tiger Zord ja Mega Tigerzord</w:t>
      </w:r>
    </w:p>
    <w:p>
      <w:r>
        <w:rPr>
          <w:b/>
          <w:u w:val="single"/>
        </w:rPr>
        <w:t xml:space="preserve">281651</w:t>
      </w:r>
    </w:p>
    <w:p>
      <w:r>
        <w:t xml:space="preserve">Sinulla saattaa olla suunnitelmissa rauhallinen päivä, jolloin voit levätä ja rentoutua... Lisää syövälle https://t.co/lCt85nzzD0</w:t>
      </w:r>
    </w:p>
    <w:p>
      <w:r>
        <w:rPr>
          <w:b/>
          <w:u w:val="single"/>
        </w:rPr>
        <w:t xml:space="preserve">281652</w:t>
      </w:r>
    </w:p>
    <w:p>
      <w:r>
        <w:t xml:space="preserve">Saatat olla hämmentynyt tänään, kun huomaat, että suunnitelmasi ovat... Lisää Oinas https://t.co/4Uq7ZHdsl6</w:t>
      </w:r>
    </w:p>
    <w:p>
      <w:r>
        <w:rPr>
          <w:b/>
          <w:u w:val="single"/>
        </w:rPr>
        <w:t xml:space="preserve">281653</w:t>
      </w:r>
    </w:p>
    <w:p>
      <w:r>
        <w:t xml:space="preserve">Olimme livenä #12MIX w/ @JayDabhi miksaamassa livenä lounasmixiäsi! Mitä kappaleita haluatte kuulla?! Lähetä ne pyynnöt! ~ @djnikonyc https://t.co/MRn5u7ag3R</w:t>
      </w:r>
    </w:p>
    <w:p>
      <w:r>
        <w:rPr>
          <w:b/>
          <w:u w:val="single"/>
        </w:rPr>
        <w:t xml:space="preserve">281654</w:t>
      </w:r>
    </w:p>
    <w:p>
      <w:r>
        <w:t xml:space="preserve">Minulla on ollut ihana syntymäpäivä ilta Fam a Lamin kanssa. Linda Clayton Jake Syron Christine Syron Melissa Sands xx - juo olutta...</w:t>
      </w:r>
    </w:p>
    <w:p>
      <w:r>
        <w:rPr>
          <w:b/>
          <w:u w:val="single"/>
        </w:rPr>
        <w:t xml:space="preserve">281655</w:t>
      </w:r>
    </w:p>
    <w:p>
      <w:r>
        <w:t xml:space="preserve">#matkusta mielessäsi #kanadaan. Onko sinulla #KindleUnlimited? Lue Stone Mountain -kirjani 4 #FREE https://t.co/Eqij823aQO @ImajinBooks #canlit https://t.co/FbdjmZWvRh</w:t>
      </w:r>
    </w:p>
    <w:p>
      <w:r>
        <w:rPr>
          <w:b/>
          <w:u w:val="single"/>
        </w:rPr>
        <w:t xml:space="preserve">281656</w:t>
      </w:r>
    </w:p>
    <w:p>
      <w:r>
        <w:t xml:space="preserve">hei</w:t>
        <w:br/>
        <w:t xml:space="preserve">olen opiskelija #tietokoneet_science</w:t>
        <w:br/>
        <w:t xml:space="preserve">oletko kiinnostunut #teknologia liian</w:t>
        <w:br/>
        <w:t xml:space="preserve">pitää yhteyttä</w:t>
        <w:br/>
        <w:t xml:space="preserve">seuraa minua #ig @remy.cjr</w:t>
        <w:br/>
        <w:t xml:space="preserve">kiitos :)</w:t>
      </w:r>
    </w:p>
    <w:p>
      <w:r>
        <w:rPr>
          <w:b/>
          <w:u w:val="single"/>
        </w:rPr>
        <w:t xml:space="preserve">281657</w:t>
      </w:r>
    </w:p>
    <w:p>
      <w:r>
        <w:t xml:space="preserve">Asiantuntijan näkemyksiä: https://t.co/SBvkNKZ2dK https://t.co/xpNbGdH73L https://t.co/xpNbGdH73L</w:t>
      </w:r>
    </w:p>
    <w:p>
      <w:r>
        <w:rPr>
          <w:b/>
          <w:u w:val="single"/>
        </w:rPr>
        <w:t xml:space="preserve">281658</w:t>
      </w:r>
    </w:p>
    <w:p>
      <w:r>
        <w:t xml:space="preserve">Argumentin molempien puolien näkeminen ei ole uusi ongelma useimmille.... Lisää aiheesta Libra https://t.co/yvtEk1pwcj</w:t>
      </w:r>
    </w:p>
    <w:p>
      <w:r>
        <w:rPr>
          <w:b/>
          <w:u w:val="single"/>
        </w:rPr>
        <w:t xml:space="preserve">281659</w:t>
      </w:r>
    </w:p>
    <w:p>
      <w:r>
        <w:t xml:space="preserve">@NickCastele Hienosti tehty. Otin tämän kuvan suunnilleen samasta paikasta viime heinäkuussa. https://t.co/1ezQtJrTCN.</w:t>
      </w:r>
    </w:p>
    <w:p>
      <w:r>
        <w:rPr>
          <w:b/>
          <w:u w:val="single"/>
        </w:rPr>
        <w:t xml:space="preserve">281660</w:t>
      </w:r>
    </w:p>
    <w:p>
      <w:r>
        <w:t xml:space="preserve">Etkö pysty maksamaan autolainaa? Näin toimit, jotta et joudu maksuhäiriömerkinnän kohteeksi https://t.co/Kt09nUV8Ng https://t.co/6XX5MfD9ti https://t.co/6XX5MfD9ti</w:t>
      </w:r>
    </w:p>
    <w:p>
      <w:r>
        <w:rPr>
          <w:b/>
          <w:u w:val="single"/>
        </w:rPr>
        <w:t xml:space="preserve">281661</w:t>
      </w:r>
    </w:p>
    <w:p>
      <w:r>
        <w:t xml:space="preserve">#Wrestlemania33 niin onnellinen siitä, mitä Stephanien tapahtui.  Hänen rangaistuksensa on ollut hyvin pitkään tulossa.</w:t>
      </w:r>
    </w:p>
    <w:p>
      <w:r>
        <w:rPr>
          <w:b/>
          <w:u w:val="single"/>
        </w:rPr>
        <w:t xml:space="preserve">281662</w:t>
      </w:r>
    </w:p>
    <w:p>
      <w:r>
        <w:t xml:space="preserve">Suoraan Wowiin. Havent played in ages lol.ew lvling @StreconnRETWEET @HyperRTs #TeamEmmmmsie @SupStreamers @Small_Streamers</w:t>
      </w:r>
    </w:p>
    <w:p>
      <w:r>
        <w:rPr>
          <w:b/>
          <w:u w:val="single"/>
        </w:rPr>
        <w:t xml:space="preserve">281663</w:t>
      </w:r>
    </w:p>
    <w:p>
      <w:r>
        <w:t xml:space="preserve">Pöytäasetelmat - pienet yksityiskohdat ratkaisevat kaiken, joten jätä maglebys_cateringin tehtäväksi... https://t.co/UhvfIsMW04</w:t>
      </w:r>
    </w:p>
    <w:p>
      <w:r>
        <w:rPr>
          <w:b/>
          <w:u w:val="single"/>
        </w:rPr>
        <w:t xml:space="preserve">281664</w:t>
      </w:r>
    </w:p>
    <w:p>
      <w:r>
        <w:t xml:space="preserve">Miten luotat #SecondLife ? Yritätkö edes yrittää? #blogipostaus ajatuksia varten: https://t.co/2ar9b3S6WD https://t.co/9AHs4xiziI r</w:t>
      </w:r>
    </w:p>
    <w:p>
      <w:r>
        <w:rPr>
          <w:b/>
          <w:u w:val="single"/>
        </w:rPr>
        <w:t xml:space="preserve">281665</w:t>
      </w:r>
    </w:p>
    <w:p>
      <w:r>
        <w:t xml:space="preserve">Nappaa nenäliina #yyc, @WishingWellWEF myöntää jälleen toiveita!</w:t>
        <w:br/>
        <w:br/>
        <w:t xml:space="preserve"> Luodaan muistoja, kun elinaikaa on vielä viikkoja jäljellä https://t.co/QuzLN25b5C https://t.co/QuzLN25b5C</w:t>
      </w:r>
    </w:p>
    <w:p>
      <w:r>
        <w:rPr>
          <w:b/>
          <w:u w:val="single"/>
        </w:rPr>
        <w:t xml:space="preserve">281666</w:t>
      </w:r>
    </w:p>
    <w:p>
      <w:r>
        <w:t xml:space="preserve">@benpershing Siitä on kauan, mutta en muista, että Webbillä olisi ollut niin vähän kannatuksia todellisilta virginialaisilta.</w:t>
      </w:r>
    </w:p>
    <w:p>
      <w:r>
        <w:rPr>
          <w:b/>
          <w:u w:val="single"/>
        </w:rPr>
        <w:t xml:space="preserve">281667</w:t>
      </w:r>
    </w:p>
    <w:p>
      <w:r>
        <w:t xml:space="preserve">PALLET SHIPPING - Weslo Cadence G 5.9 juoksumatto Kaksiasentoinen kaltevuus WLTL29609 https://t.co/iJAZpyHMkC https://t.co/8ANn3RiAlb</w:t>
      </w:r>
    </w:p>
    <w:p>
      <w:r>
        <w:rPr>
          <w:b/>
          <w:u w:val="single"/>
        </w:rPr>
        <w:t xml:space="preserve">281668</w:t>
      </w:r>
    </w:p>
    <w:p>
      <w:r>
        <w:t xml:space="preserve">Se ei ollut huono siihen nähden, mitä se oli, mutta se tarkoittaa, että Lesnar esiintyy vielä yhden vuoden ajan ennen kuin hän pääsee otsikkoon Reignsia vastaan. #WrestleMania</w:t>
      </w:r>
    </w:p>
    <w:p>
      <w:r>
        <w:rPr>
          <w:b/>
          <w:u w:val="single"/>
        </w:rPr>
        <w:t xml:space="preserve">281669</w:t>
      </w:r>
    </w:p>
    <w:p>
      <w:r>
        <w:t xml:space="preserve">Osta nyt #Best For OPPO R9 , OPPO R9Plus , OPPO F1 Plus - Uusi Heavy Metal Shockproof Bumper Case https://t.co/Z1HZfWvcTK</w:t>
      </w:r>
    </w:p>
    <w:p>
      <w:r>
        <w:rPr>
          <w:b/>
          <w:u w:val="single"/>
        </w:rPr>
        <w:t xml:space="preserve">281670</w:t>
      </w:r>
    </w:p>
    <w:p>
      <w:r>
        <w:t xml:space="preserve">Avoin kirje #Microsoftille re: #LinkedIn #acquisition via @intranetfuture https://t.co/R6KQKZ0AdL #socialmedia</w:t>
      </w:r>
    </w:p>
    <w:p>
      <w:r>
        <w:rPr>
          <w:b/>
          <w:u w:val="single"/>
        </w:rPr>
        <w:t xml:space="preserve">281671</w:t>
      </w:r>
    </w:p>
    <w:p>
      <w:r>
        <w:t xml:space="preserve">Todellinen koetinkivi on se, kuinka monta kertaa yrität ennen kuin luovutat.</w:t>
        <w:br/>
        <w:br/>
        <w:t xml:space="preserve"> KISSES MinuteKweenWinIt</w:t>
      </w:r>
    </w:p>
    <w:p>
      <w:r>
        <w:rPr>
          <w:b/>
          <w:u w:val="single"/>
        </w:rPr>
        <w:t xml:space="preserve">281672</w:t>
      </w:r>
    </w:p>
    <w:p>
      <w:r>
        <w:t xml:space="preserve">Löytyi transponderi etana!</w:t>
        <w:br/>
        <w:t xml:space="preserve"> Kunnian vuoksi!</w:t>
        <w:t xml:space="preserve">Jättiläiset iskevät yhteen muinaisessa viidakossa!</w:t>
        <w:br/>
        <w:t xml:space="preserve">https://t.co/bg9cYwb4k2 #TreCru https://t.co/oN2JBJK6jn</w:t>
      </w:r>
    </w:p>
    <w:p>
      <w:r>
        <w:rPr>
          <w:b/>
          <w:u w:val="single"/>
        </w:rPr>
        <w:t xml:space="preserve">281673</w:t>
      </w:r>
    </w:p>
    <w:p>
      <w:r>
        <w:t xml:space="preserve">Jos minulla vain olisi varoja... matkustan varmasti koko maan läpi ainoan ja ainoan ystäväni ja perheeni kanssa...</w:t>
        <w:br/>
        <w:br/>
        <w:t xml:space="preserve"> Kuinka minä... https://t.co/u9qTpRdAD6</w:t>
      </w:r>
    </w:p>
    <w:p>
      <w:r>
        <w:rPr>
          <w:b/>
          <w:u w:val="single"/>
        </w:rPr>
        <w:t xml:space="preserve">281674</w:t>
      </w:r>
    </w:p>
    <w:p>
      <w:r>
        <w:t xml:space="preserve">Arkistoidaan tämä "paska, joka ei enää yllätä minua millään tavalla" -listalle. https://t.co/Bxrlblmk9m.</w:t>
      </w:r>
    </w:p>
    <w:p>
      <w:r>
        <w:rPr>
          <w:b/>
          <w:u w:val="single"/>
        </w:rPr>
        <w:t xml:space="preserve">281675</w:t>
      </w:r>
    </w:p>
    <w:p>
      <w:r>
        <w:t xml:space="preserve">Ilmoittauduin juuri saadakseni mahdollisuuden tehdä pisteitä Heinekenin kanssa. Voita lahjakortteja ja osallistu matkalle vuoden 2018 UCL-otteluun https://t.co/vZSbACvstQ.</w:t>
      </w:r>
    </w:p>
    <w:p>
      <w:r>
        <w:rPr>
          <w:b/>
          <w:u w:val="single"/>
        </w:rPr>
        <w:t xml:space="preserve">281676</w:t>
      </w:r>
    </w:p>
    <w:p>
      <w:r>
        <w:t xml:space="preserve">@Kupakins @rndsumgen @blizzardjesus @TwitchSupport Joo, olen samaa mieltä, että se on todella syvältä. Tiedän vain kokemuksesta, että joskus meidän on vain hyväksyttävä se, meillä ei ole mitään kontrollia :[</w:t>
      </w:r>
    </w:p>
    <w:p>
      <w:r>
        <w:rPr>
          <w:b/>
          <w:u w:val="single"/>
        </w:rPr>
        <w:t xml:space="preserve">281677</w:t>
      </w:r>
    </w:p>
    <w:p>
      <w:r>
        <w:t xml:space="preserve">Kun liu'utat hänen DM:nsä eikä hän edes huomaa, että liu'utat, koska olet kunnioittava ja ystävällinen &amp;lt;&amp;lt;&amp;lt;&amp;lt;&amp;lt;&amp;lt;</w:t>
      </w:r>
    </w:p>
    <w:p>
      <w:r>
        <w:rPr>
          <w:b/>
          <w:u w:val="single"/>
        </w:rPr>
        <w:t xml:space="preserve">281678</w:t>
      </w:r>
    </w:p>
    <w:p>
      <w:r>
        <w:t xml:space="preserve">Et pidä säännöistä, ellet tee niitä itse... Lisää Vesimies https://t.co/YU40T88zjh</w:t>
      </w:r>
    </w:p>
    <w:p>
      <w:r>
        <w:rPr>
          <w:b/>
          <w:u w:val="single"/>
        </w:rPr>
        <w:t xml:space="preserve">281679</w:t>
      </w:r>
    </w:p>
    <w:p>
      <w:r>
        <w:t xml:space="preserve">@Nord_Eh Pitäisikö heidän mielestänne valita glamour-ilme vai tehdä #45:stä hieman hippeämmän näköinen "punk"-tyylillä? https://t.co/Fx2m33VtsI ...</w:t>
      </w:r>
    </w:p>
    <w:p>
      <w:r>
        <w:rPr>
          <w:b/>
          <w:u w:val="single"/>
        </w:rPr>
        <w:t xml:space="preserve">281680</w:t>
      </w:r>
    </w:p>
    <w:p>
      <w:r>
        <w:t xml:space="preserve">UOIP haastaa 13 suurinta suurinta kaapeli MSOs maassa rikkoo patentteja, joiden avulla kaapeliyhtiöt voivat tarjota...</w:t>
      </w:r>
    </w:p>
    <w:p>
      <w:r>
        <w:rPr>
          <w:b/>
          <w:u w:val="single"/>
        </w:rPr>
        <w:t xml:space="preserve">281681</w:t>
      </w:r>
    </w:p>
    <w:p>
      <w:r>
        <w:t xml:space="preserve">Jäikö tämän viikon #SirenFolk @RitsonAlanin kanssa väliin? Se toistetaan nyt 107.3FM:llä!</w:t>
        <w:br/>
        <w:t xml:space="preserve">19.00-19.00</w:t>
        <w:br/>
        <w:t xml:space="preserve">https://t.co/bGtRZs6WgC</w:t>
        <w:br/>
        <w:t xml:space="preserve">#LincsConnect #FolkMusic https://t.co/7kQOU8XHyq</w:t>
      </w:r>
    </w:p>
    <w:p>
      <w:r>
        <w:rPr>
          <w:b/>
          <w:u w:val="single"/>
        </w:rPr>
        <w:t xml:space="preserve">281682</w:t>
      </w:r>
    </w:p>
    <w:p>
      <w:r>
        <w:t xml:space="preserve">Kävele tyylikkäillä ekokengillä, jotka on valmistettu kierrätetyistä muovipulloista https://t.co/fdjydPlzIM by Tracy Swain via @Biz_CSI #PETrecycling https://t.co/KhTtryIuL1</w:t>
      </w:r>
    </w:p>
    <w:p>
      <w:r>
        <w:rPr>
          <w:b/>
          <w:u w:val="single"/>
        </w:rPr>
        <w:t xml:space="preserve">281683</w:t>
      </w:r>
    </w:p>
    <w:p>
      <w:r>
        <w:t xml:space="preserve">@JeffreyGuterman @ABFalecbaldwin @USATODAY Tämä ilkeä Trump ei voi &amp;amp; ei saa sallia kiusata ihmisiä &amp;amp; aiheutti kurjuutta.</w:t>
      </w:r>
    </w:p>
    <w:p>
      <w:r>
        <w:rPr>
          <w:b/>
          <w:u w:val="single"/>
        </w:rPr>
        <w:t xml:space="preserve">281684</w:t>
      </w:r>
    </w:p>
    <w:p>
      <w:r>
        <w:t xml:space="preserve">Supporting Open Access @SecDialogue ryhmittele kaikki sivuillamme julkaistut OAartikkelit, jotta ne ovat helposti saatavilla ja näkyvissä täällä: https://t.co/8sslGrY9hV.</w:t>
      </w:r>
    </w:p>
    <w:p>
      <w:r>
        <w:rPr>
          <w:b/>
          <w:u w:val="single"/>
        </w:rPr>
        <w:t xml:space="preserve">281685</w:t>
      </w:r>
    </w:p>
    <w:p>
      <w:r>
        <w:t xml:space="preserve">['Musiikkitunti: Henkinen kasvun etsiminen musiikin kautta'] https://t.co/RbbWzjIPfi #tarjous #off2017-04-01 06:01</w:t>
      </w:r>
    </w:p>
    <w:p>
      <w:r>
        <w:rPr>
          <w:b/>
          <w:u w:val="single"/>
        </w:rPr>
        <w:t xml:space="preserve">281686</w:t>
      </w:r>
    </w:p>
    <w:p>
      <w:r>
        <w:t xml:space="preserve">@redrobot "Tarvitset vakuuttavaa sisältöä, osaston puhelinnumero ja Twitter-tili eivät riitä " #Kurogo2017</w:t>
      </w:r>
    </w:p>
    <w:p>
      <w:r>
        <w:rPr>
          <w:b/>
          <w:u w:val="single"/>
        </w:rPr>
        <w:t xml:space="preserve">281687</w:t>
      </w:r>
    </w:p>
    <w:p>
      <w:r>
        <w:t xml:space="preserve">Uusin The Roxyfloxsy Daily! https://t.co/No27q3dzRP Kiitos @Querido_nl @sasmaes @Zezunja #explorebc #literatuur</w:t>
      </w:r>
    </w:p>
    <w:p>
      <w:r>
        <w:rPr>
          <w:b/>
          <w:u w:val="single"/>
        </w:rPr>
        <w:t xml:space="preserve">281688</w:t>
      </w:r>
    </w:p>
    <w:p>
      <w:r>
        <w:t xml:space="preserve">Kasvaminen ja sitoutuminen oikeisiin tweepseihin - sain 2 uutta seuraajaa viimeisen päivän aikana, kiitos https://t.co/8lF9HdGt7N.</w:t>
      </w:r>
    </w:p>
    <w:p>
      <w:r>
        <w:rPr>
          <w:b/>
          <w:u w:val="single"/>
        </w:rPr>
        <w:t xml:space="preserve">281689</w:t>
      </w:r>
    </w:p>
    <w:p>
      <w:r>
        <w:t xml:space="preserve">Kaikkialla oleva musiikkiohjelmisto on nyt myös selaimessa: SunVox Web https://t.co/2KZJdgRN1g #javascript https://t.co/vz5M175Ywm</w:t>
      </w:r>
    </w:p>
    <w:p>
      <w:r>
        <w:rPr>
          <w:b/>
          <w:u w:val="single"/>
        </w:rPr>
        <w:t xml:space="preserve">281690</w:t>
      </w:r>
    </w:p>
    <w:p>
      <w:r>
        <w:t xml:space="preserve">En yleensä ole suurin fani videoeditointisovelluksia puhelimessani, mutta saatan kokeilla @Applen uutta #Clips-sovellusta &amp;gt;&amp;gt;</w:t>
        <w:br/>
        <w:t xml:space="preserve">https://t.co/b0mw3DKLVD</w:t>
      </w:r>
    </w:p>
    <w:p>
      <w:r>
        <w:rPr>
          <w:b/>
          <w:u w:val="single"/>
        </w:rPr>
        <w:t xml:space="preserve">281691</w:t>
      </w:r>
    </w:p>
    <w:p>
      <w:r>
        <w:t xml:space="preserve">The Graham Norton Show kaikki kauden jaksot | 1 2 3 4 5 6 7 8 9 0 | full HD - https://t.co/g4njseccMj #komedia #komedia</w:t>
      </w:r>
    </w:p>
    <w:p>
      <w:r>
        <w:rPr>
          <w:b/>
          <w:u w:val="single"/>
        </w:rPr>
        <w:t xml:space="preserve">281692</w:t>
      </w:r>
    </w:p>
    <w:p>
      <w:r>
        <w:t xml:space="preserve">Sydänmadot ja muut loiset uhkaavat lemmikkiäsi ympäri vuoden. Anna niille tarvittava suoja... https://t.co/RD6Td2tDhN...</w:t>
      </w:r>
    </w:p>
    <w:p>
      <w:r>
        <w:rPr>
          <w:b/>
          <w:u w:val="single"/>
        </w:rPr>
        <w:t xml:space="preserve">281693</w:t>
      </w:r>
    </w:p>
    <w:p>
      <w:r>
        <w:t xml:space="preserve">@_saabriinaaa lähetä tiedot osoitteeseen intelwriters247@gmail.com sertifioidut A-luokan kirjoittajamme kirjoittavat sen sinulle.</w:t>
      </w:r>
    </w:p>
    <w:p>
      <w:r>
        <w:rPr>
          <w:b/>
          <w:u w:val="single"/>
        </w:rPr>
        <w:t xml:space="preserve">281694</w:t>
      </w:r>
    </w:p>
    <w:p>
      <w:r>
        <w:t xml:space="preserve">@dondeljul @AndrewAtter @PartPeculiar @MikeH_PR @aM2FvXZmOTEfX9I @WeNeedEU @LiveEUDebate Ja uudelleentwiittaamaan niitä, näyttää siltä.</w:t>
      </w:r>
    </w:p>
    <w:p>
      <w:r>
        <w:rPr>
          <w:b/>
          <w:u w:val="single"/>
        </w:rPr>
        <w:t xml:space="preserve">281695</w:t>
      </w:r>
    </w:p>
    <w:p>
      <w:r>
        <w:t xml:space="preserve">Call of Duty: Black Ops III (Microsoft Xbox 360, 2015) https://t.co/PljrfUEOQh https://t.co/uLOd1DScso https://t.co/uLOd1DScso</w:t>
      </w:r>
    </w:p>
    <w:p>
      <w:r>
        <w:rPr>
          <w:b/>
          <w:u w:val="single"/>
        </w:rPr>
        <w:t xml:space="preserve">281696</w:t>
      </w:r>
    </w:p>
    <w:p>
      <w:r>
        <w:t xml:space="preserve">Federer jatkaa hienoa muotoaan, voittaa Nadalin jälleen ja nappaa 3. Miamin avointen mestaruutensa https://t.co/wo8qa8hSxM https://t.co/tIAfAGgGqC https://t.co/tIAfAGgGqC</w:t>
      </w:r>
    </w:p>
    <w:p>
      <w:r>
        <w:rPr>
          <w:b/>
          <w:u w:val="single"/>
        </w:rPr>
        <w:t xml:space="preserve">281697</w:t>
      </w:r>
    </w:p>
    <w:p>
      <w:r>
        <w:t xml:space="preserve">@EASPORTS_MUT jos vedät perimmäinen lippu älä remake kuten 4 Deon sanders tehdä joku tiesi</w:t>
      </w:r>
    </w:p>
    <w:p>
      <w:r>
        <w:rPr>
          <w:b/>
          <w:u w:val="single"/>
        </w:rPr>
        <w:t xml:space="preserve">281698</w:t>
      </w:r>
    </w:p>
    <w:p>
      <w:r>
        <w:t xml:space="preserve">Voisit työskennellä tänään niin intohimoisesti, että... Lisää Pisces https://t.co/pw53M7IAfr</w:t>
      </w:r>
    </w:p>
    <w:p>
      <w:r>
        <w:rPr>
          <w:b/>
          <w:u w:val="single"/>
        </w:rPr>
        <w:t xml:space="preserve">281699</w:t>
      </w:r>
    </w:p>
    <w:p>
      <w:r>
        <w:t xml:space="preserve">Pohjois-Tucson: 22:53:38(24m 50s). https://t.co/ATQHbiJGL8. https://t.co/ATQHbiJGL8</w:t>
      </w:r>
    </w:p>
    <w:p>
      <w:r>
        <w:rPr>
          <w:b/>
          <w:u w:val="single"/>
        </w:rPr>
        <w:t xml:space="preserve">281700</w:t>
      </w:r>
    </w:p>
    <w:p>
      <w:r>
        <w:t xml:space="preserve">MTN maksaa Nigerian hallitukselle 30 miljardin euron lisäsakon https://t.co/oy7BoipaiE via dailypostngr https://t.co/J38ykFubvo</w:t>
      </w:r>
    </w:p>
    <w:p>
      <w:r>
        <w:rPr>
          <w:b/>
          <w:u w:val="single"/>
        </w:rPr>
        <w:t xml:space="preserve">281701</w:t>
      </w:r>
    </w:p>
    <w:p>
      <w:r>
        <w:t xml:space="preserve">Myynti Uusi 1 Skeinx50g Chunky Worsted pehmeä lämmin villa Velvet käsin neulominen lanka S36 https://t.co/gnk54pc1HV https://t.co/XvR72kZeQq https://t.co/XvR72kZeQq</w:t>
      </w:r>
    </w:p>
    <w:p>
      <w:r>
        <w:rPr>
          <w:b/>
          <w:u w:val="single"/>
        </w:rPr>
        <w:t xml:space="preserve">281702</w:t>
      </w:r>
    </w:p>
    <w:p>
      <w:r>
        <w:t xml:space="preserve">Kyllä Helle, niin minäkin paljon, niin ihanaa ihanat tuoreet vihreät ja luonnonkukat kaikkialla https://t.co/dMfaqCg8pz</w:t>
      </w:r>
    </w:p>
    <w:p>
      <w:r>
        <w:rPr>
          <w:b/>
          <w:u w:val="single"/>
        </w:rPr>
        <w:t xml:space="preserve">281703</w:t>
      </w:r>
    </w:p>
    <w:p>
      <w:r>
        <w:t xml:space="preserve">Top 5:</w:t>
        <w:br/>
        <w:t xml:space="preserve">1: Don Rickles</w:t>
        <w:br/>
        <w:t xml:space="preserve">2: #SyriaHoax +2</w:t>
        <w:br/>
        <w:t xml:space="preserve">3: Charley Hoffman -1</w:t>
        <w:br/>
        <w:t xml:space="preserve">4: #RejectedPunkBandNames -1</w:t>
        <w:br/>
        <w:t xml:space="preserve">5: #NuclearOption</w:t>
      </w:r>
    </w:p>
    <w:p>
      <w:r>
        <w:rPr>
          <w:b/>
          <w:u w:val="single"/>
        </w:rPr>
        <w:t xml:space="preserve">281704</w:t>
      </w:r>
    </w:p>
    <w:p>
      <w:r>
        <w:t xml:space="preserve">Miten #yritystapahtumasi ovat kehittyneet uusimpien trendien myötä? #RockinStarRanch https://t.co/FaTInVZ0f7 https://t.co/308ZDo8DVL https://t.co/308ZDo8DVL</w:t>
      </w:r>
    </w:p>
    <w:p>
      <w:r>
        <w:rPr>
          <w:b/>
          <w:u w:val="single"/>
        </w:rPr>
        <w:t xml:space="preserve">281705</w:t>
      </w:r>
    </w:p>
    <w:p>
      <w:r>
        <w:t xml:space="preserve">On todella perseestä, että mitä anteeksiantavampi&amp;amp;kompromisseja tekevä olet, sitä suuremman maalin maalaat itsellesi. Yhtä hyvin voisi kerjätä loukkaantumista.</w:t>
      </w:r>
    </w:p>
    <w:p>
      <w:r>
        <w:rPr>
          <w:b/>
          <w:u w:val="single"/>
        </w:rPr>
        <w:t xml:space="preserve">281706</w:t>
      </w:r>
    </w:p>
    <w:p>
      <w:r>
        <w:t xml:space="preserve">.@TrumpetMOSH 5. joka Yhdysvaltain hallituksen ollessa vangittuna @ #TuleLake luopui Yhdysvaltain kansalaisuudestaan ja lähetettiin sitten Seabrook Farmsille.</w:t>
        <w:br/>
        <w:t xml:space="preserve">https://t.co/7mfBm5kyPj</w:t>
      </w:r>
    </w:p>
    <w:p>
      <w:r>
        <w:rPr>
          <w:b/>
          <w:u w:val="single"/>
        </w:rPr>
        <w:t xml:space="preserve">281707</w:t>
      </w:r>
    </w:p>
    <w:p>
      <w:r>
        <w:t xml:space="preserve">@marcorubio Milloin Trumpia rangaistaan siitä, että hän on valehteleva huijari, joka on huijannut amerikkalaisia ja kauniita vauvoja heidän tulevaisuudestaan? ImpeachTrump</w:t>
      </w:r>
    </w:p>
    <w:p>
      <w:r>
        <w:rPr>
          <w:b/>
          <w:u w:val="single"/>
        </w:rPr>
        <w:t xml:space="preserve">281708</w:t>
      </w:r>
    </w:p>
    <w:p>
      <w:r>
        <w:t xml:space="preserve">Menen katsomaan noin 2 mahdollista uutta työpaikkaa perjantaina 😱 toivottakaa onnea kaikki, tulen tarvitsemaan sitä haha #equestrianhour</w:t>
      </w:r>
    </w:p>
    <w:p>
      <w:r>
        <w:rPr>
          <w:b/>
          <w:u w:val="single"/>
        </w:rPr>
        <w:t xml:space="preserve">281709</w:t>
      </w:r>
    </w:p>
    <w:p>
      <w:r>
        <w:t xml:space="preserve">Sain omani! Varmista, että saat omasi. Lippujen hinnat nousevat tänä viikonloppuna. #HML17 #IssaMovement !!! https://t.co/MWM1dIxCB8</w:t>
      </w:r>
    </w:p>
    <w:p>
      <w:r>
        <w:rPr>
          <w:b/>
          <w:u w:val="single"/>
        </w:rPr>
        <w:t xml:space="preserve">281710</w:t>
      </w:r>
    </w:p>
    <w:p>
      <w:r>
        <w:t xml:space="preserve">Tarvitsemme kipeästi 6 kuljettajaa lisää huomiseksi! Jos voit auttaa klo 8-2, ilmoittaudu mukaan: https://t.co/d4jHryNiAR.</w:t>
      </w:r>
    </w:p>
    <w:p>
      <w:r>
        <w:rPr>
          <w:b/>
          <w:u w:val="single"/>
        </w:rPr>
        <w:t xml:space="preserve">281711</w:t>
      </w:r>
    </w:p>
    <w:p>
      <w:r>
        <w:t xml:space="preserve">Star Trek TNG Heroes &amp;amp; Villains James Horan as Lt. Barnaby Autograph Card https://t.co/ClX7h6BloP #StarTrek #Spock #Enterprise https://t.co/ucx1snE4WN</w:t>
      </w:r>
    </w:p>
    <w:p>
      <w:r>
        <w:rPr>
          <w:b/>
          <w:u w:val="single"/>
        </w:rPr>
        <w:t xml:space="preserve">281712</w:t>
      </w:r>
    </w:p>
    <w:p>
      <w:r>
        <w:t xml:space="preserve">Osallistu viiden päivän näkyvyyshaasteeseen ja muodosta yhteys unelma-asiakkaisiisi ja tule tunnistettavaksi https://t.co/eVTN5XEPVu</w:t>
      </w:r>
    </w:p>
    <w:p>
      <w:r>
        <w:rPr>
          <w:b/>
          <w:u w:val="single"/>
        </w:rPr>
        <w:t xml:space="preserve">281713</w:t>
      </w:r>
    </w:p>
    <w:p>
      <w:r>
        <w:t xml:space="preserve">The Coaches</w:t>
        <w:br/>
        <w:t xml:space="preserve">#ikawangsunshineko⛅🌻🏄🏊⛵🍧🍨🍦 #DafBama2017_SarahGeronimo #thevoiceteens #teamsarah...https://t.co/cvUOzBCWwy</w:t>
      </w:r>
    </w:p>
    <w:p>
      <w:r>
        <w:rPr>
          <w:b/>
          <w:u w:val="single"/>
        </w:rPr>
        <w:t xml:space="preserve">281714</w:t>
      </w:r>
    </w:p>
    <w:p>
      <w:r>
        <w:t xml:space="preserve">#10: Rogue One: A Star Wars Story (bonussisällöllä): Rogue One: A Star Wars... https://t.co/Pdv7zJxHhe #bestsellers #bestsellers</w:t>
      </w:r>
    </w:p>
    <w:p>
      <w:r>
        <w:rPr>
          <w:b/>
          <w:u w:val="single"/>
        </w:rPr>
        <w:t xml:space="preserve">281715</w:t>
      </w:r>
    </w:p>
    <w:p>
      <w:r>
        <w:t xml:space="preserve">HOT seksikäs hostelli tytöt vuotanut video tanssia: WhatsApp seksikäs video kuuma XXX video video kuuma seksikäs video kuuma XXX video... https://t.co/5AczDSBTgB https://t.co/zEtMpCqiI2</w:t>
      </w:r>
    </w:p>
    <w:p>
      <w:r>
        <w:rPr>
          <w:b/>
          <w:u w:val="single"/>
        </w:rPr>
        <w:t xml:space="preserve">281716</w:t>
      </w:r>
    </w:p>
    <w:p>
      <w:r>
        <w:t xml:space="preserve">Greg Finck | Hääkuvaaja Provence, Ranskan Riviera, Toscana, Amalfin rannikko, Ibiza, Formentera | Muotokuva... https://t.co/7g63dUCrwq...</w:t>
      </w:r>
    </w:p>
    <w:p>
      <w:r>
        <w:rPr>
          <w:b/>
          <w:u w:val="single"/>
        </w:rPr>
        <w:t xml:space="preserve">281717</w:t>
      </w:r>
    </w:p>
    <w:p>
      <w:r>
        <w:t xml:space="preserve">Kuka on taiteilija tämän teoksen takana? Epäselvää. @modernamuseet @ Moderna Museet https://t.co/4nECIeh0ed https://t.co/4nECIeh0ed</w:t>
      </w:r>
    </w:p>
    <w:p>
      <w:r>
        <w:rPr>
          <w:b/>
          <w:u w:val="single"/>
        </w:rPr>
        <w:t xml:space="preserve">281718</w:t>
      </w:r>
    </w:p>
    <w:p>
      <w:r>
        <w:t xml:space="preserve">Viestintä perheenjäsenten ja ystävien kanssa voi tuntua rajoitetulta.... Lisää aiheesta Libra https://t.co/iQzZWy9r5S</w:t>
      </w:r>
    </w:p>
    <w:p>
      <w:r>
        <w:rPr>
          <w:b/>
          <w:u w:val="single"/>
        </w:rPr>
        <w:t xml:space="preserve">281719</w:t>
      </w:r>
    </w:p>
    <w:p>
      <w:r>
        <w:t xml:space="preserve">42-vuotias mies raiskaa ja saattaa raskaaksi 13-vuotiaan plantain hawkerin https://t.co/CbU9ZUwH0Y https://t.co/Y8XXJblpP6 https://t.co/Y8XXJblpP6</w:t>
      </w:r>
    </w:p>
    <w:p>
      <w:r>
        <w:rPr>
          <w:b/>
          <w:u w:val="single"/>
        </w:rPr>
        <w:t xml:space="preserve">281720</w:t>
      </w:r>
    </w:p>
    <w:p>
      <w:r>
        <w:t xml:space="preserve">Ihailemassa näkymää ja nauttimassa ansaittua olutta koko päivän puutarhatyön jälkeen... https://t.co/JRvbMXkRQC ...</w:t>
      </w:r>
    </w:p>
    <w:p>
      <w:r>
        <w:rPr>
          <w:b/>
          <w:u w:val="single"/>
        </w:rPr>
        <w:t xml:space="preserve">281721</w:t>
      </w:r>
    </w:p>
    <w:p>
      <w:r>
        <w:t xml:space="preserve">Trendit valtakunnallisesti kuudennella sijalla yli neljän tuhannen twiitin myötä.</w:t>
        <w:br/>
        <w:br/>
        <w:t xml:space="preserve"> @hashtag_mccoydl @ElisseJoson :)</w:t>
        <w:br/>
        <w:br/>
        <w:t xml:space="preserve"> MCLISSE ForCocaCola https://t.co/8cqarI9Kuu https://t.co/8cqarI9Kuu</w:t>
      </w:r>
    </w:p>
    <w:p>
      <w:r>
        <w:rPr>
          <w:b/>
          <w:u w:val="single"/>
        </w:rPr>
        <w:t xml:space="preserve">281722</w:t>
      </w:r>
    </w:p>
    <w:p>
      <w:r>
        <w:t xml:space="preserve">Crunch Report | Jeff Bezos myy vuosittain 1 miljardin dollarin edestä Amazonin osakkeita rahoittaakseen Blue... https://t.co/B0lptrYggy #TC #1billion #23andMe #technology #tech https://t.co/HpCN6ZdM9O</w:t>
      </w:r>
    </w:p>
    <w:p>
      <w:r>
        <w:rPr>
          <w:b/>
          <w:u w:val="single"/>
        </w:rPr>
        <w:t xml:space="preserve">281723</w:t>
      </w:r>
    </w:p>
    <w:p>
      <w:r>
        <w:t xml:space="preserve">Can you live with it..lovin' me for life...to have and hold 4ever...baby ride or die..til death do us part..let's make it last 4ever...🎶 https://t.co/ZcXEhG3D3s</w:t>
      </w:r>
    </w:p>
    <w:p>
      <w:r>
        <w:rPr>
          <w:b/>
          <w:u w:val="single"/>
        </w:rPr>
        <w:t xml:space="preserve">281724</w:t>
      </w:r>
    </w:p>
    <w:p>
      <w:r>
        <w:t xml:space="preserve">🙌 YASSS On aika hienon show'n aika 💖BossLadyMona💖:#Sleepover # shar</w:t>
        <w:br/>
        <w:t xml:space="preserve">https://t.co/oEljsDio6r https://t.co/PtZmg6IySS</w:t>
      </w:r>
    </w:p>
    <w:p>
      <w:r>
        <w:rPr>
          <w:b/>
          <w:u w:val="single"/>
        </w:rPr>
        <w:t xml:space="preserve">281725</w:t>
      </w:r>
    </w:p>
    <w:p>
      <w:r>
        <w:t xml:space="preserve">Meillä on Lincolnshiren @GAFGLincsissa oma Macmillanin liikuntakoulutuksen ammattilaisten tiimi Ota yhteyttä #WorldPhysicalActivityDay https://t.co/tuuLERZiIL</w:t>
      </w:r>
    </w:p>
    <w:p>
      <w:r>
        <w:rPr>
          <w:b/>
          <w:u w:val="single"/>
        </w:rPr>
        <w:t xml:space="preserve">281726</w:t>
      </w:r>
    </w:p>
    <w:p>
      <w:r>
        <w:t xml:space="preserve">@1sttimewatchers @InSessionFilm Niin paljon kuin @bran_muffin89 haluaisikin, en usko, että Patreon hyväksyy tuollaisen maksun.</w:t>
      </w:r>
    </w:p>
    <w:p>
      <w:r>
        <w:rPr>
          <w:b/>
          <w:u w:val="single"/>
        </w:rPr>
        <w:t xml:space="preserve">281727</w:t>
      </w:r>
    </w:p>
    <w:p>
      <w:r>
        <w:t xml:space="preserve">Vastapäätä junassani istuva kaveri joi juuri kaksi minipulloa vodkaa. Yikes. Aika traaginen näky.</w:t>
      </w:r>
    </w:p>
    <w:p>
      <w:r>
        <w:rPr>
          <w:b/>
          <w:u w:val="single"/>
        </w:rPr>
        <w:t xml:space="preserve">281728</w:t>
      </w:r>
    </w:p>
    <w:p>
      <w:r>
        <w:t xml:space="preserve">Huytonin nelihenkinen äiti saa vain 50 penniä viikossa vuokranmaksuun Toryn etuuskoron muutosten jälkeen - Liverpool Echo https://t.co/KuCSIU7VxP</w:t>
      </w:r>
    </w:p>
    <w:p>
      <w:r>
        <w:rPr>
          <w:b/>
          <w:u w:val="single"/>
        </w:rPr>
        <w:t xml:space="preserve">281729</w:t>
      </w:r>
    </w:p>
    <w:p>
      <w:r>
        <w:t xml:space="preserve">Pelasin Paradise Island 2:n Sandy Caps -minipeliä, ja pistemääräni oli: 133 #ParadiseIsland2 #GameInsight</w:t>
      </w:r>
    </w:p>
    <w:p>
      <w:r>
        <w:rPr>
          <w:b/>
          <w:u w:val="single"/>
        </w:rPr>
        <w:t xml:space="preserve">281730</w:t>
      </w:r>
    </w:p>
    <w:p>
      <w:r>
        <w:t xml:space="preserve">#ClingOnJadeja</w:t>
        <w:br/>
        <w:br/>
        <w:t xml:space="preserve">@imjadeja u r erinomainen kenttäpelaaja. Voitko lyödä pallon suoraan kannot, jos olet kaukana?</w:t>
      </w:r>
    </w:p>
    <w:p>
      <w:r>
        <w:rPr>
          <w:b/>
          <w:u w:val="single"/>
        </w:rPr>
        <w:t xml:space="preserve">281731</w:t>
      </w:r>
    </w:p>
    <w:p>
      <w:r>
        <w:t xml:space="preserve">Twitterini arvo on 2 412,48 dollaria!. Hanki Twitter-arvosi ILMAISEKSI osoitteessa https://t.co/c4yzec7Az8 #free #tools #freefollowers</w:t>
      </w:r>
    </w:p>
    <w:p>
      <w:r>
        <w:rPr>
          <w:b/>
          <w:u w:val="single"/>
        </w:rPr>
        <w:t xml:space="preserve">281732</w:t>
      </w:r>
    </w:p>
    <w:p>
      <w:r>
        <w:t xml:space="preserve">Julkkisten kauneus ja elämäntapa: https://t.co/WyJXP017kL #fashionweek #voguemagazi... https://t.co/IbMIR9W6Gz https://t.co/IbMIR9W6Gz</w:t>
      </w:r>
    </w:p>
    <w:p>
      <w:r>
        <w:rPr>
          <w:b/>
          <w:u w:val="single"/>
        </w:rPr>
        <w:t xml:space="preserve">281733</w:t>
      </w:r>
    </w:p>
    <w:p>
      <w:r>
        <w:t xml:space="preserve">@Spacekatgal @sarahsharp Okei, mutta kysyttiinkö myös naisilta? Koska minäkin haluan kotiin jäävän vaimon...</w:t>
      </w:r>
    </w:p>
    <w:p>
      <w:r>
        <w:rPr>
          <w:b/>
          <w:u w:val="single"/>
        </w:rPr>
        <w:t xml:space="preserve">281734</w:t>
      </w:r>
    </w:p>
    <w:p>
      <w:r>
        <w:t xml:space="preserve">Herra painaa minulle jatkuvasti mieleen, kuinka kiireellistä ja välttämätöntä on julistaa loistavaa evankeliumia. Miksi?</w:t>
        <w:t xml:space="preserve">Koska taivas</w:t>
        <w:br/>
        <w:t xml:space="preserve">https://t.co/7yG8NvmrRj</w:t>
      </w:r>
    </w:p>
    <w:p>
      <w:r>
        <w:rPr>
          <w:b/>
          <w:u w:val="single"/>
        </w:rPr>
        <w:t xml:space="preserve">281735</w:t>
      </w:r>
    </w:p>
    <w:p>
      <w:r>
        <w:t xml:space="preserve">Hanki ATC Sires Produce Stakes -vihjeet: https://t.co/4FEP3y6yOx</w:t>
        <w:br/>
        <w:br/>
        <w:t xml:space="preserve">Katso kertoimet: https://t.co/0VYp0RBf86 https://t.co/H0fyEpb1uT</w:t>
      </w:r>
    </w:p>
    <w:p>
      <w:r>
        <w:rPr>
          <w:b/>
          <w:u w:val="single"/>
        </w:rPr>
        <w:t xml:space="preserve">281736</w:t>
      </w:r>
    </w:p>
    <w:p>
      <w:r>
        <w:t xml:space="preserve">Haha... Mutta Raj-henkivartijani antaa hänelle varmasti opetuksen... Rani ei ole valmis... Et voi lyödä Rajin ruumistani... 💪💪💪💪 https://t.co/Dg4hkLneHu 💪💪💪💪 https://t.co/Dg4hkLneHu</w:t>
      </w:r>
    </w:p>
    <w:p>
      <w:r>
        <w:rPr>
          <w:b/>
          <w:u w:val="single"/>
        </w:rPr>
        <w:t xml:space="preserve">281737</w:t>
      </w:r>
    </w:p>
    <w:p>
      <w:r>
        <w:t xml:space="preserve">~ Erittäin koristeellinen valurautainen antiikkinen ranskalainen puulämmitteinen liesi ~ https://t.co/8mcd1TlyxR https://t.co/LPmvodaZpa</w:t>
      </w:r>
    </w:p>
    <w:p>
      <w:r>
        <w:rPr>
          <w:b/>
          <w:u w:val="single"/>
        </w:rPr>
        <w:t xml:space="preserve">281738</w:t>
      </w:r>
    </w:p>
    <w:p>
      <w:r>
        <w:t xml:space="preserve">https://t.co/aFPLQnMGlZ Mustavalkoinen kani löytyi Nordenista (OL11) 3. huhtikuuta 2017 #foundrabbits #foundpets https://t.co/c8HX7vFJCd</w:t>
      </w:r>
    </w:p>
    <w:p>
      <w:r>
        <w:rPr>
          <w:b/>
          <w:u w:val="single"/>
        </w:rPr>
        <w:t xml:space="preserve">281739</w:t>
      </w:r>
    </w:p>
    <w:p>
      <w:r>
        <w:t xml:space="preserve">makaa kuorma-auton sängyssä, katsoo yötaivasta ja tajuaa, kuinka pieniä me olemme &amp;amp; kuinka paljon tutkittavaa onkaan.</w:t>
      </w:r>
    </w:p>
    <w:p>
      <w:r>
        <w:rPr>
          <w:b/>
          <w:u w:val="single"/>
        </w:rPr>
        <w:t xml:space="preserve">281740</w:t>
      </w:r>
    </w:p>
    <w:p>
      <w:r>
        <w:t xml:space="preserve">Juuri saapunut! Olemme hiljattain lisänneet varastoon 2015 Dodge Dartin.</w:t>
        <w:t xml:space="preserve">Tutustu siihen :</w:t>
        <w:br/>
        <w:t xml:space="preserve">https://t.co/kADkuaKuR8</w:t>
      </w:r>
    </w:p>
    <w:p>
      <w:r>
        <w:rPr>
          <w:b/>
          <w:u w:val="single"/>
        </w:rPr>
        <w:t xml:space="preserve">281741</w:t>
      </w:r>
    </w:p>
    <w:p>
      <w:r>
        <w:t xml:space="preserve">Itkemme vallankumousta #Ayo sanoo #AnotherNigeriaIsPossible</w:t>
        <w:br/>
        <w:br/>
        <w:t xml:space="preserve">Lähetetty vastaanotetuksi</w:t>
        <w:br/>
        <w:t xml:space="preserve">MEIDÄN TALOUDESTA EI VOI HUOLEHTIA... https://t.co/rGw3l0ZndW</w:t>
      </w:r>
    </w:p>
    <w:p>
      <w:r>
        <w:rPr>
          <w:b/>
          <w:u w:val="single"/>
        </w:rPr>
        <w:t xml:space="preserve">281742</w:t>
      </w:r>
    </w:p>
    <w:p>
      <w:r>
        <w:t xml:space="preserve">@AskBryan Joitakin kuvia ennen/jälkeen voisi olla hyödyllistä. Ja pakollinen tyytyväisen asiakkaan todistus?</w:t>
      </w:r>
    </w:p>
    <w:p>
      <w:r>
        <w:rPr>
          <w:b/>
          <w:u w:val="single"/>
        </w:rPr>
        <w:t xml:space="preserve">281743</w:t>
      </w:r>
    </w:p>
    <w:p>
      <w:r>
        <w:t xml:space="preserve">@TrekkingPaul @Twitter Samaa mieltä. Se saa minut hymyilemään. Hitto vieköön, jos seuraan tilejä sen takia. Turha ei edes alkuunkaan kuvaa niitä</w:t>
      </w:r>
    </w:p>
    <w:p>
      <w:r>
        <w:rPr>
          <w:b/>
          <w:u w:val="single"/>
        </w:rPr>
        <w:t xml:space="preserve">281744</w:t>
      </w:r>
    </w:p>
    <w:p>
      <w:r>
        <w:t xml:space="preserve">tukee @TheGujaratLionsia @Bazmccullumin ja @jasonroy ....... takia. Onnea @ImRaina bhai.</w:t>
      </w:r>
    </w:p>
    <w:p>
      <w:r>
        <w:rPr>
          <w:b/>
          <w:u w:val="single"/>
        </w:rPr>
        <w:t xml:space="preserve">281745</w:t>
      </w:r>
    </w:p>
    <w:p>
      <w:r>
        <w:t xml:space="preserve">Katselin eilen illalla yhtä typerää kauhu-/komediaelokuvaa, jossa yksi tyyppi piti saada avaimia kuolleelta vampyyriltä, joten hän työnsi avaimensa</w:t>
      </w:r>
    </w:p>
    <w:p>
      <w:r>
        <w:rPr>
          <w:b/>
          <w:u w:val="single"/>
        </w:rPr>
        <w:t xml:space="preserve">281746</w:t>
      </w:r>
    </w:p>
    <w:p>
      <w:r>
        <w:t xml:space="preserve">4.60Cts 1 kpl Loose Stone Ametrine Oval Cut Loose jalokivi koko 10 X 12 MM H951 https://t.co/YMHTZlaPQe https://t.co/lWCCYBXBHv</w:t>
      </w:r>
    </w:p>
    <w:p>
      <w:r>
        <w:rPr>
          <w:b/>
          <w:u w:val="single"/>
        </w:rPr>
        <w:t xml:space="preserve">281747</w:t>
      </w:r>
    </w:p>
    <w:p>
      <w:r>
        <w:t xml:space="preserve">Aktivistit tukkivat Britannian lentokentän kiitotien estääkseen nigerialaisten karkottamisen (Kuvat) https://t.co/qVeiHCO3ob https://t.co/qVeiHCO3ob</w:t>
      </w:r>
    </w:p>
    <w:p>
      <w:r>
        <w:rPr>
          <w:b/>
          <w:u w:val="single"/>
        </w:rPr>
        <w:t xml:space="preserve">281748</w:t>
      </w:r>
    </w:p>
    <w:p>
      <w:r>
        <w:t xml:space="preserve">Tämä on ällöttävää.  Vain liberaalin väitetyn mielen mukaan uskollisuus puolisolleen on "raiskaus". https://t.co/BSz5OXGNhK.</w:t>
      </w:r>
    </w:p>
    <w:p>
      <w:r>
        <w:rPr>
          <w:b/>
          <w:u w:val="single"/>
        </w:rPr>
        <w:t xml:space="preserve">281749</w:t>
      </w:r>
    </w:p>
    <w:p>
      <w:r>
        <w:t xml:space="preserve">No, jopa #Rawaftermanian jälkeen #Raw on edelleen tylsä, samat vanhat yhden hitin ihmeet, satunnaiset kutsut, lampaat ja tylsää roskaa. Hyvää yötä.</w:t>
      </w:r>
    </w:p>
    <w:p>
      <w:r>
        <w:rPr>
          <w:b/>
          <w:u w:val="single"/>
        </w:rPr>
        <w:t xml:space="preserve">281750</w:t>
      </w:r>
    </w:p>
    <w:p>
      <w:r>
        <w:t xml:space="preserve">Tie menestykseen: C5 auttaa sinua pääsemään 3CS:ään. Hae matkastipendejä: https://t.co/WS4cWRTcvQ https://t.co/gTbAFRaNHo</w:t>
      </w:r>
    </w:p>
    <w:p>
      <w:r>
        <w:rPr>
          <w:b/>
          <w:u w:val="single"/>
        </w:rPr>
        <w:t xml:space="preserve">281751</w:t>
      </w:r>
    </w:p>
    <w:p>
      <w:r>
        <w:t xml:space="preserve">Okei, hienoa, mutta miksi he jahtaavat vain espanjalaisia?!? Miksi he eivät ole NY:ssä ja itärannikolla nappaamassa jihadeja, jotka ovat todellinen uhka!????? https://t.co/USaI8AmY9n</w:t>
      </w:r>
    </w:p>
    <w:p>
      <w:r>
        <w:rPr>
          <w:b/>
          <w:u w:val="single"/>
        </w:rPr>
        <w:t xml:space="preserve">281752</w:t>
      </w:r>
    </w:p>
    <w:p>
      <w:r>
        <w:t xml:space="preserve">DebianBug: Uusi virhe: 859674 - #qupzilla - qupzilla: Siirry openssl1.1:een Busterissa... https://t.co/gnENZhqhl7</w:t>
      </w:r>
    </w:p>
    <w:p>
      <w:r>
        <w:rPr>
          <w:b/>
          <w:u w:val="single"/>
        </w:rPr>
        <w:t xml:space="preserve">281753</w:t>
      </w:r>
    </w:p>
    <w:p>
      <w:r>
        <w:t xml:space="preserve">BLOGI: 5 asiaa, joita kannattaa harkita, jos todella haluat tehdä muutoksen @pureresults_ie Bootcamp. Lue - https://t.co/COfMlZW6Fi #WellFest2017 https://t.co/dHTkHXMAYR https://t.co/COfMlZW6Fi #WellFest2017 https://t.co/dHTkHXMAYR</w:t>
      </w:r>
    </w:p>
    <w:p>
      <w:r>
        <w:rPr>
          <w:b/>
          <w:u w:val="single"/>
        </w:rPr>
        <w:t xml:space="preserve">281754</w:t>
      </w:r>
    </w:p>
    <w:p>
      <w:r>
        <w:t xml:space="preserve">@IndiaHaier</w:t>
        <w:br/>
        <w:br/>
        <w:t xml:space="preserve">#BakiACKiTaisi #RemotuKaku #ThandaDimaag #Haier</w:t>
        <w:br/>
        <w:t xml:space="preserve">Hyvä ylläpitäjä ja joukkue RCB VOITTI TOSSIN VALITA LYÖNTIMESTARIN</w:t>
      </w:r>
    </w:p>
    <w:p>
      <w:r>
        <w:rPr>
          <w:b/>
          <w:u w:val="single"/>
        </w:rPr>
        <w:t xml:space="preserve">281755</w:t>
      </w:r>
    </w:p>
    <w:p>
      <w:r>
        <w:t xml:space="preserve">Myynti Gillette Fusion Proshield Chill Razor Wi... S$13.50 https://t.co/FxFsXhbcuY #carousell @thecarousell @thecarousell</w:t>
      </w:r>
    </w:p>
    <w:p>
      <w:r>
        <w:rPr>
          <w:b/>
          <w:u w:val="single"/>
        </w:rPr>
        <w:t xml:space="preserve">281756</w:t>
      </w:r>
    </w:p>
    <w:p>
      <w:r>
        <w:t xml:space="preserve">@Iuciela Olen saanut sitä vain kerran. En pystynyt liikkumaan, kuulin jonkun huutavan HEYYYYYYYY suoraan korvaani täysillä.</w:t>
      </w:r>
    </w:p>
    <w:p>
      <w:r>
        <w:rPr>
          <w:b/>
          <w:u w:val="single"/>
        </w:rPr>
        <w:t xml:space="preserve">281757</w:t>
      </w:r>
    </w:p>
    <w:p>
      <w:r>
        <w:t xml:space="preserve">Mitä ovat nuo värikkäät #pallot, jotka on kiinnitetty #voimajohtoihin ? : https://t.co/4dqDEuApSw #tiede #tiede</w:t>
      </w:r>
    </w:p>
    <w:p>
      <w:r>
        <w:rPr>
          <w:b/>
          <w:u w:val="single"/>
        </w:rPr>
        <w:t xml:space="preserve">281758</w:t>
      </w:r>
    </w:p>
    <w:p>
      <w:r>
        <w:t xml:space="preserve">Tykkäsin @YouTube-videosta https://t.co/Lnb2B7rMJJ You Walk Away Today ~ So-Star ft. Tracy Mace (Out Now - 1st April 2017)</w:t>
      </w:r>
    </w:p>
    <w:p>
      <w:r>
        <w:rPr>
          <w:b/>
          <w:u w:val="single"/>
        </w:rPr>
        <w:t xml:space="preserve">281759</w:t>
      </w:r>
    </w:p>
    <w:p>
      <w:r>
        <w:t xml:space="preserve">Kun Leo ja David kertovat isästään, ihmettelen, jos @thisisheart-juontaja @JDonOfficial esiintyy #neighboursissa</w:t>
      </w:r>
    </w:p>
    <w:p>
      <w:r>
        <w:rPr>
          <w:b/>
          <w:u w:val="single"/>
        </w:rPr>
        <w:t xml:space="preserve">281760</w:t>
      </w:r>
    </w:p>
    <w:p>
      <w:r>
        <w:t xml:space="preserve">Tällainen diili : $39+ O/W lentolippujen myynti @SouthwestAir #airfare #sale @SmarterTravel https://t.co/bUuJECMINa</w:t>
      </w:r>
    </w:p>
    <w:p>
      <w:r>
        <w:rPr>
          <w:b/>
          <w:u w:val="single"/>
        </w:rPr>
        <w:t xml:space="preserve">281761</w:t>
      </w:r>
    </w:p>
    <w:p>
      <w:r>
        <w:t xml:space="preserve">Grid Attack - Cyber War: Book One - CyberWar: Si Vis Pacem, Para Bellum https://t.co/SjLVTBOqHN #infosec... https://t.co/UVijJ66koD</w:t>
      </w:r>
    </w:p>
    <w:p>
      <w:r>
        <w:rPr>
          <w:b/>
          <w:u w:val="single"/>
        </w:rPr>
        <w:t xml:space="preserve">281762</w:t>
      </w:r>
    </w:p>
    <w:p>
      <w:r>
        <w:t xml:space="preserve">Kuinka 70-vuotias katolinen pappi pidätettiin, koska hän väitetysti tuhlasi 50 000 puntaa seurakunnan... https://t.co/mgADw9JDWI https://t.co/Uy7hiYDGU6</w:t>
      </w:r>
    </w:p>
    <w:p>
      <w:r>
        <w:rPr>
          <w:b/>
          <w:u w:val="single"/>
        </w:rPr>
        <w:t xml:space="preserve">281763</w:t>
      </w:r>
    </w:p>
    <w:p>
      <w:r>
        <w:t xml:space="preserve">@amanda_kirtonn @WWE @WWENetwork Hei! WWE Network on saatavilla Kanadassa, mutta tällä hetkellä vain kanadalaisten televisiopalvelujen tarjoajien kautta. ^EW</w:t>
      </w:r>
    </w:p>
    <w:p>
      <w:r>
        <w:rPr>
          <w:b/>
          <w:u w:val="single"/>
        </w:rPr>
        <w:t xml:space="preserve">281764</w:t>
      </w:r>
    </w:p>
    <w:p>
      <w:r>
        <w:t xml:space="preserve">Ilmoittaudu huomiseen @SPJLA-ohjelmaan: https://t.co/cBnPg4qpRr https://t.co/cBnPg4qpRr.</w:t>
      </w:r>
    </w:p>
    <w:p>
      <w:r>
        <w:rPr>
          <w:b/>
          <w:u w:val="single"/>
        </w:rPr>
        <w:t xml:space="preserve">281765</w:t>
      </w:r>
    </w:p>
    <w:p>
      <w:r>
        <w:t xml:space="preserve">["Lacoste Men's 2-Pack Colours Cotton Stretch Crew T-Shirt, valkoinen, Large"] https://t.co/kLZcOnZIZV #offer #off2017-04-06 08:11</w:t>
      </w:r>
    </w:p>
    <w:p>
      <w:r>
        <w:rPr>
          <w:b/>
          <w:u w:val="single"/>
        </w:rPr>
        <w:t xml:space="preserve">281766</w:t>
      </w:r>
    </w:p>
    <w:p>
      <w:r>
        <w:t xml:space="preserve">#DalaiLama: Lalamaal: "Kaikesta sodasta huolimatta väestö kasvaa. Rakkaus &amp;amp; myötätunto vallitsee."</w:t>
        <w:br/>
        <w:t xml:space="preserve"> Niin, no.</w:t>
        <w:br/>
        <w:t xml:space="preserve"> Seksi on KALLISTA.</w:t>
        <w:br/>
        <w:t xml:space="preserve"> #ProLife, fiddle dee dee. https://t.co/piEXLwpbpc. https://t.co/piEXLwpbpc</w:t>
      </w:r>
    </w:p>
    <w:p>
      <w:r>
        <w:rPr>
          <w:b/>
          <w:u w:val="single"/>
        </w:rPr>
        <w:t xml:space="preserve">281767</w:t>
      </w:r>
    </w:p>
    <w:p>
      <w:r>
        <w:t xml:space="preserve">Intia sulki internetin 31 kertaa vuonna 2016. Julkisen valvonnan tulevaisuus? https://t.co/O2wopy2EvE #NetizenReport @GlobalVoices #sensuuri https://t.co/OB3VRJTbwN</w:t>
      </w:r>
    </w:p>
    <w:p>
      <w:r>
        <w:rPr>
          <w:b/>
          <w:u w:val="single"/>
        </w:rPr>
        <w:t xml:space="preserve">281768</w:t>
      </w:r>
    </w:p>
    <w:p>
      <w:r>
        <w:t xml:space="preserve">Se olen minä, joka istuu lol. Istuin häntä vastapäätä #junos #shawnmendes https://t.co/GpEeHRqoxf</w:t>
      </w:r>
    </w:p>
    <w:p>
      <w:r>
        <w:rPr>
          <w:b/>
          <w:u w:val="single"/>
        </w:rPr>
        <w:t xml:space="preserve">281769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https://t.co/UCrjdj2JOO #TreCru https://t.co/VpSvQs2KY5</w:t>
      </w:r>
    </w:p>
    <w:p>
      <w:r>
        <w:rPr>
          <w:b/>
          <w:u w:val="single"/>
        </w:rPr>
        <w:t xml:space="preserve">281770</w:t>
      </w:r>
    </w:p>
    <w:p>
      <w:r>
        <w:t xml:space="preserve">Badass-tyttö hallitsee käsivoimapainiottelua rennosti (Video): https://t.co/pTzHpVl4C9</w:t>
        <w:br/>
        <w:br/>
        <w:t xml:space="preserve">https://t.co/hzW4XY1R3z</w:t>
      </w:r>
    </w:p>
    <w:p>
      <w:r>
        <w:rPr>
          <w:b/>
          <w:u w:val="single"/>
        </w:rPr>
        <w:t xml:space="preserve">281771</w:t>
      </w:r>
    </w:p>
    <w:p>
      <w:r>
        <w:t xml:space="preserve">MYYNTIPÄIVÄ! Tule käymään tänään ja saat 20% alennuksen koko ostoksestasi! ++ tutustu myymälädemoihimme ❤️🌿🌿</w:t>
      </w:r>
    </w:p>
    <w:p>
      <w:r>
        <w:rPr>
          <w:b/>
          <w:u w:val="single"/>
        </w:rPr>
        <w:t xml:space="preserve">281772</w:t>
      </w:r>
    </w:p>
    <w:p>
      <w:r>
        <w:t xml:space="preserve">Ystävämme @Landana_Grill ovat lahjoittaneet upean paketin #Dinnerfest2017 RED Party + Auction -juhlaamme! https://t.co/dYI0KabWor https://t.co/pAWXoJAH91</w:t>
      </w:r>
    </w:p>
    <w:p>
      <w:r>
        <w:rPr>
          <w:b/>
          <w:u w:val="single"/>
        </w:rPr>
        <w:t xml:space="preserve">281773</w:t>
      </w:r>
    </w:p>
    <w:p>
      <w:r>
        <w:t xml:space="preserve">Saya suka video @YouTube dari @h2odelirious https://t.co/usuUJE0rtP Gmod Ep. 53 PROP HUNT! - PYÖRÄTUOLIMAFIA! (Garry's Mod Funny</w:t>
      </w:r>
    </w:p>
    <w:p>
      <w:r>
        <w:rPr>
          <w:b/>
          <w:u w:val="single"/>
        </w:rPr>
        <w:t xml:space="preserve">281774</w:t>
      </w:r>
    </w:p>
    <w:p>
      <w:r>
        <w:t xml:space="preserve">Kävin katsomassa #MissNightingalea Vaultsissa. Hieno multi-instrumentalisti cast? Check.  Sodan onni?  Check. Täyttä tehoa vihjailua? Check. https://t.co/8beS6opQcx</w:t>
      </w:r>
    </w:p>
    <w:p>
      <w:r>
        <w:rPr>
          <w:b/>
          <w:u w:val="single"/>
        </w:rPr>
        <w:t xml:space="preserve">281775</w:t>
      </w:r>
    </w:p>
    <w:p>
      <w:r>
        <w:t xml:space="preserve">@drlfarrell Viv täällä, kirjallisesti historiallinen &amp;amp; nykyaikainen mysteerit HarperCollins! Maaliskuussa julkaistaan viides kirjani! #writerswise https://t.co/BO4lB50tCn</w:t>
      </w:r>
    </w:p>
    <w:p>
      <w:r>
        <w:rPr>
          <w:b/>
          <w:u w:val="single"/>
        </w:rPr>
        <w:t xml:space="preserve">281776</w:t>
      </w:r>
    </w:p>
    <w:p>
      <w:r>
        <w:t xml:space="preserve">Minulla on 52 uutta seuraajaa Argentiinasta, ja viime viikolla tuli lisää. Katso https://t.co/dXHEJYCYFD https://t.co/EjcLeNJs1x</w:t>
      </w:r>
    </w:p>
    <w:p>
      <w:r>
        <w:rPr>
          <w:b/>
          <w:u w:val="single"/>
        </w:rPr>
        <w:t xml:space="preserve">281777</w:t>
      </w:r>
    </w:p>
    <w:p>
      <w:r>
        <w:t xml:space="preserve">Visita mi sitio web ........................https://t.co/AMkMfgPhEL</w:t>
        <w:br/>
        <w:t xml:space="preserve">John 11:25</w:t>
        <w:br/>
        <w:t xml:space="preserve">kiinnostunut ansaita $10000 meille päivittäin SIGN UP</w:t>
        <w:br/>
        <w:t xml:space="preserve">Kutsu on 4 JOKAINEN https://t.co/Lc0djcdZ1T</w:t>
      </w:r>
    </w:p>
    <w:p>
      <w:r>
        <w:rPr>
          <w:b/>
          <w:u w:val="single"/>
        </w:rPr>
        <w:t xml:space="preserve">281778</w:t>
      </w:r>
    </w:p>
    <w:p>
      <w:r>
        <w:t xml:space="preserve">https://t.co/OLUkS02gF7 Social SEO: Osa: Sosiaalisten signaalien merkitys #SEO:lle (2. osa) https://t.co/ir2KNRzgMh</w:t>
      </w:r>
    </w:p>
    <w:p>
      <w:r>
        <w:rPr>
          <w:b/>
          <w:u w:val="single"/>
        </w:rPr>
        <w:t xml:space="preserve">281779</w:t>
      </w:r>
    </w:p>
    <w:p>
      <w:r>
        <w:t xml:space="preserve">Tutustu lumoavaan mysteeriin: #MasterfulSeries by @OWildWrites 🌹 https://t.co/qtG6cCUQmY&amp;lt;giveawayID&amp;gt; https://t.co/6Uld35XXZc #giveaway</w:t>
      </w:r>
    </w:p>
    <w:p>
      <w:r>
        <w:rPr>
          <w:b/>
          <w:u w:val="single"/>
        </w:rPr>
        <w:t xml:space="preserve">281780</w:t>
      </w:r>
    </w:p>
    <w:p>
      <w:r>
        <w:t xml:space="preserve">EU:n uhrien oikeuksia koskevan direktiivin mukaan KAIKILLA uhreilla on oikeus saada oikeutta, suojelua, kunnioitusta ja tukea #justiceforall https://t.co/3LoIeWSvza.</w:t>
      </w:r>
    </w:p>
    <w:p>
      <w:r>
        <w:rPr>
          <w:b/>
          <w:u w:val="single"/>
        </w:rPr>
        <w:t xml:space="preserve">281781</w:t>
      </w:r>
    </w:p>
    <w:p>
      <w:r>
        <w:t xml:space="preserve">Java Development Engineer, Junior, Mid, Senior ja Lead - Bath - Sanderson #JobsInBath #BathJobs https://t.co/2bDkntpQFy</w:t>
      </w:r>
    </w:p>
    <w:p>
      <w:r>
        <w:rPr>
          <w:b/>
          <w:u w:val="single"/>
        </w:rPr>
        <w:t xml:space="preserve">281782</w:t>
      </w:r>
    </w:p>
    <w:p>
      <w:r>
        <w:t xml:space="preserve">Äärimmäistä kieltämistä - "Energy Department climate office bans of use of phrase 'climate change'" https://t.co/lUTG997PuU</w:t>
      </w:r>
    </w:p>
    <w:p>
      <w:r>
        <w:rPr>
          <w:b/>
          <w:u w:val="single"/>
        </w:rPr>
        <w:t xml:space="preserve">281783</w:t>
      </w:r>
    </w:p>
    <w:p>
      <w:r>
        <w:t xml:space="preserve">Jos saan tyttären, annan hänelle nimen Bolivia ja kutsun häntä lyhyesti Oliviaksi, koska toivon, että minut olisi nimetty jonkin eteläamerikkalaisen maan mukaan.</w:t>
      </w:r>
    </w:p>
    <w:p>
      <w:r>
        <w:rPr>
          <w:b/>
          <w:u w:val="single"/>
        </w:rPr>
        <w:t xml:space="preserve">281784</w:t>
      </w:r>
    </w:p>
    <w:p>
      <w:r>
        <w:t xml:space="preserve">Kiitos viimeaikaisesta seuraamisesta @Nishat00282622 @digitalcafenz Iloinen yhteydenpito :) hyvää perjantaita. &amp;gt;Want this🆓❓https://t.co/U8hWhvkYVL</w:t>
      </w:r>
    </w:p>
    <w:p>
      <w:r>
        <w:rPr>
          <w:b/>
          <w:u w:val="single"/>
        </w:rPr>
        <w:t xml:space="preserve">281785</w:t>
      </w:r>
    </w:p>
    <w:p>
      <w:r>
        <w:t xml:space="preserve">Uusimmat | an.del | https://t.co/Dk6zIqAQvC | ! https://t.co/XuXUToH1xD Kiitos @MicioMorto @BasuAshis @manolo_loop #design</w:t>
      </w:r>
    </w:p>
    <w:p>
      <w:r>
        <w:rPr>
          <w:b/>
          <w:u w:val="single"/>
        </w:rPr>
        <w:t xml:space="preserve">281786</w:t>
      </w:r>
    </w:p>
    <w:p>
      <w:r>
        <w:t xml:space="preserve">Jos haluat todellista hedelmäistä hauskanpitoa kädessäsi, kokeile tätä sovellusta #Reflex Gamingilta! https://t.co/FqHTVEYQ5z https://t.co/XwlaGTA5rT</w:t>
      </w:r>
    </w:p>
    <w:p>
      <w:r>
        <w:rPr>
          <w:b/>
          <w:u w:val="single"/>
        </w:rPr>
        <w:t xml:space="preserve">281787</w:t>
      </w:r>
    </w:p>
    <w:p>
      <w:r>
        <w:t xml:space="preserve">Tunnen sen nyt: En pysty kävelemään huomenna enkä loppuviikolla jääkiekkoharjoitusten takia. 😂😂💪</w:t>
      </w:r>
    </w:p>
    <w:p>
      <w:r>
        <w:rPr>
          <w:b/>
          <w:u w:val="single"/>
        </w:rPr>
        <w:t xml:space="preserve">281788</w:t>
      </w:r>
    </w:p>
    <w:p>
      <w:r>
        <w:t xml:space="preserve">@grandmainct @CNN @republicans @GOP Itse asiassa voit kiittää @SenateMajLdr McConnell. Harry oli liian lempeä @Republikaanit jos jotain. He ovat sodassa, demokraatit pelaavat nappulaa...</w:t>
      </w:r>
    </w:p>
    <w:p>
      <w:r>
        <w:rPr>
          <w:b/>
          <w:u w:val="single"/>
        </w:rPr>
        <w:t xml:space="preserve">281789</w:t>
      </w:r>
    </w:p>
    <w:p>
      <w:r>
        <w:t xml:space="preserve">#MadeInUK-merkki on yksi maailman arvostetuimmista, selviää tutkimuksesta @Statista_UK Lue artikkelimme osoitteessa https://t.co/Cok9wGZZN3 https://t.co/2wTsECcbth.</w:t>
      </w:r>
    </w:p>
    <w:p>
      <w:r>
        <w:rPr>
          <w:b/>
          <w:u w:val="single"/>
        </w:rPr>
        <w:t xml:space="preserve">281790</w:t>
      </w:r>
    </w:p>
    <w:p>
      <w:r>
        <w:t xml:space="preserve">Maailma on siirtymässä #mobiiliin. Varmista, että olet valmis ja testaa #TestYourSite tänään. #smallbiz https://t.co/i7SQpjNA5P https://t.co/XHRBjSLgKr</w:t>
      </w:r>
    </w:p>
    <w:p>
      <w:r>
        <w:rPr>
          <w:b/>
          <w:u w:val="single"/>
        </w:rPr>
        <w:t xml:space="preserve">281791</w:t>
      </w:r>
    </w:p>
    <w:p>
      <w:r>
        <w:t xml:space="preserve">Kuinka hyvä on virallinen #valokuvaus? Lue tämä ja tiedä, miksi hyvillä #valokuvilla on väliä:</w:t>
        <w:t xml:space="preserve">Obama vs. Trumps valokuvaus</w:t>
        <w:br/>
        <w:t xml:space="preserve">https://t.co/UfStjTBKkF https://t.co/UfStjTBKkF</w:t>
      </w:r>
    </w:p>
    <w:p>
      <w:r>
        <w:rPr>
          <w:b/>
          <w:u w:val="single"/>
        </w:rPr>
        <w:t xml:space="preserve">281792</w:t>
      </w:r>
    </w:p>
    <w:p>
      <w:r>
        <w:t xml:space="preserve">@Maja_partsch Ei äitini teki, mutta olen hyvin utelias, joten haluan oppia asioita, vaikka se ei ole tietotekniikkaa tai musiikkia (kyllä, teen myös musiikkia).</w:t>
      </w:r>
    </w:p>
    <w:p>
      <w:r>
        <w:rPr>
          <w:b/>
          <w:u w:val="single"/>
        </w:rPr>
        <w:t xml:space="preserve">281793</w:t>
      </w:r>
    </w:p>
    <w:p>
      <w:r>
        <w:t xml:space="preserve">Harmittaa, etten päässyt @ValiantComics Digital -paneeliin. Kuulostaa siltä, että se meni hienosti!! https://t.co/1evZhwFgi6</w:t>
      </w:r>
    </w:p>
    <w:p>
      <w:r>
        <w:rPr>
          <w:b/>
          <w:u w:val="single"/>
        </w:rPr>
        <w:t xml:space="preserve">281794</w:t>
      </w:r>
    </w:p>
    <w:p>
      <w:r>
        <w:t xml:space="preserve">#JaketBola #Myynti villapaita huppari Go Mu White</w:t>
        <w:br/>
        <w:t xml:space="preserve">Harga 110rb</w:t>
        <w:br/>
        <w:t xml:space="preserve">Sms/Wa 081933329777</w:t>
        <w:br/>
        <w:t xml:space="preserve">BBM 24F2EEA1 / 57CSTORE</w:t>
        <w:br/>
        <w:t xml:space="preserve">Line 57CSTORE https://t.co/2F6QnD0XxE</w:t>
      </w:r>
    </w:p>
    <w:p>
      <w:r>
        <w:rPr>
          <w:b/>
          <w:u w:val="single"/>
        </w:rPr>
        <w:t xml:space="preserve">281795</w:t>
      </w:r>
    </w:p>
    <w:p>
      <w:r>
        <w:t xml:space="preserve">Nopea ja helppo tapa vakauttaa mielialan vaihtelut on relen... Lisää syöpään https://t.co/baK0cz5UdR</w:t>
      </w:r>
    </w:p>
    <w:p>
      <w:r>
        <w:rPr>
          <w:b/>
          <w:u w:val="single"/>
        </w:rPr>
        <w:t xml:space="preserve">281796</w:t>
      </w:r>
    </w:p>
    <w:p>
      <w:r>
        <w:t xml:space="preserve">Ratsastat yhä positiivisen energian aalloilla, ... Lisää syöpään https://t.co/lIeD44A4XU</w:t>
      </w:r>
    </w:p>
    <w:p>
      <w:r>
        <w:rPr>
          <w:b/>
          <w:u w:val="single"/>
        </w:rPr>
        <w:t xml:space="preserve">281797</w:t>
      </w:r>
    </w:p>
    <w:p>
      <w:r>
        <w:t xml:space="preserve">Liian monet NH:n republikaanit näkivät Trumpin eturivissä, mutta pysyivät hiljaa! https://t.co/90kGKisYRI</w:t>
      </w:r>
    </w:p>
    <w:p>
      <w:r>
        <w:rPr>
          <w:b/>
          <w:u w:val="single"/>
        </w:rPr>
        <w:t xml:space="preserve">281798</w:t>
      </w:r>
    </w:p>
    <w:p>
      <w:r>
        <w:t xml:space="preserve">Sanoivat kaikki Jeesuksen poikaystävät....Jumalanpalvelijat!</w:t>
        <w:br/>
        <w:br/>
        <w:t xml:space="preserve">#atheistit #atheismi</w:t>
        <w:br/>
        <w:t xml:space="preserve">#JesusWasGayAndNotHomophobic https://t.co/h6xZF4TaHN</w:t>
      </w:r>
    </w:p>
    <w:p>
      <w:r>
        <w:rPr>
          <w:b/>
          <w:u w:val="single"/>
        </w:rPr>
        <w:t xml:space="preserve">281799</w:t>
      </w:r>
    </w:p>
    <w:p>
      <w:r>
        <w:t xml:space="preserve">@The_TrickyTree @BBCBreaking anna heidän äänestää, se on win win -tilanne, hän on poissa, jos hän häviää &amp;amp; jos hän voittaa, en todellakaan halua jakaa.</w:t>
      </w:r>
    </w:p>
    <w:p>
      <w:r>
        <w:rPr>
          <w:b/>
          <w:u w:val="single"/>
        </w:rPr>
        <w:t xml:space="preserve">281800</w:t>
      </w:r>
    </w:p>
    <w:p>
      <w:r>
        <w:t xml:space="preserve">Ilmastonmuutos on kauhea ongelma, joka on ehdottomasti ratkaistava. Se ansaitsee olla valtava prioriteetti.</w:t>
        <w:br/>
        <w:t xml:space="preserve">~Bill Gates</w:t>
        <w:br/>
        <w:t xml:space="preserve">#myemywealth</w:t>
      </w:r>
    </w:p>
    <w:p>
      <w:r>
        <w:rPr>
          <w:b/>
          <w:u w:val="single"/>
        </w:rPr>
        <w:t xml:space="preserve">281801</w:t>
      </w:r>
    </w:p>
    <w:p>
      <w:r>
        <w:t xml:space="preserve">Löytyi transponderi etana!</w:t>
        <w:br/>
        <w:t xml:space="preserve"> Eksklusiivinen profiili:</w:t>
        <w:t xml:space="preserve">Ne, jotka seuraavat unelmiaan!</w:t>
        <w:br/>
        <w:t xml:space="preserve">https://t.co/xzSX3ndsES #TreCru https://t.co/hmscDOWyEd</w:t>
      </w:r>
    </w:p>
    <w:p>
      <w:r>
        <w:rPr>
          <w:b/>
          <w:u w:val="single"/>
        </w:rPr>
        <w:t xml:space="preserve">281802</w:t>
      </w:r>
    </w:p>
    <w:p>
      <w:r>
        <w:t xml:space="preserve">.@coparkswildilfe tutkimus valtion karhuista kumoaa aiemmat uskomukset vuorovaikutuksesta https://t.co/7DEkrlrpBI https://t.co/xSA6lkJykT https://t.co/CvNTPz6DJi https://t.co/xSA6lkJykT https://t.co/CvNTPz6DJi</w:t>
      </w:r>
    </w:p>
    <w:p>
      <w:r>
        <w:rPr>
          <w:b/>
          <w:u w:val="single"/>
        </w:rPr>
        <w:t xml:space="preserve">281803</w:t>
      </w:r>
    </w:p>
    <w:p>
      <w:r>
        <w:t xml:space="preserve">Your MCM 30-vuotias vielä tekstiviestit sinulle paskaa kuten</w:t>
        <w:br/>
        <w:br/>
        <w:t xml:space="preserve">"Mitä jos olisin tuolla, ja yritin suudella sinua Lol, mitä tekisit?" 😭😭😭</w:t>
      </w:r>
    </w:p>
    <w:p>
      <w:r>
        <w:rPr>
          <w:b/>
          <w:u w:val="single"/>
        </w:rPr>
        <w:t xml:space="preserve">281804</w:t>
      </w:r>
    </w:p>
    <w:p>
      <w:r>
        <w:t xml:space="preserve">West 1,2,3 17-18v 200 back Scott Gibson @ekswimteam /SLSLS, @Ryan_Retson @FIRSTSwim, Joe Watt @cogst #SNAGS2017</w:t>
      </w:r>
    </w:p>
    <w:p>
      <w:r>
        <w:rPr>
          <w:b/>
          <w:u w:val="single"/>
        </w:rPr>
        <w:t xml:space="preserve">281805</w:t>
      </w:r>
    </w:p>
    <w:p>
      <w:r>
        <w:t xml:space="preserve">@KelseYouLater @StaceyofGotham Kirjaimellisesti minä nyt myös, niin hermostunut ja idk miksi! Ollaan vain makoilemassa oleskelutilassa ja syömässä pizzaa. 🍕💜</w:t>
      </w:r>
    </w:p>
    <w:p>
      <w:r>
        <w:rPr>
          <w:b/>
          <w:u w:val="single"/>
        </w:rPr>
        <w:t xml:space="preserve">281806</w:t>
      </w:r>
    </w:p>
    <w:p>
      <w:r>
        <w:t xml:space="preserve">Jep. Etuoikeutetut kaverit sanovat, että kaikkien muiden ei tarvitse loukkaantua rasistisista ja seksistisistä vitseistä. https://t.co/ojZwoJ9Iul.</w:t>
      </w:r>
    </w:p>
    <w:p>
      <w:r>
        <w:rPr>
          <w:b/>
          <w:u w:val="single"/>
        </w:rPr>
        <w:t xml:space="preserve">281807</w:t>
      </w:r>
    </w:p>
    <w:p>
      <w:r>
        <w:t xml:space="preserve">@Frontela_ Jos heillä on puhelinnumero jo teipattuna puhelimensa takapuolelle, he eivät edes huomaa sitä 😂💀.</w:t>
      </w:r>
    </w:p>
    <w:p>
      <w:r>
        <w:rPr>
          <w:b/>
          <w:u w:val="single"/>
        </w:rPr>
        <w:t xml:space="preserve">281808</w:t>
      </w:r>
    </w:p>
    <w:p>
      <w:r>
        <w:t xml:space="preserve">Uroskissa on kadonnut 27/03/2017 Myross, Strand Road, #Dublin https://t.co/iR7NImVTTq #lpie https://t.co/0xO1Vt9rkR.</w:t>
      </w:r>
    </w:p>
    <w:p>
      <w:r>
        <w:rPr>
          <w:b/>
          <w:u w:val="single"/>
        </w:rPr>
        <w:t xml:space="preserve">281809</w:t>
      </w:r>
    </w:p>
    <w:p>
      <w:r>
        <w:t xml:space="preserve">@MOLTYNE @ksooiot pudistaa päätäni, kumartuu alas ja suutelee otsaasi. Olet paras asia ikinä.</w:t>
      </w:r>
    </w:p>
    <w:p>
      <w:r>
        <w:rPr>
          <w:b/>
          <w:u w:val="single"/>
        </w:rPr>
        <w:t xml:space="preserve">281810</w:t>
      </w:r>
    </w:p>
    <w:p>
      <w:r>
        <w:t xml:space="preserve">BrokerMetrics-integraatio, Ghost Ads, &amp;amp; BombBomb-integraatio: joitakin @OnTaskRecruiterin ominaisuuksia @RltyConnection https://t.co/bkG5k53Sbk https://t.co/FMX44jbqP1 https://t.co/FMX44jbqP1</w:t>
      </w:r>
    </w:p>
    <w:p>
      <w:r>
        <w:rPr>
          <w:b/>
          <w:u w:val="single"/>
        </w:rPr>
        <w:t xml:space="preserve">281811</w:t>
      </w:r>
    </w:p>
    <w:p>
      <w:r>
        <w:t xml:space="preserve">@ClockwurkeBear Voisin olla lich. En halua OLLA mies. Haluan vain manttelin. Voinko olla Undertaker 2: pienempi söpömpi, mutta silti metallinen Undertaker...</w:t>
      </w:r>
    </w:p>
    <w:p>
      <w:r>
        <w:rPr>
          <w:b/>
          <w:u w:val="single"/>
        </w:rPr>
        <w:t xml:space="preserve">281812</w:t>
      </w:r>
    </w:p>
    <w:p>
      <w:r>
        <w:t xml:space="preserve">Osallistuin arvontaan, jossa minulla oli mahdollisuus voittaa "Extreme You: Step Up. Stand Out. Ki..." Sarah Robb O'Haga.... https://t.co/847EqodCRU #giveaway</w:t>
      </w:r>
    </w:p>
    <w:p>
      <w:r>
        <w:rPr>
          <w:b/>
          <w:u w:val="single"/>
        </w:rPr>
        <w:t xml:space="preserve">281813</w:t>
      </w:r>
    </w:p>
    <w:p>
      <w:r>
        <w:t xml:space="preserve">3 ihmistä seurasi minua ja yksi henkilö poisti seuraamiseni // automaattisesti tarkistettu https://t.co/65CZ18G6ts kautta.</w:t>
      </w:r>
    </w:p>
    <w:p>
      <w:r>
        <w:rPr>
          <w:b/>
          <w:u w:val="single"/>
        </w:rPr>
        <w:t xml:space="preserve">281814</w:t>
      </w:r>
    </w:p>
    <w:p>
      <w:r>
        <w:t xml:space="preserve">#nike #kengät Nike Air Foamposite One PRM AS QS - 8 "Northern Lights" - 840559 001 https://t.co/XXBZSlMl8M #forsale #kicks</w:t>
      </w:r>
    </w:p>
    <w:p>
      <w:r>
        <w:rPr>
          <w:b/>
          <w:u w:val="single"/>
        </w:rPr>
        <w:t xml:space="preserve">281815</w:t>
      </w:r>
    </w:p>
    <w:p>
      <w:r>
        <w:t xml:space="preserve">@chandanthinks @_Manish_Sharma_ rakas herra Chandan, jäähdytyskierukka on järjestetty ja sama suljetaan ensisijaisesti. apua varten. pl. vapaasti. rgds</w:t>
      </w:r>
    </w:p>
    <w:p>
      <w:r>
        <w:rPr>
          <w:b/>
          <w:u w:val="single"/>
        </w:rPr>
        <w:t xml:space="preserve">281816</w:t>
      </w:r>
    </w:p>
    <w:p>
      <w:r>
        <w:t xml:space="preserve">@CruzNJTV @FixNJT @NJTRANSIT @GovChristie tuki? Enemmänkin Christien luoman ylikuormituksen hoitamiseksi...</w:t>
      </w:r>
    </w:p>
    <w:p>
      <w:r>
        <w:rPr>
          <w:b/>
          <w:u w:val="single"/>
        </w:rPr>
        <w:t xml:space="preserve">281817</w:t>
      </w:r>
    </w:p>
    <w:p>
      <w:r>
        <w:t xml:space="preserve">@Eusebius Pls kysyä Cecilia jos heidän toimittajat saavat ajatella toisin kuin suosia @MYANC?Y ovat kauden toimittajat lähti joukoittain?</w:t>
      </w:r>
    </w:p>
    <w:p>
      <w:r>
        <w:rPr>
          <w:b/>
          <w:u w:val="single"/>
        </w:rPr>
        <w:t xml:space="preserve">281818</w:t>
      </w:r>
    </w:p>
    <w:p>
      <w:r>
        <w:t xml:space="preserve">https://t.co/Em0W26AXs0 : #NASA #kuukausia - #Veteraani NASA:n avaruusnainen saa 3 #lisäkuukautta kiertoradalla https://t.co/LTqDqV4FTS</w:t>
      </w:r>
    </w:p>
    <w:p>
      <w:r>
        <w:rPr>
          <w:b/>
          <w:u w:val="single"/>
        </w:rPr>
        <w:t xml:space="preserve">281819</w:t>
      </w:r>
    </w:p>
    <w:p>
      <w:r>
        <w:t xml:space="preserve">@NYPD77Pct Hei, uskon, että autot ajavat ylinopeutta Nostrandilla Atlanticin ja Eastern Parkwayn välillä.  Yksi kääntyi Deanille ja melkein törmäsi minuun jalkakäytävällä!</w:t>
      </w:r>
    </w:p>
    <w:p>
      <w:r>
        <w:rPr>
          <w:b/>
          <w:u w:val="single"/>
        </w:rPr>
        <w:t xml:space="preserve">281820</w:t>
      </w:r>
    </w:p>
    <w:p>
      <w:r>
        <w:t xml:space="preserve">Ei ole epäilystäkään siitä, että tämän hallinnon naisiin kohdistama hyökkäys ulottui karkeasta kielenkäytöstä bussissa todelliseen... https://t.co/ux2FICnWau ...</w:t>
      </w:r>
    </w:p>
    <w:p>
      <w:r>
        <w:rPr>
          <w:b/>
          <w:u w:val="single"/>
        </w:rPr>
        <w:t xml:space="preserve">281821</w:t>
      </w:r>
    </w:p>
    <w:p>
      <w:r>
        <w:t xml:space="preserve">"Jos haluat olla kirjailija, sinun on tehtävä kaksi asiaa ennen kaikkea: lue paljon ja w:ite paljon."  Stephen King</w:t>
      </w:r>
    </w:p>
    <w:p>
      <w:r>
        <w:rPr>
          <w:b/>
          <w:u w:val="single"/>
        </w:rPr>
        <w:t xml:space="preserve">281822</w:t>
      </w:r>
    </w:p>
    <w:p>
      <w:r>
        <w:t xml:space="preserve">Kun Sophie huomasi, etteivät myymälän mallinuket edustaneet pyörätuolin käyttäjiä, hän suunnitteli... https://t.co/aKxHNxbXOh...</w:t>
      </w:r>
    </w:p>
    <w:p>
      <w:r>
        <w:rPr>
          <w:b/>
          <w:u w:val="single"/>
        </w:rPr>
        <w:t xml:space="preserve">281823</w:t>
      </w:r>
    </w:p>
    <w:p>
      <w:r>
        <w:t xml:space="preserve">@scridonliviu Ehdotan, että tutkit, mitä maan todellinen suvereniteetti tarkoittaa &amp;amp; kansalaisoikeuksien &amp;amp; ihmisoikeuksiin perustuvien luonnollisten lakien välinen ero.</w:t>
      </w:r>
    </w:p>
    <w:p>
      <w:r>
        <w:rPr>
          <w:b/>
          <w:u w:val="single"/>
        </w:rPr>
        <w:t xml:space="preserve">281824</w:t>
      </w:r>
    </w:p>
    <w:p>
      <w:r>
        <w:t xml:space="preserve">Siis SYRIA. Kuuma aihe. Jos etsit tapaa olla yhteydessä ja tukea niitä, jotka kärsivät syvästi, meillä on... https://t.co/spWsA9bP1s...</w:t>
      </w:r>
    </w:p>
    <w:p>
      <w:r>
        <w:rPr>
          <w:b/>
          <w:u w:val="single"/>
        </w:rPr>
        <w:t xml:space="preserve">281825</w:t>
      </w:r>
    </w:p>
    <w:p>
      <w:r>
        <w:t xml:space="preserve">Lol emme tarvitse elämänne päivityksiä... haluamme vastauksia yritystänne vaivaaviin kysymyksiin.</w:t>
      </w:r>
    </w:p>
    <w:p>
      <w:r>
        <w:rPr>
          <w:b/>
          <w:u w:val="single"/>
        </w:rPr>
        <w:t xml:space="preserve">281826</w:t>
      </w:r>
    </w:p>
    <w:p>
      <w:r>
        <w:t xml:space="preserve">Hyväntekeväisyysruokapankkien ruokkimat brittilapset vuonna 2017! Ulkomaanavun miljardeilla ruokkimat intialaiset lapset! Kaikki väärin, hyväntekeväisyys alkaa kotona! https://t.co/1RCCayKSEb https://t.co/1RCCayKSEb</w:t>
      </w:r>
    </w:p>
    <w:p>
      <w:r>
        <w:rPr>
          <w:b/>
          <w:u w:val="single"/>
        </w:rPr>
        <w:t xml:space="preserve">281827</w:t>
      </w:r>
    </w:p>
    <w:p>
      <w:r>
        <w:t xml:space="preserve">Osallistu ja voita xbox one tai ps4 https://t.co/lBF6oqAGHC @rgnteam #rgnream #mushmouthsquad #giveaway #rgngiveaways</w:t>
      </w:r>
    </w:p>
    <w:p>
      <w:r>
        <w:rPr>
          <w:b/>
          <w:u w:val="single"/>
        </w:rPr>
        <w:t xml:space="preserve">281828</w:t>
      </w:r>
    </w:p>
    <w:p>
      <w:r>
        <w:t xml:space="preserve">#Kappale LaShun Pace - Minun hyväkseni np #SecondLife | Maailma&amp;gt;Maasta&amp;gt;Äänestä&amp;gt; Musiikin URL https://t.co/dBe7azSWvx</w:t>
      </w:r>
    </w:p>
    <w:p>
      <w:r>
        <w:rPr>
          <w:b/>
          <w:u w:val="single"/>
        </w:rPr>
        <w:t xml:space="preserve">281829</w:t>
      </w:r>
    </w:p>
    <w:p>
      <w:r>
        <w:t xml:space="preserve">Seksikäs Essex vaimo ja hänen aisankannattaja miehensä etsivät ripustettu nuorempi kaveri 25 - 38 seksikäs istuntoja https://t.co/xqSyKNffM4</w:t>
      </w:r>
    </w:p>
    <w:p>
      <w:r>
        <w:rPr>
          <w:b/>
          <w:u w:val="single"/>
        </w:rPr>
        <w:t xml:space="preserve">281830</w:t>
      </w:r>
    </w:p>
    <w:p>
      <w:r>
        <w:t xml:space="preserve">3 tapahtumaa jäljellä! - Toivottavasti näemme sinut (ainakin) yhdessä neljästä viimeisestä tapahtumasta juhlistamaan #RockOfAgesLeeds 💀 https://t.co/FiMHdbrF7o https://t.co/nBnBEM2lIU</w:t>
      </w:r>
    </w:p>
    <w:p>
      <w:r>
        <w:rPr>
          <w:b/>
          <w:u w:val="single"/>
        </w:rPr>
        <w:t xml:space="preserve">281831</w:t>
      </w:r>
    </w:p>
    <w:p>
      <w:r>
        <w:t xml:space="preserve">@trnrtips En ole kokeillut tätä sovellusta, mutta se voi ehkä auttaa sinua drone-asiassa https://t.co/ksQhDq49E8</w:t>
      </w:r>
    </w:p>
    <w:p>
      <w:r>
        <w:rPr>
          <w:b/>
          <w:u w:val="single"/>
        </w:rPr>
        <w:t xml:space="preserve">281832</w:t>
      </w:r>
    </w:p>
    <w:p>
      <w:r>
        <w:t xml:space="preserve">@SpacedOddity Tytöt pitäisivät sinusta myös, jos olisit paroni, jolla on suuri talo Albaniassa ja kirjoittaisit hienoja rakkausrunoja heistä.</w:t>
      </w:r>
    </w:p>
    <w:p>
      <w:r>
        <w:rPr>
          <w:b/>
          <w:u w:val="single"/>
        </w:rPr>
        <w:t xml:space="preserve">281833</w:t>
      </w:r>
    </w:p>
    <w:p>
      <w:r>
        <w:t xml:space="preserve">#GenerationsTheLegacy "Nanku lomfana ufunwa ngamapolisa" Miksi kerrot hänelle Gettystä? Jeez tämä kaveri juoksee karkuun&amp;amp;Fana on syytön plzzz</w:t>
      </w:r>
    </w:p>
    <w:p>
      <w:r>
        <w:rPr>
          <w:b/>
          <w:u w:val="single"/>
        </w:rPr>
        <w:t xml:space="preserve">281834</w:t>
      </w:r>
    </w:p>
    <w:p>
      <w:r>
        <w:t xml:space="preserve">@RKWinvisibleman @IainSimpson @lambeth_council @JenniferBrathwa @MetropolitanOrg pls get the word out https://t.co/8RcoEQxWUW</w:t>
      </w:r>
    </w:p>
    <w:p>
      <w:r>
        <w:rPr>
          <w:b/>
          <w:u w:val="single"/>
        </w:rPr>
        <w:t xml:space="preserve">281835</w:t>
      </w:r>
    </w:p>
    <w:p>
      <w:r>
        <w:t xml:space="preserve">Joo 😊u sanot täysin totta Yr 👍sm Mayan fanit haukkuu aneria, goutam Aryan fanit menettivät täysin oman järkensä 😵😋 https://t.co/9QcVLg79qO</w:t>
      </w:r>
    </w:p>
    <w:p>
      <w:r>
        <w:rPr>
          <w:b/>
          <w:u w:val="single"/>
        </w:rPr>
        <w:t xml:space="preserve">281836</w:t>
      </w:r>
    </w:p>
    <w:p>
      <w:r>
        <w:t xml:space="preserve">Koomikko Tina Fey haukkuu yliopistokoulutettuja valkoisia naisia, jotka äänestivät presidentti Donald... https://t.co/ogZ7MCM7SB by #CNN via @c0nvey https://t.co/e8IlrFirNn</w:t>
      </w:r>
    </w:p>
    <w:p>
      <w:r>
        <w:rPr>
          <w:b/>
          <w:u w:val="single"/>
        </w:rPr>
        <w:t xml:space="preserve">281837</w:t>
      </w:r>
    </w:p>
    <w:p>
      <w:r>
        <w:t xml:space="preserve">BPD:n hätäkeskus: MATTFELDT AV/W NORTHERN PY | To, 6. huhtikuuta 2017, 15:10 | Matala | P170961603</w:t>
      </w:r>
    </w:p>
    <w:p>
      <w:r>
        <w:rPr>
          <w:b/>
          <w:u w:val="single"/>
        </w:rPr>
        <w:t xml:space="preserve">281838</w:t>
      </w:r>
    </w:p>
    <w:p>
      <w:r>
        <w:t xml:space="preserve">Syötän äidilleni koiran hills-ruokaa hän rakasti sitä ja hänen dimeanor on muuttunut huomattavasti #HillsPetCrowd #sponsored https://t.co/jSC3bZGMPe</w:t>
      </w:r>
    </w:p>
    <w:p>
      <w:r>
        <w:rPr>
          <w:b/>
          <w:u w:val="single"/>
        </w:rPr>
        <w:t xml:space="preserve">281839</w:t>
      </w:r>
    </w:p>
    <w:p>
      <w:r>
        <w:t xml:space="preserve">Mikään palvelu ei ole koskaan samanlainen. Liity seuraan tänä aamuna rbcib:ssä, kun olemme yhdessä. https://t.co/fBVkTb8yAs.</w:t>
      </w:r>
    </w:p>
    <w:p>
      <w:r>
        <w:rPr>
          <w:b/>
          <w:u w:val="single"/>
        </w:rPr>
        <w:t xml:space="preserve">281840</w:t>
      </w:r>
    </w:p>
    <w:p>
      <w:r>
        <w:t xml:space="preserve">Eläkeläinen löytää vaikeasti ymmärrettävän matemaattisen todisteen &amp;amp; kukaan ei huomaa | WIRED @cameronrich20 @jameseichmiller @kirk_humphreys https://t.co/nE8360wrHI</w:t>
      </w:r>
    </w:p>
    <w:p>
      <w:r>
        <w:rPr>
          <w:b/>
          <w:u w:val="single"/>
        </w:rPr>
        <w:t xml:space="preserve">281841</w:t>
      </w:r>
    </w:p>
    <w:p>
      <w:r>
        <w:t xml:space="preserve">@_ajaytiwari79 @kunnu_kick @yourzsr @YoursPratik_ @AnkitPr17392610 @Ankitja70073021 @Rakshit80797391 @Akki_Ka_Deewana @AkkiFansClub Kiitos dosst 👍</w:t>
      </w:r>
    </w:p>
    <w:p>
      <w:r>
        <w:rPr>
          <w:b/>
          <w:u w:val="single"/>
        </w:rPr>
        <w:t xml:space="preserve">281842</w:t>
      </w:r>
    </w:p>
    <w:p>
      <w:r>
        <w:t xml:space="preserve">Kiitos tämän viikon parhaille vuorovaikuttajille @jburnsconsult @loettapearl1 @AnthonyCGruppo @MaryMeston @LeaderRepeater @lbs_ebooks Hyvää perjantaita https://t.co/FPBk3EXMIb</w:t>
      </w:r>
    </w:p>
    <w:p>
      <w:r>
        <w:rPr>
          <w:b/>
          <w:u w:val="single"/>
        </w:rPr>
        <w:t xml:space="preserve">281843</w:t>
      </w:r>
    </w:p>
    <w:p>
      <w:r>
        <w:t xml:space="preserve">#ERASMUS+: valmiuksien kehittäminen korkea-asteen koulutuksessa. Hae EU:n tukea hankkeellesi https://t.co/lzGQriM1qX https://t.co/r4yM7ertLT https://t.co/r4yM7ertLT</w:t>
      </w:r>
    </w:p>
    <w:p>
      <w:r>
        <w:rPr>
          <w:b/>
          <w:u w:val="single"/>
        </w:rPr>
        <w:t xml:space="preserve">281844</w:t>
      </w:r>
    </w:p>
    <w:p>
      <w:r>
        <w:t xml:space="preserve">Työskentelet mieluiten muiden kanssa nyt osana tiimiä suuressa... Lisätietoja Libra https://t.co/vDwpqwwBwB</w:t>
      </w:r>
    </w:p>
    <w:p>
      <w:r>
        <w:rPr>
          <w:b/>
          <w:u w:val="single"/>
        </w:rPr>
        <w:t xml:space="preserve">281845</w:t>
      </w:r>
    </w:p>
    <w:p>
      <w:r>
        <w:t xml:space="preserve">ZoolzCloud: RT ZoolzCloud: ZoolzCoolz: Onko sinulla tiedostoja, jotka haluat palauttaa? Se on todella helppoa Zoolzilla: ... https://t.co/P9A0SqB2lP https://t.co/P9A0SqB2lP</w:t>
      </w:r>
    </w:p>
    <w:p>
      <w:r>
        <w:rPr>
          <w:b/>
          <w:u w:val="single"/>
        </w:rPr>
        <w:t xml:space="preserve">281846</w:t>
      </w:r>
    </w:p>
    <w:p>
      <w:r>
        <w:t xml:space="preserve">@Bumper0143 @LifeNewsHQ Kyse on aina taskujen vuoraamisesta. He ovat kaikki kieroja. JOKAINEN HEISTÄ. Yhden teeskenteleminen toista pahemmaksi on typerää. He ovat kaikki SAMOJA.</w:t>
      </w:r>
    </w:p>
    <w:p>
      <w:r>
        <w:rPr>
          <w:b/>
          <w:u w:val="single"/>
        </w:rPr>
        <w:t xml:space="preserve">281847</w:t>
      </w:r>
    </w:p>
    <w:p>
      <w:r>
        <w:t xml:space="preserve">Minulla on kaksi eri puhelinta, eivätkä ne vieläkään soi, joten olen päättänyt, että se johtuu siitä, ettei kukaan soita niihin. 😂 sanoi että olen fiksu. TF. https://t.co/7lXzZGO9fO</w:t>
      </w:r>
    </w:p>
    <w:p>
      <w:r>
        <w:rPr>
          <w:b/>
          <w:u w:val="single"/>
        </w:rPr>
        <w:t xml:space="preserve">281848</w:t>
      </w:r>
    </w:p>
    <w:p>
      <w:r>
        <w:t xml:space="preserve">Video Previews varten tänä iltana NXT TakeOver: Orlando, Florida https://t.co/3cAfrddyjf #wwe #nxt #nxttakeover</w:t>
      </w:r>
    </w:p>
    <w:p>
      <w:r>
        <w:rPr>
          <w:b/>
          <w:u w:val="single"/>
        </w:rPr>
        <w:t xml:space="preserve">281849</w:t>
      </w:r>
    </w:p>
    <w:p>
      <w:r>
        <w:t xml:space="preserve">Tomlinson 1017826 Marston Walnut Booster Seat for Booth https://t.co/vh68032ZxB https://t.co/eKNfBvi82P https://t.co/eKNfBvi82P</w:t>
      </w:r>
    </w:p>
    <w:p>
      <w:r>
        <w:rPr>
          <w:b/>
          <w:u w:val="single"/>
        </w:rPr>
        <w:t xml:space="preserve">281850</w:t>
      </w:r>
    </w:p>
    <w:p>
      <w:r>
        <w:t xml:space="preserve">Ole hyvä vain. Bloom gps oli harva twitterissä, kun alkoi listaus lark. Olen niin iloinen, että yhä useammat löytävät verkostoitumisen hyödyn https://t.co/nn9wJjSjcK.</w:t>
      </w:r>
    </w:p>
    <w:p>
      <w:r>
        <w:rPr>
          <w:b/>
          <w:u w:val="single"/>
        </w:rPr>
        <w:t xml:space="preserve">281851</w:t>
      </w:r>
    </w:p>
    <w:p>
      <w:r>
        <w:t xml:space="preserve">@MikeFalzone Kaveri sanoo tehneensä kovasti töitä!... no mitä sinä teet? Kysyin, ja hän sanoi, että kävelen kissoja... ja sanoin, että et ole käynyt.</w:t>
      </w:r>
    </w:p>
    <w:p>
      <w:r>
        <w:rPr>
          <w:b/>
          <w:u w:val="single"/>
        </w:rPr>
        <w:t xml:space="preserve">281852</w:t>
      </w:r>
    </w:p>
    <w:p>
      <w:r>
        <w:t xml:space="preserve">Onnittelut B02 Nero -joukkueellemme, sillä he etenivät puolivälieriin Presidentin divisioonassa... https://t.co/jUrKSbqz44 ...</w:t>
      </w:r>
    </w:p>
    <w:p>
      <w:r>
        <w:rPr>
          <w:b/>
          <w:u w:val="single"/>
        </w:rPr>
        <w:t xml:space="preserve">281853</w:t>
      </w:r>
    </w:p>
    <w:p>
      <w:r>
        <w:t xml:space="preserve">Voin antaa sinulle viisi henkilökohtaisesta kokemuksestani. Enkä ole edes vaaleaihoinen. https://t.co/e8ISpaoOaa.</w:t>
      </w:r>
    </w:p>
    <w:p>
      <w:r>
        <w:rPr>
          <w:b/>
          <w:u w:val="single"/>
        </w:rPr>
        <w:t xml:space="preserve">281854</w:t>
      </w:r>
    </w:p>
    <w:p>
      <w:r>
        <w:t xml:space="preserve">Osallistu Wash This ja voit voittaa 50,00 dollaria pisteitä. #sweepstakes #pesukone #kuivausrumpu #pesulaite https://t.co/FFCiguMA7J via @SYWSweeps</w:t>
      </w:r>
    </w:p>
    <w:p>
      <w:r>
        <w:rPr>
          <w:b/>
          <w:u w:val="single"/>
        </w:rPr>
        <w:t xml:space="preserve">281855</w:t>
      </w:r>
    </w:p>
    <w:p>
      <w:r>
        <w:t xml:space="preserve">Huhtikuun hölmöläispäivä on ohi, palatkaa takaisin uskomaan, että kaikki uutiset ovat todellisia.</w:t>
        <w:br/>
        <w:t xml:space="preserve"> Kiitos.</w:t>
        <w:br/>
        <w:br/>
        <w:t xml:space="preserve"> #trueSADstory</w:t>
      </w:r>
    </w:p>
    <w:p>
      <w:r>
        <w:rPr>
          <w:b/>
          <w:u w:val="single"/>
        </w:rPr>
        <w:t xml:space="preserve">281856</w:t>
      </w:r>
    </w:p>
    <w:p>
      <w:r>
        <w:t xml:space="preserve">Vuoropuhelu ja flyereiden jakaminen yhteisölle uudelleen tietoisuutta laittomia huumeita ja ryöstöjä / varkauksia vastaan https://t.co/55Sw35I5Ht</w:t>
      </w:r>
    </w:p>
    <w:p>
      <w:r>
        <w:rPr>
          <w:b/>
          <w:u w:val="single"/>
        </w:rPr>
        <w:t xml:space="preserve">281857</w:t>
      </w:r>
    </w:p>
    <w:p>
      <w:r>
        <w:t xml:space="preserve">Onnistuimme kuitenkin istuttamaan kaikki 12 taatelipalmua pysyvään paikkaan ennen kuin... https://t.co/0GOwxgyucr...</w:t>
      </w:r>
    </w:p>
    <w:p>
      <w:r>
        <w:rPr>
          <w:b/>
          <w:u w:val="single"/>
        </w:rPr>
        <w:t xml:space="preserve">281858</w:t>
      </w:r>
    </w:p>
    <w:p>
      <w:r>
        <w:t xml:space="preserve">Älkää kysykö, miten tai miksi löysin tämän hindinkielisen version Talespinin tunnuskappaleesta, mutta löysin &amp;amp; katsoin sen &amp;amp; teidänkin pitäisi https://t.co/mFUfCjS5bJ</w:t>
      </w:r>
    </w:p>
    <w:p>
      <w:r>
        <w:rPr>
          <w:b/>
          <w:u w:val="single"/>
        </w:rPr>
        <w:t xml:space="preserve">281859</w:t>
      </w:r>
    </w:p>
    <w:p>
      <w:r>
        <w:t xml:space="preserve">Tykkäsin @pcdamondin @YouTube-videosta https://t.co/9UxIL1PdJE Mike Wazowski Takes a Fall (Remastered)</w:t>
      </w:r>
    </w:p>
    <w:p>
      <w:r>
        <w:rPr>
          <w:b/>
          <w:u w:val="single"/>
        </w:rPr>
        <w:t xml:space="preserve">281860</w:t>
      </w:r>
    </w:p>
    <w:p>
      <w:r>
        <w:t xml:space="preserve">Uusimmat ScripMonkey News! https://t.co/uhQtZgC8gd Kiitos @chrisbeanie1 @VesnaHypnose #marketnews #forex</w:t>
      </w:r>
    </w:p>
    <w:p>
      <w:r>
        <w:rPr>
          <w:b/>
          <w:u w:val="single"/>
        </w:rPr>
        <w:t xml:space="preserve">281861</w:t>
      </w:r>
    </w:p>
    <w:p>
      <w:r>
        <w:t xml:space="preserve">VARAA NYT // @elaine_paige UK-kiertue lokakuussa myynnissä NYT! Hanki #liput alkaen £47.00 täältä: https://t.co/DH22wVfbDd https://t.co/LLPEUZFvhQ</w:t>
      </w:r>
    </w:p>
    <w:p>
      <w:r>
        <w:rPr>
          <w:b/>
          <w:u w:val="single"/>
        </w:rPr>
        <w:t xml:space="preserve">281862</w:t>
      </w:r>
    </w:p>
    <w:p>
      <w:r>
        <w:t xml:space="preserve">Miksi siis olen järkyttynyt? 1: Negan selvisi kävelijä Sashasta, ja 2: hän ei tappanut Carlia!!! #TWDFinale @WalkingDead_AMC @AMCTalkingDead</w:t>
      </w:r>
    </w:p>
    <w:p>
      <w:r>
        <w:rPr>
          <w:b/>
          <w:u w:val="single"/>
        </w:rPr>
        <w:t xml:space="preserve">281863</w:t>
      </w:r>
    </w:p>
    <w:p>
      <w:r>
        <w:t xml:space="preserve">@genehack @Rtzq0 Sain langan 90-luvun puolivälissä. Dial-up. Ensimmäinen modeemi iso kuin ovipyssy, tuskin onnistui kellottamaan kiloa sekunnissa. Olin ladannut GNUSin kannelleni...</w:t>
      </w:r>
    </w:p>
    <w:p>
      <w:r>
        <w:rPr>
          <w:b/>
          <w:u w:val="single"/>
        </w:rPr>
        <w:t xml:space="preserve">281864</w:t>
      </w:r>
    </w:p>
    <w:p>
      <w:r>
        <w:t xml:space="preserve">Omg mulla on kaveri joka on cosplay-kuvaaja ja hän otti kuvan sairaimmasta 2B/9S cosplaysta jonka olen nähnyt... Se oli niin hyvä 😭😭</w:t>
      </w:r>
    </w:p>
    <w:p>
      <w:r>
        <w:rPr>
          <w:b/>
          <w:u w:val="single"/>
        </w:rPr>
        <w:t xml:space="preserve">281865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https://t.co/fvMW4QBNuv #TreCru https://t.co/HZyTO7N9uM https://t.co/fvMW4QBNuv #TreCru https://t.co/HZyTO7N9uM</w:t>
      </w:r>
    </w:p>
    <w:p>
      <w:r>
        <w:rPr>
          <w:b/>
          <w:u w:val="single"/>
        </w:rPr>
        <w:t xml:space="preserve">281866</w:t>
      </w:r>
    </w:p>
    <w:p>
      <w:r>
        <w:t xml:space="preserve">CUP: Phanpy 64.4% (9/12/8/Rock Smash/Bulldoze) till 15:23:36 (29m 24s).</w:t>
        <w:br/>
        <w:t xml:space="preserve">lvl30+ CP:113 (L4)</w:t>
        <w:br/>
        <w:t xml:space="preserve">https://t.co/ZP5wnK4PwY https://t.co/ZP5wnK4PwY</w:t>
      </w:r>
    </w:p>
    <w:p>
      <w:r>
        <w:rPr>
          <w:b/>
          <w:u w:val="single"/>
        </w:rPr>
        <w:t xml:space="preserve">281867</w:t>
      </w:r>
    </w:p>
    <w:p>
      <w:r>
        <w:t xml:space="preserve">Piirin Nuori valokuvaaja -kilpailun Senior-ikäryhmän voittajalla oli hieno päivä työpajalla... https://t.co/KSPSHrircL</w:t>
      </w:r>
    </w:p>
    <w:p>
      <w:r>
        <w:rPr>
          <w:b/>
          <w:u w:val="single"/>
        </w:rPr>
        <w:t xml:space="preserve">281868</w:t>
      </w:r>
    </w:p>
    <w:p>
      <w:r>
        <w:t xml:space="preserve">Miami Open: Fabio Fogninin ylivoimaisella voitolla: Rafael Nadal finaaliin https://t.co/lbuMjTETel</w:t>
      </w:r>
    </w:p>
    <w:p>
      <w:r>
        <w:rPr>
          <w:b/>
          <w:u w:val="single"/>
        </w:rPr>
        <w:t xml:space="preserve">281869</w:t>
      </w:r>
    </w:p>
    <w:p>
      <w:r>
        <w:t xml:space="preserve">mikä ääni ... Will You Still Love Me Tomorrow - Amy Winehouse (Paras video ikinä) https://t.co/QrH2i1grZM via @YouTube</w:t>
      </w:r>
    </w:p>
    <w:p>
      <w:r>
        <w:rPr>
          <w:b/>
          <w:u w:val="single"/>
        </w:rPr>
        <w:t xml:space="preserve">281870</w:t>
      </w:r>
    </w:p>
    <w:p>
      <w:r>
        <w:t xml:space="preserve">@stevehrice Rakastamme artikkelikyselyitä, mutta ihmiset alkavat laiskistua/kiinnostua artikkeleista nyt, kun kausi on melkein ohi.</w:t>
      </w:r>
    </w:p>
    <w:p>
      <w:r>
        <w:rPr>
          <w:b/>
          <w:u w:val="single"/>
        </w:rPr>
        <w:t xml:space="preserve">281871</w:t>
      </w:r>
    </w:p>
    <w:p>
      <w:r>
        <w:t xml:space="preserve">#SaveTheVeto @GovernorDeal Kannatan vetoasi aseiden käytöstä kampuksilla! #SaveTheVeto https://t.co/5YPVdH4ELo</w:t>
      </w:r>
    </w:p>
    <w:p>
      <w:r>
        <w:rPr>
          <w:b/>
          <w:u w:val="single"/>
        </w:rPr>
        <w:t xml:space="preserve">281872</w:t>
      </w:r>
    </w:p>
    <w:p>
      <w:r>
        <w:t xml:space="preserve">Jos elät rohkeasti, saatat jonain päivänä tavata jonkun, jonka kanssa haluat syödä takoyakia yhdessä.</w:t>
      </w:r>
    </w:p>
    <w:p>
      <w:r>
        <w:rPr>
          <w:b/>
          <w:u w:val="single"/>
        </w:rPr>
        <w:t xml:space="preserve">281873</w:t>
      </w:r>
    </w:p>
    <w:p>
      <w:r>
        <w:t xml:space="preserve">Huomaa eri näytöt - Gallupin aikuiset vs. Rasmussenin todennäköiset äänestäjät (vinoutunut GOP). Lähentyminen merkitsee jotain - ehkä GOP:n kannatuslukujen heilahtelu https://t.co/ZXVrk9pv3P.</w:t>
      </w:r>
    </w:p>
    <w:p>
      <w:r>
        <w:rPr>
          <w:b/>
          <w:u w:val="single"/>
        </w:rPr>
        <w:t xml:space="preserve">281874</w:t>
      </w:r>
    </w:p>
    <w:p>
      <w:r>
        <w:t xml:space="preserve">@TheOfficialSBI miksi sanot 'har mod par apke sath'. Sen sijaan sinun on sanottava 'apki banking kee har pareshani ka karan' (1/3).</w:t>
      </w:r>
    </w:p>
    <w:p>
      <w:r>
        <w:rPr>
          <w:b/>
          <w:u w:val="single"/>
        </w:rPr>
        <w:t xml:space="preserve">281875</w:t>
      </w:r>
    </w:p>
    <w:p>
      <w:r>
        <w:t xml:space="preserve">[iPhone-seurantasovellus 'Oh My Phone'] Akku:68% 04.04.PM10:42:16,iPhone on täällä ▶▶ https://t.co/2RWIkDk4up</w:t>
      </w:r>
    </w:p>
    <w:p>
      <w:r>
        <w:rPr>
          <w:b/>
          <w:u w:val="single"/>
        </w:rPr>
        <w:t xml:space="preserve">281876</w:t>
      </w:r>
    </w:p>
    <w:p>
      <w:r>
        <w:t xml:space="preserve">Uusi tutkimus paljastaa Pennsylvanian olevan maailman johtava kilpailija etaanin ja propaanin tuotannossa PennWellistä https://t.co/KUbuxkEy0b.</w:t>
      </w:r>
    </w:p>
    <w:p>
      <w:r>
        <w:rPr>
          <w:b/>
          <w:u w:val="single"/>
        </w:rPr>
        <w:t xml:space="preserve">281877</w:t>
      </w:r>
    </w:p>
    <w:p>
      <w:r>
        <w:t xml:space="preserve">@caro_milanesi @BenBajarin @maxrogo BTW "x% sanoo vähiten tärkeäksi" on hyvin erilainen kuin "x% ei sano, että se on tärkein".</w:t>
      </w:r>
    </w:p>
    <w:p>
      <w:r>
        <w:rPr>
          <w:b/>
          <w:u w:val="single"/>
        </w:rPr>
        <w:t xml:space="preserve">281878</w:t>
      </w:r>
    </w:p>
    <w:p>
      <w:r>
        <w:t xml:space="preserve">Toivottavasti Ahmed el khateebista ei tule Mohannadin seuraavaa versiota !</w:t>
        <w:br/>
        <w:t xml:space="preserve">#خرجوا_الخطيب_يتعالج</w:t>
        <w:br/>
        <w:t xml:space="preserve">#عفو_صحي_للخطيب</w:t>
      </w:r>
    </w:p>
    <w:p>
      <w:r>
        <w:rPr>
          <w:b/>
          <w:u w:val="single"/>
        </w:rPr>
        <w:t xml:space="preserve">281879</w:t>
      </w:r>
    </w:p>
    <w:p>
      <w:r>
        <w:t xml:space="preserve">Ylilennot näyttävät todella hyvältä yöllä!</w:t>
        <w:br/>
        <w:br/>
        <w:t xml:space="preserve">#RandomStuff #HDR+ @ Netaji Subhas Chandra Bose... https://t.co/cXXfpMQDSl</w:t>
      </w:r>
    </w:p>
    <w:p>
      <w:r>
        <w:rPr>
          <w:b/>
          <w:u w:val="single"/>
        </w:rPr>
        <w:t xml:space="preserve">281880</w:t>
      </w:r>
    </w:p>
    <w:p>
      <w:r>
        <w:t xml:space="preserve">@tokimandee Lol kiitos sain lisää Olen kiinnostunut höyryaallosta, joten yritän saada esteettisen näköisiä GIF:iä https://t.co/UtBtyGMVLG</w:t>
      </w:r>
    </w:p>
    <w:p>
      <w:r>
        <w:rPr>
          <w:b/>
          <w:u w:val="single"/>
        </w:rPr>
        <w:t xml:space="preserve">281881</w:t>
      </w:r>
    </w:p>
    <w:p>
      <w:r>
        <w:t xml:space="preserve">Hyvä kansalainen,</w:t>
        <w:br/>
        <w:br/>
        <w:t xml:space="preserve">Älkäämme valittako Guptoista SA:ssa</w:t>
        <w:t xml:space="preserve"> On jotain yksinkertaista, mitä SINÄ voit tehdä.</w:t>
        <w:br/>
        <w:br/>
        <w:t xml:space="preserve"> Boikotoikaa tulevaa tapahtumaa, jota isännöi...</w:t>
      </w:r>
    </w:p>
    <w:p>
      <w:r>
        <w:rPr>
          <w:b/>
          <w:u w:val="single"/>
        </w:rPr>
        <w:t xml:space="preserve">281882</w:t>
      </w:r>
    </w:p>
    <w:p>
      <w:r>
        <w:t xml:space="preserve">Luojille...</w:t>
        <w:br/>
        <w:br/>
        <w:t xml:space="preserve"> Nautin todella tästä "How I MADE It" -jaksosta w/ @creative_esq (via @MadeMagazineUS). Kuuntele: https://t.co/CcIYn6Yqga</w:t>
      </w:r>
    </w:p>
    <w:p>
      <w:r>
        <w:rPr>
          <w:b/>
          <w:u w:val="single"/>
        </w:rPr>
        <w:t xml:space="preserve">281883</w:t>
      </w:r>
    </w:p>
    <w:p>
      <w:r>
        <w:t xml:space="preserve">#nike #kengät Nike Air Jordan 4 "BRED 2012 RELEASE" sz 13 (käytetty kerran) https://t.co/xjnzW1HNMo #forsale #kicks</w:t>
      </w:r>
    </w:p>
    <w:p>
      <w:r>
        <w:rPr>
          <w:b/>
          <w:u w:val="single"/>
        </w:rPr>
        <w:t xml:space="preserve">281884</w:t>
      </w:r>
    </w:p>
    <w:p>
      <w:r>
        <w:t xml:space="preserve">He eivät tunne historiaa, he eivät tiedä, miten asiat toimivat, ja helvetti, he eivät edes tiedä, mitä sanat tarkoittavat!</w:t>
      </w:r>
    </w:p>
    <w:p>
      <w:r>
        <w:rPr>
          <w:b/>
          <w:u w:val="single"/>
        </w:rPr>
        <w:t xml:space="preserve">281885</w:t>
      </w:r>
    </w:p>
    <w:p>
      <w:r>
        <w:t xml:space="preserve">Haluan kunnianhimoisen naisen. Haluan pystyä makaamaan, polttaa bluntin ja puhua jotain merkitystä täynnä tai saada tätä rahaa 😈.</w:t>
      </w:r>
    </w:p>
    <w:p>
      <w:r>
        <w:rPr>
          <w:b/>
          <w:u w:val="single"/>
        </w:rPr>
        <w:t xml:space="preserve">281886</w:t>
      </w:r>
    </w:p>
    <w:p>
      <w:r>
        <w:t xml:space="preserve">@iDream_ofNidie Lähetä minulle sähköpostiosoitteesi, niin lähetän sinulle tiedot, jos haluat. Se on 10 päivän vihreä smoothie puhdistus.</w:t>
      </w:r>
    </w:p>
    <w:p>
      <w:r>
        <w:rPr>
          <w:b/>
          <w:u w:val="single"/>
        </w:rPr>
        <w:t xml:space="preserve">281887</w:t>
      </w:r>
    </w:p>
    <w:p>
      <w:r>
        <w:t xml:space="preserve">Pääkirjoitus:Tulevaisuuden johtajat ja teknologiatyökalut "innovoivat yhdessä" - Rehtori ... https://t.co/klNiWSNBH1, katso lisää https://t.co/uirSRLwdn3</w:t>
      </w:r>
    </w:p>
    <w:p>
      <w:r>
        <w:rPr>
          <w:b/>
          <w:u w:val="single"/>
        </w:rPr>
        <w:t xml:space="preserve">281888</w:t>
      </w:r>
    </w:p>
    <w:p>
      <w:r>
        <w:t xml:space="preserve">@BrattyCupcakes teki saman asian, mutta otit sen vakavasti bratty sanoin grace en näytä vihaa ja on huumorintajua i</w:t>
      </w:r>
    </w:p>
    <w:p>
      <w:r>
        <w:rPr>
          <w:b/>
          <w:u w:val="single"/>
        </w:rPr>
        <w:t xml:space="preserve">281889</w:t>
      </w:r>
    </w:p>
    <w:p>
      <w:r>
        <w:t xml:space="preserve">@PrestonHour Kokeile Prestonin yritysnumeroa &amp;amp; ota puheluita lankapuhelimesta/matkapuhelimesta. 1 kuukauden ilmainen kokeilu https://t.co/cOvZGTO7ZH #PrestonHour https://t.co/Jx2GSfBFkC</w:t>
      </w:r>
    </w:p>
    <w:p>
      <w:r>
        <w:rPr>
          <w:b/>
          <w:u w:val="single"/>
        </w:rPr>
        <w:t xml:space="preserve">281890</w:t>
      </w:r>
    </w:p>
    <w:p>
      <w:r>
        <w:t xml:space="preserve">Rakastan tätä. Niin paljon. Mutta haluan myös, että nämä koulut ottavat vastaan opiskelijoita, joita ei ole otettu kaikkiin muihin vastaaviin kouluihin. https://t.co/bbOs9V8t9Z.</w:t>
      </w:r>
    </w:p>
    <w:p>
      <w:r>
        <w:rPr>
          <w:b/>
          <w:u w:val="single"/>
        </w:rPr>
        <w:t xml:space="preserve">281891</w:t>
      </w:r>
    </w:p>
    <w:p>
      <w:r>
        <w:t xml:space="preserve">#NowPlaying: Angela Spivey - I Want To Be Ready | Gold Praise Channel - Tune In=&amp;gt; https://t.co/yvcpj4Md5H @princessogospel</w:t>
      </w:r>
    </w:p>
    <w:p>
      <w:r>
        <w:rPr>
          <w:b/>
          <w:u w:val="single"/>
        </w:rPr>
        <w:t xml:space="preserve">281892</w:t>
      </w:r>
    </w:p>
    <w:p>
      <w:r>
        <w:t xml:space="preserve">Lääkinnälliset tarvikkeet kotiin ja vanhuksille - Alzheimers Support https://t.co/z6yruqxO8F https://t.co/0USSXAxCDG https://t.co/0USSXAxCDG</w:t>
      </w:r>
    </w:p>
    <w:p>
      <w:r>
        <w:rPr>
          <w:b/>
          <w:u w:val="single"/>
        </w:rPr>
        <w:t xml:space="preserve">281893</w:t>
      </w:r>
    </w:p>
    <w:p>
      <w:r>
        <w:t xml:space="preserve">Kemia on hienoa, mutta lopulta suhteenne siirtyy pois laboratoriosta. - Tim Fargo #quote https://t.co/Dtyq1o3cWW</w:t>
      </w:r>
    </w:p>
    <w:p>
      <w:r>
        <w:rPr>
          <w:b/>
          <w:u w:val="single"/>
        </w:rPr>
        <w:t xml:space="preserve">281894</w:t>
      </w:r>
    </w:p>
    <w:p>
      <w:r>
        <w:t xml:space="preserve">En tiedä, mutta kun tämä juttu JK:n kanssa tapahtui... - Älä pudota häntä vain siksi, että se tapahtui, toivottavasti... https://t.co/E2eFmNo0DH...</w:t>
      </w:r>
    </w:p>
    <w:p>
      <w:r>
        <w:rPr>
          <w:b/>
          <w:u w:val="single"/>
        </w:rPr>
        <w:t xml:space="preserve">281895</w:t>
      </w:r>
    </w:p>
    <w:p>
      <w:r>
        <w:t xml:space="preserve">Tänään kuljemme ristin tietä tiiminä! Emme malta odottaa, että pääsemme jakamaan tämän kanssanne, liittykää seuraamme Facebook Live -lähetyksessä klo 9 aamulla!</w:t>
      </w:r>
    </w:p>
    <w:p>
      <w:r>
        <w:rPr>
          <w:b/>
          <w:u w:val="single"/>
        </w:rPr>
        <w:t xml:space="preserve">281896</w:t>
      </w:r>
    </w:p>
    <w:p>
      <w:r>
        <w:t xml:space="preserve">@TUlaskiiDaMan se riippuu merkistä. Minusta rehellisesti tuntuu, että minun merkkini kanssa seurustelu olisi itsemurhaa lol</w:t>
      </w:r>
    </w:p>
    <w:p>
      <w:r>
        <w:rPr>
          <w:b/>
          <w:u w:val="single"/>
        </w:rPr>
        <w:t xml:space="preserve">281897</w:t>
      </w:r>
    </w:p>
    <w:p>
      <w:r>
        <w:t xml:space="preserve">Käsittelemättömän kontrollin osuus oli 33,3-43,6 %. Geneettisen ryhmän, iän ja BCS:n vaikutukset sivujuurten määrään.</w:t>
      </w:r>
    </w:p>
    <w:p>
      <w:r>
        <w:rPr>
          <w:b/>
          <w:u w:val="single"/>
        </w:rPr>
        <w:t xml:space="preserve">281898</w:t>
      </w:r>
    </w:p>
    <w:p>
      <w:r>
        <w:t xml:space="preserve">Teho, lupaus &amp;; #AI-sovellusten ristiriitaisuus https://t.co/1X88FhZHpI https://t.co/TRUa8aKHad https://t.co/TRUa8aKHad</w:t>
      </w:r>
    </w:p>
    <w:p>
      <w:r>
        <w:rPr>
          <w:b/>
          <w:u w:val="single"/>
        </w:rPr>
        <w:t xml:space="preserve">281899</w:t>
      </w:r>
    </w:p>
    <w:p>
      <w:r>
        <w:t xml:space="preserve">Laulakaa kiitoksenne Herralle, veisatkaa harpulla ylistystä Jumalallemme. Hän peittää taivaat pilvillä,... https://t.co/oIqXldBObU...</w:t>
      </w:r>
    </w:p>
    <w:p>
      <w:r>
        <w:rPr>
          <w:b/>
          <w:u w:val="single"/>
        </w:rPr>
        <w:t xml:space="preserve">281900</w:t>
      </w:r>
    </w:p>
    <w:p>
      <w:r>
        <w:t xml:space="preserve">Olen 10509105. ihminen koko maailmassa, joka on voittanut Spider-paketin WordBrainissa! #WordBrain #words</w:t>
      </w:r>
    </w:p>
    <w:p>
      <w:r>
        <w:rPr>
          <w:b/>
          <w:u w:val="single"/>
        </w:rPr>
        <w:t xml:space="preserve">281901</w:t>
      </w:r>
    </w:p>
    <w:p>
      <w:r>
        <w:t xml:space="preserve">Kyberturvallisuus vai kyberkypsyys? Etiikan opettaminen virtuaalimaailmassa https://t.co/E7uu7xdUux #edtech #steam https://t.co/LQKDDa9nuc</w:t>
      </w:r>
    </w:p>
    <w:p>
      <w:r>
        <w:rPr>
          <w:b/>
          <w:u w:val="single"/>
        </w:rPr>
        <w:t xml:space="preserve">281902</w:t>
      </w:r>
    </w:p>
    <w:p>
      <w:r>
        <w:t xml:space="preserve">Tämä on minulta ei, eikä mikään rahamäärä maailmassa saa minua siihen mukaan https://t.co/pxtLC9x2cj</w:t>
      </w:r>
    </w:p>
    <w:p>
      <w:r>
        <w:rPr>
          <w:b/>
          <w:u w:val="single"/>
        </w:rPr>
        <w:t xml:space="preserve">281903</w:t>
      </w:r>
    </w:p>
    <w:p>
      <w:r>
        <w:t xml:space="preserve">NO!!!!! @scottishkits @thedonspool @physiomac Skotlannin tähdet joutuvat pukeutumaan vaaleanpunaiseen HOME Auld Enemy -ottelussa https://t.co/EhHpjNwzY8 https://t.co/EhHpjNwzY8</w:t>
      </w:r>
    </w:p>
    <w:p>
      <w:r>
        <w:rPr>
          <w:b/>
          <w:u w:val="single"/>
        </w:rPr>
        <w:t xml:space="preserve">281904</w:t>
      </w:r>
    </w:p>
    <w:p>
      <w:r>
        <w:t xml:space="preserve">Luova DIY itseliimautuva glitteri Washi paperinauha naamiointinauha koristeellinen violetti https://t.co/mKqEvZOJiv https://t.co/CODzm1B3fd https://t.co/CODzm1B3fd</w:t>
      </w:r>
    </w:p>
    <w:p>
      <w:r>
        <w:rPr>
          <w:b/>
          <w:u w:val="single"/>
        </w:rPr>
        <w:t xml:space="preserve">281905</w:t>
      </w:r>
    </w:p>
    <w:p>
      <w:r>
        <w:t xml:space="preserve">Odota muutama päivä. Hän kertoo myös, että häntä lyötiin ensin. Hän ei vain kertonut kaikkea tätä alussa, koska hän oli kohtelias. https://t.co/pWjg2s4g5t.</w:t>
      </w:r>
    </w:p>
    <w:p>
      <w:r>
        <w:rPr>
          <w:b/>
          <w:u w:val="single"/>
        </w:rPr>
        <w:t xml:space="preserve">281906</w:t>
      </w:r>
    </w:p>
    <w:p>
      <w:r>
        <w:t xml:space="preserve">Olen hiljattain saanut valmiiksi "Byousoku 5 Centimeter" -elokuvan uudelleen katsomisen, loppupistemääräni: 8/10 - https://t.co/uSwWpHbnou</w:t>
        <w:br/>
        <w:br/>
        <w:t xml:space="preserve">#Pocket_MAL</w:t>
      </w:r>
    </w:p>
    <w:p>
      <w:r>
        <w:rPr>
          <w:b/>
          <w:u w:val="single"/>
        </w:rPr>
        <w:t xml:space="preserve">281907</w:t>
      </w:r>
    </w:p>
    <w:p>
      <w:r>
        <w:t xml:space="preserve">@Classic105Kenya @ItsMainaKageni @mwalimukingangi Brand Ambassador wa P2💊💊💊💊💊💊💊💊💊💊💊💊💊💊💊💊💊💊💊💊💊💊💊💊💊💊🙆🙆🙆🙆🙆🙆🙆🙆👣👣👣👣👣👣👣👣👣👣👣👣%%%% #MainaAndKingangi</w:t>
      </w:r>
    </w:p>
    <w:p>
      <w:r>
        <w:rPr>
          <w:b/>
          <w:u w:val="single"/>
        </w:rPr>
        <w:t xml:space="preserve">281908</w:t>
      </w:r>
    </w:p>
    <w:p>
      <w:r>
        <w:t xml:space="preserve">Nat Shine - #Eledami on vuoden biisi.  Saatavilla iTunesissa cc @NatShine1 @aigbe_samuel @169enter https://t.co/AJD66kyjk1</w:t>
      </w:r>
    </w:p>
    <w:p>
      <w:r>
        <w:rPr>
          <w:b/>
          <w:u w:val="single"/>
        </w:rPr>
        <w:t xml:space="preserve">281909</w:t>
      </w:r>
    </w:p>
    <w:p>
      <w:r>
        <w:t xml:space="preserve">Hienoa yksi viikonloppu lunastin royals ja sattumalta multicolor fly neuleet ilmoitettiin julkaistavaksi tänä viikonloppuna 🙄🙄🙄🙄🙄 tarvitsen niitä tho😭</w:t>
      </w:r>
    </w:p>
    <w:p>
      <w:r>
        <w:rPr>
          <w:b/>
          <w:u w:val="single"/>
        </w:rPr>
        <w:t xml:space="preserve">281910</w:t>
      </w:r>
    </w:p>
    <w:p>
      <w:r>
        <w:t xml:space="preserve">Kaikille, jotka sanoivat, että he tarvitsevat sähköpostibotin: oletko kokeillut gMail-kategorioita???? https://t.co/bkso8JKudZ #reallangchat</w:t>
      </w:r>
    </w:p>
    <w:p>
      <w:r>
        <w:rPr>
          <w:b/>
          <w:u w:val="single"/>
        </w:rPr>
        <w:t xml:space="preserve">281911</w:t>
      </w:r>
    </w:p>
    <w:p>
      <w:r>
        <w:t xml:space="preserve">Post-doctoral associate - Baltimore, Maryland (US) - Fu Lab in Johns Hopkins School of Medicine https://t.co/lTFE3ZNMD6</w:t>
      </w:r>
    </w:p>
    <w:p>
      <w:r>
        <w:rPr>
          <w:b/>
          <w:u w:val="single"/>
        </w:rPr>
        <w:t xml:space="preserve">281912</w:t>
      </w:r>
    </w:p>
    <w:p>
      <w:r>
        <w:t xml:space="preserve">Viranomaisten mukaan räjähde löydettiin ja tehtiin turvalliseksi eri metroasemalla Pietarissa kuin aiemmalla räjähdyspaikalla https://t.co/dn4HHaxbue</w:t>
      </w:r>
    </w:p>
    <w:p>
      <w:r>
        <w:rPr>
          <w:b/>
          <w:u w:val="single"/>
        </w:rPr>
        <w:t xml:space="preserve">281913</w:t>
      </w:r>
    </w:p>
    <w:p>
      <w:r>
        <w:t xml:space="preserve">taz //</w:t>
        <w:br/>
        <w:br/>
        <w:t xml:space="preserve">ghshsgh ero sen välillä, mitä cis ppl ajattelee roswellista ja mitä trans ppl ajattelee heistä on varmasti Jotain hah hah</w:t>
      </w:r>
    </w:p>
    <w:p>
      <w:r>
        <w:rPr>
          <w:b/>
          <w:u w:val="single"/>
        </w:rPr>
        <w:t xml:space="preserve">281914</w:t>
      </w:r>
    </w:p>
    <w:p>
      <w:r>
        <w:t xml:space="preserve">@ADAMATOMIC Ya! Ainoastaan OP-1:ssä ääni ei toimi. Tosin se olisi kai siistiä vain sen käyttäjän kannalta :/.</w:t>
      </w:r>
    </w:p>
    <w:p>
      <w:r>
        <w:rPr>
          <w:b/>
          <w:u w:val="single"/>
        </w:rPr>
        <w:t xml:space="preserve">281915</w:t>
      </w:r>
    </w:p>
    <w:p>
      <w:r>
        <w:t xml:space="preserve">Sairaanhoitajilla on luonnollinen tiedonjano (via @NurseTogether ) https://t.co/wv4giv8Nvk https://t.co/YkZg8snJ8W</w:t>
      </w:r>
    </w:p>
    <w:p>
      <w:r>
        <w:rPr>
          <w:b/>
          <w:u w:val="single"/>
        </w:rPr>
        <w:t xml:space="preserve">281916</w:t>
      </w:r>
    </w:p>
    <w:p>
      <w:r>
        <w:t xml:space="preserve">Tiesitkö, että tilaajat saavat yksinoikeudella käyttöönsä HBR:n 50 myydyintä artikkelia? Esikatsele 5 parasta nyt.... https://t.co/WRp4AIOvTs #mar...</w:t>
      </w:r>
    </w:p>
    <w:p>
      <w:r>
        <w:rPr>
          <w:b/>
          <w:u w:val="single"/>
        </w:rPr>
        <w:t xml:space="preserve">281917</w:t>
      </w:r>
    </w:p>
    <w:p>
      <w:r>
        <w:t xml:space="preserve">Mikset kokeilisi @goHenryä? Se auttaa lapsiani oppimaan rahasta. Rekisteröidy ja saat ilmaisen mukautetun kortin, jonka arvo on £4,99 https://t.co/uwUEBkzk17 https://t.co/uwUEBkzk17.</w:t>
      </w:r>
    </w:p>
    <w:p>
      <w:r>
        <w:rPr>
          <w:b/>
          <w:u w:val="single"/>
        </w:rPr>
        <w:t xml:space="preserve">281918</w:t>
      </w:r>
    </w:p>
    <w:p>
      <w:r>
        <w:t xml:space="preserve">10 ihmistä seurasi minua ja 3 ihmistä jätti minut seuraamatta // automaattisesti tarkistettu https://t.co/6BCJeNJs14.</w:t>
      </w:r>
    </w:p>
    <w:p>
      <w:r>
        <w:rPr>
          <w:b/>
          <w:u w:val="single"/>
        </w:rPr>
        <w:t xml:space="preserve">281919</w:t>
      </w:r>
    </w:p>
    <w:p>
      <w:r>
        <w:t xml:space="preserve">Fantastinen ammattilaisten tiimi, joka tekee yhteistyötä sosiaalisen oikeudenmukaisuuden palvelusoppimisen toteuttamiseksi @ SJB #GraceClub #MustardSeed # helpHaiti https://t.co/xjeObURuI8</w:t>
      </w:r>
    </w:p>
    <w:p>
      <w:r>
        <w:rPr>
          <w:b/>
          <w:u w:val="single"/>
        </w:rPr>
        <w:t xml:space="preserve">281920</w:t>
      </w:r>
    </w:p>
    <w:p>
      <w:r>
        <w:t xml:space="preserve">"Stay" - Zedd &amp;amp; Alessia Cara - Jordan Jansen Acoustic Piano Cover https://t.co/Rg1Qi2fZeo Subscribe &amp;amp; Comment @JordanJansen #rockndawg</w:t>
      </w:r>
    </w:p>
    <w:p>
      <w:r>
        <w:rPr>
          <w:b/>
          <w:u w:val="single"/>
        </w:rPr>
        <w:t xml:space="preserve">281921</w:t>
      </w:r>
    </w:p>
    <w:p>
      <w:r>
        <w:t xml:space="preserve">Viimeisin The Script Programming Daily! https://t.co/a75GJVqE8O Kiitos @silverfighter #soulbounce #uutiset #uutiset</w:t>
      </w:r>
    </w:p>
    <w:p>
      <w:r>
        <w:rPr>
          <w:b/>
          <w:u w:val="single"/>
        </w:rPr>
        <w:t xml:space="preserve">281922</w:t>
      </w:r>
    </w:p>
    <w:p>
      <w:r>
        <w:t xml:space="preserve">Ilmoittauduin juuri @McDonaldsissa #mPLACESin kanssa lahjoittaakseni @RMHC:lle mPOINTSin avulla sinäkin voit: https://t.co/ObLK5cxxXM</w:t>
      </w:r>
    </w:p>
    <w:p>
      <w:r>
        <w:rPr>
          <w:b/>
          <w:u w:val="single"/>
        </w:rPr>
        <w:t xml:space="preserve">281923</w:t>
      </w:r>
    </w:p>
    <w:p>
      <w:r>
        <w:t xml:space="preserve">Mikään ei kiihota miehiä, jotka pitävät sitä miehekkäänä, niin kuin aseiden ampuminen. Jos he antavat hänen tehdä näitä asioita ilman rangaistusta, hän unohtaa, että hänellä on koodeja. https://t.co/wcVuoZeUK5...</w:t>
      </w:r>
    </w:p>
    <w:p>
      <w:r>
        <w:rPr>
          <w:b/>
          <w:u w:val="single"/>
        </w:rPr>
        <w:t xml:space="preserve">281924</w:t>
      </w:r>
    </w:p>
    <w:p>
      <w:r>
        <w:t xml:space="preserve">5 bloggaajaa jakaa vinkkejä lasten kanssa matkustamiseen (omien kokemustensa perusteella): https://t.co/Z70IamAhT7 via @learningescapes #familytravel</w:t>
      </w:r>
    </w:p>
    <w:p>
      <w:r>
        <w:rPr>
          <w:b/>
          <w:u w:val="single"/>
        </w:rPr>
        <w:t xml:space="preserve">281925</w:t>
      </w:r>
    </w:p>
    <w:p>
      <w:r>
        <w:t xml:space="preserve">Suuri ilmoitus! @mr_blakkamoore on @simmerdownsound #5yearanniversary pääesiintyjä 13. toukokuuta... https://t.co/LwKhmp2WEw...</w:t>
      </w:r>
    </w:p>
    <w:p>
      <w:r>
        <w:rPr>
          <w:b/>
          <w:u w:val="single"/>
        </w:rPr>
        <w:t xml:space="preserve">281926</w:t>
      </w:r>
    </w:p>
    <w:p>
      <w:r>
        <w:t xml:space="preserve">@RichLowry Hmm hauska, miten monet kongressissa ei seiso Pres, joka olisi toiminut ovat nyt seisoo yksi, joka sanoi, että hän ei.</w:t>
      </w:r>
    </w:p>
    <w:p>
      <w:r>
        <w:rPr>
          <w:b/>
          <w:u w:val="single"/>
        </w:rPr>
        <w:t xml:space="preserve">281927</w:t>
      </w:r>
    </w:p>
    <w:p>
      <w:r>
        <w:t xml:space="preserve">@Tony3218 @BettyBowers @SRuhle @josephine612198 @amjoyshow @cs501 @womensmarch Huomenta Catherine 💕🌹🙏🏼</w:t>
      </w:r>
    </w:p>
    <w:p>
      <w:r>
        <w:rPr>
          <w:b/>
          <w:u w:val="single"/>
        </w:rPr>
        <w:t xml:space="preserve">281928</w:t>
      </w:r>
    </w:p>
    <w:p>
      <w:r>
        <w:t xml:space="preserve">Haluatko päivittää pesuhuoneesi pienellä budjetilla? Katso, miten eräs asunnonomistaja muutti pesutilansa... https://t.co/Lx5c2PKzK2...</w:t>
      </w:r>
    </w:p>
    <w:p>
      <w:r>
        <w:rPr>
          <w:b/>
          <w:u w:val="single"/>
        </w:rPr>
        <w:t xml:space="preserve">281929</w:t>
      </w:r>
    </w:p>
    <w:p>
      <w:r>
        <w:t xml:space="preserve">Akogun Banji Ojo : Uskon, että nykyinen hallitus tekee parhaansa... https://t.co/RBvXec9VK4...</w:t>
      </w:r>
    </w:p>
    <w:p>
      <w:r>
        <w:rPr>
          <w:b/>
          <w:u w:val="single"/>
        </w:rPr>
        <w:t xml:space="preserve">281930</w:t>
      </w:r>
    </w:p>
    <w:p>
      <w:r>
        <w:t xml:space="preserve">CHATBOTIT SELITETTY: (FB, AAPL, GOOG) https://t.co/PUo2WrRJKu https://t.co/cahL2YV8M6 https://t.co/cahL2YV8M6</w:t>
      </w:r>
    </w:p>
    <w:p>
      <w:r>
        <w:rPr>
          <w:b/>
          <w:u w:val="single"/>
        </w:rPr>
        <w:t xml:space="preserve">281931</w:t>
      </w:r>
    </w:p>
    <w:p>
      <w:r>
        <w:t xml:space="preserve">@Talent_2K En edes aio ruokkia vihaa... Jokainen näkee tietämättömyytesi itse! Smh jatka vain 😎</w:t>
      </w:r>
    </w:p>
    <w:p>
      <w:r>
        <w:rPr>
          <w:b/>
          <w:u w:val="single"/>
        </w:rPr>
        <w:t xml:space="preserve">281932</w:t>
      </w:r>
    </w:p>
    <w:p>
      <w:r>
        <w:t xml:space="preserve">@AP miksi klikkaan otsikkoa (mobiilisovellus) ja näen "Tarina ei ole vielä saatavilla", mutta googletan tarinan ja löydän sen - ja se on AP:n tarina?</w:t>
      </w:r>
    </w:p>
    <w:p>
      <w:r>
        <w:rPr>
          <w:b/>
          <w:u w:val="single"/>
        </w:rPr>
        <w:t xml:space="preserve">281933</w:t>
      </w:r>
    </w:p>
    <w:p>
      <w:r>
        <w:t xml:space="preserve">Olen saanut asiat "putoamaan syliini" sillä, että en ole tullut paikalle vain itseni vuoksi vaan myös yhteisöni vuoksi #ggchat</w:t>
      </w:r>
    </w:p>
    <w:p>
      <w:r>
        <w:rPr>
          <w:b/>
          <w:u w:val="single"/>
        </w:rPr>
        <w:t xml:space="preserve">281934</w:t>
      </w:r>
    </w:p>
    <w:p>
      <w:r>
        <w:t xml:space="preserve">@scotmcknight @BioLogosOrg Kiitos viestistäsi tänä aamuna. Olisinpa voinut tavata sinut henkilökohtaisesti....next time!</w:t>
      </w:r>
    </w:p>
    <w:p>
      <w:r>
        <w:rPr>
          <w:b/>
          <w:u w:val="single"/>
        </w:rPr>
        <w:t xml:space="preserve">281935</w:t>
      </w:r>
    </w:p>
    <w:p>
      <w:r>
        <w:t xml:space="preserve">Williston käyttää Microsoftin Surface Pro 4 -tietokonetta parhaiden oppimisvälineiden hankkimiseen. #MIEExpert https://t.co/mK2swyzuYc #MicrosoftEdu #edtech</w:t>
      </w:r>
    </w:p>
    <w:p>
      <w:r>
        <w:rPr>
          <w:b/>
          <w:u w:val="single"/>
        </w:rPr>
        <w:t xml:space="preserve">281936</w:t>
      </w:r>
    </w:p>
    <w:p>
      <w:r>
        <w:t xml:space="preserve">Voitko uskoa, että Justin ja Selena staanit puhuvat siitä, että heidän suosikkinsa ovat parempia kuolleesta legenda Kurtista kertovan postauksen alla? koska minä voin.</w:t>
      </w:r>
    </w:p>
    <w:p>
      <w:r>
        <w:rPr>
          <w:b/>
          <w:u w:val="single"/>
        </w:rPr>
        <w:t xml:space="preserve">281937</w:t>
      </w:r>
    </w:p>
    <w:p>
      <w:r>
        <w:t xml:space="preserve">Sää alkaa olla mukavampi #nyc:ssä, mikä tarkoittaa, että on vihdoin aika harjata pölyt pois #pyöristä ja vähentää... https://t.co/3gidAYmAr8...</w:t>
      </w:r>
    </w:p>
    <w:p>
      <w:r>
        <w:rPr>
          <w:b/>
          <w:u w:val="single"/>
        </w:rPr>
        <w:t xml:space="preserve">281938</w:t>
      </w:r>
    </w:p>
    <w:p>
      <w:r>
        <w:t xml:space="preserve">Tehkää meille kaikille palvelus ja painukaa vittuun klubiltamme ja ottakaa sutenöörinne mukaan. https://t.co/SUVArIqe75</w:t>
      </w:r>
    </w:p>
    <w:p>
      <w:r>
        <w:rPr>
          <w:b/>
          <w:u w:val="single"/>
        </w:rPr>
        <w:t xml:space="preserve">281939</w:t>
      </w:r>
    </w:p>
    <w:p>
      <w:r>
        <w:t xml:space="preserve">@SteveBoyWonder "Pidän todella sinusta, mutta minulla on tyttöystävä, mutta se ei haittaa, koska https://t.co/lgnwWRNkLs</w:t>
      </w:r>
    </w:p>
    <w:p>
      <w:r>
        <w:rPr>
          <w:b/>
          <w:u w:val="single"/>
        </w:rPr>
        <w:t xml:space="preserve">281940</w:t>
      </w:r>
    </w:p>
    <w:p>
      <w:r>
        <w:t xml:space="preserve">Taloudelliset rajoitukset voivat aiheuttaa kielteisiä seurauksia.... Lisätietoja Gemini https://t.co/czpYOxXCAt</w:t>
      </w:r>
    </w:p>
    <w:p>
      <w:r>
        <w:rPr>
          <w:b/>
          <w:u w:val="single"/>
        </w:rPr>
        <w:t xml:space="preserve">281941</w:t>
      </w:r>
    </w:p>
    <w:p>
      <w:r>
        <w:t xml:space="preserve">Syntynyt asioita, jotka olivat kaikki ihmiset, että usein paniikissa miehet kokoontuivat yhteen, miehet tulivat ...</w:t>
      </w:r>
    </w:p>
    <w:p>
      <w:r>
        <w:rPr>
          <w:b/>
          <w:u w:val="single"/>
        </w:rPr>
        <w:t xml:space="preserve">281942</w:t>
      </w:r>
    </w:p>
    <w:p>
      <w:r>
        <w:t xml:space="preserve">@_jmerrigan Katsoin juuri 13 Reasons Why, 2 erillistä ihmistä haamutti minua viimeisten 2 viikon aikana. Tarvitsen syyn hymyillä!</w:t>
      </w:r>
    </w:p>
    <w:p>
      <w:r>
        <w:rPr>
          <w:b/>
          <w:u w:val="single"/>
        </w:rPr>
        <w:t xml:space="preserve">281943</w:t>
      </w:r>
    </w:p>
    <w:p>
      <w:r>
        <w:t xml:space="preserve">@hellokimwin @DisneylandToday Sinä, @Taymee_Moju, @techie4good, #Nini, #Q ja muut pärjäsitte paljon paremmin kuin hyvin.  Nauttikaa, mahtavat techit, jotka sattuvat olemaan muijia!</w:t>
      </w:r>
    </w:p>
    <w:p>
      <w:r>
        <w:rPr>
          <w:b/>
          <w:u w:val="single"/>
        </w:rPr>
        <w:t xml:space="preserve">281944</w:t>
      </w:r>
    </w:p>
    <w:p>
      <w:r>
        <w:t xml:space="preserve">Wedgewood Sininen emali Circle riipus Sininen pyöreä levy kaulakoru Boho korut kupari ja... https://t.co/46QYTiTLYG #ukbusinessrt #kprs https://t.co/B71c8ZQeq2</w:t>
      </w:r>
    </w:p>
    <w:p>
      <w:r>
        <w:rPr>
          <w:b/>
          <w:u w:val="single"/>
        </w:rPr>
        <w:t xml:space="preserve">281945</w:t>
      </w:r>
    </w:p>
    <w:p>
      <w:r>
        <w:t xml:space="preserve">On etuoikeus saada teidät mukaamme.  Hyvää iltaa @TenorsMusic #Junos2017 https://t.co/VX3SK6s4XC https://t.co/VX3SK6s4XC</w:t>
      </w:r>
    </w:p>
    <w:p>
      <w:r>
        <w:rPr>
          <w:b/>
          <w:u w:val="single"/>
        </w:rPr>
        <w:t xml:space="preserve">281946</w:t>
      </w:r>
    </w:p>
    <w:p>
      <w:r>
        <w:t xml:space="preserve">@solange_lebourg @William_Dunn @BIUK_Politics Ihmisten pitäisi muistaa uusien puolueiden perustaminen... perustajilla on kaikilla samat lojaalisuudet kuin vanhoilla ....</w:t>
      </w:r>
    </w:p>
    <w:p>
      <w:r>
        <w:rPr>
          <w:b/>
          <w:u w:val="single"/>
        </w:rPr>
        <w:t xml:space="preserve">281947</w:t>
      </w:r>
    </w:p>
    <w:p>
      <w:r>
        <w:t xml:space="preserve">Käytetyt veneet on julkaistu verkkosivuillamme.  Odotamme upeaa viikonloppua.... https://t.co/BmHvrCWybz.</w:t>
      </w:r>
    </w:p>
    <w:p>
      <w:r>
        <w:rPr>
          <w:b/>
          <w:u w:val="single"/>
        </w:rPr>
        <w:t xml:space="preserve">281948</w:t>
      </w:r>
    </w:p>
    <w:p>
      <w:r>
        <w:t xml:space="preserve">Tänään on uusi päivä, ja yksi henkilö on jo estänyt minut. Hyvä alku. https://t.co/zv0jXWw8QX</w:t>
      </w:r>
    </w:p>
    <w:p>
      <w:r>
        <w:rPr>
          <w:b/>
          <w:u w:val="single"/>
        </w:rPr>
        <w:t xml:space="preserve">281949</w:t>
      </w:r>
    </w:p>
    <w:p>
      <w:r>
        <w:t xml:space="preserve">Sain tämän mahtavan bowser pearlerin #brooklyngeekfestissä kiitos @Blood_AngelDnB ja @kgisselle #itsme #nintendo #8bit https://t.co/ADXnWiTov7</w:t>
      </w:r>
    </w:p>
    <w:p>
      <w:r>
        <w:rPr>
          <w:b/>
          <w:u w:val="single"/>
        </w:rPr>
        <w:t xml:space="preserve">281950</w:t>
      </w:r>
    </w:p>
    <w:p>
      <w:r>
        <w:t xml:space="preserve">@CCSkyOnline @HeyFanStore @radiodisney @camilacabello97 @alejandrocabe12 @rogerhgold @Torre2524 @SofiaICNews @SinuNews @AlejandroCNews @anajuliieta_ @sinucabello dezoito</w:t>
        <w:br/>
        <w:t xml:space="preserve">#MGK &amp;amp; #CamilaCabello "Bad Things" #Mashup @radiodisney</w:t>
      </w:r>
    </w:p>
    <w:p>
      <w:r>
        <w:rPr>
          <w:b/>
          <w:u w:val="single"/>
        </w:rPr>
        <w:t xml:space="preserve">281951</w:t>
      </w:r>
    </w:p>
    <w:p>
      <w:r>
        <w:t xml:space="preserve">#HeyMa @FastFuriousin englanninkielinen versio on nyt julkaistu! tune in to @etnow for the vid... https://t.co/tblYoiWO11 by #whoseok via @c0nvey @c0nvey</w:t>
      </w:r>
    </w:p>
    <w:p>
      <w:r>
        <w:rPr>
          <w:b/>
          <w:u w:val="single"/>
        </w:rPr>
        <w:t xml:space="preserve">281952</w:t>
      </w:r>
    </w:p>
    <w:p>
      <w:r>
        <w:t xml:space="preserve">@LordMinion777 Olen harkinnut pelaamista. Rakastin kahta ensimmäistä. En ole vielä päässyt pelaamaan 3:sta.</w:t>
      </w:r>
    </w:p>
    <w:p>
      <w:r>
        <w:rPr>
          <w:b/>
          <w:u w:val="single"/>
        </w:rPr>
        <w:t xml:space="preserve">281953</w:t>
      </w:r>
    </w:p>
    <w:p>
      <w:r>
        <w:t xml:space="preserve">Haluan edelleen ostaa ostaa ostaa ei löydä tätä paitaa! Meni ohi vuonna 2015. https://t.co/6rcGykqsU8</w:t>
      </w:r>
    </w:p>
    <w:p>
      <w:r>
        <w:rPr>
          <w:b/>
          <w:u w:val="single"/>
        </w:rPr>
        <w:t xml:space="preserve">281954</w:t>
      </w:r>
    </w:p>
    <w:p>
      <w:r>
        <w:t xml:space="preserve">Lahjoituksia Charlielle voi tehdä täällä https://t.co/B1e0lfbAow #charliesfight #CharliesArmy by #Golddust_Katie via @c0nvey</w:t>
      </w:r>
    </w:p>
    <w:p>
      <w:r>
        <w:rPr>
          <w:b/>
          <w:u w:val="single"/>
        </w:rPr>
        <w:t xml:space="preserve">281955</w:t>
      </w:r>
    </w:p>
    <w:p>
      <w:r>
        <w:t xml:space="preserve">Breaking News Ajankohtaiset tapahtumat Jerusalem lopun ajat Raamatun profetia Israel ja tuleva... https://t.co/4v0YlilB6M https://t.co/OmkwTgmGXZ</w:t>
      </w:r>
    </w:p>
    <w:p>
      <w:r>
        <w:rPr>
          <w:b/>
          <w:u w:val="single"/>
        </w:rPr>
        <w:t xml:space="preserve">281956</w:t>
      </w:r>
    </w:p>
    <w:p>
      <w:r>
        <w:t xml:space="preserve">#nationalpoetrymonth</w:t>
        <w:br/>
        <w:t xml:space="preserve">Kolmas päivä: from TERROR MATRIX,</w:t>
        <w:br/>
        <w:t xml:space="preserve">by Zoe Tuck .</w:t>
        <w:br/>
        <w:t xml:space="preserve">minulla on yksi työ muistutti, mutta olin siellä</w:t>
        <w:br/>
        <w:t xml:space="preserve">kova... https://t.co/0Q6muAf48q https://t.co/mkfQIRcNYS</w:t>
      </w:r>
    </w:p>
    <w:p>
      <w:r>
        <w:rPr>
          <w:b/>
          <w:u w:val="single"/>
        </w:rPr>
        <w:t xml:space="preserve">281957</w:t>
      </w:r>
    </w:p>
    <w:p>
      <w:r>
        <w:t xml:space="preserve">#DaaVi inspiroi. . Luota minuun, jos kuuntelet tämän kappaleen, et koskaan unohda olentoa ja taistelet, kunnes pääset perille.</w:t>
      </w:r>
    </w:p>
    <w:p>
      <w:r>
        <w:rPr>
          <w:b/>
          <w:u w:val="single"/>
        </w:rPr>
        <w:t xml:space="preserve">281958</w:t>
      </w:r>
    </w:p>
    <w:p>
      <w:r>
        <w:t xml:space="preserve">Haluaisin jakaa kappaleen ViewRangerista: https://t.co/xXLWWkFKqw. https://t.co/xXLWWkFKqw.</w:t>
      </w:r>
    </w:p>
    <w:p>
      <w:r>
        <w:rPr>
          <w:b/>
          <w:u w:val="single"/>
        </w:rPr>
        <w:t xml:space="preserve">281959</w:t>
      </w:r>
    </w:p>
    <w:p>
      <w:r>
        <w:t xml:space="preserve">Valerie Bertinelli ei ole huolissaan painonsa vaihtelusta: "Ruoka on minulle rakkautta" https://t.co/rG66uzpWWJ https://t.co/mHPlD5e5Cj</w:t>
      </w:r>
    </w:p>
    <w:p>
      <w:r>
        <w:rPr>
          <w:b/>
          <w:u w:val="single"/>
        </w:rPr>
        <w:t xml:space="preserve">281960</w:t>
      </w:r>
    </w:p>
    <w:p>
      <w:r>
        <w:t xml:space="preserve">Murskaa vuoden 2017 tavoitteesi Ultimate Dream Team -joukkueesi kanssa. Fo' Free...Enter Here https://t.co/adMEIxGmmU https://t.co/x373fxKv51 https://t.co/x373fxKv51</w:t>
      </w:r>
    </w:p>
    <w:p>
      <w:r>
        <w:rPr>
          <w:b/>
          <w:u w:val="single"/>
        </w:rPr>
        <w:t xml:space="preserve">281961</w:t>
      </w:r>
    </w:p>
    <w:p>
      <w:r>
        <w:t xml:space="preserve">@KeyaSMamma *Liittyy ryhmään* La la land voi odottaa, filhaal Twitter. Tarkoitan, että joskus se on niin paha, että haukottelen ja kehoni sanoo... "Soja ab kutte" lekin nahi.</w:t>
      </w:r>
    </w:p>
    <w:p>
      <w:r>
        <w:rPr>
          <w:b/>
          <w:u w:val="single"/>
        </w:rPr>
        <w:t xml:space="preserve">281962</w:t>
      </w:r>
    </w:p>
    <w:p>
      <w:r>
        <w:t xml:space="preserve">Arnold Schwarzenegger sanoo, että hän ei ole vielä lopettanut #TheTerminator franchisingia https://t.co/y2ys5pAmVX https://t.co/0rGUbA1nuT</w:t>
      </w:r>
    </w:p>
    <w:p>
      <w:r>
        <w:rPr>
          <w:b/>
          <w:u w:val="single"/>
        </w:rPr>
        <w:t xml:space="preserve">281963</w:t>
      </w:r>
    </w:p>
    <w:p>
      <w:r>
        <w:t xml:space="preserve">Bestman? Morsiusneito? Tässä on 10 budjettiystävällistä häävinkkiä, jotka kannattaa ottaa huomioon: https://t.co/ya01CiiBl0 https://t.co/KbcZ99mJBl https://t.co/KbcZ99mJBl</w:t>
      </w:r>
    </w:p>
    <w:p>
      <w:r>
        <w:rPr>
          <w:b/>
          <w:u w:val="single"/>
        </w:rPr>
        <w:t xml:space="preserve">281964</w:t>
      </w:r>
    </w:p>
    <w:p>
      <w:r>
        <w:t xml:space="preserve">Selvä: GardenStateParkway SB:llä Essexin tiemaksupisteen eteläpuolelta liittymän 147 eteläpuolelle - Clinton Ave.</w:t>
      </w:r>
    </w:p>
    <w:p>
      <w:r>
        <w:rPr>
          <w:b/>
          <w:u w:val="single"/>
        </w:rPr>
        <w:t xml:space="preserve">281965</w:t>
      </w:r>
    </w:p>
    <w:p>
      <w:r>
        <w:t xml:space="preserve">Olen saanut ihania kuvia #stronger-musiikkivideota varten! Osallistu, lähetä minulle omasi, olen vahvempi koska... steph@stephlott.com https://t.co/2jwI9T5GX0 https://t.co/2jwI9T5GX0</w:t>
      </w:r>
    </w:p>
    <w:p>
      <w:r>
        <w:rPr>
          <w:b/>
          <w:u w:val="single"/>
        </w:rPr>
        <w:t xml:space="preserve">281966</w:t>
      </w:r>
    </w:p>
    <w:p>
      <w:r>
        <w:t xml:space="preserve">Afrikkalainen POP-TÄHTI Dr. Malinga jakaa kenkiä köyhille koululaisille (kuvat) https://t.co/zpoC68irSY https://t.co/3eWAvZQSUK</w:t>
      </w:r>
    </w:p>
    <w:p>
      <w:r>
        <w:rPr>
          <w:b/>
          <w:u w:val="single"/>
        </w:rPr>
        <w:t xml:space="preserve">281967</w:t>
      </w:r>
    </w:p>
    <w:p>
      <w:r>
        <w:t xml:space="preserve">Uskon todella, että kerrot ystävillesi, että loukkasin sinua, mutta sinä sanoit, että olimme jotain, mutta persoonallisuutemme eivät sovi yhteen. Hmm.</w:t>
      </w:r>
    </w:p>
    <w:p>
      <w:r>
        <w:rPr>
          <w:b/>
          <w:u w:val="single"/>
        </w:rPr>
        <w:t xml:space="preserve">281968</w:t>
      </w:r>
    </w:p>
    <w:p>
      <w:r>
        <w:t xml:space="preserve">Tykkäsin @YouTube-videosta @phillyd https://t.co/JSfnNYNMrr PLEASE DON'T SHARE THIS VIDEO! Vaarallisia kiellettyjä meemejä sisällä</w:t>
      </w:r>
    </w:p>
    <w:p>
      <w:r>
        <w:rPr>
          <w:b/>
          <w:u w:val="single"/>
        </w:rPr>
        <w:t xml:space="preserve">281969</w:t>
      </w:r>
    </w:p>
    <w:p>
      <w:r>
        <w:t xml:space="preserve">Voita @AminisGalleria_ valaistu sateenvarjo @YourNextHomeSTL #SuperbCurbAppealSweeps prsntd by @McKHomesSTL https://t.co/67Znpa6QhF</w:t>
      </w:r>
    </w:p>
    <w:p>
      <w:r>
        <w:rPr>
          <w:b/>
          <w:u w:val="single"/>
        </w:rPr>
        <w:t xml:space="preserve">281970</w:t>
      </w:r>
    </w:p>
    <w:p>
      <w:r>
        <w:t xml:space="preserve">Jos toimitsijat katsovat nauhan uudelleen ja arvioivat rangaistuksen ennen seuraavaa kierrosta sakkoa. Mutta se on puppua! https://t.co/l4QiJqo63y</w:t>
      </w:r>
    </w:p>
    <w:p>
      <w:r>
        <w:rPr>
          <w:b/>
          <w:u w:val="single"/>
        </w:rPr>
        <w:t xml:space="preserve">281971</w:t>
      </w:r>
    </w:p>
    <w:p>
      <w:r>
        <w:t xml:space="preserve">Etsitkö verkkotyötä? Katso se blogistamme osoitteessa https://t.co/DnMII9tqFA https://t.co/BZzsyaEktv</w:t>
      </w:r>
    </w:p>
    <w:p>
      <w:r>
        <w:rPr>
          <w:b/>
          <w:u w:val="single"/>
        </w:rPr>
        <w:t xml:space="preserve">281972</w:t>
      </w:r>
    </w:p>
    <w:p>
      <w:r>
        <w:t xml:space="preserve">Kun kaikki kevään 14 juhlivat hääpäiväänsä ja sinä vain istut odottamassa toukokuun alkua.</w:t>
      </w:r>
    </w:p>
    <w:p>
      <w:r>
        <w:rPr>
          <w:b/>
          <w:u w:val="single"/>
        </w:rPr>
        <w:t xml:space="preserve">281973</w:t>
      </w:r>
    </w:p>
    <w:p>
      <w:r>
        <w:t xml:space="preserve">@elementorigin Niin kauan kuin nautit sen rakentamisesta, en näe mitään ongelmaa :) Lisäksi, kuka käyttää steamiä muutenkaan... rakenna ensi kerralla jotain striimiä varten... ;)</w:t>
      </w:r>
    </w:p>
    <w:p>
      <w:r>
        <w:rPr>
          <w:b/>
          <w:u w:val="single"/>
        </w:rPr>
        <w:t xml:space="preserve">281974</w:t>
      </w:r>
    </w:p>
    <w:p>
      <w:r>
        <w:t xml:space="preserve">Oppimis- ja kehittämispäällikkö - Orpington (Kaupunki), Lontoo (Greater) - London South East Colleges https://t.co/pEoIC7ZlYi</w:t>
      </w:r>
    </w:p>
    <w:p>
      <w:r>
        <w:rPr>
          <w:b/>
          <w:u w:val="single"/>
        </w:rPr>
        <w:t xml:space="preserve">281975</w:t>
      </w:r>
    </w:p>
    <w:p>
      <w:r>
        <w:t xml:space="preserve">ps4-lähetys #GHOSTRECON. GHOST RECON WILD LANDS tarinatehtävä #3 tervetuloa "operation kings layer " live osoitteessa https://t.co/wPJhz5aOp8</w:t>
      </w:r>
    </w:p>
    <w:p>
      <w:r>
        <w:rPr>
          <w:b/>
          <w:u w:val="single"/>
        </w:rPr>
        <w:t xml:space="preserve">281976</w:t>
      </w:r>
    </w:p>
    <w:p>
      <w:r>
        <w:t xml:space="preserve">@JoshMatlow kiitos taistelusta. T.O. elinkelvoton kaupunki. vuokralaisille selviää, että 100 prosentin vuokrankorotus ei ole aprillipila. https://t.co/z0nhRmY82S https://t.co/z0nhRmY82S</w:t>
      </w:r>
    </w:p>
    <w:p>
      <w:r>
        <w:rPr>
          <w:b/>
          <w:u w:val="single"/>
        </w:rPr>
        <w:t xml:space="preserve">281977</w:t>
      </w:r>
    </w:p>
    <w:p>
      <w:r>
        <w:t xml:space="preserve">Ratsastus tulevaisuuteen! 2017 Kia Optima Hybrid EX https://t.co/wERGhLqjUe kautta https://t.co/TK9VYafDUY https://t.co/6cbVvmAq8d https://t.co/6cbVvmAq8d</w:t>
      </w:r>
    </w:p>
    <w:p>
      <w:r>
        <w:rPr>
          <w:b/>
          <w:u w:val="single"/>
        </w:rPr>
        <w:t xml:space="preserve">281978</w:t>
      </w:r>
    </w:p>
    <w:p>
      <w:r>
        <w:t xml:space="preserve">Yllätys, kun koomikko Jalang'o lopettaa radion työskennelläkseen suosittujen poliitikkojen hyväksi https://t.co/eLIaq4GCHt via @tuko_co_ke</w:t>
      </w:r>
    </w:p>
    <w:p>
      <w:r>
        <w:rPr>
          <w:b/>
          <w:u w:val="single"/>
        </w:rPr>
        <w:t xml:space="preserve">281979</w:t>
      </w:r>
    </w:p>
    <w:p>
      <w:r>
        <w:t xml:space="preserve">😭😭😭😭 Rep. Swalwell Clap 👏🏼backed 👏🏼to critic...too f'ng funny‼</w:t>
        <w:br/>
        <w:br/>
        <w:t xml:space="preserve">This made my morning 🌞 so far.... https://t.co/9kaVnuCFx2</w:t>
      </w:r>
    </w:p>
    <w:p>
      <w:r>
        <w:rPr>
          <w:b/>
          <w:u w:val="single"/>
        </w:rPr>
        <w:t xml:space="preserve">281980</w:t>
      </w:r>
    </w:p>
    <w:p>
      <w:r>
        <w:t xml:space="preserve">Olet nyt voima, jonka kanssa on laskettava, minne ikinä menetkin, ja ... Lisää Oinas https://t.co/S2IMEzchm1</w:t>
      </w:r>
    </w:p>
    <w:p>
      <w:r>
        <w:rPr>
          <w:b/>
          <w:u w:val="single"/>
        </w:rPr>
        <w:t xml:space="preserve">281981</w:t>
      </w:r>
    </w:p>
    <w:p>
      <w:r>
        <w:t xml:space="preserve">@Mizuiscool kysyy: "Varastiko Tsubaki pokkareita vai oliko se joku muu? 🤔" #OuijaMovie Own it Now https://t.co/jyFvPvnPJc https://t.co/jyFvPvnPJc</w:t>
      </w:r>
    </w:p>
    <w:p>
      <w:r>
        <w:rPr>
          <w:b/>
          <w:u w:val="single"/>
        </w:rPr>
        <w:t xml:space="preserve">281982</w:t>
      </w:r>
    </w:p>
    <w:p>
      <w:r>
        <w:t xml:space="preserve">.@ClaudiaODoherty Sain juuri tietää, että se peruttiin, en voi uskoa, että Time After Time -vitsit ovat jo vanhentuneita.</w:t>
      </w:r>
    </w:p>
    <w:p>
      <w:r>
        <w:rPr>
          <w:b/>
          <w:u w:val="single"/>
        </w:rPr>
        <w:t xml:space="preserve">281983</w:t>
      </w:r>
    </w:p>
    <w:p>
      <w:r>
        <w:t xml:space="preserve">#esthetician #Utah: Tutustu TNT Estheticsiin - https://t.co/Nn98DVbq0V.</w:t>
      </w:r>
    </w:p>
    <w:p>
      <w:r>
        <w:rPr>
          <w:b/>
          <w:u w:val="single"/>
        </w:rPr>
        <w:t xml:space="preserve">281984</w:t>
      </w:r>
    </w:p>
    <w:p>
      <w:r>
        <w:t xml:space="preserve">Me gustó un video de @YouTube https://t.co/2XqfRVRAVb 2 mins loop of bambam's brr in got7's never ever mv</w:t>
      </w:r>
    </w:p>
    <w:p>
      <w:r>
        <w:rPr>
          <w:b/>
          <w:u w:val="single"/>
        </w:rPr>
        <w:t xml:space="preserve">281985</w:t>
      </w:r>
    </w:p>
    <w:p>
      <w:r>
        <w:t xml:space="preserve">Oppenheimer Park mainitaan jälleen: https://t.co/jSUOHACX8J - RT @jameshuckabone Tänään on arvokkaampi kuin 10 000 somesortacurrency.  Ha...</w:t>
      </w:r>
    </w:p>
    <w:p>
      <w:r>
        <w:rPr>
          <w:b/>
          <w:u w:val="single"/>
        </w:rPr>
        <w:t xml:space="preserve">281986</w:t>
      </w:r>
    </w:p>
    <w:p>
      <w:r>
        <w:t xml:space="preserve">Kuvittele, että Nickillä on Snapchat-tili. Hän lisää minut. Hän lähettää minulle snapsia joka päivä 😭😭😭😭😭😭😭😭😭😭😭😭😭😭😭😭😭😭😭😭😭😭😭😭😭😭😭😭😭😭😭.</w:t>
      </w:r>
    </w:p>
    <w:p>
      <w:r>
        <w:rPr>
          <w:b/>
          <w:u w:val="single"/>
        </w:rPr>
        <w:t xml:space="preserve">281987</w:t>
      </w:r>
    </w:p>
    <w:p>
      <w:r>
        <w:t xml:space="preserve">regrann from @ivysmall11 - regrann from @Ricky_Bats - I'm telling you this mixtape is... https://t.co/AW4oXdDmpf</w:t>
      </w:r>
    </w:p>
    <w:p>
      <w:r>
        <w:rPr>
          <w:b/>
          <w:u w:val="single"/>
        </w:rPr>
        <w:t xml:space="preserve">281988</w:t>
      </w:r>
    </w:p>
    <w:p>
      <w:r>
        <w:t xml:space="preserve">.@Cathy__Yang puhuu Credit Suissen ekonomistin Michael Wanin kanssa.</w:t>
        <w:t xml:space="preserve">#MEWCY</w:t>
        <w:br/>
        <w:br/>
        <w:t xml:space="preserve">https://t.co/nSlIEw2Agb https://t.co/2jGqp8IMlD</w:t>
      </w:r>
    </w:p>
    <w:p>
      <w:r>
        <w:rPr>
          <w:b/>
          <w:u w:val="single"/>
        </w:rPr>
        <w:t xml:space="preserve">281989</w:t>
      </w:r>
    </w:p>
    <w:p>
      <w:r>
        <w:t xml:space="preserve">miten vitun turhauttavaa, kun iho on ollut melko hyvä jo hyvän aikaa ja sitten kaikki menee pieleen ilman syytä... fml...</w:t>
      </w:r>
    </w:p>
    <w:p>
      <w:r>
        <w:rPr>
          <w:b/>
          <w:u w:val="single"/>
        </w:rPr>
        <w:t xml:space="preserve">281990</w:t>
      </w:r>
    </w:p>
    <w:p>
      <w:r>
        <w:t xml:space="preserve">Heitä tuo tylsä salaatti pois &amp;amp; kokeile Lime &amp;amp; Mango @PerdueChicken Saladia! #PerdueCrew #Promotion - https://t.co/dalJM92NZm https://t.co/TawPuvSTYo https://t.co/TawPuvSTYo</w:t>
      </w:r>
    </w:p>
    <w:p>
      <w:r>
        <w:rPr>
          <w:b/>
          <w:u w:val="single"/>
        </w:rPr>
        <w:t xml:space="preserve">281991</w:t>
      </w:r>
    </w:p>
    <w:p>
      <w:r>
        <w:t xml:space="preserve">https://t.co/fnJUs3LgrC "iGo Neo CX20 - jopa 30 % suurempi poimintateho. https://t.co/vZPrYAeKNV ... https://t.co/AOOSsOuN2Z"</w:t>
      </w:r>
    </w:p>
    <w:p>
      <w:r>
        <w:rPr>
          <w:b/>
          <w:u w:val="single"/>
        </w:rPr>
        <w:t xml:space="preserve">281992</w:t>
      </w:r>
    </w:p>
    <w:p>
      <w:r>
        <w:t xml:space="preserve">@FreeWestPapua nämä kuvat on väärennetty. alkuperäiset kuvat ovat papuan äänestäjiä antamassa äänensä vuoden 2014 presidentinvaalien aikana.</w:t>
      </w:r>
    </w:p>
    <w:p>
      <w:r>
        <w:rPr>
          <w:b/>
          <w:u w:val="single"/>
        </w:rPr>
        <w:t xml:space="preserve">281993</w:t>
      </w:r>
    </w:p>
    <w:p>
      <w:r>
        <w:t xml:space="preserve">Voisimmeko vain ottaa Yhdistyneessä kuningaskunnassa käyttöön koira-/kissa-/lemmikkieläinveron, jonka kaikki rahoitus menee turvakodeille, jotta niillä olisi rahoitusta olla tappamattomia turvakoteja?</w:t>
      </w:r>
    </w:p>
    <w:p>
      <w:r>
        <w:rPr>
          <w:b/>
          <w:u w:val="single"/>
        </w:rPr>
        <w:t xml:space="preserve">281994</w:t>
      </w:r>
    </w:p>
    <w:p>
      <w:r>
        <w:t xml:space="preserve">Colgatella oli vaikeuksia markkinoida hammastahnaa espanjankielisissä maissa, joissa "Colgate" tarkoittaa suunnilleen "Mene hirteen".</w:t>
      </w:r>
    </w:p>
    <w:p>
      <w:r>
        <w:rPr>
          <w:b/>
          <w:u w:val="single"/>
        </w:rPr>
        <w:t xml:space="preserve">281995</w:t>
      </w:r>
    </w:p>
    <w:p>
      <w:r>
        <w:t xml:space="preserve">Lorina Naci käytti elokuvaa näyttääkseen, kuinka kehittynyttä tietoinen tietoisuus voi olla "minimaalisesti tietoisella" potilaalla https://t.co/Cm0K8m8sHg</w:t>
      </w:r>
    </w:p>
    <w:p>
      <w:r>
        <w:rPr>
          <w:b/>
          <w:u w:val="single"/>
        </w:rPr>
        <w:t xml:space="preserve">281996</w:t>
      </w:r>
    </w:p>
    <w:p>
      <w:r>
        <w:t xml:space="preserve">En ole Trumpin kanssa samaa mieltä siitä, että vapausryhmä on hänen vihollisensa. Se haluaa sinun olevan konservatiivisempi, @realDonaldTrump.</w:t>
      </w:r>
    </w:p>
    <w:p>
      <w:r>
        <w:rPr>
          <w:b/>
          <w:u w:val="single"/>
        </w:rPr>
        <w:t xml:space="preserve">281997</w:t>
      </w:r>
    </w:p>
    <w:p>
      <w:r>
        <w:t xml:space="preserve">Herääminen oli tänään raakaa!</w:t>
        <w:br/>
        <w:t xml:space="preserve"> Kesti reilut 15min kävelyä/juttujen tekemistä, ennen kuin lopetin nukahtamisen paikan päällä 🙈😴.</w:t>
      </w:r>
    </w:p>
    <w:p>
      <w:r>
        <w:rPr>
          <w:b/>
          <w:u w:val="single"/>
        </w:rPr>
        <w:t xml:space="preserve">281998</w:t>
      </w:r>
    </w:p>
    <w:p>
      <w:r>
        <w:t xml:space="preserve">@gothamgrayscn "Sanotko noin vain, jotta pysäyttäisit meidät? Tarkoitan, että et pystyisi taklaamaan meitä kaikkia kolmea."</w:t>
      </w:r>
    </w:p>
    <w:p>
      <w:r>
        <w:rPr>
          <w:b/>
          <w:u w:val="single"/>
        </w:rPr>
        <w:t xml:space="preserve">281999</w:t>
      </w:r>
    </w:p>
    <w:p>
      <w:r>
        <w:t xml:space="preserve">Uusimmat kirjauutiset... Tuodaan kirjaan: Parhaat vinkit, joilla saat itsesi lukemaan enemmän https://t.co/KTbM9xZ8Fq #kirjat #romaanit</w:t>
      </w:r>
    </w:p>
    <w:p>
      <w:r>
        <w:rPr>
          <w:b/>
          <w:u w:val="single"/>
        </w:rPr>
        <w:t xml:space="preserve">282000</w:t>
      </w:r>
    </w:p>
    <w:p>
      <w:r>
        <w:t xml:space="preserve">Parhaat 5 hyötyä hiilihydraattien laskemisesta https://t.co/ZpPxrqUL6V #DietsandWeightLoss https://t.co/DFYsG6xG9w</w:t>
      </w:r>
    </w:p>
    <w:p>
      <w:r>
        <w:rPr>
          <w:b/>
          <w:u w:val="single"/>
        </w:rPr>
        <w:t xml:space="preserve">282001</w:t>
      </w:r>
    </w:p>
    <w:p>
      <w:r>
        <w:t xml:space="preserve">@sipmyocean Joo se mitä olen kuullut, että ihmiset saavat setup tällä tavalla, tavallaan vitun ylös kaverit vain yrittää saada joitakin perseestä</w:t>
      </w:r>
    </w:p>
    <w:p>
      <w:r>
        <w:rPr>
          <w:b/>
          <w:u w:val="single"/>
        </w:rPr>
        <w:t xml:space="preserve">282002</w:t>
      </w:r>
    </w:p>
    <w:p>
      <w:r>
        <w:t xml:space="preserve">Lyhyesti sanottuna Trump on puritaanisen sairautemme demoni. Miksi me välitimme vittuakaan siitä, ketä hän nai? Miksi häntä vihattiin rakkaudesta?</w:t>
      </w:r>
    </w:p>
    <w:p>
      <w:r>
        <w:rPr>
          <w:b/>
          <w:u w:val="single"/>
        </w:rPr>
        <w:t xml:space="preserve">282003</w:t>
      </w:r>
    </w:p>
    <w:p>
      <w:r>
        <w:t xml:space="preserve">@priyankachopra Me kaikki olemme ylpeitä u mam tulla 2. maailman kauniita naisia vuoden. Olette paras, olen onnellinen, onnellinen 4 u.Keep it up. Jumala siunatkoon sinua.</w:t>
      </w:r>
    </w:p>
    <w:p>
      <w:r>
        <w:rPr>
          <w:b/>
          <w:u w:val="single"/>
        </w:rPr>
        <w:t xml:space="preserve">282004</w:t>
      </w:r>
    </w:p>
    <w:p>
      <w:r>
        <w:t xml:space="preserve">Rakastunut #PTXVOL4 - niin hyvä - Can't Help Falling in Love ja Bohemian Rhapsody ja Take On Me ja Imagine - kaikki ne!!!</w:t>
      </w:r>
    </w:p>
    <w:p>
      <w:r>
        <w:rPr>
          <w:b/>
          <w:u w:val="single"/>
        </w:rPr>
        <w:t xml:space="preserve">282005</w:t>
      </w:r>
    </w:p>
    <w:p>
      <w:r>
        <w:t xml:space="preserve">Hän antaa kaikki merkit siitä, että hän on yhtä lailla valehtelijoiden hyväuskoinen työkalu kuin hän on päävalehtelija.</w:t>
        <w:br/>
        <w:t xml:space="preserve">https://t.co/Z1Ae9RMo7R</w:t>
      </w:r>
    </w:p>
    <w:p>
      <w:r>
        <w:rPr>
          <w:b/>
          <w:u w:val="single"/>
        </w:rPr>
        <w:t xml:space="preserve">282006</w:t>
      </w:r>
    </w:p>
    <w:p>
      <w:r>
        <w:t xml:space="preserve">#читаю #новости 'Steps are underway' to doust Syria's Assad, Tillerson says: submitted by /u... https://t.co/pCeW2uKVyB</w:t>
      </w:r>
    </w:p>
    <w:p>
      <w:r>
        <w:rPr>
          <w:b/>
          <w:u w:val="single"/>
        </w:rPr>
        <w:t xml:space="preserve">282007</w:t>
      </w:r>
    </w:p>
    <w:p>
      <w:r>
        <w:t xml:space="preserve">Epävarmuuteen vajoaminen on nykyään terveellinen matka, vaikka... Lisätietoja Gemini https://t.co/OoEdtAzksS</w:t>
      </w:r>
    </w:p>
    <w:p>
      <w:r>
        <w:rPr>
          <w:b/>
          <w:u w:val="single"/>
        </w:rPr>
        <w:t xml:space="preserve">282008</w:t>
      </w:r>
    </w:p>
    <w:p>
      <w:r>
        <w:t xml:space="preserve">Pyysitte #ToughDrills -harjoituksia ja sitä me saimme! Hieno sessio, kiitos @carlallsop1 https://t.co/6Dye1AQG1X https://t.co/6Dye1AQG1X</w:t>
      </w:r>
    </w:p>
    <w:p>
      <w:r>
        <w:rPr>
          <w:b/>
          <w:u w:val="single"/>
        </w:rPr>
        <w:t xml:space="preserve">282009</w:t>
      </w:r>
    </w:p>
    <w:p>
      <w:r>
        <w:t xml:space="preserve">13.04. im #azentrumdo:</w:t>
        <w:t xml:space="preserve">Konzert mit Vincent Long #Dortmund #Nordstadt #Hafendo</w:t>
        <w:br/>
        <w:br/>
        <w:t xml:space="preserve">https://t.co/ZD5dIhRhA3 https://t.co/2UWmveVnU5 https://t.co/2UWmveVnU5 https://t.co/ZD5dIhRhA3 https://t.co/2UWmveVnU5 https://t.co/2UWmveVnU5</w:t>
      </w:r>
    </w:p>
    <w:p>
      <w:r>
        <w:rPr>
          <w:b/>
          <w:u w:val="single"/>
        </w:rPr>
        <w:t xml:space="preserve">282010</w:t>
      </w:r>
    </w:p>
    <w:p>
      <w:r>
        <w:t xml:space="preserve">Kylpyhuoneen hienostunut muotoilu on kysytty, mutta se ei tarkoita, että sinun täytyy käyttää paljon rahaa... https://t.co/vA2OStUfuk https://t.co/vtIf9l7BxO</w:t>
      </w:r>
    </w:p>
    <w:p>
      <w:r>
        <w:rPr>
          <w:b/>
          <w:u w:val="single"/>
        </w:rPr>
        <w:t xml:space="preserve">282011</w:t>
      </w:r>
    </w:p>
    <w:p>
      <w:r>
        <w:t xml:space="preserve">In Loving Memory -muistomerkki on sydämellinen muisto, jonka voi antaa tai vastaanottaa. Memorial Market on koristeltu... https://t.co/YkzCr5X9j8...</w:t>
      </w:r>
    </w:p>
    <w:p>
      <w:r>
        <w:rPr>
          <w:b/>
          <w:u w:val="single"/>
        </w:rPr>
        <w:t xml:space="preserve">282012</w:t>
      </w:r>
    </w:p>
    <w:p>
      <w:r>
        <w:t xml:space="preserve">Tykkäsin @YouTube-videosta @mrtlexify https://t.co/U6ex6dejD8 PLAY AS A MARGWA FAM, THIS SHIT LIT BRUV!!!</w:t>
      </w:r>
    </w:p>
    <w:p>
      <w:r>
        <w:rPr>
          <w:b/>
          <w:u w:val="single"/>
        </w:rPr>
        <w:t xml:space="preserve">282013</w:t>
      </w:r>
    </w:p>
    <w:p>
      <w:r>
        <w:t xml:space="preserve">Saatat yrittää puolustaa auktoriteettiasemaasi vaatimalla valtaasi takaisin,... Lisää Neitsyt https://t.co/fhXm9Gdmyx</w:t>
      </w:r>
    </w:p>
    <w:p>
      <w:r>
        <w:rPr>
          <w:b/>
          <w:u w:val="single"/>
        </w:rPr>
        <w:t xml:space="preserve">282014</w:t>
      </w:r>
    </w:p>
    <w:p>
      <w:r>
        <w:t xml:space="preserve">@ladytredwell @Divertimenti @LifeKitchen @RyanRileyy @GoFundMeUK @gofundme @encantlondon @NakedWines Jokainen tarvitsee vahvan henkilökohtaisen brändin; minun on metalliset kengät! 👟👞</w:t>
      </w:r>
    </w:p>
    <w:p>
      <w:r>
        <w:rPr>
          <w:b/>
          <w:u w:val="single"/>
        </w:rPr>
        <w:t xml:space="preserve">282015</w:t>
      </w:r>
    </w:p>
    <w:p>
      <w:r>
        <w:t xml:space="preserve">@okobojicat Samaa mieltä. Ja uskon kyllä, että maa muistuttaa tulevaisuudessa enemmän OR/VT:tä kuin AL/MS:ää.</w:t>
      </w:r>
    </w:p>
    <w:p>
      <w:r>
        <w:rPr>
          <w:b/>
          <w:u w:val="single"/>
        </w:rPr>
        <w:t xml:space="preserve">282016</w:t>
      </w:r>
    </w:p>
    <w:p>
      <w:r>
        <w:t xml:space="preserve">Hyvää huomenta. On vähän aikaista, mutta se on hyvää hiljaista aikaa. Kitaramusiikki-ideoita leijuu päässäni. #MoreMusiciansMoreMusic #Guitar #Music</w:t>
      </w:r>
    </w:p>
    <w:p>
      <w:r>
        <w:rPr>
          <w:b/>
          <w:u w:val="single"/>
        </w:rPr>
        <w:t xml:space="preserve">282017</w:t>
      </w:r>
    </w:p>
    <w:p>
      <w:r>
        <w:t xml:space="preserve">Tykkäsin @YouTube-videosta https://t.co/XFHAOPJMok Hänen aikansa on loppumassa! My Hero Academia Kausi 2 Jakso 1 (14)</w:t>
      </w:r>
    </w:p>
    <w:p>
      <w:r>
        <w:rPr>
          <w:b/>
          <w:u w:val="single"/>
        </w:rPr>
        <w:t xml:space="preserve">282018</w:t>
      </w:r>
    </w:p>
    <w:p>
      <w:r>
        <w:t xml:space="preserve">WATCH:</w:t>
        <w:t xml:space="preserve">Keltainen väriliitu "Dan D" ilmoittaa jäävänsä eläkkeelle Crayolan 24:n laatikosta</w:t>
        <w:br/>
        <w:t xml:space="preserve">https://t.co/rCH0fs5ROf https://t.co/rCH0fs5ROf by #gmanews via @c0nvey https://t.co/vXQq5N2QCY</w:t>
      </w:r>
    </w:p>
    <w:p>
      <w:r>
        <w:rPr>
          <w:b/>
          <w:u w:val="single"/>
        </w:rPr>
        <w:t xml:space="preserve">282019</w:t>
      </w:r>
    </w:p>
    <w:p>
      <w:r>
        <w:t xml:space="preserve">¤♦ NWT Betsey Johnson tikattu SHOPPER Tote Be Mine käsilaukku käsilaukku Cream/Black $128 https://t.co/qmZrNtGtmq https://t.co/02dtfJKAxI</w:t>
      </w:r>
    </w:p>
    <w:p>
      <w:r>
        <w:rPr>
          <w:b/>
          <w:u w:val="single"/>
        </w:rPr>
        <w:t xml:space="preserve">282020</w:t>
      </w:r>
    </w:p>
    <w:p>
      <w:r>
        <w:t xml:space="preserve">Kierros @eu_echo Crisis Roomissa oli mahtava, erityisesti #OpenStreetMapin näkeminen suurella näytöllä, kiitos @hotosm @openstreetmap https://t.co/DYjOWgDuE2</w:t>
      </w:r>
    </w:p>
    <w:p>
      <w:r>
        <w:rPr>
          <w:b/>
          <w:u w:val="single"/>
        </w:rPr>
        <w:t xml:space="preserve">282021</w:t>
      </w:r>
    </w:p>
    <w:p>
      <w:r>
        <w:t xml:space="preserve">Onnittelut tytöille demo-silverinen tunnus ja Tavish-pronssinen tunnus mahtavista esityksistä! https://t.co/L47W1eRCF1</w:t>
      </w:r>
    </w:p>
    <w:p>
      <w:r>
        <w:rPr>
          <w:b/>
          <w:u w:val="single"/>
        </w:rPr>
        <w:t xml:space="preserve">282022</w:t>
      </w:r>
    </w:p>
    <w:p>
      <w:r>
        <w:t xml:space="preserve">#ecommerce #marketing Sähköisen kaupan sijoittajat soittavat hälytyskelloja uhkaavasta hidastumisesta https://t.co/ZBJX3MG9gw #business https://t.co/wdivAMzupG</w:t>
      </w:r>
    </w:p>
    <w:p>
      <w:r>
        <w:rPr>
          <w:b/>
          <w:u w:val="single"/>
        </w:rPr>
        <w:t xml:space="preserve">282023</w:t>
      </w:r>
    </w:p>
    <w:p>
      <w:r>
        <w:t xml:space="preserve">Aukioloaikamme ovat:</w:t>
        <w:br/>
        <w:br/>
        <w:t xml:space="preserve">Maanantai 8:30 - 17:30</w:t>
        <w:br/>
        <w:t xml:space="preserve">Tiistai 8:30 - 17:30</w:t>
        <w:br/>
        <w:t xml:space="preserve">Keskiviikko 8:30 - 17:30</w:t>
        <w:br/>
        <w:t xml:space="preserve">Torstai 10:00... https://t.co/Hhp2veY7b3</w:t>
      </w:r>
    </w:p>
    <w:p>
      <w:r>
        <w:rPr>
          <w:b/>
          <w:u w:val="single"/>
        </w:rPr>
        <w:t xml:space="preserve">282024</w:t>
      </w:r>
    </w:p>
    <w:p>
      <w:r>
        <w:t xml:space="preserve">@ObsoleteBane - hänen silmistään jälleen kerran, kun hänen äänensä alkoi särkyä ja hän tukehtui sanoihinsa.</w:t>
      </w:r>
    </w:p>
    <w:p>
      <w:r>
        <w:rPr>
          <w:b/>
          <w:u w:val="single"/>
        </w:rPr>
        <w:t xml:space="preserve">282025</w:t>
      </w:r>
    </w:p>
    <w:p>
      <w:r>
        <w:t xml:space="preserve">@osullcn32 Jos totta - samaa mieltä! 100%! Ja "kapinallisten", jotka käyttivät kemiallisia aseita hallituksen hallinnassa olevilla alueilla olevia kansalaisia vastaan, pitäisi myös tehdä niin.</w:t>
      </w:r>
    </w:p>
    <w:p>
      <w:r>
        <w:rPr>
          <w:b/>
          <w:u w:val="single"/>
        </w:rPr>
        <w:t xml:space="preserve">282026</w:t>
      </w:r>
    </w:p>
    <w:p>
      <w:r>
        <w:t xml:space="preserve">Tykkäsin @YouTube-videosta https://t.co/W7rCK5Nwgp NEMY VS MIKE MILLI LIVE (säe säkeistöltä) KILPAILUKYKYISESSÄ TAITOJEN KILPAILUSSA!!!</w:t>
      </w:r>
    </w:p>
    <w:p>
      <w:r>
        <w:rPr>
          <w:b/>
          <w:u w:val="single"/>
        </w:rPr>
        <w:t xml:space="preserve">282027</w:t>
      </w:r>
    </w:p>
    <w:p>
      <w:r>
        <w:t xml:space="preserve">Kuulemma edustajainhuoneen johdolla ei ole nyt ääniä, jotta talousarvio voitaisiin hyväksyä huomenna. Yksityiskohtia GOP:n sisäisestä taistelusta: https://t.co/d8TnzH0qWx #nhpolitics</w:t>
      </w:r>
    </w:p>
    <w:p>
      <w:r>
        <w:rPr>
          <w:b/>
          <w:u w:val="single"/>
        </w:rPr>
        <w:t xml:space="preserve">282028</w:t>
      </w:r>
    </w:p>
    <w:p>
      <w:r>
        <w:t xml:space="preserve">Israelilaiset: !!!! https://t.co/oYsPXhbc9j via @YouTube: Esau on hämmentänyt maailmaa väärillä uskonnoilla!!!! https://t.co/oYsPXhbc9j via @YouTube</w:t>
      </w:r>
    </w:p>
    <w:p>
      <w:r>
        <w:rPr>
          <w:b/>
          <w:u w:val="single"/>
        </w:rPr>
        <w:t xml:space="preserve">282029</w:t>
      </w:r>
    </w:p>
    <w:p>
      <w:r>
        <w:t xml:space="preserve">Rata Street New Lynn Erittäin vilkas, kun ihmiset yrittävät päästä New Lynniin. Great North Road suljettu! Bussit poikkeavat. Suunnitelkaa matka ympäri! #Flooding</w:t>
      </w:r>
    </w:p>
    <w:p>
      <w:r>
        <w:rPr>
          <w:b/>
          <w:u w:val="single"/>
        </w:rPr>
        <w:t xml:space="preserve">282030</w:t>
      </w:r>
    </w:p>
    <w:p>
      <w:r>
        <w:t xml:space="preserve">On Site #Robotics modernisoi #rakentamista laajamittaisella #3DPrinting-järjestelmällä ja kamera- #dronella https://t.co/uSUNChkxJJ https://t.co/uSUNChkxJJ</w:t>
      </w:r>
    </w:p>
    <w:p>
      <w:r>
        <w:rPr>
          <w:b/>
          <w:u w:val="single"/>
        </w:rPr>
        <w:t xml:space="preserve">282031</w:t>
      </w:r>
    </w:p>
    <w:p>
      <w:r>
        <w:t xml:space="preserve">@AdamCulpan tuo on erittäin ystävällistä sinulta tarjota, mutta en halua olla kolmas pyörä. nauti viikonlopusta 😊.</w:t>
      </w:r>
    </w:p>
    <w:p>
      <w:r>
        <w:rPr>
          <w:b/>
          <w:u w:val="single"/>
        </w:rPr>
        <w:t xml:space="preserve">282032</w:t>
      </w:r>
    </w:p>
    <w:p>
      <w:r>
        <w:t xml:space="preserve">Joe Mixon vierailee #Buccaneersissa Doug Martinin ympärillä vallitsevan epävarmuuden valossa https://t.co/jabTsuLi54</w:t>
      </w:r>
    </w:p>
    <w:p>
      <w:r>
        <w:rPr>
          <w:b/>
          <w:u w:val="single"/>
        </w:rPr>
        <w:t xml:space="preserve">282033</w:t>
      </w:r>
    </w:p>
    <w:p>
      <w:r>
        <w:t xml:space="preserve">Hyvää syntymäpäivää legendaariselle Junko Takeuchille - usko pois! 🍥 #ghibli #totoro #totoroshopco https://t.co/KKdv2dizon</w:t>
      </w:r>
    </w:p>
    <w:p>
      <w:r>
        <w:rPr>
          <w:b/>
          <w:u w:val="single"/>
        </w:rPr>
        <w:t xml:space="preserve">282034</w:t>
      </w:r>
    </w:p>
    <w:p>
      <w:r>
        <w:t xml:space="preserve">Jos olet velkaa verovirastolle, saatat saada puhelun yksityiseltä perintätoimistolta https://t.co/i2lRGP7aXb.</w:t>
      </w:r>
    </w:p>
    <w:p>
      <w:r>
        <w:rPr>
          <w:b/>
          <w:u w:val="single"/>
        </w:rPr>
        <w:t xml:space="preserve">282035</w:t>
      </w:r>
    </w:p>
    <w:p>
      <w:r>
        <w:t xml:space="preserve">Lisäsin videon @YouTube-soittolistalle https://t.co/rfGlBIo2PV PITÄÄKÖ MINUSTA TULLA JUNGLER?? | TÄMÄ ON SOO HAUSKAA | TÄYSI VAHINKO</w:t>
      </w:r>
    </w:p>
    <w:p>
      <w:r>
        <w:rPr>
          <w:b/>
          <w:u w:val="single"/>
        </w:rPr>
        <w:t xml:space="preserve">282036</w:t>
      </w:r>
    </w:p>
    <w:p>
      <w:r>
        <w:t xml:space="preserve">@AntiCl0ud hei veli halusin poistaa icloud menetetty hylätty voi u tehdä, jos kyllä, kerro minulle ja kuinka paljon se maksaa kiitos...........</w:t>
      </w:r>
    </w:p>
    <w:p>
      <w:r>
        <w:rPr>
          <w:b/>
          <w:u w:val="single"/>
        </w:rPr>
        <w:t xml:space="preserve">282037</w:t>
      </w:r>
    </w:p>
    <w:p>
      <w:r>
        <w:t xml:space="preserve">Ja unohdin linkittää #bulletjournal -lehden virallisen verkkosivuston, kun lisäsin linkin. Lähden nyt tekemään sen.</w:t>
        <w:br/>
        <w:t xml:space="preserve"> #bloggaajienongelmat #unisbloggaajat #unisbloggaajat</w:t>
      </w:r>
    </w:p>
    <w:p>
      <w:r>
        <w:rPr>
          <w:b/>
          <w:u w:val="single"/>
        </w:rPr>
        <w:t xml:space="preserve">282038</w:t>
      </w:r>
    </w:p>
    <w:p>
      <w:r>
        <w:t xml:space="preserve">Hyvää huomenta lentopalloilijat!!!  Oletteko valmiita pelaamaan?   @MizunoLoneStarClassic... https://t.co/0pa3lq9khK... https://t.co/0pa3lq9khK</w:t>
      </w:r>
    </w:p>
    <w:p>
      <w:r>
        <w:rPr>
          <w:b/>
          <w:u w:val="single"/>
        </w:rPr>
        <w:t xml:space="preserve">282039</w:t>
      </w:r>
    </w:p>
    <w:p>
      <w:r>
        <w:t xml:space="preserve">Saatat yrittää puolustaa auktoriteettiasemaasi vaatimalla valtaasi takaisin,... Lisää Neitsyt https://t.co/BSE4tDLoJV</w:t>
      </w:r>
    </w:p>
    <w:p>
      <w:r>
        <w:rPr>
          <w:b/>
          <w:u w:val="single"/>
        </w:rPr>
        <w:t xml:space="preserve">282040</w:t>
      </w:r>
    </w:p>
    <w:p>
      <w:r>
        <w:t xml:space="preserve">lmao mikä on PJ Tuckerin @-nimi täällä? Minun täytyy trollata tätä nekrua loppuviikon ajan, koska hän käyttäytyy niin tuskastuneesti merkityksettömän layupin takia https://t.co/6abJojP3Uh</w:t>
      </w:r>
    </w:p>
    <w:p>
      <w:r>
        <w:rPr>
          <w:b/>
          <w:u w:val="single"/>
        </w:rPr>
        <w:t xml:space="preserve">282041</w:t>
      </w:r>
    </w:p>
    <w:p>
      <w:r>
        <w:t xml:space="preserve">Jäitkö paitsi gaalan earlybird-lippujen hinnoittelusta viime viikolla?  Sinulla on onnea!  Teknisten ongelmien vuoksi... https://t.co/BCNeQG4cUv</w:t>
      </w:r>
    </w:p>
    <w:p>
      <w:r>
        <w:rPr>
          <w:b/>
          <w:u w:val="single"/>
        </w:rPr>
        <w:t xml:space="preserve">282042</w:t>
      </w:r>
    </w:p>
    <w:p>
      <w:r>
        <w:t xml:space="preserve">Määritelläänkö televisiota uudelleen? Lue, miten Cisco Infinite Video &amp;amp; verkkokatselu muuttaa televisiota: https://t.co/Xtvl41m9oD https://t.co/skvDrpLnm6 https://t.co/skvDrpLnm6</w:t>
      </w:r>
    </w:p>
    <w:p>
      <w:r>
        <w:rPr>
          <w:b/>
          <w:u w:val="single"/>
        </w:rPr>
        <w:t xml:space="preserve">282043</w:t>
      </w:r>
    </w:p>
    <w:p>
      <w:r>
        <w:t xml:space="preserve">https://t.co/DZtQ5Zo2W5 : Masters 2017: https://t.co/eQ3DqisW3I #Golf #GolfBlogi https://t.co/YqrqH9PBcK</w:t>
      </w:r>
    </w:p>
    <w:p>
      <w:r>
        <w:rPr>
          <w:b/>
          <w:u w:val="single"/>
        </w:rPr>
        <w:t xml:space="preserve">282044</w:t>
      </w:r>
    </w:p>
    <w:p>
      <w:r>
        <w:t xml:space="preserve">@Harry_Styles @Harry_Styles @Harry_Styles olen iloinen ja niin ylpeä sinusta. Se on uskomattoman hyvä 🙌 tiesin sen xx #masterpiece #signofthetimes</w:t>
      </w:r>
    </w:p>
    <w:p>
      <w:r>
        <w:rPr>
          <w:b/>
          <w:u w:val="single"/>
        </w:rPr>
        <w:t xml:space="preserve">282045</w:t>
      </w:r>
    </w:p>
    <w:p>
      <w:r>
        <w:t xml:space="preserve">'Avatar 2': NME https://t.co/IsCzg2QkYn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 https://t.co/ddzr4RrIhL</w:t>
      </w:r>
    </w:p>
    <w:p>
      <w:r>
        <w:rPr>
          <w:b/>
          <w:u w:val="single"/>
        </w:rPr>
        <w:t xml:space="preserve">282046</w:t>
      </w:r>
    </w:p>
    <w:p>
      <w:r>
        <w:t xml:space="preserve">@georgegalloway @BBCBreaking @WSJ @CityAM @UnitedCabbies UK Taksikauppa taistelee TFL:n korruptiota vastaan TÄNÄÄN klo 14.00 no.10 Downing St. https://t.co/geJ6dXfRqi.</w:t>
      </w:r>
    </w:p>
    <w:p>
      <w:r>
        <w:rPr>
          <w:b/>
          <w:u w:val="single"/>
        </w:rPr>
        <w:t xml:space="preserve">282047</w:t>
      </w:r>
    </w:p>
    <w:p>
      <w:r>
        <w:t xml:space="preserve">Tunnen itseni ❤️ @frankturner 🎶 kanssa heti kun kuulin "En halua viettää koko elämääni sisällä!". I wanna step out and face the sunshine🌞!". #live</w:t>
      </w:r>
    </w:p>
    <w:p>
      <w:r>
        <w:rPr>
          <w:b/>
          <w:u w:val="single"/>
        </w:rPr>
        <w:t xml:space="preserve">282048</w:t>
      </w:r>
    </w:p>
    <w:p>
      <w:r>
        <w:t xml:space="preserve">Pyhä paska, mitä tapahtui @:lle Tweetdeckissä? Miksi he tekivät "vastaaminen" näyttää pieneltä? Tämä vaatii totuttelua</w:t>
      </w:r>
    </w:p>
    <w:p>
      <w:r>
        <w:rPr>
          <w:b/>
          <w:u w:val="single"/>
        </w:rPr>
        <w:t xml:space="preserve">282049</w:t>
      </w:r>
    </w:p>
    <w:p>
      <w:r>
        <w:t xml:space="preserve">3. finaali nyt saavutettu mukava 3-1 voittaa @ctkfc1946 2. joukkue auringossa fletch kanssa tatrick voisi ja pitäisi olla enemmän</w:t>
      </w:r>
    </w:p>
    <w:p>
      <w:r>
        <w:rPr>
          <w:b/>
          <w:u w:val="single"/>
        </w:rPr>
        <w:t xml:space="preserve">282050</w:t>
      </w:r>
    </w:p>
    <w:p>
      <w:r>
        <w:t xml:space="preserve">#IDefy-marssi on torstaina klo 4!</w:t>
        <w:t xml:space="preserve">Muista jakaa Facebook-tapahtumaamme ja ilmoittautua!</w:t>
        <w:br/>
        <w:t xml:space="preserve">https://t.co/87WvALvdQ5 https://t.co/87WvALvdQ5</w:t>
      </w:r>
    </w:p>
    <w:p>
      <w:r>
        <w:rPr>
          <w:b/>
          <w:u w:val="single"/>
        </w:rPr>
        <w:t xml:space="preserve">282051</w:t>
      </w:r>
    </w:p>
    <w:p>
      <w:r>
        <w:t xml:space="preserve">Torstai 13. huhtikuuta Snap Out Ent esittelee #OnOurWay2Gr8ness</w:t>
        <w:br/>
        <w:br/>
        <w:t xml:space="preserve">Beats by DJ Stormy Knights &amp;amp; DJ... https://t.co/hMaaJYUUu9</w:t>
      </w:r>
    </w:p>
    <w:p>
      <w:r>
        <w:rPr>
          <w:b/>
          <w:u w:val="single"/>
        </w:rPr>
        <w:t xml:space="preserve">282052</w:t>
      </w:r>
    </w:p>
    <w:p>
      <w:r>
        <w:t xml:space="preserve">Kuuntele STEP BY STEP [Produced By Levelle London] by Levelle London #np on #SoundCloud</w:t>
        <w:br/>
        <w:br/>
        <w:t xml:space="preserve">This is fully my tune https://t.co/KxFGvfYcJB</w:t>
      </w:r>
    </w:p>
    <w:p>
      <w:r>
        <w:rPr>
          <w:b/>
          <w:u w:val="single"/>
        </w:rPr>
        <w:t xml:space="preserve">282053</w:t>
      </w:r>
    </w:p>
    <w:p>
      <w:r>
        <w:t xml:space="preserve">PALJASTETTU: Valioliigan loukkaantumisalttein joukkue ja se on juuri se, jota epäilet https://t.co/vDEJr99b23 https://t.co/ZeWkS8bw5X https://t.co/ZeWkS8bw5X</w:t>
      </w:r>
    </w:p>
    <w:p>
      <w:r>
        <w:rPr>
          <w:b/>
          <w:u w:val="single"/>
        </w:rPr>
        <w:t xml:space="preserve">282054</w:t>
      </w:r>
    </w:p>
    <w:p>
      <w:r>
        <w:t xml:space="preserve">Vanuatun asukkaat sanoivat, ettei heillä ole muistikuvaa yhtä raivokkaasta syklonista kuin Pam, joka tuhosi 96 prosenttia elintarvikevarastoista: @HelenSzoke #iDEAConf</w:t>
      </w:r>
    </w:p>
    <w:p>
      <w:r>
        <w:rPr>
          <w:b/>
          <w:u w:val="single"/>
        </w:rPr>
        <w:t xml:space="preserve">282055</w:t>
      </w:r>
    </w:p>
    <w:p>
      <w:r>
        <w:t xml:space="preserve">#NowPlaying:</w:t>
        <w:t xml:space="preserve">Kuuntele osoitteessa https://t.co/OmjZiGmMUH</w:t>
        <w:br/>
        <w:t xml:space="preserve">- Osta se https://t.co/bgdZqts8JJ https://t.co/RLiwFehyAw</w:t>
      </w:r>
    </w:p>
    <w:p>
      <w:r>
        <w:rPr>
          <w:b/>
          <w:u w:val="single"/>
        </w:rPr>
        <w:t xml:space="preserve">282056</w:t>
      </w:r>
    </w:p>
    <w:p>
      <w:r>
        <w:t xml:space="preserve">Eevee 86.7% IV (13/14/12) Tackle &amp;amp; Swift on kutenut vasta: 05:56:00am (27m 30s). https://t.co/YTutVVL4Ye. https://t.co/YTutVVL4Ye</w:t>
      </w:r>
    </w:p>
    <w:p>
      <w:r>
        <w:rPr>
          <w:b/>
          <w:u w:val="single"/>
        </w:rPr>
        <w:t xml:space="preserve">282057</w:t>
      </w:r>
    </w:p>
    <w:p>
      <w:r>
        <w:t xml:space="preserve">Juuri niin. Säästä se siihen, kun se on todella epätoivoisen kriittinen, eli jos RBG-, SGB- tai AMK-paikka on pelissä. https://t.co/DErXQrqR5O.</w:t>
      </w:r>
    </w:p>
    <w:p>
      <w:r>
        <w:rPr>
          <w:b/>
          <w:u w:val="single"/>
        </w:rPr>
        <w:t xml:space="preserve">282058</w:t>
      </w:r>
    </w:p>
    <w:p>
      <w:r>
        <w:t xml:space="preserve">Etsin kitaranopettajaa Lontoossa, Yhdistyneessä kuningaskunnassa, ja nämä ihmiset voivat auttaa: https://t.co/iOTcWfgXBW</w:t>
      </w:r>
    </w:p>
    <w:p>
      <w:r>
        <w:rPr>
          <w:b/>
          <w:u w:val="single"/>
        </w:rPr>
        <w:t xml:space="preserve">282059</w:t>
      </w:r>
    </w:p>
    <w:p>
      <w:r>
        <w:t xml:space="preserve">Erinomaisesti nimetty JD Hammer syöttää Ashevillea sen jälkeen, kun heidän aloittajansa kesti 2/3 sisävuorosta ja antoi kuusi juoksua.</w:t>
      </w:r>
    </w:p>
    <w:p>
      <w:r>
        <w:rPr>
          <w:b/>
          <w:u w:val="single"/>
        </w:rPr>
        <w:t xml:space="preserve">282060</w:t>
      </w:r>
    </w:p>
    <w:p>
      <w:r>
        <w:t xml:space="preserve">MTH HO 80-2326-1 ES44AC Canadian Pacific #9372 DCC SOund https://t.co/QqlQh8x1S3 https://t.co/GDKvxakaXK https://t.co/GDKvxakaXK</w:t>
      </w:r>
    </w:p>
    <w:p>
      <w:r>
        <w:rPr>
          <w:b/>
          <w:u w:val="single"/>
        </w:rPr>
        <w:t xml:space="preserve">282061</w:t>
      </w:r>
    </w:p>
    <w:p>
      <w:r>
        <w:t xml:space="preserve">Fultonin piirikunnan syyttäjä Paul Howard Jr. puhuu yhteisölle kansallisesta rikoksen uhrin oikeuksien viikosta https://t.co/bYRC2paeB3</w:t>
      </w:r>
    </w:p>
    <w:p>
      <w:r>
        <w:rPr>
          <w:b/>
          <w:u w:val="single"/>
        </w:rPr>
        <w:t xml:space="preserve">282062</w:t>
      </w:r>
    </w:p>
    <w:p>
      <w:r>
        <w:t xml:space="preserve">@amirulsh sl6 18:01:01 ylös 34 päivää, 6:43, 7 käyttäjää, keskimääräinen kuormitus: 0.10, 0.14, 0.11 Mem: 15875 14948 926 188 668 8074 Swap: 1999 0 1999</w:t>
      </w:r>
    </w:p>
    <w:p>
      <w:r>
        <w:rPr>
          <w:b/>
          <w:u w:val="single"/>
        </w:rPr>
        <w:t xml:space="preserve">282063</w:t>
      </w:r>
    </w:p>
    <w:p>
      <w:r>
        <w:t xml:space="preserve">@SabrinaAnnLynn Olen niin kiitollinen siitä, että teet minusta paremman ihmisen, olet suurin inspiraationi ja rakastan sinua, sab. Voinko seurata minua? Ei paineita 💙 -20</w:t>
      </w:r>
    </w:p>
    <w:p>
      <w:r>
        <w:rPr>
          <w:b/>
          <w:u w:val="single"/>
        </w:rPr>
        <w:t xml:space="preserve">282064</w:t>
      </w:r>
    </w:p>
    <w:p>
      <w:r>
        <w:t xml:space="preserve">Bumba dar career noshto hochche aar aamar toh shurui holo na... Nyt u täytyy muuttaa tätä päätöstä @iammony 😬😬😬😬 https://t.co/fNkIC3Tt9C https://t.co/fNkIC3Tt9C</w:t>
      </w:r>
    </w:p>
    <w:p>
      <w:r>
        <w:rPr>
          <w:b/>
          <w:u w:val="single"/>
        </w:rPr>
        <w:t xml:space="preserve">282065</w:t>
      </w:r>
    </w:p>
    <w:p>
      <w:r>
        <w:t xml:space="preserve">@masseffect Puute ei voi tallentaa, kun etenet läpi taistelun SUCKS!!! Joudut aloittamaan alusta joka kerta, ei ole hauskaa.</w:t>
      </w:r>
    </w:p>
    <w:p>
      <w:r>
        <w:rPr>
          <w:b/>
          <w:u w:val="single"/>
        </w:rPr>
        <w:t xml:space="preserve">282066</w:t>
      </w:r>
    </w:p>
    <w:p>
      <w:r>
        <w:t xml:space="preserve">Hyvät virtaa kukka sz 14 (sopii 12 $10) Booties sz 7 puinen aksentti ($16) https://t.co/goKCLyd0bA https://t.co/A9REV0lRmC</w:t>
      </w:r>
    </w:p>
    <w:p>
      <w:r>
        <w:rPr>
          <w:b/>
          <w:u w:val="single"/>
        </w:rPr>
        <w:t xml:space="preserve">282067</w:t>
      </w:r>
    </w:p>
    <w:p>
      <w:r>
        <w:t xml:space="preserve">Toivot voivasi vetäytyä toimistoosi ja työskennellä suhteellisen hiljaa.... Lisää Vesimies https://t.co/UlLeMAwgsJ</w:t>
      </w:r>
    </w:p>
    <w:p>
      <w:r>
        <w:rPr>
          <w:b/>
          <w:u w:val="single"/>
        </w:rPr>
        <w:t xml:space="preserve">282068</w:t>
      </w:r>
    </w:p>
    <w:p>
      <w:r>
        <w:t xml:space="preserve">Antimoni on laiskuuden alkuaine. Antimonikansan kansa pystyy sopeutumaan moniin asioihin. He ovat rauhallisia ja rikkaita.</w:t>
      </w:r>
    </w:p>
    <w:p>
      <w:r>
        <w:rPr>
          <w:b/>
          <w:u w:val="single"/>
        </w:rPr>
        <w:t xml:space="preserve">282069</w:t>
      </w:r>
    </w:p>
    <w:p>
      <w:r>
        <w:t xml:space="preserve">Suurin kunniamme ei ole se, ettemme koskaan kaadu, vaan se, että nousemme ylös joka kerta, kun kaadumme.</w:t>
        <w:br/>
        <w:t xml:space="preserve"> Antiikin sananlasku #onnistuminen #onnistuminen #onnistuminen</w:t>
      </w:r>
    </w:p>
    <w:p>
      <w:r>
        <w:rPr>
          <w:b/>
          <w:u w:val="single"/>
        </w:rPr>
        <w:t xml:space="preserve">282070</w:t>
      </w:r>
    </w:p>
    <w:p>
      <w:r>
        <w:t xml:space="preserve">kuten ihmiset siellä näyttävät vitun vaahtoavan suusta, kun tarjoutuu tilaisuus haukkua indie-artistia, erityisesti naisia, erityisesti homoja...</w:t>
      </w:r>
    </w:p>
    <w:p>
      <w:r>
        <w:rPr>
          <w:b/>
          <w:u w:val="single"/>
        </w:rPr>
        <w:t xml:space="preserve">282071</w:t>
      </w:r>
    </w:p>
    <w:p>
      <w:r>
        <w:t xml:space="preserve">Super innoissani komea komea hunk @hcltech live chat, , kaikki ympäri jännitystä #UnitedByHCL https://t.co/IFbUcA7JXd</w:t>
      </w:r>
    </w:p>
    <w:p>
      <w:r>
        <w:rPr>
          <w:b/>
          <w:u w:val="single"/>
        </w:rPr>
        <w:t xml:space="preserve">282072</w:t>
      </w:r>
    </w:p>
    <w:p>
      <w:r>
        <w:t xml:space="preserve">@belwig Amerikan vallankumous: A Visual History on nyt myynnissä 8,00 dollarilla Amazonissa. Tuotesivu: https://t.co/ovrFO4dwCT</w:t>
      </w:r>
    </w:p>
    <w:p>
      <w:r>
        <w:rPr>
          <w:b/>
          <w:u w:val="single"/>
        </w:rPr>
        <w:t xml:space="preserve">282073</w:t>
      </w:r>
    </w:p>
    <w:p>
      <w:r>
        <w:t xml:space="preserve">@nigelcameron Epäilen tuota tilastoa. Epäilen, että kyse on luokittelukysymyksestä - BLIS-tietoihin sisältyy back office- ja puhelinkeskushenkilöstö.</w:t>
      </w:r>
    </w:p>
    <w:p>
      <w:r>
        <w:rPr>
          <w:b/>
          <w:u w:val="single"/>
        </w:rPr>
        <w:t xml:space="preserve">282074</w:t>
      </w:r>
    </w:p>
    <w:p>
      <w:r>
        <w:t xml:space="preserve">Kun Cristina todella laittaa mielensä tekemään esseen ne osoittautuvat tulta hella uskottavia lähteitä ja silti saa C mutta se ei haittaa.</w:t>
      </w:r>
    </w:p>
    <w:p>
      <w:r>
        <w:rPr>
          <w:b/>
          <w:u w:val="single"/>
        </w:rPr>
        <w:t xml:space="preserve">282075</w:t>
      </w:r>
    </w:p>
    <w:p>
      <w:r>
        <w:t xml:space="preserve">YHDISTYNYT KUNINGASKUNTA: muslimivanki kaataa kiehuvaa rasvaa toisen vangin pään päälle "islamin loukkauksen" vuoksi ... https://t.co/fWY6VCmFpq</w:t>
      </w:r>
    </w:p>
    <w:p>
      <w:r>
        <w:rPr>
          <w:b/>
          <w:u w:val="single"/>
        </w:rPr>
        <w:t xml:space="preserve">282076</w:t>
      </w:r>
    </w:p>
    <w:p>
      <w:r>
        <w:t xml:space="preserve">@eva639gomez @DontLetItFly @OceanaRune Ei "kytkintä". Niin sanotut "biohajoavat" #ilmapallot ovat sellaisia, joita @OPSCentralHigh jo käyttää. Nämä lateksi ilmapallot ovat tappavampia! #Uncceptable! https://t.co/NUbCKOfNHO</w:t>
      </w:r>
    </w:p>
    <w:p>
      <w:r>
        <w:rPr>
          <w:b/>
          <w:u w:val="single"/>
        </w:rPr>
        <w:t xml:space="preserve">282077</w:t>
      </w:r>
    </w:p>
    <w:p>
      <w:r>
        <w:t xml:space="preserve">@holdallcard, miten minun pitäisi tietää, kuinka monta lippua minulla on jäljellä tai pystyn täydentämään, kun sivustosi on alhaalla ilman varoitusta? 😤</w:t>
      </w:r>
    </w:p>
    <w:p>
      <w:r>
        <w:rPr>
          <w:b/>
          <w:u w:val="single"/>
        </w:rPr>
        <w:t xml:space="preserve">282078</w:t>
      </w:r>
    </w:p>
    <w:p>
      <w:r>
        <w:t xml:space="preserve">PK:n oppilaat työskentelivät ahkerasti luodakseen "taivaalta löytyviä muotoja" -teoksensa. Luovuus virtasi, jännittävää aikaa PK:ssa! #theOCTway https://t.co/AFOZpBKhek</w:t>
      </w:r>
    </w:p>
    <w:p>
      <w:r>
        <w:rPr>
          <w:b/>
          <w:u w:val="single"/>
        </w:rPr>
        <w:t xml:space="preserve">282079</w:t>
      </w:r>
    </w:p>
    <w:p>
      <w:r>
        <w:t xml:space="preserve">@myersdanielj ja @DeanKimo kannustavat opiskelijoita verkostoitumaan upeiden ammattilaisten kanssa, jotka ovat kanssamme tänään #mudigital https://t.co/tgrjiNgDPL</w:t>
      </w:r>
    </w:p>
    <w:p>
      <w:r>
        <w:rPr>
          <w:b/>
          <w:u w:val="single"/>
        </w:rPr>
        <w:t xml:space="preserve">282080</w:t>
      </w:r>
    </w:p>
    <w:p>
      <w:r>
        <w:t xml:space="preserve">Jos sinusta joskus tuntuu, että olet tehnyt valtavia virheitä, muista, että kutsuin Adonista sen sijaan "Doanis-kuniksi". Heh, noloa, vai?</w:t>
      </w:r>
    </w:p>
    <w:p>
      <w:r>
        <w:rPr>
          <w:b/>
          <w:u w:val="single"/>
        </w:rPr>
        <w:t xml:space="preserve">282081</w:t>
      </w:r>
    </w:p>
    <w:p>
      <w:r>
        <w:t xml:space="preserve">@DDKisanChannel @RadhamohanBJP @DDNewsHindi @DG_Doordarshan @mediasurya @DDNewsLive @DDNational @ddsportschannel @Kailashkher @shailendrak1965 @ChouhanShivraj @moefcc PaidMedia on käynnistänyt mustamaalauskampanjan Sant Shri Asaram Bapu Jitä vastaan.</w:t>
        <w:t xml:space="preserve">#RateCardOfMedia</w:t>
        <w:br/>
        <w:t xml:space="preserve">https://t.co/tifUQeN8Qj https://t.co/tifUQeN8Qj</w:t>
      </w:r>
    </w:p>
    <w:p>
      <w:r>
        <w:rPr>
          <w:b/>
          <w:u w:val="single"/>
        </w:rPr>
        <w:t xml:space="preserve">282082</w:t>
      </w:r>
    </w:p>
    <w:p>
      <w:r>
        <w:t xml:space="preserve">Tämä on pahempaa kuin ero! Oliko maissa avioehto jos EU ei toimisi? Oliko valtava AFRIKAN ja ME:n välinen maahanmuutto osa avoimia rajoja koskevaa EU-sopimusta? https://t.co/vQxdAP9Vcf ...</w:t>
      </w:r>
    </w:p>
    <w:p>
      <w:r>
        <w:rPr>
          <w:b/>
          <w:u w:val="single"/>
        </w:rPr>
        <w:t xml:space="preserve">282083</w:t>
      </w:r>
    </w:p>
    <w:p>
      <w:r>
        <w:t xml:space="preserve">@doctorsensation kiitos! Toimittajat pyörittävät suutaan tutkimatta. Se vain todistaa entisestään, kuinka Clueless he todella ovat.</w:t>
      </w:r>
    </w:p>
    <w:p>
      <w:r>
        <w:rPr>
          <w:b/>
          <w:u w:val="single"/>
        </w:rPr>
        <w:t xml:space="preserve">282084</w:t>
      </w:r>
    </w:p>
    <w:p>
      <w:r>
        <w:t xml:space="preserve">Derbyn kaupunginvaltuusto asettaa entisen Debenhamsin rakennuksen myyntiin | Derby Telegraph https://t.co/bC8GHMG91q</w:t>
      </w:r>
    </w:p>
    <w:p>
      <w:r>
        <w:rPr>
          <w:b/>
          <w:u w:val="single"/>
        </w:rPr>
        <w:t xml:space="preserve">282085</w:t>
      </w:r>
    </w:p>
    <w:p>
      <w:r>
        <w:t xml:space="preserve">Joe Boxer Bronx Tytöt NWT Nuorten mustat slip on casual kengät - koko 13 https://t.co/JSbBk8Hg52 https://t.co/PFGxNRSRdi</w:t>
      </w:r>
    </w:p>
    <w:p>
      <w:r>
        <w:rPr>
          <w:b/>
          <w:u w:val="single"/>
        </w:rPr>
        <w:t xml:space="preserve">282086</w:t>
      </w:r>
    </w:p>
    <w:p>
      <w:r>
        <w:t xml:space="preserve">@KeithJonesJr IT'S REALLY CUTE‼️ Pidän siitä ja muista alakerrassa se on myös SULOINEN ja aivan eri tunnelma kuin yläkerrassa.</w:t>
      </w:r>
    </w:p>
    <w:p>
      <w:r>
        <w:rPr>
          <w:b/>
          <w:u w:val="single"/>
        </w:rPr>
        <w:t xml:space="preserve">282087</w:t>
      </w:r>
    </w:p>
    <w:p>
      <w:r>
        <w:t xml:space="preserve">"</w:t>
        <w:t xml:space="preserve">Angel Messages from Outer Space"</w:t>
        <w:br/>
        <w:t xml:space="preserve">Pastor Doug Batchelor</w:t>
        <w:br/>
        <w:br/>
        <w:t xml:space="preserve">https://t.co/MpXxv1n8RJ</w:t>
        <w:br/>
        <w:t xml:space="preserve">JAKAA JUMALAN SANAA</w:t>
        <w:br/>
        <w:t xml:space="preserve">FRIENDS,WEB,TWEET.</w:t>
      </w:r>
    </w:p>
    <w:p>
      <w:r>
        <w:rPr>
          <w:b/>
          <w:u w:val="single"/>
        </w:rPr>
        <w:t xml:space="preserve">282088</w:t>
      </w:r>
    </w:p>
    <w:p>
      <w:r>
        <w:t xml:space="preserve">@williamlegate @LoLy_Cola @onlyifitsgood @realDonaldTrump olet surkea "poliittisena kommentaattorina"</w:t>
        <w:br/>
        <w:t xml:space="preserve">Emme välitä mielipiteistäsi.</w:t>
      </w:r>
    </w:p>
    <w:p>
      <w:r>
        <w:rPr>
          <w:b/>
          <w:u w:val="single"/>
        </w:rPr>
        <w:t xml:space="preserve">282089</w:t>
      </w:r>
    </w:p>
    <w:p>
      <w:r>
        <w:t xml:space="preserve">Saat 1 Glorietta-tikun twiittaamalla meille @TheTideLevi lempipokemonisi nimen! Älä unohda hashtagia! #TTTPHGiveaway</w:t>
      </w:r>
    </w:p>
    <w:p>
      <w:r>
        <w:rPr>
          <w:b/>
          <w:u w:val="single"/>
        </w:rPr>
        <w:t xml:space="preserve">282090</w:t>
      </w:r>
    </w:p>
    <w:p>
      <w:r>
        <w:t xml:space="preserve">Mikään ei ole sen parempaa kuin olla tunti ja kaksikymmentä minuuttia junamatkalla ja miettiä, "laitoinko pysäköintilipun selvästi näkyviin?".</w:t>
      </w:r>
    </w:p>
    <w:p>
      <w:r>
        <w:rPr>
          <w:b/>
          <w:u w:val="single"/>
        </w:rPr>
        <w:t xml:space="preserve">282091</w:t>
      </w:r>
    </w:p>
    <w:p>
      <w:r>
        <w:t xml:space="preserve">Ulkona sataa kaatamalla, enkä todellakaan halua kävellä 5 minuuttia kadulle bussipysäkille tylsää tuntia varten, joten en halua kävellä 5 minuuttia kadulle bussipysäkille.......</w:t>
      </w:r>
    </w:p>
    <w:p>
      <w:r>
        <w:rPr>
          <w:b/>
          <w:u w:val="single"/>
        </w:rPr>
        <w:t xml:space="preserve">282092</w:t>
      </w:r>
    </w:p>
    <w:p>
      <w:r>
        <w:t xml:space="preserve">Viimeinen päivä @Scholastic-kirjamessuillemme. Avoinna seitsemään asti tänä iltana.   #lrsd68 #pinchercreek #kirjat #lukeminen https://t.co/H4IAILOeNc</w:t>
      </w:r>
    </w:p>
    <w:p>
      <w:r>
        <w:rPr>
          <w:b/>
          <w:u w:val="single"/>
        </w:rPr>
        <w:t xml:space="preserve">282093</w:t>
      </w:r>
    </w:p>
    <w:p>
      <w:r>
        <w:t xml:space="preserve">Työpaikat allekirjoitusbonuksella Lake Tahoessa!Klikkaa linkkiä saadaksesi 450 dollarin bonuksen https://t.co/e9oF9YWx6A https://t.co/xAQMYP5MXW https://t.co/xAQMYP5MXW</w:t>
      </w:r>
    </w:p>
    <w:p>
      <w:r>
        <w:rPr>
          <w:b/>
          <w:u w:val="single"/>
        </w:rPr>
        <w:t xml:space="preserve">282094</w:t>
      </w:r>
    </w:p>
    <w:p>
      <w:r>
        <w:t xml:space="preserve">Kunpa voisin mennä kotiin kesäksi ja tehdä vain töitä, ruskettua ja uida ja käydä Giantsin peleissä ilmaiseksi.</w:t>
      </w:r>
    </w:p>
    <w:p>
      <w:r>
        <w:rPr>
          <w:b/>
          <w:u w:val="single"/>
        </w:rPr>
        <w:t xml:space="preserve">282095</w:t>
      </w:r>
    </w:p>
    <w:p>
      <w:r>
        <w:t xml:space="preserve">Zuman korvaaminen ei koskaan muuta raakaa talousjärjestelmää, joka on niin riistävä afrikkalaisille massoillemme, jotka ovat sosiaalisesti alentuneita.</w:t>
      </w:r>
    </w:p>
    <w:p>
      <w:r>
        <w:rPr>
          <w:b/>
          <w:u w:val="single"/>
        </w:rPr>
        <w:t xml:space="preserve">282096</w:t>
      </w:r>
    </w:p>
    <w:p>
      <w:r>
        <w:t xml:space="preserve">Jumalalle uskolliset ihmiset, jotka elävät rehellistä elämää, helpottavat paljon lastensa elämää.</w:t>
        <w:t xml:space="preserve">-Sanojen 20:7</w:t>
        <w:br/>
        <w:t xml:space="preserve">#TruthFmDawnBreakTBT #IgnitionNightRoysambu</w:t>
      </w:r>
    </w:p>
    <w:p>
      <w:r>
        <w:rPr>
          <w:b/>
          <w:u w:val="single"/>
        </w:rPr>
        <w:t xml:space="preserve">282097</w:t>
      </w:r>
    </w:p>
    <w:p>
      <w:r>
        <w:t xml:space="preserve">Tämä pieni iOS-muutos tekee iPhonestasi entistäkin napakamman https://t.co/pR4NEbzXvd https://t.co/cTfYI8V8HN https://t.co/cTfYI8V8HN</w:t>
      </w:r>
    </w:p>
    <w:p>
      <w:r>
        <w:rPr>
          <w:b/>
          <w:u w:val="single"/>
        </w:rPr>
        <w:t xml:space="preserve">282098</w:t>
      </w:r>
    </w:p>
    <w:p>
      <w:r>
        <w:t xml:space="preserve">Japanilaiset valkosilmät siemailevat kukkamehua. Viehättävä maisema, eikö olekin? #JFsakura #sakura #桜 https://t.co/PvDDVPRfHq</w:t>
      </w:r>
    </w:p>
    <w:p>
      <w:r>
        <w:rPr>
          <w:b/>
          <w:u w:val="single"/>
        </w:rPr>
        <w:t xml:space="preserve">282099</w:t>
      </w:r>
    </w:p>
    <w:p>
      <w:r>
        <w:t xml:space="preserve">Eikö se olisi naisellista? Ivanka sanoo ajavansa naisten tasa-arvoa - mutta ei tyrkyttävällä tavalla https://t.co/9tLKCRRmyc via @HuffPostPol</w:t>
      </w:r>
    </w:p>
    <w:p>
      <w:r>
        <w:rPr>
          <w:b/>
          <w:u w:val="single"/>
        </w:rPr>
        <w:t xml:space="preserve">282100</w:t>
      </w:r>
    </w:p>
    <w:p>
      <w:r>
        <w:t xml:space="preserve">yksi henkilö seurasi minua ja 2 henkilöä poisti seuraamiseni // automaattisesti tarkistettu https://t.co/PNLE0TM7T9 mukaan.</w:t>
      </w:r>
    </w:p>
    <w:p>
      <w:r>
        <w:rPr>
          <w:b/>
          <w:u w:val="single"/>
        </w:rPr>
        <w:t xml:space="preserve">282101</w:t>
      </w:r>
    </w:p>
    <w:p>
      <w:r>
        <w:t xml:space="preserve">Amazing practitioners blog about #inquiry learning @TED_ED @edutopia @courosa @MindShiftKQED promo help? #education https://t.co/8orkHLvDow</w:t>
      </w:r>
    </w:p>
    <w:p>
      <w:r>
        <w:rPr>
          <w:b/>
          <w:u w:val="single"/>
        </w:rPr>
        <w:t xml:space="preserve">282102</w:t>
      </w:r>
    </w:p>
    <w:p>
      <w:r>
        <w:t xml:space="preserve">Älä menetä rahaa ostamalla VÄÄRÄN maaseutukiinteistön!</w:t>
        <w:t xml:space="preserve">Ilmainen tulostettava</w:t>
        <w:br/>
        <w:t xml:space="preserve">Lataa 95 VITAALISTA kysymystä, jotka sinun on kysyttävä!</w:t>
        <w:br/>
        <w:t xml:space="preserve">https://t.co/bq5U1PqZYq https://t.co/r4lkmQYEdt</w:t>
      </w:r>
    </w:p>
    <w:p>
      <w:r>
        <w:rPr>
          <w:b/>
          <w:u w:val="single"/>
        </w:rPr>
        <w:t xml:space="preserve">282103</w:t>
      </w:r>
    </w:p>
    <w:p>
      <w:r>
        <w:t xml:space="preserve">Katso, kenet löysin, hän sanoi tarvitsevansa uuden kodin. Vanha paloi loppuun.....😂😂😂😂😂😂😨😨😨😨 https://t.co/wNCHCN36j1 https://t.co/wNCHCN36j1</w:t>
      </w:r>
    </w:p>
    <w:p>
      <w:r>
        <w:rPr>
          <w:b/>
          <w:u w:val="single"/>
        </w:rPr>
        <w:t xml:space="preserve">282104</w:t>
      </w:r>
    </w:p>
    <w:p>
      <w:r>
        <w:t xml:space="preserve">@WalshFreedom Olet demokraatti sydämessäsi et pidä Donald Trumpista lainkaan repiä häntä joka tilaisuudessa saat Katsotaanpa tosiasioita olet todella demokraatti</w:t>
      </w:r>
    </w:p>
    <w:p>
      <w:r>
        <w:rPr>
          <w:b/>
          <w:u w:val="single"/>
        </w:rPr>
        <w:t xml:space="preserve">282105</w:t>
      </w:r>
    </w:p>
    <w:p>
      <w:r>
        <w:t xml:space="preserve">Olen matkalla kohti taloudellista vapautta! Sinäkin voit olla CBN:n "Suojele talouttasi" -ohjelman avulla. https://t.co/ISkDFD4T8R.</w:t>
      </w:r>
    </w:p>
    <w:p>
      <w:r>
        <w:rPr>
          <w:b/>
          <w:u w:val="single"/>
        </w:rPr>
        <w:t xml:space="preserve">282106</w:t>
      </w:r>
    </w:p>
    <w:p>
      <w:r>
        <w:t xml:space="preserve">Kaikilla tuntuu olevan tekemistä ja paikkoja, joihin mennä. Kuitenkin... Lisää aiheesta Libra https://t.co/aQ9Q44HLZs</w:t>
      </w:r>
    </w:p>
    <w:p>
      <w:r>
        <w:rPr>
          <w:b/>
          <w:u w:val="single"/>
        </w:rPr>
        <w:t xml:space="preserve">282107</w:t>
      </w:r>
    </w:p>
    <w:p>
      <w:r>
        <w:t xml:space="preserve">Täällä ei ole liikennettä! From #Melbourne to #yarravalley @MicrofliteHeli @visitvictoria @Melbourne @Melbourne https://t.co/0svq0m9Oap</w:t>
      </w:r>
    </w:p>
    <w:p>
      <w:r>
        <w:rPr>
          <w:b/>
          <w:u w:val="single"/>
        </w:rPr>
        <w:t xml:space="preserve">282108</w:t>
      </w:r>
    </w:p>
    <w:p>
      <w:r>
        <w:t xml:space="preserve">Useimmin kysytty kysymys henkivakuutuksesta https://t.co/ZIk24J6e1n @wobcmagazine https://t.co/t9Rc6jOfG2</w:t>
      </w:r>
    </w:p>
    <w:p>
      <w:r>
        <w:rPr>
          <w:b/>
          <w:u w:val="single"/>
        </w:rPr>
        <w:t xml:space="preserve">282109</w:t>
      </w:r>
    </w:p>
    <w:p>
      <w:r>
        <w:t xml:space="preserve">Paranna #avioliittoa tai mitä tahansa #suhdetta ilman toisen osallistumista #vinkkejä @staceymartino https://t.co/BtUo7Vu9hN #resolveconflict</w:t>
      </w:r>
    </w:p>
    <w:p>
      <w:r>
        <w:rPr>
          <w:b/>
          <w:u w:val="single"/>
        </w:rPr>
        <w:t xml:space="preserve">282110</w:t>
      </w:r>
    </w:p>
    <w:p>
      <w:r>
        <w:t xml:space="preserve">@mmctapp Rakastan tätä lainausta. Millä lennolla löytyi ne 15 puuttuvaa minuuttia? Minä unohdin. #bible https://t.co/Dqc715MoS4</w:t>
      </w:r>
    </w:p>
    <w:p>
      <w:r>
        <w:rPr>
          <w:b/>
          <w:u w:val="single"/>
        </w:rPr>
        <w:t xml:space="preserve">282111</w:t>
      </w:r>
    </w:p>
    <w:p>
      <w:r>
        <w:t xml:space="preserve">Kuinka Kolminaisuuden Pyhä Elisabet opetti minut rukoilemaan muiden puolesta 7 sanalla @AleteiaEn https://t.co/MlXa8oyHQW</w:t>
      </w:r>
    </w:p>
    <w:p>
      <w:r>
        <w:rPr>
          <w:b/>
          <w:u w:val="single"/>
        </w:rPr>
        <w:t xml:space="preserve">282112</w:t>
      </w:r>
    </w:p>
    <w:p>
      <w:r>
        <w:t xml:space="preserve">#climatedenialin perimmäinen ironia: uuden #energiaparadigman omaksuminen käynnistäisi maailmanlaajuisen talouskasvun. #fofop @Wil_Anderson @daveanthony</w:t>
      </w:r>
    </w:p>
    <w:p>
      <w:r>
        <w:rPr>
          <w:b/>
          <w:u w:val="single"/>
        </w:rPr>
        <w:t xml:space="preserve">282113</w:t>
      </w:r>
    </w:p>
    <w:p>
      <w:r>
        <w:t xml:space="preserve">ReTweettaa, jos voisit käyttää hevosen satulan baarijakkaroita - aivan kuten Kelly Clarkson! https://t.co/3PIfZ9nOFC https://t.co/jTTrCm1x9v</w:t>
      </w:r>
    </w:p>
    <w:p>
      <w:r>
        <w:rPr>
          <w:b/>
          <w:u w:val="single"/>
        </w:rPr>
        <w:t xml:space="preserve">282114</w:t>
      </w:r>
    </w:p>
    <w:p>
      <w:r>
        <w:t xml:space="preserve">Löytyi transponderi etana!</w:t>
        <w:br/>
        <w:t xml:space="preserve"> Taistelu raivoaa Yläpihalla!</w:t>
        <w:t xml:space="preserve">Shandialaiset vastaan "Kami"!</w:t>
        <w:br/>
        <w:t xml:space="preserve">https://t.co/P4TPfJT2Bb #TreCru https://t.co/gE13GLL8nJ #TreCru https://t.co/gE13GLL8nJ</w:t>
      </w:r>
    </w:p>
    <w:p>
      <w:r>
        <w:rPr>
          <w:b/>
          <w:u w:val="single"/>
        </w:rPr>
        <w:t xml:space="preserve">282115</w:t>
      </w:r>
    </w:p>
    <w:p>
      <w:r>
        <w:t xml:space="preserve">Venäjä:</w:t>
        <w:br/>
        <w:t xml:space="preserve"> </w:t>
        <w:t xml:space="preserve">Venäjä tavoittelee suurvalta-asemaa Keski-Idässä ja Euroopassa</w:t>
        <w:br/>
        <w:t xml:space="preserve">pelko kotimaan mullistuksista</w:t>
        <w:br/>
        <w:t xml:space="preserve">https://t.co/AmG1AR7BBT</w:t>
      </w:r>
    </w:p>
    <w:p>
      <w:r>
        <w:rPr>
          <w:b/>
          <w:u w:val="single"/>
        </w:rPr>
        <w:t xml:space="preserve">282116</w:t>
      </w:r>
    </w:p>
    <w:p>
      <w:r>
        <w:t xml:space="preserve">11 ihmistä seurasi minua ja 4 ihmistä jätti minut seuraamatta // automaattisesti tarkistettu https://t.co/6m1ykY1ymR.</w:t>
      </w:r>
    </w:p>
    <w:p>
      <w:r>
        <w:rPr>
          <w:b/>
          <w:u w:val="single"/>
        </w:rPr>
        <w:t xml:space="preserve">282117</w:t>
      </w:r>
    </w:p>
    <w:p>
      <w:r>
        <w:t xml:space="preserve">Viime vuonna aurinkoenergian kasvu ylitti tuulienergian kasvun ensimmäistä kertaa sitten vuoden 2013 - IRENA:... https://t.co/QBgjenmPri...</w:t>
      </w:r>
    </w:p>
    <w:p>
      <w:r>
        <w:rPr>
          <w:b/>
          <w:u w:val="single"/>
        </w:rPr>
        <w:t xml:space="preserve">282118</w:t>
      </w:r>
    </w:p>
    <w:p>
      <w:r>
        <w:t xml:space="preserve">Ohjeet: Skills Funding Agency: Common funding rules https://t.co/uL8K651qqL https://t.co/I69IRxzPvz https://t.co/uL8K651qqL https://t.co/I69IRxzPvz</w:t>
      </w:r>
    </w:p>
    <w:p>
      <w:r>
        <w:rPr>
          <w:b/>
          <w:u w:val="single"/>
        </w:rPr>
        <w:t xml:space="preserve">282119</w:t>
      </w:r>
    </w:p>
    <w:p>
      <w:r>
        <w:t xml:space="preserve">Neljä @Disney-elokuvaa tuotti viime vuonna yli miljardi dollaria lipputuloja. Kuvittele, kuinka paljon popcornia siitä saisi $DIS https://t.co/ZTZhZD3Bp3 https://t.co/ZTZhZD3Bp3</w:t>
      </w:r>
    </w:p>
    <w:p>
      <w:r>
        <w:rPr>
          <w:b/>
          <w:u w:val="single"/>
        </w:rPr>
        <w:t xml:space="preserve">282120</w:t>
      </w:r>
    </w:p>
    <w:p>
      <w:r>
        <w:t xml:space="preserve">#Minecraft Sen sijaan, että tekisin omia käsityöreseptejä, olen kiireinen oman... https://t.co/9K3a2Q17jr https://t.co/uVQ9O17dEj</w:t>
      </w:r>
    </w:p>
    <w:p>
      <w:r>
        <w:rPr>
          <w:b/>
          <w:u w:val="single"/>
        </w:rPr>
        <w:t xml:space="preserve">282121</w:t>
      </w:r>
    </w:p>
    <w:p>
      <w:r>
        <w:t xml:space="preserve">Lisäsin videon @YouTube-soittolistalle https://t.co/gsqV0oWDcj Serkkuni YouTube-kanavan valmistelu - #40 | Dave Graciadas</w:t>
      </w:r>
    </w:p>
    <w:p>
      <w:r>
        <w:rPr>
          <w:b/>
          <w:u w:val="single"/>
        </w:rPr>
        <w:t xml:space="preserve">282122</w:t>
      </w:r>
    </w:p>
    <w:p>
      <w:r>
        <w:t xml:space="preserve">Yeayyy..Pandai..mommy luv u so much 👨👩👦👦</w:t>
        <w:br/>
        <w:t xml:space="preserve">#muhammadzharif @ Alamanda Shopping Centre https://t.co/st7o2iucoG</w:t>
      </w:r>
    </w:p>
    <w:p>
      <w:r>
        <w:rPr>
          <w:b/>
          <w:u w:val="single"/>
        </w:rPr>
        <w:t xml:space="preserve">282123</w:t>
      </w:r>
    </w:p>
    <w:p>
      <w:r>
        <w:t xml:space="preserve">Kestävien muutosten tekeminen ei ole aina niin suoraviivaista kuin ... Lisätietoja Gemini https://t.co/PQcKoHATEq</w:t>
      </w:r>
    </w:p>
    <w:p>
      <w:r>
        <w:rPr>
          <w:b/>
          <w:u w:val="single"/>
        </w:rPr>
        <w:t xml:space="preserve">282124</w:t>
      </w:r>
    </w:p>
    <w:p>
      <w:r>
        <w:t xml:space="preserve">Osuu g-pisteeseen ja kutittaa IUD-nauhaa RT @MsLaFitteTweets Kaverit RT RT ja kerro meille, mikä tekee SINUN mulkkusi niin erikoiseksi...</w:t>
      </w:r>
    </w:p>
    <w:p>
      <w:r>
        <w:rPr>
          <w:b/>
          <w:u w:val="single"/>
        </w:rPr>
        <w:t xml:space="preserve">282125</w:t>
      </w:r>
    </w:p>
    <w:p>
      <w:r>
        <w:t xml:space="preserve">Myer eBayn sesongin puolivälin tarjous - Extra 10% alennus ,</w:t>
        <w:br/>
        <w:br/>
        <w:t xml:space="preserve">Ehdot &amp;amp; ... https://t.co/99UrGSDHFR https://t.co/zYbv6CE3hr</w:t>
      </w:r>
    </w:p>
    <w:p>
      <w:r>
        <w:rPr>
          <w:b/>
          <w:u w:val="single"/>
        </w:rPr>
        <w:t xml:space="preserve">282126</w:t>
      </w:r>
    </w:p>
    <w:p>
      <w:r>
        <w:t xml:space="preserve">A559 Biwa Pearl, sitriini kvartsi &amp;amp; 925 Silver Overlay rannekoru 8,75 "Korut https://t.co/CmYKEG91tj https://t.co/MFolrqTNuf</w:t>
      </w:r>
    </w:p>
    <w:p>
      <w:r>
        <w:rPr>
          <w:b/>
          <w:u w:val="single"/>
        </w:rPr>
        <w:t xml:space="preserve">282127</w:t>
      </w:r>
    </w:p>
    <w:p>
      <w:r>
        <w:t xml:space="preserve">Kabra Benford &amp;amp;&amp;amp; Psalmit 100 @ProfessorKM - Ylistetään häntä f/ Jamar Moore https://t.co/zSSOClJ6lf #nowplaying #wnrrgospel</w:t>
      </w:r>
    </w:p>
    <w:p>
      <w:r>
        <w:rPr>
          <w:b/>
          <w:u w:val="single"/>
        </w:rPr>
        <w:t xml:space="preserve">282128</w:t>
      </w:r>
    </w:p>
    <w:p>
      <w:r>
        <w:t xml:space="preserve">@espanein @Waqasahmad_Pak Valtion laitoksissa on roistoryhmiä. Se on avoin salaisuus. Haluamme vastuuvelvollisuutta toimielimissä.</w:t>
      </w:r>
    </w:p>
    <w:p>
      <w:r>
        <w:rPr>
          <w:b/>
          <w:u w:val="single"/>
        </w:rPr>
        <w:t xml:space="preserve">282129</w:t>
      </w:r>
    </w:p>
    <w:p>
      <w:r>
        <w:t xml:space="preserve">@LunchnotFreeman @kansascityfish Tiedät, että olen ihastunut ihmisiin, jotka "vapaaehtoisesti" ilmoittautuvat valokuvaan. #proudactualvolunteer #dowwork #dogood</w:t>
      </w:r>
    </w:p>
    <w:p>
      <w:r>
        <w:rPr>
          <w:b/>
          <w:u w:val="single"/>
        </w:rPr>
        <w:t xml:space="preserve">282130</w:t>
      </w:r>
    </w:p>
    <w:p>
      <w:r>
        <w:t xml:space="preserve">@TheRealLizW @GeneralHospital Jasonilla on oikeus 2 olla epäileväinen Francon suhteen milloin tahansa, kun otetaan huomioon kaikki se paska, jonka Jason on käynyt läpi Francon takia..se on muhkea historia...</w:t>
      </w:r>
    </w:p>
    <w:p>
      <w:r>
        <w:rPr>
          <w:b/>
          <w:u w:val="single"/>
        </w:rPr>
        <w:t xml:space="preserve">282131</w:t>
      </w:r>
    </w:p>
    <w:p>
      <w:r>
        <w:t xml:space="preserve">@sethgs Luulen, että olet henkilö, joka auttaa minua. Tarvitsen suosituksen PP&amp;amp;Z:n ja SS&amp;amp;S:n kaltaisesta kirjasta. Molemmat olen jo lukenut!</w:t>
      </w:r>
    </w:p>
    <w:p>
      <w:r>
        <w:rPr>
          <w:b/>
          <w:u w:val="single"/>
        </w:rPr>
        <w:t xml:space="preserve">282132</w:t>
      </w:r>
    </w:p>
    <w:p>
      <w:r>
        <w:t xml:space="preserve">@RazdanNidhi sonal byapok mekko pahene-mutta tästä lähtien ei yhtään sanaa hänelle.hän esti minut, kun taas en koskaan käytä mitään halventavia sanoja hänelle.</w:t>
      </w:r>
    </w:p>
    <w:p>
      <w:r>
        <w:rPr>
          <w:b/>
          <w:u w:val="single"/>
        </w:rPr>
        <w:t xml:space="preserve">282133</w:t>
      </w:r>
    </w:p>
    <w:p>
      <w:r>
        <w:t xml:space="preserve">Ehdottomasti paras analogia. Ratkaiseva voitto, joka aloitti suuren nousun kohti kansallista merkitystä. Tuo joukkue hyötyi myös lahjakkaasta pelaajistosta. https://t.co/up6nY1er8g.</w:t>
      </w:r>
    </w:p>
    <w:p>
      <w:r>
        <w:rPr>
          <w:b/>
          <w:u w:val="single"/>
        </w:rPr>
        <w:t xml:space="preserve">282134</w:t>
      </w:r>
    </w:p>
    <w:p>
      <w:r>
        <w:t xml:space="preserve">Rakastan ulkona pelattavia #leikkejä, jotta juhlat saadaan liikkeelle.</w:t>
        <w:t xml:space="preserve">Mikä on paras piknik-peli?</w:t>
        <w:br/>
        <w:t xml:space="preserve">https://t.co/GmQbO7E9D8</w:t>
      </w:r>
    </w:p>
    <w:p>
      <w:r>
        <w:rPr>
          <w:b/>
          <w:u w:val="single"/>
        </w:rPr>
        <w:t xml:space="preserve">282135</w:t>
      </w:r>
    </w:p>
    <w:p>
      <w:r>
        <w:t xml:space="preserve">LYHENNE: "Et voi tehdä enää mitään, ellet ja ellei, jos voit siirtyä eteenpäin ajattelemalla, että viimeinen rakkauselämäsi oli myös tarina kuin anc...</w:t>
      </w:r>
    </w:p>
    <w:p>
      <w:r>
        <w:rPr>
          <w:b/>
          <w:u w:val="single"/>
        </w:rPr>
        <w:t xml:space="preserve">282136</w:t>
      </w:r>
    </w:p>
    <w:p>
      <w:r>
        <w:t xml:space="preserve">@SenatorDurbin Tutkinnan kohteena olevan presidentin ei pitäisi voida nimittää elinkautista SCOTUS-istuinta. Hävetkää GOP:n puolesta.</w:t>
      </w:r>
    </w:p>
    <w:p>
      <w:r>
        <w:rPr>
          <w:b/>
          <w:u w:val="single"/>
        </w:rPr>
        <w:t xml:space="preserve">282137</w:t>
      </w:r>
    </w:p>
    <w:p>
      <w:r>
        <w:t xml:space="preserve">Auton kuorma-auto Semi Decals Dragons Tear Vinyl Auto Graphics 4ft to11ft pitkä https://t.co/kPo8b51heI https://t.co/FNPjlQukQH</w:t>
      </w:r>
    </w:p>
    <w:p>
      <w:r>
        <w:rPr>
          <w:b/>
          <w:u w:val="single"/>
        </w:rPr>
        <w:t xml:space="preserve">282138</w:t>
      </w:r>
    </w:p>
    <w:p>
      <w:r>
        <w:t xml:space="preserve">Tämä ARIANA GRANDEn uusi kansi on AMAZING!!! https://t.co/KJQDSRj5g5 #DangerousWomanTour #ArianaWeLoveAndAppreciateYou #4corners</w:t>
      </w:r>
    </w:p>
    <w:p>
      <w:r>
        <w:rPr>
          <w:b/>
          <w:u w:val="single"/>
        </w:rPr>
        <w:t xml:space="preserve">282139</w:t>
      </w:r>
    </w:p>
    <w:p>
      <w:r>
        <w:t xml:space="preserve">@Slate En rehellisesti sanottuna välitä siitä, miten tuon kusipään avioliitto toimii, ei kuulu minulle. Jospa hän tekisi saman &amp;amp; pysyisi erossa muiden elämästä.</w:t>
      </w:r>
    </w:p>
    <w:p>
      <w:r>
        <w:rPr>
          <w:b/>
          <w:u w:val="single"/>
        </w:rPr>
        <w:t xml:space="preserve">282140</w:t>
      </w:r>
    </w:p>
    <w:p>
      <w:r>
        <w:t xml:space="preserve">@TeamHelp1D @radiodisney Vinte e cinco</w:t>
        <w:br/>
        <w:t xml:space="preserve">SIGN OF THE TIMES</w:t>
        <w:br/>
        <w:t xml:space="preserve">#OneDirection</w:t>
        <w:br/>
        <w:t xml:space="preserve">#YouKnowYouLoveThem</w:t>
        <w:br/>
        <w:t xml:space="preserve">@radiodisney</w:t>
      </w:r>
    </w:p>
    <w:p>
      <w:r>
        <w:rPr>
          <w:b/>
          <w:u w:val="single"/>
        </w:rPr>
        <w:t xml:space="preserve">282141</w:t>
      </w:r>
    </w:p>
    <w:p>
      <w:r>
        <w:t xml:space="preserve">Teknologian makrotrendit, @thoughtworks https://t.co/IYnpD9C3vo &amp;lt; TL;DR "alusta-ajattelu", dev-tuottavuus, ML/AI</w:t>
      </w:r>
    </w:p>
    <w:p>
      <w:r>
        <w:rPr>
          <w:b/>
          <w:u w:val="single"/>
        </w:rPr>
        <w:t xml:space="preserve">282142</w:t>
      </w:r>
    </w:p>
    <w:p>
      <w:r>
        <w:t xml:space="preserve">Rotorua: haukat ja muut linnut: Geoffrey Cox, loistava taiteilija, joka on... https://t.co/QINDAxPtPq...</w:t>
      </w:r>
    </w:p>
    <w:p>
      <w:r>
        <w:rPr>
          <w:b/>
          <w:u w:val="single"/>
        </w:rPr>
        <w:t xml:space="preserve">282143</w:t>
      </w:r>
    </w:p>
    <w:p>
      <w:r>
        <w:t xml:space="preserve">@arrowcollar Minusta tuntuu myös, että viime aikoina on ollut sellainen trendi, että "ihmisten pitää antaa anteeksi, että olen epämääräinen, koska olen mielisairas" ja... mmmmmm.</w:t>
      </w:r>
    </w:p>
    <w:p>
      <w:r>
        <w:rPr>
          <w:b/>
          <w:u w:val="single"/>
        </w:rPr>
        <w:t xml:space="preserve">282144</w:t>
      </w:r>
    </w:p>
    <w:p>
      <w:r>
        <w:t xml:space="preserve">Saatan jonain päivänä syödä sanani, mutta tällä hetkellä minua ei voi huijata palaamaan kouluun. BA riittää minulle lol</w:t>
      </w:r>
    </w:p>
    <w:p>
      <w:r>
        <w:rPr>
          <w:b/>
          <w:u w:val="single"/>
        </w:rPr>
        <w:t xml:space="preserve">282145</w:t>
      </w:r>
    </w:p>
    <w:p>
      <w:r>
        <w:t xml:space="preserve">Kaunis 10-11mm Big Growing White Cultural Pearl kaulakoru nahkaketju 17'' https://t.co/RqiPWBaKsY https://t.co/xigPNkdIWQ https://t.co/xigPNkdIWQ</w:t>
      </w:r>
    </w:p>
    <w:p>
      <w:r>
        <w:rPr>
          <w:b/>
          <w:u w:val="single"/>
        </w:rPr>
        <w:t xml:space="preserve">282146</w:t>
      </w:r>
    </w:p>
    <w:p>
      <w:r>
        <w:t xml:space="preserve">@jaevionn Sanon markkinoiden logiikan mukaan. Tämä on kapitalismiin ja markkinoihin uskovien ihmisten kanta, ei minun kantani.</w:t>
      </w:r>
    </w:p>
    <w:p>
      <w:r>
        <w:rPr>
          <w:b/>
          <w:u w:val="single"/>
        </w:rPr>
        <w:t xml:space="preserve">282147</w:t>
      </w:r>
    </w:p>
    <w:p>
      <w:r>
        <w:t xml:space="preserve">@BerthanPete @Brain_spammer @NicolaSturgeon Ei, en vain viitsi tehdä työtäsi puolestasi. Kuten kaikki kaltaisesi, näet vain sen, mikä sopii sinulle, ja kiellät loput. https://t.co/6zvjQZChVF.</w:t>
      </w:r>
    </w:p>
    <w:p>
      <w:r>
        <w:rPr>
          <w:b/>
          <w:u w:val="single"/>
        </w:rPr>
        <w:t xml:space="preserve">282148</w:t>
      </w:r>
    </w:p>
    <w:p>
      <w:r>
        <w:t xml:space="preserve">Sanon sinulle, että älä selaa alaspäin, kun olet lukenut artikkelin loppuun.</w:t>
        <w:br/>
        <w:br/>
        <w:t xml:space="preserve">https://t.co/TbHZQBpzpn</w:t>
        <w:br/>
        <w:br/>
        <w:t xml:space="preserve">MAYWARD RulesInKCCGensan</w:t>
      </w:r>
    </w:p>
    <w:p>
      <w:r>
        <w:rPr>
          <w:b/>
          <w:u w:val="single"/>
        </w:rPr>
        <w:t xml:space="preserve">282149</w:t>
      </w:r>
    </w:p>
    <w:p>
      <w:r>
        <w:t xml:space="preserve">❃♧ Vintage viski mainoskuppi baaritavarat Swizzle Stick Holder #vintagedecor #baari #viski #viski https://t.co/YM64vtATcM https://t.co/Tp43MSbegc</w:t>
      </w:r>
    </w:p>
    <w:p>
      <w:r>
        <w:rPr>
          <w:b/>
          <w:u w:val="single"/>
        </w:rPr>
        <w:t xml:space="preserve">282150</w:t>
      </w:r>
    </w:p>
    <w:p>
      <w:r>
        <w:t xml:space="preserve">Cookie Monster on kanssasi 3-7 @MyStaticBreakerissa. Kuuntele piristävää musiikkia ja tarinoita. https://t.co/gzO01kAAdI #Radio</w:t>
      </w:r>
    </w:p>
    <w:p>
      <w:r>
        <w:rPr>
          <w:b/>
          <w:u w:val="single"/>
        </w:rPr>
        <w:t xml:space="preserve">282151</w:t>
      </w:r>
    </w:p>
    <w:p>
      <w:r>
        <w:t xml:space="preserve">Lähiympäristössäsi olevat ihmiset voivat olla tunteiden aiheuttajia.... Lisää aiheesta Kauris https://t.co/ujqkuP7WAM</w:t>
      </w:r>
    </w:p>
    <w:p>
      <w:r>
        <w:rPr>
          <w:b/>
          <w:u w:val="single"/>
        </w:rPr>
        <w:t xml:space="preserve">282152</w:t>
      </w:r>
    </w:p>
    <w:p>
      <w:r>
        <w:t xml:space="preserve">Lisää näkymättömästi tallennustilaa MacBookiin ja muuta [Viikon parhaat tarjoukset] https://t.co/P8fNrjKoC0 #Apple https://t.co/g7igan1BBW</w:t>
      </w:r>
    </w:p>
    <w:p>
      <w:r>
        <w:rPr>
          <w:b/>
          <w:u w:val="single"/>
        </w:rPr>
        <w:t xml:space="preserve">282153</w:t>
      </w:r>
    </w:p>
    <w:p>
      <w:r>
        <w:t xml:space="preserve">@BFTB_Chargers Kuvittele, kuinka motivoivaa on joukkueelle katsoa yleisöä ja nähdä vain sinistä ja keltaista? Kuunnella faniensa huutoa?!</w:t>
      </w:r>
    </w:p>
    <w:p>
      <w:r>
        <w:rPr>
          <w:b/>
          <w:u w:val="single"/>
        </w:rPr>
        <w:t xml:space="preserve">282154</w:t>
      </w:r>
    </w:p>
    <w:p>
      <w:r>
        <w:t xml:space="preserve">🌴 #OrangeCrush2k17 🌴</w:t>
        <w:br/>
        <w:br/>
        <w:t xml:space="preserve">Party Lineup Apr.21-22</w:t>
        <w:br/>
        <w:br/>
        <w:t xml:space="preserve">Fri- Kappas &amp;; Sat- Ques</w:t>
        <w:br/>
        <w:t xml:space="preserve">Osta liput @ https://t.co/nJhIAtoWBi</w:t>
        <w:br/>
        <w:t xml:space="preserve">https://t.co/mELnNsI5lq 25</w:t>
      </w:r>
    </w:p>
    <w:p>
      <w:r>
        <w:rPr>
          <w:b/>
          <w:u w:val="single"/>
        </w:rPr>
        <w:t xml:space="preserve">282155</w:t>
      </w:r>
    </w:p>
    <w:p>
      <w:r>
        <w:t xml:space="preserve">@DavidAmoyal Olen varma, että jos Villa eläkkeelle kauden lopussa ja he tulivat hänelle isoja dollareita hän olisi pois salamannopeasti</w:t>
      </w:r>
    </w:p>
    <w:p>
      <w:r>
        <w:rPr>
          <w:b/>
          <w:u w:val="single"/>
        </w:rPr>
        <w:t xml:space="preserve">282156</w:t>
      </w:r>
    </w:p>
    <w:p>
      <w:r>
        <w:t xml:space="preserve">@toghp KEANU!!!! myös rakastan sitä, miten hän on vihainen siitä, että ihmiset ovat juuri keskeyttäneet hänen päivällisensä. tuo pizza näyttää todella herkulliselta D:</w:t>
      </w:r>
    </w:p>
    <w:p>
      <w:r>
        <w:rPr>
          <w:b/>
          <w:u w:val="single"/>
        </w:rPr>
        <w:t xml:space="preserve">282157</w:t>
      </w:r>
    </w:p>
    <w:p>
      <w:r>
        <w:t xml:space="preserve">Ambushin Yoon Ahn kertoo Tokion uudesta naismuotoilijoiden aallosta https://t.co/MxpDJtg1a8 via @voguemagazine #smufashionmedia</w:t>
      </w:r>
    </w:p>
    <w:p>
      <w:r>
        <w:rPr>
          <w:b/>
          <w:u w:val="single"/>
        </w:rPr>
        <w:t xml:space="preserve">282158</w:t>
      </w:r>
    </w:p>
    <w:p>
      <w:r>
        <w:t xml:space="preserve">Vau! Osallistuin juuri mahdollisuuteen voittaa "Crazy Pucking Love (Taking Shots)" by @CindiMadsen (Author). https://t.co/uIvQDfoqaR #giveaway</w:t>
      </w:r>
    </w:p>
    <w:p>
      <w:r>
        <w:rPr>
          <w:b/>
          <w:u w:val="single"/>
        </w:rPr>
        <w:t xml:space="preserve">282159</w:t>
      </w:r>
    </w:p>
    <w:p>
      <w:r>
        <w:t xml:space="preserve">Kuulin, että Joel @joelmchale on rauhasongelma kuin Andre The Giant. Totta vai tarua? #thegreatindoors</w:t>
      </w:r>
    </w:p>
    <w:p>
      <w:r>
        <w:rPr>
          <w:b/>
          <w:u w:val="single"/>
        </w:rPr>
        <w:t xml:space="preserve">282160</w:t>
      </w:r>
    </w:p>
    <w:p>
      <w:r>
        <w:t xml:space="preserve">PSA: jos teet sen vaikutelman, että jokin asia on moraalisesti väärin tai että minun ei pitäisi tehdä sitä, saat kuulla, että teen sen.</w:t>
      </w:r>
    </w:p>
    <w:p>
      <w:r>
        <w:rPr>
          <w:b/>
          <w:u w:val="single"/>
        </w:rPr>
        <w:t xml:space="preserve">282161</w:t>
      </w:r>
    </w:p>
    <w:p>
      <w:r>
        <w:t xml:space="preserve">Amber Heard haastaa "seksiä käyttävän" elokuvatuottajan oikeuteen ilman hänen lupaansa kuvatuista alastonkohtauksista! https://t.co/NgUzqmFwQA</w:t>
      </w:r>
    </w:p>
    <w:p>
      <w:r>
        <w:rPr>
          <w:b/>
          <w:u w:val="single"/>
        </w:rPr>
        <w:t xml:space="preserve">282162</w:t>
      </w:r>
    </w:p>
    <w:p>
      <w:r>
        <w:t xml:space="preserve">Kiitos @elementLondonille herkullisesta suklaapizzasta tänä aamuna. Kuten näette, se ei kestänyt kovin kauan. https://t.co/0CCmH0iAVD.</w:t>
      </w:r>
    </w:p>
    <w:p>
      <w:r>
        <w:rPr>
          <w:b/>
          <w:u w:val="single"/>
        </w:rPr>
        <w:t xml:space="preserve">282163</w:t>
      </w:r>
    </w:p>
    <w:p>
      <w:r>
        <w:t xml:space="preserve">. @CBSThisMorning @SpeakerRyan Kuuntelet ihmisiä... paitsi demokraatteja, köyhiä, maltillisia republikaaneja, kaikkia, jotka välittävät etiikasta &amp;amp; moraalista</w:t>
      </w:r>
    </w:p>
    <w:p>
      <w:r>
        <w:rPr>
          <w:b/>
          <w:u w:val="single"/>
        </w:rPr>
        <w:t xml:space="preserve">282164</w:t>
      </w:r>
    </w:p>
    <w:p>
      <w:r>
        <w:t xml:space="preserve">Tukholman metroasemat ovat upea taiteen ja värien mellakka : TreeHugger #arte #art #art #Movilidad https://t.co/CQYykAjstA</w:t>
      </w:r>
    </w:p>
    <w:p>
      <w:r>
        <w:rPr>
          <w:b/>
          <w:u w:val="single"/>
        </w:rPr>
        <w:t xml:space="preserve">282165</w:t>
      </w:r>
    </w:p>
    <w:p>
      <w:r>
        <w:t xml:space="preserve">Persona-tuulella. Jos pelien aloittaminen ei kestäisi kolmea tuntia, aloittaisin yhden ja pelaisin nyt. https://t.co/HCMLMYdujv.</w:t>
      </w:r>
    </w:p>
    <w:p>
      <w:r>
        <w:rPr>
          <w:b/>
          <w:u w:val="single"/>
        </w:rPr>
        <w:t xml:space="preserve">282166</w:t>
      </w:r>
    </w:p>
    <w:p>
      <w:r>
        <w:t xml:space="preserve">Ylpeän isän hetki tänä iltana perheen hartauden aikana:  Kuunnellessani 11-vuotiaan poikani rukoilevan vielä kohdussa olevan poikani pelastuksen puolesta.</w:t>
      </w:r>
    </w:p>
    <w:p>
      <w:r>
        <w:rPr>
          <w:b/>
          <w:u w:val="single"/>
        </w:rPr>
        <w:t xml:space="preserve">282167</w:t>
      </w:r>
    </w:p>
    <w:p>
      <w:r>
        <w:t xml:space="preserve">Katsoin juuri Pretty Little Liarsin jakson S02E11! #PLL https://t.co/QHqEjnlwCI https://t.co/uKqDGW3eex</w:t>
      </w:r>
    </w:p>
    <w:p>
      <w:r>
        <w:rPr>
          <w:b/>
          <w:u w:val="single"/>
        </w:rPr>
        <w:t xml:space="preserve">282168</w:t>
      </w:r>
    </w:p>
    <w:p>
      <w:r>
        <w:t xml:space="preserve">Rehellisesti sanottuna, jos joku tekee näin, perhe, ystävät jne., katkaise vain yhteys, et tarvitse sellaista tietämättömyyttä elämääsi https://t.co/qLBCA0nqw5</w:t>
      </w:r>
    </w:p>
    <w:p>
      <w:r>
        <w:rPr>
          <w:b/>
          <w:u w:val="single"/>
        </w:rPr>
        <w:t xml:space="preserve">282169</w:t>
      </w:r>
    </w:p>
    <w:p>
      <w:r>
        <w:t xml:space="preserve">@GillianJacobs @Tracy4Congress on meidän naisemme 4 D.C. hän aloittaa w "mustat elämät merkitsevät, naisten oikeudet ovat yhtäläisiä oikeuksia, rakkaus on rakkautta"&amp;amp; on rakettitieteilijä 🙋🏽🌱</w:t>
      </w:r>
    </w:p>
    <w:p>
      <w:r>
        <w:rPr>
          <w:b/>
          <w:u w:val="single"/>
        </w:rPr>
        <w:t xml:space="preserve">282170</w:t>
      </w:r>
    </w:p>
    <w:p>
      <w:r>
        <w:t xml:space="preserve">Löytyi transponderi etana!</w:t>
        <w:br/>
        <w:t xml:space="preserve"> Kuuluisa merirosvometsästäjä vangittu!</w:t>
        <w:t xml:space="preserve">Yksinoikeudella laukauksia!!</w:t>
        <w:br/>
        <w:t xml:space="preserve">https://t.co/CZwCrssoNk #TreCru https://t.co/j1d4F04Zaw</w:t>
      </w:r>
    </w:p>
    <w:p>
      <w:r>
        <w:rPr>
          <w:b/>
          <w:u w:val="single"/>
        </w:rPr>
        <w:t xml:space="preserve">282171</w:t>
      </w:r>
    </w:p>
    <w:p>
      <w:r>
        <w:t xml:space="preserve">Varmista, että pyydät, kun teet sen, tai muuten joudut helvettiin en tee sääntöjä https://t.co/VZDkR9vkaw</w:t>
      </w:r>
    </w:p>
    <w:p>
      <w:r>
        <w:rPr>
          <w:b/>
          <w:u w:val="single"/>
        </w:rPr>
        <w:t xml:space="preserve">282172</w:t>
      </w:r>
    </w:p>
    <w:p>
      <w:r>
        <w:t xml:space="preserve">@ambahobrien #bambarawrapin sarjat on koottu ja ne ovat valmiina tiistain päivitystä varten... https://t.co/UtvI2XqnIL</w:t>
      </w:r>
    </w:p>
    <w:p>
      <w:r>
        <w:rPr>
          <w:b/>
          <w:u w:val="single"/>
        </w:rPr>
        <w:t xml:space="preserve">282173</w:t>
      </w:r>
    </w:p>
    <w:p>
      <w:r>
        <w:t xml:space="preserve">@bonesj0nes vittu mies. Anteeksi. Olet tervetullut tänne, vaikka se onkin miljoonan kilometrin päässä. https://t.co/GOfmcjmcWb. https://t.co/GOfmcjmcWb</w:t>
      </w:r>
    </w:p>
    <w:p>
      <w:r>
        <w:rPr>
          <w:b/>
          <w:u w:val="single"/>
        </w:rPr>
        <w:t xml:space="preserve">282174</w:t>
      </w:r>
    </w:p>
    <w:p>
      <w:r>
        <w:t xml:space="preserve">Perherakkaus on vahvempaa</w:t>
        <w:br/>
        <w:t xml:space="preserve">my4angels❤</w:t>
        <w:br/>
        <w:t xml:space="preserve">❤💚💜💙💛</w:t>
        <w:br/>
        <w:t xml:space="preserve">Aina+aina</w:t>
        <w:br/>
        <w:t xml:space="preserve">Jez aina niin hyvä syöjä+Chanysse nauttii kuplista rannalla! https://t.co/71BmoTA2tH</w:t>
      </w:r>
    </w:p>
    <w:p>
      <w:r>
        <w:rPr>
          <w:b/>
          <w:u w:val="single"/>
        </w:rPr>
        <w:t xml:space="preserve">282175</w:t>
      </w:r>
    </w:p>
    <w:p>
      <w:r>
        <w:t xml:space="preserve">@mcgeown_declan @RoySocChem Hienoa nähdä se!!! Anteeksi, etten päässyt tänä vuonna, toivottavasti kaikki sujuu hyvin!</w:t>
      </w:r>
    </w:p>
    <w:p>
      <w:r>
        <w:rPr>
          <w:b/>
          <w:u w:val="single"/>
        </w:rPr>
        <w:t xml:space="preserve">282176</w:t>
      </w:r>
    </w:p>
    <w:p>
      <w:r>
        <w:t xml:space="preserve">750 jalan mittainen marmorikilpailu selostuksella</w:t>
        <w:br/>
        <w:br/>
        <w:t xml:space="preserve">https://t.co/z01JL0kTUf</w:t>
        <w:br/>
        <w:br/>
        <w:t xml:space="preserve">#marble #race #racing https://t.co/R6fTob7mV2</w:t>
      </w:r>
    </w:p>
    <w:p>
      <w:r>
        <w:rPr>
          <w:b/>
          <w:u w:val="single"/>
        </w:rPr>
        <w:t xml:space="preserve">282177</w:t>
      </w:r>
    </w:p>
    <w:p>
      <w:r>
        <w:t xml:space="preserve">@eybyon @WheelofFortune @WheelRob10 I knooww aah. Olen vain niin ylpeä, että arvasin niin nopeasti! Mä otan sen 😂</w:t>
      </w:r>
    </w:p>
    <w:p>
      <w:r>
        <w:rPr>
          <w:b/>
          <w:u w:val="single"/>
        </w:rPr>
        <w:t xml:space="preserve">282178</w:t>
      </w:r>
    </w:p>
    <w:p>
      <w:r>
        <w:t xml:space="preserve">Altman Z-Score -analyysi Southern Company (SO) #altmanzscore https://t.co/XBFwdfblca https://t.co/zd3T1DfCs8</w:t>
      </w:r>
    </w:p>
    <w:p>
      <w:r>
        <w:rPr>
          <w:b/>
          <w:u w:val="single"/>
        </w:rPr>
        <w:t xml:space="preserve">282179</w:t>
      </w:r>
    </w:p>
    <w:p>
      <w:r>
        <w:t xml:space="preserve">Siitä on jo aikaa.....mutta tässä on jakso 6 "hikisistä turbopäiväkirjoista"! Ei aivan yhtä hikinen, ei... https://t.co/ZDdA4imFZY...</w:t>
      </w:r>
    </w:p>
    <w:p>
      <w:r>
        <w:rPr>
          <w:b/>
          <w:u w:val="single"/>
        </w:rPr>
        <w:t xml:space="preserve">282180</w:t>
      </w:r>
    </w:p>
    <w:p>
      <w:r>
        <w:t xml:space="preserve">@mikesullivan08 Jos Kaela ei mene kovin korkealle luonnoksessa, joku ei kiinnitä huomiota.  Tytöllä on peliä!</w:t>
      </w:r>
    </w:p>
    <w:p>
      <w:r>
        <w:rPr>
          <w:b/>
          <w:u w:val="single"/>
        </w:rPr>
        <w:t xml:space="preserve">282181</w:t>
      </w:r>
    </w:p>
    <w:p>
      <w:r>
        <w:t xml:space="preserve">Aivan kuin lentäisit tänään määräajan ohi ja myöhästyisit.... Lisää Kaloille https://t.co/7JZlWG51ab</w:t>
      </w:r>
    </w:p>
    <w:p>
      <w:r>
        <w:rPr>
          <w:b/>
          <w:u w:val="single"/>
        </w:rPr>
        <w:t xml:space="preserve">282182</w:t>
      </w:r>
    </w:p>
    <w:p>
      <w:r>
        <w:t xml:space="preserve">@trentniemeyer Toivon, ettei minun tarvitse kokea sitä, mutta voit olla varma, etten anna sen tapahtua minun vahtivuorollani. Olen jo joutunut nuhtelemaan luokkatovereitani...</w:t>
      </w:r>
    </w:p>
    <w:p>
      <w:r>
        <w:rPr>
          <w:b/>
          <w:u w:val="single"/>
        </w:rPr>
        <w:t xml:space="preserve">282183</w:t>
      </w:r>
    </w:p>
    <w:p>
      <w:r>
        <w:t xml:space="preserve">Cena kosii Nikkiä! Onnittelut teille! Kovaa taistelleen voiton jälkeen, mikä tapa kruunata kaikki! #WrestleMania</w:t>
      </w:r>
    </w:p>
    <w:p>
      <w:r>
        <w:rPr>
          <w:b/>
          <w:u w:val="single"/>
        </w:rPr>
        <w:t xml:space="preserve">282184</w:t>
      </w:r>
    </w:p>
    <w:p>
      <w:r>
        <w:t xml:space="preserve">TÄNÄÄN #IndianRiverCountyssä on lukutaitofestivaali @moonshotmoment</w:t>
        <w:br/>
        <w:br/>
        <w:t xml:space="preserve">@vero_vine_ @verobeachdotcom @VeroBeachMag</w:t>
      </w:r>
    </w:p>
    <w:p>
      <w:r>
        <w:rPr>
          <w:b/>
          <w:u w:val="single"/>
        </w:rPr>
        <w:t xml:space="preserve">282185</w:t>
      </w:r>
    </w:p>
    <w:p>
      <w:r>
        <w:t xml:space="preserve">@LimitedRunGames Sain juuri teiltä runner2:n. Tässä kopiossa ei ole postikorttia tai tarraa. Luulin, että ne tulevat limited run -pelien mukana?</w:t>
      </w:r>
    </w:p>
    <w:p>
      <w:r>
        <w:rPr>
          <w:b/>
          <w:u w:val="single"/>
        </w:rPr>
        <w:t xml:space="preserve">282186</w:t>
      </w:r>
    </w:p>
    <w:p>
      <w:r>
        <w:t xml:space="preserve">Kuinka monta seuraajaa saat päivittäin? Sain 2 viime viikolla. Kasvatan päivittäin https://t.co/PeIbCqf6Q6 kanssa.</w:t>
      </w:r>
    </w:p>
    <w:p>
      <w:r>
        <w:rPr>
          <w:b/>
          <w:u w:val="single"/>
        </w:rPr>
        <w:t xml:space="preserve">282187</w:t>
      </w:r>
    </w:p>
    <w:p>
      <w:r>
        <w:t xml:space="preserve">OFCCP ilmoittaa 2017 Veterans Hiring Benchmark liittovaltion urakoitsijoille https://t.co/bmqwRAU8Ns | by @LittlerNews</w:t>
      </w:r>
    </w:p>
    <w:p>
      <w:r>
        <w:rPr>
          <w:b/>
          <w:u w:val="single"/>
        </w:rPr>
        <w:t xml:space="preserve">282188</w:t>
      </w:r>
    </w:p>
    <w:p>
      <w:r>
        <w:t xml:space="preserve">Mahtava voitto viime yönä Colorado Rockiesin baseball-joukkueelle! Kaipaan joskus kotiin, kun katson heidän peliään!</w:t>
      </w:r>
    </w:p>
    <w:p>
      <w:r>
        <w:rPr>
          <w:b/>
          <w:u w:val="single"/>
        </w:rPr>
        <w:t xml:space="preserve">282189</w:t>
      </w:r>
    </w:p>
    <w:p>
      <w:r>
        <w:t xml:space="preserve">[WINNER - 'REALLY REALLY' M/V MAKING FILM</w:t>
        <w:br/>
        <w:t xml:space="preserve">https://t.co/IxKBtQ1qhJ via @YouTube</w:t>
        <w:br/>
        <w:t xml:space="preserve">#WINNER #위너... by #ygent_official via @c0nvey</w:t>
      </w:r>
    </w:p>
    <w:p>
      <w:r>
        <w:rPr>
          <w:b/>
          <w:u w:val="single"/>
        </w:rPr>
        <w:t xml:space="preserve">282190</w:t>
      </w:r>
    </w:p>
    <w:p>
      <w:r>
        <w:t xml:space="preserve">NigeriaNewsdesk: Abujan lentokentän kiitotien korjaus 57,5 % valmis - Sirika https://t.co/ojwPhtACmv via todayng https://t.co/kXNM8VruhJ</w:t>
      </w:r>
    </w:p>
    <w:p>
      <w:r>
        <w:rPr>
          <w:b/>
          <w:u w:val="single"/>
        </w:rPr>
        <w:t xml:space="preserve">282191</w:t>
      </w:r>
    </w:p>
    <w:p>
      <w:r>
        <w:t xml:space="preserve">Sain 6 uutta seuraajaa viimeisen päivän aikana. Kasvatan tiliäni oikealla tavalla, kasvatatko sinä? Tee se https://t.co/PIlQnz4VTU avulla.</w:t>
      </w:r>
    </w:p>
    <w:p>
      <w:r>
        <w:rPr>
          <w:b/>
          <w:u w:val="single"/>
        </w:rPr>
        <w:t xml:space="preserve">282192</w:t>
      </w:r>
    </w:p>
    <w:p>
      <w:r>
        <w:t xml:space="preserve">Shadab tiesi sen paremmin kuin kukaan muu!</w:t>
        <w:br/>
        <w:t xml:space="preserve"> @SameeSays kirjoitti jälleen kerran loistavia juttuja. https://t.co/ItCjugLqQl https://t.co/ItCjugLqQl</w:t>
      </w:r>
    </w:p>
    <w:p>
      <w:r>
        <w:rPr>
          <w:b/>
          <w:u w:val="single"/>
        </w:rPr>
        <w:t xml:space="preserve">282193</w:t>
      </w:r>
    </w:p>
    <w:p>
      <w:r>
        <w:t xml:space="preserve">Tämä on viehättävä vuori. Minun täytyy maalata se myöhemmin. Haluaisitko myös maalatun muotokuvasi? Anna minun sitten katsoa läheltä!</w:t>
      </w:r>
    </w:p>
    <w:p>
      <w:r>
        <w:rPr>
          <w:b/>
          <w:u w:val="single"/>
        </w:rPr>
        <w:t xml:space="preserve">282194</w:t>
      </w:r>
    </w:p>
    <w:p>
      <w:r>
        <w:t xml:space="preserve">Saw String Train 10 viikkoa....BEAST, Best Kept Secret in The Draft!!!! #sahqfootball #OleMiss #SECForum17 #NFLDraft #proday https://t.co/y3rbGk23VZ</w:t>
      </w:r>
    </w:p>
    <w:p>
      <w:r>
        <w:rPr>
          <w:b/>
          <w:u w:val="single"/>
        </w:rPr>
        <w:t xml:space="preserve">282195</w:t>
      </w:r>
    </w:p>
    <w:p>
      <w:r>
        <w:t xml:space="preserve">Niin ilo nähdä, että joku muukin rakastaa valokuvausta!  #photo #amaturephotographer #myboy... https://t.co/itWfrDVtn8 https://t.co/itWfrDVtn8</w:t>
      </w:r>
    </w:p>
    <w:p>
      <w:r>
        <w:rPr>
          <w:b/>
          <w:u w:val="single"/>
        </w:rPr>
        <w:t xml:space="preserve">282196</w:t>
      </w:r>
    </w:p>
    <w:p>
      <w:r>
        <w:t xml:space="preserve">Hyvää #lauantaita @gooseykitchen.</w:t>
        <w:br/>
        <w:br/>
        <w:t xml:space="preserve"> Tässä on Gwyneth virheettömässä kissamaalissa.</w:t>
        <w:br/>
        <w:br/>
        <w:t xml:space="preserve"> 🐱🐱🐱🐱 https://t.co/Fdalva5yQM https://t.co/Fdalva5yQM</w:t>
      </w:r>
    </w:p>
    <w:p>
      <w:r>
        <w:rPr>
          <w:b/>
          <w:u w:val="single"/>
        </w:rPr>
        <w:t xml:space="preserve">282197</w:t>
      </w:r>
    </w:p>
    <w:p>
      <w:r>
        <w:t xml:space="preserve">@Baroni814 @JeTPaK_ @Wubbery @x_MirreY Rehellisesti sanottuna he kaikki ovat parempia kuin kaikki joukkuetoverisi, u tarvitsisi olla 3 jansporttia hihnassa.</w:t>
      </w:r>
    </w:p>
    <w:p>
      <w:r>
        <w:rPr>
          <w:b/>
          <w:u w:val="single"/>
        </w:rPr>
        <w:t xml:space="preserve">282198</w:t>
      </w:r>
    </w:p>
    <w:p>
      <w:r>
        <w:t xml:space="preserve">Minusta on naurettavaa, että Xns vaatii boikotoimaan/poistamaan hahmon seksuaalisen mieltymyksen perusteella 1/2 https://t.co/IqYBN9nodV</w:t>
      </w:r>
    </w:p>
    <w:p>
      <w:r>
        <w:rPr>
          <w:b/>
          <w:u w:val="single"/>
        </w:rPr>
        <w:t xml:space="preserve">282199</w:t>
      </w:r>
    </w:p>
    <w:p>
      <w:r>
        <w:t xml:space="preserve">Melko varma, että ensimmäinen playthrough (että olen edelleen työstää &amp;gt;.&amp;gt;) on minun headcannon, vaikka merkki tarvitsee vahvistusta</w:t>
      </w:r>
    </w:p>
    <w:p>
      <w:r>
        <w:rPr>
          <w:b/>
          <w:u w:val="single"/>
        </w:rPr>
        <w:t xml:space="preserve">282200</w:t>
      </w:r>
    </w:p>
    <w:p>
      <w:r>
        <w:t xml:space="preserve">@VivienneGulla Hei, todella mukava tavata sinut tänään. Mistäköhän saisin kuvamateriaalia business nightlyssä esitetystä haastattelusta?</w:t>
      </w:r>
    </w:p>
    <w:p>
      <w:r>
        <w:rPr>
          <w:b/>
          <w:u w:val="single"/>
        </w:rPr>
        <w:t xml:space="preserve">282201</w:t>
      </w:r>
    </w:p>
    <w:p>
      <w:r>
        <w:t xml:space="preserve">@RJJays1975 @rsampson07 Kyllä olen pettynyt, jos he eivät tee sitä, mutta ei ole kääntää selkäni joukkue kuin useimmat ihmiset täällä!</w:t>
      </w:r>
    </w:p>
    <w:p>
      <w:r>
        <w:rPr>
          <w:b/>
          <w:u w:val="single"/>
        </w:rPr>
        <w:t xml:space="preserve">282202</w:t>
      </w:r>
    </w:p>
    <w:p>
      <w:r>
        <w:t xml:space="preserve">Muiden kuin BJP-puolueiden "suuri liittouma" on nyt tarpeen: JD (U) https://t.co/sLLn5UrilX https://t.co/U3wpmYOZ9S</w:t>
      </w:r>
    </w:p>
    <w:p>
      <w:r>
        <w:rPr>
          <w:b/>
          <w:u w:val="single"/>
        </w:rPr>
        <w:t xml:space="preserve">282203</w:t>
      </w:r>
    </w:p>
    <w:p>
      <w:r>
        <w:t xml:space="preserve">Friday Hugs to @HELENPRECIOSS @itselenaaforyou @traceywood07 @Steve_McGfans 🏄🌴🐋🐬🌈 https://t.co/VnpFdiR0OF https://t.co/VnpFdiR0OF</w:t>
      </w:r>
    </w:p>
    <w:p>
      <w:r>
        <w:rPr>
          <w:b/>
          <w:u w:val="single"/>
        </w:rPr>
        <w:t xml:space="preserve">282204</w:t>
      </w:r>
    </w:p>
    <w:p>
      <w:r>
        <w:t xml:space="preserve">#broadcast Tämä kaikki mitä tarvitset musiikin jakamiseen ja kuuntelemiseen https://t.co/VxGasKXTkN https://t.co/uSH9W6pSPz</w:t>
      </w:r>
    </w:p>
    <w:p>
      <w:r>
        <w:rPr>
          <w:b/>
          <w:u w:val="single"/>
        </w:rPr>
        <w:t xml:space="preserve">282205</w:t>
      </w:r>
    </w:p>
    <w:p>
      <w:r>
        <w:t xml:space="preserve">miten kerron jollekulle, etten voi piirtää sitä, mitä he pyysivät, koska se on liian vaikeaa ja olen häkeltynyt, mutta kuulostamatta dicc:ltä pls help</w:t>
      </w:r>
    </w:p>
    <w:p>
      <w:r>
        <w:rPr>
          <w:b/>
          <w:u w:val="single"/>
        </w:rPr>
        <w:t xml:space="preserve">282206</w:t>
      </w:r>
    </w:p>
    <w:p>
      <w:r>
        <w:t xml:space="preserve">Hän sanoi "et koskaan löydä ketään parempaa kuin minä" paska melko varma puolet kaverit täällä tehdä enemmän kuin sinä.</w:t>
      </w:r>
    </w:p>
    <w:p>
      <w:r>
        <w:rPr>
          <w:b/>
          <w:u w:val="single"/>
        </w:rPr>
        <w:t xml:space="preserve">282207</w:t>
      </w:r>
    </w:p>
    <w:p>
      <w:r>
        <w:t xml:space="preserve">Mikä on sinun suosikkisi #GiantProp? Joitakin hienoja esimerkkejä täällä.</w:t>
        <w:t xml:space="preserve">Me teemme niitä myös 😉</w:t>
        <w:br/>
        <w:t xml:space="preserve">👇</w:t>
        <w:br/>
        <w:t xml:space="preserve"> https://t.co/R4JyFv5Hg6 via @SketchEvents</w:t>
      </w:r>
    </w:p>
    <w:p>
      <w:r>
        <w:rPr>
          <w:b/>
          <w:u w:val="single"/>
        </w:rPr>
        <w:t xml:space="preserve">282208</w:t>
      </w:r>
    </w:p>
    <w:p>
      <w:r>
        <w:t xml:space="preserve">@50shadesofcocoa Joo sarja perustuu kirjaan! Luin sen paskan 8. luokalla! Niin hyvä!!!</w:t>
      </w:r>
    </w:p>
    <w:p>
      <w:r>
        <w:rPr>
          <w:b/>
          <w:u w:val="single"/>
        </w:rPr>
        <w:t xml:space="preserve">282209</w:t>
      </w:r>
    </w:p>
    <w:p>
      <w:r>
        <w:t xml:space="preserve">Tutustu Tony Klapperiin, BHHS Ponderan tiimin uusimpaan jäseneen!  Tonylla on pitkä historia järven ympärillä: hän on... https://t.co/M4a675umwK...</w:t>
      </w:r>
    </w:p>
    <w:p>
      <w:r>
        <w:rPr>
          <w:b/>
          <w:u w:val="single"/>
        </w:rPr>
        <w:t xml:space="preserve">282210</w:t>
      </w:r>
    </w:p>
    <w:p>
      <w:r>
        <w:t xml:space="preserve">"Mary Jane" Lee Majors ft Joe Blow &amp;amp; The Jacka - Directed by Jae Synth https://t.co/uAjddowFU4 via @YouTube</w:t>
      </w:r>
    </w:p>
    <w:p>
      <w:r>
        <w:rPr>
          <w:b/>
          <w:u w:val="single"/>
        </w:rPr>
        <w:t xml:space="preserve">282211</w:t>
      </w:r>
    </w:p>
    <w:p>
      <w:r>
        <w:t xml:space="preserve">#gortonbyelection this is real issue in #GG4Gorton</w:t>
        <w:br/>
        <w:t xml:space="preserve">need fair and equitable benefits and housing policy</w:t>
        <w:br/>
        <w:t xml:space="preserve">REAL LABOUR @georgegalloway #gorton https://t.co/zfbwshDQBR</w:t>
      </w:r>
    </w:p>
    <w:p>
      <w:r>
        <w:rPr>
          <w:b/>
          <w:u w:val="single"/>
        </w:rPr>
        <w:t xml:space="preserve">282212</w:t>
      </w:r>
    </w:p>
    <w:p>
      <w:r>
        <w:t xml:space="preserve">Ajoissa aurinkoista viikonloppua varten... https://t.co/57bwNMJCsQ #viini #rosé by #Decanter via @c0nvey https://t.co/DXeRkNo0HM</w:t>
      </w:r>
    </w:p>
    <w:p>
      <w:r>
        <w:rPr>
          <w:b/>
          <w:u w:val="single"/>
        </w:rPr>
        <w:t xml:space="preserve">282213</w:t>
      </w:r>
    </w:p>
    <w:p>
      <w:r>
        <w:t xml:space="preserve">Slipcover Print Couch Slim Cover Non Slip Dining Room Sofa Dustproof Decoration https://t.co/S4btRs9D44 https://t.co/99WG87REmF</w:t>
      </w:r>
    </w:p>
    <w:p>
      <w:r>
        <w:rPr>
          <w:b/>
          <w:u w:val="single"/>
        </w:rPr>
        <w:t xml:space="preserve">282214</w:t>
      </w:r>
    </w:p>
    <w:p>
      <w:r>
        <w:t xml:space="preserve">Miten luoda uusi elämänmuoto: Sophia Roosth synteettisen biologian tulevaisuudesta https://t.co/hIGWJRkYkz https://t.co/RQ9AWGyxSS https://t.co/RQ9AWGyxSS</w:t>
      </w:r>
    </w:p>
    <w:p>
      <w:r>
        <w:rPr>
          <w:b/>
          <w:u w:val="single"/>
        </w:rPr>
        <w:t xml:space="preserve">282215</w:t>
      </w:r>
    </w:p>
    <w:p>
      <w:r>
        <w:t xml:space="preserve">Huijarit perinteiset parantajat joutuvat syytteeseen - Bulawayo24 News https://t.co/rZTPRz7SSR &amp;lt; Jo oli aikakin.</w:t>
      </w:r>
    </w:p>
    <w:p>
      <w:r>
        <w:rPr>
          <w:b/>
          <w:u w:val="single"/>
        </w:rPr>
        <w:t xml:space="preserve">282216</w:t>
      </w:r>
    </w:p>
    <w:p>
      <w:r>
        <w:t xml:space="preserve">Mitä yhteistä on Hansonilla ja Madonnalla? Hitsit, jotka sopivat hengen pelastamiseen https://t.co/sLjMqotAfP #NPR #musiikki</w:t>
      </w:r>
    </w:p>
    <w:p>
      <w:r>
        <w:rPr>
          <w:b/>
          <w:u w:val="single"/>
        </w:rPr>
        <w:t xml:space="preserve">282217</w:t>
      </w:r>
    </w:p>
    <w:p>
      <w:r>
        <w:t xml:space="preserve">Naapurin koira on löytänyt koiranpennun. Huvittavan itsepintaisesti silmä vetoaa aidan lankkuihin, jotka seuraavat häntä nyt kaikkialle. Xd</w:t>
      </w:r>
    </w:p>
    <w:p>
      <w:r>
        <w:rPr>
          <w:b/>
          <w:u w:val="single"/>
        </w:rPr>
        <w:t xml:space="preserve">282218</w:t>
      </w:r>
    </w:p>
    <w:p>
      <w:r>
        <w:t xml:space="preserve">vai satuttavatko ihmiset niitä, jotka rakastavat heitä eniten... Miksi satuttaisi sitä, jota rakastaa eniten? 🤕 https://t.co/daHRu1kk14</w:t>
      </w:r>
    </w:p>
    <w:p>
      <w:r>
        <w:rPr>
          <w:b/>
          <w:u w:val="single"/>
        </w:rPr>
        <w:t xml:space="preserve">282219</w:t>
      </w:r>
    </w:p>
    <w:p>
      <w:r>
        <w:t xml:space="preserve">Trumpin Kiina-neuvottelut: Miksi Mar-a-Lago? Asiantuntijat punnitsevat isäntäpaikkaa https://t.co/0zOvZ47Pml #JakeTapper #XiJinping https://t.co/ph0AE1tDjK https://t.co/ph0AE1tDjK</w:t>
      </w:r>
    </w:p>
    <w:p>
      <w:r>
        <w:rPr>
          <w:b/>
          <w:u w:val="single"/>
        </w:rPr>
        <w:t xml:space="preserve">282220</w:t>
      </w:r>
    </w:p>
    <w:p>
      <w:r>
        <w:t xml:space="preserve">TOIMI: Tuomari kiduttaa 20-vuotiasta: Ei hoitoa sinulle! #SaveDemitrius #STDDs https://t.co/hABpJvCRwm</w:t>
      </w:r>
    </w:p>
    <w:p>
      <w:r>
        <w:rPr>
          <w:b/>
          <w:u w:val="single"/>
        </w:rPr>
        <w:t xml:space="preserve">282221</w:t>
      </w:r>
    </w:p>
    <w:p>
      <w:r>
        <w:t xml:space="preserve">Liput Béla Fleck and the Flecktonesin konserttiin ovat nyt myynnissä!!! Liput: https://t.co/38ds3mVOq9 https://t.co/HrQ8mO3me1</w:t>
      </w:r>
    </w:p>
    <w:p>
      <w:r>
        <w:rPr>
          <w:b/>
          <w:u w:val="single"/>
        </w:rPr>
        <w:t xml:space="preserve">282222</w:t>
      </w:r>
    </w:p>
    <w:p>
      <w:r>
        <w:t xml:space="preserve">[Southeast Houston] Blastoise (M) (IV: 57%) 03:04:19PM asti osoitteessa 6221-6399 Grand Blvd https://t.co/rkhpPNDvng https://t.co/YJ5AqhUeNX https://t.co/YJ5AqhUeNX</w:t>
      </w:r>
    </w:p>
    <w:p>
      <w:r>
        <w:rPr>
          <w:b/>
          <w:u w:val="single"/>
        </w:rPr>
        <w:t xml:space="preserve">282223</w:t>
      </w:r>
    </w:p>
    <w:p>
      <w:r>
        <w:t xml:space="preserve">Liity seuraamme aamurukoukseen ja inspiraatioon perjantaina 1. huhtikuuta klo 5 aamulla.</w:t>
        <w:t xml:space="preserve">Uusi puhelinnumero alla</w:t>
        <w:br/>
        <w:t xml:space="preserve">Soita: (605) 475-2875</w:t>
        <w:br/>
        <w:t xml:space="preserve">Anna liittymäkoodi: 5629363#</w:t>
      </w:r>
    </w:p>
    <w:p>
      <w:r>
        <w:rPr>
          <w:b/>
          <w:u w:val="single"/>
        </w:rPr>
        <w:t xml:space="preserve">282224</w:t>
      </w:r>
    </w:p>
    <w:p>
      <w:r>
        <w:t xml:space="preserve">Haluaisin mennä puistoon keinumaan, haluaisin hakea pullon viiniä ja pizzaa ja katsoa 13 reasons -elokuvan...</w:t>
      </w:r>
    </w:p>
    <w:p>
      <w:r>
        <w:rPr>
          <w:b/>
          <w:u w:val="single"/>
        </w:rPr>
        <w:t xml:space="preserve">282225</w:t>
      </w:r>
    </w:p>
    <w:p>
      <w:r>
        <w:t xml:space="preserve">Vince Camuto UUSI sininen naisten koko 6 Embellished Cutout Sheath Dress $168 #025 https://t.co/QlIhBMfQqt https://t.co/1d6gkHcWWh</w:t>
      </w:r>
    </w:p>
    <w:p>
      <w:r>
        <w:rPr>
          <w:b/>
          <w:u w:val="single"/>
        </w:rPr>
        <w:t xml:space="preserve">282226</w:t>
      </w:r>
    </w:p>
    <w:p>
      <w:r>
        <w:t xml:space="preserve">Uusi solmu: 163.172.66.48 Ongelma: #AHREF #SEO Intelligence Bot Network: online.fr / T:online_fr https://t.co/F2b2kK5Exg #badbots</w:t>
      </w:r>
    </w:p>
    <w:p>
      <w:r>
        <w:rPr>
          <w:b/>
          <w:u w:val="single"/>
        </w:rPr>
        <w:t xml:space="preserve">282227</w:t>
      </w:r>
    </w:p>
    <w:p>
      <w:r>
        <w:t xml:space="preserve">Voittaja on valittu 1360 osallistujan joukosta: "Application Pending", jonka on kirjoittanut @andy_sandberg &amp;amp; Greg Edwards. Finalistit mm. @LauraKalpakian, @ucalthisreality.</w:t>
      </w:r>
    </w:p>
    <w:p>
      <w:r>
        <w:rPr>
          <w:b/>
          <w:u w:val="single"/>
        </w:rPr>
        <w:t xml:space="preserve">282228</w:t>
      </w:r>
    </w:p>
    <w:p>
      <w:r>
        <w:t xml:space="preserve">YHDISTYNYT KUNINGASKUNTA: https://t.co/lpaSNf5H0M #TOLAKNAJIB https://t.co/wEnPuzPWSb #TOLAKNAJIB https://t.co/wEnPuzPWSb</w:t>
      </w:r>
    </w:p>
    <w:p>
      <w:r>
        <w:rPr>
          <w:b/>
          <w:u w:val="single"/>
        </w:rPr>
        <w:t xml:space="preserve">282229</w:t>
      </w:r>
    </w:p>
    <w:p>
      <w:r>
        <w:t xml:space="preserve">Aina notkea keskustelija, mielesi venyy ... Lisää aiheesta Libra https://t.co/gvZst1FdlA</w:t>
      </w:r>
    </w:p>
    <w:p>
      <w:r>
        <w:rPr>
          <w:b/>
          <w:u w:val="single"/>
        </w:rPr>
        <w:t xml:space="preserve">282230</w:t>
      </w:r>
    </w:p>
    <w:p>
      <w:r>
        <w:t xml:space="preserve">Voit nähdä tänään jonkun negatiivisuuden taakse ja suoraan... Lisää Jousimiehelle https://t.co/R1AONKYBct</w:t>
      </w:r>
    </w:p>
    <w:p>
      <w:r>
        <w:rPr>
          <w:b/>
          <w:u w:val="single"/>
        </w:rPr>
        <w:t xml:space="preserve">282231</w:t>
      </w:r>
    </w:p>
    <w:p>
      <w:r>
        <w:t xml:space="preserve">@loveTHOSEchzITS @FoxNews @TuckerCarlson @ChrisRBarron Ilmeisesti matematiikka ei ole vahvin aineesi.</w:t>
      </w:r>
    </w:p>
    <w:p>
      <w:r>
        <w:rPr>
          <w:b/>
          <w:u w:val="single"/>
        </w:rPr>
        <w:t xml:space="preserve">282232</w:t>
      </w:r>
    </w:p>
    <w:p>
      <w:r>
        <w:t xml:space="preserve">Kyberasiantuntija sanoo, että "ylipäällikkö käytti Venäjän 'aktiivisia toimenpiteitä'... vastustajiaan vastaan" https://t.co/hLG7nPgXUP via @shareblue</w:t>
      </w:r>
    </w:p>
    <w:p>
      <w:r>
        <w:rPr>
          <w:b/>
          <w:u w:val="single"/>
        </w:rPr>
        <w:t xml:space="preserve">282233</w:t>
      </w:r>
    </w:p>
    <w:p>
      <w:r>
        <w:t xml:space="preserve">Nämä maat luulevat voivansa voittaa sodan Amerikkaa vastaan. LOL tiedätkö edes mistä WWE alkoi. Kuka tahansa WWE-kilpailija voisi voittaa minkä tahansa maan.</w:t>
      </w:r>
    </w:p>
    <w:p>
      <w:r>
        <w:rPr>
          <w:b/>
          <w:u w:val="single"/>
        </w:rPr>
        <w:t xml:space="preserve">282234</w:t>
      </w:r>
    </w:p>
    <w:p>
      <w:r>
        <w:t xml:space="preserve">Haluat olla vapaa muiden ihmisten vaatimuksista... Lisää Vesimiehelle https://t.co/lbgS1NJEiY</w:t>
      </w:r>
    </w:p>
    <w:p>
      <w:r>
        <w:rPr>
          <w:b/>
          <w:u w:val="single"/>
        </w:rPr>
        <w:t xml:space="preserve">282235</w:t>
      </w:r>
    </w:p>
    <w:p>
      <w:r>
        <w:t xml:space="preserve">Voit ostaa laadukkaat @myvocore tossut vain N3,500:lla ja pitää vaihtorahat #5KBae #youcankeepthechangebae</w:t>
      </w:r>
    </w:p>
    <w:p>
      <w:r>
        <w:rPr>
          <w:b/>
          <w:u w:val="single"/>
        </w:rPr>
        <w:t xml:space="preserve">282236</w:t>
      </w:r>
    </w:p>
    <w:p>
      <w:r>
        <w:t xml:space="preserve">Piirrä oma tulevaisuutesi ✏ Hyvää #NationalPencilDay! Tässä #OOH #ThrowbackThursday from @united ✈ https://t.co/DFRnXbyEZV https://t.co/DFRnXbyEZV</w:t>
      </w:r>
    </w:p>
    <w:p>
      <w:r>
        <w:rPr>
          <w:b/>
          <w:u w:val="single"/>
        </w:rPr>
        <w:t xml:space="preserve">282237</w:t>
      </w:r>
    </w:p>
    <w:p>
      <w:r>
        <w:t xml:space="preserve">Ihmisiä kehotetaan ryhtymään toimiin #Castlefordin kaupungin keskustan puiston parantamiseksi.</w:t>
        <w:br/>
        <w:t xml:space="preserve">https://t.co/nauvpLhS9J https://t.co/QwcxXzbbiI</w:t>
      </w:r>
    </w:p>
    <w:p>
      <w:r>
        <w:rPr>
          <w:b/>
          <w:u w:val="single"/>
        </w:rPr>
        <w:t xml:space="preserve">282238</w:t>
      </w:r>
    </w:p>
    <w:p>
      <w:r>
        <w:t xml:space="preserve">Älä unohda, poimi ne Apple-donglet tänään tai menetä säästöjä https://t.co/FhE4R5tnad https://t.co/JQHUoxO8Le https://t.co/JQHUoxO8Le</w:t>
      </w:r>
    </w:p>
    <w:p>
      <w:r>
        <w:rPr>
          <w:b/>
          <w:u w:val="single"/>
        </w:rPr>
        <w:t xml:space="preserve">282239</w:t>
      </w:r>
    </w:p>
    <w:p>
      <w:r>
        <w:t xml:space="preserve">Katso elintarvikkeet, jotka tekevät Butt0cks Bigger luonnollisesti https://t.co/tx37V724Ul https://t.co/SJEFppkdOv</w:t>
      </w:r>
    </w:p>
    <w:p>
      <w:r>
        <w:rPr>
          <w:b/>
          <w:u w:val="single"/>
        </w:rPr>
        <w:t xml:space="preserve">282240</w:t>
      </w:r>
    </w:p>
    <w:p>
      <w:r>
        <w:t xml:space="preserve">Lisäsimme juuri @misconductpdcst #podcastin @podknifeen! Upota hampaasi #tales of #truecrime &amp;amp; rate/review osoitteessa https://t.co/Z4zYpd2Cwi.</w:t>
      </w:r>
    </w:p>
    <w:p>
      <w:r>
        <w:rPr>
          <w:b/>
          <w:u w:val="single"/>
        </w:rPr>
        <w:t xml:space="preserve">282241</w:t>
      </w:r>
    </w:p>
    <w:p>
      <w:r>
        <w:t xml:space="preserve">Saattaa tuntua siltä, että muut työntävät sinua tänään, mutta sinä... Lisää aiheesta Libra https://t.co/CJb7x9NaIL</w:t>
      </w:r>
    </w:p>
    <w:p>
      <w:r>
        <w:rPr>
          <w:b/>
          <w:u w:val="single"/>
        </w:rPr>
        <w:t xml:space="preserve">282242</w:t>
      </w:r>
    </w:p>
    <w:p>
      <w:r>
        <w:t xml:space="preserve">OMG!! Haluan tämän DVD:n! xD .</w:t>
        <w:t xml:space="preserve">Mitä jos musiikkivideot on 4:44 minuuttia kukin ???😍😍😍😜</w:t>
        <w:br/>
        <w:t xml:space="preserve">https://t.co/zkSURgtblw https://t.co/zkSURgtblw</w:t>
      </w:r>
    </w:p>
    <w:p>
      <w:r>
        <w:rPr>
          <w:b/>
          <w:u w:val="single"/>
        </w:rPr>
        <w:t xml:space="preserve">282243</w:t>
      </w:r>
    </w:p>
    <w:p>
      <w:r>
        <w:t xml:space="preserve">Kävin Kurt Skellyn kirkossa aamulla ja Kenny Baldwinin kirkossa iltapäivällä.  Hyvä kuulla Sanaa lomalla.</w:t>
      </w:r>
    </w:p>
    <w:p>
      <w:r>
        <w:rPr>
          <w:b/>
          <w:u w:val="single"/>
        </w:rPr>
        <w:t xml:space="preserve">282244</w:t>
      </w:r>
    </w:p>
    <w:p>
      <w:r>
        <w:t xml:space="preserve">@HBOINDIA Vastasi kaikkiin 4 kysymykseen, jotka vilkkuivat televisioruudulla &amp;amp; Nauti #BatmanvSupermanOnHBO 😊😊😊😊😍😘 https://t.co/sv6LWTMWjO</w:t>
      </w:r>
    </w:p>
    <w:p>
      <w:r>
        <w:rPr>
          <w:b/>
          <w:u w:val="single"/>
        </w:rPr>
        <w:t xml:space="preserve">282245</w:t>
      </w:r>
    </w:p>
    <w:p>
      <w:r>
        <w:t xml:space="preserve">Olen osallistunut kilpailuun, jossa voit voittaa hämmästyttävän Lee Stafford Cordlessin. #Cordless #kauneus #hiukset https://t.co/E1P2mNWScW</w:t>
      </w:r>
    </w:p>
    <w:p>
      <w:r>
        <w:rPr>
          <w:b/>
          <w:u w:val="single"/>
        </w:rPr>
        <w:t xml:space="preserve">282246</w:t>
      </w:r>
    </w:p>
    <w:p>
      <w:r>
        <w:t xml:space="preserve">Hei @caunceio, tsekkaa @bmckmusicin uusi EP OUT NOW! Suuntaa osoitteeseen https://t.co/8UCn9aq4uJ #OneForTheRoadEP</w:t>
      </w:r>
    </w:p>
    <w:p>
      <w:r>
        <w:rPr>
          <w:b/>
          <w:u w:val="single"/>
        </w:rPr>
        <w:t xml:space="preserve">282247</w:t>
      </w:r>
    </w:p>
    <w:p>
      <w:r>
        <w:t xml:space="preserve">KIIREELLISIÄ TOIMIA TARVITAAN YSTÄVIEMME HYVÄKSI! LUE LISÄÄ, MITEN VOIT AUTTAA &amp; JAA TÄMÄ POSTI LAAJALTA! #DismantleTheGhetto https://t.co/dM8RpoBYHf https://t.co/dM8RpoBYHf</w:t>
      </w:r>
    </w:p>
    <w:p>
      <w:r>
        <w:rPr>
          <w:b/>
          <w:u w:val="single"/>
        </w:rPr>
        <w:t xml:space="preserve">282248</w:t>
      </w:r>
    </w:p>
    <w:p>
      <w:r>
        <w:t xml:space="preserve">Pidän @RandPaulista, mutta olen hämmentynyt hänen tämänpäiväisestä kannastaan ja hyökkäyksestään presidenttiä vastaan... joka toimi oikeuksin... Rand vaikutti vaarantuneelta...</w:t>
      </w:r>
    </w:p>
    <w:p>
      <w:r>
        <w:rPr>
          <w:b/>
          <w:u w:val="single"/>
        </w:rPr>
        <w:t xml:space="preserve">282249</w:t>
      </w:r>
    </w:p>
    <w:p>
      <w:r>
        <w:t xml:space="preserve">EXCLUSIVE beatport</w:t>
        <w:br/>
        <w:t xml:space="preserve">Uusi Tecnho EP</w:t>
        <w:br/>
        <w:t xml:space="preserve">AENARIA RECORDS (Italia)</w:t>
        <w:br/>
        <w:t xml:space="preserve">Linkki biossa</w:t>
        <w:br/>
        <w:t xml:space="preserve">👌👌👌👌</w:t>
        <w:br/>
        <w:t xml:space="preserve">#orfeumusic... https://t.co/ri9hPBeoGk</w:t>
      </w:r>
    </w:p>
    <w:p>
      <w:r>
        <w:rPr>
          <w:b/>
          <w:u w:val="single"/>
        </w:rPr>
        <w:t xml:space="preserve">282250</w:t>
      </w:r>
    </w:p>
    <w:p>
      <w:r>
        <w:t xml:space="preserve">Tarkistiko Jay taas takit ovella?</w:t>
        <w:br/>
        <w:br/>
        <w:t xml:space="preserve"> Jos hän puhuu CRE:n roolista tai "jaetusta operatiivisesta kohtalosta", kuunnelkaa - hän on todellinen palveleva johtaja! https://t.co/e8Xw0KhAfJ ...</w:t>
      </w:r>
    </w:p>
    <w:p>
      <w:r>
        <w:rPr>
          <w:b/>
          <w:u w:val="single"/>
        </w:rPr>
        <w:t xml:space="preserve">282251</w:t>
      </w:r>
    </w:p>
    <w:p>
      <w:r>
        <w:t xml:space="preserve">Etenkin kun suunnitelmana on olla täällä pitkään? Ei. Jos et ole täällä ja aiot jäädä tänne, se ei voi toimia, ples...</w:t>
      </w:r>
    </w:p>
    <w:p>
      <w:r>
        <w:rPr>
          <w:b/>
          <w:u w:val="single"/>
        </w:rPr>
        <w:t xml:space="preserve">282252</w:t>
      </w:r>
    </w:p>
    <w:p>
      <w:r>
        <w:t xml:space="preserve">Tykkäsin @YouTube-videosta @miniladdd https://t.co/lt1U19JF9n THE ULTIMATE SACRIFICE!!! - GMod Hide and Seek (Garrys Mod Funny)</w:t>
      </w:r>
    </w:p>
    <w:p>
      <w:r>
        <w:rPr>
          <w:b/>
          <w:u w:val="single"/>
        </w:rPr>
        <w:t xml:space="preserve">282253</w:t>
      </w:r>
    </w:p>
    <w:p>
      <w:r>
        <w:t xml:space="preserve">@Vxrsn @Jultegra_ sinun olisi pitänyt liittyä puolueeseeni, kun halusin teidät idiootit, kun olitte niillä pummitileillä.</w:t>
      </w:r>
    </w:p>
    <w:p>
      <w:r>
        <w:rPr>
          <w:b/>
          <w:u w:val="single"/>
        </w:rPr>
        <w:t xml:space="preserve">282254</w:t>
      </w:r>
    </w:p>
    <w:p>
      <w:r>
        <w:t xml:space="preserve">#USA #Facebook - Kutsu jäsenille liittyä tähän ryhmään - Pinot hyödyllistä tietoa =&amp;gt;</w:t>
        <w:br/>
        <w:t xml:space="preserve">https://t.co/Ak8i3ydKP2 https://t.co/iROiMDrmL7</w:t>
      </w:r>
    </w:p>
    <w:p>
      <w:r>
        <w:rPr>
          <w:b/>
          <w:u w:val="single"/>
        </w:rPr>
        <w:t xml:space="preserve">282255</w:t>
      </w:r>
    </w:p>
    <w:p>
      <w:r>
        <w:t xml:space="preserve">Tiedätkö, mikä on luultavasti suurempaa kuin tämän illan pelin voittaminen????</w:t>
        <w:br/>
        <w:t xml:space="preserve"> Pohjois-Carolina välttää kaikkivoivan "itkevän Jordanin meemikasvot"</w:t>
      </w:r>
    </w:p>
    <w:p>
      <w:r>
        <w:rPr>
          <w:b/>
          <w:u w:val="single"/>
        </w:rPr>
        <w:t xml:space="preserve">282256</w:t>
      </w:r>
    </w:p>
    <w:p>
      <w:r>
        <w:t xml:space="preserve">Ei se mitään. Ilmeisesti Rock on tarpeeksi erikoinen saadakseen ainoan 6B:n, joka voi peruuttaa whiffin erikoislyöntiin...</w:t>
      </w:r>
    </w:p>
    <w:p>
      <w:r>
        <w:rPr>
          <w:b/>
          <w:u w:val="single"/>
        </w:rPr>
        <w:t xml:space="preserve">282257</w:t>
      </w:r>
    </w:p>
    <w:p>
      <w:r>
        <w:t xml:space="preserve">D13222 Chalcedony &amp;amp; 925 Silver Overlay säädettävä rannerengas koruja https://t.co/u1p0BKNze0 https://t.co/3UUMVYvywh</w:t>
      </w:r>
    </w:p>
    <w:p>
      <w:r>
        <w:rPr>
          <w:b/>
          <w:u w:val="single"/>
        </w:rPr>
        <w:t xml:space="preserve">282258</w:t>
      </w:r>
    </w:p>
    <w:p>
      <w:r>
        <w:t xml:space="preserve">Anna minulle kahvia, jotta voin muuttaa asioita, joita voin muuttaa, ja viiniä, jotta voin hyväksyä asiat, joita en voi muuttaa. https://t.co/59sBXx6HwP.</w:t>
      </w:r>
    </w:p>
    <w:p>
      <w:r>
        <w:rPr>
          <w:b/>
          <w:u w:val="single"/>
        </w:rPr>
        <w:t xml:space="preserve">282259</w:t>
      </w:r>
    </w:p>
    <w:p>
      <w:r>
        <w:t xml:space="preserve">Stone Cold oli suosikkini, mutta HBK vs Kurt -ottelu Mania-ottelussa on kaikkien aikojen suosikkiotteluni ... Kurt on top 6 DOA #Wrestlemania Happy Mania Day https://t.co/bAbvt0KpkW https://t.co/bAbvt0KpkW</w:t>
      </w:r>
    </w:p>
    <w:p>
      <w:r>
        <w:rPr>
          <w:b/>
          <w:u w:val="single"/>
        </w:rPr>
        <w:t xml:space="preserve">282260</w:t>
      </w:r>
    </w:p>
    <w:p>
      <w:r>
        <w:t xml:space="preserve">Uskon, että #holdthefloor epäonnistuu. Molemmat Garland &amp;amp; Gorshich R hyviä miehiä, mutta GOP on valtaa Dems epäonnistuminen, joten Gorsich WILL B vahvistettu.</w:t>
      </w:r>
    </w:p>
    <w:p>
      <w:r>
        <w:rPr>
          <w:b/>
          <w:u w:val="single"/>
        </w:rPr>
        <w:t xml:space="preserve">282261</w:t>
      </w:r>
    </w:p>
    <w:p>
      <w:r>
        <w:t xml:space="preserve">[7/10] Gwent oli erittäin hauska. Muistuttaa enemmän lautapeliä. Liian monimutkainen IRL-kortteihin. Erittäin mielenkiintoisia pakka-arketyyppejä. #Gwent #Review https://t.co/HbBdWKGrJ3</w:t>
      </w:r>
    </w:p>
    <w:p>
      <w:r>
        <w:rPr>
          <w:b/>
          <w:u w:val="single"/>
        </w:rPr>
        <w:t xml:space="preserve">282262</w:t>
      </w:r>
    </w:p>
    <w:p>
      <w:r>
        <w:t xml:space="preserve">Kun Ubuntu luopuu Unitystä, myös Mir kuolee. Toivottavasti Waylandia kehitetään ja parannetaan voimakkaasti GNOMEa varten.</w:t>
      </w:r>
    </w:p>
    <w:p>
      <w:r>
        <w:rPr>
          <w:b/>
          <w:u w:val="single"/>
        </w:rPr>
        <w:t xml:space="preserve">282263</w:t>
      </w:r>
    </w:p>
    <w:p>
      <w:r>
        <w:t xml:space="preserve">"On aika lakata yrittämästä sovittaa nelikulmainen tappi pyöreään reikään riippuvuuden hoidossa"</w:t>
        <w:br/>
        <w:br/>
        <w:t xml:space="preserve">https://t.co/Nh7aeJAI38</w:t>
      </w:r>
    </w:p>
    <w:p>
      <w:r>
        <w:rPr>
          <w:b/>
          <w:u w:val="single"/>
        </w:rPr>
        <w:t xml:space="preserve">282264</w:t>
      </w:r>
    </w:p>
    <w:p>
      <w:r>
        <w:t xml:space="preserve">Näin juuri televisiosta "Äärettömän jääkarhun", 2014; älykäs, nokkela, mukava yllätys. Kuka on @zoesaldana? Amerikan uusi kultaseni.</w:t>
      </w:r>
    </w:p>
    <w:p>
      <w:r>
        <w:rPr>
          <w:b/>
          <w:u w:val="single"/>
        </w:rPr>
        <w:t xml:space="preserve">282265</w:t>
      </w:r>
    </w:p>
    <w:p>
      <w:r>
        <w:t xml:space="preserve">lisätietoja: https://t.co/L0ILnFos2d Mega Man -sarjakuva tulee Cartoon Networkin ohjelmistoon vuonna 2018 https://t.co/F1TR2gk0Fd https://t.co/F1TR2gk0Fd</w:t>
      </w:r>
    </w:p>
    <w:p>
      <w:r>
        <w:rPr>
          <w:b/>
          <w:u w:val="single"/>
        </w:rPr>
        <w:t xml:space="preserve">282266</w:t>
      </w:r>
    </w:p>
    <w:p>
      <w:r>
        <w:t xml:space="preserve">@liljon2137 Se oli ensimmäinen ajatukseni, kun näin sen. Toinen ajatus oli, että jos Aj:lla kesti niin kauan tulla alas ramppia, niin miten on Takerin laita.</w:t>
      </w:r>
    </w:p>
    <w:p>
      <w:r>
        <w:rPr>
          <w:b/>
          <w:u w:val="single"/>
        </w:rPr>
        <w:t xml:space="preserve">282267</w:t>
      </w:r>
    </w:p>
    <w:p>
      <w:r>
        <w:t xml:space="preserve">6. vuosittainen @fdjconference on tulossa #Raleigh #NC heinäkuun 20.-23. päivä, lisätietoja sähköpostitse fleetconference@fleetdjs.com!</w:t>
      </w:r>
    </w:p>
    <w:p>
      <w:r>
        <w:rPr>
          <w:b/>
          <w:u w:val="single"/>
        </w:rPr>
        <w:t xml:space="preserve">282268</w:t>
      </w:r>
    </w:p>
    <w:p>
      <w:r>
        <w:t xml:space="preserve">ystäväni alkoi katsoa tvd:tä ja puhuimme tästä päivästä ja hän sanoi "stefan ja elena vihdoin nussivat minä huusin" 😂😂😂💀</w:t>
      </w:r>
    </w:p>
    <w:p>
      <w:r>
        <w:rPr>
          <w:b/>
          <w:u w:val="single"/>
        </w:rPr>
        <w:t xml:space="preserve">282269</w:t>
      </w:r>
    </w:p>
    <w:p>
      <w:r>
        <w:t xml:space="preserve">[831m/ehrr] RAKASTAN SINUA NIIN PALJON ENSIMMÄISEN KERRAN MAAILMASSA ON TÄYNNÄ RAKKAUTTA...-MÄ MOKASIN PUHELIMESSA KUKA ON TODELLA LUOTTAMUKSELLINEN-....</w:t>
      </w:r>
    </w:p>
    <w:p>
      <w:r>
        <w:rPr>
          <w:b/>
          <w:u w:val="single"/>
        </w:rPr>
        <w:t xml:space="preserve">282270</w:t>
      </w:r>
    </w:p>
    <w:p>
      <w:r>
        <w:t xml:space="preserve">2006 Bowman Heritage - Auto # SG-Js #/ Jarrod Saltalamacchia RC Rookie Red Sox https://t.co/jgj0KfjIsW https://t.co/pN9PSSOdcp https://t.co/pN9PSSOdcp</w:t>
      </w:r>
    </w:p>
    <w:p>
      <w:r>
        <w:rPr>
          <w:b/>
          <w:u w:val="single"/>
        </w:rPr>
        <w:t xml:space="preserve">282271</w:t>
      </w:r>
    </w:p>
    <w:p>
      <w:r>
        <w:t xml:space="preserve">@TeekeeMon @RickandMortyS3 @mtaibbi Näin on aina ollut, kun kolmannen puolueen ehdokas asettuu ehdolle jommallakummalla puolella, he imevät ääniä pois "oman" puolensa ehdokkaalta.</w:t>
      </w:r>
    </w:p>
    <w:p>
      <w:r>
        <w:rPr>
          <w:b/>
          <w:u w:val="single"/>
        </w:rPr>
        <w:t xml:space="preserve">282272</w:t>
      </w:r>
    </w:p>
    <w:p>
      <w:r>
        <w:t xml:space="preserve">"Hyvä kuuntelija ei ole vain suosittu kaikkialla, vaan jonkin ajan kuluttua hän oppii tuntemaan jotain." Wilson Mizner https://t.co/3i8G0FE7Mv</w:t>
      </w:r>
    </w:p>
    <w:p>
      <w:r>
        <w:rPr>
          <w:b/>
          <w:u w:val="single"/>
        </w:rPr>
        <w:t xml:space="preserve">282273</w:t>
      </w:r>
    </w:p>
    <w:p>
      <w:r>
        <w:t xml:space="preserve">Joo!!! Rein kateutta! Pidättäytykää hengittämästä ja kuolkaa!!!! Tehkää se dev dixit!!!! Anna Sahelille rauha! Puleeej #krpkab https://t.co/IDcycUYEdJ https://t.co/IDcycUYEdJ</w:t>
      </w:r>
    </w:p>
    <w:p>
      <w:r>
        <w:rPr>
          <w:b/>
          <w:u w:val="single"/>
        </w:rPr>
        <w:t xml:space="preserve">282274</w:t>
      </w:r>
    </w:p>
    <w:p>
      <w:r>
        <w:t xml:space="preserve">Raha vastaan oikeus</w:t>
        <w:br/>
        <w:br/>
        <w:t xml:space="preserve">Tuomari höyryää, kun Uberin johtaja pidättää asiakirjoja ja vetoaa 5. päivään | Ars Technica UK</w:t>
        <w:br/>
        <w:t xml:space="preserve">@nytimes https://t.co/KhaXN4uFz0</w:t>
      </w:r>
    </w:p>
    <w:p>
      <w:r>
        <w:rPr>
          <w:b/>
          <w:u w:val="single"/>
        </w:rPr>
        <w:t xml:space="preserve">282275</w:t>
      </w:r>
    </w:p>
    <w:p>
      <w:r>
        <w:t xml:space="preserve">"Murcia nyt! ...Mitä tapahtui Amerikassa? Olit kerran niin komea, nerokas ja avantgardistinen. 😧😭🤗 https://t.co/uIQNKKrdCk https://t.co/uIQNKKrdCk</w:t>
      </w:r>
    </w:p>
    <w:p>
      <w:r>
        <w:rPr>
          <w:b/>
          <w:u w:val="single"/>
        </w:rPr>
        <w:t xml:space="preserve">282276</w:t>
      </w:r>
    </w:p>
    <w:p>
      <w:r>
        <w:t xml:space="preserve">Kaikki halpenee, mutta ei FX Robot. Se paranee ja tekee enemmän rahaa kuin koskaan oikeilla tileillä. https://t.co/Synud5qM3S.</w:t>
      </w:r>
    </w:p>
    <w:p>
      <w:r>
        <w:rPr>
          <w:b/>
          <w:u w:val="single"/>
        </w:rPr>
        <w:t xml:space="preserve">282277</w:t>
      </w:r>
    </w:p>
    <w:p>
      <w:r>
        <w:t xml:space="preserve">Cornerstone Investment Partners LLC:llä on 262,000 dollarin positio Willis Towers Watson PLC:ssä (WLTW) https://t.co/jlLEaAYx45 https://t.co/jlLEaAYx45</w:t>
      </w:r>
    </w:p>
    <w:p>
      <w:r>
        <w:rPr>
          <w:b/>
          <w:u w:val="single"/>
        </w:rPr>
        <w:t xml:space="preserve">282278</w:t>
      </w:r>
    </w:p>
    <w:p>
      <w:r>
        <w:t xml:space="preserve">Napauta ja avaa URL-osoite ja voita upeita palkintoja sinulle ja minulle @FarmVille2:ssa! #farmrewards https://t.co/zK1GUsPamq https://t.co/D90gNrusMq</w:t>
      </w:r>
    </w:p>
    <w:p>
      <w:r>
        <w:rPr>
          <w:b/>
          <w:u w:val="single"/>
        </w:rPr>
        <w:t xml:space="preserve">282279</w:t>
      </w:r>
    </w:p>
    <w:p>
      <w:r>
        <w:t xml:space="preserve">1 miljoona katselukertaa #Youtube</w:t>
        <w:br/>
        <w:t xml:space="preserve">#PekkeanDiBus Geeta Zaildar</w:t>
        <w:br/>
        <w:t xml:space="preserve">KeepWatching | KeepSharing | KeepSupporting... https://t.co/Iqot1LROnl</w:t>
      </w:r>
    </w:p>
    <w:p>
      <w:r>
        <w:rPr>
          <w:b/>
          <w:u w:val="single"/>
        </w:rPr>
        <w:t xml:space="preserve">282280</w:t>
      </w:r>
    </w:p>
    <w:p>
      <w:r>
        <w:t xml:space="preserve">@riri_did Huono onni. Et löytänyt kultamunaa. Yritä huomenna uudelleen. #TheHuntStartsHere https://t.co/x2s4yp8I5W https://t.co/x2s4yp8I5W</w:t>
      </w:r>
    </w:p>
    <w:p>
      <w:r>
        <w:rPr>
          <w:b/>
          <w:u w:val="single"/>
        </w:rPr>
        <w:t xml:space="preserve">282281</w:t>
      </w:r>
    </w:p>
    <w:p>
      <w:r>
        <w:t xml:space="preserve">Baby Shower Whats In Your Purse in Orange Stripes teema: https://t.co/M696EJDhCG #babyshowerinvites #babyshowersupplies https://t.co/DWVkfWJhpK</w:t>
      </w:r>
    </w:p>
    <w:p>
      <w:r>
        <w:rPr>
          <w:b/>
          <w:u w:val="single"/>
        </w:rPr>
        <w:t xml:space="preserve">282282</w:t>
      </w:r>
    </w:p>
    <w:p>
      <w:r>
        <w:t xml:space="preserve">.@GreggDCaruso @CUNYkcc Kansanterveydellinen karanteenimalli 4 CRJ-uudistus - karanteeni ja leimaaminen; toimintakyvyttömyys 4 itsepuolustus, suhteellinen 2 rikoksen vakavuus, ja; tarjota hoitoa / kuntoutusta.</w:t>
      </w:r>
    </w:p>
    <w:p>
      <w:r>
        <w:rPr>
          <w:b/>
          <w:u w:val="single"/>
        </w:rPr>
        <w:t xml:space="preserve">282283</w:t>
      </w:r>
    </w:p>
    <w:p>
      <w:r>
        <w:t xml:space="preserve">GuttaLeague : HockeyFan84x Trump_Regrets realDonaldTrump NBCNews Mikä sai teidät luulemaan, että hän muuttuisi...Siis se i... https://t.co/St8aXfKCO0</w:t>
      </w:r>
    </w:p>
    <w:p>
      <w:r>
        <w:rPr>
          <w:b/>
          <w:u w:val="single"/>
        </w:rPr>
        <w:t xml:space="preserve">282284</w:t>
      </w:r>
    </w:p>
    <w:p>
      <w:r>
        <w:t xml:space="preserve">Saavuin #Vegasiin #ACMAwards-gaalaan... juuri ajoissa haastattelemaan jo julkistettua #ACM-voittajaa @MarenMorris! https://t.co/vjhSCc8mxs</w:t>
      </w:r>
    </w:p>
    <w:p>
      <w:r>
        <w:rPr>
          <w:b/>
          <w:u w:val="single"/>
        </w:rPr>
        <w:t xml:space="preserve">282285</w:t>
      </w:r>
    </w:p>
    <w:p>
      <w:r>
        <w:t xml:space="preserve">Oranssi pökäle leikkii sotaa. Kuinka söpöä. Jos lähetämme maajoukkoja, haluaisin nähdä Trumpsin etulinjassa https://t.co/NpGBnXIT1h</w:t>
      </w:r>
    </w:p>
    <w:p>
      <w:r>
        <w:rPr>
          <w:b/>
          <w:u w:val="single"/>
        </w:rPr>
        <w:t xml:space="preserve">282286</w:t>
      </w:r>
    </w:p>
    <w:p>
      <w:r>
        <w:t xml:space="preserve">Tutkimuksen mukaan pienet yritykset käyttävät joitakin markkinointivälineitä osan ajasta https://t.co/W4eG7VcnkL via @thedrum https://t.co/4s3kOUhulh</w:t>
      </w:r>
    </w:p>
    <w:p>
      <w:r>
        <w:rPr>
          <w:b/>
          <w:u w:val="single"/>
        </w:rPr>
        <w:t xml:space="preserve">282287</w:t>
      </w:r>
    </w:p>
    <w:p>
      <w:r>
        <w:t xml:space="preserve">Tykkää ja jaa tätä puhdasta mahtavuutta!</w:t>
        <w:br/>
        <w:br/>
        <w:t xml:space="preserve"> #sky #southernmanneroutdoors #vacation https://t.co/AJrjCJ0zsY</w:t>
      </w:r>
    </w:p>
    <w:p>
      <w:r>
        <w:rPr>
          <w:b/>
          <w:u w:val="single"/>
        </w:rPr>
        <w:t xml:space="preserve">282288</w:t>
      </w:r>
    </w:p>
    <w:p>
      <w:r>
        <w:t xml:space="preserve">@USMCLiberal @Cernovich Aivan oikein, siksi molemmat puolueet tukevat sotateollista kompleksia eivätkä sotilaita. Useimmat ajattelevat ihmiset tietävät, että politiikka ei ole kaksitahoista.</w:t>
      </w:r>
    </w:p>
    <w:p>
      <w:r>
        <w:rPr>
          <w:b/>
          <w:u w:val="single"/>
        </w:rPr>
        <w:t xml:space="preserve">282289</w:t>
      </w:r>
    </w:p>
    <w:p>
      <w:r>
        <w:t xml:space="preserve">I f'king love @sleafordmods ...ainoa bändi, joka sanoo jotain brittimusiikissa tällä hetkellä. Lisää livetreffejä nyt, kiitos.</w:t>
      </w:r>
    </w:p>
    <w:p>
      <w:r>
        <w:rPr>
          <w:b/>
          <w:u w:val="single"/>
        </w:rPr>
        <w:t xml:space="preserve">282290</w:t>
      </w:r>
    </w:p>
    <w:p>
      <w:r>
        <w:t xml:space="preserve">@MamaJune_BooBoo Katson parhaillaan jaksoja. Sinun pitäisi olla ylpeä. Hän on villainen mammutti.  Et ollut niin ällöttävä painavimmillasi.</w:t>
      </w:r>
    </w:p>
    <w:p>
      <w:r>
        <w:rPr>
          <w:b/>
          <w:u w:val="single"/>
        </w:rPr>
        <w:t xml:space="preserve">282291</w:t>
      </w:r>
    </w:p>
    <w:p>
      <w:r>
        <w:t xml:space="preserve">Aivan, Espanja puhuu espanjaa, samoin Argentiina, joten tilanteiden on oltava täsmälleen samat *pää lyö pöytään*.</w:t>
      </w:r>
    </w:p>
    <w:p>
      <w:r>
        <w:rPr>
          <w:b/>
          <w:u w:val="single"/>
        </w:rPr>
        <w:t xml:space="preserve">282292</w:t>
      </w:r>
    </w:p>
    <w:p>
      <w:r>
        <w:t xml:space="preserve">Ray Wylie Hubbard, Luckenbach Texas @raywylie 1. huhtikuuta 2017! Tarvitseeko minun sanoa enemmän, Hän oli 110% Texan Outlaw Rocker!!! Sinun olisi pitänyt olla täällä! https://t.co/eqfbGKFncQ</w:t>
      </w:r>
    </w:p>
    <w:p>
      <w:r>
        <w:rPr>
          <w:b/>
          <w:u w:val="single"/>
        </w:rPr>
        <w:t xml:space="preserve">282293</w:t>
      </w:r>
    </w:p>
    <w:p>
      <w:r>
        <w:t xml:space="preserve">5 NFL-kauppaa, joiden pitää tapahtua ennen luonnosta - No Galloping Chicken! #PatsNation https://t.co/5IWbfqtS3T</w:t>
      </w:r>
    </w:p>
    <w:p>
      <w:r>
        <w:rPr>
          <w:b/>
          <w:u w:val="single"/>
        </w:rPr>
        <w:t xml:space="preserve">282294</w:t>
      </w:r>
    </w:p>
    <w:p>
      <w:r>
        <w:t xml:space="preserve">Katso B2D (BUILD2DESTROY FITNESS) HOODIE! Saatavilla seuraavan 2 päivän ajan @Teespringin kautta: https://t.co/GtJurRyaJB.</w:t>
      </w:r>
    </w:p>
    <w:p>
      <w:r>
        <w:rPr>
          <w:b/>
          <w:u w:val="single"/>
        </w:rPr>
        <w:t xml:space="preserve">282295</w:t>
      </w:r>
    </w:p>
    <w:p>
      <w:r>
        <w:t xml:space="preserve">@jaketapper Häpeällistä. nämä republikaanien senaattorit rikkoivat 200 vuoden perinnettä saadakseen haluamansa mitä tahansa.</w:t>
      </w:r>
    </w:p>
    <w:p>
      <w:r>
        <w:rPr>
          <w:b/>
          <w:u w:val="single"/>
        </w:rPr>
        <w:t xml:space="preserve">282296</w:t>
      </w:r>
    </w:p>
    <w:p>
      <w:r>
        <w:t xml:space="preserve">@PaulMaskeyMP @stephenbosley @peterweirmla @Wiseabap @MartinJMagill @keifermac1 @duncan_morrow @WIMPS @Chris_Lyttle Hyvä mies Paul! Tukesi tässä on elintärkeää.</w:t>
      </w:r>
    </w:p>
    <w:p>
      <w:r>
        <w:rPr>
          <w:b/>
          <w:u w:val="single"/>
        </w:rPr>
        <w:t xml:space="preserve">282297</w:t>
      </w:r>
    </w:p>
    <w:p>
      <w:r>
        <w:t xml:space="preserve">25 prosenttia on tehty Douglas Adamsin Dirk Gently's Holistic -kirjan kanssa: https://t.co/09dt7tQHwn... https://t.co/09dt7tQHwn</w:t>
      </w:r>
    </w:p>
    <w:p>
      <w:r>
        <w:rPr>
          <w:b/>
          <w:u w:val="single"/>
        </w:rPr>
        <w:t xml:space="preserve">282298</w:t>
      </w:r>
    </w:p>
    <w:p>
      <w:r>
        <w:t xml:space="preserve">Linkkini Trump-Syyria-kolumniini ei kuulemma toimi. Olen ulkona. Menkää @joshuakeatingin tai @ColinKahlin mainitsemiin linkkeihin.</w:t>
      </w:r>
    </w:p>
    <w:p>
      <w:r>
        <w:rPr>
          <w:b/>
          <w:u w:val="single"/>
        </w:rPr>
        <w:t xml:space="preserve">282299</w:t>
      </w:r>
    </w:p>
    <w:p>
      <w:r>
        <w:t xml:space="preserve">En ole seurannut tätä @BBNaija asiaa, mutta jos minun on äänestettävä, sen perusteella, mitä olen nähnyt sosiaalisessa mediassa, äänestän Efeä.</w:t>
      </w:r>
    </w:p>
    <w:p>
      <w:r>
        <w:rPr>
          <w:b/>
          <w:u w:val="single"/>
        </w:rPr>
        <w:t xml:space="preserve">282300</w:t>
      </w:r>
    </w:p>
    <w:p>
      <w:r>
        <w:t xml:space="preserve">@christhebarker @MrKenShabby se on photoshop-etsivät. Haluan, että teillä on ohjelma ja teematunnari.</w:t>
      </w:r>
    </w:p>
    <w:p>
      <w:r>
        <w:rPr>
          <w:b/>
          <w:u w:val="single"/>
        </w:rPr>
        <w:t xml:space="preserve">282301</w:t>
      </w:r>
    </w:p>
    <w:p>
      <w:r>
        <w:t xml:space="preserve">Rakas Gravity,</w:t>
        <w:br/>
        <w:t xml:space="preserve">Toivottavasti nautitte siitä, mitä tyttäreni syntymäpäiväkakusta oli jäljellä. Hassua, miten sinä aina voitat.</w:t>
        <w:br/>
        <w:t xml:space="preserve">Vilpittömästi,</w:t>
        <w:br/>
        <w:t xml:space="preserve">Kömpelö äiti</w:t>
      </w:r>
    </w:p>
    <w:p>
      <w:r>
        <w:rPr>
          <w:b/>
          <w:u w:val="single"/>
        </w:rPr>
        <w:t xml:space="preserve">282302</w:t>
      </w:r>
    </w:p>
    <w:p>
      <w:r>
        <w:t xml:space="preserve">Välitä tämä eteenpäin, jos sydämesi kehottaa sinua tekemään niin.</w:t>
        <w:t xml:space="preserve">#IAmChoosingLove</w:t>
        <w:br/>
        <w:br/>
        <w:t xml:space="preserve">Rukoukset tämän perheen puolesta WVA:ssa.....</w:t>
        <w:br/>
        <w:t xml:space="preserve"> Greg... https://t.co/CPElw347bW</w:t>
      </w:r>
    </w:p>
    <w:p>
      <w:r>
        <w:rPr>
          <w:b/>
          <w:u w:val="single"/>
        </w:rPr>
        <w:t xml:space="preserve">282303</w:t>
      </w:r>
    </w:p>
    <w:p>
      <w:r>
        <w:t xml:space="preserve">Paini alalla, kun se on hyvä mitä tahansa u heittää siellä vetää - mutta kun se on huono riippumatta siitä, kuinka paljon hyvää paskaa u laittaa se ei vedä</w:t>
      </w:r>
    </w:p>
    <w:p>
      <w:r>
        <w:rPr>
          <w:b/>
          <w:u w:val="single"/>
        </w:rPr>
        <w:t xml:space="preserve">282304</w:t>
      </w:r>
    </w:p>
    <w:p>
      <w:r>
        <w:t xml:space="preserve">@1paidton hei olen firex signaalin provider.my signaaleja %85 succusful.for 2 viikon ilmainen testi yhteyttä minuun whatsapp 00905343909977</w:t>
      </w:r>
    </w:p>
    <w:p>
      <w:r>
        <w:rPr>
          <w:b/>
          <w:u w:val="single"/>
        </w:rPr>
        <w:t xml:space="preserve">282305</w:t>
      </w:r>
    </w:p>
    <w:p>
      <w:r>
        <w:t xml:space="preserve">Kim Kardashian pitäisi olla tosi-tv kuten apprentice löytää itselleen sijaisäiti lmfaooooo</w:t>
      </w:r>
    </w:p>
    <w:p>
      <w:r>
        <w:rPr>
          <w:b/>
          <w:u w:val="single"/>
        </w:rPr>
        <w:t xml:space="preserve">282306</w:t>
      </w:r>
    </w:p>
    <w:p>
      <w:r>
        <w:t xml:space="preserve">Aivan liian monet ihmiset rekisteröityvät luottokorttiyhtiöidensä orjiksi.|Celso Cuk #HumanDesignIndonesia.com #bermazy77 DPD RI</w:t>
      </w:r>
    </w:p>
    <w:p>
      <w:r>
        <w:rPr>
          <w:b/>
          <w:u w:val="single"/>
        </w:rPr>
        <w:t xml:space="preserve">282307</w:t>
      </w:r>
    </w:p>
    <w:p>
      <w:r>
        <w:t xml:space="preserve">@GeorgeTakei Hän ei tuomitse Putinia. Se saisi Donnien pahalle puolelle, ja hän kaipaisi liikaa heidän footie-sessioitaan.</w:t>
      </w:r>
    </w:p>
    <w:p>
      <w:r>
        <w:rPr>
          <w:b/>
          <w:u w:val="single"/>
        </w:rPr>
        <w:t xml:space="preserve">282308</w:t>
      </w:r>
    </w:p>
    <w:p>
      <w:r>
        <w:t xml:space="preserve">#amazon top 100 (15x 10X 5X Eye Loupe Combo Magnifier Watch Makers Tool..... Best Seller on Amazon!) - https://t.co/SYhIQucFGn https://t.co/Iw8Y1grbpj</w:t>
      </w:r>
    </w:p>
    <w:p>
      <w:r>
        <w:rPr>
          <w:b/>
          <w:u w:val="single"/>
        </w:rPr>
        <w:t xml:space="preserve">282309</w:t>
      </w:r>
    </w:p>
    <w:p>
      <w:r>
        <w:t xml:space="preserve">Minä ja Jumala annamme merkin, tiedän, että näet postauksen, enkä anna vihollisteni nauraa minulle. Pls 4giv minun syntini ja rikastuttaa minun laukkuani.</w:t>
      </w:r>
    </w:p>
    <w:p>
      <w:r>
        <w:rPr>
          <w:b/>
          <w:u w:val="single"/>
        </w:rPr>
        <w:t xml:space="preserve">282310</w:t>
      </w:r>
    </w:p>
    <w:p>
      <w:r>
        <w:t xml:space="preserve">@charliespiering @realDonaldTrump kolikkosi kääntöpuoli....kuka on kruuna ja kuka klaava, jää nähtäväksi.</w:t>
      </w:r>
    </w:p>
    <w:p>
      <w:r>
        <w:rPr>
          <w:b/>
          <w:u w:val="single"/>
        </w:rPr>
        <w:t xml:space="preserve">282311</w:t>
      </w:r>
    </w:p>
    <w:p>
      <w:r>
        <w:t xml:space="preserve">Hengailen vain internetissä odottamassa klo 12, jotta voin sanoa @LoganPaulille hyvää syntymäpäivää... toivon todella, etten nukahda...</w:t>
      </w:r>
    </w:p>
    <w:p>
      <w:r>
        <w:rPr>
          <w:b/>
          <w:u w:val="single"/>
        </w:rPr>
        <w:t xml:space="preserve">282312</w:t>
      </w:r>
    </w:p>
    <w:p>
      <w:r>
        <w:t xml:space="preserve">Yhdysvaltain iskut Syyriassa: Yhdysvaltain armeija iski Syyrian lentokentälle Homsin lähellä... https://t.co/wo1HQKcEKj...</w:t>
      </w:r>
    </w:p>
    <w:p>
      <w:r>
        <w:rPr>
          <w:b/>
          <w:u w:val="single"/>
        </w:rPr>
        <w:t xml:space="preserve">282313</w:t>
      </w:r>
    </w:p>
    <w:p>
      <w:r>
        <w:t xml:space="preserve">Seuraa UR-tiimin viimeisimmän videon tiukkoja linjoja metsän läpi ja valtavia pudotuksia.</w:t>
        <w:br/>
        <w:br/>
        <w:t xml:space="preserve">https://t.co/R3PktDVJ1I</w:t>
      </w:r>
    </w:p>
    <w:p>
      <w:r>
        <w:rPr>
          <w:b/>
          <w:u w:val="single"/>
        </w:rPr>
        <w:t xml:space="preserve">282314</w:t>
      </w:r>
    </w:p>
    <w:p>
      <w:r>
        <w:t xml:space="preserve">Saksan presidentti vaatii vahvempaa ranskalais-saksalaista johtajuutta - The Florida Oracle - https://t.co/taAtak27jD https://t.co/kwNxXk150v https://t.co/kwNxXk150v</w:t>
      </w:r>
    </w:p>
    <w:p>
      <w:r>
        <w:rPr>
          <w:b/>
          <w:u w:val="single"/>
        </w:rPr>
        <w:t xml:space="preserve">282315</w:t>
      </w:r>
    </w:p>
    <w:p>
      <w:r>
        <w:t xml:space="preserve">@CrissAngel Olet paras Criss.  Tämä on vain yksi syy lisää siihen, että olen niin ylpeä siitä, että olen #loyal4life ja että Ridley liittyy minuun💜 C U huhtikuun 12. päivä! 💜✨🎩🎉😈</w:t>
      </w:r>
    </w:p>
    <w:p>
      <w:r>
        <w:rPr>
          <w:b/>
          <w:u w:val="single"/>
        </w:rPr>
        <w:t xml:space="preserve">282316</w:t>
      </w:r>
    </w:p>
    <w:p>
      <w:r>
        <w:t xml:space="preserve">💰💰💰Tämän päivän paras Lyftin tarjous*-/ koodi: ❤❤ WW88❤❤❤$50 Off You Rides. Aina vapaasti käytettävissä.🚨🚨🚨🚨 #paras #alennus https://t.co/K3d0ThieYB https://t.co/E0xtjOByp8.</w:t>
      </w:r>
    </w:p>
    <w:p>
      <w:r>
        <w:rPr>
          <w:b/>
          <w:u w:val="single"/>
        </w:rPr>
        <w:t xml:space="preserve">282317</w:t>
      </w:r>
    </w:p>
    <w:p>
      <w:r>
        <w:t xml:space="preserve">@jayahuja666 Pahoittelen aiheutunutta haittaa. Kerro meille, jos u ovat edelleen kokee mitään sähkökatkoksia. (1/4)</w:t>
      </w:r>
    </w:p>
    <w:p>
      <w:r>
        <w:rPr>
          <w:b/>
          <w:u w:val="single"/>
        </w:rPr>
        <w:t xml:space="preserve">282318</w:t>
      </w:r>
    </w:p>
    <w:p>
      <w:r>
        <w:t xml:space="preserve">On hienoa nähdä, että CYPE-komitea on käynnistänyt tämän kuulemisen, minulla oli onneksi hyvä tukiverkosto 1. raskauden aikana https://t.co/sI4LBhjYNr</w:t>
      </w:r>
    </w:p>
    <w:p>
      <w:r>
        <w:rPr>
          <w:b/>
          <w:u w:val="single"/>
        </w:rPr>
        <w:t xml:space="preserve">282319</w:t>
      </w:r>
    </w:p>
    <w:p>
      <w:r>
        <w:t xml:space="preserve">@charmingbakerilla oli todella ruokahalu, mutta hän tiesi, että se suututtaisi Jessen, joten hän suostui sen sijaan hiljaa, jopa pitämällä käsiään päänsä yläpuolella+</w:t>
      </w:r>
    </w:p>
    <w:p>
      <w:r>
        <w:rPr>
          <w:b/>
          <w:u w:val="single"/>
        </w:rPr>
        <w:t xml:space="preserve">282320</w:t>
      </w:r>
    </w:p>
    <w:p>
      <w:r>
        <w:t xml:space="preserve">Meidän on keskityttävä republikaaneihin ja vuoteen 2018. Poistetaan vaaliviljely, äänestäjien tukahduttaminen ja rekisteröintien puhdistaminen. Ei enää vastustamattomia paikkoja!</w:t>
      </w:r>
    </w:p>
    <w:p>
      <w:r>
        <w:rPr>
          <w:b/>
          <w:u w:val="single"/>
        </w:rPr>
        <w:t xml:space="preserve">282321</w:t>
      </w:r>
    </w:p>
    <w:p>
      <w:r>
        <w:t xml:space="preserve">Tiedättehän sen klassisen #lomaelokuvan siitä, mitä jos olisitte olleet saksalaisten kaasuhyökkäysten ensimmäisiä uhreja yhdessä kanadalaisten kanssa Belgian Ypresissä...</w:t>
      </w:r>
    </w:p>
    <w:p>
      <w:r>
        <w:rPr>
          <w:b/>
          <w:u w:val="single"/>
        </w:rPr>
        <w:t xml:space="preserve">282322</w:t>
      </w:r>
    </w:p>
    <w:p>
      <w:r>
        <w:t xml:space="preserve">Näyttää siltä, että @pepsi teki juuri @realDonaldTrumpin tempun uudella mainoksellaan. Luulevat olevansa suurempia kuin ovatkaan, mutta todellisuudessa ovat vain häpeäksi.</w:t>
      </w:r>
    </w:p>
    <w:p>
      <w:r>
        <w:rPr>
          <w:b/>
          <w:u w:val="single"/>
        </w:rPr>
        <w:t xml:space="preserve">282323</w:t>
      </w:r>
    </w:p>
    <w:p>
      <w:r>
        <w:t xml:space="preserve">DisplayGifts täysikokoinen jalkapallo/pesäpallo kypärä kotelo haltija, A... #sports #shop https://t.co/XcjxmMHF1P https://t.co/1NOxeoWWQQ</w:t>
      </w:r>
    </w:p>
    <w:p>
      <w:r>
        <w:rPr>
          <w:b/>
          <w:u w:val="single"/>
        </w:rPr>
        <w:t xml:space="preserve">282324</w:t>
      </w:r>
    </w:p>
    <w:p>
      <w:r>
        <w:t xml:space="preserve">"Ah, kevät on todella kaunis~" Humisee iloisesti kulkiessaan kukkivan sakuran alla. https://t.co/fJBdVFTp0v.</w:t>
      </w:r>
    </w:p>
    <w:p>
      <w:r>
        <w:rPr>
          <w:b/>
          <w:u w:val="single"/>
        </w:rPr>
        <w:t xml:space="preserve">282325</w:t>
      </w:r>
    </w:p>
    <w:p>
      <w:r>
        <w:t xml:space="preserve">jossa meillä on lunastus hänen verensä kautta, syntien anteeksiantamus, hänen armonsa rikkauden mukaan; Ef 1:7.</w:t>
      </w:r>
    </w:p>
    <w:p>
      <w:r>
        <w:rPr>
          <w:b/>
          <w:u w:val="single"/>
        </w:rPr>
        <w:t xml:space="preserve">282326</w:t>
      </w:r>
    </w:p>
    <w:p>
      <w:r>
        <w:t xml:space="preserve">"En ole aivan varma, ketä nämä ihmiset palvovat, mutta se ei ole Jeesus.</w:t>
        <w:t xml:space="preserve">Silti tuhannet kristityt lähettävät"</w:t>
        <w:br/>
        <w:br/>
        <w:t xml:space="preserve">https://t.co/aHBEzSaMLK https://t.co/aHBEzSaMLK</w:t>
      </w:r>
    </w:p>
    <w:p>
      <w:r>
        <w:rPr>
          <w:b/>
          <w:u w:val="single"/>
        </w:rPr>
        <w:t xml:space="preserve">282327</w:t>
      </w:r>
    </w:p>
    <w:p>
      <w:r>
        <w:t xml:space="preserve">#Leffakomedia Puri Jagannadhs Rogue elokuva arvostelu Ishaan Thakur Anoop Singh Mannara Chopra... https://t.co/WRQlH5gTDi</w:t>
      </w:r>
    </w:p>
    <w:p>
      <w:r>
        <w:rPr>
          <w:b/>
          <w:u w:val="single"/>
        </w:rPr>
        <w:t xml:space="preserve">282328</w:t>
      </w:r>
    </w:p>
    <w:p>
      <w:r>
        <w:t xml:space="preserve">Nämä kaksi Alexa-toiminnolla varustettua älytermostaattia maksavat paljon vähemmän kuin Googlen Nest https://t.co/jsTf0Ud3C6 https://t.co/hX7dhdK9GH</w:t>
      </w:r>
    </w:p>
    <w:p>
      <w:r>
        <w:rPr>
          <w:b/>
          <w:u w:val="single"/>
        </w:rPr>
        <w:t xml:space="preserve">282329</w:t>
      </w:r>
    </w:p>
    <w:p>
      <w:r>
        <w:t xml:space="preserve">Arvaa mikä tämä perjantai on! Se on ensimmäinen perjantainen ulkoilmamarkkinamme! Klo 4-7 meillä tulee olemaan paikallisia myyjiä, kaikkea koruista tuotteisiin.</w:t>
      </w:r>
    </w:p>
    <w:p>
      <w:r>
        <w:rPr>
          <w:b/>
          <w:u w:val="single"/>
        </w:rPr>
        <w:t xml:space="preserve">282330</w:t>
      </w:r>
    </w:p>
    <w:p>
      <w:r>
        <w:t xml:space="preserve">MAI 12: @AddictiveB palaa @512Londoniin, tuoden @domandroland @Edit0dnb @Kyrist_ &amp;amp; lisää uudistettuun klubiin. https://t.co/mDl7xzGiL3 https://t.co/LzQrV1IMsm</w:t>
      </w:r>
    </w:p>
    <w:p>
      <w:r>
        <w:rPr>
          <w:b/>
          <w:u w:val="single"/>
        </w:rPr>
        <w:t xml:space="preserve">282331</w:t>
      </w:r>
    </w:p>
    <w:p>
      <w:r>
        <w:t xml:space="preserve">Daniel Chait (Greenhouse Software), Scot Chisholm (Classy), Andy Wilson (Logikcull): https://t.co/M5mU9lI8qS https://t.co/M5mU9lI8qS...</w:t>
      </w:r>
    </w:p>
    <w:p>
      <w:r>
        <w:rPr>
          <w:b/>
          <w:u w:val="single"/>
        </w:rPr>
        <w:t xml:space="preserve">282332</w:t>
      </w:r>
    </w:p>
    <w:p>
      <w:r>
        <w:t xml:space="preserve">Kun hän menetti shortsinsa, nauroin varmasti😂⚡ Dec jäi juuri kiinni housut kintuissa Saturday Night Takeawayssä</w:t>
        <w:br/>
        <w:br/>
        <w:t xml:space="preserve">https://t.co/U2JLWLRFx9</w:t>
      </w:r>
    </w:p>
    <w:p>
      <w:r>
        <w:rPr>
          <w:b/>
          <w:u w:val="single"/>
        </w:rPr>
        <w:t xml:space="preserve">282333</w:t>
      </w:r>
    </w:p>
    <w:p>
      <w:r>
        <w:t xml:space="preserve">Täytyy selvitä pääsiäiseen asti. Täytyy selvitä pääsiäiseen asti. Täytyy selvitä pääsiäiseen asti #uniiskillingme https://t.co/5FO53FaeX5</w:t>
      </w:r>
    </w:p>
    <w:p>
      <w:r>
        <w:rPr>
          <w:b/>
          <w:u w:val="single"/>
        </w:rPr>
        <w:t xml:space="preserve">282334</w:t>
      </w:r>
    </w:p>
    <w:p>
      <w:r>
        <w:t xml:space="preserve">@fox_ebooks #BottieSays Se on teksti, joka on tuskin näkyvissä hakukoneen tulossivuilla tai SERPs.</w:t>
      </w:r>
    </w:p>
    <w:p>
      <w:r>
        <w:rPr>
          <w:b/>
          <w:u w:val="single"/>
        </w:rPr>
        <w:t xml:space="preserve">282335</w:t>
      </w:r>
    </w:p>
    <w:p>
      <w:r>
        <w:t xml:space="preserve">😩😩🙌🏽🙌🏽🙌🏽💃🏽SHEAR GANG DOES IT BETTER 💁🏽 @sheartalent_ ashx2_ salutemeimnde ☺️☺️☺️☺️️ KIITOS... https://t.co/KiyZsk5X2v</w:t>
      </w:r>
    </w:p>
    <w:p>
      <w:r>
        <w:rPr>
          <w:b/>
          <w:u w:val="single"/>
        </w:rPr>
        <w:t xml:space="preserve">282336</w:t>
      </w:r>
    </w:p>
    <w:p>
      <w:r>
        <w:t xml:space="preserve">Tykkäsin @metrominer21:n @YouTube-videosta https://t.co/YY2BGxVUQU The Mine Song, mutta aina kun Stingy sanoo mine, se vaihtaa välillä</w:t>
      </w:r>
    </w:p>
    <w:p>
      <w:r>
        <w:rPr>
          <w:b/>
          <w:u w:val="single"/>
        </w:rPr>
        <w:t xml:space="preserve">282337</w:t>
      </w:r>
    </w:p>
    <w:p>
      <w:r>
        <w:t xml:space="preserve">@HPE_IN Meillä ei ole paljon aikaa. Viimeinen päivä tarjousten jättämiselle on 7. huhtikuuta 2017. Pls nähdä se ensisijainen prioriteetti.</w:t>
      </w:r>
    </w:p>
    <w:p>
      <w:r>
        <w:rPr>
          <w:b/>
          <w:u w:val="single"/>
        </w:rPr>
        <w:t xml:space="preserve">282338</w:t>
      </w:r>
    </w:p>
    <w:p>
      <w:r>
        <w:t xml:space="preserve">MTL Todennäköisesti paras ystävä Skorpionin kanssa - zodiacsssssssss: Instagram: @astro.logylove Syöpä Kalat... https://t.co/fWhr4n0pRk...</w:t>
      </w:r>
    </w:p>
    <w:p>
      <w:r>
        <w:rPr>
          <w:b/>
          <w:u w:val="single"/>
        </w:rPr>
        <w:t xml:space="preserve">282339</w:t>
      </w:r>
    </w:p>
    <w:p>
      <w:r>
        <w:t xml:space="preserve">Tykkäsin @YouTube-videosta https://t.co/gQItsXp4dI Soulful Deep Storytelling Choir Rap Beat Hip Hop Instrumental 2017 - Deathcore TDP</w:t>
      </w:r>
    </w:p>
    <w:p>
      <w:r>
        <w:rPr>
          <w:b/>
          <w:u w:val="single"/>
        </w:rPr>
        <w:t xml:space="preserve">282340</w:t>
      </w:r>
    </w:p>
    <w:p>
      <w:r>
        <w:t xml:space="preserve">@JuddLegum TMZ:ssä on video, jossa hän seurustelee Penn Avenuella, kävelee pitkin Penn Avenueta kättelemässä ja ottaa selfieitä tavallisen kansan kanssa.</w:t>
      </w:r>
    </w:p>
    <w:p>
      <w:r>
        <w:rPr>
          <w:b/>
          <w:u w:val="single"/>
        </w:rPr>
        <w:t xml:space="preserve">282341</w:t>
      </w:r>
    </w:p>
    <w:p>
      <w:r>
        <w:t xml:space="preserve">@adrianweckler Ugh, kokeile lentokentän löytötavaraa..might have ben found by a tekkie fight attendant who knew what they were looking at</w:t>
      </w:r>
    </w:p>
    <w:p>
      <w:r>
        <w:rPr>
          <w:b/>
          <w:u w:val="single"/>
        </w:rPr>
        <w:t xml:space="preserve">282342</w:t>
      </w:r>
    </w:p>
    <w:p>
      <w:r>
        <w:t xml:space="preserve">@joannaxedwards Tuollainen taklaus näki Clubbin pois suurimman osan viime kaudesta, toivottavasti se ei ole yhtä vakava!</w:t>
      </w:r>
    </w:p>
    <w:p>
      <w:r>
        <w:rPr>
          <w:b/>
          <w:u w:val="single"/>
        </w:rPr>
        <w:t xml:space="preserve">282343</w:t>
      </w:r>
    </w:p>
    <w:p>
      <w:r>
        <w:t xml:space="preserve">#SKAMSEASON4</w:t>
        <w:br/>
        <w:t xml:space="preserve">Clip I wore glory</w:t>
        <w:br/>
        <w:t xml:space="preserve">Ota esiin ja suorita yli kuvauksen ...💚💚</w:t>
        <w:br/>
        <w:t xml:space="preserve">🎶 https://t.co/CzxnAyojXW</w:t>
      </w:r>
    </w:p>
    <w:p>
      <w:r>
        <w:rPr>
          <w:b/>
          <w:u w:val="single"/>
        </w:rPr>
        <w:t xml:space="preserve">282344</w:t>
      </w:r>
    </w:p>
    <w:p>
      <w:r>
        <w:t xml:space="preserve">@_Daboi @_Memesin @Devianc3 @LonelyHerbivore @_columb0 @SensualSauuce WAIT DONT FUCK WITH ME I KNOW ITS STILL THE 1ST APRIL THERE</w:t>
      </w:r>
    </w:p>
    <w:p>
      <w:r>
        <w:rPr>
          <w:b/>
          <w:u w:val="single"/>
        </w:rPr>
        <w:t xml:space="preserve">282345</w:t>
      </w:r>
    </w:p>
    <w:p>
      <w:r>
        <w:t xml:space="preserve">@WWE kaikki mahdollisuudet tehdä hänestä joku iso te juuri ruuvattu viime yönä hän on nyt enemmän vihattu kuin #BrockLesnar joka lopetti streak</w:t>
      </w:r>
    </w:p>
    <w:p>
      <w:r>
        <w:rPr>
          <w:b/>
          <w:u w:val="single"/>
        </w:rPr>
        <w:t xml:space="preserve">282346</w:t>
      </w:r>
    </w:p>
    <w:p>
      <w:r>
        <w:t xml:space="preserve">Arkistoida WGAF:n alle, ellet välitä siitä, mitä tämä itseään palveleva ääliö höpöttää tekopyhyyden ja elitismin valtaistuimelta. https://t.co/8Wcbvikk0D</w:t>
      </w:r>
    </w:p>
    <w:p>
      <w:r>
        <w:rPr>
          <w:b/>
          <w:u w:val="single"/>
        </w:rPr>
        <w:t xml:space="preserve">282347</w:t>
      </w:r>
    </w:p>
    <w:p>
      <w:r>
        <w:t xml:space="preserve">Haluatko tietää, miten kasvihuone rakennetaan? Me rakensimme oman kasvihuoneemme alle 200 dollarilla ja kasvatamme paprikaa https://t.co/FkeWU6pVHC.</w:t>
      </w:r>
    </w:p>
    <w:p>
      <w:r>
        <w:rPr>
          <w:b/>
          <w:u w:val="single"/>
        </w:rPr>
        <w:t xml:space="preserve">282348</w:t>
      </w:r>
    </w:p>
    <w:p>
      <w:r>
        <w:t xml:space="preserve">Auttoi lähistöllä olevia kuljettajia ilmoittamalla pysähtyneestä ruuhkasta N2 / E29, Sandweiler @waze - Drive Social. https://t.co/0oMBTScNMY</w:t>
      </w:r>
    </w:p>
    <w:p>
      <w:r>
        <w:rPr>
          <w:b/>
          <w:u w:val="single"/>
        </w:rPr>
        <w:t xml:space="preserve">282349</w:t>
      </w:r>
    </w:p>
    <w:p>
      <w:r>
        <w:t xml:space="preserve">@Howie_B_Real_1 @TimPalladino1 Yhdysvaltain sponsoroimien islamististen kapinallisten aiheuttama konflikti. Mikä kauhistuttava ihminen sinä oletkaan.</w:t>
      </w:r>
    </w:p>
    <w:p>
      <w:r>
        <w:rPr>
          <w:b/>
          <w:u w:val="single"/>
        </w:rPr>
        <w:t xml:space="preserve">282350</w:t>
      </w:r>
    </w:p>
    <w:p>
      <w:r>
        <w:br/>
        <w:t xml:space="preserve">Tämä vaihe on kaikki kaikessa! Niin paljon väriä!!! Rakastin tätä esitystä. 💗 #ColoringBook #OHMYGIRL</w:t>
      </w:r>
    </w:p>
    <w:p>
      <w:r>
        <w:rPr>
          <w:b/>
          <w:u w:val="single"/>
        </w:rPr>
        <w:t xml:space="preserve">282351</w:t>
      </w:r>
    </w:p>
    <w:p>
      <w:r>
        <w:t xml:space="preserve">Gov. McAuliffe mainostaa Virginian mahdollisuuksia testata ja valmistaa automatisoituja ajoneuvoja https://t.co/glwQ9Nnziu</w:t>
      </w:r>
    </w:p>
    <w:p>
      <w:r>
        <w:rPr>
          <w:b/>
          <w:u w:val="single"/>
        </w:rPr>
        <w:t xml:space="preserve">282352</w:t>
      </w:r>
    </w:p>
    <w:p>
      <w:r>
        <w:t xml:space="preserve">Sekä kotihoidolla että kotiterveydenhuollolla on sama tavoite, ja ne toimivat usein yhdessä. Lisätietoja - https://t.co/qAc2a0dku5</w:t>
      </w:r>
    </w:p>
    <w:p>
      <w:r>
        <w:rPr>
          <w:b/>
          <w:u w:val="single"/>
        </w:rPr>
        <w:t xml:space="preserve">282353</w:t>
      </w:r>
    </w:p>
    <w:p>
      <w:r>
        <w:t xml:space="preserve">10 ihmistä seurasi minua ja 2 ihmistä jätti minut seuraamatta // automaattisesti tarkistettu https://t.co/J0YR12tkda.</w:t>
      </w:r>
    </w:p>
    <w:p>
      <w:r>
        <w:rPr>
          <w:b/>
          <w:u w:val="single"/>
        </w:rPr>
        <w:t xml:space="preserve">282354</w:t>
      </w:r>
    </w:p>
    <w:p>
      <w:r>
        <w:t xml:space="preserve">CAD ylittää 100 SMA 30 min</w:t>
        <w:br/>
        <w:t xml:space="preserve">USDCAD 30M</w:t>
        <w:br/>
        <w:t xml:space="preserve">SMA (100) cross Hinta</w:t>
        <w:br/>
        <w:t xml:space="preserve">(2017.03.31 10:32:25)</w:t>
        <w:br/>
        <w:br/>
        <w:t xml:space="preserve">https://t.co/QzLFrgmJDx https://t.co/0DYhsXU7c4</w:t>
      </w:r>
    </w:p>
    <w:p>
      <w:r>
        <w:rPr>
          <w:b/>
          <w:u w:val="single"/>
        </w:rPr>
        <w:t xml:space="preserve">282355</w:t>
      </w:r>
    </w:p>
    <w:p>
      <w:r>
        <w:t xml:space="preserve">#Automaatioita #sisältöprosessiasi ja mahdollista #yhteistyö eri osastojen välillä #sisältöautomaation avulla: https://t.co/rAVBDVVvqx https://t.co/GdIHxAaa2o</w:t>
      </w:r>
    </w:p>
    <w:p>
      <w:r>
        <w:rPr>
          <w:b/>
          <w:u w:val="single"/>
        </w:rPr>
        <w:t xml:space="preserve">282356</w:t>
      </w:r>
    </w:p>
    <w:p>
      <w:r>
        <w:t xml:space="preserve">@Milmore @Daddy_Warpig @KurtSchlichter @TheDemocrats Samaa mieltä... kukaan ei ole sen yläpuolella... ei edes @POTUS... joka ei merkitse minulle enempää kuin hänen pitäisi merkitä kenellekään muulle kunnialliselle amerikkalaiselle... hän on presidenttimme.</w:t>
      </w:r>
    </w:p>
    <w:p>
      <w:r>
        <w:rPr>
          <w:b/>
          <w:u w:val="single"/>
        </w:rPr>
        <w:t xml:space="preserve">282357</w:t>
      </w:r>
    </w:p>
    <w:p>
      <w:r>
        <w:t xml:space="preserve">Kiitostornin silmiä hivelevä uusintaversio sisältää uusia taideteoksia https://t.co/e3rUfiLoxP via @SteveBrownDMN</w:t>
      </w:r>
    </w:p>
    <w:p>
      <w:r>
        <w:rPr>
          <w:b/>
          <w:u w:val="single"/>
        </w:rPr>
        <w:t xml:space="preserve">282358</w:t>
      </w:r>
    </w:p>
    <w:p>
      <w:r>
        <w:t xml:space="preserve">[Blogi] Rakastatko Smiley-operaatioita? Tässä on ensimmäinen askeleesi, jolla saat lisää pisteitä - https://t.co/D15NrticQI (via @Smiley360)</w:t>
      </w:r>
    </w:p>
    <w:p>
      <w:r>
        <w:rPr>
          <w:b/>
          <w:u w:val="single"/>
        </w:rPr>
        <w:t xml:space="preserve">282359</w:t>
      </w:r>
    </w:p>
    <w:p>
      <w:r>
        <w:t xml:space="preserve">Olkoon meresi tyyni &amp;amp; tuuli selässäsi. Nähdään toisella puolella. https://t.co/MLEcgoy9bG</w:t>
      </w:r>
    </w:p>
    <w:p>
      <w:r>
        <w:rPr>
          <w:b/>
          <w:u w:val="single"/>
        </w:rPr>
        <w:t xml:space="preserve">282360</w:t>
      </w:r>
    </w:p>
    <w:p>
      <w:r>
        <w:t xml:space="preserve">.@ChrisVanHollen: Ota kantaa ja lupaa olla rahoittamatta @SenateDems-edustajia, jotka auttavat vahvistamaan Gorsuchin https://t.co/B5VGNLF8DC via @CREDOMobile</w:t>
      </w:r>
    </w:p>
    <w:p>
      <w:r>
        <w:rPr>
          <w:b/>
          <w:u w:val="single"/>
        </w:rPr>
        <w:t xml:space="preserve">282361</w:t>
      </w:r>
    </w:p>
    <w:p>
      <w:r>
        <w:t xml:space="preserve">@Mirandaiisms Joo, se on noin 3 tuntia, mutta olen niin innoissani, etten pysty hillitsemään itseäni :) oletko ollut WDW:ssä lomalla ennen?</w:t>
      </w:r>
    </w:p>
    <w:p>
      <w:r>
        <w:rPr>
          <w:b/>
          <w:u w:val="single"/>
        </w:rPr>
        <w:t xml:space="preserve">282362</w:t>
      </w:r>
    </w:p>
    <w:p>
      <w:r>
        <w:t xml:space="preserve">Meidän @PerdueChicken BBQ-pizzamme on helppo valmistaa ja täynnä makua, kokeile sitä! #PerdueCrew #Promotion - https://t.co/aFN4to7JSX https://t.co/U6gv4CIArR</w:t>
      </w:r>
    </w:p>
    <w:p>
      <w:r>
        <w:rPr>
          <w:b/>
          <w:u w:val="single"/>
        </w:rPr>
        <w:t xml:space="preserve">282363</w:t>
      </w:r>
    </w:p>
    <w:p>
      <w:r>
        <w:t xml:space="preserve">Uuden tuotevastuukanteen mukaan virginialaisen miehen kuolemaan johtanut aortan aneurysma johtui verenohennuslääke Xarelton sivuvaikutuksista https://t.co/Wf6mBZzGV8</w:t>
      </w:r>
    </w:p>
    <w:p>
      <w:r>
        <w:rPr>
          <w:b/>
          <w:u w:val="single"/>
        </w:rPr>
        <w:t xml:space="preserve">282364</w:t>
      </w:r>
    </w:p>
    <w:p>
      <w:r>
        <w:t xml:space="preserve">Vastoin kaikkia odotuksia, kašmirilaisten tekemä elokuva Kashmirista, jonka sanoma on "Jos minä pystyn, niin pystyvät muutkin" https://t.co/twSGOL6jma</w:t>
      </w:r>
    </w:p>
    <w:p>
      <w:r>
        <w:rPr>
          <w:b/>
          <w:u w:val="single"/>
        </w:rPr>
        <w:t xml:space="preserve">282365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https://t.co/Mqz260i5gl #TreCru https://t.co/Z2HSTNDEKq #TreCru https://t.co/Z2HSTNDEKq</w:t>
      </w:r>
    </w:p>
    <w:p>
      <w:r>
        <w:rPr>
          <w:b/>
          <w:u w:val="single"/>
        </w:rPr>
        <w:t xml:space="preserve">282366</w:t>
      </w:r>
    </w:p>
    <w:p>
      <w:r>
        <w:t xml:space="preserve">#MUSIIKKI: Gimme Dah Whine by Irvin Fame #GimmeDahWhineByIrvinFame Lataa📲Here👇https://t.co/tDNZjPBSvG https://t.co/tDNZjPBSvG</w:t>
      </w:r>
    </w:p>
    <w:p>
      <w:r>
        <w:rPr>
          <w:b/>
          <w:u w:val="single"/>
        </w:rPr>
        <w:t xml:space="preserve">282367</w:t>
      </w:r>
    </w:p>
    <w:p>
      <w:r>
        <w:t xml:space="preserve">@MightOfKryptcn Hal kamppaili tunteen kanssa jättää muut sinne, mutta hän oli oikeassa, hänen oli saatava nämä ihmiset turvaan. Nyökkäämällä tyyny muuttui "</w:t>
      </w:r>
    </w:p>
    <w:p>
      <w:r>
        <w:rPr>
          <w:b/>
          <w:u w:val="single"/>
        </w:rPr>
        <w:t xml:space="preserve">282368</w:t>
      </w:r>
    </w:p>
    <w:p>
      <w:r>
        <w:t xml:space="preserve">@TeamArmaanians @Zedd nd @ArmaanMalik22 miksi ette molemmat collab yhdessä 😍 Jos te'll äänet, jotka ulos on "MAGIC" ✨💖</w:t>
      </w:r>
    </w:p>
    <w:p>
      <w:r>
        <w:rPr>
          <w:b/>
          <w:u w:val="single"/>
        </w:rPr>
        <w:t xml:space="preserve">282369</w:t>
      </w:r>
    </w:p>
    <w:p>
      <w:r>
        <w:t xml:space="preserve">Tutustu uusimpaan AME Journeyperson Level 1 -luokkaan Southportin kampuksellamme!  Kerromme heistä lisää... https://t.co/13NFuagnH5</w:t>
      </w:r>
    </w:p>
    <w:p>
      <w:r>
        <w:rPr>
          <w:b/>
          <w:u w:val="single"/>
        </w:rPr>
        <w:t xml:space="preserve">282370</w:t>
      </w:r>
    </w:p>
    <w:p>
      <w:r>
        <w:t xml:space="preserve">Ihmiset, tapahtumat, tuki, resurssit, aikapankki, mahdollisuudet, edistäminen...</w:t>
        <w:br/>
        <w:br/>
        <w:t xml:space="preserve">Vain muutamia syitä liittyä meihin</w:t>
        <w:br/>
        <w:br/>
        <w:t xml:space="preserve">https://t.co/xlNmpoVNB7 https://t.co/Dm7xHjNNx9 https://t.co/Dm7xHjNNx9</w:t>
      </w:r>
    </w:p>
    <w:p>
      <w:r>
        <w:rPr>
          <w:b/>
          <w:u w:val="single"/>
        </w:rPr>
        <w:t xml:space="preserve">282371</w:t>
      </w:r>
    </w:p>
    <w:p>
      <w:r>
        <w:t xml:space="preserve">Lisäsin videon @YouTube-soittolistalle https://t.co/OVtgdOwYHr Irenen keittiö: Sitruunankuori Lusikka Makea</w:t>
      </w:r>
    </w:p>
    <w:p>
      <w:r>
        <w:rPr>
          <w:b/>
          <w:u w:val="single"/>
        </w:rPr>
        <w:t xml:space="preserve">282372</w:t>
      </w:r>
    </w:p>
    <w:p>
      <w:r>
        <w:t xml:space="preserve">@jillberry102 @Cambridge_Uni @tes @Sue_Cowley Hän kirjoitti ruokalistan - luku- ja kirjoitustaito - hinnoitteli sen - laskutaito - mittasi tilavuudet (vesi eri astioihin) &amp;amp; otti tilauksia jne. viestintä.</w:t>
      </w:r>
    </w:p>
    <w:p>
      <w:r>
        <w:rPr>
          <w:b/>
          <w:u w:val="single"/>
        </w:rPr>
        <w:t xml:space="preserve">282373</w:t>
      </w:r>
    </w:p>
    <w:p>
      <w:r>
        <w:t xml:space="preserve">OLLUT SAMASSA 3 HUMMERISSA</w:t>
        <w:br/>
        <w:t xml:space="preserve">SAMOJA 3 KESÄÄ</w:t>
        <w:br/>
        <w:t xml:space="preserve">JA NOPAT RAKASTAVAT MINUA PYSYMÄÄN SAMOISSA 3 NUMEROSSA - KILLA</w:t>
      </w:r>
    </w:p>
    <w:p>
      <w:r>
        <w:rPr>
          <w:b/>
          <w:u w:val="single"/>
        </w:rPr>
        <w:t xml:space="preserve">282374</w:t>
      </w:r>
    </w:p>
    <w:p>
      <w:r>
        <w:t xml:space="preserve">Miten on mahdollista, että voin pukeutua vaaleanpunaiseen huppariin ja ruutuhameeseen ja silti näyttää miehekkäämmältä kuin nämä kusipäät https://t.co/EKWoE7X6Bb</w:t>
      </w:r>
    </w:p>
    <w:p>
      <w:r>
        <w:rPr>
          <w:b/>
          <w:u w:val="single"/>
        </w:rPr>
        <w:t xml:space="preserve">282375</w:t>
      </w:r>
    </w:p>
    <w:p>
      <w:r>
        <w:t xml:space="preserve">5 sosiaalisen median tutkimusta, jotka tekevät sinusta älykkäämmän markkinoijan @bufferin kautta https://t.co/R3s6BB4hMi #SMM https://t.co/6JJxcndWR4 #SMM https://t.co/6JJxcndWR4</w:t>
      </w:r>
    </w:p>
    <w:p>
      <w:r>
        <w:rPr>
          <w:b/>
          <w:u w:val="single"/>
        </w:rPr>
        <w:t xml:space="preserve">282376</w:t>
      </w:r>
    </w:p>
    <w:p>
      <w:r>
        <w:t xml:space="preserve">10.31 CT CalCite Luonnollinen astrologinen jalokivi erinomaisessa laadussa - GemsMine https://t.co/02NGOYbImb https://t.co/lJPMU63Ibh</w:t>
      </w:r>
    </w:p>
    <w:p>
      <w:r>
        <w:rPr>
          <w:b/>
          <w:u w:val="single"/>
        </w:rPr>
        <w:t xml:space="preserve">282377</w:t>
      </w:r>
    </w:p>
    <w:p>
      <w:r>
        <w:t xml:space="preserve">Elon Muskilla on avoinna 473 työpaikkaa SpaceX:llä - tässä ovat palkkaajat https://t.co/PzusPkr9ek</w:t>
      </w:r>
    </w:p>
    <w:p>
      <w:r>
        <w:rPr>
          <w:b/>
          <w:u w:val="single"/>
        </w:rPr>
        <w:t xml:space="preserve">282378</w:t>
      </w:r>
    </w:p>
    <w:p>
      <w:r>
        <w:t xml:space="preserve">Sain juuri avattua Everybody Dance! -saavutuksen pelissä Paradise Island 2! https://t.co/RzFbqDUe38 #GameInsight #ParadiseIsland2</w:t>
      </w:r>
    </w:p>
    <w:p>
      <w:r>
        <w:rPr>
          <w:b/>
          <w:u w:val="single"/>
        </w:rPr>
        <w:t xml:space="preserve">282379</w:t>
      </w:r>
    </w:p>
    <w:p>
      <w:r>
        <w:t xml:space="preserve">Mietitkö, miten kasvaa Twitterissä? Sain 1 seuraajan viimeisen päivän aikana. Tämä on sovellus: https://t.co/5Bmg3MOy1H</w:t>
      </w:r>
    </w:p>
    <w:p>
      <w:r>
        <w:rPr>
          <w:b/>
          <w:u w:val="single"/>
        </w:rPr>
        <w:t xml:space="preserve">282380</w:t>
      </w:r>
    </w:p>
    <w:p>
      <w:r>
        <w:t xml:space="preserve">Ja hänen luokan meidän täytyy tutkia ammatillinen kirjoittaminen niin im aion tutkia apurahojen kirjoittaminen meidän keskus tai jotain, joka on 👍👍</w:t>
      </w:r>
    </w:p>
    <w:p>
      <w:r>
        <w:rPr>
          <w:b/>
          <w:u w:val="single"/>
        </w:rPr>
        <w:t xml:space="preserve">282381</w:t>
      </w:r>
    </w:p>
    <w:p>
      <w:r>
        <w:t xml:space="preserve">Kyle Mathis kirjaimellisesti kiertää ympäri kaupunkia kehuskelemassa, kuinka hänellä on diabetes eikä häntä voida kutsua sotaan</w:t>
      </w:r>
    </w:p>
    <w:p>
      <w:r>
        <w:rPr>
          <w:b/>
          <w:u w:val="single"/>
        </w:rPr>
        <w:t xml:space="preserve">282382</w:t>
      </w:r>
    </w:p>
    <w:p>
      <w:r>
        <w:t xml:space="preserve">Kratu di my heart goes Dhak Dhak whenver I see ur smile @kratikaonly #Tanuja #Kasam love you di 😘❤ https://t.co/0WyRHaIRjU</w:t>
      </w:r>
    </w:p>
    <w:p>
      <w:r>
        <w:rPr>
          <w:b/>
          <w:u w:val="single"/>
        </w:rPr>
        <w:t xml:space="preserve">282383</w:t>
      </w:r>
    </w:p>
    <w:p>
      <w:r>
        <w:t xml:space="preserve">@sonakshisinha Mam tämä on ur ensimmäinen Reality Show tuomarina #NachBaliye8 .</w:t>
        <w:br/>
        <w:t xml:space="preserve"> Ja mam toivotan sinulle kaikkea hyvää 😘.</w:t>
      </w:r>
    </w:p>
    <w:p>
      <w:r>
        <w:rPr>
          <w:b/>
          <w:u w:val="single"/>
        </w:rPr>
        <w:t xml:space="preserve">282384</w:t>
      </w:r>
    </w:p>
    <w:p>
      <w:r>
        <w:t xml:space="preserve">Uusi keinotekoinen synapsi kuroo umpeen kuilun aivojen kaltaisiin tietokoneisiin https://t.co/yrsb0acyuC #neuromorphic</w:t>
      </w:r>
    </w:p>
    <w:p>
      <w:r>
        <w:rPr>
          <w:b/>
          <w:u w:val="single"/>
        </w:rPr>
        <w:t xml:space="preserve">282385</w:t>
      </w:r>
    </w:p>
    <w:p>
      <w:r>
        <w:t xml:space="preserve">Joustavuus sulkee naisten johtamisvajeen https://t.co/CsVMU4W21K #WomensLeadership #WomenInBusiness https://t.co/eiuvjpDrym</w:t>
      </w:r>
    </w:p>
    <w:p>
      <w:r>
        <w:rPr>
          <w:b/>
          <w:u w:val="single"/>
        </w:rPr>
        <w:t xml:space="preserve">282386</w:t>
      </w:r>
    </w:p>
    <w:p>
      <w:r>
        <w:t xml:space="preserve">@MrTankins &amp;gt;työ kahvibaarissa</w:t>
        <w:br/>
        <w:t xml:space="preserve">&amp;gt;pieru</w:t>
        <w:br/>
        <w:t xml:space="preserve">&amp;gt;työtoverit tulevat osastolleni &amp;amp; kertovat minulle, että se tuoksuu hyvältä</w:t>
        <w:br/>
        <w:br/>
        <w:t xml:space="preserve">He eivät koskaan saa tietää</w:t>
      </w:r>
    </w:p>
    <w:p>
      <w:r>
        <w:rPr>
          <w:b/>
          <w:u w:val="single"/>
        </w:rPr>
        <w:t xml:space="preserve">282387</w:t>
      </w:r>
    </w:p>
    <w:p>
      <w:r>
        <w:t xml:space="preserve">@YaBoySans &amp;gt;&amp;gt;Teleporttaisin hänen yläpuolelleen ja putoaisin häntä kohti huutaen. Sitten huijaan häntä teleporttaamalla taaksesi ja taklaamalla sinua...</w:t>
      </w:r>
    </w:p>
    <w:p>
      <w:r>
        <w:rPr>
          <w:b/>
          <w:u w:val="single"/>
        </w:rPr>
        <w:t xml:space="preserve">282388</w:t>
      </w:r>
    </w:p>
    <w:p>
      <w:r>
        <w:t xml:space="preserve">@HeartlandOnCBC @HeartlandOnCBC @Amber_Marshall tulee olemaan tylsä sunnuntai!!!! 😔😔 #iloveheartland #TeamAM #AmberNation #TyAndAmy</w:t>
      </w:r>
    </w:p>
    <w:p>
      <w:r>
        <w:rPr>
          <w:b/>
          <w:u w:val="single"/>
        </w:rPr>
        <w:t xml:space="preserve">282389</w:t>
      </w:r>
    </w:p>
    <w:p>
      <w:r>
        <w:t xml:space="preserve">@KGplus3 @Andrew_valeri2 Miksi he sitten kaikki sanovat, että on olemassa suuri suuri ongelma. Onko tämä savuverho?</w:t>
      </w:r>
    </w:p>
    <w:p>
      <w:r>
        <w:rPr>
          <w:b/>
          <w:u w:val="single"/>
        </w:rPr>
        <w:t xml:space="preserve">282390</w:t>
      </w:r>
    </w:p>
    <w:p>
      <w:r>
        <w:t xml:space="preserve">blog#</w:t>
        <w:br/>
        <w:t xml:space="preserve">The ultimate mobile page speed infographic https://t.co/NVmsOGkOjj</w:t>
        <w:br/>
        <w:t xml:space="preserve">#SuccessStack-sarjan seuraavassa numerossa tarkastelemme sivunopeutta</w:t>
      </w:r>
    </w:p>
    <w:p>
      <w:r>
        <w:rPr>
          <w:b/>
          <w:u w:val="single"/>
        </w:rPr>
        <w:t xml:space="preserve">282391</w:t>
      </w:r>
    </w:p>
    <w:p>
      <w:r>
        <w:t xml:space="preserve">Mielenkiintoista tietää, hautaako tämä myytin siitä, että rikkaat maksavat liikaa veroja ... #dontholdyourbreath https://t.co/05uP3gftmZ #dontholdyourbreath https://t.co/05uP3gftmZ</w:t>
      </w:r>
    </w:p>
    <w:p>
      <w:r>
        <w:rPr>
          <w:b/>
          <w:u w:val="single"/>
        </w:rPr>
        <w:t xml:space="preserve">282392</w:t>
      </w:r>
    </w:p>
    <w:p>
      <w:r>
        <w:t xml:space="preserve">@igirisu_mutsuki valitettavasti ei, mutta ehkä on toivoa lapsuuden sarjoista, jos liber tekee tarpeeksi hulluja asioita...</w:t>
      </w:r>
    </w:p>
    <w:p>
      <w:r>
        <w:rPr>
          <w:b/>
          <w:u w:val="single"/>
        </w:rPr>
        <w:t xml:space="preserve">282393</w:t>
      </w:r>
    </w:p>
    <w:p>
      <w:r>
        <w:t xml:space="preserve">Älä missaa tilaisuutta voittaa 40+ romanttista komediaa @BookSweepsiltä! Päättyy pian! Oletko jo osallistunut? https://t.co/myZ7vIYG9L #BookSweeps https://t.co/uZqmnDAuJj</w:t>
      </w:r>
    </w:p>
    <w:p>
      <w:r>
        <w:rPr>
          <w:b/>
          <w:u w:val="single"/>
        </w:rPr>
        <w:t xml:space="preserve">282394</w:t>
      </w:r>
    </w:p>
    <w:p>
      <w:r>
        <w:t xml:space="preserve">#SPORTS-katarsiksen aika jatkuu, kun joukkueet/koulut/kaupungit tekevät asioita ensimmäistä kertaa tai ensimmäistä kertaa moneen vuosikymmeneen.</w:t>
      </w:r>
    </w:p>
    <w:p>
      <w:r>
        <w:rPr>
          <w:b/>
          <w:u w:val="single"/>
        </w:rPr>
        <w:t xml:space="preserve">282395</w:t>
      </w:r>
    </w:p>
    <w:p>
      <w:r>
        <w:t xml:space="preserve">@senatorshoshana @ishapiro @RandyEBarnett @VolokhC @mfcannon @CatoInstitute @AEI Ajattelu olisi näille ihmisille uutta toimintaa.</w:t>
      </w:r>
    </w:p>
    <w:p>
      <w:r>
        <w:rPr>
          <w:b/>
          <w:u w:val="single"/>
        </w:rPr>
        <w:t xml:space="preserve">282396</w:t>
      </w:r>
    </w:p>
    <w:p>
      <w:r>
        <w:t xml:space="preserve">Voiko ex-puolisoni pakottaa minut vahtimaan lastani? Kysy lakimieheltä on vastaus! https://t.co/S7b28URFBC https://t.co/4Pxj3b49AT https://t.co/4Pxj3b49AT</w:t>
      </w:r>
    </w:p>
    <w:p>
      <w:r>
        <w:rPr>
          <w:b/>
          <w:u w:val="single"/>
        </w:rPr>
        <w:t xml:space="preserve">282397</w:t>
      </w:r>
    </w:p>
    <w:p>
      <w:r>
        <w:t xml:space="preserve">Etsitkö #keynote-puhujaa? https://t.co/NaPSsLcovG Varaa https://t.co/z5KQebSgHq #cities4all #keepitlocal #communities #socinn #socent https://t.co/PwR99K7TqI</w:t>
      </w:r>
    </w:p>
    <w:p>
      <w:r>
        <w:rPr>
          <w:b/>
          <w:u w:val="single"/>
        </w:rPr>
        <w:t xml:space="preserve">282398</w:t>
      </w:r>
    </w:p>
    <w:p>
      <w:r>
        <w:t xml:space="preserve">PYHÄ VITTU PYHÄ VITTU PYHÄ VITTU PYHÄ VITTU PYHÄ VITTU PYHÄ VITTU PYHÄ VITTU PYHÄ VITTU PYHÄ VITTU PYHÄ VITTU PYHÄ VITTU PYHÄ VITTU PYHÄ VITTU PYHÄ VITTU VITTU</w:t>
      </w:r>
    </w:p>
    <w:p>
      <w:r>
        <w:rPr>
          <w:b/>
          <w:u w:val="single"/>
        </w:rPr>
        <w:t xml:space="preserve">282399</w:t>
      </w:r>
    </w:p>
    <w:p>
      <w:r>
        <w:t xml:space="preserve">Olen melko varma, että Wheelerillä on kädet ylhäällä jo laukauksen aikana, aika mahtavaa! https://t.co/tlMgqdmMOn</w:t>
      </w:r>
    </w:p>
    <w:p>
      <w:r>
        <w:rPr>
          <w:b/>
          <w:u w:val="single"/>
        </w:rPr>
        <w:t xml:space="preserve">282400</w:t>
      </w:r>
    </w:p>
    <w:p>
      <w:r>
        <w:t xml:space="preserve">Katso tuota hymyä! Mielestämme se on puhdasta iloa Pure Barre HHI:lle! Janet Seacrest, olet ihana! Me... https://t.co/NkDryHFIWX</w:t>
      </w:r>
    </w:p>
    <w:p>
      <w:r>
        <w:rPr>
          <w:b/>
          <w:u w:val="single"/>
        </w:rPr>
        <w:t xml:space="preserve">282401</w:t>
      </w:r>
    </w:p>
    <w:p>
      <w:r>
        <w:t xml:space="preserve">Katso, miten uskoni vahvistui poikani #painivamman jälkeen</w:t>
        <w:br/>
        <w:t xml:space="preserve">https://t.co/ypLCFk2lWa</w:t>
        <w:br/>
        <w:t xml:space="preserve">#60DaysOfHappiness #ad @TyndaleHouse</w:t>
      </w:r>
    </w:p>
    <w:p>
      <w:r>
        <w:rPr>
          <w:b/>
          <w:u w:val="single"/>
        </w:rPr>
        <w:t xml:space="preserve">282402</w:t>
      </w:r>
    </w:p>
    <w:p>
      <w:r>
        <w:t xml:space="preserve">Jos työskentelet yksin, huomaatko koskaan käyttäväsi tuntikausia päätösten pyörittelyyn ajatuksissasi? https://t.co/Z5PlDVTwaG...</w:t>
      </w:r>
    </w:p>
    <w:p>
      <w:r>
        <w:rPr>
          <w:b/>
          <w:u w:val="single"/>
        </w:rPr>
        <w:t xml:space="preserve">282403</w:t>
      </w:r>
    </w:p>
    <w:p>
      <w:r>
        <w:t xml:space="preserve">Suoraviivainen viestintäsi ei ole läheskään niin selkeää kuin... Lisää Capricorn https://t.co/eaVcVzW9g3</w:t>
      </w:r>
    </w:p>
    <w:p>
      <w:r>
        <w:rPr>
          <w:b/>
          <w:u w:val="single"/>
        </w:rPr>
        <w:t xml:space="preserve">282404</w:t>
      </w:r>
    </w:p>
    <w:p>
      <w:r>
        <w:t xml:space="preserve">@KhwezinyanaM On toinenkin halkeileva #SuperRugby-viikonloppu tulossa tiellesi, mukaan lukien valtava yhteenotto Newlandsissa. https://t.co/YEQUrxt9mv</w:t>
      </w:r>
    </w:p>
    <w:p>
      <w:r>
        <w:rPr>
          <w:b/>
          <w:u w:val="single"/>
        </w:rPr>
        <w:t xml:space="preserve">282405</w:t>
      </w:r>
    </w:p>
    <w:p>
      <w:r>
        <w:t xml:space="preserve">Long Island - hanki alennetut liput Great Bay South Music Festivalille nyt! https://t.co/Vil4QIrrbC https://t.co/8LBEI4qUQc</w:t>
      </w:r>
    </w:p>
    <w:p>
      <w:r>
        <w:rPr>
          <w:b/>
          <w:u w:val="single"/>
        </w:rPr>
        <w:t xml:space="preserve">282406</w:t>
      </w:r>
    </w:p>
    <w:p>
      <w:r>
        <w:t xml:space="preserve">#Pizzan himo? Et mene pieleen #Portobello Italian Voittaja @GoodFoodGuide's 2017 local restaurant of the year! https://t.co/T9meqkWa6c</w:t>
      </w:r>
    </w:p>
    <w:p>
      <w:r>
        <w:rPr>
          <w:b/>
          <w:u w:val="single"/>
        </w:rPr>
        <w:t xml:space="preserve">282407</w:t>
      </w:r>
    </w:p>
    <w:p>
      <w:r>
        <w:t xml:space="preserve">@Regrann from @oodee2609 -</w:t>
        <w:br/>
        <w:t xml:space="preserve">18. Capetown International Jazz Festival</w:t>
        <w:br/>
        <w:t xml:space="preserve">@tourbrokersonline edusti ylpeänä ... https://t</w:t>
      </w:r>
    </w:p>
    <w:p>
      <w:r>
        <w:rPr>
          <w:b/>
          <w:u w:val="single"/>
        </w:rPr>
        <w:t xml:space="preserve">282408</w:t>
      </w:r>
    </w:p>
    <w:p>
      <w:r>
        <w:t xml:space="preserve">Älkää menkö lankaan Trumpin puhuessa Jumalasta. Ainoa jumala, johon hän uskoo, on hänen narsistinen mielikuvansa itsestään. https://t.co/Cx3qLTcJVT.</w:t>
      </w:r>
    </w:p>
    <w:p>
      <w:r>
        <w:rPr>
          <w:b/>
          <w:u w:val="single"/>
        </w:rPr>
        <w:t xml:space="preserve">282409</w:t>
      </w:r>
    </w:p>
    <w:p>
      <w:r>
        <w:t xml:space="preserve">-♤ Luv Betsey by betsey Johnson Daisy XL Weekender Travel Bag Musta Valkoinen keltainen https://t.co/OU5dAyWWac https://t.co/XqftUqXSkC</w:t>
      </w:r>
    </w:p>
    <w:p>
      <w:r>
        <w:rPr>
          <w:b/>
          <w:u w:val="single"/>
        </w:rPr>
        <w:t xml:space="preserve">282410</w:t>
      </w:r>
    </w:p>
    <w:p>
      <w:r>
        <w:t xml:space="preserve">Puut peittävät monia syntejä. Hänen valheensa on tappava. Hän jättää sinut vapisemaan kaipaamaan lisää. Kateus.</w:t>
      </w:r>
    </w:p>
    <w:p>
      <w:r>
        <w:rPr>
          <w:b/>
          <w:u w:val="single"/>
        </w:rPr>
        <w:t xml:space="preserve">282411</w:t>
      </w:r>
    </w:p>
    <w:p>
      <w:r>
        <w:t xml:space="preserve">ASK ME ANYTHING ANYTHING ABOUT #peri10k or live streaming #talk #yeartwo @periscopeco https://t.co/mXvegrXW8H</w:t>
      </w:r>
    </w:p>
    <w:p>
      <w:r>
        <w:rPr>
          <w:b/>
          <w:u w:val="single"/>
        </w:rPr>
        <w:t xml:space="preserve">282412</w:t>
      </w:r>
    </w:p>
    <w:p>
      <w:r>
        <w:t xml:space="preserve">Suuhengittäjät ovat ihmisiä, jotka hengittävät nukkuessaan mieluummin suunsa kuin nenänsä kautta. https://t.co/sqDAFJINcF https://t.co/6QLz0VZ8Ix</w:t>
      </w:r>
    </w:p>
    <w:p>
      <w:r>
        <w:rPr>
          <w:b/>
          <w:u w:val="single"/>
        </w:rPr>
        <w:t xml:space="preserve">282413</w:t>
      </w:r>
    </w:p>
    <w:p>
      <w:r>
        <w:t xml:space="preserve">@MaajidNawaz On silkkaa farssia, että joku, joka käyttää itseään halventavaa naistenvastaista hijabia, kutsuu itseään ihmisoikeuksien puolustajaksi.</w:t>
      </w:r>
    </w:p>
    <w:p>
      <w:r>
        <w:rPr>
          <w:b/>
          <w:u w:val="single"/>
        </w:rPr>
        <w:t xml:space="preserve">282414</w:t>
      </w:r>
    </w:p>
    <w:p>
      <w:r>
        <w:t xml:space="preserve">Story time: stranger kong katabi ko sobrang cute</w:t>
        <w:br/>
        <w:br/>
        <w:t xml:space="preserve">Joten mitäpä siitä, päätin kertoa hänelle konsertin jälkeen</w:t>
        <w:br/>
        <w:br/>
        <w:t xml:space="preserve">Hän</w:t>
      </w:r>
    </w:p>
    <w:p>
      <w:r>
        <w:rPr>
          <w:b/>
          <w:u w:val="single"/>
        </w:rPr>
        <w:t xml:space="preserve">282415</w:t>
      </w:r>
    </w:p>
    <w:p>
      <w:r>
        <w:t xml:space="preserve">"Voisimme tavata uudelleen jossain, jossain kaukana täältä" @Harry_Styles #depressionOn #signofthetimes #cryingblood #cryingblood</w:t>
      </w:r>
    </w:p>
    <w:p>
      <w:r>
        <w:rPr>
          <w:b/>
          <w:u w:val="single"/>
        </w:rPr>
        <w:t xml:space="preserve">282416</w:t>
      </w:r>
    </w:p>
    <w:p>
      <w:r>
        <w:t xml:space="preserve">Hyvää huomenta! Näyttää siltä, että tästä tulee mahtava ilta #interaktiiviselle #yhteiskuntaoikeudelliselle #teatterille, eikö? #gettameta https://t.co/QLkJtw9AWd https://t.co/hiJMb9PXm0</w:t>
      </w:r>
    </w:p>
    <w:p>
      <w:r>
        <w:rPr>
          <w:b/>
          <w:u w:val="single"/>
        </w:rPr>
        <w:t xml:space="preserve">282417</w:t>
      </w:r>
    </w:p>
    <w:p>
      <w:r>
        <w:t xml:space="preserve">Kushner saapuu Irakiin komentajakapteenin puheenjohtajan kanssa vierailulle https://t.co/7NIbichbd2 https://t.co/6mErVkSFsO</w:t>
      </w:r>
    </w:p>
    <w:p>
      <w:r>
        <w:rPr>
          <w:b/>
          <w:u w:val="single"/>
        </w:rPr>
        <w:t xml:space="preserve">282418</w:t>
      </w:r>
    </w:p>
    <w:p>
      <w:r>
        <w:t xml:space="preserve">Punainen granaatti vihreä peridootti riipuksia .925 hopea ilmainen toimitus P-13 https://t.co/3jPSwFSwBW https://t.co/zHj0czxGLv</w:t>
      </w:r>
    </w:p>
    <w:p>
      <w:r>
        <w:rPr>
          <w:b/>
          <w:u w:val="single"/>
        </w:rPr>
        <w:t xml:space="preserve">282419</w:t>
      </w:r>
    </w:p>
    <w:p>
      <w:r>
        <w:t xml:space="preserve">#NowPlaying #ListenLive on https://t.co/e8xKQbhop9 One Love by @nas #StayConnected #TheVoiceOfThePeople https://t.co/TcDhyyn14B</w:t>
      </w:r>
    </w:p>
    <w:p>
      <w:r>
        <w:rPr>
          <w:b/>
          <w:u w:val="single"/>
        </w:rPr>
        <w:t xml:space="preserve">282420</w:t>
      </w:r>
    </w:p>
    <w:p>
      <w:r>
        <w:t xml:space="preserve">Minä vanhenin ja sydämeni kylmeni ja mieleni vahvistui ja rahani pitenivät ja ne ämmät alastuivat ja ihmiset alkoivat vihata minua.</w:t>
      </w:r>
    </w:p>
    <w:p>
      <w:r>
        <w:rPr>
          <w:b/>
          <w:u w:val="single"/>
        </w:rPr>
        <w:t xml:space="preserve">282421</w:t>
      </w:r>
    </w:p>
    <w:p>
      <w:r>
        <w:t xml:space="preserve">Katsotko #barrettjackson LIVE @Velocityssä? Pelaa kanssani #AuctionInsideria ja voit voittaa hienoja palkintoja https://t.co/woGn7SqwAJ.</w:t>
      </w:r>
    </w:p>
    <w:p>
      <w:r>
        <w:rPr>
          <w:b/>
          <w:u w:val="single"/>
        </w:rPr>
        <w:t xml:space="preserve">282422</w:t>
      </w:r>
    </w:p>
    <w:p>
      <w:r>
        <w:t xml:space="preserve">Leikkikentät kehitettiin keinoksi opettaa pienille lapsille reilua leikkiä ja hyviä tapoja. #didyouknow #leikkikenttä https://t.co/lUbP0HuAYU</w:t>
      </w:r>
    </w:p>
    <w:p>
      <w:r>
        <w:rPr>
          <w:b/>
          <w:u w:val="single"/>
        </w:rPr>
        <w:t xml:space="preserve">282423</w:t>
      </w:r>
    </w:p>
    <w:p>
      <w:r>
        <w:t xml:space="preserve">Zucca | vasikanpituinen mekko vertikaalisesta puuvilla-, cupro-, polyesteri- ja silkkipatchworkista | #zucca https://t.co/vKPoIy5iUS</w:t>
      </w:r>
    </w:p>
    <w:p>
      <w:r>
        <w:rPr>
          <w:b/>
          <w:u w:val="single"/>
        </w:rPr>
        <w:t xml:space="preserve">282424</w:t>
      </w:r>
    </w:p>
    <w:p>
      <w:r>
        <w:t xml:space="preserve">Demokraattinen lainsäätäjä naulaa, miksi meidän ei pitäisi uskoa Trumpin väitteitä siitä, miksi hän pommittaa Syyriaa https://t.co/Wci2XWs0Yg</w:t>
      </w:r>
    </w:p>
    <w:p>
      <w:r>
        <w:rPr>
          <w:b/>
          <w:u w:val="single"/>
        </w:rPr>
        <w:t xml:space="preserve">282425</w:t>
      </w:r>
    </w:p>
    <w:p>
      <w:r>
        <w:t xml:space="preserve">Vau.  Tämä on mahtavaa.  Niin tuoretta ja niin hyvää. - Juomana Double Dry Hopped Summer Street - https://t.co/GrEzIFwiYS #photo</w:t>
      </w:r>
    </w:p>
    <w:p>
      <w:r>
        <w:rPr>
          <w:b/>
          <w:u w:val="single"/>
        </w:rPr>
        <w:t xml:space="preserve">282426</w:t>
      </w:r>
    </w:p>
    <w:p>
      <w:r>
        <w:t xml:space="preserve">@lucymusiccat Waitz - fink U gotz dar lyricz wrong dar Lucy - 🎵 Everykitty Rulez da world 🎵 Darz kno "wantz" boutz itz!!! MOL</w:t>
      </w:r>
    </w:p>
    <w:p>
      <w:r>
        <w:rPr>
          <w:b/>
          <w:u w:val="single"/>
        </w:rPr>
        <w:t xml:space="preserve">282427</w:t>
      </w:r>
    </w:p>
    <w:p>
      <w:r>
        <w:t xml:space="preserve">@MortuiCavalier naurahtaa hiljaa ja halaa häntä tiukemmin. "Sinä kultaseni. Aamiaisesi ovat parhaita." Päästää hänet hellästi irti ennen kuin kääntyy jääkaapin puoleen &amp;gt;&amp;gt;</w:t>
      </w:r>
    </w:p>
    <w:p>
      <w:r>
        <w:rPr>
          <w:b/>
          <w:u w:val="single"/>
        </w:rPr>
        <w:t xml:space="preserve">282428</w:t>
      </w:r>
    </w:p>
    <w:p>
      <w:r>
        <w:t xml:space="preserve">Meidän radan ajajillamme oli fantastista aikaa Blackburn Cycling Clubin kilpailutapaamisessa! Coburgin ajajat olivat edustettuina... https://t.co/4vpV8HVykj...</w:t>
      </w:r>
    </w:p>
    <w:p>
      <w:r>
        <w:rPr>
          <w:b/>
          <w:u w:val="single"/>
        </w:rPr>
        <w:t xml:space="preserve">282429</w:t>
      </w:r>
    </w:p>
    <w:p>
      <w:r>
        <w:t xml:space="preserve">Parasta #countrymusiikissa? Jopa suurimmat tähdet tuntuvat olevan fanityttöjä ja fanipoikia muille artisteille.@ACMawards</w:t>
      </w:r>
    </w:p>
    <w:p>
      <w:r>
        <w:rPr>
          <w:b/>
          <w:u w:val="single"/>
        </w:rPr>
        <w:t xml:space="preserve">282430</w:t>
      </w:r>
    </w:p>
    <w:p>
      <w:r>
        <w:t xml:space="preserve">Okei, anna minulle vielä kerran anteeksi. On jo selvää, kuinka paljon rakastan I Can't Hide -kappaletta (katso aiempi twiitti ja YouTube-klippi).</w:t>
      </w:r>
    </w:p>
    <w:p>
      <w:r>
        <w:rPr>
          <w:b/>
          <w:u w:val="single"/>
        </w:rPr>
        <w:t xml:space="preserve">282431</w:t>
      </w:r>
    </w:p>
    <w:p>
      <w:r>
        <w:t xml:space="preserve">#Kodin ostajien opas talon ostamiseen - täydellinen 14-vaiheinen prosessi - https://t.co/NQ5f33MVG2 kautta @KyleHiscockRE #realestate https://t.co/xBnPJxDSBL</w:t>
      </w:r>
    </w:p>
    <w:p>
      <w:r>
        <w:rPr>
          <w:b/>
          <w:u w:val="single"/>
        </w:rPr>
        <w:t xml:space="preserve">282432</w:t>
      </w:r>
    </w:p>
    <w:p>
      <w:r>
        <w:t xml:space="preserve">Ja seuraavaksi: @feisty_vee Silkiksi ja @camislyce Mary Janeksi Hämähäkkimies-sarjasta .... https://t.co/AmUXJyMcn5</w:t>
      </w:r>
    </w:p>
    <w:p>
      <w:r>
        <w:rPr>
          <w:b/>
          <w:u w:val="single"/>
        </w:rPr>
        <w:t xml:space="preserve">282433</w:t>
      </w:r>
    </w:p>
    <w:p>
      <w:r>
        <w:t xml:space="preserve">#PapuaNewGuinea: #BarrickGoldia syytetään poliisin tukemisesta läheiseen kylään tehdyssä ratsiassa; yhtiö kiistää osallisuutensa: https://t.co/7bbF85xlhP.</w:t>
      </w:r>
    </w:p>
    <w:p>
      <w:r>
        <w:rPr>
          <w:b/>
          <w:u w:val="single"/>
        </w:rPr>
        <w:t xml:space="preserve">282434</w:t>
      </w:r>
    </w:p>
    <w:p>
      <w:r>
        <w:t xml:space="preserve">Päätin jakaa kuvan koiranpennuistani #nationalpuppyday https://t.co/yNWVaI2a9S https://t.co/FftmWy55UP</w:t>
      </w:r>
    </w:p>
    <w:p>
      <w:r>
        <w:rPr>
          <w:b/>
          <w:u w:val="single"/>
        </w:rPr>
        <w:t xml:space="preserve">282435</w:t>
      </w:r>
    </w:p>
    <w:p>
      <w:r>
        <w:t xml:space="preserve">"Internet-melun" tuottaminen ei piilota selaustottumuksiasi https://t.co/BP0DMUb6w2 https://t.co/CVzZl2NkWb</w:t>
      </w:r>
    </w:p>
    <w:p>
      <w:r>
        <w:rPr>
          <w:b/>
          <w:u w:val="single"/>
        </w:rPr>
        <w:t xml:space="preserve">282436</w:t>
      </w:r>
    </w:p>
    <w:p>
      <w:r>
        <w:t xml:space="preserve">Valkoisen talon lehdistösihteeri Spicer omistaa miljoonia kiinteistöjä RI:ssä, Virginiassa ja Alabamassa " https://t.co/STshGxdcj3</w:t>
      </w:r>
    </w:p>
    <w:p>
      <w:r>
        <w:rPr>
          <w:b/>
          <w:u w:val="single"/>
        </w:rPr>
        <w:t xml:space="preserve">282437</w:t>
      </w:r>
    </w:p>
    <w:p>
      <w:r>
        <w:t xml:space="preserve">Katso kaksi minuuttia keskeytymätöntä Quake Champions -pelattavaa https://t.co/wrzIIfyl0D https://t.co/Pu6glRidJ2 https://t.co/Pu6glRidJ2</w:t>
      </w:r>
    </w:p>
    <w:p>
      <w:r>
        <w:rPr>
          <w:b/>
          <w:u w:val="single"/>
        </w:rPr>
        <w:t xml:space="preserve">282438</w:t>
      </w:r>
    </w:p>
    <w:p>
      <w:r>
        <w:t xml:space="preserve">@AlexHoffman__ Tässä on parempi kuva. Home Depotista hitsatut kupariputket yhteen &amp;amp; kiinnitetty kattoon. https://t.co/7E0okzaWU0.</w:t>
      </w:r>
    </w:p>
    <w:p>
      <w:r>
        <w:rPr>
          <w:b/>
          <w:u w:val="single"/>
        </w:rPr>
        <w:t xml:space="preserve">282439</w:t>
      </w:r>
    </w:p>
    <w:p>
      <w:r>
        <w:t xml:space="preserve">#Voita Joutsenprinsessa: Royally Undercover DVD #Giveaway! (U.S.) Päättyy 4/9 https://t.co/wvVznXQYWx #kilpailut #TheSwanPrincess</w:t>
      </w:r>
    </w:p>
    <w:p>
      <w:r>
        <w:rPr>
          <w:b/>
          <w:u w:val="single"/>
        </w:rPr>
        <w:t xml:space="preserve">282440</w:t>
      </w:r>
    </w:p>
    <w:p>
      <w:r>
        <w:t xml:space="preserve">@presh53_ruth @Davewardell @mickbland27 I thi k niin, mutta koska turvallisuuden concers he canot sanoa päivämäärä realease jonka ymmärrän täysin heti kun tiedän retweet info</w:t>
      </w:r>
    </w:p>
    <w:p>
      <w:r>
        <w:rPr>
          <w:b/>
          <w:u w:val="single"/>
        </w:rPr>
        <w:t xml:space="preserve">282441</w:t>
      </w:r>
    </w:p>
    <w:p>
      <w:r>
        <w:t xml:space="preserve">Walmart: $24.49 (Reg. $40) via Cha-Ching on a Shoestring - ... https://t.co/0ed4NpLnGr ... https://t.co/0ed4NpLnGr</w:t>
      </w:r>
    </w:p>
    <w:p>
      <w:r>
        <w:rPr>
          <w:b/>
          <w:u w:val="single"/>
        </w:rPr>
        <w:t xml:space="preserve">282442</w:t>
      </w:r>
    </w:p>
    <w:p>
      <w:r>
        <w:t xml:space="preserve">Kuluttajaluottoneuvontapalvelu Havaijilla https://t.co/iEjCKls3dq https://t.co/EjQxUR7ING</w:t>
        <w:br/>
        <w:br/>
        <w:t xml:space="preserve">Free Consumer Credit Counseling in Hawaii c..</w:t>
      </w:r>
    </w:p>
    <w:p>
      <w:r>
        <w:rPr>
          <w:b/>
          <w:u w:val="single"/>
        </w:rPr>
        <w:t xml:space="preserve">282443</w:t>
      </w:r>
    </w:p>
    <w:p>
      <w:r>
        <w:t xml:space="preserve">Houkuttele potentiaalisia asiakkaita verkkosivuillesi mainostamalla vilkkaasti liikennöidyllä sivustollamme https://t.co/3zQv8iRJzH #mainostaa #myynti #liikennettä #liikennettä</w:t>
      </w:r>
    </w:p>
    <w:p>
      <w:r>
        <w:rPr>
          <w:b/>
          <w:u w:val="single"/>
        </w:rPr>
        <w:t xml:space="preserve">282444</w:t>
      </w:r>
    </w:p>
    <w:p>
      <w:r>
        <w:t xml:space="preserve">Tutustu ennennäkemättömällä tavalla #BlueJaysin syöttäjä Aaron Sanchezin elämään.</w:t>
        <w:br/>
        <w:br/>
        <w:t xml:space="preserve"> Aaron Sanchez: Limitless - ensi-ilta 9. huhtikuuta klo 16.00 ET. https://t.co/x4BqpvOFtX.</w:t>
      </w:r>
    </w:p>
    <w:p>
      <w:r>
        <w:rPr>
          <w:b/>
          <w:u w:val="single"/>
        </w:rPr>
        <w:t xml:space="preserve">282445</w:t>
      </w:r>
    </w:p>
    <w:p>
      <w:r>
        <w:t xml:space="preserve">@tonijenkinsauth Hei, kiva nähdä indie-kirjailija Edinburghista! Miten kirjoittaminen sujuu?</w:t>
      </w:r>
    </w:p>
    <w:p>
      <w:r>
        <w:rPr>
          <w:b/>
          <w:u w:val="single"/>
        </w:rPr>
        <w:t xml:space="preserve">282446</w:t>
      </w:r>
    </w:p>
    <w:p>
      <w:r>
        <w:t xml:space="preserve">Low Carb Chicken Parmesan With Zoodles #lunch #RecipeOfTheDay #reseptit #kokki - https://t.co/lAoOkO5bfj</w:t>
      </w:r>
    </w:p>
    <w:p>
      <w:r>
        <w:rPr>
          <w:b/>
          <w:u w:val="single"/>
        </w:rPr>
        <w:t xml:space="preserve">282447</w:t>
      </w:r>
    </w:p>
    <w:p>
      <w:r>
        <w:t xml:space="preserve">New With Tags Superdry Miehet New Athletes Entry tee t-paita koko Large https://t.co/WpdIAlxC5W https://t.co/jRLGGP9iYA</w:t>
      </w:r>
    </w:p>
    <w:p>
      <w:r>
        <w:rPr>
          <w:b/>
          <w:u w:val="single"/>
        </w:rPr>
        <w:t xml:space="preserve">282448</w:t>
      </w:r>
    </w:p>
    <w:p>
      <w:r>
        <w:t xml:space="preserve">https://t.co/bft9T1BvjX "Hänen nimensä oli...", "Gary!..Gil!..Glenn? Onko se? En tiedä, jotain G:llä!" - Zavala &amp;amp; Cayde-6 #Destiny2 😂 😂😂😂</w:t>
      </w:r>
    </w:p>
    <w:p>
      <w:r>
        <w:rPr>
          <w:b/>
          <w:u w:val="single"/>
        </w:rPr>
        <w:t xml:space="preserve">282449</w:t>
      </w:r>
    </w:p>
    <w:p>
      <w:r>
        <w:t xml:space="preserve">#N▶ 📻 -Wine to the top @Vybz_Kartel ft @wizkidayo 🔛 #KENNISFM With @asp_greatness On #EVENINGDRIVE @deejayxchris Cc @rashy_man</w:t>
      </w:r>
    </w:p>
    <w:p>
      <w:r>
        <w:rPr>
          <w:b/>
          <w:u w:val="single"/>
        </w:rPr>
        <w:t xml:space="preserve">282450</w:t>
      </w:r>
    </w:p>
    <w:p>
      <w:r>
        <w:t xml:space="preserve">Chevyn R07-moottorilohko juhlii 10-vuotisjuhlaansa #NASCAR-kilpailuissa tänä viikonloppuna Texasissa! https://t.co/JzpQusNVLD https://t.co/MKYTsij4uK</w:t>
      </w:r>
    </w:p>
    <w:p>
      <w:r>
        <w:rPr>
          <w:b/>
          <w:u w:val="single"/>
        </w:rPr>
        <w:t xml:space="preserve">282451</w:t>
      </w:r>
    </w:p>
    <w:p>
      <w:r>
        <w:t xml:space="preserve">Pysy kuulolla, sillä Hyper Evil Live -setti on tulossa pian lähellesi. https://t.co/DWwTYyV82e https://t.co/KZE1rLAIVk</w:t>
      </w:r>
    </w:p>
    <w:p>
      <w:r>
        <w:rPr>
          <w:b/>
          <w:u w:val="single"/>
        </w:rPr>
        <w:t xml:space="preserve">282452</w:t>
      </w:r>
    </w:p>
    <w:p>
      <w:r>
        <w:t xml:space="preserve">.@latimes Tulosta @LATimesin pääkirjoituksen otsikko: "Meidän epärehellinen presidenttimme" https://t.co/3zBUTtAFap by #SpottlessMarxx via @c0nvey https://t.co/nWxXVBuwcC https://t.co/nWxXVBuwcC</w:t>
      </w:r>
    </w:p>
    <w:p>
      <w:r>
        <w:rPr>
          <w:b/>
          <w:u w:val="single"/>
        </w:rPr>
        <w:t xml:space="preserve">282453</w:t>
      </w:r>
    </w:p>
    <w:p>
      <w:r>
        <w:t xml:space="preserve">Adam, Wyatt ja minä jonotimme Ben and Jerry'sissä kolme kertaa saadaksemme ilmaisia jäätelöpalloja. @TurboThot_ @bombbiggity</w:t>
      </w:r>
    </w:p>
    <w:p>
      <w:r>
        <w:rPr>
          <w:b/>
          <w:u w:val="single"/>
        </w:rPr>
        <w:t xml:space="preserve">282454</w:t>
      </w:r>
    </w:p>
    <w:p>
      <w:r>
        <w:t xml:space="preserve">Kuka kuolee tämän illan "Walking Deadin" finaalissa? Osallistu äänestykseen https://t.co/SxiI33N6Lt https://t.co/6SYZ9S3j6d</w:t>
      </w:r>
    </w:p>
    <w:p>
      <w:r>
        <w:rPr>
          <w:b/>
          <w:u w:val="single"/>
        </w:rPr>
        <w:t xml:space="preserve">282455</w:t>
      </w:r>
    </w:p>
    <w:p>
      <w:r>
        <w:t xml:space="preserve">Patricio Echagüe upea kokous nähdä, mitä tiimi rakentaa mayfieldissä #robotics.  Hän on... https://t.co/K4KqEPhbmN</w:t>
      </w:r>
    </w:p>
    <w:p>
      <w:r>
        <w:rPr>
          <w:b/>
          <w:u w:val="single"/>
        </w:rPr>
        <w:t xml:space="preserve">282456</w:t>
      </w:r>
    </w:p>
    <w:p>
      <w:r>
        <w:t xml:space="preserve">Onnittelut #Jersey kaveri &amp;amp; UUSIN @WWE HOFer🎉!!!! @RealDDP 💎DDP #RaiderLife alla &amp;amp; Seuraa @DDPYoga!</w:t>
        <w:br/>
        <w:br/>
        <w:t xml:space="preserve">Kuuntele | https://t.co/3RHqfClEEQ https://t.co/uzBNhZthd9</w:t>
      </w:r>
    </w:p>
    <w:p>
      <w:r>
        <w:rPr>
          <w:b/>
          <w:u w:val="single"/>
        </w:rPr>
        <w:t xml:space="preserve">282457</w:t>
      </w:r>
    </w:p>
    <w:p>
      <w:r>
        <w:t xml:space="preserve">Orlandon taidemuseon 1st Thursday -bileet kutsuvat sinut jakamaan bucket-listasi https://t.co/INNqcdlwXj #orlando https://t.co/qDXTQ7sNzT</w:t>
      </w:r>
    </w:p>
    <w:p>
      <w:r>
        <w:rPr>
          <w:b/>
          <w:u w:val="single"/>
        </w:rPr>
        <w:t xml:space="preserve">282458</w:t>
      </w:r>
    </w:p>
    <w:p>
      <w:r>
        <w:t xml:space="preserve">@JamilahLemieux Saan edelleen kaiken tämän haurastumisen kahden päivän takaa. 😕 En tiennyt, että se on näin paha.</w:t>
      </w:r>
    </w:p>
    <w:p>
      <w:r>
        <w:rPr>
          <w:b/>
          <w:u w:val="single"/>
        </w:rPr>
        <w:t xml:space="preserve">282459</w:t>
      </w:r>
    </w:p>
    <w:p>
      <w:r>
        <w:t xml:space="preserve">@scanElee Kyllä.  #Wrestlemania tappoi poikani.</w:t>
        <w:br/>
        <w:br/>
        <w:t xml:space="preserve"> Hän nukahti pääosan aikana ja pian nostan hänen hiekkasäkkiinsä hänen huoneeseensa...</w:t>
      </w:r>
    </w:p>
    <w:p>
      <w:r>
        <w:rPr>
          <w:b/>
          <w:u w:val="single"/>
        </w:rPr>
        <w:t xml:space="preserve">282460</w:t>
      </w:r>
    </w:p>
    <w:p>
      <w:r>
        <w:t xml:space="preserve">Tukholman hyökkäys: https://t.co/HmAD95MHYp https://t.co/9zZ6hSdSgj https://t.co/9zZ6hSdSgj.</w:t>
      </w:r>
    </w:p>
    <w:p>
      <w:r>
        <w:rPr>
          <w:b/>
          <w:u w:val="single"/>
        </w:rPr>
        <w:t xml:space="preserve">282461</w:t>
      </w:r>
    </w:p>
    <w:p>
      <w:r>
        <w:t xml:space="preserve">@6bird4 Anna hyviä syitä tutkia islamia? Ilman twiittiä, joka ei osaa edes kirjoittaa Koraania oikein?</w:t>
      </w:r>
    </w:p>
    <w:p>
      <w:r>
        <w:rPr>
          <w:b/>
          <w:u w:val="single"/>
        </w:rPr>
        <w:t xml:space="preserve">282462</w:t>
      </w:r>
    </w:p>
    <w:p>
      <w:r>
        <w:t xml:space="preserve">@Jakedanashb Näet Kasabianin, kaikki muu on vain bonusta. Ja riippumatta siitä, mitä yrität sanoa, vertaat silti näitä kahta.</w:t>
      </w:r>
    </w:p>
    <w:p>
      <w:r>
        <w:rPr>
          <w:b/>
          <w:u w:val="single"/>
        </w:rPr>
        <w:t xml:space="preserve">282463</w:t>
      </w:r>
    </w:p>
    <w:p>
      <w:r>
        <w:t xml:space="preserve">VOISIMMEKO VAIN PUHUA SIITÄ, KUINKA VITUN PITKÄ RAMPPI ON?!?? ALSO THIS LOOKS LIT 🔥🔥🔥🔥#Wrestlemania https://t.co/Ai5XrXBZRh https://t.co/Ai5XrXBZRh</w:t>
      </w:r>
    </w:p>
    <w:p>
      <w:r>
        <w:rPr>
          <w:b/>
          <w:u w:val="single"/>
        </w:rPr>
        <w:t xml:space="preserve">282464</w:t>
      </w:r>
    </w:p>
    <w:p>
      <w:r>
        <w:t xml:space="preserve">Crakesin kuvaus äitinsä, isänsä ja setänsä kuolemasta on hermostuttava. Se osoittaa, että hän on sydämetön, tyhjä tai molempia. @ENGL1102TechnoC</w:t>
      </w:r>
    </w:p>
    <w:p>
      <w:r>
        <w:rPr>
          <w:b/>
          <w:u w:val="single"/>
        </w:rPr>
        <w:t xml:space="preserve">282465</w:t>
      </w:r>
    </w:p>
    <w:p>
      <w:r>
        <w:t xml:space="preserve">Tykkäsin @YouTube-videosta @sips_ https://t.co/EjZwlSEoW9 Rimworld - No Rhyme or Reason - PART #29</w:t>
      </w:r>
    </w:p>
    <w:p>
      <w:r>
        <w:rPr>
          <w:b/>
          <w:u w:val="single"/>
        </w:rPr>
        <w:t xml:space="preserve">282466</w:t>
      </w:r>
    </w:p>
    <w:p>
      <w:r>
        <w:t xml:space="preserve">Ericssonin uuden strategian tavoitteena on "elvyttää" sen "teknologia- ja markkinajohtajuus</w:t>
        <w:t xml:space="preserve">"</w:t>
        <w:br/>
        <w:br/>
        <w:t xml:space="preserve"> </w:t>
        <w:t xml:space="preserve">https://t.co/J0CHK6e5zG</w:t>
        <w:br/>
        <w:br/>
        <w:t xml:space="preserve"> #EricssonMarketStrategy</w:t>
      </w:r>
    </w:p>
    <w:p>
      <w:r>
        <w:rPr>
          <w:b/>
          <w:u w:val="single"/>
        </w:rPr>
        <w:t xml:space="preserve">282467</w:t>
      </w:r>
    </w:p>
    <w:p>
      <w:r>
        <w:t xml:space="preserve">"Ja niin tule itseksesi, koska menneisyys on vain hyvästely "https://t.co/LAJ70pR7nb @focus2achieve @StantonAlana #flow #passiondriven #edchat</w:t>
      </w:r>
    </w:p>
    <w:p>
      <w:r>
        <w:rPr>
          <w:b/>
          <w:u w:val="single"/>
        </w:rPr>
        <w:t xml:space="preserve">282468</w:t>
      </w:r>
    </w:p>
    <w:p>
      <w:r>
        <w:t xml:space="preserve">@beau_dedmond Lol mitä? Sanoit juuri, että he "eivät luultavasti opiskelisi yliopistossa" ilman stipendiä. He saavat siis ilmaisen koulutuksen pelatakseen peliä...</w:t>
      </w:r>
    </w:p>
    <w:p>
      <w:r>
        <w:rPr>
          <w:b/>
          <w:u w:val="single"/>
        </w:rPr>
        <w:t xml:space="preserve">282469</w:t>
      </w:r>
    </w:p>
    <w:p>
      <w:r>
        <w:t xml:space="preserve">Sinun ei tarvitse tappaa hiilihydraatteja laihtuaksesi https://t.co/cnV2aP1Q7b @WeightWatchers @JennyCraig @Nutrisystem #weightloss https://t.co/ALecprfYU6</w:t>
      </w:r>
    </w:p>
    <w:p>
      <w:r>
        <w:rPr>
          <w:b/>
          <w:u w:val="single"/>
        </w:rPr>
        <w:t xml:space="preserve">282470</w:t>
      </w:r>
    </w:p>
    <w:p>
      <w:r>
        <w:t xml:space="preserve">Hienoa, @MdmMotorsports näyttää vahvalta kahdessa paikassa kerralla!</w:t>
        <w:br/>
        <w:t xml:space="preserve">@ARCA_Racing @FGSpeedway</w:t>
        <w:br/>
        <w:t xml:space="preserve">@NASCARHomeTrack @GP_Speedway @NASCARHomeTrack @GP_Speedway</w:t>
      </w:r>
    </w:p>
    <w:p>
      <w:r>
        <w:rPr>
          <w:b/>
          <w:u w:val="single"/>
        </w:rPr>
        <w:t xml:space="preserve">282471</w:t>
      </w:r>
    </w:p>
    <w:p>
      <w:r>
        <w:t xml:space="preserve">A&amp;amp;R USA Hockey Striker vahatut luistimen nauhat - oranssi 72 tuumaa - UUSI https://t.co/Jl178mG6dp https://t.co/cpOoWlglJz</w:t>
      </w:r>
    </w:p>
    <w:p>
      <w:r>
        <w:rPr>
          <w:b/>
          <w:u w:val="single"/>
        </w:rPr>
        <w:t xml:space="preserve">282472</w:t>
      </w:r>
    </w:p>
    <w:p>
      <w:r>
        <w:t xml:space="preserve">Kannatan @CancerSocietyä heidän työssään #CancerPrevention parissa. Miksi tuet? #JoinTheFight https://t.co/RAWyfVGAMQ</w:t>
      </w:r>
    </w:p>
    <w:p>
      <w:r>
        <w:rPr>
          <w:b/>
          <w:u w:val="single"/>
        </w:rPr>
        <w:t xml:space="preserve">282473</w:t>
      </w:r>
    </w:p>
    <w:p>
      <w:r>
        <w:t xml:space="preserve">Huhtikuun sateet saivat sinut siniseksi?  Mene äänestämään, jotta pääsemme numeroon 2! (kamala runoilijayritys) https://t.co/QYmytzQcQt</w:t>
      </w:r>
    </w:p>
    <w:p>
      <w:r>
        <w:rPr>
          <w:b/>
          <w:u w:val="single"/>
        </w:rPr>
        <w:t xml:space="preserve">282474</w:t>
      </w:r>
    </w:p>
    <w:p>
      <w:r>
        <w:t xml:space="preserve">Työskentelet mieluiten muiden kanssa nyt osana tiimiä suuressa... Lisää aiheesta Libra https://t.co/zLOnqFVMEr</w:t>
      </w:r>
    </w:p>
    <w:p>
      <w:r>
        <w:rPr>
          <w:b/>
          <w:u w:val="single"/>
        </w:rPr>
        <w:t xml:space="preserve">282475</w:t>
      </w:r>
    </w:p>
    <w:p>
      <w:r>
        <w:t xml:space="preserve">Kiitos tämän viikon uudelleentwiittauksista @OdisTech @Mcfaddja paljon kiitoksia! ➡️ Want this 🆓❓ https://t.co/KM7pCMdOKk https://t.co/KM7pCMdOKk</w:t>
      </w:r>
    </w:p>
    <w:p>
      <w:r>
        <w:rPr>
          <w:b/>
          <w:u w:val="single"/>
        </w:rPr>
        <w:t xml:space="preserve">282476</w:t>
      </w:r>
    </w:p>
    <w:p>
      <w:r>
        <w:t xml:space="preserve">NASAGoddardPix: Hubble kuvasi tämän räjähdyksen 160K valon... https://t.co/yYctmjTo7G</w:t>
      </w:r>
    </w:p>
    <w:p>
      <w:r>
        <w:rPr>
          <w:b/>
          <w:u w:val="single"/>
        </w:rPr>
        <w:t xml:space="preserve">282477</w:t>
      </w:r>
    </w:p>
    <w:p>
      <w:r>
        <w:t xml:space="preserve">Vuoden 2017 Red Bull Air Race -maailmanmestaruuskilpailut #USA #SanDiego alkaa 10 päivän päästä @RedBullAirRace https://t.co/Pai1fcgQiI</w:t>
      </w:r>
    </w:p>
    <w:p>
      <w:r>
        <w:rPr>
          <w:b/>
          <w:u w:val="single"/>
        </w:rPr>
        <w:t xml:space="preserve">282478</w:t>
      </w:r>
    </w:p>
    <w:p>
      <w:r>
        <w:t xml:space="preserve">Vakavasti puhuen en ole nähnyt yhtään #MassEffectAndromeda-arvostelua, josta olisin samaa mieltä. Se oli paras mitä olen pelannut tähän mennessä sarjassa.</w:t>
      </w:r>
    </w:p>
    <w:p>
      <w:r>
        <w:rPr>
          <w:b/>
          <w:u w:val="single"/>
        </w:rPr>
        <w:t xml:space="preserve">282479</w:t>
      </w:r>
    </w:p>
    <w:p>
      <w:r>
        <w:t xml:space="preserve">Odotat innolla taukoa vakavista asioista... Lisää Vesimiehelle https://t.co/2uZ1pSdWcA</w:t>
      </w:r>
    </w:p>
    <w:p>
      <w:r>
        <w:rPr>
          <w:b/>
          <w:u w:val="single"/>
        </w:rPr>
        <w:t xml:space="preserve">282480</w:t>
      </w:r>
    </w:p>
    <w:p>
      <w:r>
        <w:t xml:space="preserve">@KelvinWandega #MadridDerby korostaa valtavaa viikonloppua LIVE SuperSportissa.</w:t>
        <w:br/>
        <w:t xml:space="preserve"> TV Guide -&amp;gt; https://t.co/gzHm96Xp0f https://t.co/4cAywVVML2 https://t.co/4cAywVVML2</w:t>
      </w:r>
    </w:p>
    <w:p>
      <w:r>
        <w:rPr>
          <w:b/>
          <w:u w:val="single"/>
        </w:rPr>
        <w:t xml:space="preserve">282481</w:t>
      </w:r>
    </w:p>
    <w:p>
      <w:r>
        <w:t xml:space="preserve">Viimeinen päiväni (toistaiseksi) SDE:nä päättyi; maanantaina alkaa koeaika User Experience Designerina. Jippii! #TrialByFire</w:t>
      </w:r>
    </w:p>
    <w:p>
      <w:r>
        <w:rPr>
          <w:b/>
          <w:u w:val="single"/>
        </w:rPr>
        <w:t xml:space="preserve">282482</w:t>
      </w:r>
    </w:p>
    <w:p>
      <w:r>
        <w:t xml:space="preserve">Uusimmat ACTIVADOS! https://t.co/MgbVZc3nSR Kiitos @DiosestaconDany @dprondonf @GabyDeVuelta #opinión #noticia</w:t>
      </w:r>
    </w:p>
    <w:p>
      <w:r>
        <w:rPr>
          <w:b/>
          <w:u w:val="single"/>
        </w:rPr>
        <w:t xml:space="preserve">282483</w:t>
      </w:r>
    </w:p>
    <w:p>
      <w:r>
        <w:t xml:space="preserve">Vielä on aikaa ilmoittautua keskiviikkona 12. huhtikuuta järjestettävään Mountain Maryland Tech Network Kick-Off Event -tapahtumaan... https://t.co/V0niGkmRpb</w:t>
      </w:r>
    </w:p>
    <w:p>
      <w:r>
        <w:rPr>
          <w:b/>
          <w:u w:val="single"/>
        </w:rPr>
        <w:t xml:space="preserve">282484</w:t>
      </w:r>
    </w:p>
    <w:p>
      <w:r>
        <w:t xml:space="preserve">Kyborgit töissä: työntekijöille istutetaan mikrosiruja https://t.co/nrDHeoRija</w:t>
        <w:br/>
        <w:t xml:space="preserve">PROPHECY ALERT; The mark of the beast'' (Pedon merkki)</w:t>
      </w:r>
    </w:p>
    <w:p>
      <w:r>
        <w:rPr>
          <w:b/>
          <w:u w:val="single"/>
        </w:rPr>
        <w:t xml:space="preserve">282485</w:t>
      </w:r>
    </w:p>
    <w:p>
      <w:r>
        <w:t xml:space="preserve">Onnittelut @GoHeels !!!! Vilpittömästi, @APlayersProgram fani!!! #NationalChampionship #UNCvsGonzaga https://t.co/1o85L9e4fp https://t.co/1o85L9e4fp</w:t>
      </w:r>
    </w:p>
    <w:p>
      <w:r>
        <w:rPr>
          <w:b/>
          <w:u w:val="single"/>
        </w:rPr>
        <w:t xml:space="preserve">282486</w:t>
      </w:r>
    </w:p>
    <w:p>
      <w:r>
        <w:t xml:space="preserve">@HaroldCameron1 @ahkebulan @VitalityChiroMM @FoxNews @PressSec @POTUS on olemassa muutamia ihmisiä vähemmän kristittyjä kuin @realDonaldTrump.</w:t>
      </w:r>
    </w:p>
    <w:p>
      <w:r>
        <w:rPr>
          <w:b/>
          <w:u w:val="single"/>
        </w:rPr>
        <w:t xml:space="preserve">282487</w:t>
      </w:r>
    </w:p>
    <w:p>
      <w:r>
        <w:t xml:space="preserve">Tekoälyn käyttäminen terveydenhuollon ratkaisemiseen on helppoa verrattuna siihen logiikkaan, jota 5-vuotias käyttää viivyttääkseen nukkumaanmenoaikaa....</w:t>
      </w:r>
    </w:p>
    <w:p>
      <w:r>
        <w:rPr>
          <w:b/>
          <w:u w:val="single"/>
        </w:rPr>
        <w:t xml:space="preserve">282488</w:t>
      </w:r>
    </w:p>
    <w:p>
      <w:r>
        <w:t xml:space="preserve">Nancy Ruth Owens soittaa FBI:lle ja tunnustaa väärentäneensä Obaman syntymätodistuksia 712013 911 https://t.co/l9LgsSD01F https://t.co/l9LgsSD01F</w:t>
      </w:r>
    </w:p>
    <w:p>
      <w:r>
        <w:rPr>
          <w:b/>
          <w:u w:val="single"/>
        </w:rPr>
        <w:t xml:space="preserve">282489</w:t>
      </w:r>
    </w:p>
    <w:p>
      <w:r>
        <w:t xml:space="preserve">Rock Band: Country Track Pack (Sony PlayStation 2, 2009) PS2-peli! - SUURI! https://t.co/QpldV7hyOp https://t.co/TQHsplNZzd</w:t>
      </w:r>
    </w:p>
    <w:p>
      <w:r>
        <w:rPr>
          <w:b/>
          <w:u w:val="single"/>
        </w:rPr>
        <w:t xml:space="preserve">282490</w:t>
      </w:r>
    </w:p>
    <w:p>
      <w:r>
        <w:t xml:space="preserve">20 hakataan ja hakataan kuoliaaksi pakistanilaisessa pyhäkössä https://t.co/zKncWNHS0W https://t.co/p034EO1rMw</w:t>
      </w:r>
    </w:p>
    <w:p>
      <w:r>
        <w:rPr>
          <w:b/>
          <w:u w:val="single"/>
        </w:rPr>
        <w:t xml:space="preserve">282491</w:t>
      </w:r>
    </w:p>
    <w:p>
      <w:r>
        <w:t xml:space="preserve">Milloin? Vastaus #2004 #2005 vai #2008? Accrington voitti Bournemouthin 3-0 .. kun taas The X Factor Finalistit 2008 nousi listojen kärkeen kappaleella "Hero"</w:t>
      </w:r>
    </w:p>
    <w:p>
      <w:r>
        <w:rPr>
          <w:b/>
          <w:u w:val="single"/>
        </w:rPr>
        <w:t xml:space="preserve">282492</w:t>
      </w:r>
    </w:p>
    <w:p>
      <w:r>
        <w:t xml:space="preserve">Latvia siis kielsi eläimet AINOASTAAN sirkuksessamme. Samaan aikaan jatkamme CO2-päästöjemme mokaamista. Hienoa työtä, hallitus!</w:t>
      </w:r>
    </w:p>
    <w:p>
      <w:r>
        <w:rPr>
          <w:b/>
          <w:u w:val="single"/>
        </w:rPr>
        <w:t xml:space="preserve">282493</w:t>
      </w:r>
    </w:p>
    <w:p>
      <w:r>
        <w:t xml:space="preserve">Estée Lauder Age Prevention Essentials -lahja Tiedän, että joulu on ohi bu https://t.co/AmUDim2aTz #bbloggers @femalebloggerrt #thegirlgang</w:t>
      </w:r>
    </w:p>
    <w:p>
      <w:r>
        <w:rPr>
          <w:b/>
          <w:u w:val="single"/>
        </w:rPr>
        <w:t xml:space="preserve">282494</w:t>
      </w:r>
    </w:p>
    <w:p>
      <w:r>
        <w:t xml:space="preserve">@carol_stirling Hullut johtavat nyt tätä paikkaa, joten ehkä nämä taidot tulevat tarpeeseen, kun heistä on päästävä eroon.</w:t>
      </w:r>
    </w:p>
    <w:p>
      <w:r>
        <w:rPr>
          <w:b/>
          <w:u w:val="single"/>
        </w:rPr>
        <w:t xml:space="preserve">282495</w:t>
      </w:r>
    </w:p>
    <w:p>
      <w:r>
        <w:t xml:space="preserve">Hyvän show'n järjestäminen vaatii nykyään niin vähän vaivaa, että ihmiset... Lisää Leo https://t.co/mEv3LjcS3s</w:t>
      </w:r>
    </w:p>
    <w:p>
      <w:r>
        <w:rPr>
          <w:b/>
          <w:u w:val="single"/>
        </w:rPr>
        <w:t xml:space="preserve">282496</w:t>
      </w:r>
    </w:p>
    <w:p>
      <w:r>
        <w:t xml:space="preserve">https://t.co/WS4vlQHCxI Ghost in the Shell tulee elokuvateattereihin tänä viikonloppuna... https://t.co/6ysizc90TR</w:t>
      </w:r>
    </w:p>
    <w:p>
      <w:r>
        <w:rPr>
          <w:b/>
          <w:u w:val="single"/>
        </w:rPr>
        <w:t xml:space="preserve">282497</w:t>
      </w:r>
    </w:p>
    <w:p>
      <w:r>
        <w:t xml:space="preserve">@realDonaldTrump @FoxNews @FBI Lakkaa käyttäytymästä kuin tietämätön idiootti ja ala tehdä työtäsi tai ehkä sinulla ei ole henkistä kapasiteettia olla presidentti.</w:t>
      </w:r>
    </w:p>
    <w:p>
      <w:r>
        <w:rPr>
          <w:b/>
          <w:u w:val="single"/>
        </w:rPr>
        <w:t xml:space="preserve">282498</w:t>
      </w:r>
    </w:p>
    <w:p>
      <w:r>
        <w:t xml:space="preserve">Olen ryhmitellyt kaikki #ArtDeco-työt yhteen kokoelmaan, jotta ne olisivat tyylikohtaisia. Löydät sen täältä: https://t.co/hYZiRwcmPS #Art #FineArt https://t.co/L8JWuW4Egp https://t.co/L8JWuW4Egp</w:t>
      </w:r>
    </w:p>
    <w:p>
      <w:r>
        <w:rPr>
          <w:b/>
          <w:u w:val="single"/>
        </w:rPr>
        <w:t xml:space="preserve">282499</w:t>
      </w:r>
    </w:p>
    <w:p>
      <w:r>
        <w:t xml:space="preserve">Hyvin tehty kaunis vaimoni ja ikuinen urheilija @jcib11 juoksemalla monumentti 10k #alwaysanathlete</w:t>
      </w:r>
    </w:p>
    <w:p>
      <w:r>
        <w:rPr>
          <w:b/>
          <w:u w:val="single"/>
        </w:rPr>
        <w:t xml:space="preserve">282500</w:t>
      </w:r>
    </w:p>
    <w:p>
      <w:r>
        <w:t xml:space="preserve">Voit haudata tunteesi yhtä tehokkaasti kuin kuka tahansa muukin, ... Lisää Skorpionille https://t.co/0m31rTy8kC</w:t>
      </w:r>
    </w:p>
    <w:p>
      <w:r>
        <w:rPr>
          <w:b/>
          <w:u w:val="single"/>
        </w:rPr>
        <w:t xml:space="preserve">282501</w:t>
      </w:r>
    </w:p>
    <w:p>
      <w:r>
        <w:t xml:space="preserve">Joka aamu ajattelen..  "Iloa siitä, etten enää koskaan kävele Downing Street 10:een" @carolewalkercw @JontyBloombiz</w:t>
      </w:r>
    </w:p>
    <w:p>
      <w:r>
        <w:rPr>
          <w:b/>
          <w:u w:val="single"/>
        </w:rPr>
        <w:t xml:space="preserve">282502</w:t>
      </w:r>
    </w:p>
    <w:p>
      <w:r>
        <w:t xml:space="preserve">Katso The Fate of the Furious -näytös WGN TV:ltä - osallistuin juuri tähän! https://t.co/uQ4fB3xLwj</w:t>
      </w:r>
    </w:p>
    <w:p>
      <w:r>
        <w:rPr>
          <w:b/>
          <w:u w:val="single"/>
        </w:rPr>
        <w:t xml:space="preserve">282503</w:t>
      </w:r>
    </w:p>
    <w:p>
      <w:r>
        <w:t xml:space="preserve">Nappaa tiimisi mukaan ja saat 15% alennuksen #immersive #designsprint #workshopiin #Berlinissä https://t.co/FbdOetMPcP</w:t>
      </w:r>
    </w:p>
    <w:p>
      <w:r>
        <w:rPr>
          <w:b/>
          <w:u w:val="single"/>
        </w:rPr>
        <w:t xml:space="preserve">282504</w:t>
      </w:r>
    </w:p>
    <w:p>
      <w:r>
        <w:t xml:space="preserve">twiittaan vain tuplakännissä, joten twiitissäni on tuplasti enemmän laatua ja katu-uskottavuutta.</w:t>
      </w:r>
    </w:p>
    <w:p>
      <w:r>
        <w:rPr>
          <w:b/>
          <w:u w:val="single"/>
        </w:rPr>
        <w:t xml:space="preserve">282505</w:t>
      </w:r>
    </w:p>
    <w:p>
      <w:r>
        <w:t xml:space="preserve">Kultainen aamunkoitto: Kreikan äärioikeistolaisen puolueen toimistoon hyökättiin moukarilla https://t.co/cgqv2SDVAo ^Independent https://t.co/4Ojnp7V2af</w:t>
      </w:r>
    </w:p>
    <w:p>
      <w:r>
        <w:rPr>
          <w:b/>
          <w:u w:val="single"/>
        </w:rPr>
        <w:t xml:space="preserve">282506</w:t>
      </w:r>
    </w:p>
    <w:p>
      <w:r>
        <w:t xml:space="preserve">#JonathanGlazer puhuu @Film4:lle @undrthskn:stä - Katso #elokuva #elävän #orkesterin kanssa 4. huhtikuuta @southbankcentre https://t.co/m1cfcUtZxW</w:t>
      </w:r>
    </w:p>
    <w:p>
      <w:r>
        <w:rPr>
          <w:b/>
          <w:u w:val="single"/>
        </w:rPr>
        <w:t xml:space="preserve">282507</w:t>
      </w:r>
    </w:p>
    <w:p>
      <w:r>
        <w:t xml:space="preserve">@CharoCuchiCuchi @RuPaul Kuka voi unohtaa tämän helmi @CharoCuchiCuchiCuchi?!  😂😂😂😂😂 https://t.co/zzJPqGqRBc</w:t>
      </w:r>
    </w:p>
    <w:p>
      <w:r>
        <w:rPr>
          <w:b/>
          <w:u w:val="single"/>
        </w:rPr>
        <w:t xml:space="preserve">282508</w:t>
      </w:r>
    </w:p>
    <w:p>
      <w:r>
        <w:t xml:space="preserve">Oletko koskaan miettinyt, miten luoda täydellinen keräys aina?</w:t>
        <w:br/>
        <w:t xml:space="preserve"> Opetellaanpa muutamia vinkkejä täydellisen kokoontumisen luomiseen! https://t.co/tkPAfnyAAf https://t.co/tkPAfnyAAf</w:t>
      </w:r>
    </w:p>
    <w:p>
      <w:r>
        <w:rPr>
          <w:b/>
          <w:u w:val="single"/>
        </w:rPr>
        <w:t xml:space="preserve">282509</w:t>
      </w:r>
    </w:p>
    <w:p>
      <w:r>
        <w:t xml:space="preserve">@ThatJuanGaii @Kimputer404 @AppleSupport Saatan kokeilla tuota uutta Google-puhelinta, mutta kyllä, saatan palata vanhaan baeeni, Samsungiin. Apple on narttu</w:t>
      </w:r>
    </w:p>
    <w:p>
      <w:r>
        <w:rPr>
          <w:b/>
          <w:u w:val="single"/>
        </w:rPr>
        <w:t xml:space="preserve">282510</w:t>
      </w:r>
    </w:p>
    <w:p>
      <w:r>
        <w:t xml:space="preserve">LAIVASTON DJS ETSII DJS, MALLIT,TUOTTAJAT, LIIKEMIEHET MENNÄ https://t.co/Ltc44NxNVu TÄYTÄ SOVELLUS</w:t>
      </w:r>
    </w:p>
    <w:p>
      <w:r>
        <w:rPr>
          <w:b/>
          <w:u w:val="single"/>
        </w:rPr>
        <w:t xml:space="preserve">282511</w:t>
      </w:r>
    </w:p>
    <w:p>
      <w:r>
        <w:t xml:space="preserve">Pysykää rukoilemassa, jauhakaa sitä ja antakaa toivon leijua.... Good Morning Humans 💙 #LiveItUp https://t.co/025RtTHGXQ https://t.co/025RtTHGXQ</w:t>
      </w:r>
    </w:p>
    <w:p>
      <w:r>
        <w:rPr>
          <w:b/>
          <w:u w:val="single"/>
        </w:rPr>
        <w:t xml:space="preserve">282512</w:t>
      </w:r>
    </w:p>
    <w:p>
      <w:r>
        <w:t xml:space="preserve">@Razarumi @fispahani @OfficialDGISPR Nämä maksetut RAW:n petturit suunnittelevat yötä päivää Pakistanin, islamin ja Pakistanin armeijan häpäisemistä.</w:t>
      </w:r>
    </w:p>
    <w:p>
      <w:r>
        <w:rPr>
          <w:b/>
          <w:u w:val="single"/>
        </w:rPr>
        <w:t xml:space="preserve">282513</w:t>
      </w:r>
    </w:p>
    <w:p>
      <w:r>
        <w:t xml:space="preserve">Lue Matteus 12:36-37</w:t>
        <w:br/>
        <w:t xml:space="preserve">Sananlaskujen 18:21 mukaan "Kuolema ja elämä ovat kielen vallassa....</w:t>
        <w:t xml:space="preserve"> Jeesus varoittaa meitä siitä, että... https://t.co/rr2csyOK6T</w:t>
      </w:r>
    </w:p>
    <w:p>
      <w:r>
        <w:rPr>
          <w:b/>
          <w:u w:val="single"/>
        </w:rPr>
        <w:t xml:space="preserve">282514</w:t>
      </w:r>
    </w:p>
    <w:p>
      <w:r>
        <w:t xml:space="preserve">@McDonaldsUK Lunastin omaisuuskoodini nyt TV-passia varten, mutta vahvistussähköpostia ei vieläkään ole, ei edes roskapostissa. Onneton 😟</w:t>
      </w:r>
    </w:p>
    <w:p>
      <w:r>
        <w:rPr>
          <w:b/>
          <w:u w:val="single"/>
        </w:rPr>
        <w:t xml:space="preserve">282515</w:t>
      </w:r>
    </w:p>
    <w:p>
      <w:r>
        <w:t xml:space="preserve">En malta odottaa Bodega Akutain -viiniillallista 28. huhtikuuta! Tule mukaan maistelemaan upeita Riojia yhdistettynä espanjalaiseen ruokaan! https://t.co/7RtqT3rEbE</w:t>
      </w:r>
    </w:p>
    <w:p>
      <w:r>
        <w:rPr>
          <w:b/>
          <w:u w:val="single"/>
        </w:rPr>
        <w:t xml:space="preserve">282516</w:t>
      </w:r>
    </w:p>
    <w:p>
      <w:r>
        <w:t xml:space="preserve">Real People, Real Stories https://t.co/nQkfNS25N5 Facebook: https://t.co/7E2pB2mfUi @shineonmag #ihmiset #uutiset https://t.co/y1POR46mVS</w:t>
      </w:r>
    </w:p>
    <w:p>
      <w:r>
        <w:rPr>
          <w:b/>
          <w:u w:val="single"/>
        </w:rPr>
        <w:t xml:space="preserve">282517</w:t>
      </w:r>
    </w:p>
    <w:p>
      <w:r>
        <w:t xml:space="preserve">@TheRudinGroup @guzmand @SpirosMargaris @andi_staub @PromontoryFG @USAA @neffhudson @MaryMWisniewski @AmerBanker @BankThink @jimbrill Palestiinan siirtokuntalaiset pilaavat rauhan ja rinnakkaiselon. Palestiinan siirtokuntalaiset pilaavat rauhan ja rinnakkaiselon.</w:t>
      </w:r>
    </w:p>
    <w:p>
      <w:r>
        <w:rPr>
          <w:b/>
          <w:u w:val="single"/>
        </w:rPr>
        <w:t xml:space="preserve">282518</w:t>
      </w:r>
    </w:p>
    <w:p>
      <w:r>
        <w:t xml:space="preserve">@heartfulmom @kennedy072357 Joten miten se on vaatimustenmukaisuus?Tämä ei voi olla sallittua.Emme ainoastaan maksa siitä, että Melania asuu New Yorkissa, vaan nyt maksamme myös Jarodille ja Ivankalle.</w:t>
      </w:r>
    </w:p>
    <w:p>
      <w:r>
        <w:rPr>
          <w:b/>
          <w:u w:val="single"/>
        </w:rPr>
        <w:t xml:space="preserve">282519</w:t>
      </w:r>
    </w:p>
    <w:p>
      <w:r>
        <w:t xml:space="preserve">@ashu3page Lipsahdus, joka tuli, kun Salina Singh painoi Nro 4 Button, mielenkiintoista BJP Button oli Nro 1 👏👏👏👏@sanjayuvacha @jamewils @anandrai177 https://t.co/QPtMZSHs5Q</w:t>
      </w:r>
    </w:p>
    <w:p>
      <w:r>
        <w:rPr>
          <w:b/>
          <w:u w:val="single"/>
        </w:rPr>
        <w:t xml:space="preserve">282520</w:t>
      </w:r>
    </w:p>
    <w:p>
      <w:r>
        <w:t xml:space="preserve">@DCUO oletko tietoinen siitä, että tapahtuman tarvikkeet (kaula, sormus, rihkama, hyödyllisyysvyö) saivat kestävyysstatuksen? Sama vika vaikuttaa anti-mon-tapahtuman varusteisiin.</w:t>
      </w:r>
    </w:p>
    <w:p>
      <w:r>
        <w:rPr>
          <w:b/>
          <w:u w:val="single"/>
        </w:rPr>
        <w:t xml:space="preserve">282521</w:t>
      </w:r>
    </w:p>
    <w:p>
      <w:r>
        <w:t xml:space="preserve">Kannatan #Chahalia @IPL #PlayerBattlesissa. Äänestä valintaasi nyt https://t.co/joUxvX0CEq #VIVOIPL #VIVOIPL</w:t>
      </w:r>
    </w:p>
    <w:p>
      <w:r>
        <w:rPr>
          <w:b/>
          <w:u w:val="single"/>
        </w:rPr>
        <w:t xml:space="preserve">282522</w:t>
      </w:r>
    </w:p>
    <w:p>
      <w:r>
        <w:t xml:space="preserve">Rentoudu ostoksia tehdessäsi verkossa! Shop Michael Kors USA Online https://t.co/TYh4EE1DW3 Pls RT https://t.co/aQdbD31RSy</w:t>
      </w:r>
    </w:p>
    <w:p>
      <w:r>
        <w:rPr>
          <w:b/>
          <w:u w:val="single"/>
        </w:rPr>
        <w:t xml:space="preserve">282523</w:t>
      </w:r>
    </w:p>
    <w:p>
      <w:r>
        <w:t xml:space="preserve">Kiinalainen lääkäri kasvattaa korvan miehen ARM:iin hänen kuulonsa palauttamiseksi</w:t>
        <w:br/>
        <w:br/>
        <w:t xml:space="preserve">Kirurgia on ikivanha lääketieteen erikoisala, jossa käytetään... https://t.co/bwqi37pXFF</w:t>
      </w:r>
    </w:p>
    <w:p>
      <w:r>
        <w:rPr>
          <w:b/>
          <w:u w:val="single"/>
        </w:rPr>
        <w:t xml:space="preserve">282524</w:t>
      </w:r>
    </w:p>
    <w:p>
      <w:r>
        <w:t xml:space="preserve">Kaikki muut Pakistanissa ovat vastuussa Balochistanin huonosta tilanteesta kuin balochit itse.</w:t>
        <w:br/>
        <w:br/>
        <w:t xml:space="preserve"> Täydellinen logiikka. https://t.co/3s0OHk6tLg</w:t>
      </w:r>
    </w:p>
    <w:p>
      <w:r>
        <w:rPr>
          <w:b/>
          <w:u w:val="single"/>
        </w:rPr>
        <w:t xml:space="preserve">282525</w:t>
      </w:r>
    </w:p>
    <w:p>
      <w:r>
        <w:t xml:space="preserve">Rocky Rock Islandin (4-4) ja Geneseon (7-0) pesäpallossa. Peli alkaa noin 20 minuutin kuluttua. #HungryHobo11</w:t>
      </w:r>
    </w:p>
    <w:p>
      <w:r>
        <w:rPr>
          <w:b/>
          <w:u w:val="single"/>
        </w:rPr>
        <w:t xml:space="preserve">282526</w:t>
      </w:r>
    </w:p>
    <w:p>
      <w:r>
        <w:t xml:space="preserve">Rakas @SandraRinomato Thx niin paljon !💚Olet luultavasti huomannut, maailmamme on rakenteilla, On suuri kunnia saada mahdollisuus auttaa. https://t.co/q7xBIGRPSY</w:t>
      </w:r>
    </w:p>
    <w:p>
      <w:r>
        <w:rPr>
          <w:b/>
          <w:u w:val="single"/>
        </w:rPr>
        <w:t xml:space="preserve">282527</w:t>
      </w:r>
    </w:p>
    <w:p>
      <w:r>
        <w:t xml:space="preserve">@Pixel_Girl_ @ItsMe_JessicaT @retroprincess1 @JaceeZeldaGirl @adorable_bitchx @Octav1usKitten @EternalNavHD @EternalStephHD @SpazldRust @woodpunk awww ryhmähalaus dibs on abu https://t.co/rwkzCzfltD</w:t>
      </w:r>
    </w:p>
    <w:p>
      <w:r>
        <w:rPr>
          <w:b/>
          <w:u w:val="single"/>
        </w:rPr>
        <w:t xml:space="preserve">282528</w:t>
      </w:r>
    </w:p>
    <w:p>
      <w:r>
        <w:t xml:space="preserve">Globaalien markkinoijien mukaan #socialmedia on jopa tärkeämpi kuin Web vuoteen 2020 mennessä! https://t.co/srrtxc1IaH https://t.co/p05r9rYLef</w:t>
      </w:r>
    </w:p>
    <w:p>
      <w:r>
        <w:rPr>
          <w:b/>
          <w:u w:val="single"/>
        </w:rPr>
        <w:t xml:space="preserve">282529</w:t>
      </w:r>
    </w:p>
    <w:p>
      <w:r>
        <w:t xml:space="preserve">Streamaa @AtheAstronautin upea EP 'To Whom It May Concern', jonka Alex itse käy läpi kappale kappaleelta:</w:t>
        <w:br/>
        <w:br/>
        <w:t xml:space="preserve">https://t.co/kyNwMAffmI</w:t>
      </w:r>
    </w:p>
    <w:p>
      <w:r>
        <w:rPr>
          <w:b/>
          <w:u w:val="single"/>
        </w:rPr>
        <w:t xml:space="preserve">282530</w:t>
      </w:r>
    </w:p>
    <w:p>
      <w:r>
        <w:t xml:space="preserve">Epävarmuuteen vajoaminen on nykyään terveellinen matka, vaikka... Lisätietoja Gemini https://t.co/rYU8i5FjDS</w:t>
      </w:r>
    </w:p>
    <w:p>
      <w:r>
        <w:rPr>
          <w:b/>
          <w:u w:val="single"/>
        </w:rPr>
        <w:t xml:space="preserve">282531</w:t>
      </w:r>
    </w:p>
    <w:p>
      <w:r>
        <w:t xml:space="preserve">Viime aikoina vihani ja turhautumiseni paholaista kohtaan on hitaasti kasvanut sisälläni. Minua häiritsevät asiat, joita... https://t.co/YUuR5nKNPT...</w:t>
      </w:r>
    </w:p>
    <w:p>
      <w:r>
        <w:rPr>
          <w:b/>
          <w:u w:val="single"/>
        </w:rPr>
        <w:t xml:space="preserve">282532</w:t>
      </w:r>
    </w:p>
    <w:p>
      <w:r>
        <w:t xml:space="preserve">Kiehtovaa. "Kuinka Uber käyttää psykologisia temppuja painaakseen kuljettajiensa nappeja" https://t.co/8uvtBKP8qD https://t.co/8uvtBKP8qD</w:t>
      </w:r>
    </w:p>
    <w:p>
      <w:r>
        <w:rPr>
          <w:b/>
          <w:u w:val="single"/>
        </w:rPr>
        <w:t xml:space="preserve">282533</w:t>
      </w:r>
    </w:p>
    <w:p>
      <w:r>
        <w:t xml:space="preserve">"I Will Build a Tower" - Irish Folk Song Wild Mountain Thyme" by the Clancy Brothers.......He is Gonna Get His... https://t.co/P5u6aW1nkB</w:t>
      </w:r>
    </w:p>
    <w:p>
      <w:r>
        <w:rPr>
          <w:b/>
          <w:u w:val="single"/>
        </w:rPr>
        <w:t xml:space="preserve">282534</w:t>
      </w:r>
    </w:p>
    <w:p>
      <w:r>
        <w:t xml:space="preserve">@stace1083 Nauramme toukokuussa järjestettävässä selkäkipunäyttelyssä @BackPain2017. Toivottavasti olet toipunut ennen sitä!</w:t>
      </w:r>
    </w:p>
    <w:p>
      <w:r>
        <w:rPr>
          <w:b/>
          <w:u w:val="single"/>
        </w:rPr>
        <w:t xml:space="preserve">282535</w:t>
      </w:r>
    </w:p>
    <w:p>
      <w:r>
        <w:t xml:space="preserve">#Repost @versace with @repostapp</w:t>
        <w:br/>
        <w:t xml:space="preserve">・・・・</w:t>
        <w:br/>
        <w:t xml:space="preserve">#AtelierVersacen metamorfoosi - kokoelma... https://t</w:t>
      </w:r>
    </w:p>
    <w:p>
      <w:r>
        <w:rPr>
          <w:b/>
          <w:u w:val="single"/>
        </w:rPr>
        <w:t xml:space="preserve">282536</w:t>
      </w:r>
    </w:p>
    <w:p>
      <w:r>
        <w:t xml:space="preserve">@Wendysin pitäisi astua kuvioihin 1,8 miljoonalla, jotta se saisi ilmaista mediaa, ennen kuin tämä menee umpeen. https://t.co/QEPfUSZVnE</w:t>
      </w:r>
    </w:p>
    <w:p>
      <w:r>
        <w:rPr>
          <w:b/>
          <w:u w:val="single"/>
        </w:rPr>
        <w:t xml:space="preserve">282537</w:t>
      </w:r>
    </w:p>
    <w:p>
      <w:r>
        <w:t xml:space="preserve">Hanki lisää liikennettä uudelleenkäytöllä #Content ja lisäämällä Click-Through-Ratea: https://t.co/SXlPQ2Kpjm https://t.co/LDwQrkfQTD</w:t>
      </w:r>
    </w:p>
    <w:p>
      <w:r>
        <w:rPr>
          <w:b/>
          <w:u w:val="single"/>
        </w:rPr>
        <w:t xml:space="preserve">282538</w:t>
      </w:r>
    </w:p>
    <w:p>
      <w:r>
        <w:t xml:space="preserve">@MylesLive_ hemmo tätä tapahtuu minulle koko ajan ja kaverit aina sanoa samaa asiaa "vain pelata meitä" dudes being dickheads ilman syytä</w:t>
      </w:r>
    </w:p>
    <w:p>
      <w:r>
        <w:rPr>
          <w:b/>
          <w:u w:val="single"/>
        </w:rPr>
        <w:t xml:space="preserve">282539</w:t>
      </w:r>
    </w:p>
    <w:p>
      <w:r>
        <w:t xml:space="preserve">Hyvin tehty @Marathon_Mcr:lle, joka tarjosi suoratoistoa koko tämän päivän kilpailun ajan. Monien muiden kisojen pitäisi ottaa siitä mallia. https://t.co/UJDuKa7Elg</w:t>
      </w:r>
    </w:p>
    <w:p>
      <w:r>
        <w:rPr>
          <w:b/>
          <w:u w:val="single"/>
        </w:rPr>
        <w:t xml:space="preserve">282540</w:t>
      </w:r>
    </w:p>
    <w:p>
      <w:r>
        <w:t xml:space="preserve">Kuinka verkostoitua ja luoda johtolankoja ilman kylmiä puheluita. https://t.co/E14k2fKCOw #sales #entrepreneur https://t.co/GWrZWDxQf0</w:t>
      </w:r>
    </w:p>
    <w:p>
      <w:r>
        <w:rPr>
          <w:b/>
          <w:u w:val="single"/>
        </w:rPr>
        <w:t xml:space="preserve">282541</w:t>
      </w:r>
    </w:p>
    <w:p>
      <w:r>
        <w:t xml:space="preserve">Ivanka Trump työskentelee Valkoisessa talossa, vaikka hänellä on satojen miljoonien arvosta omaisuutta https://t.co/v1mZVF20jW</w:t>
      </w:r>
    </w:p>
    <w:p>
      <w:r>
        <w:rPr>
          <w:b/>
          <w:u w:val="single"/>
        </w:rPr>
        <w:t xml:space="preserve">282542</w:t>
      </w:r>
    </w:p>
    <w:p>
      <w:r>
        <w:t xml:space="preserve">Hassua, miten 'bro' ohittaa 'nörtin' teknologiastereotypiana. En ole kuitenkaan varma, ovatko yhdysvaltalaiset lukiolaiskliigat paras tapa ymmärtää nelikymppisiä ihmisiä.</w:t>
      </w:r>
    </w:p>
    <w:p>
      <w:r>
        <w:rPr>
          <w:b/>
          <w:u w:val="single"/>
        </w:rPr>
        <w:t xml:space="preserve">282543</w:t>
      </w:r>
    </w:p>
    <w:p>
      <w:r>
        <w:t xml:space="preserve">@StanaTalkRadio Hei. Olen uusi täällä. Lähetin lahjakortin Literally Healingiin Stanan kunniaksi. Paljon rakkautta Lontoosta. 😘</w:t>
      </w:r>
    </w:p>
    <w:p>
      <w:r>
        <w:rPr>
          <w:b/>
          <w:u w:val="single"/>
        </w:rPr>
        <w:t xml:space="preserve">282544</w:t>
      </w:r>
    </w:p>
    <w:p>
      <w:r>
        <w:t xml:space="preserve">Valokuva-albumi käsintehty 6 kuvio ScissorDIY Wave leimasimet sisätiloissa koristeellinen joulu joulukuu https://t.co/mrTtvCDphU https://t.co/gMeP4mE9v8</w:t>
      </w:r>
    </w:p>
    <w:p>
      <w:r>
        <w:rPr>
          <w:b/>
          <w:u w:val="single"/>
        </w:rPr>
        <w:t xml:space="preserve">282545</w:t>
      </w:r>
    </w:p>
    <w:p>
      <w:r>
        <w:t xml:space="preserve">Uutena @TheWorlds50Best-listalla italialainen #kokki @NikoRomito Ristorante Realista on sijalla 43! #worlds50best https://t.co/5mMjrylSJz</w:t>
      </w:r>
    </w:p>
    <w:p>
      <w:r>
        <w:rPr>
          <w:b/>
          <w:u w:val="single"/>
        </w:rPr>
        <w:t xml:space="preserve">282546</w:t>
      </w:r>
    </w:p>
    <w:p>
      <w:r>
        <w:t xml:space="preserve">Kysymyksesi @macmoleli, että onko meillä valmiudet. Meitä ei ole muokattu vain psykologisesti ja sosiaalisesti vaan myös taloudellisesti...</w:t>
      </w:r>
    </w:p>
    <w:p>
      <w:r>
        <w:rPr>
          <w:b/>
          <w:u w:val="single"/>
        </w:rPr>
        <w:t xml:space="preserve">282547</w:t>
      </w:r>
    </w:p>
    <w:p>
      <w:r>
        <w:t xml:space="preserve">Terveystaloustieteilijä Stephen Parente:  "France Avenuella on enemmän magneettikuvauskapasiteettia kuin koko Ontarion provinssissa."</w:t>
      </w:r>
    </w:p>
    <w:p>
      <w:r>
        <w:rPr>
          <w:b/>
          <w:u w:val="single"/>
        </w:rPr>
        <w:t xml:space="preserve">282548</w:t>
      </w:r>
    </w:p>
    <w:p>
      <w:r>
        <w:t xml:space="preserve">Eroaminen, koska rakkaus on kuollut, on kuin myisi autonsa, koska siitä on loppunut bensa." - D. Sollee https://t.co/piM4OXYSjf</w:t>
      </w:r>
    </w:p>
    <w:p>
      <w:r>
        <w:rPr>
          <w:b/>
          <w:u w:val="single"/>
        </w:rPr>
        <w:t xml:space="preserve">282549</w:t>
      </w:r>
    </w:p>
    <w:p>
      <w:r>
        <w:t xml:space="preserve">Olen aika innoissani päästessäni tekemään lisää partiointia tänä viikonloppuna. Avajaisiin on kaksi ja puoli viikkoa... https://t.co/nFBhYQX7OM</w:t>
      </w:r>
    </w:p>
    <w:p>
      <w:r>
        <w:rPr>
          <w:b/>
          <w:u w:val="single"/>
        </w:rPr>
        <w:t xml:space="preserve">282550</w:t>
      </w:r>
    </w:p>
    <w:p>
      <w:r>
        <w:t xml:space="preserve">#Ohio-mies #pidätettiin, kun hänen kodistaan löytyi lapsi- ja eläinpornoa</w:t>
        <w:br/>
        <w:br/>
        <w:t xml:space="preserve">https://t.co/WpJekkhjkT https://t.co/NPLPvOSFSG</w:t>
      </w:r>
    </w:p>
    <w:p>
      <w:r>
        <w:rPr>
          <w:b/>
          <w:u w:val="single"/>
        </w:rPr>
        <w:t xml:space="preserve">282551</w:t>
      </w:r>
    </w:p>
    <w:p>
      <w:r>
        <w:t xml:space="preserve">Jos tapaaminen rahoitussuunnittelijan kanssa hermostuttaa tai ahdistaa, et ole yksin. https://t.co/WQGnX2zXuI https://t.co/HO4AtEaxRX</w:t>
      </w:r>
    </w:p>
    <w:p>
      <w:r>
        <w:rPr>
          <w:b/>
          <w:u w:val="single"/>
        </w:rPr>
        <w:t xml:space="preserve">282552</w:t>
      </w:r>
    </w:p>
    <w:p>
      <w:r>
        <w:t xml:space="preserve">@Amy_Siskind Kansallinen seksuaalisen väkivallan kuukausi? Ei voi olla totta. Kansallinen seksuaalisen väkivallan tiedostamiskuukausi. Ei silti kuulosta oikealta</w:t>
      </w:r>
    </w:p>
    <w:p>
      <w:r>
        <w:rPr>
          <w:b/>
          <w:u w:val="single"/>
        </w:rPr>
        <w:t xml:space="preserve">282553</w:t>
      </w:r>
    </w:p>
    <w:p>
      <w:r>
        <w:t xml:space="preserve">Kuinka paljon Asset tulee Pitta olla tämän vuoden rikos ottaen huomioon mahdollisuus lisätä Boldin takaisin rosteriin #RavensMailBag</w:t>
      </w:r>
    </w:p>
    <w:p>
      <w:r>
        <w:rPr>
          <w:b/>
          <w:u w:val="single"/>
        </w:rPr>
        <w:t xml:space="preserve">282554</w:t>
      </w:r>
    </w:p>
    <w:p>
      <w:r>
        <w:t xml:space="preserve">@GodOf_Mischief_ -reidet. Hän rakasti sitä, kun mies jätti jälkensä hänen reisiensä sisäpuolelle, koska se oli jälki, joka oli vain heidän kahden -</w:t>
      </w:r>
    </w:p>
    <w:p>
      <w:r>
        <w:rPr>
          <w:b/>
          <w:u w:val="single"/>
        </w:rPr>
        <w:t xml:space="preserve">282555</w:t>
      </w:r>
    </w:p>
    <w:p>
      <w:r>
        <w:t xml:space="preserve">Trumpin ja venäläisten välisestä mahdollisesta salaisesta yhteistyöstä myöhemmin tehtyjen paljastusten sekä... https://t.co/4HF2FV1XFH ...</w:t>
      </w:r>
    </w:p>
    <w:p>
      <w:r>
        <w:rPr>
          <w:b/>
          <w:u w:val="single"/>
        </w:rPr>
        <w:t xml:space="preserve">282556</w:t>
      </w:r>
    </w:p>
    <w:p>
      <w:r>
        <w:t xml:space="preserve">@HouseGOP tämä presidentti on vitsi. Kaikki amerikkalaiset katsovat tiiviisti Rachel Maddow MSNBC:llä RUSSIA-tutkimuksesta Gorsuchin äänestys EPA ect.</w:t>
      </w:r>
    </w:p>
    <w:p>
      <w:r>
        <w:rPr>
          <w:b/>
          <w:u w:val="single"/>
        </w:rPr>
        <w:t xml:space="preserve">282557</w:t>
      </w:r>
    </w:p>
    <w:p>
      <w:r>
        <w:t xml:space="preserve">@SenSanders college ei kuulosta kovin hyvältä, kun kaikki teidän surkea liberaali aivopesu!!! Kiitos 2 U, he vihaavat Yhdysvaltain lakia, historiaa &amp;amp; totuus!!!!</w:t>
      </w:r>
    </w:p>
    <w:p>
      <w:r>
        <w:rPr>
          <w:b/>
          <w:u w:val="single"/>
        </w:rPr>
        <w:t xml:space="preserve">282558</w:t>
      </w:r>
    </w:p>
    <w:p>
      <w:r>
        <w:t xml:space="preserve">UUSI MARGARITA FLATBREAD Farmer Bobin tomaateilla, mozzarellalla, &amp;amp; Basilika! #flatbread #mozzarella #chefcristian https://t.co/wCjcNjjQQs</w:t>
      </w:r>
    </w:p>
    <w:p>
      <w:r>
        <w:rPr>
          <w:b/>
          <w:u w:val="single"/>
        </w:rPr>
        <w:t xml:space="preserve">282559</w:t>
      </w:r>
    </w:p>
    <w:p>
      <w:r>
        <w:t xml:space="preserve">CAD #Designer - Solidworks - £25K. Onko tämä #ura sinulle? #ukjobs https://t.co/eiUAL0VmlG</w:t>
      </w:r>
    </w:p>
    <w:p>
      <w:r>
        <w:rPr>
          <w:b/>
          <w:u w:val="single"/>
        </w:rPr>
        <w:t xml:space="preserve">282560</w:t>
      </w:r>
    </w:p>
    <w:p>
      <w:r>
        <w:t xml:space="preserve">Löytyi transponderi etana!</w:t>
        <w:br/>
        <w:t xml:space="preserve">kalamiehiä Arlong Parkin takana!</w:t>
        <w:br/>
        <w:t xml:space="preserve">https://t.co/B2YYCr6vkI #TreCru https://t.co/371BWZfWhY https://t.co/371BWZfWhY</w:t>
      </w:r>
    </w:p>
    <w:p>
      <w:r>
        <w:rPr>
          <w:b/>
          <w:u w:val="single"/>
        </w:rPr>
        <w:t xml:space="preserve">282561</w:t>
      </w:r>
    </w:p>
    <w:p>
      <w:r>
        <w:t xml:space="preserve">Voisiko kämppikseni tulla kotiin jalkapallon jälkeen, koska olen lukinnut itseni ulos. Twiittaan nettikahvilasta.</w:t>
      </w:r>
    </w:p>
    <w:p>
      <w:r>
        <w:rPr>
          <w:b/>
          <w:u w:val="single"/>
        </w:rPr>
        <w:t xml:space="preserve">282562</w:t>
      </w:r>
    </w:p>
    <w:p>
      <w:r>
        <w:t xml:space="preserve">Olet viehättävä, mutta miksi en ole koskaan nähnyt sinua.... - No kiitos, enkä ole koskaan ollut! https://t.co/63JdItIzjM</w:t>
      </w:r>
    </w:p>
    <w:p>
      <w:r>
        <w:rPr>
          <w:b/>
          <w:u w:val="single"/>
        </w:rPr>
        <w:t xml:space="preserve">282563</w:t>
      </w:r>
    </w:p>
    <w:p>
      <w:r>
        <w:t xml:space="preserve">Sukella vakauden jäävuoren sisään Regulatory &amp;amp; Scientific Affairs of Harmonized Guidance</w:t>
        <w:br/>
        <w:t xml:space="preserve">https://t.co/RBnhhBydou</w:t>
        <w:br/>
        <w:t xml:space="preserve">#CCK #Platpharm #culture https://t.co/RQQz2ljv5X</w:t>
      </w:r>
    </w:p>
    <w:p>
      <w:r>
        <w:rPr>
          <w:b/>
          <w:u w:val="single"/>
        </w:rPr>
        <w:t xml:space="preserve">282564</w:t>
      </w:r>
    </w:p>
    <w:p>
      <w:r>
        <w:t xml:space="preserve">Menin @davewarneke 's Blind Dating show tänään #micf ja minun piti piirtää omakuva.... https://t.co/8IWyi2e33M</w:t>
      </w:r>
    </w:p>
    <w:p>
      <w:r>
        <w:rPr>
          <w:b/>
          <w:u w:val="single"/>
        </w:rPr>
        <w:t xml:space="preserve">282565</w:t>
      </w:r>
    </w:p>
    <w:p>
      <w:r>
        <w:t xml:space="preserve">Vittu, en ole koskaan edes ajatellut kaikkia Romon vihaajia, jotka haukkuvat Camia. Gettlemanin on parasta olla mokaamatta tätä https://t.co/OIlRuBadlO ...</w:t>
      </w:r>
    </w:p>
    <w:p>
      <w:r>
        <w:rPr>
          <w:b/>
          <w:u w:val="single"/>
        </w:rPr>
        <w:t xml:space="preserve">282566</w:t>
      </w:r>
    </w:p>
    <w:p>
      <w:r>
        <w:t xml:space="preserve">6 yksinkertaista vinkkiä, joiden avulla voit valita parhaan terveyssuunnitelman ennen kuin avoin ilmoittautuminen päättyy tänä vuonna https://t.co/jyfoUghH8p</w:t>
      </w:r>
    </w:p>
    <w:p>
      <w:r>
        <w:rPr>
          <w:b/>
          <w:u w:val="single"/>
        </w:rPr>
        <w:t xml:space="preserve">282567</w:t>
      </w:r>
    </w:p>
    <w:p>
      <w:r>
        <w:t xml:space="preserve">@THE_BRSO järjestää seminaarin, jossa tuodaan esiin ihmisoikeusrikkomuksia #Balochistanissa. Pakistan yritti estää sitä, mutta ei pystynyt. https://t.co/cdyx2psFQQ.</w:t>
      </w:r>
    </w:p>
    <w:p>
      <w:r>
        <w:rPr>
          <w:b/>
          <w:u w:val="single"/>
        </w:rPr>
        <w:t xml:space="preserve">282568</w:t>
      </w:r>
    </w:p>
    <w:p>
      <w:r>
        <w:t xml:space="preserve">Poliisi avautuu epätoivoisista yrityksistä pelastaa opiskelija, joka kuoli pannukakkujen syömiskilpailun jälkeen https://t.co/caVQ6svzkd</w:t>
      </w:r>
    </w:p>
    <w:p>
      <w:r>
        <w:rPr>
          <w:b/>
          <w:u w:val="single"/>
        </w:rPr>
        <w:t xml:space="preserve">282569</w:t>
      </w:r>
    </w:p>
    <w:p>
      <w:r>
        <w:t xml:space="preserve">@JamieDosSantos No käytin niitä kylmälääkkeiden sijasta päästä eroon oireista ja ne toimivat!</w:t>
      </w:r>
    </w:p>
    <w:p>
      <w:r>
        <w:rPr>
          <w:b/>
          <w:u w:val="single"/>
        </w:rPr>
        <w:t xml:space="preserve">282570</w:t>
      </w:r>
    </w:p>
    <w:p>
      <w:r>
        <w:t xml:space="preserve">minulla on asioita, joita minun täytyy tehdä, mutta IT IS UNDERGROUND SEASON minulle, joten im on saippualaatikko #UndergroundWGN liittyä minuun tai nah 😜 lol 😍</w:t>
      </w:r>
    </w:p>
    <w:p>
      <w:r>
        <w:rPr>
          <w:b/>
          <w:u w:val="single"/>
        </w:rPr>
        <w:t xml:space="preserve">282571</w:t>
      </w:r>
    </w:p>
    <w:p>
      <w:r>
        <w:t xml:space="preserve">Pacquiao ei katso seuraavaa ottelua pidemmälle</w:t>
        <w:br/>
        <w:br/>
        <w:t xml:space="preserve">LOS ANGELES: Filippiiniläistähti Manny Pacquiao sanoo, ettei hän ole vielä päättänyt https://t.co/EAfjKInFWd</w:t>
      </w:r>
    </w:p>
    <w:p>
      <w:r>
        <w:rPr>
          <w:b/>
          <w:u w:val="single"/>
        </w:rPr>
        <w:t xml:space="preserve">282572</w:t>
      </w:r>
    </w:p>
    <w:p>
      <w:r>
        <w:t xml:space="preserve">Tiedän, että jätän sen pian syrjään, kuten Herramme Jeesus Kristus on tehnyt minulle selväksi. 2. Piet. 1:14 Mistä Jeesus haluaa sinun luopuvan?</w:t>
      </w:r>
    </w:p>
    <w:p>
      <w:r>
        <w:rPr>
          <w:b/>
          <w:u w:val="single"/>
        </w:rPr>
        <w:t xml:space="preserve">282573</w:t>
      </w:r>
    </w:p>
    <w:p>
      <w:r>
        <w:t xml:space="preserve">Palkkaamme kesän tapahtumatiimiimme! Tsekkaa listaus @OntarioBevNet #kesä2017 #käsityöolut #hamont https://t.co/E17C9cdSgy</w:t>
      </w:r>
    </w:p>
    <w:p>
      <w:r>
        <w:rPr>
          <w:b/>
          <w:u w:val="single"/>
        </w:rPr>
        <w:t xml:space="preserve">282574</w:t>
      </w:r>
    </w:p>
    <w:p>
      <w:r>
        <w:t xml:space="preserve">@RealEstate_W0LF Yesss! Mä luulin, että me ollaan homies mutta en tiennyt, että se on niin😑 Olin tyttö byeeeeeeeee</w:t>
      </w:r>
    </w:p>
    <w:p>
      <w:r>
        <w:rPr>
          <w:b/>
          <w:u w:val="single"/>
        </w:rPr>
        <w:t xml:space="preserve">282575</w:t>
      </w:r>
    </w:p>
    <w:p>
      <w:r>
        <w:t xml:space="preserve">Saatko ystäväni kiinni?</w:t>
        <w:br/>
        <w:t xml:space="preserve">lopeta hänen etsintänsä</w:t>
        <w:br/>
        <w:t xml:space="preserve">Anna hänen antaa sydämensä SINULLE</w:t>
        <w:br/>
        <w:t xml:space="preserve">#MAYWARDForMcDonalds</w:t>
      </w:r>
    </w:p>
    <w:p>
      <w:r>
        <w:rPr>
          <w:b/>
          <w:u w:val="single"/>
        </w:rPr>
        <w:t xml:space="preserve">282576</w:t>
      </w:r>
    </w:p>
    <w:p>
      <w:r>
        <w:t xml:space="preserve">@Claremont56 @Tannersbeerbar @dannysuono Four Hands "Hizou". Soitetaan, henkisessä kodissaan. https://t.co/GlqcBFl1Y9</w:t>
      </w:r>
    </w:p>
    <w:p>
      <w:r>
        <w:rPr>
          <w:b/>
          <w:u w:val="single"/>
        </w:rPr>
        <w:t xml:space="preserve">282577</w:t>
      </w:r>
    </w:p>
    <w:p>
      <w:r>
        <w:t xml:space="preserve">Asuntojen myyjät voivat oppia pari asiaa nettideittailusta. https://t.co/MU4pSsWKoS https://t.co/lENhD1R4Ky</w:t>
      </w:r>
    </w:p>
    <w:p>
      <w:r>
        <w:rPr>
          <w:b/>
          <w:u w:val="single"/>
        </w:rPr>
        <w:t xml:space="preserve">282578</w:t>
      </w:r>
    </w:p>
    <w:p>
      <w:r>
        <w:t xml:space="preserve">Tykkäsin @channelforeyt https://t.co/ZPAXplj5TV @YouTube-videosta, jonka @channelforeyt https://t.co/ZPAXplj5TV kirjaimellisesti sain SCREWED FROM Winning!!! | Pokemon Duel MASTER'S</w:t>
      </w:r>
    </w:p>
    <w:p>
      <w:r>
        <w:rPr>
          <w:b/>
          <w:u w:val="single"/>
        </w:rPr>
        <w:t xml:space="preserve">282579</w:t>
      </w:r>
    </w:p>
    <w:p>
      <w:r>
        <w:t xml:space="preserve">@SpeakerRyan Olen samaa mieltä. #AffordableHealthcare on kuitenkin tärkeämpi tälle amerikkalaiselle työväenluokalle.</w:t>
      </w:r>
    </w:p>
    <w:p>
      <w:r>
        <w:rPr>
          <w:b/>
          <w:u w:val="single"/>
        </w:rPr>
        <w:t xml:space="preserve">282580</w:t>
      </w:r>
    </w:p>
    <w:p>
      <w:r>
        <w:t xml:space="preserve">Sain juuri avattua Helping Hand -saavutuksen pelissä Paradise Island 2! https://t.co/UCMUe2U6LA #ParadiseIsland2 #GameInsight</w:t>
      </w:r>
    </w:p>
    <w:p>
      <w:r>
        <w:rPr>
          <w:b/>
          <w:u w:val="single"/>
        </w:rPr>
        <w:t xml:space="preserve">282581</w:t>
      </w:r>
    </w:p>
    <w:p>
      <w:r>
        <w:t xml:space="preserve">@DellEMCIndia Koe mukava näppäimistö &amp;amp; pitkä akun kesto houkuttelevassa &amp;amp; kestävässä muotoilussa Dell Latitude. Tapaa todellinen maailma. #TheWinningStroke</w:t>
      </w:r>
    </w:p>
    <w:p>
      <w:r>
        <w:rPr>
          <w:b/>
          <w:u w:val="single"/>
        </w:rPr>
        <w:t xml:space="preserve">282582</w:t>
      </w:r>
    </w:p>
    <w:p>
      <w:r>
        <w:t xml:space="preserve">Universal Studiosin Jimmy Fallon -ajelu avautuu paraatilla, tanssivilla hahmoilla, nyökkäyksellä Tonight Show'n menneisyyteen https://t.co/ZIxm2TMUdm https://t.co/M5Gn077M2Z</w:t>
      </w:r>
    </w:p>
    <w:p>
      <w:r>
        <w:rPr>
          <w:b/>
          <w:u w:val="single"/>
        </w:rPr>
        <w:t xml:space="preserve">282583</w:t>
      </w:r>
    </w:p>
    <w:p>
      <w:r>
        <w:t xml:space="preserve">@zxandersfather Kiitos kiinnostuksestasi Dubai Islamic Bankia kohtaan.</w:t>
        <w:t xml:space="preserve">Jos haluat lisätietoja tilin avaamisesta, käy osoitteessa:</w:t>
        <w:br/>
        <w:t xml:space="preserve">https://t.co/9CUTTx3IaA</w:t>
      </w:r>
    </w:p>
    <w:p>
      <w:r>
        <w:rPr>
          <w:b/>
          <w:u w:val="single"/>
        </w:rPr>
        <w:t xml:space="preserve">282584</w:t>
      </w:r>
    </w:p>
    <w:p>
      <w:r>
        <w:t xml:space="preserve">PSA: Tytön huijaaminen ei vaikuta ainoastaan henkisesti, vaan se vaikuttaa myös koko elämänkatsomukseen.</w:t>
      </w:r>
    </w:p>
    <w:p>
      <w:r>
        <w:rPr>
          <w:b/>
          <w:u w:val="single"/>
        </w:rPr>
        <w:t xml:space="preserve">282585</w:t>
      </w:r>
    </w:p>
    <w:p>
      <w:r>
        <w:t xml:space="preserve">Ehkä LED-paneelivalaisin pyöreän muotoinen on juuri se, mitä tarvitset teollisuuteesi.</w:t>
        <w:t xml:space="preserve">@gv_valaistus</w:t>
        <w:br/>
        <w:t xml:space="preserve">https://t.co/p4p1yUvitW https://t.co/qf99KBeV4l</w:t>
      </w:r>
    </w:p>
    <w:p>
      <w:r>
        <w:rPr>
          <w:b/>
          <w:u w:val="single"/>
        </w:rPr>
        <w:t xml:space="preserve">282586</w:t>
      </w:r>
    </w:p>
    <w:p>
      <w:r>
        <w:t xml:space="preserve">Lopullinen Ranking 'RHOBH' Ladies jälkeen kauden 7 finaali (KUVAT) https://t.co/iEYI4qQKjc</w:t>
      </w:r>
    </w:p>
    <w:p>
      <w:r>
        <w:rPr>
          <w:b/>
          <w:u w:val="single"/>
        </w:rPr>
        <w:t xml:space="preserve">282587</w:t>
      </w:r>
    </w:p>
    <w:p>
      <w:r>
        <w:t xml:space="preserve">#jordan #nba Nike Air Jordan 3 -Oregon Duck "PIT CREW SAMPLE" Koko 13 Miehet -Preowned https://t.co/YCGgfTMV9N #forsale #airjordan #airjordan</w:t>
      </w:r>
    </w:p>
    <w:p>
      <w:r>
        <w:rPr>
          <w:b/>
          <w:u w:val="single"/>
        </w:rPr>
        <w:t xml:space="preserve">282588</w:t>
      </w:r>
    </w:p>
    <w:p>
      <w:r>
        <w:t xml:space="preserve">@LillSaleh @ningbojoe Miksi hän ei pyytänyt jotakuta kaveriaan hakemaan häntä? Vähän kuin sukeltaisi pubiin juomaan sen jälkeen, kun häntä on syytetty pubirähinästä...</w:t>
      </w:r>
    </w:p>
    <w:p>
      <w:r>
        <w:rPr>
          <w:b/>
          <w:u w:val="single"/>
        </w:rPr>
        <w:t xml:space="preserve">282589</w:t>
      </w:r>
    </w:p>
    <w:p>
      <w:r>
        <w:t xml:space="preserve">@ChennaiIPL @ImRaina @_PriyankaCRaina Hyvää vuosipäivää molemmille😘</w:t>
        <w:br/>
        <w:t xml:space="preserve">Ole positiivinen ja pysy hymyilevänä😊</w:t>
        <w:br/>
        <w:t xml:space="preserve">Nauti elämästä🙌</w:t>
        <w:br/>
        <w:t xml:space="preserve">Pidä huolta mestaristani ja prinsessastamme #Gracia❤</w:t>
        <w:br/>
        <w:t xml:space="preserve">#Happy💖</w:t>
      </w:r>
    </w:p>
    <w:p>
      <w:r>
        <w:rPr>
          <w:b/>
          <w:u w:val="single"/>
        </w:rPr>
        <w:t xml:space="preserve">282590</w:t>
      </w:r>
    </w:p>
    <w:p>
      <w:r>
        <w:t xml:space="preserve">Sponsoroitu:Jaa intohimosi</w:t>
        <w:br/>
        <w:t xml:space="preserve">Luo ammattimainen verkkosivusto ja aloita bloggaaminen jo tänään... https://t.co/C7hywuZeNx</w:t>
      </w:r>
    </w:p>
    <w:p>
      <w:r>
        <w:rPr>
          <w:b/>
          <w:u w:val="single"/>
        </w:rPr>
        <w:t xml:space="preserve">282591</w:t>
      </w:r>
    </w:p>
    <w:p>
      <w:r>
        <w:t xml:space="preserve">Katsoin juuri jakson S01E02 sarjasta 13 Reasons Why! https://t.co/ZzaUv7Zgv1 https://t.co/HRf0iNETMu</w:t>
      </w:r>
    </w:p>
    <w:p>
      <w:r>
        <w:rPr>
          <w:b/>
          <w:u w:val="single"/>
        </w:rPr>
        <w:t xml:space="preserve">282592</w:t>
      </w:r>
    </w:p>
    <w:p>
      <w:r>
        <w:t xml:space="preserve">@poeticjustiZZ @SheaSerrano Vau, tästä tiedän, että olemme todella veljiä. Tilasin juuri omani. https://t.co/FeYgyHxUHL</w:t>
      </w:r>
    </w:p>
    <w:p>
      <w:r>
        <w:rPr>
          <w:b/>
          <w:u w:val="single"/>
        </w:rPr>
        <w:t xml:space="preserve">282593</w:t>
      </w:r>
    </w:p>
    <w:p>
      <w:r>
        <w:t xml:space="preserve">Miten vanhassa kaupungissa toimiva startup-yritys auttaa Under Armouria saamaan tuloksia - NBC 10 Philadelphia https://t.co/EfxYcasNyN https://t.co/EfxYcasNyN</w:t>
      </w:r>
    </w:p>
    <w:p>
      <w:r>
        <w:rPr>
          <w:b/>
          <w:u w:val="single"/>
        </w:rPr>
        <w:t xml:space="preserve">282594</w:t>
      </w:r>
    </w:p>
    <w:p>
      <w:r>
        <w:t xml:space="preserve">Efe tappoi minut tuolla meijerisessiolla. 😂😂😂😂😂😂😂😂😂😂 "Everything I dey do na to die put" 😂😂😂😂😂😂#BBNaija#BBNaija</w:t>
      </w:r>
    </w:p>
    <w:p>
      <w:r>
        <w:rPr>
          <w:b/>
          <w:u w:val="single"/>
        </w:rPr>
        <w:t xml:space="preserve">282595</w:t>
      </w:r>
    </w:p>
    <w:p>
      <w:r>
        <w:t xml:space="preserve">"Pehmeä kuin silkki. Luulen, että sinä teet kaiken kovan työn." Jep, hän on rakastunut Rociin! @Casanvar @ExpanseSyfy @TheExpanseWRR</w:t>
      </w:r>
    </w:p>
    <w:p>
      <w:r>
        <w:rPr>
          <w:b/>
          <w:u w:val="single"/>
        </w:rPr>
        <w:t xml:space="preserve">282596</w:t>
      </w:r>
    </w:p>
    <w:p>
      <w:r>
        <w:t xml:space="preserve">Mausta hummerirulla avokadoilla! Tulet olemaan iloinen, että teit niin. Tutustu reseptiin! #AFMsweepstakes - https://t.co/KYmlBLmra7 https://t.co/ORjRucPEHR https://t.co/ORjRucPEHR</w:t>
      </w:r>
    </w:p>
    <w:p>
      <w:r>
        <w:rPr>
          <w:b/>
          <w:u w:val="single"/>
        </w:rPr>
        <w:t xml:space="preserve">282597</w:t>
      </w:r>
    </w:p>
    <w:p>
      <w:r>
        <w:t xml:space="preserve">Kuinka moneen korkeakouluun opiskelijoiden tulisi hakea? https://t.co/vo0zZxU24J #applytocollege https://t.co/NM474N8SO0</w:t>
      </w:r>
    </w:p>
    <w:p>
      <w:r>
        <w:rPr>
          <w:b/>
          <w:u w:val="single"/>
        </w:rPr>
        <w:t xml:space="preserve">282598</w:t>
      </w:r>
    </w:p>
    <w:p>
      <w:r>
        <w:t xml:space="preserve">Yksi asia, jota vihaan kotona ollessani, on se, että kaikki tavarani liikkuvat ympäriinsä ja päätyvät kadonneiksi🙃.</w:t>
      </w:r>
    </w:p>
    <w:p>
      <w:r>
        <w:rPr>
          <w:b/>
          <w:u w:val="single"/>
        </w:rPr>
        <w:t xml:space="preserve">282599</w:t>
      </w:r>
    </w:p>
    <w:p>
      <w:r>
        <w:t xml:space="preserve">Hei pelifani! Haluatko saada uusia huippupelivideoita! Tilaa. 4 syytä, miksi PC-pelaaminen... https://t.co/uK5g9pBIfW https://t.co/hBs2MhR5jt https://t.co/hBs2MhR5jt</w:t>
      </w:r>
    </w:p>
    <w:p>
      <w:r>
        <w:rPr>
          <w:b/>
          <w:u w:val="single"/>
        </w:rPr>
        <w:t xml:space="preserve">282600</w:t>
      </w:r>
    </w:p>
    <w:p>
      <w:r>
        <w:t xml:space="preserve">Tykkäsin @djmadwave:n @YouTube-videosta https://t.co/feK06Ng64v Madwave - Solar Wind Podcast (SW029)</w:t>
      </w:r>
    </w:p>
    <w:p>
      <w:r>
        <w:rPr>
          <w:b/>
          <w:u w:val="single"/>
        </w:rPr>
        <w:t xml:space="preserve">282601</w:t>
      </w:r>
    </w:p>
    <w:p>
      <w:r>
        <w:t xml:space="preserve">Lmfaoooo @ mikä maalaus tuo on. Sen nimi on " palava rakennus" https://t.co/41u0vnEgHL https://t.co/41u0vnEgHL</w:t>
      </w:r>
    </w:p>
    <w:p>
      <w:r>
        <w:rPr>
          <w:b/>
          <w:u w:val="single"/>
        </w:rPr>
        <w:t xml:space="preserve">282602</w:t>
      </w:r>
    </w:p>
    <w:p>
      <w:r>
        <w:t xml:space="preserve">@ovegarcia1 @cainsolo @GeeOhPees2 Rakastan niin kovasti olla tekemisissä teidän tietämättömien, mutta toiveikkaiden idioottien kanssa. Se. Will. EI KOSKAAN. Happen!</w:t>
      </w:r>
    </w:p>
    <w:p>
      <w:r>
        <w:rPr>
          <w:b/>
          <w:u w:val="single"/>
        </w:rPr>
        <w:t xml:space="preserve">282603</w:t>
      </w:r>
    </w:p>
    <w:p>
      <w:r>
        <w:t xml:space="preserve">Yksi PCS puuvillakangas Pre-Cut kangas kangas ompeluun Rose A5 https://t.co/U3ri3MrS9c https://t.co/WyqH0eBlDT https://t.co/WyqH0eBlDT</w:t>
      </w:r>
    </w:p>
    <w:p>
      <w:r>
        <w:rPr>
          <w:b/>
          <w:u w:val="single"/>
        </w:rPr>
        <w:t xml:space="preserve">282604</w:t>
      </w:r>
    </w:p>
    <w:p>
      <w:r>
        <w:t xml:space="preserve">.020 Bitcoin ilmaiseksi ja nopeasti suoraan Bitcoin-lompakkoon https://t.co/ttB0ugY3Ad https://t.co/zWqTnAJGw3 https://t.co/zWqTnAJGw3</w:t>
      </w:r>
    </w:p>
    <w:p>
      <w:r>
        <w:rPr>
          <w:b/>
          <w:u w:val="single"/>
        </w:rPr>
        <w:t xml:space="preserve">282605</w:t>
      </w:r>
    </w:p>
    <w:p>
      <w:r>
        <w:t xml:space="preserve">Vaivattomasti ...... kiitos uskomattoman #stylisti @stlyledbyanyabee ja bri_lashes https://t.co/jUK9JpYFj1</w:t>
      </w:r>
    </w:p>
    <w:p>
      <w:r>
        <w:rPr>
          <w:b/>
          <w:u w:val="single"/>
        </w:rPr>
        <w:t xml:space="preserve">282606</w:t>
      </w:r>
    </w:p>
    <w:p>
      <w:r>
        <w:t xml:space="preserve">@TheOpeningAct_ Kiitos seurannasta! Minut löytää myös @ https://t.co/Drm4qhmAeC . *Likejä* arvostetaan &amp;amp; vastavuoroisesti! 🌻</w:t>
      </w:r>
    </w:p>
    <w:p>
      <w:r>
        <w:rPr>
          <w:b/>
          <w:u w:val="single"/>
        </w:rPr>
        <w:t xml:space="preserve">282607</w:t>
      </w:r>
    </w:p>
    <w:p>
      <w:r>
        <w:t xml:space="preserve">#NATO on niin nälkäinen sodan suhteen, että he etsivät roolipelien statisteja, jotta he voivat valmistautua #DDayyn Venäjää vastaan. - https://t.co/4XzdcV2hre</w:t>
      </w:r>
    </w:p>
    <w:p>
      <w:r>
        <w:rPr>
          <w:b/>
          <w:u w:val="single"/>
        </w:rPr>
        <w:t xml:space="preserve">282608</w:t>
      </w:r>
    </w:p>
    <w:p>
      <w:r>
        <w:t xml:space="preserve">On tärkeää luoda oma polkusi, tehdä omia juttujasi. Jotenkin ne ihmiset, joiden on määrä olla kanssasi, tulevat olemaan osa kuvaa.</w:t>
      </w:r>
    </w:p>
    <w:p>
      <w:r>
        <w:rPr>
          <w:b/>
          <w:u w:val="single"/>
        </w:rPr>
        <w:t xml:space="preserve">282609</w:t>
      </w:r>
    </w:p>
    <w:p>
      <w:r>
        <w:t xml:space="preserve">.@bettymahone420 @elenakoshkaxoxo @RoseDarlingxxx @Misty_Lovelace @dreamOfTrina @ShaunaSkyeXXX @thetanalea @LanaLoveXX @8414_1 💖💖You Sexy Girl!!!</w:t>
      </w:r>
    </w:p>
    <w:p>
      <w:r>
        <w:rPr>
          <w:b/>
          <w:u w:val="single"/>
        </w:rPr>
        <w:t xml:space="preserve">282610</w:t>
      </w:r>
    </w:p>
    <w:p>
      <w:r>
        <w:t xml:space="preserve">#BreakingNews Kurdien äänestäjiä puukotettiin Turkin konsulaatin ulkopuolella Brysselissä - raportit https://t.co/1iwo9ZezpZ #News #Headlines https://t.co/Njq2LermaN</w:t>
      </w:r>
    </w:p>
    <w:p>
      <w:r>
        <w:rPr>
          <w:b/>
          <w:u w:val="single"/>
        </w:rPr>
        <w:t xml:space="preserve">282611</w:t>
      </w:r>
    </w:p>
    <w:p>
      <w:r>
        <w:t xml:space="preserve">"En todellakaan odota tai pyydä ihmisiltä paljon, vain uskollisuutta ja rehellisyyttä." Osallistu webinaariimme https://t.co/n8kSB9v0M8</w:t>
      </w:r>
    </w:p>
    <w:p>
      <w:r>
        <w:rPr>
          <w:b/>
          <w:u w:val="single"/>
        </w:rPr>
        <w:t xml:space="preserve">282612</w:t>
      </w:r>
    </w:p>
    <w:p>
      <w:r>
        <w:t xml:space="preserve">Olen mukana voittamassa Alexander Arms - Vortex Rifle Giveawayta kiitos @optics_freak #GunGiveaway https://t.co/iRyK0ononq</w:t>
      </w:r>
    </w:p>
    <w:p>
      <w:r>
        <w:rPr>
          <w:b/>
          <w:u w:val="single"/>
        </w:rPr>
        <w:t xml:space="preserve">282613</w:t>
      </w:r>
    </w:p>
    <w:p>
      <w:r>
        <w:t xml:space="preserve">Maaliskuun vierailluin blogikirjoitus oli vanha kirjoitus #Veeamista, joka näytti NFC-yhteysvirheen. https://t.co/CY5WbzUP8a</w:t>
      </w:r>
    </w:p>
    <w:p>
      <w:r>
        <w:rPr>
          <w:b/>
          <w:u w:val="single"/>
        </w:rPr>
        <w:t xml:space="preserve">282614</w:t>
      </w:r>
    </w:p>
    <w:p>
      <w:r>
        <w:t xml:space="preserve">En koskaan unohda, kun kävelin Parksiden ohi sinä päivänä ja ajattelin, että meidät hakataan. https://t.co/ptCk2ELdwS</w:t>
      </w:r>
    </w:p>
    <w:p>
      <w:r>
        <w:rPr>
          <w:b/>
          <w:u w:val="single"/>
        </w:rPr>
        <w:t xml:space="preserve">282615</w:t>
      </w:r>
    </w:p>
    <w:p>
      <w:r>
        <w:t xml:space="preserve">Miksi vanha kunnon Desi Ghee on paras asia @narendramodi hyvän terveyden kannalta https://t.co/7TrICWXhsd</w:t>
      </w:r>
    </w:p>
    <w:p>
      <w:r>
        <w:rPr>
          <w:b/>
          <w:u w:val="single"/>
        </w:rPr>
        <w:t xml:space="preserve">282616</w:t>
      </w:r>
    </w:p>
    <w:p>
      <w:r>
        <w:t xml:space="preserve">#NP Elevation Falls @elevationfalls @musikandfilm - Higher on @Indie365Radio https://t.co/PjPY6LKhas</w:t>
      </w:r>
    </w:p>
    <w:p>
      <w:r>
        <w:rPr>
          <w:b/>
          <w:u w:val="single"/>
        </w:rPr>
        <w:t xml:space="preserve">282617</w:t>
      </w:r>
    </w:p>
    <w:p>
      <w:r>
        <w:t xml:space="preserve">BRAND Bluetooth langaton kaiutin Mini Bass Portable SmartPhone iPhone Tablet https://t.co/s2ObwclCwP https://t.co/HdlpDhYea9 https://t.co/HdlpDhYea9</w:t>
      </w:r>
    </w:p>
    <w:p>
      <w:r>
        <w:rPr>
          <w:b/>
          <w:u w:val="single"/>
        </w:rPr>
        <w:t xml:space="preserve">282618</w:t>
      </w:r>
    </w:p>
    <w:p>
      <w:r>
        <w:t xml:space="preserve">@realDonaldTrump Niin totta, Donny, mutta nyt on vuosi 2017, &amp;amp; teet samaa, mistä varoitit meitä, kuinka ironista ja surullista. #ImpeachTrump #TrumpRussiaCoverUp</w:t>
      </w:r>
    </w:p>
    <w:p>
      <w:r>
        <w:rPr>
          <w:b/>
          <w:u w:val="single"/>
        </w:rPr>
        <w:t xml:space="preserve">282619</w:t>
      </w:r>
    </w:p>
    <w:p>
      <w:r>
        <w:t xml:space="preserve">Postepic on sovellus kirjasitaattien tyylikkääseen jakamiseen - https://t.co/RxSZ9wFTBP via #Indilens https://t.co/Q4SFbuRJVl</w:t>
      </w:r>
    </w:p>
    <w:p>
      <w:r>
        <w:rPr>
          <w:b/>
          <w:u w:val="single"/>
        </w:rPr>
        <w:t xml:space="preserve">282620</w:t>
      </w:r>
    </w:p>
    <w:p>
      <w:r>
        <w:t xml:space="preserve">Kipeä selkä vai jäykkä niska? Meillä on parannuskeino! Hyvää SELKÄpäivää! https://t.co/EtxZsSvkfr https://t.co/ibWzHenUjE https://t.co/ibWzHenUjE</w:t>
      </w:r>
    </w:p>
    <w:p>
      <w:r>
        <w:rPr>
          <w:b/>
          <w:u w:val="single"/>
        </w:rPr>
        <w:t xml:space="preserve">282621</w:t>
      </w:r>
    </w:p>
    <w:p>
      <w:r>
        <w:t xml:space="preserve">#WhiteHouse to Take Up #TaxReform, #Infrastructure Funding Plans, ATA Official Says kautta @TransportTopics https://t.co/5IRxbT3rdC https://t.co/VRcA8WKCag</w:t>
      </w:r>
    </w:p>
    <w:p>
      <w:r>
        <w:rPr>
          <w:b/>
          <w:u w:val="single"/>
        </w:rPr>
        <w:t xml:space="preserve">282622</w:t>
      </w:r>
    </w:p>
    <w:p>
      <w:r>
        <w:t xml:space="preserve">@jrezaian @MarissaPayne @washingtonpost mutta sitten he valittavat Amerikasta. Kuinka tietämättömiä ihmiset ovatkaan.</w:t>
      </w:r>
    </w:p>
    <w:p>
      <w:r>
        <w:rPr>
          <w:b/>
          <w:u w:val="single"/>
        </w:rPr>
        <w:t xml:space="preserve">282623</w:t>
      </w:r>
    </w:p>
    <w:p>
      <w:r>
        <w:t xml:space="preserve">"Koirat puhuvat, mutta vain niille, jotka osaavat kuunnella." - Orhan Pamuk #sitaatti #rakkauslemmikit #pawdentify</w:t>
      </w:r>
    </w:p>
    <w:p>
      <w:r>
        <w:rPr>
          <w:b/>
          <w:u w:val="single"/>
        </w:rPr>
        <w:t xml:space="preserve">282624</w:t>
      </w:r>
    </w:p>
    <w:p>
      <w:r>
        <w:t xml:space="preserve">UUSI!!! Snap-On 18V CTB4187 Suuren kapasiteetin/tehon akku, 2.5Ah, https://t.co/lV4NQVxFY8 https://t.co/5ZynluCUFI https://t.co/5ZynluCUFI</w:t>
      </w:r>
    </w:p>
    <w:p>
      <w:r>
        <w:rPr>
          <w:b/>
          <w:u w:val="single"/>
        </w:rPr>
        <w:t xml:space="preserve">282625</w:t>
      </w:r>
    </w:p>
    <w:p>
      <w:r>
        <w:t xml:space="preserve">Edesmenneen Pyarimohan Mohapatran tytär Sikta nimitettiin Odisha Jan Morchan (OJM) pääsihteeriksi #Odisha</w:t>
      </w:r>
    </w:p>
    <w:p>
      <w:r>
        <w:rPr>
          <w:b/>
          <w:u w:val="single"/>
        </w:rPr>
        <w:t xml:space="preserve">282626</w:t>
      </w:r>
    </w:p>
    <w:p>
      <w:r>
        <w:t xml:space="preserve">Meillä oli ihana viikonloppu perheen kanssa. Näytettiin heille mitä Ashland on 🌲❄️🌸 https://t.co/oyna0UWLvO https://t.co/oyna0UWLvO</w:t>
      </w:r>
    </w:p>
    <w:p>
      <w:r>
        <w:rPr>
          <w:b/>
          <w:u w:val="single"/>
        </w:rPr>
        <w:t xml:space="preserve">282627</w:t>
      </w:r>
    </w:p>
    <w:p>
      <w:r>
        <w:t xml:space="preserve">Sain 6 uutta seuraajaa viime viikolla. Kasvatan tiliäni oikealla tavalla, kasvatatko sinä? Tee se https://t.co/yi2HigdE9m avulla.</w:t>
      </w:r>
    </w:p>
    <w:p>
      <w:r>
        <w:rPr>
          <w:b/>
          <w:u w:val="single"/>
        </w:rPr>
        <w:t xml:space="preserve">282628</w:t>
      </w:r>
    </w:p>
    <w:p>
      <w:r>
        <w:t xml:space="preserve">@stopthefrack Pelaa venäläistä rulettia Australian niukkojen #vesivarojen kanssa BAN #CSG AUSTRALIA WIDE</w:t>
      </w:r>
    </w:p>
    <w:p>
      <w:r>
        <w:rPr>
          <w:b/>
          <w:u w:val="single"/>
        </w:rPr>
        <w:t xml:space="preserve">282629</w:t>
      </w:r>
    </w:p>
    <w:p>
      <w:r>
        <w:t xml:space="preserve">Vihaan kun näen ihmisten tuulilasit menevän eri suuntiin eikä samaan suuntaan. lol että paska ruma</w:t>
      </w:r>
    </w:p>
    <w:p>
      <w:r>
        <w:rPr>
          <w:b/>
          <w:u w:val="single"/>
        </w:rPr>
        <w:t xml:space="preserve">282630</w:t>
      </w:r>
    </w:p>
    <w:p>
      <w:r>
        <w:t xml:space="preserve">@darththawne hänen toinenkin kysymyksensä oli tyhmä. "Tiesikö Harry Styles, että hänen täytyisi leikata hiuksensa roolia varten?" who cares</w:t>
      </w:r>
    </w:p>
    <w:p>
      <w:r>
        <w:rPr>
          <w:b/>
          <w:u w:val="single"/>
        </w:rPr>
        <w:t xml:space="preserve">282631</w:t>
      </w:r>
    </w:p>
    <w:p>
      <w:r>
        <w:t xml:space="preserve">Kentät ovat valmiina vuoden 2017 WCLL:n avajaispäivää varten. Seremonia alkaa klo 9:00, Home Run derby ja Pitch... https://t.co/Fhopn9CFJS...</w:t>
      </w:r>
    </w:p>
    <w:p>
      <w:r>
        <w:rPr>
          <w:b/>
          <w:u w:val="single"/>
        </w:rPr>
        <w:t xml:space="preserve">282632</w:t>
      </w:r>
    </w:p>
    <w:p>
      <w:r>
        <w:t xml:space="preserve">Miten opimme löytämään HARRASTUKSEN tavallisen elämän keskeltä. #ad #initsnacks @Initsnacks https://t.co/aRi6lc7MRa https://t.co/LxN7Xq4Jk5</w:t>
      </w:r>
    </w:p>
    <w:p>
      <w:r>
        <w:rPr>
          <w:b/>
          <w:u w:val="single"/>
        </w:rPr>
        <w:t xml:space="preserve">282633</w:t>
      </w:r>
    </w:p>
    <w:p>
      <w:r>
        <w:t xml:space="preserve">Hoe Puutarhatyökalu Kaivaminen Puutarha Rake Haarukka Kahva Käsityökalu hollantilainen maaperä nurmikko Uusi : https://t.co/aP6H8p3jnv https://t.co/ql77OUDdri</w:t>
      </w:r>
    </w:p>
    <w:p>
      <w:r>
        <w:rPr>
          <w:b/>
          <w:u w:val="single"/>
        </w:rPr>
        <w:t xml:space="preserve">282634</w:t>
      </w:r>
    </w:p>
    <w:p>
      <w:r>
        <w:t xml:space="preserve">Miten Miami Dolphins fanit ja pelaajat saivat #NewMiami trendit sosiaalisessa mediassa - Palm Beach Post (blogi) https://t.co/To0d596AJR</w:t>
      </w:r>
    </w:p>
    <w:p>
      <w:r>
        <w:rPr>
          <w:b/>
          <w:u w:val="single"/>
        </w:rPr>
        <w:t xml:space="preserve">282635</w:t>
      </w:r>
    </w:p>
    <w:p>
      <w:r>
        <w:t xml:space="preserve">@vanitaguptaCR @AmbassadorRice (con't ) ylös th aamulla vielä th crack pushers, valkoinen erityisesti poliisit &amp;amp; th demonit koskettaa minun #Person ☆</w:t>
      </w:r>
    </w:p>
    <w:p>
      <w:r>
        <w:rPr>
          <w:b/>
          <w:u w:val="single"/>
        </w:rPr>
        <w:t xml:space="preserve">282636</w:t>
      </w:r>
    </w:p>
    <w:p>
      <w:r>
        <w:t xml:space="preserve">Suosittelen kaikille, jotka matkustavat Kaliforniaan, erityisesti LA:han, hakemaan itselleen boba-juoman 🤙🏼.</w:t>
      </w:r>
    </w:p>
    <w:p>
      <w:r>
        <w:rPr>
          <w:b/>
          <w:u w:val="single"/>
        </w:rPr>
        <w:t xml:space="preserve">282637</w:t>
      </w:r>
    </w:p>
    <w:p>
      <w:r>
        <w:t xml:space="preserve">#ANC tiedottaa keskiviikkona kokousten jälkeen Zuman kabinettimuutoksesta. https://t.co/px6TS7OtFU</w:t>
      </w:r>
    </w:p>
    <w:p>
      <w:r>
        <w:rPr>
          <w:b/>
          <w:u w:val="single"/>
        </w:rPr>
        <w:t xml:space="preserve">282638</w:t>
      </w:r>
    </w:p>
    <w:p>
      <w:r>
        <w:t xml:space="preserve">Yksi sisäinen ääni käskee sinua tekemään sen, kun taas toinen ääni huutaa.... Lisää Oinas https://t.co/3HlaqiyKy3</w:t>
      </w:r>
    </w:p>
    <w:p>
      <w:r>
        <w:rPr>
          <w:b/>
          <w:u w:val="single"/>
        </w:rPr>
        <w:t xml:space="preserve">282639</w:t>
      </w:r>
    </w:p>
    <w:p>
      <w:r>
        <w:t xml:space="preserve">@justclipperjill Hei jill:-) Mahtava kanava sinulla on täällä. Olisi siistiä olla yhteydessä.</w:t>
        <w:br/>
        <w:t xml:space="preserve">--</w:t>
        <w:br/>
        <w:t xml:space="preserve">Martin</w:t>
        <w:br/>
        <w:t xml:space="preserve">PBNHosting.us</w:t>
      </w:r>
    </w:p>
    <w:p>
      <w:r>
        <w:rPr>
          <w:b/>
          <w:u w:val="single"/>
        </w:rPr>
        <w:t xml:space="preserve">282640</w:t>
      </w:r>
    </w:p>
    <w:p>
      <w:r>
        <w:t xml:space="preserve">15" Sundeal W7 26" Naisten Hardtail MTB Bike Disc Shimano Altus 3x9 MSRP $649 UUSI https://t.co/BsMxlVV0Sy https://t.co/fnevuZpUAJ</w:t>
      </w:r>
    </w:p>
    <w:p>
      <w:r>
        <w:rPr>
          <w:b/>
          <w:u w:val="single"/>
        </w:rPr>
        <w:t xml:space="preserve">282641</w:t>
      </w:r>
    </w:p>
    <w:p>
      <w:r>
        <w:t xml:space="preserve">Kuka vittu yrittää asettaa Yasminin ja Kirstinin toisiaan vastaan? 1) Ketä kiinnostaa niin paljon? 2) Miksi minulla ei voi olla kahta ystävää?</w:t>
      </w:r>
    </w:p>
    <w:p>
      <w:r>
        <w:rPr>
          <w:b/>
          <w:u w:val="single"/>
        </w:rPr>
        <w:t xml:space="preserve">282642</w:t>
      </w:r>
    </w:p>
    <w:p>
      <w:r>
        <w:t xml:space="preserve">LOPPU 5: UAB 3, Marshall 0.</w:t>
        <w:br/>
        <w:br/>
        <w:t xml:space="preserve">Joshua Shapiro pääsee pois pelistä pakottamalla 6-4-3 tuplapelin</w:t>
        <w:t xml:space="preserve"> #OneHerd</w:t>
      </w:r>
    </w:p>
    <w:p>
      <w:r>
        <w:rPr>
          <w:b/>
          <w:u w:val="single"/>
        </w:rPr>
        <w:t xml:space="preserve">282643</w:t>
      </w:r>
    </w:p>
    <w:p>
      <w:r>
        <w:t xml:space="preserve">Sosiaaliset aktiviteetit saattavat olla kalenterissa tänään, mutta et ole... Lisää Neitsyt https://t.co/oHBoxRKjGt</w:t>
      </w:r>
    </w:p>
    <w:p>
      <w:r>
        <w:rPr>
          <w:b/>
          <w:u w:val="single"/>
        </w:rPr>
        <w:t xml:space="preserve">282644</w:t>
      </w:r>
    </w:p>
    <w:p>
      <w:r>
        <w:t xml:space="preserve">Web-suunnittelu, Web-kehitys, Web-sovellukset, sisällönhallintajärjestelmä, Web-hosting @nyndesigns https://t.co/isAfg4L9Kp</w:t>
      </w:r>
    </w:p>
    <w:p>
      <w:r>
        <w:rPr>
          <w:b/>
          <w:u w:val="single"/>
        </w:rPr>
        <w:t xml:space="preserve">282645</w:t>
      </w:r>
    </w:p>
    <w:p>
      <w:r>
        <w:t xml:space="preserve">"Yankees "Top Pick vuonna 2015 on sivussa jälleen kyynärpää kipu" by WALLACE MATTHEWS kautta NYT https://t.co/XfQ0Crm37t</w:t>
      </w:r>
    </w:p>
    <w:p>
      <w:r>
        <w:rPr>
          <w:b/>
          <w:u w:val="single"/>
        </w:rPr>
        <w:t xml:space="preserve">282646</w:t>
      </w:r>
    </w:p>
    <w:p>
      <w:r>
        <w:t xml:space="preserve">@albaaj17 NWA on pelattu nyt ja he vain julkaistiin ehkä 2 albumit mies outkast on paras elossa, mutta puhun paras ryhmä yli 2 ppl</w:t>
      </w:r>
    </w:p>
    <w:p>
      <w:r>
        <w:rPr>
          <w:b/>
          <w:u w:val="single"/>
        </w:rPr>
        <w:t xml:space="preserve">282647</w:t>
      </w:r>
    </w:p>
    <w:p>
      <w:r>
        <w:t xml:space="preserve">Lisäsin videon @YouTube-soittolistalle https://t.co/tIA0fJV8Ca The Flash 2x04 Sneak Peek "The Fury of Firestorm" (HD) (suomeksi)</w:t>
      </w:r>
    </w:p>
    <w:p>
      <w:r>
        <w:rPr>
          <w:b/>
          <w:u w:val="single"/>
        </w:rPr>
        <w:t xml:space="preserve">282648</w:t>
      </w:r>
    </w:p>
    <w:p>
      <w:r>
        <w:t xml:space="preserve">Vaikeiden kysymysten esittäminen tohtori Frederick Tobenille ja Peter Hartungille https://t.co/VeXfFLoK23 via @YouTube</w:t>
      </w:r>
    </w:p>
    <w:p>
      <w:r>
        <w:rPr>
          <w:b/>
          <w:u w:val="single"/>
        </w:rPr>
        <w:t xml:space="preserve">282649</w:t>
      </w:r>
    </w:p>
    <w:p>
      <w:r>
        <w:t xml:space="preserve">Minä: Aion katsoa kaikki Fast and Furious -elokuvat uudelleen</w:t>
        <w:br/>
        <w:t xml:space="preserve">Isä:</w:t>
        <w:t xml:space="preserve">Aioin sanoa, että 14 tuntia elokuvia olisi vaikeaa, mutta ei sinulle</w:t>
        <w:br/>
        <w:t xml:space="preserve">😂😂😂😂</w:t>
      </w:r>
    </w:p>
    <w:p>
      <w:r>
        <w:rPr>
          <w:b/>
          <w:u w:val="single"/>
        </w:rPr>
        <w:t xml:space="preserve">282650</w:t>
      </w:r>
    </w:p>
    <w:p>
      <w:r>
        <w:t xml:space="preserve">Kiitos Designs For Healthille! Ilmainen Paleo Complete heraproteiinijauhe ja shaker cup! Tämä... https://t.co/gXuuT7UGZs</w:t>
      </w:r>
    </w:p>
    <w:p>
      <w:r>
        <w:rPr>
          <w:b/>
          <w:u w:val="single"/>
        </w:rPr>
        <w:t xml:space="preserve">282651</w:t>
      </w:r>
    </w:p>
    <w:p>
      <w:r>
        <w:t xml:space="preserve">Rummuttaminen on hauskaa, mutta kun joutuu rummuttamaan Whiplash-elokuvassa, se on todella stressaavaa. Katso &amp;; tilaa tästä - https://t.co/VgQ3UWAbJD https://t.co/ggxsTNJa70 https://t.co/ggxsTNJa70</w:t>
      </w:r>
    </w:p>
    <w:p>
      <w:r>
        <w:rPr>
          <w:b/>
          <w:u w:val="single"/>
        </w:rPr>
        <w:t xml:space="preserve">282652</w:t>
      </w:r>
    </w:p>
    <w:p>
      <w:r>
        <w:t xml:space="preserve">@SharonShanel Kuten sanoin mans levels nd haters gon hate ,same thing I think bout you,so you can keep on chatting bare imma do my thing nd you do yours ✌🏾️</w:t>
      </w:r>
    </w:p>
    <w:p>
      <w:r>
        <w:rPr>
          <w:b/>
          <w:u w:val="single"/>
        </w:rPr>
        <w:t xml:space="preserve">282653</w:t>
      </w:r>
    </w:p>
    <w:p>
      <w:r>
        <w:t xml:space="preserve">Jokaisen pitäisi lukea Mark Yarhousen kirja ennen kuin hänellä on mielipide mistä tahansa. #he #is #a #Genius</w:t>
      </w:r>
    </w:p>
    <w:p>
      <w:r>
        <w:rPr>
          <w:b/>
          <w:u w:val="single"/>
        </w:rPr>
        <w:t xml:space="preserve">282654</w:t>
      </w:r>
    </w:p>
    <w:p>
      <w:r>
        <w:t xml:space="preserve">@Advaidism HC-tuomarit ovat arvostelleet myös aiempien hallitusten aikana. Pointti on, missä on poliittinen valvonta poliisin suhteen? Raportoiko DGP Amit Shahille?</w:t>
      </w:r>
    </w:p>
    <w:p>
      <w:r>
        <w:rPr>
          <w:b/>
          <w:u w:val="single"/>
        </w:rPr>
        <w:t xml:space="preserve">282655</w:t>
      </w:r>
    </w:p>
    <w:p>
      <w:r>
        <w:t xml:space="preserve">Uusimmat ETIQUETA CARIBE MARGARITA ! https://t.co/jDittsMwh4 Kiitos @EONoti @MinMujer @Peru_Noticias #internacionales #venezuela</w:t>
      </w:r>
    </w:p>
    <w:p>
      <w:r>
        <w:rPr>
          <w:b/>
          <w:u w:val="single"/>
        </w:rPr>
        <w:t xml:space="preserve">282656</w:t>
      </w:r>
    </w:p>
    <w:p>
      <w:r>
        <w:t xml:space="preserve">Poliisin ampumisista kuulee aina juuri silloin, kun sitä vähiten odottaa..... Yritetään lopettaa se... https://t.co/X71bqQQabP...</w:t>
      </w:r>
    </w:p>
    <w:p>
      <w:r>
        <w:rPr>
          <w:b/>
          <w:u w:val="single"/>
        </w:rPr>
        <w:t xml:space="preserve">282657</w:t>
      </w:r>
    </w:p>
    <w:p>
      <w:r>
        <w:t xml:space="preserve">Pormestari &amp;amp; valkoiset johtajat haluavat korvata väkivallan pysäyttämisen liikkeen, jota he eivät voi hallita pastori Benny Johnsonin toimesta...Todelliset paholaiset töissä. https://t.co/1DmElEiFjX</w:t>
      </w:r>
    </w:p>
    <w:p>
      <w:r>
        <w:rPr>
          <w:b/>
          <w:u w:val="single"/>
        </w:rPr>
        <w:t xml:space="preserve">282658</w:t>
      </w:r>
    </w:p>
    <w:p>
      <w:r>
        <w:t xml:space="preserve">AHHHHH!  Juuri lähetettiin #revpit Super pumped mutta myös hermostunut. Mikä jännittävä aika! https://t.co/RI6OYFJu4h</w:t>
      </w:r>
    </w:p>
    <w:p>
      <w:r>
        <w:rPr>
          <w:b/>
          <w:u w:val="single"/>
        </w:rPr>
        <w:t xml:space="preserve">282659</w:t>
      </w:r>
    </w:p>
    <w:p>
      <w:r>
        <w:t xml:space="preserve">David Rosenberg: https://t.co/910noDeDsd #markets #economy</w:t>
      </w:r>
    </w:p>
    <w:p>
      <w:r>
        <w:rPr>
          <w:b/>
          <w:u w:val="single"/>
        </w:rPr>
        <w:t xml:space="preserve">282660</w:t>
      </w:r>
    </w:p>
    <w:p>
      <w:r>
        <w:t xml:space="preserve">Länsimainen sivilisaatio on pelastamisen arvoinen.</w:t>
        <w:t xml:space="preserve">Olemme sen velkaa esi-isillemme ja tuleville lapsillemme.</w:t>
        <w:br/>
        <w:t xml:space="preserve">https://t.co/y6Uvz4v3Td https://t.co/y6Uvz4v3Td</w:t>
      </w:r>
    </w:p>
    <w:p>
      <w:r>
        <w:rPr>
          <w:b/>
          <w:u w:val="single"/>
        </w:rPr>
        <w:t xml:space="preserve">282661</w:t>
      </w:r>
    </w:p>
    <w:p>
      <w:r>
        <w:t xml:space="preserve">@pepsi Rakastan Jennerin Pepsi-mainosta. Se osoittaa ystävällisyyttä &amp;amp; inhimillisyyttä toisillemme. Hävetkää, jos luovutatte &amp;; vetäkää se.</w:t>
      </w:r>
    </w:p>
    <w:p>
      <w:r>
        <w:rPr>
          <w:b/>
          <w:u w:val="single"/>
        </w:rPr>
        <w:t xml:space="preserve">282662</w:t>
      </w:r>
    </w:p>
    <w:p>
      <w:r>
        <w:t xml:space="preserve">@MxGraffiti @USATODAY Ei aivan. Se tarkoittaisi, että joukkue, jossa on kolme valkoista miestä, voittaa varmasti yhden tai useamman mestaruuden. Niin tai näin, #CoolRacismBro...</w:t>
      </w:r>
    </w:p>
    <w:p>
      <w:r>
        <w:rPr>
          <w:b/>
          <w:u w:val="single"/>
        </w:rPr>
        <w:t xml:space="preserve">282663</w:t>
      </w:r>
    </w:p>
    <w:p>
      <w:r>
        <w:t xml:space="preserve">Nyt on vuosi 2016, onko todella niin vaikeaa sallia ihmisille heidän oikeutensa ihmisinä??? https://t.co/tUCZv6ULql</w:t>
      </w:r>
    </w:p>
    <w:p>
      <w:r>
        <w:rPr>
          <w:b/>
          <w:u w:val="single"/>
        </w:rPr>
        <w:t xml:space="preserve">282664</w:t>
      </w:r>
    </w:p>
    <w:p>
      <w:r>
        <w:t xml:space="preserve">@milanluthria @ShivaayTheFilm @nyvfxwaala @ajaydevgn @vfxwalla onnittelut AD &amp;amp; Shivaay tiimi</w:t>
      </w:r>
    </w:p>
    <w:p>
      <w:r>
        <w:rPr>
          <w:b/>
          <w:u w:val="single"/>
        </w:rPr>
        <w:t xml:space="preserve">282665</w:t>
      </w:r>
    </w:p>
    <w:p>
      <w:r>
        <w:t xml:space="preserve">Yleinen Langallinen näppäimistö Flip Holster Case Andriod matkapuhelin 4.2''-6.8'' WH https://t.co/h9dQmT3AbH https://t.co/kjYn9dgSKQ</w:t>
      </w:r>
    </w:p>
    <w:p>
      <w:r>
        <w:rPr>
          <w:b/>
          <w:u w:val="single"/>
        </w:rPr>
        <w:t xml:space="preserve">282666</w:t>
      </w:r>
    </w:p>
    <w:p>
      <w:r>
        <w:t xml:space="preserve">@ImStaceyLuv puhuu hypetettisesti. Ja miksi niin monta neekeriä? Onko tarpeen deittailla niin monta neekeriä? JOS nainen oikeasti seurustelisi 13:n kanssa</w:t>
      </w:r>
    </w:p>
    <w:p>
      <w:r>
        <w:rPr>
          <w:b/>
          <w:u w:val="single"/>
        </w:rPr>
        <w:t xml:space="preserve">282667</w:t>
      </w:r>
    </w:p>
    <w:p>
      <w:r>
        <w:t xml:space="preserve">Voit nähdä tänään jonkun negatiivisuuden taakse ja suoraan... Lisää Jousimiehelle https://t.co/ngQamcS1yB</w:t>
      </w:r>
    </w:p>
    <w:p>
      <w:r>
        <w:rPr>
          <w:b/>
          <w:u w:val="single"/>
        </w:rPr>
        <w:t xml:space="preserve">282668</w:t>
      </w:r>
    </w:p>
    <w:p>
      <w:r>
        <w:t xml:space="preserve">Hanki kopio Chris Strubin upouudesta kirjasta '50 valtiota, 100 päivää: The Book' tänään! https://t.co/PFNlMbiR5g</w:t>
      </w:r>
    </w:p>
    <w:p>
      <w:r>
        <w:rPr>
          <w:b/>
          <w:u w:val="single"/>
        </w:rPr>
        <w:t xml:space="preserve">282669</w:t>
      </w:r>
    </w:p>
    <w:p>
      <w:r>
        <w:t xml:space="preserve">@TheStarBreaking @TheStarKenya Entä jos kompromissin tehnyt IEBC:n paluuvirkailija ilmoittaa, että niin ja näin sai 20 000 ääntä 7500 ääntä vastaan! Mitä tapahtuu seuraavaksi? 😂</w:t>
      </w:r>
    </w:p>
    <w:p>
      <w:r>
        <w:rPr>
          <w:b/>
          <w:u w:val="single"/>
        </w:rPr>
        <w:t xml:space="preserve">282670</w:t>
      </w:r>
    </w:p>
    <w:p>
      <w:r>
        <w:t xml:space="preserve">Seuraatko meitä Facebookissa? Tykkää meistä nyt ja pysy ajan tasalla siitä, mitä teemme! #SupportTheWalk https://t.co/tfFKXmqjK8 https://t.co/n9JtHnYGcT https://t.co/n9JtHnYGcT</w:t>
      </w:r>
    </w:p>
    <w:p>
      <w:r>
        <w:rPr>
          <w:b/>
          <w:u w:val="single"/>
        </w:rPr>
        <w:t xml:space="preserve">282671</w:t>
      </w:r>
    </w:p>
    <w:p>
      <w:r>
        <w:t xml:space="preserve">@OfficiallyAlo @Mz_cutielicious tboss ei voi laulaa kansallislaulua ja hän haluaa kerätä</w:t>
        <w:br/>
        <w:t xml:space="preserve">kansalliset rahat hän on typerys</w:t>
      </w:r>
    </w:p>
    <w:p>
      <w:r>
        <w:rPr>
          <w:b/>
          <w:u w:val="single"/>
        </w:rPr>
        <w:t xml:space="preserve">282672</w:t>
      </w:r>
    </w:p>
    <w:p>
      <w:r>
        <w:t xml:space="preserve">Jos näen vielä yhdenkin otsikon, jossa UConn kirjoitetaan näin, saatan rehellisesti soittaa toimittajalle. https://t.co/OSGf1CjvUD.</w:t>
      </w:r>
    </w:p>
    <w:p>
      <w:r>
        <w:rPr>
          <w:b/>
          <w:u w:val="single"/>
        </w:rPr>
        <w:t xml:space="preserve">282673</w:t>
      </w:r>
    </w:p>
    <w:p>
      <w:r>
        <w:t xml:space="preserve">Voit haudata tunteesi yhtä tehokkaasti kuin kuka tahansa muukin, ... Lisää Skorpionille https://t.co/LllGt8886G</w:t>
      </w:r>
    </w:p>
    <w:p>
      <w:r>
        <w:rPr>
          <w:b/>
          <w:u w:val="single"/>
        </w:rPr>
        <w:t xml:space="preserve">282674</w:t>
      </w:r>
    </w:p>
    <w:p>
      <w:r>
        <w:t xml:space="preserve">@daylightrobber @StopFundingHate Voi hyvä, toinen syyttää 17m leave-äänestäjiä hirvittävästä rotuviharikoksesta #Brexit</w:t>
      </w:r>
    </w:p>
    <w:p>
      <w:r>
        <w:rPr>
          <w:b/>
          <w:u w:val="single"/>
        </w:rPr>
        <w:t xml:space="preserve">282675</w:t>
      </w:r>
    </w:p>
    <w:p>
      <w:r>
        <w:t xml:space="preserve">@FinalOverdrive @graysonenglish @HatredIsMyMuse @zhinxy Kapitalistien verottaminen ja sääntely on heidän mielestään riittävää. Kaikki muut järjestelmämuutokset ovat tarpeettomia ja/tai liian radikaaleja.</w:t>
      </w:r>
    </w:p>
    <w:p>
      <w:r>
        <w:rPr>
          <w:b/>
          <w:u w:val="single"/>
        </w:rPr>
        <w:t xml:space="preserve">282676</w:t>
      </w:r>
    </w:p>
    <w:p>
      <w:r>
        <w:t xml:space="preserve">Saattaa tuntua siltä, että muut työntävät sinua tänään, mutta sinä... Lisää aiheesta Libra https://t.co/3Zph8awFhq</w:t>
      </w:r>
    </w:p>
    <w:p>
      <w:r>
        <w:rPr>
          <w:b/>
          <w:u w:val="single"/>
        </w:rPr>
        <w:t xml:space="preserve">282677</w:t>
      </w:r>
    </w:p>
    <w:p>
      <w:r>
        <w:t xml:space="preserve">Hinnan alennus!  #motivatedsellers Uudempi koti, graniittilaskurit, uudet kodinkoneet, RV- tai veneen pysäköinti, deeded... https://t.co/I504TWR72J...</w:t>
      </w:r>
    </w:p>
    <w:p>
      <w:r>
        <w:rPr>
          <w:b/>
          <w:u w:val="single"/>
        </w:rPr>
        <w:t xml:space="preserve">282678</w:t>
      </w:r>
    </w:p>
    <w:p>
      <w:r>
        <w:t xml:space="preserve">@TNJAquarian Kunnioitetun kirjaston apulaisjohtaja halusi opastaa minua kirjastokoulun jälkeen, mutta sanoi, että tarvitsin hiomista. Ajattelin, että se = paska, joten lopetin.</w:t>
      </w:r>
    </w:p>
    <w:p>
      <w:r>
        <w:rPr>
          <w:b/>
          <w:u w:val="single"/>
        </w:rPr>
        <w:t xml:space="preserve">282679</w:t>
      </w:r>
    </w:p>
    <w:p>
      <w:r>
        <w:t xml:space="preserve">@KFCBarstool Sain sen, kiitos 🙏🏻! S1E1 on nyt puolivälissä.  Oot mun "go to" mielipide kenkiin ja sarjoihin. Arvostan sitä.</w:t>
      </w:r>
    </w:p>
    <w:p>
      <w:r>
        <w:rPr>
          <w:b/>
          <w:u w:val="single"/>
        </w:rPr>
        <w:t xml:space="preserve">282680</w:t>
      </w:r>
    </w:p>
    <w:p>
      <w:r>
        <w:t xml:space="preserve">#19MViewsForAalumaDoluma ! Checkout the festival mode in @RohiniSilverScr for #Thala #Ajith's #Vedalam 1st yr anniversary spl show ! 💪 https://t.co/gf5oJ6VmR1</w:t>
      </w:r>
    </w:p>
    <w:p>
      <w:r>
        <w:rPr>
          <w:b/>
          <w:u w:val="single"/>
        </w:rPr>
        <w:t xml:space="preserve">282681</w:t>
      </w:r>
    </w:p>
    <w:p>
      <w:r>
        <w:t xml:space="preserve">【MAD】Rakkaus on kaunis kipu - loputtomat kyyneleet-mIOMRiQaB-U {https://t.co/LOvgPKhGGD} {https://t.co/YXqXf0vbTm}</w:t>
      </w:r>
    </w:p>
    <w:p>
      <w:r>
        <w:rPr>
          <w:b/>
          <w:u w:val="single"/>
        </w:rPr>
        <w:t xml:space="preserve">282682</w:t>
      </w:r>
    </w:p>
    <w:p>
      <w:r>
        <w:t xml:space="preserve">@pureMetatron Joskus videoita katsoessani toivon, että olisit akateeminen opettajani. Silloin oppisin luultavasti enemmän ja paremmin...</w:t>
      </w:r>
    </w:p>
    <w:p>
      <w:r>
        <w:rPr>
          <w:b/>
          <w:u w:val="single"/>
        </w:rPr>
        <w:t xml:space="preserve">282683</w:t>
      </w:r>
    </w:p>
    <w:p>
      <w:r>
        <w:t xml:space="preserve">#BlueTarpBills-laskut rasittavat Texasin yrityksiä, jotka yrittävät saada vakuutuskorvaukset maksettua ajoissa ja täysimääräisesti ja avata ovensa uudelleen: https://t.co/X6ygx6eoxO.</w:t>
      </w:r>
    </w:p>
    <w:p>
      <w:r>
        <w:rPr>
          <w:b/>
          <w:u w:val="single"/>
        </w:rPr>
        <w:t xml:space="preserve">282684</w:t>
      </w:r>
    </w:p>
    <w:p>
      <w:r>
        <w:t xml:space="preserve">OMG CIA OMISTAA STUPIDON, AADHAR OLI OIKEASTI OIKEASTI... ei odota... toisinpäin... mutta silti omg https://t.co/YIONXXxyhd</w:t>
      </w:r>
    </w:p>
    <w:p>
      <w:r>
        <w:rPr>
          <w:b/>
          <w:u w:val="single"/>
        </w:rPr>
        <w:t xml:space="preserve">282685</w:t>
      </w:r>
    </w:p>
    <w:p>
      <w:r>
        <w:t xml:space="preserve">Tuuli 2 km/h SSE. Barometri 1010,8 hPa, Aumento lento. Lämpötila 20,6 °C. Sade tänään 0,0 mm. Kosteus 43 %.</w:t>
      </w:r>
    </w:p>
    <w:p>
      <w:r>
        <w:rPr>
          <w:b/>
          <w:u w:val="single"/>
        </w:rPr>
        <w:t xml:space="preserve">282686</w:t>
      </w:r>
    </w:p>
    <w:p>
      <w:r>
        <w:t xml:space="preserve">Chillin' DJ KID CAPRIn kanssa Raleighissa, NC:ssä.  Me palaamme Def Comedy Jamiin vuonna 1991!!! Tämä... https://t.co/RQhk4EetoO</w:t>
      </w:r>
    </w:p>
    <w:p>
      <w:r>
        <w:rPr>
          <w:b/>
          <w:u w:val="single"/>
        </w:rPr>
        <w:t xml:space="preserve">282687</w:t>
      </w:r>
    </w:p>
    <w:p>
      <w:r>
        <w:t xml:space="preserve">Olen samaa mieltä siitä, että kaikki BM/Miehet ovat paskoja, ja sen pitää rauhoittua, koska liioittelu on väkivaltaista. Yleistykset ovat väkivaltaisia. En pidä tuosta kaikesta.</w:t>
      </w:r>
    </w:p>
    <w:p>
      <w:r>
        <w:rPr>
          <w:b/>
          <w:u w:val="single"/>
        </w:rPr>
        <w:t xml:space="preserve">282688</w:t>
      </w:r>
    </w:p>
    <w:p>
      <w:r>
        <w:t xml:space="preserve">@pennyandsparrow @LolasSaloon Tuo kuulostaa melkein haasteelta löytää, mihin sitä tarvittaisiin. Noloin hetki? Vauvakuvat? Tarina tatuoinnin katumisesta?</w:t>
      </w:r>
    </w:p>
    <w:p>
      <w:r>
        <w:rPr>
          <w:b/>
          <w:u w:val="single"/>
        </w:rPr>
        <w:t xml:space="preserve">282689</w:t>
      </w:r>
    </w:p>
    <w:p>
      <w:r>
        <w:t xml:space="preserve">Veljentyttäreni pääsee veljeni snapchatiin / hänen rahoittajansa snapchatiin ja julkaisee kuvia ja videoita koko ajan heidän tietämättään. Se on hulvatonta 😂.</w:t>
      </w:r>
    </w:p>
    <w:p>
      <w:r>
        <w:rPr>
          <w:b/>
          <w:u w:val="single"/>
        </w:rPr>
        <w:t xml:space="preserve">282690</w:t>
      </w:r>
    </w:p>
    <w:p>
      <w:r>
        <w:t xml:space="preserve">Tätä Atascaderon naista syytetään kahden iäkkään sukulaisen fyysisestä pahoinpitelystä, ja häntä syytetään törkeästä rikoksesta https://t.co/m6Hy3MSfpu</w:t>
      </w:r>
    </w:p>
    <w:p>
      <w:r>
        <w:rPr>
          <w:b/>
          <w:u w:val="single"/>
        </w:rPr>
        <w:t xml:space="preserve">282691</w:t>
      </w:r>
    </w:p>
    <w:p>
      <w:r>
        <w:t xml:space="preserve">@NBCNews @maggieNYT Anteeksi lapset, Elmo &amp;amp; Big Bird on kuoltava puolustamalla PBS niin miljardööri vastenmielinen persoonallisuushäiriö saa 24/7 vartijat</w:t>
      </w:r>
    </w:p>
    <w:p>
      <w:r>
        <w:rPr>
          <w:b/>
          <w:u w:val="single"/>
        </w:rPr>
        <w:t xml:space="preserve">282692</w:t>
      </w:r>
    </w:p>
    <w:p>
      <w:r>
        <w:t xml:space="preserve">Pitkä viesti ja arvontahälytys!</w:t>
        <w:br/>
        <w:t xml:space="preserve">En voi uskoa, että Maxi täyttää huomenna 1 vuotta ja kahden kuukauden päästä... https://t</w:t>
      </w:r>
    </w:p>
    <w:p>
      <w:r>
        <w:rPr>
          <w:b/>
          <w:u w:val="single"/>
        </w:rPr>
        <w:t xml:space="preserve">282693</w:t>
      </w:r>
    </w:p>
    <w:p>
      <w:r>
        <w:t xml:space="preserve">Tuomitun murhaajan Emad Sleimanin ehdonalainen vapautus peruutettiin hänen ammuttuaan Auburnissa https://t.co/JeNCL5pbrl #sydney https://t.co/aXkkA1lZK3</w:t>
      </w:r>
    </w:p>
    <w:p>
      <w:r>
        <w:rPr>
          <w:b/>
          <w:u w:val="single"/>
        </w:rPr>
        <w:t xml:space="preserve">282694</w:t>
      </w:r>
    </w:p>
    <w:p>
      <w:r>
        <w:t xml:space="preserve">#Brexit-pelko painaa punta ja euroa Aasian osakkeiden... https://t.co/2x9ZzWvzXM #poundtoeuro #poundtoeuro #poundtoeuro</w:t>
      </w:r>
    </w:p>
    <w:p>
      <w:r>
        <w:rPr>
          <w:b/>
          <w:u w:val="single"/>
        </w:rPr>
        <w:t xml:space="preserve">282695</w:t>
      </w:r>
    </w:p>
    <w:p>
      <w:r>
        <w:t xml:space="preserve">Ehkä jalkakäytävän jumalat ovat kuunnelleet rukouksiani. Tämä luiskakäsittely näyttää paljon vähemmän liukkaalta. https://t.co/wxJBDuohya https://t.co/wxJBDuohya</w:t>
      </w:r>
    </w:p>
    <w:p>
      <w:r>
        <w:rPr>
          <w:b/>
          <w:u w:val="single"/>
        </w:rPr>
        <w:t xml:space="preserve">282696</w:t>
      </w:r>
    </w:p>
    <w:p>
      <w:r>
        <w:t xml:space="preserve">@DaleJr Martinsville oli käännekohta, ja voitat Texasissa. Saithan ensimmäisen voittosi siellä.</w:t>
      </w:r>
    </w:p>
    <w:p>
      <w:r>
        <w:rPr>
          <w:b/>
          <w:u w:val="single"/>
        </w:rPr>
        <w:t xml:space="preserve">282697</w:t>
      </w:r>
    </w:p>
    <w:p>
      <w:r>
        <w:t xml:space="preserve">Kun häntä kutsuttiin lempinimellä Tarzan, hän uskoi sen olevan totta. Paljon rintaääniä ja outoja huutoja. https://t.co/vtqNdKgi1Q.</w:t>
      </w:r>
    </w:p>
    <w:p>
      <w:r>
        <w:rPr>
          <w:b/>
          <w:u w:val="single"/>
        </w:rPr>
        <w:t xml:space="preserve">282698</w:t>
      </w:r>
    </w:p>
    <w:p>
      <w:r>
        <w:t xml:space="preserve">Ansaitsin juuri 'NC Beer Month - April (2017)' -merkin @untappd:ssä! https://t.co/9DT1aQwITK #NCBeerMonth</w:t>
      </w:r>
    </w:p>
    <w:p>
      <w:r>
        <w:rPr>
          <w:b/>
          <w:u w:val="single"/>
        </w:rPr>
        <w:t xml:space="preserve">282699</w:t>
      </w:r>
    </w:p>
    <w:p>
      <w:r>
        <w:t xml:space="preserve">@Ugur22regiment @BasedVet Tarkoitatko siis, että alkuperäisamerikkalaisten olisi pitänyt olla huolellisempia, kun hyökkääjät saapuivat?</w:t>
      </w:r>
    </w:p>
    <w:p>
      <w:r>
        <w:rPr>
          <w:b/>
          <w:u w:val="single"/>
        </w:rPr>
        <w:t xml:space="preserve">282700</w:t>
      </w:r>
    </w:p>
    <w:p>
      <w:r>
        <w:t xml:space="preserve">Content shared from #RealmadridApp Real Madrid eclipse 100 million likes on Facebook</w:t>
        <w:br/>
        <w:t xml:space="preserve">https://t.co/fEs4WXVP2V</w:t>
      </w:r>
    </w:p>
    <w:p>
      <w:r>
        <w:rPr>
          <w:b/>
          <w:u w:val="single"/>
        </w:rPr>
        <w:t xml:space="preserve">282701</w:t>
      </w:r>
    </w:p>
    <w:p>
      <w:r>
        <w:t xml:space="preserve">@JIH0MG wih banyak balon. Hyvää syntymäpäivää pöllökaverini. Toivottavasti voit paljon paremmin kuin ennen. Siunattua päivää, Jiho. https://t.co/KjOxVo7n3z. https://t.co/KjOxVo7n3z</w:t>
      </w:r>
    </w:p>
    <w:p>
      <w:r>
        <w:rPr>
          <w:b/>
          <w:u w:val="single"/>
        </w:rPr>
        <w:t xml:space="preserve">282702</w:t>
      </w:r>
    </w:p>
    <w:p>
      <w:r>
        <w:t xml:space="preserve">Keskustelu ystävän kanssa pitkän aikavälin tavoitteista auttaa selventämään.... Lisätietoja Gemini https://t.co/lAIam0zQDS</w:t>
      </w:r>
    </w:p>
    <w:p>
      <w:r>
        <w:rPr>
          <w:b/>
          <w:u w:val="single"/>
        </w:rPr>
        <w:t xml:space="preserve">282703</w:t>
      </w:r>
    </w:p>
    <w:p>
      <w:r>
        <w:t xml:space="preserve">Uusin ConservativeChitChat Gazette! https://t.co/8lCQWc2iuq Kiitos @Daily_Express #maryland #energy</w:t>
      </w:r>
    </w:p>
    <w:p>
      <w:r>
        <w:rPr>
          <w:b/>
          <w:u w:val="single"/>
        </w:rPr>
        <w:t xml:space="preserve">282704</w:t>
      </w:r>
    </w:p>
    <w:p>
      <w:r>
        <w:t xml:space="preserve">Liontrustista @OUFCOfficial tämän päivän Telegraphissa #OUFC #CheckatradeTrophyFinal @oufcawaydays @YellowArmyOUFC https://t.co/d3jrCF2Y3u</w:t>
      </w:r>
    </w:p>
    <w:p>
      <w:r>
        <w:rPr>
          <w:b/>
          <w:u w:val="single"/>
        </w:rPr>
        <w:t xml:space="preserve">282705</w:t>
      </w:r>
    </w:p>
    <w:p>
      <w:r>
        <w:t xml:space="preserve">Menestyminen ei ole mahdotonta, mutta tällaisen ajattelutavan muuttaminen on kuin taistelua."</w:t>
        <w:br/>
        <w:br/>
        <w:t xml:space="preserve">https://t.co/PxGUVk0zb8 https://t.co/a5D1OF8H5Z</w:t>
      </w:r>
    </w:p>
    <w:p>
      <w:r>
        <w:rPr>
          <w:b/>
          <w:u w:val="single"/>
        </w:rPr>
        <w:t xml:space="preserve">282706</w:t>
      </w:r>
    </w:p>
    <w:p>
      <w:r>
        <w:t xml:space="preserve">@_VictoriaEllis Lepää... sitten on Jack Daniels (kuuma) hunajan ja sitruunan kanssa. Juo kuumana (höyryt avaavat poskiontelot) peitä ja hikoile ulos.</w:t>
      </w:r>
    </w:p>
    <w:p>
      <w:r>
        <w:rPr>
          <w:b/>
          <w:u w:val="single"/>
        </w:rPr>
        <w:t xml:space="preserve">282707</w:t>
      </w:r>
    </w:p>
    <w:p>
      <w:r>
        <w:t xml:space="preserve">Intohimorakkaus?</w:t>
        <w:t xml:space="preserve">En enää unelmoi,</w:t>
        <w:br/>
        <w:t xml:space="preserve">Et voi antaa minulle unelmiani, ne ovat kuitenkin minun.</w:t>
        <w:br/>
        <w:br/>
        <w:t xml:space="preserve"> Olin ollut eksyksissä olin löytynyt mutta en tunne oloani masentuneeksi.</w:t>
      </w:r>
    </w:p>
    <w:p>
      <w:r>
        <w:rPr>
          <w:b/>
          <w:u w:val="single"/>
        </w:rPr>
        <w:t xml:space="preserve">282708</w:t>
      </w:r>
    </w:p>
    <w:p>
      <w:r>
        <w:t xml:space="preserve">Parittoman kuvan kääntäminen kuvasta kuvaan käyttämällä syklinmukaisia vastakkaisverkkoja https://t.co/ByCvU5PzUN (https://t.co/X3LBfL9aWo).</w:t>
      </w:r>
    </w:p>
    <w:p>
      <w:r>
        <w:rPr>
          <w:b/>
          <w:u w:val="single"/>
        </w:rPr>
        <w:t xml:space="preserve">282709</w:t>
      </w:r>
    </w:p>
    <w:p>
      <w:r>
        <w:t xml:space="preserve">"Amazon Will Stream N.F.L.:n torstai-illan pelit" by NICK WINGFIELD via NYT https://t.co/wG7wAvIZfG</w:t>
      </w:r>
    </w:p>
    <w:p>
      <w:r>
        <w:rPr>
          <w:b/>
          <w:u w:val="single"/>
        </w:rPr>
        <w:t xml:space="preserve">282710</w:t>
      </w:r>
    </w:p>
    <w:p>
      <w:r>
        <w:t xml:space="preserve">Corgi-kylpyläpäivä 💆 Lisää @HandsOnOfficial esillä tällä videolla #ontheblog: https://t.co/yPLCLnDlCR https://t.co/iJE7qenW4n</w:t>
      </w:r>
    </w:p>
    <w:p>
      <w:r>
        <w:rPr>
          <w:b/>
          <w:u w:val="single"/>
        </w:rPr>
        <w:t xml:space="preserve">282711</w:t>
      </w:r>
    </w:p>
    <w:p>
      <w:r>
        <w:t xml:space="preserve">@thehill Hän on ällöttävä, häpeällinen, mädäntynyt lihakimppu, joka häpäisee senaatin ja maan.</w:t>
      </w:r>
    </w:p>
    <w:p>
      <w:r>
        <w:rPr>
          <w:b/>
          <w:u w:val="single"/>
        </w:rPr>
        <w:t xml:space="preserve">282712</w:t>
      </w:r>
    </w:p>
    <w:p>
      <w:r>
        <w:t xml:space="preserve">Ensi viikolla alkaa jo League of Legends -liiga!</w:t>
        <w:br/>
        <w:br/>
        <w:t xml:space="preserve"> Taitoluokat löydät täältä: https://t.co/ZC3Y8VJquc</w:t>
      </w:r>
    </w:p>
    <w:p>
      <w:r>
        <w:rPr>
          <w:b/>
          <w:u w:val="single"/>
        </w:rPr>
        <w:t xml:space="preserve">282713</w:t>
      </w:r>
    </w:p>
    <w:p>
      <w:r>
        <w:t xml:space="preserve">The Climate Roofing Daily on ilmestynyt! https://t.co/NTh5pSMYHm Stories via @Brociall881 @AnthonyDavis25 @ElevatorWorld #construction #roofing</w:t>
      </w:r>
    </w:p>
    <w:p>
      <w:r>
        <w:rPr>
          <w:b/>
          <w:u w:val="single"/>
        </w:rPr>
        <w:t xml:space="preserve">282714</w:t>
      </w:r>
    </w:p>
    <w:p>
      <w:r>
        <w:t xml:space="preserve">BONDI BONES: Sydneyn #BondiBeachilta löydetyt "ihmisen jäännökset" käynnistävät poliisitutkinnan.</w:t>
        <w:t xml:space="preserve">#TenNews</w:t>
        <w:br/>
        <w:t xml:space="preserve">https://t.co/3rKjjhLiUH</w:t>
      </w:r>
    </w:p>
    <w:p>
      <w:r>
        <w:rPr>
          <w:b/>
          <w:u w:val="single"/>
        </w:rPr>
        <w:t xml:space="preserve">282715</w:t>
      </w:r>
    </w:p>
    <w:p>
      <w:r>
        <w:t xml:space="preserve">Berg Insight pitää yhdistettyjä kuormalavoja lupaavimpana LPWA-teknologioiden mahdollistamana IoT-sovelluksena https://t.co/DgulaQt7Bm.</w:t>
      </w:r>
    </w:p>
    <w:p>
      <w:r>
        <w:rPr>
          <w:b/>
          <w:u w:val="single"/>
        </w:rPr>
        <w:t xml:space="preserve">282716</w:t>
      </w:r>
    </w:p>
    <w:p>
      <w:r>
        <w:t xml:space="preserve">&amp;amp; sitä olen sanonut paljon viime aikoina, että tarvitsen ympärilleni enemmän ihmisiä, jotka ovat minun tasollani tai paremmalla tasolla, koska jotkut eivät vain ymmärrä sitä.</w:t>
      </w:r>
    </w:p>
    <w:p>
      <w:r>
        <w:rPr>
          <w:b/>
          <w:u w:val="single"/>
        </w:rPr>
        <w:t xml:space="preserve">282717</w:t>
      </w:r>
    </w:p>
    <w:p>
      <w:r>
        <w:t xml:space="preserve">Onnellisuus näkyy heidän kasvoillaan, että kuinka paljon he ovat innoissaan ensimmäisestä lapsestaan 😃😍</w:t>
        <w:br/>
        <w:t xml:space="preserve">Lucky Boy #AlluAyaan 😘</w:t>
        <w:br/>
        <w:t xml:space="preserve">#HBDAlluAyaan https://t.co/f8EbkdzJjD</w:t>
      </w:r>
    </w:p>
    <w:p>
      <w:r>
        <w:rPr>
          <w:b/>
          <w:u w:val="single"/>
        </w:rPr>
        <w:t xml:space="preserve">282718</w:t>
      </w:r>
    </w:p>
    <w:p>
      <w:r>
        <w:t xml:space="preserve">3 uutta tweepiä seurasi minua viimeisen päivän aikana. Löydän relevantteja ihmisiä seurattavaksi https://t.co/pmpGDDtc5u #CopyFollowers-toiminnolla.</w:t>
      </w:r>
    </w:p>
    <w:p>
      <w:r>
        <w:rPr>
          <w:b/>
          <w:u w:val="single"/>
        </w:rPr>
        <w:t xml:space="preserve">282719</w:t>
      </w:r>
    </w:p>
    <w:p>
      <w:r>
        <w:t xml:space="preserve">@EvanKnowsBetter @AlexSobecki @Vulvixa Voit, jos napsautat vastausta, ja se tuo sinut takaisin keskusteluun, aivan kuten "Näytä keskustelu" -painike, jonka näen mobiilissa.</w:t>
      </w:r>
    </w:p>
    <w:p>
      <w:r>
        <w:rPr>
          <w:b/>
          <w:u w:val="single"/>
        </w:rPr>
        <w:t xml:space="preserve">282720</w:t>
      </w:r>
    </w:p>
    <w:p>
      <w:r>
        <w:t xml:space="preserve">Odota uskomatonta suorituskykyä! 9 PÄIVÄÄ YHDEN YÖN AINOASTAAN @iruntownin kanssa lupaa olla uskomaton! Hanki lippusi mahdollisimman pian @tegroupng!</w:t>
      </w:r>
    </w:p>
    <w:p>
      <w:r>
        <w:rPr>
          <w:b/>
          <w:u w:val="single"/>
        </w:rPr>
        <w:t xml:space="preserve">282721</w:t>
      </w:r>
    </w:p>
    <w:p>
      <w:r>
        <w:t xml:space="preserve">Tuntuu niin mukavalta tietää, että jos en haise lekkerille, minulla on todellisia ystäviä, jotka kertovat minulle, että haisen.</w:t>
      </w:r>
    </w:p>
    <w:p>
      <w:r>
        <w:rPr>
          <w:b/>
          <w:u w:val="single"/>
        </w:rPr>
        <w:t xml:space="preserve">282722</w:t>
      </w:r>
    </w:p>
    <w:p>
      <w:r>
        <w:t xml:space="preserve">@EvaVegaWorld On vain mielenkiintoista nähdä sinut tarkistamassa tätä lol. Se on suosittu biisi... en ole koskaan kuunnellut sitä kokonaan...</w:t>
      </w:r>
    </w:p>
    <w:p>
      <w:r>
        <w:rPr>
          <w:b/>
          <w:u w:val="single"/>
        </w:rPr>
        <w:t xml:space="preserve">282723</w:t>
      </w:r>
    </w:p>
    <w:p>
      <w:r>
        <w:t xml:space="preserve">Whitney Houston I Will Always Love You Karaoke Version https://t.co/mxhtwMU4Lx https://t.co/ipVHkxGB1G</w:t>
      </w:r>
    </w:p>
    <w:p>
      <w:r>
        <w:rPr>
          <w:b/>
          <w:u w:val="single"/>
        </w:rPr>
        <w:t xml:space="preserve">282724</w:t>
      </w:r>
    </w:p>
    <w:p>
      <w:r>
        <w:t xml:space="preserve">@JalenandJacoby @JalenRose @djacoby @JalenandJacoby tekeekö yksikään NBA-pahis koskaan jotain yhtä outoa kuin Delonte West, joka antaa Gordon Haywardille märän willien? https://t.co/YtTCI5e8kZ</w:t>
      </w:r>
    </w:p>
    <w:p>
      <w:r>
        <w:rPr>
          <w:b/>
          <w:u w:val="single"/>
        </w:rPr>
        <w:t xml:space="preserve">282725</w:t>
      </w:r>
    </w:p>
    <w:p>
      <w:r>
        <w:t xml:space="preserve">Toivomme, että käytät muutaman sekunnin äänestääksesi ystävämme ja Goody Goodyn puolesta, kun hänen järjestönsä kilpailee Seed for Change -kilpailussa... https://t.co/YCL9a76fPH.</w:t>
      </w:r>
    </w:p>
    <w:p>
      <w:r>
        <w:rPr>
          <w:b/>
          <w:u w:val="single"/>
        </w:rPr>
        <w:t xml:space="preserve">282726</w:t>
      </w:r>
    </w:p>
    <w:p>
      <w:r>
        <w:t xml:space="preserve">@emilydidonato1 lennän liian ny meille lupaan, jos annat minulle muutoksen emily rakkaani .. rakastan sinua rakkaani</w:t>
      </w:r>
    </w:p>
    <w:p>
      <w:r>
        <w:rPr>
          <w:b/>
          <w:u w:val="single"/>
        </w:rPr>
        <w:t xml:space="preserve">282727</w:t>
      </w:r>
    </w:p>
    <w:p>
      <w:r>
        <w:t xml:space="preserve">@Omaha_Antifa oli söpöä, kun näimme, että teit tämän ja toisen tilin tammikuussa, mutta ihanaa, että kesti 4 kuukautta twiitata.</w:t>
      </w:r>
    </w:p>
    <w:p>
      <w:r>
        <w:rPr>
          <w:b/>
          <w:u w:val="single"/>
        </w:rPr>
        <w:t xml:space="preserve">282728</w:t>
      </w:r>
    </w:p>
    <w:p>
      <w:r>
        <w:t xml:space="preserve">Tribuuni: Tribunen: Pane vahinko harhautuneille kuljettajille: https://t.co/Wcjf7beuo7... https://t.co/Wcjf7beuo7...</w:t>
      </w:r>
    </w:p>
    <w:p>
      <w:r>
        <w:rPr>
          <w:b/>
          <w:u w:val="single"/>
        </w:rPr>
        <w:t xml:space="preserve">282729</w:t>
      </w:r>
    </w:p>
    <w:p>
      <w:r>
        <w:t xml:space="preserve">MONEY FILE - LILES FILES https://t.co/DBi7P4TTiF Yrittäjät kuvaavat huonoimpia liiketoimintakokemuksiaan - ja miten he selvisivät niistä.</w:t>
      </w:r>
    </w:p>
    <w:p>
      <w:r>
        <w:rPr>
          <w:b/>
          <w:u w:val="single"/>
        </w:rPr>
        <w:t xml:space="preserve">282730</w:t>
      </w:r>
    </w:p>
    <w:p>
      <w:r>
        <w:t xml:space="preserve">"Paras tapa saada ikkunat tahrattoman puhtaiksi (7 kuvaa)" https://t.co/Tny59PBHgX #sisustustyylit #talonmetsästys</w:t>
      </w:r>
    </w:p>
    <w:p>
      <w:r>
        <w:rPr>
          <w:b/>
          <w:u w:val="single"/>
        </w:rPr>
        <w:t xml:space="preserve">282731</w:t>
      </w:r>
    </w:p>
    <w:p>
      <w:r>
        <w:t xml:space="preserve">IDC:n mukaan valmistuksen automatisointi nostaa Kiinan robotiikkamenot 59 miljardiin dollariin vuoteen 2020 mennessä https://t.co/glpnSX0LBR via @SCMP_news</w:t>
      </w:r>
    </w:p>
    <w:p>
      <w:r>
        <w:rPr>
          <w:b/>
          <w:u w:val="single"/>
        </w:rPr>
        <w:t xml:space="preserve">282732</w:t>
      </w:r>
    </w:p>
    <w:p>
      <w:r>
        <w:t xml:space="preserve">Viimeisin Viimeinen sana monista aiheista! https://t.co/cGt0I33DJB Kiitos @kayleighmcenany @SwedenUN @HarrietRycroft #9news #kirjat #kirjat</w:t>
      </w:r>
    </w:p>
    <w:p>
      <w:r>
        <w:rPr>
          <w:b/>
          <w:u w:val="single"/>
        </w:rPr>
        <w:t xml:space="preserve">282733</w:t>
      </w:r>
    </w:p>
    <w:p>
      <w:r>
        <w:t xml:space="preserve">Ymmärtäminen rajat #selainystävällinen verkkosivusto - @ultimez https://t.co/7DfFUwpxiY https://t.co/Q2wfX64dGU https://t.co/Q2wfX64dGU</w:t>
      </w:r>
    </w:p>
    <w:p>
      <w:r>
        <w:rPr>
          <w:b/>
          <w:u w:val="single"/>
        </w:rPr>
        <w:t xml:space="preserve">282734</w:t>
      </w:r>
    </w:p>
    <w:p>
      <w:r>
        <w:t xml:space="preserve">@moomintrotter @herbie_thompson @GerryQueenstea @Stueypot Joo varmasti, saattaisin saada sinut kiinni kerran tai kaksi ensi kaudella 😂😂</w:t>
      </w:r>
    </w:p>
    <w:p>
      <w:r>
        <w:rPr>
          <w:b/>
          <w:u w:val="single"/>
        </w:rPr>
        <w:t xml:space="preserve">282735</w:t>
      </w:r>
    </w:p>
    <w:p>
      <w:r>
        <w:t xml:space="preserve">#NayiSoch Wajood - virallinen musiikkivideo | Ravi Chowdhury, Mohit &amp;amp; Kaavya | https://t.co/IYrTI29quC https://t.co/LbQh2Ue6sU</w:t>
      </w:r>
    </w:p>
    <w:p>
      <w:r>
        <w:rPr>
          <w:b/>
          <w:u w:val="single"/>
        </w:rPr>
        <w:t xml:space="preserve">282736</w:t>
      </w:r>
    </w:p>
    <w:p>
      <w:r>
        <w:t xml:space="preserve">@chuckwoolery @UpchuckWoolery Trump OMAA golfkenttänsä &amp;amp; ei tarvitse rahojamme. Parempi kysymys: OBUMER sai verohallinnolta veronpalautuksen viime vuonna? 🙏🏼✌🏼👥🇺🇸🙏🏼</w:t>
      </w:r>
    </w:p>
    <w:p>
      <w:r>
        <w:rPr>
          <w:b/>
          <w:u w:val="single"/>
        </w:rPr>
        <w:t xml:space="preserve">282737</w:t>
      </w:r>
    </w:p>
    <w:p>
      <w:r>
        <w:t xml:space="preserve">$FCPO #M7 lyhyt puristaa tai kattaa kun @ 60min Support zone 2626-2580 ? https://t.co/52LfYOsDuz AM liikkua @ yest LVN - nopea esp selkeä 40-70 https://t.co/9rzTkygpHh</w:t>
      </w:r>
    </w:p>
    <w:p>
      <w:r>
        <w:rPr>
          <w:b/>
          <w:u w:val="single"/>
        </w:rPr>
        <w:t xml:space="preserve">282738</w:t>
      </w:r>
    </w:p>
    <w:p>
      <w:r>
        <w:t xml:space="preserve">Katso hetki, jolloin pastori "jäi kiinni twerkkausvideon katselusta kirkossa". Kuvat, video https://t.co/JAmHoGCKwN https://t.co/HhBal6ytEt</w:t>
      </w:r>
    </w:p>
    <w:p>
      <w:r>
        <w:rPr>
          <w:b/>
          <w:u w:val="single"/>
        </w:rPr>
        <w:t xml:space="preserve">282739</w:t>
      </w:r>
    </w:p>
    <w:p>
      <w:r>
        <w:t xml:space="preserve">♫ Aion omistaa kaiken rakkauteni sinulle, koska haluan viettää elämäni kanssasi. ♫ https://t.co/rhOXJ3E4AK</w:t>
      </w:r>
    </w:p>
    <w:p>
      <w:r>
        <w:rPr>
          <w:b/>
          <w:u w:val="single"/>
        </w:rPr>
        <w:t xml:space="preserve">282740</w:t>
      </w:r>
    </w:p>
    <w:p>
      <w:r>
        <w:t xml:space="preserve">Täytin työhakemusta, ja törmäsin tähän jehuun.</w:t>
        <w:br/>
        <w:t xml:space="preserve"> #MiddleEastIsSoWhite #AfricanAmericanIsSoWhite https://t.co/TtglXsCP3N</w:t>
      </w:r>
    </w:p>
    <w:p>
      <w:r>
        <w:rPr>
          <w:b/>
          <w:u w:val="single"/>
        </w:rPr>
        <w:t xml:space="preserve">282741</w:t>
      </w:r>
    </w:p>
    <w:p>
      <w:r>
        <w:t xml:space="preserve">Architectural Designs Exclusive House Plan 85132MS tarjoaa sinulle avoimen pohjaratkaisun, jaetun makuuhuoneen layou https://t.co/tR9wqtkhk6</w:t>
      </w:r>
    </w:p>
    <w:p>
      <w:r>
        <w:rPr>
          <w:b/>
          <w:u w:val="single"/>
        </w:rPr>
        <w:t xml:space="preserve">282742</w:t>
      </w:r>
    </w:p>
    <w:p>
      <w:r>
        <w:t xml:space="preserve">@FrPaulStone Loistava idea... Psykopaatti voi opettaa hänelle Billy Boysin ...ja kuinka EI siunata itseään julkisesti.</w:t>
      </w:r>
    </w:p>
    <w:p>
      <w:r>
        <w:rPr>
          <w:b/>
          <w:u w:val="single"/>
        </w:rPr>
        <w:t xml:space="preserve">282743</w:t>
      </w:r>
    </w:p>
    <w:p>
      <w:r>
        <w:t xml:space="preserve">Mestarit valmistautuvat #RunIbadaniin !!!</w:t>
        <w:br/>
        <w:br/>
        <w:t xml:space="preserve"> Lähtölaskenta voi alkaa!</w:t>
        <w:t xml:space="preserve">7 päivää #IBCityMarathon2017</w:t>
        <w:br/>
        <w:br/>
        <w:t xml:space="preserve">#RunIbadan #RunYourRace https://t.co/XrfuGhAndn</w:t>
      </w:r>
    </w:p>
    <w:p>
      <w:r>
        <w:rPr>
          <w:b/>
          <w:u w:val="single"/>
        </w:rPr>
        <w:t xml:space="preserve">282744</w:t>
      </w:r>
    </w:p>
    <w:p>
      <w:r>
        <w:t xml:space="preserve">@spandanartw Olemme iloisia, että ongelmasi on ratkaistu. Olemme ilmoittaneet tiimillemme samasta asiasta. Kerro meille, jos tarvitset muuta apua.</w:t>
      </w:r>
    </w:p>
    <w:p>
      <w:r>
        <w:rPr>
          <w:b/>
          <w:u w:val="single"/>
        </w:rPr>
        <w:t xml:space="preserve">282745</w:t>
      </w:r>
    </w:p>
    <w:p>
      <w:r>
        <w:t xml:space="preserve">1Set 15kpl Koti 3D irrotettava sydän Art Decor seinätarra olohuoneen sisustus https://t.co/jJEeFeKZ8Y https://t.co/UZO9dakgcR</w:t>
      </w:r>
    </w:p>
    <w:p>
      <w:r>
        <w:rPr>
          <w:b/>
          <w:u w:val="single"/>
        </w:rPr>
        <w:t xml:space="preserve">282746</w:t>
      </w:r>
    </w:p>
    <w:p>
      <w:r>
        <w:t xml:space="preserve">Olet hyvin tietoinen tämänpäiväisistä sitoumuksistasi, mutta et ole... Lisää Jousimiehelle https://t.co/9SyERWkpy1</w:t>
      </w:r>
    </w:p>
    <w:p>
      <w:r>
        <w:rPr>
          <w:b/>
          <w:u w:val="single"/>
        </w:rPr>
        <w:t xml:space="preserve">282747</w:t>
      </w:r>
    </w:p>
    <w:p>
      <w:r>
        <w:t xml:space="preserve">Yhdysvallat ei myöskään sekaannu muiden maiden vaaleihin. Kysykää vaikka Netanjahulta. Kaikki maat tekevät tätä koko ajan. Lakatkaa tuhlaamasta aikaa ja rahaa. https://t.co/NqA80A76ml.</w:t>
      </w:r>
    </w:p>
    <w:p>
      <w:r>
        <w:rPr>
          <w:b/>
          <w:u w:val="single"/>
        </w:rPr>
        <w:t xml:space="preserve">282748</w:t>
      </w:r>
    </w:p>
    <w:p>
      <w:r>
        <w:t xml:space="preserve">@rickyberwick @Idubbbz kuten Ricky se oli hauska ensimmäiset 2 kuukautta nyt olet vain vitun ärsyttävää</w:t>
      </w:r>
    </w:p>
    <w:p>
      <w:r>
        <w:rPr>
          <w:b/>
          <w:u w:val="single"/>
        </w:rPr>
        <w:t xml:space="preserve">282749</w:t>
      </w:r>
    </w:p>
    <w:p>
      <w:r>
        <w:t xml:space="preserve">Miksi lapset "huutavat exälleen" Kid Bopzin albumilla?! - OLET VIISI, ISTU ALAS JA JUO RIBENA!</w:t>
      </w:r>
    </w:p>
    <w:p>
      <w:r>
        <w:rPr>
          <w:b/>
          <w:u w:val="single"/>
        </w:rPr>
        <w:t xml:space="preserve">282750</w:t>
      </w:r>
    </w:p>
    <w:p>
      <w:r>
        <w:t xml:space="preserve">Kiitos kun seuraat, @DailyFinds4U! Lataa ilmainen ote tulevasta dark fantasy -novellistani tänään https://t.co/8HnjabVsq0.</w:t>
      </w:r>
    </w:p>
    <w:p>
      <w:r>
        <w:rPr>
          <w:b/>
          <w:u w:val="single"/>
        </w:rPr>
        <w:t xml:space="preserve">282751</w:t>
      </w:r>
    </w:p>
    <w:p>
      <w:r>
        <w:t xml:space="preserve">10 pääsiäiskynsimallia, joita haluat kokeilla tänä viikonloppuna https://t.co/dgsJ6fCqrn https://t.co/GPAbTVj2Cf</w:t>
      </w:r>
    </w:p>
    <w:p>
      <w:r>
        <w:rPr>
          <w:b/>
          <w:u w:val="single"/>
        </w:rPr>
        <w:t xml:space="preserve">282752</w:t>
      </w:r>
    </w:p>
    <w:p>
      <w:r>
        <w:t xml:space="preserve">Juoksin myös Bubba J:n komediaklubilla Boksburg Soweto Marathonilla. Jotta poikani kasvaisi isoksi, jotta voisin kertoa hänelle ihmeitä, joita tein R10:llä taskussa 😡.</w:t>
      </w:r>
    </w:p>
    <w:p>
      <w:r>
        <w:rPr>
          <w:b/>
          <w:u w:val="single"/>
        </w:rPr>
        <w:t xml:space="preserve">282753</w:t>
      </w:r>
    </w:p>
    <w:p>
      <w:r>
        <w:t xml:space="preserve">Taru sormusten herrasta -elokuvat ovat loistavia adaptaatioita, koska ne antavat eloa valkokankaalla sille, mikä sivuilla on steriiliä.</w:t>
      </w:r>
    </w:p>
    <w:p>
      <w:r>
        <w:rPr>
          <w:b/>
          <w:u w:val="single"/>
        </w:rPr>
        <w:t xml:space="preserve">282754</w:t>
      </w:r>
    </w:p>
    <w:p>
      <w:r>
        <w:t xml:space="preserve">Tykkäsin @lispyleafin @YouTube-videosta https://t.co/j3KtSaIGZC GTA 5 ONLINE EARN UNLIMITED MONEY METHOD "MAKE MILLIONS EASY" LAZY</w:t>
      </w:r>
    </w:p>
    <w:p>
      <w:r>
        <w:rPr>
          <w:b/>
          <w:u w:val="single"/>
        </w:rPr>
        <w:t xml:space="preserve">282755</w:t>
      </w:r>
    </w:p>
    <w:p>
      <w:r>
        <w:t xml:space="preserve">@EricMPaq Sinulla on täydellinen sytytyskytkin pienen saarivaltion eliminoimiseksi. Mitä? On olemassa muita vastauksia ilman tuhoa?</w:t>
      </w:r>
    </w:p>
    <w:p>
      <w:r>
        <w:rPr>
          <w:b/>
          <w:u w:val="single"/>
        </w:rPr>
        <w:t xml:space="preserve">282756</w:t>
      </w:r>
    </w:p>
    <w:p>
      <w:r>
        <w:t xml:space="preserve">Tutkijat havaitsivat ensimmäistä kertaa ilmakehän Maan kaltaisen planeetan ympärillä... https://t.co/CXDM9R9vMx https://t.co/r6VUVaPFxR https://t.co/r6VUVaPFxR</w:t>
      </w:r>
    </w:p>
    <w:p>
      <w:r>
        <w:rPr>
          <w:b/>
          <w:u w:val="single"/>
        </w:rPr>
        <w:t xml:space="preserve">282757</w:t>
      </w:r>
    </w:p>
    <w:p>
      <w:r>
        <w:t xml:space="preserve">Valmistaudun lähtemään töihin!</w:t>
        <w:t xml:space="preserve">@MSUEaglesFB @LawsonPage1 @NathanSames85 @KJONES_54</w:t>
        <w:br/>
        <w:t xml:space="preserve">#LoveSpringFootball https://t.co/qQhfqunKqk</w:t>
      </w:r>
    </w:p>
    <w:p>
      <w:r>
        <w:rPr>
          <w:b/>
          <w:u w:val="single"/>
        </w:rPr>
        <w:t xml:space="preserve">282758</w:t>
      </w:r>
    </w:p>
    <w:p>
      <w:r>
        <w:t xml:space="preserve">BlackBerry Z10 (STL100-4), 16GB, musta, Verizon-merkkinen älypuhelin [lukitsematon] https://t.co/PeCN701d9w https://t.co/EIxcWSg8Nm</w:t>
      </w:r>
    </w:p>
    <w:p>
      <w:r>
        <w:rPr>
          <w:b/>
          <w:u w:val="single"/>
        </w:rPr>
        <w:t xml:space="preserve">282759</w:t>
      </w:r>
    </w:p>
    <w:p>
      <w:r>
        <w:t xml:space="preserve">Kaipaat olla huomion keskipisteenä, mutta voit ottaa ... Lisää Leo https://t.co/WVjhYipUTL</w:t>
      </w:r>
    </w:p>
    <w:p>
      <w:r>
        <w:rPr>
          <w:b/>
          <w:u w:val="single"/>
        </w:rPr>
        <w:t xml:space="preserve">282760</w:t>
      </w:r>
    </w:p>
    <w:p>
      <w:r>
        <w:t xml:space="preserve">Rando-kaverit voivat nähdä Facebook-tarinasi, etkä voi estää sitä https://t.co/iOnL3BxvM2 https://t.co/H8FX3tcPvQ</w:t>
      </w:r>
    </w:p>
    <w:p>
      <w:r>
        <w:rPr>
          <w:b/>
          <w:u w:val="single"/>
        </w:rPr>
        <w:t xml:space="preserve">282761</w:t>
      </w:r>
    </w:p>
    <w:p>
      <w:r>
        <w:t xml:space="preserve">Birminghamin mätä uhkaa laajempaa yhteiskuntaa Gellerin raportin kautta - NYPD:n raportti vuodelta 2007 ... https://t.co/NMDFCrL9eA ...</w:t>
      </w:r>
    </w:p>
    <w:p>
      <w:r>
        <w:rPr>
          <w:b/>
          <w:u w:val="single"/>
        </w:rPr>
        <w:t xml:space="preserve">282762</w:t>
      </w:r>
    </w:p>
    <w:p>
      <w:r>
        <w:t xml:space="preserve">Kanadalainen tutkimus: siirtyminen uusiutuviin energialähteisiin "peruuttamaton". Yhdysvaltojen on kuitenkin nopeutettava muutosta https://t.co/0AJz8JarRS.</w:t>
      </w:r>
    </w:p>
    <w:p>
      <w:r>
        <w:rPr>
          <w:b/>
          <w:u w:val="single"/>
        </w:rPr>
        <w:t xml:space="preserve">282763</w:t>
      </w:r>
    </w:p>
    <w:p>
      <w:r>
        <w:t xml:space="preserve">Nigerialaismalli Demi Gracesta tulee ensimmäinen nainen, jolla on lokit ja joka esiintyy Pantenen kampanjassa https://t.co/2O8hF9ZtRr #Lagos https://t.co/rLV1Dg3KxD</w:t>
      </w:r>
    </w:p>
    <w:p>
      <w:r>
        <w:rPr>
          <w:b/>
          <w:u w:val="single"/>
        </w:rPr>
        <w:t xml:space="preserve">282764</w:t>
      </w:r>
    </w:p>
    <w:p>
      <w:r>
        <w:t xml:space="preserve">Ryhmä, jossa älykkäät ihmiset jakavat tietämystään. Ylpeä jäsen #TeamFafda https://t.co/OI8V4Xcvn7 https://t.co/OI8V4Xcvn7</w:t>
      </w:r>
    </w:p>
    <w:p>
      <w:r>
        <w:rPr>
          <w:b/>
          <w:u w:val="single"/>
        </w:rPr>
        <w:t xml:space="preserve">282765</w:t>
      </w:r>
    </w:p>
    <w:p>
      <w:r>
        <w:t xml:space="preserve">@ScottPresler hän näyttää niin kauniilta, enkelimäiseltä pikku prinsessalta. Se vain osoittaa, että kaikki sadut eivät käy toteen. Hän oli noita😂</w:t>
      </w:r>
    </w:p>
    <w:p>
      <w:r>
        <w:rPr>
          <w:b/>
          <w:u w:val="single"/>
        </w:rPr>
        <w:t xml:space="preserve">282766</w:t>
      </w:r>
    </w:p>
    <w:p>
      <w:r>
        <w:t xml:space="preserve">@Czernie @catherinecronin Yksityiskohtia @OpenUniversity-moduulista #H819 https://t.co/CHdRJpyIup @BeckPitt yksi sisällön kehittäjistä.</w:t>
      </w:r>
    </w:p>
    <w:p>
      <w:r>
        <w:rPr>
          <w:b/>
          <w:u w:val="single"/>
        </w:rPr>
        <w:t xml:space="preserve">282767</w:t>
      </w:r>
    </w:p>
    <w:p>
      <w:r>
        <w:t xml:space="preserve">Lasten kerho. Olisinpa taas lapsi! #enjoy #kidspool #welcome #parentshappy https://t.co/wf1F4XN4lE https://t.co/wf1F4XN4lE</w:t>
      </w:r>
    </w:p>
    <w:p>
      <w:r>
        <w:rPr>
          <w:b/>
          <w:u w:val="single"/>
        </w:rPr>
        <w:t xml:space="preserve">282768</w:t>
      </w:r>
    </w:p>
    <w:p>
      <w:r>
        <w:t xml:space="preserve">HAIKU #72</w:t>
        <w:br/>
        <w:t xml:space="preserve">Painonpudotukseni jatkuu..</w:t>
        <w:br/>
        <w:t xml:space="preserve"> Olen nyt pudottanut neljätoista kiloa.</w:t>
        <w:br/>
        <w:t xml:space="preserve"> Tuokaa rantavartaloni... -Jeannie Meredith</w:t>
      </w:r>
    </w:p>
    <w:p>
      <w:r>
        <w:rPr>
          <w:b/>
          <w:u w:val="single"/>
        </w:rPr>
        <w:t xml:space="preserve">282769</w:t>
      </w:r>
    </w:p>
    <w:p>
      <w:r>
        <w:t xml:space="preserve">10 vuotta sitten tänään @STAPLESCenter Los Angelesissa, CA @LAKings def. Phoenix (@ArizonaCoyotes) 3-2.</w:t>
      </w:r>
    </w:p>
    <w:p>
      <w:r>
        <w:rPr>
          <w:b/>
          <w:u w:val="single"/>
        </w:rPr>
        <w:t xml:space="preserve">282770</w:t>
      </w:r>
    </w:p>
    <w:p>
      <w:r>
        <w:t xml:space="preserve">@SirDevparekh no y itkisin. Kerran pettäminen riittää minulle, ettei minulla ole nyt ketään. Joka tapauksessa minulla on itse nauraa vitseilleni 😛.</w:t>
      </w:r>
    </w:p>
    <w:p>
      <w:r>
        <w:rPr>
          <w:b/>
          <w:u w:val="single"/>
        </w:rPr>
        <w:t xml:space="preserve">282771</w:t>
      </w:r>
    </w:p>
    <w:p>
      <w:r>
        <w:t xml:space="preserve">20 #SocialMedia-mallia! DIY Overlays! Get Yours Today! https://t.co/LBmoMw2jrA #bloggers #blogging #instagram #facebook #pinterest #photo https://t.co/MVHlggcuz4</w:t>
      </w:r>
    </w:p>
    <w:p>
      <w:r>
        <w:rPr>
          <w:b/>
          <w:u w:val="single"/>
        </w:rPr>
        <w:t xml:space="preserve">282772</w:t>
      </w:r>
    </w:p>
    <w:p>
      <w:r>
        <w:t xml:space="preserve">@UnhingedSilver = kaatunut kahvinkeitin, vain päättääkseen nopeasti, että hänen on parempi olla koskematta siihen.</w:t>
        <w:br/>
        <w:br/>
        <w:t xml:space="preserve"> Sen sijaan hän kääntää huomionsa takaisin Pietroon ja nyrpistelee siitä, mitä on tapahtunut.</w:t>
      </w:r>
    </w:p>
    <w:p>
      <w:r>
        <w:rPr>
          <w:b/>
          <w:u w:val="single"/>
        </w:rPr>
        <w:t xml:space="preserve">282773</w:t>
      </w:r>
    </w:p>
    <w:p>
      <w:r>
        <w:t xml:space="preserve">@Fmonteirobasket The First SONG😧</w:t>
        <w:br/>
        <w:t xml:space="preserve">JUST BECAUSE </w:t>
        <w:t xml:space="preserve"> 🐺🥀</w:t>
        <w:br/>
        <w:t xml:space="preserve">https://t.co/OE9tGCkRCv</w:t>
        <w:br/>
        <w:t xml:space="preserve">https://t.co/xT7R8djFrx</w:t>
      </w:r>
    </w:p>
    <w:p>
      <w:r>
        <w:rPr>
          <w:b/>
          <w:u w:val="single"/>
        </w:rPr>
        <w:t xml:space="preserve">282774</w:t>
      </w:r>
    </w:p>
    <w:p>
      <w:r>
        <w:t xml:space="preserve">60. minuutti, pelaa 2-1 voitosta, aina tulee tapahtumaan, tapahtui myös Cityä vastaan, sinun on mentävä ja tapettava peli.</w:t>
      </w:r>
    </w:p>
    <w:p>
      <w:r>
        <w:rPr>
          <w:b/>
          <w:u w:val="single"/>
        </w:rPr>
        <w:t xml:space="preserve">282775</w:t>
      </w:r>
    </w:p>
    <w:p>
      <w:r>
        <w:t xml:space="preserve">Kansanedustaja: #Iranin ja #Venäjän välisten suhteiden laajentaminen edistää #MiddleEastin turvallisuutta</w:t>
        <w:br/>
        <w:t xml:space="preserve">https://t.co/GyenqHO1Rt</w:t>
        <w:br/>
        <w:t xml:space="preserve">#irna https://t.co/lRKcuSenMc</w:t>
      </w:r>
    </w:p>
    <w:p>
      <w:r>
        <w:rPr>
          <w:b/>
          <w:u w:val="single"/>
        </w:rPr>
        <w:t xml:space="preserve">282776</w:t>
      </w:r>
    </w:p>
    <w:p>
      <w:r>
        <w:t xml:space="preserve">$MRNJ ilmoittaa sopimuksesta https://t.co/TQcZlJQcFy -sovelluksen kehittämisestä https://t.co/64JkrE6jLs #invest #mjstocks #mjstocks #money</w:t>
      </w:r>
    </w:p>
    <w:p>
      <w:r>
        <w:rPr>
          <w:b/>
          <w:u w:val="single"/>
        </w:rPr>
        <w:t xml:space="preserve">282777</w:t>
      </w:r>
    </w:p>
    <w:p>
      <w:r>
        <w:t xml:space="preserve">@vadidyxayy @FavazNasir @iam__Mumin @ShafiuJameel @Knaschru @LubainaRasheed @crapbagsound @DrJaymes @Manaaaf @Meeshyeah @Maldivian_Idol @AhmedAjwed @thiththi1 @Simwarr @waddey_ @RahoooStar @unoosha @iAffan84 @ibmzaidali @SeaHouseCafe @DHIRAAGU @_A_m_e_e_n_ @Z_U_L_E_X_X @Ab02o15 @HusenSobe @Badruddeen @Badruddeen @Lucasjalyl @__Huzam @ujaasu @nulafaa_b @2013Oneday @Ammaday6700 @XLEnergyMV @ShixnaH @cyberartlive @NaaSolih @niyaf @kudanai @MRifgaR @JaiWahyd @M_RihanAhmed @M_RihanAhmed @FarashSingh @TeamMalli @shamveelmohamed @Hishan_Official @teambobofficial @TeamIbbe @hamoodhofficial @MMuizzu @afooWig #MaldivianIdol breaking https://t.co/fcb1ZufO7m</w:t>
      </w:r>
    </w:p>
    <w:p>
      <w:r>
        <w:rPr>
          <w:b/>
          <w:u w:val="single"/>
        </w:rPr>
        <w:t xml:space="preserve">282778</w:t>
      </w:r>
    </w:p>
    <w:p>
      <w:r>
        <w:t xml:space="preserve">Mikä on hyvä mobiilipeli, jossa on jonkinlainen eteneminen, joka ei vaadi pelaamista enempää kuin minuutin tai kaksi kerrallaan?</w:t>
      </w:r>
    </w:p>
    <w:p>
      <w:r>
        <w:rPr>
          <w:b/>
          <w:u w:val="single"/>
        </w:rPr>
        <w:t xml:space="preserve">282779</w:t>
      </w:r>
    </w:p>
    <w:p>
      <w:r>
        <w:t xml:space="preserve">#rahaa "et tiedä mistä aloittaa tai mitä tehdä?" https://t.co/mgNGJQSBAS https://t.co/BsaykEpBbm</w:t>
      </w:r>
    </w:p>
    <w:p>
      <w:r>
        <w:rPr>
          <w:b/>
          <w:u w:val="single"/>
        </w:rPr>
        <w:t xml:space="preserve">282780</w:t>
      </w:r>
    </w:p>
    <w:p>
      <w:r>
        <w:t xml:space="preserve">Mitä sinun on tiedettävä #Perun tuhoisista tulvista ja niiden vaikutuksista lapsiin https://t.co/ry4a7m8c91</w:t>
      </w:r>
    </w:p>
    <w:p>
      <w:r>
        <w:rPr>
          <w:b/>
          <w:u w:val="single"/>
        </w:rPr>
        <w:t xml:space="preserve">282781</w:t>
      </w:r>
    </w:p>
    <w:p>
      <w:r>
        <w:t xml:space="preserve">Uforia - Fight Or Flight #nowplaying on Eat This #Rock &amp;amp; #Metal Webradio https://t.co/zGjPZHPnRy</w:t>
      </w:r>
    </w:p>
    <w:p>
      <w:r>
        <w:rPr>
          <w:b/>
          <w:u w:val="single"/>
        </w:rPr>
        <w:t xml:space="preserve">282782</w:t>
      </w:r>
    </w:p>
    <w:p>
      <w:r>
        <w:t xml:space="preserve">Tänään The Ward Reportissa https://t.co/uTO6HRIVY9 Kiitos @nicki_ward @attractchinese @regionomics @ireneogrizek #toronto</w:t>
      </w:r>
    </w:p>
    <w:p>
      <w:r>
        <w:rPr>
          <w:b/>
          <w:u w:val="single"/>
        </w:rPr>
        <w:t xml:space="preserve">282783</w:t>
      </w:r>
    </w:p>
    <w:p>
      <w:r>
        <w:t xml:space="preserve">#FLCRC:n kokous tänään #Miamissa! Suunnitelkaa osallistumisenne illan kokoukseen &amp;amp; tuokaa mukananne ideoita siitä, mitä haluatte nähdä FL:n perustuslaissa #Constitution. https://t.co/ThDJZiAUFl.</w:t>
      </w:r>
    </w:p>
    <w:p>
      <w:r>
        <w:rPr>
          <w:b/>
          <w:u w:val="single"/>
        </w:rPr>
        <w:t xml:space="preserve">282784</w:t>
      </w:r>
    </w:p>
    <w:p>
      <w:r>
        <w:t xml:space="preserve">"Nopeat ystävät. 4 nuorta puuta leikkii tuulessa. Leikitään hippaa! Kuka on 'se' ensin? Sinä... https://t.co/Ue335PpYQ7</w:t>
      </w:r>
    </w:p>
    <w:p>
      <w:r>
        <w:rPr>
          <w:b/>
          <w:u w:val="single"/>
        </w:rPr>
        <w:t xml:space="preserve">282785</w:t>
      </w:r>
    </w:p>
    <w:p>
      <w:r>
        <w:t xml:space="preserve">@jackocfc @vasdimovski @lucasBrowne @CounterPunchPC @DillianWhyte Siitä tulee tiukka ottelu, joka menee todennäköisesti 12 kierrosta.</w:t>
      </w:r>
    </w:p>
    <w:p>
      <w:r>
        <w:rPr>
          <w:b/>
          <w:u w:val="single"/>
        </w:rPr>
        <w:t xml:space="preserve">282786</w:t>
      </w:r>
    </w:p>
    <w:p>
      <w:r>
        <w:t xml:space="preserve">Miten hienoa olisi tavata oma rakas toinen samalla kun tekee karaokea kuten Troy &amp;amp; Gabriella #hsm #goals</w:t>
      </w:r>
    </w:p>
    <w:p>
      <w:r>
        <w:rPr>
          <w:b/>
          <w:u w:val="single"/>
        </w:rPr>
        <w:t xml:space="preserve">282787</w:t>
      </w:r>
    </w:p>
    <w:p>
      <w:r>
        <w:t xml:space="preserve">Kiitos kaikille tukijoilleni! Olen saanut paljon kohteliaisuuksia levystäni 'I love global warming'.</w:t>
      </w:r>
    </w:p>
    <w:p>
      <w:r>
        <w:rPr>
          <w:b/>
          <w:u w:val="single"/>
        </w:rPr>
        <w:t xml:space="preserve">282788</w:t>
      </w:r>
    </w:p>
    <w:p>
      <w:r>
        <w:t xml:space="preserve">@JamieeTaylor Näen sinut edelleen joka kerta, kun näen tämän...tunnustuksen aika?? https://t.co/DWKmKxfaS7</w:t>
      </w:r>
    </w:p>
    <w:p>
      <w:r>
        <w:rPr>
          <w:b/>
          <w:u w:val="single"/>
        </w:rPr>
        <w:t xml:space="preserve">282789</w:t>
      </w:r>
    </w:p>
    <w:p>
      <w:r>
        <w:t xml:space="preserve">"Se ei ole ilmaista": Port Augustan voimalan luovutus "huono sopimus" https://t.co/gN4R63DAx2 https://t.co/KrWseA09g9 https://t.co/KrWseA09g9</w:t>
      </w:r>
    </w:p>
    <w:p>
      <w:r>
        <w:rPr>
          <w:b/>
          <w:u w:val="single"/>
        </w:rPr>
        <w:t xml:space="preserve">282790</w:t>
      </w:r>
    </w:p>
    <w:p>
      <w:r>
        <w:t xml:space="preserve">Vau! Osallistuin juuri mahdollisuuteen voittaa "Metal Deep Bass Earphone, Kasonic Universal Housi..." by Kasonic. https://t.co/jZZlztEQtQ #giveaway</w:t>
      </w:r>
    </w:p>
    <w:p>
      <w:r>
        <w:rPr>
          <w:b/>
          <w:u w:val="single"/>
        </w:rPr>
        <w:t xml:space="preserve">282791</w:t>
      </w:r>
    </w:p>
    <w:p>
      <w:r>
        <w:t xml:space="preserve">Kaikki twiittaavat, kuinka innoissaan olemme ajamaan uusilla @Toyota Hybrideillä!!!! #houlovesautos #toyotahou https://t.co/zgUXC78UXZ https://t.co/zgUXC78UXZ</w:t>
      </w:r>
    </w:p>
    <w:p>
      <w:r>
        <w:rPr>
          <w:b/>
          <w:u w:val="single"/>
        </w:rPr>
        <w:t xml:space="preserve">282792</w:t>
      </w:r>
    </w:p>
    <w:p>
      <w:r>
        <w:t xml:space="preserve">Tämä on melko suuri asia Birminghamissa. @BhamBarons @aldotcomSports #RegionsField https://t.co/5HIevd8tSD https://t.co/5HIevd8tSD</w:t>
      </w:r>
    </w:p>
    <w:p>
      <w:r>
        <w:rPr>
          <w:b/>
          <w:u w:val="single"/>
        </w:rPr>
        <w:t xml:space="preserve">282793</w:t>
      </w:r>
    </w:p>
    <w:p>
      <w:r>
        <w:t xml:space="preserve">@kapaya1234 TILASTOT OVAT OK, KUN TOIMINNASSA ON TAAJUUS. .KERTOKAA JOTAIN TARINOITA MENNEISYYDESTÄ. .KEVENTÄKÄÄ..TILASTOT TILASTOT TILASTOT TILASTOT.OVAT B O R I N G..</w:t>
      </w:r>
    </w:p>
    <w:p>
      <w:r>
        <w:rPr>
          <w:b/>
          <w:u w:val="single"/>
        </w:rPr>
        <w:t xml:space="preserve">282794</w:t>
      </w:r>
    </w:p>
    <w:p>
      <w:r>
        <w:t xml:space="preserve">Ratsastat yhä positiivisen energian saapuvien aaltojen mukana, ... Lisää syöpään https://t.co/XAssm6NMIp</w:t>
      </w:r>
    </w:p>
    <w:p>
      <w:r>
        <w:rPr>
          <w:b/>
          <w:u w:val="single"/>
        </w:rPr>
        <w:t xml:space="preserve">282795</w:t>
      </w:r>
    </w:p>
    <w:p>
      <w:r>
        <w:t xml:space="preserve">GORE BIKE WEAR Miesten hihaton maantiepyöräilypaita, vaalea... https://t.co/mmoQRAc6X9 https://t.co/fZyMS6UR11</w:t>
      </w:r>
    </w:p>
    <w:p>
      <w:r>
        <w:rPr>
          <w:b/>
          <w:u w:val="single"/>
        </w:rPr>
        <w:t xml:space="preserve">282796</w:t>
      </w:r>
    </w:p>
    <w:p>
      <w:r>
        <w:t xml:space="preserve">@behindwoods Tietenkin TMT! Ei vain siksi, että se on yksi parhaista Vijay-elokuvista ikinä, mutta todella hänen suorituksensa sokeana tyttönä oli erinomainen.</w:t>
      </w:r>
    </w:p>
    <w:p>
      <w:r>
        <w:rPr>
          <w:b/>
          <w:u w:val="single"/>
        </w:rPr>
        <w:t xml:space="preserve">282797</w:t>
      </w:r>
    </w:p>
    <w:p>
      <w:r>
        <w:t xml:space="preserve">Uusin ohjelmamme on Car Tracker -laitteen myynti ja asennus, se on varkaudenesto, ratkaisu sopii erinomaisesti matka- ja kiertuebusinekseen https://t.co/MTw5dB3KRF</w:t>
      </w:r>
    </w:p>
    <w:p>
      <w:r>
        <w:rPr>
          <w:b/>
          <w:u w:val="single"/>
        </w:rPr>
        <w:t xml:space="preserve">282798</w:t>
      </w:r>
    </w:p>
    <w:p>
      <w:r>
        <w:t xml:space="preserve">Kuuma naisten muoti Geneven roomalaiset numerot Faux nahka Analoginen kvartsi rannekello https://t.co/eYd3IeAnQ0 https://t.co/FBtVlPHDgj</w:t>
      </w:r>
    </w:p>
    <w:p>
      <w:r>
        <w:rPr>
          <w:b/>
          <w:u w:val="single"/>
        </w:rPr>
        <w:t xml:space="preserve">282799</w:t>
      </w:r>
    </w:p>
    <w:p>
      <w:r>
        <w:t xml:space="preserve">Uusimmat Renderly Yours Art ja uutiset! https://t.co/erI4JCp9DJ Kiitos @Green2Kleen @nivertech @WayneB54 #streetart</w:t>
      </w:r>
    </w:p>
    <w:p>
      <w:r>
        <w:rPr>
          <w:b/>
          <w:u w:val="single"/>
        </w:rPr>
        <w:t xml:space="preserve">282800</w:t>
      </w:r>
    </w:p>
    <w:p>
      <w:r>
        <w:t xml:space="preserve">Kun nimeät edunsaajia, älä unohda huomioida #verotuksen ja #estatesuunnittelun vaikutuksia! https://t.co/JdoKYsW5Ix #financialadvisor https://t.co/urHCEEgbtG</w:t>
      </w:r>
    </w:p>
    <w:p>
      <w:r>
        <w:rPr>
          <w:b/>
          <w:u w:val="single"/>
        </w:rPr>
        <w:t xml:space="preserve">282801</w:t>
      </w:r>
    </w:p>
    <w:p>
      <w:r>
        <w:t xml:space="preserve">@C_Leungg Käytin 100 dollaria Bridgewaterin koulun myymälässä ostamalla XXXL-paitoja ja t-paitoja muutama kuukausi sitten 😂😂😂😂</w:t>
      </w:r>
    </w:p>
    <w:p>
      <w:r>
        <w:rPr>
          <w:b/>
          <w:u w:val="single"/>
        </w:rPr>
        <w:t xml:space="preserve">282802</w:t>
      </w:r>
    </w:p>
    <w:p>
      <w:r>
        <w:t xml:space="preserve">Yhdysvallat todentaa Mihail Kaluginin olleen venäläinen vakooja, mikä vahvistaa Steele-asiakirjojen uskottavuutta, kertoo BBC https://t.co/GcQoicnYjK</w:t>
      </w:r>
    </w:p>
    <w:p>
      <w:r>
        <w:rPr>
          <w:b/>
          <w:u w:val="single"/>
        </w:rPr>
        <w:t xml:space="preserve">282803</w:t>
      </w:r>
    </w:p>
    <w:p>
      <w:r>
        <w:t xml:space="preserve">Pikakahvi iltapäivän piristykseksi, pikakahvi Maxim Coffeesta.</w:t>
        <w:br/>
        <w:t xml:space="preserve">.</w:t>
        <w:br/>
        <w:t xml:space="preserve">.</w:t>
        <w:br/>
        <w:t xml:space="preserve">.</w:t>
        <w:br/>
        <w:t xml:space="preserve">.</w:t>
        <w:br/>
        <w:t xml:space="preserve">. @ Homeplus, 북수원점 https://t.co/8EgKXFVbU4.</w:t>
      </w:r>
    </w:p>
    <w:p>
      <w:r>
        <w:rPr>
          <w:b/>
          <w:u w:val="single"/>
        </w:rPr>
        <w:t xml:space="preserve">282804</w:t>
      </w:r>
    </w:p>
    <w:p>
      <w:r>
        <w:t xml:space="preserve">Repost @bendfitmend with limitlesswheel ・・・</w:t>
        <w:br/>
        <w:t xml:space="preserve">Päivä 2</w:t>
        <w:br/>
        <w:t xml:space="preserve">#RollingIntoApril</w:t>
        <w:br/>
        <w:t xml:space="preserve">Hosts:</w:t>
        <w:br/>
        <w:t xml:space="preserve"> @mikabyoga... https://t.co/Oe8cf1FabB</w:t>
      </w:r>
    </w:p>
    <w:p>
      <w:r>
        <w:rPr>
          <w:b/>
          <w:u w:val="single"/>
        </w:rPr>
        <w:t xml:space="preserve">282805</w:t>
      </w:r>
    </w:p>
    <w:p>
      <w:r>
        <w:t xml:space="preserve">kuinka moni on tuijottanut autossani olevia tarroja! Olen aina utelias, mitä he ajattelevat, kun se kiinnostaa heitä 👀.</w:t>
      </w:r>
    </w:p>
    <w:p>
      <w:r>
        <w:rPr>
          <w:b/>
          <w:u w:val="single"/>
        </w:rPr>
        <w:t xml:space="preserve">282806</w:t>
      </w:r>
    </w:p>
    <w:p>
      <w:r>
        <w:t xml:space="preserve">Olen #TeamSerena @Chase Battle of the Paddle - kukaan ei voita hänen rystylyöntiään! Kenen joukkueessa sinä olet? https://t.co/wT5TCn2O3R</w:t>
      </w:r>
    </w:p>
    <w:p>
      <w:r>
        <w:rPr>
          <w:b/>
          <w:u w:val="single"/>
        </w:rPr>
        <w:t xml:space="preserve">282807</w:t>
      </w:r>
    </w:p>
    <w:p>
      <w:r>
        <w:t xml:space="preserve">Femi Okunuga julkaisee "Only You" Lyrics - https://t.co/XQsoFyQT5i cc:@finjife via https://t.co/WrUGfxYAqW</w:t>
      </w:r>
    </w:p>
    <w:p>
      <w:r>
        <w:rPr>
          <w:b/>
          <w:u w:val="single"/>
        </w:rPr>
        <w:t xml:space="preserve">282808</w:t>
      </w:r>
    </w:p>
    <w:p>
      <w:r>
        <w:t xml:space="preserve">Olen järkyttynyt noloista asioista, joita ihmiset lähettävät sähköpostitse koko osastolleen, kun he jättävät työasemansa lukitsematta.</w:t>
      </w:r>
    </w:p>
    <w:p>
      <w:r>
        <w:rPr>
          <w:b/>
          <w:u w:val="single"/>
        </w:rPr>
        <w:t xml:space="preserve">282809</w:t>
      </w:r>
    </w:p>
    <w:p>
      <w:r>
        <w:t xml:space="preserve">Ole kiltti Dir Comey ...ole kiltti ja hanki Comedy Troop of an Administration pois hänestä ennen kuin he painavat nappia...#ftroop</w:t>
      </w:r>
    </w:p>
    <w:p>
      <w:r>
        <w:rPr>
          <w:b/>
          <w:u w:val="single"/>
        </w:rPr>
        <w:t xml:space="preserve">282810</w:t>
      </w:r>
    </w:p>
    <w:p>
      <w:r>
        <w:t xml:space="preserve">@TeamHelp1D @radiodisney Vinte e nove LETS JUST HOLD ON</w:t>
        <w:br/>
        <w:t xml:space="preserve">#OneDirection #YouKnowYouLoveThem @radiodisney</w:t>
      </w:r>
    </w:p>
    <w:p>
      <w:r>
        <w:rPr>
          <w:b/>
          <w:u w:val="single"/>
        </w:rPr>
        <w:t xml:space="preserve">282811</w:t>
      </w:r>
    </w:p>
    <w:p>
      <w:r>
        <w:t xml:space="preserve">8 IHMISTYYPPIÄ, JOIHIN SINÄ ET SAA LIITTYÄ https://t.co/Ey8jbcqB4F #motivaatio #menestys</w:t>
      </w:r>
    </w:p>
    <w:p>
      <w:r>
        <w:rPr>
          <w:b/>
          <w:u w:val="single"/>
        </w:rPr>
        <w:t xml:space="preserve">282812</w:t>
      </w:r>
    </w:p>
    <w:p>
      <w:r>
        <w:t xml:space="preserve">Jordin Sparks, Chris Brown - No Air ft. Chris Brown https://t.co/HROkfth7PS #nowplaying #listenlivebegradio</w:t>
      </w:r>
    </w:p>
    <w:p>
      <w:r>
        <w:rPr>
          <w:b/>
          <w:u w:val="single"/>
        </w:rPr>
        <w:t xml:space="preserve">282813</w:t>
      </w:r>
    </w:p>
    <w:p>
      <w:r>
        <w:t xml:space="preserve">Kuorma-auto kaataa kaksi henkilöä #Hengrabarissa; 1 kuoli: &amp;gt; https://t.co/tJVQvgYDwE https://t.co/Md8IiHpoJU</w:t>
      </w:r>
    </w:p>
    <w:p>
      <w:r>
        <w:rPr>
          <w:b/>
          <w:u w:val="single"/>
        </w:rPr>
        <w:t xml:space="preserve">282814</w:t>
      </w:r>
    </w:p>
    <w:p>
      <w:r>
        <w:t xml:space="preserve">Erinomainen esitys. Hyvin ansaittu. Stressasi minua helvetisti, mutta niin, niin hyvä.  #TheNightOf #ItsNotTVItsHBO https://t.co/Lj0ADgHeA5 https://t.co/Lj0ADgHeA5</w:t>
      </w:r>
    </w:p>
    <w:p>
      <w:r>
        <w:rPr>
          <w:b/>
          <w:u w:val="single"/>
        </w:rPr>
        <w:t xml:space="preserve">282815</w:t>
      </w:r>
    </w:p>
    <w:p>
      <w:r>
        <w:t xml:space="preserve">ő✔ NWT BETSEY JOHNSON 2 in 1 tote Be Mine laukku blush ruusut POUCH käsilaukku kukkaro https://t.co/MSVFBNKWb4 https://t.co/k57EMXNxvy</w:t>
      </w:r>
    </w:p>
    <w:p>
      <w:r>
        <w:rPr>
          <w:b/>
          <w:u w:val="single"/>
        </w:rPr>
        <w:t xml:space="preserve">282816</w:t>
      </w:r>
    </w:p>
    <w:p>
      <w:r>
        <w:t xml:space="preserve">Haluan voittaa Lee Staffordin langattoman keraamisen hiusten suoristusraudan (katso ne täältä Amazonista! https://t.co/FiU7qc1n9G )#CordlessStraightener</w:t>
      </w:r>
    </w:p>
    <w:p>
      <w:r>
        <w:rPr>
          <w:b/>
          <w:u w:val="single"/>
        </w:rPr>
        <w:t xml:space="preserve">282817</w:t>
      </w:r>
    </w:p>
    <w:p>
      <w:r>
        <w:t xml:space="preserve">1 miljoona katselukertaa #JaiLavaKusa -julisteelle. Ja olemme edelleen #1 @YouTubeIndia. Kiitos kaikille...! https://t.co/6ILIFadaAd</w:t>
      </w:r>
    </w:p>
    <w:p>
      <w:r>
        <w:rPr>
          <w:b/>
          <w:u w:val="single"/>
        </w:rPr>
        <w:t xml:space="preserve">282818</w:t>
      </w:r>
    </w:p>
    <w:p>
      <w:r>
        <w:t xml:space="preserve">Oi @Louis_Tomlinson syntymäpäiväni on toukokuussa, rakastan sinua niin paljon ja sinun huomiosi olisi täydellinen lahja, voitko tehdä sen plz?</w:t>
        <w:br/>
        <w:br/>
        <w:t xml:space="preserve"> 🌹-1.331</w:t>
      </w:r>
    </w:p>
    <w:p>
      <w:r>
        <w:rPr>
          <w:b/>
          <w:u w:val="single"/>
        </w:rPr>
        <w:t xml:space="preserve">282819</w:t>
      </w:r>
    </w:p>
    <w:p>
      <w:r>
        <w:t xml:space="preserve">"20 hakattiin ja hakattiin kuoliaaksi Pakistanin pyhäkössä" SALMAN MASOOD via NYT The New York Times https://t.co/K0sSL3K9oI</w:t>
      </w:r>
    </w:p>
    <w:p>
      <w:r>
        <w:rPr>
          <w:b/>
          <w:u w:val="single"/>
        </w:rPr>
        <w:t xml:space="preserve">282820</w:t>
      </w:r>
    </w:p>
    <w:p>
      <w:r>
        <w:t xml:space="preserve">@daaku_chambal @HarshaVasishta @duffyhair @MissFurioso Mistä lähtien Kiina on ollut kehittynyt maa? 😶 Viimeksi kun tarkistin, he olivat kehitysmaa, aivan kuten mekin.</w:t>
      </w:r>
    </w:p>
    <w:p>
      <w:r>
        <w:rPr>
          <w:b/>
          <w:u w:val="single"/>
        </w:rPr>
        <w:t xml:space="preserve">282821</w:t>
      </w:r>
    </w:p>
    <w:p>
      <w:r>
        <w:t xml:space="preserve">Onko homoseksuaalisuuden vastustaminen kiihkoilua? 5 syytä, miksi LGBT on suuri ongelma kristittyjen keskuudessa--&amp;gt; https://t.co/ELC1lfOpSX.</w:t>
      </w:r>
    </w:p>
    <w:p>
      <w:r>
        <w:rPr>
          <w:b/>
          <w:u w:val="single"/>
        </w:rPr>
        <w:t xml:space="preserve">282822</w:t>
      </w:r>
    </w:p>
    <w:p>
      <w:r>
        <w:t xml:space="preserve">Olet palvellut maata koko elämäsi, ja silti liityit hänen tiimiinsä. Nyt kun hän kaatuu, sinä menet hänen mukanaan. https://t.co/nrIcWTfkhZ ...</w:t>
      </w:r>
    </w:p>
    <w:p>
      <w:r>
        <w:rPr>
          <w:b/>
          <w:u w:val="single"/>
        </w:rPr>
        <w:t xml:space="preserve">282823</w:t>
      </w:r>
    </w:p>
    <w:p>
      <w:r>
        <w:t xml:space="preserve">Ainoa hyvä asia 1. huhtikuuta tänä vuonna on Troy Bakerin syntymäpäivä &amp;amp; Red vs. Blue: Season 15:n julkaisu.</w:t>
      </w:r>
    </w:p>
    <w:p>
      <w:r>
        <w:rPr>
          <w:b/>
          <w:u w:val="single"/>
        </w:rPr>
        <w:t xml:space="preserve">282824</w:t>
      </w:r>
    </w:p>
    <w:p>
      <w:r>
        <w:t xml:space="preserve">@RepubAssassin C'mon...ole reilu.  Ei ole mikään uutinen, että Eric Trump ei osaa puhua ja pitää olutta kädessä samaan aikaan.</w:t>
      </w:r>
    </w:p>
    <w:p>
      <w:r>
        <w:rPr>
          <w:b/>
          <w:u w:val="single"/>
        </w:rPr>
        <w:t xml:space="preserve">282825</w:t>
      </w:r>
    </w:p>
    <w:p>
      <w:r>
        <w:t xml:space="preserve">@CecileRichards @Catholic4Choice Jos olet itseäsi katoliseksi identifioiva järjestö, jota Cecile Richards retwiittaa, sinun kannattaa ehkä katsoa itseäsi pitkään ja hartaasti.</w:t>
      </w:r>
    </w:p>
    <w:p>
      <w:r>
        <w:rPr>
          <w:b/>
          <w:u w:val="single"/>
        </w:rPr>
        <w:t xml:space="preserve">282826</w:t>
      </w:r>
    </w:p>
    <w:p>
      <w:r>
        <w:t xml:space="preserve">Linkki: Kaniehtiio Horn ei todellakaan ole The Girl Next Door https://t.co/SXMLi2TKr3 https://t.co/FLDMawBh8K https://t.co/FLDMawBh8K</w:t>
      </w:r>
    </w:p>
    <w:p>
      <w:r>
        <w:rPr>
          <w:b/>
          <w:u w:val="single"/>
        </w:rPr>
        <w:t xml:space="preserve">282827</w:t>
      </w:r>
    </w:p>
    <w:p>
      <w:r>
        <w:t xml:space="preserve">Huhtikuu on #CaesareanAwarenessMonth! Ja erityisten äitien ja vauvojen kunniaksi tuomme teille oivaltavaa, keisarinleikkaukseen liittyvää sisältöä 💝 https://t.co/UBa5HdIDCD.</w:t>
      </w:r>
    </w:p>
    <w:p>
      <w:r>
        <w:rPr>
          <w:b/>
          <w:u w:val="single"/>
        </w:rPr>
        <w:t xml:space="preserve">282828</w:t>
      </w:r>
    </w:p>
    <w:p>
      <w:r>
        <w:t xml:space="preserve">Ihmiset voivat sanoa minusta mitä haluavat, mutta he EIVÄT VOI sanoa näkemyksiäni, harkintani hedelmät EIVÄT ole minun ~ #CriticalThinking</w:t>
      </w:r>
    </w:p>
    <w:p>
      <w:r>
        <w:rPr>
          <w:b/>
          <w:u w:val="single"/>
        </w:rPr>
        <w:t xml:space="preserve">282829</w:t>
      </w:r>
    </w:p>
    <w:p>
      <w:r>
        <w:t xml:space="preserve">Ajattelen usein samaa eri etnisyyksistä. Onkohan heillä yhtä paljon ongelmia keskenään kuin mustilla ihmisillä näyttää olevan?</w:t>
      </w:r>
    </w:p>
    <w:p>
      <w:r>
        <w:rPr>
          <w:b/>
          <w:u w:val="single"/>
        </w:rPr>
        <w:t xml:space="preserve">282830</w:t>
      </w:r>
    </w:p>
    <w:p>
      <w:r>
        <w:t xml:space="preserve">Little Mix - Ei enää surullisia lauluja (virallinen video) ft. Machine Gun Kelly https://t.co/qoG1WFFjYR via @YouTube</w:t>
      </w:r>
    </w:p>
    <w:p>
      <w:r>
        <w:rPr>
          <w:b/>
          <w:u w:val="single"/>
        </w:rPr>
        <w:t xml:space="preserve">282831</w:t>
      </w:r>
    </w:p>
    <w:p>
      <w:r>
        <w:t xml:space="preserve">Muutamia kuvia Abbey Rangers Reserves v Sheerwater Reserves #football #futbol #voetbal #soccer... https://t.co/tzzEIGTS50</w:t>
      </w:r>
    </w:p>
    <w:p>
      <w:r>
        <w:rPr>
          <w:b/>
          <w:u w:val="single"/>
        </w:rPr>
        <w:t xml:space="preserve">282832</w:t>
      </w:r>
    </w:p>
    <w:p>
      <w:r>
        <w:t xml:space="preserve">Asetukset valmiina. Miehistö teki sen täydellisesti tällä viikolla. Kenttä ei ole koskaan näyttänyt paremmalta. 👍👍👍👍👍 https://t.co/W30UiA3eVN</w:t>
      </w:r>
    </w:p>
    <w:p>
      <w:r>
        <w:rPr>
          <w:b/>
          <w:u w:val="single"/>
        </w:rPr>
        <w:t xml:space="preserve">282833</w:t>
      </w:r>
    </w:p>
    <w:p>
      <w:r>
        <w:t xml:space="preserve">Gary Moore Friday On My Mind 7" Vinyl Single 1987 Pic Sleeve 10 Records TEN164 https://t.co/0pghh2K9mk https://t.co/FIoV6YDgBx</w:t>
      </w:r>
    </w:p>
    <w:p>
      <w:r>
        <w:rPr>
          <w:b/>
          <w:u w:val="single"/>
        </w:rPr>
        <w:t xml:space="preserve">282834</w:t>
      </w:r>
    </w:p>
    <w:p>
      <w:r>
        <w:t xml:space="preserve">Paranna keskittymistäsi tasapainoilevassa sidotussa kulma-asennossa #jooga #onlinejooga #yogapose #boundangle https://t.co/wVa3D5CUmL</w:t>
      </w:r>
    </w:p>
    <w:p>
      <w:r>
        <w:rPr>
          <w:b/>
          <w:u w:val="single"/>
        </w:rPr>
        <w:t xml:space="preserve">282835</w:t>
      </w:r>
    </w:p>
    <w:p>
      <w:r>
        <w:t xml:space="preserve">@JonSchuring Ainoa asia, jonka he sanoivat, on se, että Marshadow on Ash hänen varjonsa. Ash on vaihtoehtoinen versio Redistä, joten teoriasi voisi pitää paikkansa.</w:t>
      </w:r>
    </w:p>
    <w:p>
      <w:r>
        <w:rPr>
          <w:b/>
          <w:u w:val="single"/>
        </w:rPr>
        <w:t xml:space="preserve">282836</w:t>
      </w:r>
    </w:p>
    <w:p>
      <w:r>
        <w:t xml:space="preserve">Baislio on jumala mies monien vahvuuksien dbthe on myös raskas juoma, joka tekee iss lvier mennä bye bye evey quirk</w:t>
      </w:r>
    </w:p>
    <w:p>
      <w:r>
        <w:rPr>
          <w:b/>
          <w:u w:val="single"/>
        </w:rPr>
        <w:t xml:space="preserve">282837</w:t>
      </w:r>
    </w:p>
    <w:p>
      <w:r>
        <w:t xml:space="preserve">Juomassa olutta ja katsomassa #Masterchefiä vaatteissa, joita voi kuvailla vain lounge-vaatteiksi. Elämä on mahtavaa juuri nyt!</w:t>
      </w:r>
    </w:p>
    <w:p>
      <w:r>
        <w:rPr>
          <w:b/>
          <w:u w:val="single"/>
        </w:rPr>
        <w:t xml:space="preserve">282838</w:t>
      </w:r>
    </w:p>
    <w:p>
      <w:r>
        <w:t xml:space="preserve">----&amp;gt; #Kerkennah #staytuned 😘</w:t>
        <w:br/>
        <w:t xml:space="preserve">Dream Team of @matza_kerkennah työskentelee projektin parissa Kerkennahin saarella Tunisiassa.... https://t.co/alnuPDI6kL</w:t>
      </w:r>
    </w:p>
    <w:p>
      <w:r>
        <w:rPr>
          <w:b/>
          <w:u w:val="single"/>
        </w:rPr>
        <w:t xml:space="preserve">282839</w:t>
      </w:r>
    </w:p>
    <w:p>
      <w:r>
        <w:t xml:space="preserve">Smashed 56 syniä tähän kaunottareen. Olenko pahoillani? En helvetissä! #totallyworthit #eastereggs #oranssi-suklaa #slimmingworld #notslimmingworld 🙈🙊🍫🍫 https://t.co/LdEMHVqk9s</w:t>
      </w:r>
    </w:p>
    <w:p>
      <w:r>
        <w:rPr>
          <w:b/>
          <w:u w:val="single"/>
        </w:rPr>
        <w:t xml:space="preserve">282840</w:t>
      </w:r>
    </w:p>
    <w:p>
      <w:r>
        <w:t xml:space="preserve">Tänä päivänä:</w:t>
        <w:t xml:space="preserve">Liverpool 3 Manchester United 3 - 4. huhtikuuta 1988 | By @TheCenci | #LFC</w:t>
        <w:br/>
        <w:br/>
        <w:t xml:space="preserve">https://t.co/cgxjU0CkPn https://t.co/mwBUDU5TMD</w:t>
      </w:r>
    </w:p>
    <w:p>
      <w:r>
        <w:rPr>
          <w:b/>
          <w:u w:val="single"/>
        </w:rPr>
        <w:t xml:space="preserve">282841</w:t>
      </w:r>
    </w:p>
    <w:p>
      <w:r>
        <w:t xml:space="preserve">Joy Holiday Address Labels | Nykyiset tarrat https://t.co/lAjiWPFwPx... https://t.co/eNmzT99GLZ.................. https://t.co/tBAYFg74iA</w:t>
      </w:r>
    </w:p>
    <w:p>
      <w:r>
        <w:rPr>
          <w:b/>
          <w:u w:val="single"/>
        </w:rPr>
        <w:t xml:space="preserve">282842</w:t>
      </w:r>
    </w:p>
    <w:p>
      <w:r>
        <w:t xml:space="preserve">OFID &amp;; @IFC_org ovat ilmoittaneet investoineensa 10 miljoonaa Yhdysvaltain dollaria Metalco Industries Company Ltd:hen, jolla edistetään tuotantoa #Zambiassa. https://t.co/J8KHJ0GOGN.</w:t>
      </w:r>
    </w:p>
    <w:p>
      <w:r>
        <w:rPr>
          <w:b/>
          <w:u w:val="single"/>
        </w:rPr>
        <w:t xml:space="preserve">282843</w:t>
      </w:r>
    </w:p>
    <w:p>
      <w:r>
        <w:t xml:space="preserve">@DemSandiL @thehill Suokaa anteeksi, kun pyyhin kyyneleet silmistäni nauraessani vitseillenne.</w:t>
      </w:r>
    </w:p>
    <w:p>
      <w:r>
        <w:rPr>
          <w:b/>
          <w:u w:val="single"/>
        </w:rPr>
        <w:t xml:space="preserve">282844</w:t>
      </w:r>
    </w:p>
    <w:p>
      <w:r>
        <w:t xml:space="preserve">Väärä otsikko. Pitäisi mainita, että ilman mitään todisteita Trumps syyttää Ricea rikoksesta. https://t.co/rjILmcqX84.</w:t>
      </w:r>
    </w:p>
    <w:p>
      <w:r>
        <w:rPr>
          <w:b/>
          <w:u w:val="single"/>
        </w:rPr>
        <w:t xml:space="preserve">282845</w:t>
      </w:r>
    </w:p>
    <w:p>
      <w:r>
        <w:t xml:space="preserve">Hei @sebdesouza haluaisitko vierailla #NotMyCupOfTea-podcastissa</w:t>
        <w:br/>
        <w:t xml:space="preserve">Keskustelen mielelläni siitä, kuinka paljon vihaamme TV-isääsi Skins Gen 5:stä</w:t>
      </w:r>
    </w:p>
    <w:p>
      <w:r>
        <w:rPr>
          <w:b/>
          <w:u w:val="single"/>
        </w:rPr>
        <w:t xml:space="preserve">282846</w:t>
      </w:r>
    </w:p>
    <w:p>
      <w:r>
        <w:t xml:space="preserve">Tyylikäs Faux Pearl Lace 3D Skin Case Cover Cover Accessory iPhone 4 4S 4G Kahvi https://t.co/nDe6ZQMue1 https://t.co/O9HvGJBWQy</w:t>
      </w:r>
    </w:p>
    <w:p>
      <w:r>
        <w:rPr>
          <w:b/>
          <w:u w:val="single"/>
        </w:rPr>
        <w:t xml:space="preserve">282847</w:t>
      </w:r>
    </w:p>
    <w:p>
      <w:r>
        <w:t xml:space="preserve">Kaunis kuva on Cindy Lawler carolina_international_cic CIC*** #eventing #xc... https://t.co/WdVbskazyu</w:t>
      </w:r>
    </w:p>
    <w:p>
      <w:r>
        <w:rPr>
          <w:b/>
          <w:u w:val="single"/>
        </w:rPr>
        <w:t xml:space="preserve">282848</w:t>
      </w:r>
    </w:p>
    <w:p>
      <w:r>
        <w:t xml:space="preserve">Detroit Lions 2016 NFL Draft näkymä: Detroitlions #bhive https://t.co/rBi7p7D3Hp https://t.co/rBi7p7D3Hp</w:t>
      </w:r>
    </w:p>
    <w:p>
      <w:r>
        <w:rPr>
          <w:b/>
          <w:u w:val="single"/>
        </w:rPr>
        <w:t xml:space="preserve">282849</w:t>
      </w:r>
    </w:p>
    <w:p>
      <w:r>
        <w:t xml:space="preserve">@Bae_Crowder @JonathonKamuf Minua nolottaa, että me kaikki elämme yhteiskunnassa, jossa aikuiset miehet luulevat, etteivät he voi olla platonisia ystäviä naisten kanssa.</w:t>
      </w:r>
    </w:p>
    <w:p>
      <w:r>
        <w:rPr>
          <w:b/>
          <w:u w:val="single"/>
        </w:rPr>
        <w:t xml:space="preserve">282850</w:t>
      </w:r>
    </w:p>
    <w:p>
      <w:r>
        <w:t xml:space="preserve">Little Tikes Count 'n Play -kassakone 8 dollarilla + nouto Walmartista - CNET #Facebook #android #app go to https://t.co/NrXa2OIzfS</w:t>
      </w:r>
    </w:p>
    <w:p>
      <w:r>
        <w:rPr>
          <w:b/>
          <w:u w:val="single"/>
        </w:rPr>
        <w:t xml:space="preserve">282851</w:t>
      </w:r>
    </w:p>
    <w:p>
      <w:r>
        <w:t xml:space="preserve">18K KULTAA ROLEX PRESIDENT 1972 REF # 1803 HARVINAINEN VALKOINEN SOITTAA ROOMALAINEN # PITÄÄ SUUREN AJAN https://t.co/91npydtwbj https://t.co/8QfXNxkUQC</w:t>
      </w:r>
    </w:p>
    <w:p>
      <w:r>
        <w:rPr>
          <w:b/>
          <w:u w:val="single"/>
        </w:rPr>
        <w:t xml:space="preserve">282852</w:t>
      </w:r>
    </w:p>
    <w:p>
      <w:r>
        <w:t xml:space="preserve">@Miriam262626 He vain kaipaavat Obaman hallintoa yhtä paljon kuin mekin, mutta heidän kypsyystasonsa ei osaa käsitellä sitä..he eivät voi hyväksyä, että he äänestivät... https://t.co/fKdPbtDVqA</w:t>
      </w:r>
    </w:p>
    <w:p>
      <w:r>
        <w:rPr>
          <w:b/>
          <w:u w:val="single"/>
        </w:rPr>
        <w:t xml:space="preserve">282853</w:t>
      </w:r>
    </w:p>
    <w:p>
      <w:r>
        <w:t xml:space="preserve">Evan Croft @themusicman011 Drops Uusi Mixtape - A Fresh Start - Tutustu Mixtape on #Soundcloud https://t.co/OyJe4mjRU2</w:t>
      </w:r>
    </w:p>
    <w:p>
      <w:r>
        <w:rPr>
          <w:b/>
          <w:u w:val="single"/>
        </w:rPr>
        <w:t xml:space="preserve">282854</w:t>
      </w:r>
    </w:p>
    <w:p>
      <w:r>
        <w:t xml:space="preserve">Väärennetyt poliisivalitukset ja tiedotusvälineiden harhaanjohtava sisältö. Qnet on tehnyt tarpeeksi, mutta nyt, #JusticePrevailsForQNET</w:t>
      </w:r>
    </w:p>
    <w:p>
      <w:r>
        <w:rPr>
          <w:b/>
          <w:u w:val="single"/>
        </w:rPr>
        <w:t xml:space="preserve">282855</w:t>
      </w:r>
    </w:p>
    <w:p>
      <w:r>
        <w:t xml:space="preserve">772:488 Ja niin pitkälle nuhteeton on yritykseni</w:t>
        <w:br/>
        <w:t xml:space="preserve">että olen 'nointed ateenalaisen silmät:</w:t>
        <w:br/>
        <w:t xml:space="preserve">Ja olen niin iloinen, että niin kävi,</w:t>
        <w:br/>
        <w:t xml:space="preserve">#AMNDBots</w:t>
      </w:r>
    </w:p>
    <w:p>
      <w:r>
        <w:rPr>
          <w:b/>
          <w:u w:val="single"/>
        </w:rPr>
        <w:t xml:space="preserve">282856</w:t>
      </w:r>
    </w:p>
    <w:p>
      <w:r>
        <w:t xml:space="preserve">Se on vaikea kysymys @skydavidblevinsiltä, mutta mielestäni Gerry Adamsin vastaus on aika tyly #Ridge https://t.co/aa8KNdxjGg</w:t>
      </w:r>
    </w:p>
    <w:p>
      <w:r>
        <w:rPr>
          <w:b/>
          <w:u w:val="single"/>
        </w:rPr>
        <w:t xml:space="preserve">282857</w:t>
      </w:r>
    </w:p>
    <w:p>
      <w:r>
        <w:t xml:space="preserve">Nyt talousteoria pitää paikkansa 😅 "mitä tahansa tavaroita &amp;amp; palveluita r tarjotaan - kustannuksella d sama on oltava maksanut joku" #GST</w:t>
      </w:r>
    </w:p>
    <w:p>
      <w:r>
        <w:rPr>
          <w:b/>
          <w:u w:val="single"/>
        </w:rPr>
        <w:t xml:space="preserve">282858</w:t>
      </w:r>
    </w:p>
    <w:p>
      <w:r>
        <w:t xml:space="preserve">@makkayyllahh Dude itkin niin paljon, kun katsoin sitä teidän kaikkien kanssa! Itkin jopa kun tein sitä raviolia 😩.</w:t>
      </w:r>
    </w:p>
    <w:p>
      <w:r>
        <w:rPr>
          <w:b/>
          <w:u w:val="single"/>
        </w:rPr>
        <w:t xml:space="preserve">282859</w:t>
      </w:r>
    </w:p>
    <w:p>
      <w:r>
        <w:t xml:space="preserve">Se on toinen tapaus @offl_Lawrence joka vapauttaa Tamil New Year #SivalingaFromApril14 @AcrossFilms @prabhunv @kbsriram16 https://t.co/zWdyS8HD69</w:t>
      </w:r>
    </w:p>
    <w:p>
      <w:r>
        <w:rPr>
          <w:b/>
          <w:u w:val="single"/>
        </w:rPr>
        <w:t xml:space="preserve">282860</w:t>
      </w:r>
    </w:p>
    <w:p>
      <w:r>
        <w:t xml:space="preserve">Löytyi transponderi etana!</w:t>
        <w:br/>
        <w:t xml:space="preserve">Kandidaattikuvia Alubarnan palatsin kylpylöistä!</w:t>
        <w:br/>
        <w:t xml:space="preserve">https://t.co/xASGHzhLXf #TreCru https://t.co/THQKu0CgLV</w:t>
      </w:r>
    </w:p>
    <w:p>
      <w:r>
        <w:rPr>
          <w:b/>
          <w:u w:val="single"/>
        </w:rPr>
        <w:t xml:space="preserve">282861</w:t>
      </w:r>
    </w:p>
    <w:p>
      <w:r>
        <w:t xml:space="preserve">#kaabil #Adhm #Shivaay ★ TURVALLISUUS Tiger... Salman Khan ja SPS-West GMBH... https://t.co/sh9geQJbWv https://t.co/jxBMIFRoNo</w:t>
      </w:r>
    </w:p>
    <w:p>
      <w:r>
        <w:rPr>
          <w:b/>
          <w:u w:val="single"/>
        </w:rPr>
        <w:t xml:space="preserve">282862</w:t>
      </w:r>
    </w:p>
    <w:p>
      <w:r>
        <w:t xml:space="preserve">@JesseErickson2U, Kiitos seurannasta. Otetaan yhteyttä Facebookissa osoitteessa https://t.co/rkW3jTW0cB &amp;amp; https://t.co/m8TXbiTUru.</w:t>
      </w:r>
    </w:p>
    <w:p>
      <w:r>
        <w:rPr>
          <w:b/>
          <w:u w:val="single"/>
        </w:rPr>
        <w:t xml:space="preserve">282863</w:t>
      </w:r>
    </w:p>
    <w:p>
      <w:r>
        <w:t xml:space="preserve">Vuokrattava liikekiinteistö. 150m päässä Swaraj ympäri Thrissur.</w:t>
        <w:br/>
        <w:br/>
        <w:t xml:space="preserve"> Ota yhteyttä 9847333397 https://t.co/Sm6t6zK1Df</w:t>
      </w:r>
    </w:p>
    <w:p>
      <w:r>
        <w:rPr>
          <w:b/>
          <w:u w:val="single"/>
        </w:rPr>
        <w:t xml:space="preserve">282864</w:t>
      </w:r>
    </w:p>
    <w:p>
      <w:r>
        <w:t xml:space="preserve">Tämä @VICELANDin 'Jungletown'-ohjelma on kuin katselisi Phish-fanien likaisinta joukkoa. #Jungletown #kestävyys #lotofbs</w:t>
      </w:r>
    </w:p>
    <w:p>
      <w:r>
        <w:rPr>
          <w:b/>
          <w:u w:val="single"/>
        </w:rPr>
        <w:t xml:space="preserve">282865</w:t>
      </w:r>
    </w:p>
    <w:p>
      <w:r>
        <w:t xml:space="preserve">Jätteiden keräys MISSASI vihreän roskiksemme, eikä puhelimitse saa yhteyttä. Mitä tehdä seuraavaksi? @311Toronto @gordperks</w:t>
      </w:r>
    </w:p>
    <w:p>
      <w:r>
        <w:rPr>
          <w:b/>
          <w:u w:val="single"/>
        </w:rPr>
        <w:t xml:space="preserve">282866</w:t>
      </w:r>
    </w:p>
    <w:p>
      <w:r>
        <w:t xml:space="preserve">ED takavarikoi Virbhadra Singhin 27 miljoonan ruplan arvoisen maatilan - The Newz - https://t.co/sYcgcjnLwP via @Shareaholic</w:t>
      </w:r>
    </w:p>
    <w:p>
      <w:r>
        <w:rPr>
          <w:b/>
          <w:u w:val="single"/>
        </w:rPr>
        <w:t xml:space="preserve">282867</w:t>
      </w:r>
    </w:p>
    <w:p>
      <w:r>
        <w:t xml:space="preserve">Uusi @mastodonmusic albumi on julkaistu tänään! Katso mitä Bill Kelliher sanoo siitä! #EmperorOfSand https://t.co/WKMX4Pt8HW https://t.co/WKMX4Pt8HW</w:t>
      </w:r>
    </w:p>
    <w:p>
      <w:r>
        <w:rPr>
          <w:b/>
          <w:u w:val="single"/>
        </w:rPr>
        <w:t xml:space="preserve">282868</w:t>
      </w:r>
    </w:p>
    <w:p>
      <w:r>
        <w:t xml:space="preserve">IG Bild von lorisqueen: "spooking it up with @adamlambert at the abbey for @theashweho !"</w:t>
        <w:br/>
        <w:t xml:space="preserve">https://t.co/7EWc32dILB</w:t>
      </w:r>
    </w:p>
    <w:p>
      <w:r>
        <w:rPr>
          <w:b/>
          <w:u w:val="single"/>
        </w:rPr>
        <w:t xml:space="preserve">282869</w:t>
      </w:r>
    </w:p>
    <w:p>
      <w:r>
        <w:t xml:space="preserve">Tuomari Birss antoi tuomionsa asiassa #Unwiredplanet vastaan Huawei aiemmin tänään. Katso keskeiset johtopäätöksemme täältä https://t.co/Cgh5W4hq1B</w:t>
      </w:r>
    </w:p>
    <w:p>
      <w:r>
        <w:rPr>
          <w:b/>
          <w:u w:val="single"/>
        </w:rPr>
        <w:t xml:space="preserve">282870</w:t>
      </w:r>
    </w:p>
    <w:p>
      <w:r>
        <w:t xml:space="preserve">@The_Grumpy_Mum Aha loistava! Mulla on korkea vyötärö mutta en laita sisään 🙈 deffo samaa mieltä myös äitiysvaatteiden pitämisestä!</w:t>
      </w:r>
    </w:p>
    <w:p>
      <w:r>
        <w:rPr>
          <w:b/>
          <w:u w:val="single"/>
        </w:rPr>
        <w:t xml:space="preserve">282871</w:t>
      </w:r>
    </w:p>
    <w:p>
      <w:r>
        <w:t xml:space="preserve">idk miksi, mutta sen jälkeen kun pääsin madppiin, kaikki luokkani ovat alkaneet illalla. idk pidetäänkö minua onnekkaana vai ei 💁🏻♂️</w:t>
      </w:r>
    </w:p>
    <w:p>
      <w:r>
        <w:rPr>
          <w:b/>
          <w:u w:val="single"/>
        </w:rPr>
        <w:t xml:space="preserve">282872</w:t>
      </w:r>
    </w:p>
    <w:p>
      <w:r>
        <w:t xml:space="preserve">Ei streamia tänään tai huomenna :( Olen matkalla New Yorkiin! ^^ Streamaa sen sijaan sunnuntaina https://t.co/P2uFGkZYih</w:t>
      </w:r>
    </w:p>
    <w:p>
      <w:r>
        <w:rPr>
          <w:b/>
          <w:u w:val="single"/>
        </w:rPr>
        <w:t xml:space="preserve">282873</w:t>
      </w:r>
    </w:p>
    <w:p>
      <w:r>
        <w:t xml:space="preserve">Kendall Jennerin suuri tarina on se, että koporatiiviset mainostekijät ovat usein kauheita sosiaalisia kommentaattoreita &amp;amp; tiesimme sen jo aiemmin.</w:t>
      </w:r>
    </w:p>
    <w:p>
      <w:r>
        <w:rPr>
          <w:b/>
          <w:u w:val="single"/>
        </w:rPr>
        <w:t xml:space="preserve">282874</w:t>
      </w:r>
    </w:p>
    <w:p>
      <w:r>
        <w:t xml:space="preserve">Odotan aina innolla, että lapseni tulee töiden jälkeen kotiin, koska me aina vain jutellaan siitä, miten meidän päivät meni 💞😂</w:t>
      </w:r>
    </w:p>
    <w:p>
      <w:r>
        <w:rPr>
          <w:b/>
          <w:u w:val="single"/>
        </w:rPr>
        <w:t xml:space="preserve">282875</w:t>
      </w:r>
    </w:p>
    <w:p>
      <w:r>
        <w:t xml:space="preserve">@nbcnetwork miksi sinulla ei ole päivittäistä aikaa saippuaooppera näyttää nbc-sarjassa</w:t>
        <w:br/>
        <w:t xml:space="preserve">sinulla on tehdä enemmän uusia päivittäistä aikaa saippuaooppera näyttää vuoden 2017 vuosi</w:t>
      </w:r>
    </w:p>
    <w:p>
      <w:r>
        <w:rPr>
          <w:b/>
          <w:u w:val="single"/>
        </w:rPr>
        <w:t xml:space="preserve">282876</w:t>
      </w:r>
    </w:p>
    <w:p>
      <w:r>
        <w:t xml:space="preserve">Miksi helvetissä ramppi on 10 mailia pitkä. Se on jo ensi viikolla, kun näemme Undertaker-ottelun #Wrestlemania.</w:t>
      </w:r>
    </w:p>
    <w:p>
      <w:r>
        <w:rPr>
          <w:b/>
          <w:u w:val="single"/>
        </w:rPr>
        <w:t xml:space="preserve">282877</w:t>
      </w:r>
    </w:p>
    <w:p>
      <w:r>
        <w:t xml:space="preserve">Hyvää huomenta Berliinistä. Aasiassa vaihteleva tilanne, Hongkong, Kiina &amp;amp; Taiwan korkeammalla Trump-Xi-huippukokouksen lähestyessä. Pohjois-Korean ohjuslaukaisu heikentää tunnelmaa. https://t.co/UzSBaKFFKs.</w:t>
      </w:r>
    </w:p>
    <w:p>
      <w:r>
        <w:rPr>
          <w:b/>
          <w:u w:val="single"/>
        </w:rPr>
        <w:t xml:space="preserve">282878</w:t>
      </w:r>
    </w:p>
    <w:p>
      <w:r>
        <w:t xml:space="preserve">Hei @DietzandWatson - fyi, @amazon mainostaa tuotteitasi vihasivusto breitbartissa. Sopiiko tämä sinulle? @slpng_giants https://t.co/EooVNUscfx https://t.co/EooVNUscfx</w:t>
      </w:r>
    </w:p>
    <w:p>
      <w:r>
        <w:rPr>
          <w:b/>
          <w:u w:val="single"/>
        </w:rPr>
        <w:t xml:space="preserve">282879</w:t>
      </w:r>
    </w:p>
    <w:p>
      <w:r>
        <w:t xml:space="preserve">❤️❤️❤️❤️ #milfhere lisää ilmaisia videoleikkeitä täällä ~&amp;gt;&amp;gt;&amp;gt;&amp;gt;https://t.co/I3EBCW0cd5 ❤️❤️❤️❤️ lisää ilmaisia videoleikkeitä... https://t.co/9vexzmWuus</w:t>
      </w:r>
    </w:p>
    <w:p>
      <w:r>
        <w:rPr>
          <w:b/>
          <w:u w:val="single"/>
        </w:rPr>
        <w:t xml:space="preserve">282880</w:t>
      </w:r>
    </w:p>
    <w:p>
      <w:r>
        <w:t xml:space="preserve">@ED9thLegion Melko varma, että se rimmaa "rave" sanan kanssa. Niin sanotaan Lave Radiossa. Lol</w:t>
      </w:r>
    </w:p>
    <w:p>
      <w:r>
        <w:rPr>
          <w:b/>
          <w:u w:val="single"/>
        </w:rPr>
        <w:t xml:space="preserve">282881</w:t>
      </w:r>
    </w:p>
    <w:p>
      <w:r>
        <w:t xml:space="preserve">Above &amp;amp; Beyond feat. Zoe Johnston - You Got To Go (Madis Remix) soi nyt #breakbeatzone radioasemalla.</w:t>
      </w:r>
    </w:p>
    <w:p>
      <w:r>
        <w:rPr>
          <w:b/>
          <w:u w:val="single"/>
        </w:rPr>
        <w:t xml:space="preserve">282882</w:t>
      </w:r>
    </w:p>
    <w:p>
      <w:r>
        <w:t xml:space="preserve">Bookmyshow- Hanki tasainen 50% cashback varaamisesta Elokuvalippuja kautta PayZapp (Vain pe, la &amp;amp; Sun) https://t.co/5JyX1cqAZb</w:t>
      </w:r>
    </w:p>
    <w:p>
      <w:r>
        <w:rPr>
          <w:b/>
          <w:u w:val="single"/>
        </w:rPr>
        <w:t xml:space="preserve">282883</w:t>
      </w:r>
    </w:p>
    <w:p>
      <w:r>
        <w:t xml:space="preserve">Tässä inspiraatio #MoreCowbell-kuvitukseeni....Check out cool products at my @Redbubble Store!</w:t>
        <w:t xml:space="preserve">#SNL #Art</w:t>
        <w:br/>
        <w:br/>
        <w:t xml:space="preserve">https://t.co/RfA2CPFHVR https://t.co/ixCcJUHpwu</w:t>
      </w:r>
    </w:p>
    <w:p>
      <w:r>
        <w:rPr>
          <w:b/>
          <w:u w:val="single"/>
        </w:rPr>
        <w:t xml:space="preserve">282884</w:t>
      </w:r>
    </w:p>
    <w:p>
      <w:r>
        <w:t xml:space="preserve">ALLEN &amp;AMP; HEATH on laajentanut tarjousta saada ILMAINEN AR2412 ostamalla GLD-konsoli!!! Saatavilla... https://t.co/60XznDpE6M</w:t>
      </w:r>
    </w:p>
    <w:p>
      <w:r>
        <w:rPr>
          <w:b/>
          <w:u w:val="single"/>
        </w:rPr>
        <w:t xml:space="preserve">282885</w:t>
      </w:r>
    </w:p>
    <w:p>
      <w:r>
        <w:t xml:space="preserve">Mä inhoan kysyä häneltä kysymystä &amp;amp;&amp;amp; hän sanoo "se on sinusta kiinni" 😤😠 ughhhhhhh tuo paska ärsyttää mun mielikuvituspillua niin pahasti!</w:t>
      </w:r>
    </w:p>
    <w:p>
      <w:r>
        <w:rPr>
          <w:b/>
          <w:u w:val="single"/>
        </w:rPr>
        <w:t xml:space="preserve">282886</w:t>
      </w:r>
    </w:p>
    <w:p>
      <w:r>
        <w:t xml:space="preserve">@IvankaTrump https://t.co/s8vBFBVFJD Silti epäilen ur pelinappula, siellä 2 lepyttää naisia. Sinun isäsi/ GOP ei näytä olevan aidosti naismyönteinen.</w:t>
      </w:r>
    </w:p>
    <w:p>
      <w:r>
        <w:rPr>
          <w:b/>
          <w:u w:val="single"/>
        </w:rPr>
        <w:t xml:space="preserve">282887</w:t>
      </w:r>
    </w:p>
    <w:p>
      <w:r>
        <w:t xml:space="preserve">Puhelimessa @FlyAirNZ:n kanssa; käytti fonetiikkaa antaessaan varausnumeron</w:t>
        <w:br/>
        <w:t xml:space="preserve">CS: Miten teitte sen?</w:t>
        <w:br/>
        <w:t xml:space="preserve"> Minä: Tarkistitko statukseni? Luuletko, että tämä on ensimmäinen puheluni?</w:t>
      </w:r>
    </w:p>
    <w:p>
      <w:r>
        <w:rPr>
          <w:b/>
          <w:u w:val="single"/>
        </w:rPr>
        <w:t xml:space="preserve">282888</w:t>
      </w:r>
    </w:p>
    <w:p>
      <w:r>
        <w:t xml:space="preserve">Maaliskuussa uusien ajoneuvojen myynti kasvoi https://t.co/TLEnNREXrA via @Biz_Auto #automotivenews #motoringnews</w:t>
      </w:r>
    </w:p>
    <w:p>
      <w:r>
        <w:rPr>
          <w:b/>
          <w:u w:val="single"/>
        </w:rPr>
        <w:t xml:space="preserve">282889</w:t>
      </w:r>
    </w:p>
    <w:p>
      <w:r>
        <w:t xml:space="preserve">WATCH: Jimmy Fallon tekee Blake Sheltonin kappaleesta Gwen Stefani -parodian https://t.co/OKnn881rF5 https://t.co/5AsXnDOgeo https://t.co/5AsXnDOgeo</w:t>
      </w:r>
    </w:p>
    <w:p>
      <w:r>
        <w:rPr>
          <w:b/>
          <w:u w:val="single"/>
        </w:rPr>
        <w:t xml:space="preserve">282890</w:t>
      </w:r>
    </w:p>
    <w:p>
      <w:r>
        <w:t xml:space="preserve">Osallistuin juuri voittamaan ilmaisen parin KAWS x Air Jordan 4:ää @getfrenzyapp + @highsnobiety https://t.co/ERTjbHKYao https://t.co/ERTjbHKYao</w:t>
      </w:r>
    </w:p>
    <w:p>
      <w:r>
        <w:rPr>
          <w:b/>
          <w:u w:val="single"/>
        </w:rPr>
        <w:t xml:space="preserve">282891</w:t>
      </w:r>
    </w:p>
    <w:p>
      <w:r>
        <w:t xml:space="preserve">Tämä paska vain vitutti minua loppupäivän lol Minun täytyy mennä tupakalle nyt😂 https://t.co/kfaWlkMIpL</w:t>
      </w:r>
    </w:p>
    <w:p>
      <w:r>
        <w:rPr>
          <w:b/>
          <w:u w:val="single"/>
        </w:rPr>
        <w:t xml:space="preserve">282892</w:t>
      </w:r>
    </w:p>
    <w:p>
      <w:r>
        <w:t xml:space="preserve">@damienredicamn1 @verysmallanna Vau, se on helvetinmoinen "osta meidän kamaa, koska uhhh se on symboli itse asiassa".</w:t>
      </w:r>
    </w:p>
    <w:p>
      <w:r>
        <w:rPr>
          <w:b/>
          <w:u w:val="single"/>
        </w:rPr>
        <w:t xml:space="preserve">282893</w:t>
      </w:r>
    </w:p>
    <w:p>
      <w:r>
        <w:t xml:space="preserve">Jos olet kiinnostunut ulkoilusta ja selviytymisestä, tutustu tähän!</w:t>
        <w:br/>
        <w:br/>
        <w:t xml:space="preserve">https://t.co/XZtMpt3mM5 https://t.co/AWso3TiyBq</w:t>
      </w:r>
    </w:p>
    <w:p>
      <w:r>
        <w:rPr>
          <w:b/>
          <w:u w:val="single"/>
        </w:rPr>
        <w:t xml:space="preserve">282894</w:t>
      </w:r>
    </w:p>
    <w:p>
      <w:r>
        <w:t xml:space="preserve">@CocaCola Tajuan vasta nyt, miten Coca Colan ja Pepsin kaltaiset limsayhtiöt eivät ole kosketuksissa amerikkalaiseen nuorisoon.</w:t>
      </w:r>
    </w:p>
    <w:p>
      <w:r>
        <w:rPr>
          <w:b/>
          <w:u w:val="single"/>
        </w:rPr>
        <w:t xml:space="preserve">282895</w:t>
      </w:r>
    </w:p>
    <w:p>
      <w:r>
        <w:t xml:space="preserve">Bumping French Montana in the uber omw kauppaan niin voin napata Pepsi että miten olen tulossa tänä aamuna</w:t>
      </w:r>
    </w:p>
    <w:p>
      <w:r>
        <w:rPr>
          <w:b/>
          <w:u w:val="single"/>
        </w:rPr>
        <w:t xml:space="preserve">282896</w:t>
      </w:r>
    </w:p>
    <w:p>
      <w:r>
        <w:t xml:space="preserve">Klikkaa tästä saadaksesi lisää kuvia: https://t.co/WgrfPKt9vM</w:t>
        <w:br/>
        <w:t xml:space="preserve">Lisää minut snapchatiin: imjuicyass https://t.co/UggvsW1yoW</w:t>
      </w:r>
    </w:p>
    <w:p>
      <w:r>
        <w:rPr>
          <w:b/>
          <w:u w:val="single"/>
        </w:rPr>
        <w:t xml:space="preserve">282897</w:t>
      </w:r>
    </w:p>
    <w:p>
      <w:r>
        <w:t xml:space="preserve">Osallistuin juuri #BLUEBIRTHDAY-kilpailuun. Purkissa on 1199 jalokiveä. Sinäkin voit osallistua osoitteessa https://t.co/9Oj6ySaPvZ</w:t>
      </w:r>
    </w:p>
    <w:p>
      <w:r>
        <w:rPr>
          <w:b/>
          <w:u w:val="single"/>
        </w:rPr>
        <w:t xml:space="preserve">282898</w:t>
      </w:r>
    </w:p>
    <w:p>
      <w:r>
        <w:t xml:space="preserve">@blackvoices Sinä tiedät!  Aina kun mustat ihmiset yrittävät tulla vahvemmiksi ja yhdistyä, heidän on aina tehtävä siitä jotain rumaa! Menkää sekoilemaan KKK:n kanssa!</w:t>
      </w:r>
    </w:p>
    <w:p>
      <w:r>
        <w:rPr>
          <w:b/>
          <w:u w:val="single"/>
        </w:rPr>
        <w:t xml:space="preserve">282899</w:t>
      </w:r>
    </w:p>
    <w:p>
      <w:r>
        <w:t xml:space="preserve">@TimesNow @ShivSena Hän löi hallituksen virkamiestä virkatehtävissä. PERIOD. Olipa yllytys mikä tahansa. Sano SORRY. Se siitä.</w:t>
      </w:r>
    </w:p>
    <w:p>
      <w:r>
        <w:rPr>
          <w:b/>
          <w:u w:val="single"/>
        </w:rPr>
        <w:t xml:space="preserve">282900</w:t>
      </w:r>
    </w:p>
    <w:p>
      <w:r>
        <w:t xml:space="preserve">@chuckschumer</w:t>
        <w:br/>
        <w:t xml:space="preserve">#Gorsuch VAHVISTETAAN &amp;amp; et voi tehdä asialle mitään!</w:t>
        <w:t xml:space="preserve">Now STFU you commie prick!</w:t>
        <w:br/>
        <w:t xml:space="preserve">https://t.co/gjdLPEOxbv</w:t>
      </w:r>
    </w:p>
    <w:p>
      <w:r>
        <w:rPr>
          <w:b/>
          <w:u w:val="single"/>
        </w:rPr>
        <w:t xml:space="preserve">282901</w:t>
      </w:r>
    </w:p>
    <w:p>
      <w:r>
        <w:t xml:space="preserve">@realDonaldTrump 1/ Sanoit: "Kenenkään Jumalan lapsen ei pitäisi koskaan kärsiä tällaista kauhua" Koskeeko se myös palestiinalaisia, jotka herranne murhasivat? https://t.co/JLRO4C4rB1</w:t>
      </w:r>
    </w:p>
    <w:p>
      <w:r>
        <w:rPr>
          <w:b/>
          <w:u w:val="single"/>
        </w:rPr>
        <w:t xml:space="preserve">282902</w:t>
      </w:r>
    </w:p>
    <w:p>
      <w:r>
        <w:t xml:space="preserve">Nyt kun koripallo on ohi, kannustetaan #TeamUSA Women's Hockey, koska he ovat potkimassa persettä!!! Voittakaa Venäjä ja Suomi #GirlPower</w:t>
      </w:r>
    </w:p>
    <w:p>
      <w:r>
        <w:rPr>
          <w:b/>
          <w:u w:val="single"/>
        </w:rPr>
        <w:t xml:space="preserve">282903</w:t>
      </w:r>
    </w:p>
    <w:p>
      <w:r>
        <w:t xml:space="preserve">Eilinen #moonstones olut- ja juusto-illallinen. Kukkakaali &amp;amp; savustettu Capri keitto,... https://t.co/AqCaUKF57D...</w:t>
      </w:r>
    </w:p>
    <w:p>
      <w:r>
        <w:rPr>
          <w:b/>
          <w:u w:val="single"/>
        </w:rPr>
        <w:t xml:space="preserve">282904</w:t>
      </w:r>
    </w:p>
    <w:p>
      <w:r>
        <w:t xml:space="preserve">@andy_singh01 hei 😁 voit ottaa uuden kiinnityksen milloin tahansa, mutta nykyinen lainanantajasi voi periä maksun, joten tarkista asia. Dan</w:t>
      </w:r>
    </w:p>
    <w:p>
      <w:r>
        <w:rPr>
          <w:b/>
          <w:u w:val="single"/>
        </w:rPr>
        <w:t xml:space="preserve">282905</w:t>
      </w:r>
    </w:p>
    <w:p>
      <w:r>
        <w:t xml:space="preserve">XtianEventsgh : #GHCE Ja Hän sanoi. "Sinun uskosi on tehnyt sinut terveeksi; mene rauhassa." -Luk. 8:48 #GodisNOTDead https://t.co/Us655eWLBu https://t.co/Us655eWLBu</w:t>
      </w:r>
    </w:p>
    <w:p>
      <w:r>
        <w:rPr>
          <w:b/>
          <w:u w:val="single"/>
        </w:rPr>
        <w:t xml:space="preserve">282906</w:t>
      </w:r>
    </w:p>
    <w:p>
      <w:r>
        <w:t xml:space="preserve">@KrisPLettuce Koska hänen sekava roskahahmonsa on vahvistus sille, että heidän E-Fed Mary Sue -hahmonsa vuodelta 2004 oli itse asiassa 2000-luvun taiteen huippukohta.</w:t>
      </w:r>
    </w:p>
    <w:p>
      <w:r>
        <w:rPr>
          <w:b/>
          <w:u w:val="single"/>
        </w:rPr>
        <w:t xml:space="preserve">282907</w:t>
      </w:r>
    </w:p>
    <w:p>
      <w:r>
        <w:t xml:space="preserve">Kiitos, että lahjoititte 70 000 dollaria puistopalvelulle, herra Trump. Se melkein auttaa meitä unohtamaan, että haluatte leikata sisäasiainministeriön 2 miljardilla dollarilla.</w:t>
      </w:r>
    </w:p>
    <w:p>
      <w:r>
        <w:rPr>
          <w:b/>
          <w:u w:val="single"/>
        </w:rPr>
        <w:t xml:space="preserve">282908</w:t>
      </w:r>
    </w:p>
    <w:p>
      <w:r>
        <w:t xml:space="preserve">@vicenews Katso, ketkä pääsivät UUTEEN listaan Fitteimmistä naisjohtajista ja toimitusjohtajista! Naiset ovat niin VAHVIA! https://t.co/vtSdt1KtBb #feministinen!</w:t>
      </w:r>
    </w:p>
    <w:p>
      <w:r>
        <w:rPr>
          <w:b/>
          <w:u w:val="single"/>
        </w:rPr>
        <w:t xml:space="preserve">282909</w:t>
      </w:r>
    </w:p>
    <w:p>
      <w:r>
        <w:t xml:space="preserve">@refdeskfacepalm Hän lähti "The Palace Jobin" ja "Yrnameerin sheriffin" kanssa. Hieman Hitchhikeristä poikkeavaa, mutta silti hauskaa :).</w:t>
      </w:r>
    </w:p>
    <w:p>
      <w:r>
        <w:rPr>
          <w:b/>
          <w:u w:val="single"/>
        </w:rPr>
        <w:t xml:space="preserve">282910</w:t>
      </w:r>
    </w:p>
    <w:p>
      <w:r>
        <w:t xml:space="preserve">@jerrysaltz @womensart1 Olin kolme sekuntia kuvan takana. Sanoisin, että se oli ikää ... mutta se ei ole. Huokaus.</w:t>
      </w:r>
    </w:p>
    <w:p>
      <w:r>
        <w:rPr>
          <w:b/>
          <w:u w:val="single"/>
        </w:rPr>
        <w:t xml:space="preserve">282911</w:t>
      </w:r>
    </w:p>
    <w:p>
      <w:r>
        <w:t xml:space="preserve">@ciccmaher kaltaisesi ihmiset saavat minut oksentamaan!  Jos et seiso joukkojemme takana, seiso vapaasti niiden edessä!</w:t>
      </w:r>
    </w:p>
    <w:p>
      <w:r>
        <w:rPr>
          <w:b/>
          <w:u w:val="single"/>
        </w:rPr>
        <w:t xml:space="preserve">282912</w:t>
      </w:r>
    </w:p>
    <w:p>
      <w:r>
        <w:t xml:space="preserve">@PSUCollegeComm @penn_state @markx @saltersl @dianejsalvatore #journalismmatters vain jos FACTS annetaan ja raportoidaan, muuten se on vain mielipide. #FakeNews</w:t>
      </w:r>
    </w:p>
    <w:p>
      <w:r>
        <w:rPr>
          <w:b/>
          <w:u w:val="single"/>
        </w:rPr>
        <w:t xml:space="preserve">282913</w:t>
      </w:r>
    </w:p>
    <w:p>
      <w:r>
        <w:t xml:space="preserve">Onnittelut Monsignor Romanolle hyvin ansaitusta ylennyksestä &amp;amp; kiitos &amp;amp; kaikki @NYPDchaplains hengellisestä ohjauksesta #Finest https://t.co/iY0M4fTNo3</w:t>
      </w:r>
    </w:p>
    <w:p>
      <w:r>
        <w:rPr>
          <w:b/>
          <w:u w:val="single"/>
        </w:rPr>
        <w:t xml:space="preserve">282914</w:t>
      </w:r>
    </w:p>
    <w:p>
      <w:r>
        <w:t xml:space="preserve">Napauta ja avaa URL-osoite ja voita upeita palkintoja sinulle ja minulle @FarmVille2:ssa! #farmrewards https://t.co/JBzskPkZsb https://t.co/aBW7tTiKJu</w:t>
      </w:r>
    </w:p>
    <w:p>
      <w:r>
        <w:rPr>
          <w:b/>
          <w:u w:val="single"/>
        </w:rPr>
        <w:t xml:space="preserve">282915</w:t>
      </w:r>
    </w:p>
    <w:p>
      <w:r>
        <w:t xml:space="preserve">#elokuvantekijät, joilla on osallistavat tiimit: Hae mukaan @BV_EW #KickstartDiversity #hautomoon! Hakuaika päättyy 4/18: https://t.co/XYwfLW9sfB</w:t>
      </w:r>
    </w:p>
    <w:p>
      <w:r>
        <w:rPr>
          <w:b/>
          <w:u w:val="single"/>
        </w:rPr>
        <w:t xml:space="preserve">282916</w:t>
      </w:r>
    </w:p>
    <w:p>
      <w:r>
        <w:t xml:space="preserve">@Chalixar Tiedän, usko minua. Mutta jos se olisi joku muu päivä, ehkä se olisi hieman uskottavampaa, että ihmiset todella yrittävät.</w:t>
      </w:r>
    </w:p>
    <w:p>
      <w:r>
        <w:rPr>
          <w:b/>
          <w:u w:val="single"/>
        </w:rPr>
        <w:t xml:space="preserve">282917</w:t>
      </w:r>
    </w:p>
    <w:p>
      <w:r>
        <w:t xml:space="preserve">Mikään ei estä sinua toteuttamasta tavoitteitasi, kun olet... Lisää Jousimiehelle https://t.co/ocfpb8yEVh</w:t>
      </w:r>
    </w:p>
    <w:p>
      <w:r>
        <w:rPr>
          <w:b/>
          <w:u w:val="single"/>
        </w:rPr>
        <w:t xml:space="preserve">282918</w:t>
      </w:r>
    </w:p>
    <w:p>
      <w:r>
        <w:t xml:space="preserve">Live-kokemuksen aseman nostaminen - uusin blogimme tarkastelee, miten...https://t.co/7HpxC2pJNy #eventprofs #confex17 #PowerofLive https://t.co/gbe1KljpWY</w:t>
      </w:r>
    </w:p>
    <w:p>
      <w:r>
        <w:rPr>
          <w:b/>
          <w:u w:val="single"/>
        </w:rPr>
        <w:t xml:space="preserve">282919</w:t>
      </w:r>
    </w:p>
    <w:p>
      <w:r>
        <w:t xml:space="preserve">Jos istut siellä ja puhut paskaa jostakusta minulle ja sitten viilailet hänen kanssaan seuraavana päivänä, en sano sinulle mitään, pidän vain etäisyyttä.</w:t>
      </w:r>
    </w:p>
    <w:p>
      <w:r>
        <w:rPr>
          <w:b/>
          <w:u w:val="single"/>
        </w:rPr>
        <w:t xml:space="preserve">282920</w:t>
      </w:r>
    </w:p>
    <w:p>
      <w:r>
        <w:t xml:space="preserve">Ryabinnikov #10</w:t>
        <w:br/>
        <w:t xml:space="preserve">2. sykli 5 täydellistä BW noin 75kg</w:t>
        <w:br/>
        <w:t xml:space="preserve">Takakyykky 120-130kg 5 x 4</w:t>
        <w:br/>
        <w:t xml:space="preserve">130kg oli... https://t.co/pIy7y7umcp</w:t>
      </w:r>
    </w:p>
    <w:p>
      <w:r>
        <w:rPr>
          <w:b/>
          <w:u w:val="single"/>
        </w:rPr>
        <w:t xml:space="preserve">282921</w:t>
      </w:r>
    </w:p>
    <w:p>
      <w:r>
        <w:t xml:space="preserve">Mitään muuta ei ole tulossa: Dan Duquette vaikuttaa tyytyväiseltä avauspäivän kokoonpanoon https://t.co/3RbCW7KaqL https://t.co/kWQRsnfZsv</w:t>
      </w:r>
    </w:p>
    <w:p>
      <w:r>
        <w:rPr>
          <w:b/>
          <w:u w:val="single"/>
        </w:rPr>
        <w:t xml:space="preserve">282922</w:t>
      </w:r>
    </w:p>
    <w:p>
      <w:r>
        <w:t xml:space="preserve">Yksi Instagramissa &amp;lt;3 on se, kuinka paljon kuvia saamme faneiltamme. Tsekkaa se ... https://t.co/ZXXlm0V7ol</w:t>
      </w:r>
    </w:p>
    <w:p>
      <w:r>
        <w:rPr>
          <w:b/>
          <w:u w:val="single"/>
        </w:rPr>
        <w:t xml:space="preserve">282923</w:t>
      </w:r>
    </w:p>
    <w:p>
      <w:r>
        <w:t xml:space="preserve">Löytyi transponderi etana!</w:t>
        <w:br/>
        <w:t xml:space="preserve">Ace ja Luffy muodostavat murtumattoman muurin taistelussa!</w:t>
        <w:br/>
        <w:t xml:space="preserve">https://t.co/9NqpFahbmE https://t.co/sdf1Ox1rIH</w:t>
      </w:r>
    </w:p>
    <w:p>
      <w:r>
        <w:rPr>
          <w:b/>
          <w:u w:val="single"/>
        </w:rPr>
        <w:t xml:space="preserve">282924</w:t>
      </w:r>
    </w:p>
    <w:p>
      <w:r>
        <w:t xml:space="preserve">Uusimmat The pubblica amministrazione Daily! https://t.co/CGd3atPvOj Kiitos @antsole @tbcamcom @s_capaccioli #pa #imprese</w:t>
      </w:r>
    </w:p>
    <w:p>
      <w:r>
        <w:rPr>
          <w:b/>
          <w:u w:val="single"/>
        </w:rPr>
        <w:t xml:space="preserve">282925</w:t>
      </w:r>
    </w:p>
    <w:p>
      <w:r>
        <w:t xml:space="preserve">Voimme nyt juhlia #brexitiä 15 prosenttia kalliimmilla väkevillä alkoholijuomilla! Nostan pienen lasin sille 🍻 https://t.co/1CvuuouWdD https://t.co/1CvuuouWdD.</w:t>
      </w:r>
    </w:p>
    <w:p>
      <w:r>
        <w:rPr>
          <w:b/>
          <w:u w:val="single"/>
        </w:rPr>
        <w:t xml:space="preserve">282926</w:t>
      </w:r>
    </w:p>
    <w:p>
      <w:r>
        <w:t xml:space="preserve">Etsimme aina uusia jännittäviä tuotteita. Kaikki toimittajat lähettäkää tuotetiedot osoitteeseen sales@iceentertainments.com #ClubProducts.</w:t>
      </w:r>
    </w:p>
    <w:p>
      <w:r>
        <w:rPr>
          <w:b/>
          <w:u w:val="single"/>
        </w:rPr>
        <w:t xml:space="preserve">282927</w:t>
      </w:r>
    </w:p>
    <w:p>
      <w:r>
        <w:t xml:space="preserve">Tutustu @FedEx Small Business Grant Contest -kilpailun profiiliin #FedExGrant #Vote #LiveLoose &amp;gt;&amp;gt; https://t.co/MQPhRloRfU</w:t>
      </w:r>
    </w:p>
    <w:p>
      <w:r>
        <w:rPr>
          <w:b/>
          <w:u w:val="single"/>
        </w:rPr>
        <w:t xml:space="preserve">282928</w:t>
      </w:r>
    </w:p>
    <w:p>
      <w:r>
        <w:t xml:space="preserve">Hauska fakta: 80 % rasvasta poistuu kehosta uloshengityksen yhteydessä, joten keuhkot ovat tärkein elin, jonka kautta laihdutamme. https://t.co/93vBb2JYlt</w:t>
      </w:r>
    </w:p>
    <w:p>
      <w:r>
        <w:rPr>
          <w:b/>
          <w:u w:val="single"/>
        </w:rPr>
        <w:t xml:space="preserve">282929</w:t>
      </w:r>
    </w:p>
    <w:p>
      <w:r>
        <w:t xml:space="preserve">@TGorveatt tarina!!!! se ei luultavasti tee sinua vihaiseksi, se vain suututti minua puoliksi liittyvistä syistä, jotka liittyvät johonkin muuhun, josta olin raivostunut.</w:t>
      </w:r>
    </w:p>
    <w:p>
      <w:r>
        <w:rPr>
          <w:b/>
          <w:u w:val="single"/>
        </w:rPr>
        <w:t xml:space="preserve">282930</w:t>
      </w:r>
    </w:p>
    <w:p>
      <w:r>
        <w:t xml:space="preserve">@Gidado_sz @SulaimanAdamu05 @RealestRoadman @tjay_jika anna minun ennustaa ur ottelupäivän pts tänä viikonloppuna</w:t>
        <w:br/>
        <w:t xml:space="preserve">baffa-37pts</w:t>
        <w:br/>
        <w:t xml:space="preserve">tjay-46pts</w:t>
        <w:br/>
        <w:t xml:space="preserve">sule-24pts</w:t>
        <w:br/>
        <w:t xml:space="preserve">dennis-37pts</w:t>
        <w:br/>
        <w:t xml:space="preserve">ja jos saan ur oman oikein kerään N500</w:t>
      </w:r>
    </w:p>
    <w:p>
      <w:r>
        <w:rPr>
          <w:b/>
          <w:u w:val="single"/>
        </w:rPr>
        <w:t xml:space="preserve">282931</w:t>
      </w:r>
    </w:p>
    <w:p>
      <w:r>
        <w:t xml:space="preserve">JOMOLA SUS304 Stainless Steel Coat Hook Single Towel/Robe Clothes ... - https://t.co/6NITLMlBDb #Stainless-Steel-Coat-Hook-Single-Towel https://t.co/tr7CtdoOHG</w:t>
      </w:r>
    </w:p>
    <w:p>
      <w:r>
        <w:rPr>
          <w:b/>
          <w:u w:val="single"/>
        </w:rPr>
        <w:t xml:space="preserve">282932</w:t>
      </w:r>
    </w:p>
    <w:p>
      <w:r>
        <w:t xml:space="preserve">Syyria allekirjoitti sopimuksen. Rikoitte sopimuksen tai annoitte sen tapahtua.  Luotan @POTUSiin, joka kuuntelee puolustusryhmäänsä. #IStandWithTrump</w:t>
      </w:r>
    </w:p>
    <w:p>
      <w:r>
        <w:rPr>
          <w:b/>
          <w:u w:val="single"/>
        </w:rPr>
        <w:t xml:space="preserve">282933</w:t>
      </w:r>
    </w:p>
    <w:p>
      <w:r>
        <w:t xml:space="preserve">@HIFarnborough Kiitos kun seuraat! Olen myös Facebookissa, pistäydy tervehtimässä. https://t.co/yoJ7Z4OPXL.</w:t>
      </w:r>
    </w:p>
    <w:p>
      <w:r>
        <w:rPr>
          <w:b/>
          <w:u w:val="single"/>
        </w:rPr>
        <w:t xml:space="preserve">282934</w:t>
      </w:r>
    </w:p>
    <w:p>
      <w:r>
        <w:t xml:space="preserve">@UtherAvalon @BrendanChilton @AngelaRayner Väitätkö, että Angelan politiikka on varastettu Michael Govelta?</w:t>
      </w:r>
    </w:p>
    <w:p>
      <w:r>
        <w:rPr>
          <w:b/>
          <w:u w:val="single"/>
        </w:rPr>
        <w:t xml:space="preserve">282935</w:t>
      </w:r>
    </w:p>
    <w:p>
      <w:r>
        <w:t xml:space="preserve">miksi niin monet ihmiset kääntyvät päiväkauppaan keinona rikastua nopeasti? - täällä ฿฿฿ $ell/฿uy https://t.co/xep6jCexxa #Bitcoin</w:t>
      </w:r>
    </w:p>
    <w:p>
      <w:r>
        <w:rPr>
          <w:b/>
          <w:u w:val="single"/>
        </w:rPr>
        <w:t xml:space="preserve">282936</w:t>
      </w:r>
    </w:p>
    <w:p>
      <w:r>
        <w:t xml:space="preserve">Osallistuin juuri SunnyD:n arvontaan, jossa voitin mahdollisuuden voittaa kisan Rickyn ja neljän ystäväni kanssa! Osallistu nyt: https://t.co/2JN7vRS1jz</w:t>
      </w:r>
    </w:p>
    <w:p>
      <w:r>
        <w:rPr>
          <w:b/>
          <w:u w:val="single"/>
        </w:rPr>
        <w:t xml:space="preserve">282937</w:t>
      </w:r>
    </w:p>
    <w:p>
      <w:r>
        <w:t xml:space="preserve">@RasberryCPI @DjStoresssss @BloxorzCP Puhun vain vanhojen CP-kavereideni kanssa sosiaalisessa mediassa kuin pelaan peliä.</w:t>
      </w:r>
    </w:p>
    <w:p>
      <w:r>
        <w:rPr>
          <w:b/>
          <w:u w:val="single"/>
        </w:rPr>
        <w:t xml:space="preserve">282938</w:t>
      </w:r>
    </w:p>
    <w:p>
      <w:r>
        <w:t xml:space="preserve">@OnlyVocalists @jerrybutera_23 @haus_xo @TheShadyFacts Michael Jackson... Mutta hän oli parempi esiintyjä! End of!</w:t>
      </w:r>
    </w:p>
    <w:p>
      <w:r>
        <w:rPr>
          <w:b/>
          <w:u w:val="single"/>
        </w:rPr>
        <w:t xml:space="preserve">282939</w:t>
      </w:r>
    </w:p>
    <w:p>
      <w:r>
        <w:t xml:space="preserve">June Holley kollektiivisesta muutoksesta ja 2000-luvun kulttuurista | Suurempi kuin summa https://t.co/JOUdxK5rr5</w:t>
      </w:r>
    </w:p>
    <w:p>
      <w:r>
        <w:rPr>
          <w:b/>
          <w:u w:val="single"/>
        </w:rPr>
        <w:t xml:space="preserve">282940</w:t>
      </w:r>
    </w:p>
    <w:p>
      <w:r>
        <w:t xml:space="preserve">Kuulen usein väitteen, mutta jos rangaistusmenettelyt toimivat, miksi ne pitäisi poistaa? #kuntoutus #elämänlaatu #hyvätkäytännöt https://t.co/OQowujy0WR https://t.co/OQowujy0WR</w:t>
      </w:r>
    </w:p>
    <w:p>
      <w:r>
        <w:rPr>
          <w:b/>
          <w:u w:val="single"/>
        </w:rPr>
        <w:t xml:space="preserve">282941</w:t>
      </w:r>
    </w:p>
    <w:p>
      <w:r>
        <w:t xml:space="preserve">13 tapaa ✨rokkia✨ nahkatakki #hääpäivänäsi: https://t.co/psDeVNoQpC https://t.co/XISGrmmIYf</w:t>
      </w:r>
    </w:p>
    <w:p>
      <w:r>
        <w:rPr>
          <w:b/>
          <w:u w:val="single"/>
        </w:rPr>
        <w:t xml:space="preserve">282942</w:t>
      </w:r>
    </w:p>
    <w:p>
      <w:r>
        <w:t xml:space="preserve">Villi Houndour ilmestyi! Se on 244 metrin päässä Newtownsmith Parkista klo 18:39 asti.  #Sandycove https://t.co/Kq548PEGF4 https://t.co/sQ9gb8bbLs</w:t>
      </w:r>
    </w:p>
    <w:p>
      <w:r>
        <w:rPr>
          <w:b/>
          <w:u w:val="single"/>
        </w:rPr>
        <w:t xml:space="preserve">282943</w:t>
      </w:r>
    </w:p>
    <w:p>
      <w:r>
        <w:t xml:space="preserve">@Cyclops_Gamer @nf_reece Toki. Kuka sanoi mitään sodasta? Molemmissa tilanteissa on nyt puutteita käsittelyssä.</w:t>
      </w:r>
    </w:p>
    <w:p>
      <w:r>
        <w:rPr>
          <w:b/>
          <w:u w:val="single"/>
        </w:rPr>
        <w:t xml:space="preserve">282944</w:t>
      </w:r>
    </w:p>
    <w:p>
      <w:r>
        <w:t xml:space="preserve">Retweeted Christina Philippou (@CPhilippou123):</w:t>
        <w:br/>
        <w:br/>
        <w:t xml:space="preserve"> #Blogikiertue: Matt Wesolowski #amreading... https://t.co/xfPR0Q9WG9 https://t.co/xfPR0Q9WG9</w:t>
      </w:r>
    </w:p>
    <w:p>
      <w:r>
        <w:rPr>
          <w:b/>
          <w:u w:val="single"/>
        </w:rPr>
        <w:t xml:space="preserve">282945</w:t>
      </w:r>
    </w:p>
    <w:p>
      <w:r>
        <w:t xml:space="preserve">Kiitos, @NicH2Olas! @joy1023 ja minä nautimme aina työskentelystä @RyUrbanWater kanssa 😌. @RyersonProCom @RySciDean</w:t>
      </w:r>
    </w:p>
    <w:p>
      <w:r>
        <w:rPr>
          <w:b/>
          <w:u w:val="single"/>
        </w:rPr>
        <w:t xml:space="preserve">282946</w:t>
      </w:r>
    </w:p>
    <w:p>
      <w:r>
        <w:t xml:space="preserve">AIE:n ohjelmointiopiskelija Gabriel Lozada on saavuttanut hyvin aavemaista tunnelmaa uusimmalla teoksellaan. Mikä on... https://t.co/2ZDpWJkI33</w:t>
      </w:r>
    </w:p>
    <w:p>
      <w:r>
        <w:rPr>
          <w:b/>
          <w:u w:val="single"/>
        </w:rPr>
        <w:t xml:space="preserve">282947</w:t>
      </w:r>
    </w:p>
    <w:p>
      <w:r>
        <w:t xml:space="preserve">Jacob Zuma erottaa intialaistaustaisen Pravin Gordhanin Etelä-Afrikan valtiovarainministeriksi https://t.co/MmUkwuggkr</w:t>
      </w:r>
    </w:p>
    <w:p>
      <w:r>
        <w:rPr>
          <w:b/>
          <w:u w:val="single"/>
        </w:rPr>
        <w:t xml:space="preserve">282948</w:t>
      </w:r>
    </w:p>
    <w:p>
      <w:r>
        <w:t xml:space="preserve">"Huolto on korkealaatuista" Kiitos BG Productsille tuesta! https://t.co/ewYnokzWZ3 https://t.co/NisXkIOGBk https://t.co/NisXkIOGBk</w:t>
      </w:r>
    </w:p>
    <w:p>
      <w:r>
        <w:rPr>
          <w:b/>
          <w:u w:val="single"/>
        </w:rPr>
        <w:t xml:space="preserve">282949</w:t>
      </w:r>
    </w:p>
    <w:p>
      <w:r>
        <w:t xml:space="preserve">Legendaarinen päättäväisyytesi motivoi sinua laskemaan loogisesti... Lisää aiheesta Kauris https://t.co/7F66lehQw7</w:t>
      </w:r>
    </w:p>
    <w:p>
      <w:r>
        <w:rPr>
          <w:b/>
          <w:u w:val="single"/>
        </w:rPr>
        <w:t xml:space="preserve">282950</w:t>
      </w:r>
    </w:p>
    <w:p>
      <w:r>
        <w:t xml:space="preserve">Mielenkiintoinen Marxin filosofian köyhyyden dekonstruktio, joka näyttää viittaavan siihen, että Proudhonin työ oli hyvin ... https://t.co/bbfg8tVGG1</w:t>
      </w:r>
    </w:p>
    <w:p>
      <w:r>
        <w:rPr>
          <w:b/>
          <w:u w:val="single"/>
        </w:rPr>
        <w:t xml:space="preserve">282951</w:t>
      </w:r>
    </w:p>
    <w:p>
      <w:r>
        <w:t xml:space="preserve">#Fashion #Deals Elk Pewter Figurine Buck Stag Statue Art Decor 3 x 2 tuumaa: $18.48End Date... https://t.co/4o5wSUDQMh</w:t>
      </w:r>
    </w:p>
    <w:p>
      <w:r>
        <w:rPr>
          <w:b/>
          <w:u w:val="single"/>
        </w:rPr>
        <w:t xml:space="preserve">282952</w:t>
      </w:r>
    </w:p>
    <w:p>
      <w:r>
        <w:t xml:space="preserve">Koulutettu, kiusattu &amp;; läimäytti nahkahanskoilla kaunis @Mistress_Ezada &amp;amp; Minä: https://t.co/c252oIJ1bn @Clipsfatale https://t.co/9kifyMRDeD https://t.co/9kifyMRDeD</w:t>
      </w:r>
    </w:p>
    <w:p>
      <w:r>
        <w:rPr>
          <w:b/>
          <w:u w:val="single"/>
        </w:rPr>
        <w:t xml:space="preserve">282953</w:t>
      </w:r>
    </w:p>
    <w:p>
      <w:r>
        <w:t xml:space="preserve">Syntymäpäivät voivat olla niin ylivoimaisia, että ujostelen. Kuin KAIKKI tuntemani ihmiset maapallolla ojentaisivat kätensä. Niin kiitollinen toisesta kauniista vuodesta.😀</w:t>
      </w:r>
    </w:p>
    <w:p>
      <w:r>
        <w:rPr>
          <w:b/>
          <w:u w:val="single"/>
        </w:rPr>
        <w:t xml:space="preserve">282954</w:t>
      </w:r>
    </w:p>
    <w:p>
      <w:r>
        <w:t xml:space="preserve">@Temple_FB @coachedfoley @KevinCoppTU Valmentaja Foley antoi minulle juuri elämänoppitunnin juustoleivistä... https://t.co/YDrJbEAjao</w:t>
      </w:r>
    </w:p>
    <w:p>
      <w:r>
        <w:rPr>
          <w:b/>
          <w:u w:val="single"/>
        </w:rPr>
        <w:t xml:space="preserve">282955</w:t>
      </w:r>
    </w:p>
    <w:p>
      <w:r>
        <w:t xml:space="preserve">Kaikilla tuntuu olevan tekemistä ja paikkoja, joihin mennä. Kuitenkin... Lisää aiheesta Libra https://t.co/R06bwIuWNK</w:t>
      </w:r>
    </w:p>
    <w:p>
      <w:r>
        <w:rPr>
          <w:b/>
          <w:u w:val="single"/>
        </w:rPr>
        <w:t xml:space="preserve">282956</w:t>
      </w:r>
    </w:p>
    <w:p>
      <w:r>
        <w:t xml:space="preserve">Kauhea pettymys Iowan republikaaneihin...</w:t>
        <w:br/>
        <w:t xml:space="preserve"> Iowan republikaanit hyväksyvät sydämettömän minimipalkan alentamisen https://t.co/SGUbnW9iGh via @HuffPostPol</w:t>
      </w:r>
    </w:p>
    <w:p>
      <w:r>
        <w:rPr>
          <w:b/>
          <w:u w:val="single"/>
        </w:rPr>
        <w:t xml:space="preserve">282957</w:t>
      </w:r>
    </w:p>
    <w:p>
      <w:r>
        <w:t xml:space="preserve">Kababayan Bump Off: J Morning - "Anak" by Freddie Aguilar / 제이모닝 https://t.co/xiS0tBAzGb via @YouTube</w:t>
      </w:r>
    </w:p>
    <w:p>
      <w:r>
        <w:rPr>
          <w:b/>
          <w:u w:val="single"/>
        </w:rPr>
        <w:t xml:space="preserve">282958</w:t>
      </w:r>
    </w:p>
    <w:p>
      <w:r>
        <w:t xml:space="preserve">Olen ainoa, joka ei pidä The Get Downista. Minulla ei vain ole kärsivällisyyttä päähenkilöä kohtaan. Hemmo hullun ärsyttävä</w:t>
      </w:r>
    </w:p>
    <w:p>
      <w:r>
        <w:rPr>
          <w:b/>
          <w:u w:val="single"/>
        </w:rPr>
        <w:t xml:space="preserve">282959</w:t>
      </w:r>
    </w:p>
    <w:p>
      <w:r>
        <w:t xml:space="preserve">#Artikkeli #Bishop_David_Abioye_s_Daily_Devotional #Daily_Devotional David Abioyen päivittäinen hartaus 6. huhtikuuta 2017... https://t.co/E3kiFKBxBv...</w:t>
      </w:r>
    </w:p>
    <w:p>
      <w:r>
        <w:rPr>
          <w:b/>
          <w:u w:val="single"/>
        </w:rPr>
        <w:t xml:space="preserve">282960</w:t>
      </w:r>
    </w:p>
    <w:p>
      <w:r>
        <w:t xml:space="preserve">#Vintage #Retro #80s Why The Freedom Caucus Shouldn't Worry About Primary Threats From President Trump - NPR https://t.co/fcSWKJbeLB</w:t>
      </w:r>
    </w:p>
    <w:p>
      <w:r>
        <w:rPr>
          <w:b/>
          <w:u w:val="single"/>
        </w:rPr>
        <w:t xml:space="preserve">282961</w:t>
      </w:r>
    </w:p>
    <w:p>
      <w:r>
        <w:t xml:space="preserve">Ilmoittaudu NetAppin tulevaan #CloudSync-verkkoseminaariin täällä &amp;gt;&amp;gt; https://t.co/zU9EthOMtG https://t.co/nMxT5stS4L</w:t>
      </w:r>
    </w:p>
    <w:p>
      <w:r>
        <w:rPr>
          <w:b/>
          <w:u w:val="single"/>
        </w:rPr>
        <w:t xml:space="preserve">282962</w:t>
      </w:r>
    </w:p>
    <w:p>
      <w:r>
        <w:t xml:space="preserve">MGC:n kauden avajaisiin osallistui tänään noin 100 jäsentä, kaikenikäisiä ja eri jaostoista... https://t.co/zMKQmQkOEl https://t.co/zMKQmQkOEl</w:t>
      </w:r>
    </w:p>
    <w:p>
      <w:r>
        <w:rPr>
          <w:b/>
          <w:u w:val="single"/>
        </w:rPr>
        <w:t xml:space="preserve">282963</w:t>
      </w:r>
    </w:p>
    <w:p>
      <w:r>
        <w:t xml:space="preserve">@mcveysgeetar hei! voitko äänestää minua? se on ainoa mahdollisuuteni tavata idoli.. (äänestä léa lovato) </w:t>
        <w:t xml:space="preserve">😀</w:t>
        <w:br/>
        <w:t xml:space="preserve"> https://t.co/0uRBDGFK8M</w:t>
      </w:r>
    </w:p>
    <w:p>
      <w:r>
        <w:rPr>
          <w:b/>
          <w:u w:val="single"/>
        </w:rPr>
        <w:t xml:space="preserve">282964</w:t>
      </w:r>
    </w:p>
    <w:p>
      <w:r>
        <w:t xml:space="preserve">Tämä mies tuli muuttamaan osoitettaan ja alkoi vain purkaa suutaan, hän huomasi vaimonsa pettävän, joten hän muutti ja oli kuin olisi antanut vaimolleen...</w:t>
      </w:r>
    </w:p>
    <w:p>
      <w:r>
        <w:rPr>
          <w:b/>
          <w:u w:val="single"/>
        </w:rPr>
        <w:t xml:space="preserve">282965</w:t>
      </w:r>
    </w:p>
    <w:p>
      <w:r>
        <w:t xml:space="preserve">#Nowplaying Gimme Love by @RyanIsMusik ft @CeezaMilli cc @djfxnaija #TuneOnTheRadio #TheCityIsHearingYou|with|</w:t>
        <w:br/>
        <w:t xml:space="preserve">@omosi_1</w:t>
      </w:r>
    </w:p>
    <w:p>
      <w:r>
        <w:rPr>
          <w:b/>
          <w:u w:val="single"/>
        </w:rPr>
        <w:t xml:space="preserve">282966</w:t>
      </w:r>
    </w:p>
    <w:p>
      <w:r>
        <w:t xml:space="preserve">16:15h Lämpötila: 58.8°F Kastepiste: 28.94°F Tuuli:WSW 3.1mph Sade:0.00in. Baro:29.97 inHg kautta MeteoBridge 3.1</w:t>
      </w:r>
    </w:p>
    <w:p>
      <w:r>
        <w:rPr>
          <w:b/>
          <w:u w:val="single"/>
        </w:rPr>
        <w:t xml:space="preserve">282967</w:t>
      </w:r>
    </w:p>
    <w:p>
      <w:r>
        <w:t xml:space="preserve">Hienoa! Olen pelannut Paradise Island 2:ta 40 päivää putkeen! #ParadiseIsland2 #GameInsight https://t.co/T4MTjQGuPL https://t.co/T4MTjQGuPL</w:t>
      </w:r>
    </w:p>
    <w:p>
      <w:r>
        <w:rPr>
          <w:b/>
          <w:u w:val="single"/>
        </w:rPr>
        <w:t xml:space="preserve">282968</w:t>
      </w:r>
    </w:p>
    <w:p>
      <w:r>
        <w:t xml:space="preserve">Father John Misty, Joey Bada$$ ja 15 muuta uutta albumia kuultavaksi juuri nyt https://t.co/EaMJwoV3GA https://t.co/kUgCulTCTS</w:t>
      </w:r>
    </w:p>
    <w:p>
      <w:r>
        <w:rPr>
          <w:b/>
          <w:u w:val="single"/>
        </w:rPr>
        <w:t xml:space="preserve">282969</w:t>
      </w:r>
    </w:p>
    <w:p>
      <w:r>
        <w:t xml:space="preserve">.@GamecockMBB Tarvitsen teiltä ison voiton tänä iltana. Tulevaisuuteni on riippuvainen siitä https://t.co/0pok2Qnfjl</w:t>
      </w:r>
    </w:p>
    <w:p>
      <w:r>
        <w:rPr>
          <w:b/>
          <w:u w:val="single"/>
        </w:rPr>
        <w:t xml:space="preserve">282970</w:t>
      </w:r>
    </w:p>
    <w:p>
      <w:r>
        <w:t xml:space="preserve">Reds ilmeisesti saanut lisäpotkua vahvistukseen ennen mahdollista Mestarien liigan kampanjaa https://t.co/FruvBQqL38 #lfc #lfc</w:t>
      </w:r>
    </w:p>
    <w:p>
      <w:r>
        <w:rPr>
          <w:b/>
          <w:u w:val="single"/>
        </w:rPr>
        <w:t xml:space="preserve">282971</w:t>
      </w:r>
    </w:p>
    <w:p>
      <w:r>
        <w:t xml:space="preserve">Suojaa Ogallallga Aquifer = Midwest H2O</w:t>
        <w:br/>
        <w:t xml:space="preserve">Kerro Nebraskalle, että ilmastovaikutukset on otettava huomioon</w:t>
        <w:br/>
        <w:t xml:space="preserve">Vastustakaa lupaa 4 Keystone XL #NoKXL</w:t>
        <w:br/>
        <w:t xml:space="preserve">https://t.co/00tYKmErfm https://t.co/00tYKmErfm</w:t>
      </w:r>
    </w:p>
    <w:p>
      <w:r>
        <w:rPr>
          <w:b/>
          <w:u w:val="single"/>
        </w:rPr>
        <w:t xml:space="preserve">282972</w:t>
      </w:r>
    </w:p>
    <w:p>
      <w:r>
        <w:t xml:space="preserve">@Jefflet En muista, että sitä olisi todistettu - vaikka siitä puhuttiin paljon ja pommituksia tehtiin paljon.</w:t>
      </w:r>
    </w:p>
    <w:p>
      <w:r>
        <w:rPr>
          <w:b/>
          <w:u w:val="single"/>
        </w:rPr>
        <w:t xml:space="preserve">282973</w:t>
      </w:r>
    </w:p>
    <w:p>
      <w:r>
        <w:t xml:space="preserve">vähän pilviä -&amp;gt; kirkas taivas</w:t>
        <w:br/>
        <w:t xml:space="preserve">lämpötila noussut 8°C -&amp;gt; 10°C</w:t>
        <w:br/>
        <w:t xml:space="preserve">kosteus laskenut 92% -&amp;gt; 81%</w:t>
        <w:br/>
        <w:t xml:space="preserve">tuuli 5kmh -&amp;gt; 6kmh</w:t>
      </w:r>
    </w:p>
    <w:p>
      <w:r>
        <w:rPr>
          <w:b/>
          <w:u w:val="single"/>
        </w:rPr>
        <w:t xml:space="preserve">282974</w:t>
      </w:r>
    </w:p>
    <w:p>
      <w:r>
        <w:t xml:space="preserve">Ovatko markkinat ottaneet huomioon #Zuman takaisinvedon? Siksikö ne eivät ole saavuttaneet niin paljon kuin odotettiin? #ZumaMustFall forex/JHxyZbSGzb Onko m</w:t>
      </w:r>
    </w:p>
    <w:p>
      <w:r>
        <w:rPr>
          <w:b/>
          <w:u w:val="single"/>
        </w:rPr>
        <w:t xml:space="preserve">282975</w:t>
      </w:r>
    </w:p>
    <w:p>
      <w:r>
        <w:t xml:space="preserve">Kuinka Carrie Fisher loi prinsessa Leian ja lunasti hänen perintönsä takaisin https://t.co/gtXSUus0O7 https://t.co/f1Ww9kvRkI</w:t>
      </w:r>
    </w:p>
    <w:p>
      <w:r>
        <w:rPr>
          <w:b/>
          <w:u w:val="single"/>
        </w:rPr>
        <w:t xml:space="preserve">282976</w:t>
      </w:r>
    </w:p>
    <w:p>
      <w:r>
        <w:t xml:space="preserve">@Indie_RetroNEWS Thimbleweed Park - Odotettu seikkailu on vihdoin julkaistu GOG/Steamin kautta! https://t.co/hACef9g8ir</w:t>
      </w:r>
    </w:p>
    <w:p>
      <w:r>
        <w:rPr>
          <w:b/>
          <w:u w:val="single"/>
        </w:rPr>
        <w:t xml:space="preserve">282977</w:t>
      </w:r>
    </w:p>
    <w:p>
      <w:r>
        <w:t xml:space="preserve">Pidä kulmapelisi vahvana #Arbonnen kanssa! Osallistu ja voita Shape It Up -meikkipaketti #FeistyFrugal! https://t.co/IiwrPpOGJ7.</w:t>
      </w:r>
    </w:p>
    <w:p>
      <w:r>
        <w:rPr>
          <w:b/>
          <w:u w:val="single"/>
        </w:rPr>
        <w:t xml:space="preserve">282978</w:t>
      </w:r>
    </w:p>
    <w:p>
      <w:r>
        <w:t xml:space="preserve">Filibusterin "Aargh St." soi nyt SKAspotRadiossa. Virittäydy osoitteessa https://t.co/Z4pI4nAqGx #ska #skaspot #skaspot</w:t>
      </w:r>
    </w:p>
    <w:p>
      <w:r>
        <w:rPr>
          <w:b/>
          <w:u w:val="single"/>
        </w:rPr>
        <w:t xml:space="preserve">282979</w:t>
      </w:r>
    </w:p>
    <w:p>
      <w:r>
        <w:t xml:space="preserve">Full Video: https://t.co/oeNGOE7lcH</w:t>
        <w:br/>
        <w:t xml:space="preserve">Frolic blondi, jolla on pigtails ja ajeltu s..</w:t>
        <w:br/>
        <w:t xml:space="preserve"> 👻Add me on snapchat: imsophie95 👻 https://t.co/doUkfCCBOu</w:t>
      </w:r>
    </w:p>
    <w:p>
      <w:r>
        <w:rPr>
          <w:b/>
          <w:u w:val="single"/>
        </w:rPr>
        <w:t xml:space="preserve">282980</w:t>
      </w:r>
    </w:p>
    <w:p>
      <w:r>
        <w:t xml:space="preserve">Mielen havaitsemisella on suuri merkitys!</w:t>
        <w:br/>
        <w:br/>
        <w:br/>
        <w:t xml:space="preserve">-</w:t>
        <w:br/>
        <w:t xml:space="preserve">-</w:t>
        <w:br/>
        <w:t xml:space="preserve">-</w:t>
        <w:br/>
        <w:t xml:space="preserve">-</w:t>
        <w:br/>
        <w:br/>
        <w:t xml:space="preserve">#MindsetShiftology... https://t.co/d3ItalI3zw</w:t>
      </w:r>
    </w:p>
    <w:p>
      <w:r>
        <w:rPr>
          <w:b/>
          <w:u w:val="single"/>
        </w:rPr>
        <w:t xml:space="preserve">282981</w:t>
      </w:r>
    </w:p>
    <w:p>
      <w:r>
        <w:t xml:space="preserve">FarmVille:</w:t>
        <w:t xml:space="preserve">Tropic Escape on nyt saatavilla AndroNexus Storessa https://t.co/i02Q0eFNn0</w:t>
        <w:br/>
        <w:t xml:space="preserve">#Aptoide #Android #AndroNexus #AndroNexus</w:t>
      </w:r>
    </w:p>
    <w:p>
      <w:r>
        <w:rPr>
          <w:b/>
          <w:u w:val="single"/>
        </w:rPr>
        <w:t xml:space="preserve">282982</w:t>
      </w:r>
    </w:p>
    <w:p>
      <w:r>
        <w:t xml:space="preserve">BLOODGIFTED @TimaMariaLacoba Meet Alec Munro #ParanormalFantasy #romance #books https://t.co/GPG8w1H3QW</w:t>
      </w:r>
    </w:p>
    <w:p>
      <w:r>
        <w:rPr>
          <w:b/>
          <w:u w:val="single"/>
        </w:rPr>
        <w:t xml:space="preserve">282983</w:t>
      </w:r>
    </w:p>
    <w:p>
      <w:r>
        <w:t xml:space="preserve">THE DREADFUL - Into The Falling (Metal 2017) - YouTube 🎧 Kuuntele tätä upeaa biisiä @thedreadfulmx 💥 https://t.co/lOzz53rrUt</w:t>
      </w:r>
    </w:p>
    <w:p>
      <w:r>
        <w:rPr>
          <w:b/>
          <w:u w:val="single"/>
        </w:rPr>
        <w:t xml:space="preserve">282984</w:t>
      </w:r>
    </w:p>
    <w:p>
      <w:r>
        <w:t xml:space="preserve">Arvostan sitä, että AG kaipaa taistelua kanssasi. Tear it up will be watching brotha https://t.co/938a1PqL0D.</w:t>
      </w:r>
    </w:p>
    <w:p>
      <w:r>
        <w:rPr>
          <w:b/>
          <w:u w:val="single"/>
        </w:rPr>
        <w:t xml:space="preserve">282985</w:t>
      </w:r>
    </w:p>
    <w:p>
      <w:r>
        <w:t xml:space="preserve">Menkää katsomaan @Aegaeonband - Reshaping the multiverse -kappaleen tekemää kitaracoveria!</w:t>
        <w:t xml:space="preserve">Tykkää siitä ja tilaa!</w:t>
        <w:br/>
        <w:br/>
        <w:t xml:space="preserve">https://t.co/w4PgWGge49</w:t>
      </w:r>
    </w:p>
    <w:p>
      <w:r>
        <w:rPr>
          <w:b/>
          <w:u w:val="single"/>
        </w:rPr>
        <w:t xml:space="preserve">282986</w:t>
      </w:r>
    </w:p>
    <w:p>
      <w:r>
        <w:t xml:space="preserve">Olen niin ylpeä @Sx_netballclub Thunderin naisista! Voittajat!!!!!!! @MizunoNetball #prem3 #mestarit #ylpeävalmentaja #proudcoach</w:t>
      </w:r>
    </w:p>
    <w:p>
      <w:r>
        <w:rPr>
          <w:b/>
          <w:u w:val="single"/>
        </w:rPr>
        <w:t xml:space="preserve">282987</w:t>
      </w:r>
    </w:p>
    <w:p>
      <w:r>
        <w:t xml:space="preserve">Indonesian poliiseja, jotka poseerasivat surmattujen väitettyjen varkaiden kanssa, neuvotaan https://t.co/MVhQpkc7Oe via @abcnews</w:t>
      </w:r>
    </w:p>
    <w:p>
      <w:r>
        <w:rPr>
          <w:b/>
          <w:u w:val="single"/>
        </w:rPr>
        <w:t xml:space="preserve">282988</w:t>
      </w:r>
    </w:p>
    <w:p>
      <w:r>
        <w:t xml:space="preserve">Tämä Stephen Piscotty + Scott Sterling -mashup sai minut kirjaimellisesti itkemään. 😂 Tässä on alkuperäinen Scott Sterlingin sketsi (https://t.co/MSLjY7Zsm1) https://t.co/awOcqjZ3I6 https://t.co/awOcqjZ3I6</w:t>
      </w:r>
    </w:p>
    <w:p>
      <w:r>
        <w:rPr>
          <w:b/>
          <w:u w:val="single"/>
        </w:rPr>
        <w:t xml:space="preserve">282989</w:t>
      </w:r>
    </w:p>
    <w:p>
      <w:r>
        <w:t xml:space="preserve">Ja myrskyt vyöryvät...</w:t>
        <w:t xml:space="preserve">Toinen kuoppainen yö edessä⛈</w:t>
        <w:br/>
        <w:t xml:space="preserve">#thistlehillranch #ranch #farm... https://t</w:t>
      </w:r>
    </w:p>
    <w:p>
      <w:r>
        <w:rPr>
          <w:b/>
          <w:u w:val="single"/>
        </w:rPr>
        <w:t xml:space="preserve">282990</w:t>
      </w:r>
    </w:p>
    <w:p>
      <w:r>
        <w:t xml:space="preserve">In Jeezys voice 'My president is black my house mate is juice &amp;amp; ill be god damn if my votes aint fluid' #teambally https://t.co/ueIkOzkBLI</w:t>
      </w:r>
    </w:p>
    <w:p>
      <w:r>
        <w:rPr>
          <w:b/>
          <w:u w:val="single"/>
        </w:rPr>
        <w:t xml:space="preserve">282991</w:t>
      </w:r>
    </w:p>
    <w:p>
      <w:r>
        <w:t xml:space="preserve">Hyvää Rex Manningin päivää #damnthemansavetheempire #rexmanningday #EmpireRecords @EmbryEthan https://t.co/UvK0H4OvER</w:t>
      </w:r>
    </w:p>
    <w:p>
      <w:r>
        <w:rPr>
          <w:b/>
          <w:u w:val="single"/>
        </w:rPr>
        <w:t xml:space="preserve">282992</w:t>
      </w:r>
    </w:p>
    <w:p>
      <w:r>
        <w:t xml:space="preserve">Kaikilla tuntuu olevan tekemistä ja paikkoja, joihin mennä. Kuitenkin... Lisää aiheesta Libra https://t.co/soBfuoIqF3</w:t>
      </w:r>
    </w:p>
    <w:p>
      <w:r>
        <w:rPr>
          <w:b/>
          <w:u w:val="single"/>
        </w:rPr>
        <w:t xml:space="preserve">282993</w:t>
      </w:r>
    </w:p>
    <w:p>
      <w:r>
        <w:t xml:space="preserve">Luulitteko silloin, että Me loimme teidät turhaan ja että teitä ei palautettaisi Meille?" #Koraani #Jumala #Allah April 02, 2017 at 11:30PM</w:t>
      </w:r>
    </w:p>
    <w:p>
      <w:r>
        <w:rPr>
          <w:b/>
          <w:u w:val="single"/>
        </w:rPr>
        <w:t xml:space="preserve">282994</w:t>
      </w:r>
    </w:p>
    <w:p>
      <w:r>
        <w:t xml:space="preserve">※◔ 15 g PINK PEACH #CHANTERELLE Spawn #Cantharellus persicinus #Mushroom Mycelium https://t.co/QyFM6TMlrv https://t.co/nNAhlczhnN</w:t>
      </w:r>
    </w:p>
    <w:p>
      <w:r>
        <w:rPr>
          <w:b/>
          <w:u w:val="single"/>
        </w:rPr>
        <w:t xml:space="preserve">282995</w:t>
      </w:r>
    </w:p>
    <w:p>
      <w:r>
        <w:t xml:space="preserve">Useimmilla koomikoilla on pimeä puoli, jonka avulla he voivat ottaa negatiivisen asian ja tehdä siitä hauskan https://t.co/KhzEn2FoSC</w:t>
      </w:r>
    </w:p>
    <w:p>
      <w:r>
        <w:rPr>
          <w:b/>
          <w:u w:val="single"/>
        </w:rPr>
        <w:t xml:space="preserve">282996</w:t>
      </w:r>
    </w:p>
    <w:p>
      <w:r>
        <w:t xml:space="preserve">Are You an Effective Leader? https://t.co/PHukKgUGLS by @Dave_Mattson #leadership https://t.co/fMKp8UXOdH</w:t>
      </w:r>
    </w:p>
    <w:p>
      <w:r>
        <w:rPr>
          <w:b/>
          <w:u w:val="single"/>
        </w:rPr>
        <w:t xml:space="preserve">282997</w:t>
      </w:r>
    </w:p>
    <w:p>
      <w:r>
        <w:t xml:space="preserve">5 ihmistä seurasi minua ja yksi henkilö jätti seuraamiseni // automaattisesti tarkistettu https://t.co/FH4xvVMKKh.</w:t>
      </w:r>
    </w:p>
    <w:p>
      <w:r>
        <w:rPr>
          <w:b/>
          <w:u w:val="single"/>
        </w:rPr>
        <w:t xml:space="preserve">282998</w:t>
      </w:r>
    </w:p>
    <w:p>
      <w:r>
        <w:t xml:space="preserve">@Shallie_ mara sijui kuka mistä osastosta ei ole tänään, mara ako työmatka New York na atarudi ensi viikolla....</w:t>
      </w:r>
    </w:p>
    <w:p>
      <w:r>
        <w:rPr>
          <w:b/>
          <w:u w:val="single"/>
        </w:rPr>
        <w:t xml:space="preserve">282999</w:t>
      </w:r>
    </w:p>
    <w:p>
      <w:r>
        <w:t xml:space="preserve">Mummo ei saa mennä tanssiaisiin pojanpoikansa kanssa, kukaan yli 20-vuotias ei saa mennä tanssiaisiin. Pitäisikö aikuisten saada osallistua tanssiaisiin? #EverybodyTalks https://t.co/haq0Z5s7u3 https://t.co/haq0Z5s7u3</w:t>
      </w:r>
    </w:p>
    <w:p>
      <w:r>
        <w:rPr>
          <w:b/>
          <w:u w:val="single"/>
        </w:rPr>
        <w:t xml:space="preserve">283000</w:t>
      </w:r>
    </w:p>
    <w:p>
      <w:r>
        <w:t xml:space="preserve">Seksuaaliperverssi @realDonaldTrump puolustaa seksuaaliperverssiä @oreillyfactor on aivan priceless! #firethefools</w:t>
      </w:r>
    </w:p>
    <w:p>
      <w:r>
        <w:rPr>
          <w:b/>
          <w:u w:val="single"/>
        </w:rPr>
        <w:t xml:space="preserve">283001</w:t>
      </w:r>
    </w:p>
    <w:p>
      <w:r>
        <w:t xml:space="preserve">FoodCareers: https://t.co/sWuThYPo1D https://t.co/ujTreohBww https://t.co/ujTreohBww</w:t>
      </w:r>
    </w:p>
    <w:p>
      <w:r>
        <w:rPr>
          <w:b/>
          <w:u w:val="single"/>
        </w:rPr>
        <w:t xml:space="preserve">283002</w:t>
      </w:r>
    </w:p>
    <w:p>
      <w:r>
        <w:t xml:space="preserve">#CharityTuesday - rakastamme tukea tätä hienoa paikallista #hyväntekeväisyyttä Toiminta #kodittomuutta vastaan https://t.co/cMXUYVhEqy</w:t>
      </w:r>
    </w:p>
    <w:p>
      <w:r>
        <w:rPr>
          <w:b/>
          <w:u w:val="single"/>
        </w:rPr>
        <w:t xml:space="preserve">283003</w:t>
      </w:r>
    </w:p>
    <w:p>
      <w:r>
        <w:t xml:space="preserve">Tykkäsin @YouTube-videosta https://t.co/uz2SDBYScS Natalie Prass - "Why Don't You Believe In Me" (live SXSW:ssä).</w:t>
      </w:r>
    </w:p>
    <w:p>
      <w:r>
        <w:rPr>
          <w:b/>
          <w:u w:val="single"/>
        </w:rPr>
        <w:t xml:space="preserve">283004</w:t>
      </w:r>
    </w:p>
    <w:p>
      <w:r>
        <w:t xml:space="preserve">Legendaariset ohjaajat #KrishnanPanju-dokumentti julkaistaan 6. huhtikuuta.</w:t>
        <w:br/>
        <w:br/>
        <w:t xml:space="preserve"> Parhaat toivotukset @Dhananjayang sir!</w:t>
        <w:br/>
        <w:br/>
        <w:t xml:space="preserve"> #கிருஷ்ணன்-#பஞ்சு https://t.co/40DiMOBzuW https://t.co/40DiMOBzuW</w:t>
      </w:r>
    </w:p>
    <w:p>
      <w:r>
        <w:rPr>
          <w:b/>
          <w:u w:val="single"/>
        </w:rPr>
        <w:t xml:space="preserve">283005</w:t>
      </w:r>
    </w:p>
    <w:p>
      <w:r>
        <w:t xml:space="preserve">#SocialMediaPicks 39 kysymystä Googlen kanssa SMX West -tapahtumassa - Oletko koskaan halunnut kuulla vastauksia SEO-kysymyksiisi... https://t.co/XAnVOsuSP1</w:t>
      </w:r>
    </w:p>
    <w:p>
      <w:r>
        <w:rPr>
          <w:b/>
          <w:u w:val="single"/>
        </w:rPr>
        <w:t xml:space="preserve">283006</w:t>
      </w:r>
    </w:p>
    <w:p>
      <w:r>
        <w:t xml:space="preserve">5 parisuhteen sääntöä:</w:t>
        <w:br/>
        <w:t xml:space="preserve"> 1. Pysy uskollisena.</w:t>
        <w:br/>
        <w:t xml:space="preserve"> 2. Anna heidän tuntea itsensä halutuiksi.</w:t>
        <w:br/>
        <w:t xml:space="preserve"> 3. Kunnioita kumppaniasi.</w:t>
        <w:br/>
        <w:t xml:space="preserve"> 4. Älä flirttaile muiden kanssa.</w:t>
        <w:br/>
        <w:t xml:space="preserve"> 5. Varaa aikaa. https://t.co/hDcFOboXdj</w:t>
      </w:r>
    </w:p>
    <w:p>
      <w:r>
        <w:rPr>
          <w:b/>
          <w:u w:val="single"/>
        </w:rPr>
        <w:t xml:space="preserve">283007</w:t>
      </w:r>
    </w:p>
    <w:p>
      <w:r>
        <w:t xml:space="preserve">Pidä vitun ajatuksesi omana tietonasi. He eivät tarvitse tai halua niitä, kun sinä mustamaalaat Yhdysvalloissa asuvia kolumbialaisia joka päivä. https://t.co/PdTwuKEyzD.</w:t>
      </w:r>
    </w:p>
    <w:p>
      <w:r>
        <w:rPr>
          <w:b/>
          <w:u w:val="single"/>
        </w:rPr>
        <w:t xml:space="preserve">283008</w:t>
      </w:r>
    </w:p>
    <w:p>
      <w:r>
        <w:t xml:space="preserve">Kolmen päivän päästä järjestettävän näyttelymme kunniaksi annamme teille 3 syytä, joiden vuoksi kannattaa tulla näyttelyymme tänä sunnuntaina huhtikuussa... https://t.co/eOLBa0Sdu0...</w:t>
      </w:r>
    </w:p>
    <w:p>
      <w:r>
        <w:rPr>
          <w:b/>
          <w:u w:val="single"/>
        </w:rPr>
        <w:t xml:space="preserve">283009</w:t>
      </w:r>
    </w:p>
    <w:p>
      <w:r>
        <w:t xml:space="preserve">Nike Air Max Motion Naisten Urheilukengät - Musta Valkoinen Sz 6-10 - NIB aito https://t.co/OkewGwMupZ</w:t>
      </w:r>
    </w:p>
    <w:p>
      <w:r>
        <w:rPr>
          <w:b/>
          <w:u w:val="single"/>
        </w:rPr>
        <w:t xml:space="preserve">283010</w:t>
      </w:r>
    </w:p>
    <w:p>
      <w:r>
        <w:t xml:space="preserve">@IndpndtLiv Sanskruti-ravintola bixteth-kadulla on ihana. Se on veggie/ vegaaninen, mutta lihaa ei kaipaa.</w:t>
      </w:r>
    </w:p>
    <w:p>
      <w:r>
        <w:rPr>
          <w:b/>
          <w:u w:val="single"/>
        </w:rPr>
        <w:t xml:space="preserve">283011</w:t>
      </w:r>
    </w:p>
    <w:p>
      <w:r>
        <w:t xml:space="preserve">‡♧ NWT *Betsey Johnson Satchel Bag Crossbody Clip Closure Cream/Multi tikattu https://t.co/Q087lak4nZ https://t.co/yFrQ82aePo</w:t>
      </w:r>
    </w:p>
    <w:p>
      <w:r>
        <w:rPr>
          <w:b/>
          <w:u w:val="single"/>
        </w:rPr>
        <w:t xml:space="preserve">283012</w:t>
      </w:r>
    </w:p>
    <w:p>
      <w:r>
        <w:t xml:space="preserve">katsomassa jotakuta "Xposed" twitchissä ja hän sai tapon ja sylki vettä monitoriinsa ja käski kaveria "häipymään kartalta", kuten mitä?</w:t>
      </w:r>
    </w:p>
    <w:p>
      <w:r>
        <w:rPr>
          <w:b/>
          <w:u w:val="single"/>
        </w:rPr>
        <w:t xml:space="preserve">283013</w:t>
      </w:r>
    </w:p>
    <w:p>
      <w:r>
        <w:t xml:space="preserve">Tulet aina olemaan inspiraatio, tapahtui mitä tahansa, ja näen, että me kaikki pysymme aina tukenasi ja rakastamme sinua #5YearswithEXO https://t.co/YKCcLSpGLx https://t.co/YKCcLSpGLx</w:t>
      </w:r>
    </w:p>
    <w:p>
      <w:r>
        <w:rPr>
          <w:b/>
          <w:u w:val="single"/>
        </w:rPr>
        <w:t xml:space="preserve">283014</w:t>
      </w:r>
    </w:p>
    <w:p>
      <w:r>
        <w:t xml:space="preserve">♢♥ As Seen on TV Gotham Steel 2" Deep Square Copper Frying Pan- BRAND NEW! https://t.co/gEUIk9am8U https://t.co/FZKFG9qlhs</w:t>
      </w:r>
    </w:p>
    <w:p>
      <w:r>
        <w:rPr>
          <w:b/>
          <w:u w:val="single"/>
        </w:rPr>
        <w:t xml:space="preserve">283015</w:t>
      </w:r>
    </w:p>
    <w:p>
      <w:r>
        <w:t xml:space="preserve">Tykkäsin @YouTube-videosta @wisecrack https://t.co/Oo7zcehl2u The Outsiders - Thug Notes Summary &amp;amp; Analysis</w:t>
      </w:r>
    </w:p>
    <w:p>
      <w:r>
        <w:rPr>
          <w:b/>
          <w:u w:val="single"/>
        </w:rPr>
        <w:t xml:space="preserve">283016</w:t>
      </w:r>
    </w:p>
    <w:p>
      <w:r>
        <w:t xml:space="preserve">Voit nyt kellua Kim Kardashianin takapuolella alle 100 dollarilla: https://t.co/BEPYsXYpwq https://t.co/fhh0C4Yvek...</w:t>
      </w:r>
    </w:p>
    <w:p>
      <w:r>
        <w:rPr>
          <w:b/>
          <w:u w:val="single"/>
        </w:rPr>
        <w:t xml:space="preserve">283017</w:t>
      </w:r>
    </w:p>
    <w:p>
      <w:r>
        <w:t xml:space="preserve">Sitten bussi tuli, pysähtyi viereeni, ja joukko ihmisiä, joilla oli "Down with lilith" -paidat, kiipesi ulos ja alkoi hakata minua. I</w:t>
      </w:r>
    </w:p>
    <w:p>
      <w:r>
        <w:rPr>
          <w:b/>
          <w:u w:val="single"/>
        </w:rPr>
        <w:t xml:space="preserve">283018</w:t>
      </w:r>
    </w:p>
    <w:p>
      <w:r>
        <w:t xml:space="preserve">A l'antenne actuellement Starsailor - Silence Is Easy #Indie #BritPop #RockRadio https://t.co/EiOh3LWzYv</w:t>
      </w:r>
    </w:p>
    <w:p>
      <w:r>
        <w:rPr>
          <w:b/>
          <w:u w:val="single"/>
        </w:rPr>
        <w:t xml:space="preserve">283019</w:t>
      </w:r>
    </w:p>
    <w:p>
      <w:r>
        <w:t xml:space="preserve">@Newsweek Haluaisin tietää, kuinka paljon verojen kumoamisesta menisi takaisin vain Trumpsin kabinettiin! 18 kabinetin jäsentä omistaa enemmän kuin 50 prosenttia Yhdysvaltojen alimmasta osuudesta.</w:t>
      </w:r>
    </w:p>
    <w:p>
      <w:r>
        <w:rPr>
          <w:b/>
          <w:u w:val="single"/>
        </w:rPr>
        <w:t xml:space="preserve">283020</w:t>
      </w:r>
    </w:p>
    <w:p>
      <w:r>
        <w:t xml:space="preserve">*menee todella epämukavan lähelle mikrofonia* selventää sydäntä............. halailua. *potkaisee mikrofonin väkijoukkoon, tekee takaperinvoltin pois lavalta*</w:t>
      </w:r>
    </w:p>
    <w:p>
      <w:r>
        <w:rPr>
          <w:b/>
          <w:u w:val="single"/>
        </w:rPr>
        <w:t xml:space="preserve">283021</w:t>
      </w:r>
    </w:p>
    <w:p>
      <w:r>
        <w:t xml:space="preserve">Aloita aamusi tällä upealla uutisella..Se on ihana ! #Aladdinia on katsottu yli 3 miljoonaa kertaa youtubessa... Etsitään lisää... @nusratchirps https://t.co/guny72zXrE</w:t>
      </w:r>
    </w:p>
    <w:p>
      <w:r>
        <w:rPr>
          <w:b/>
          <w:u w:val="single"/>
        </w:rPr>
        <w:t xml:space="preserve">283022</w:t>
      </w:r>
    </w:p>
    <w:p>
      <w:r>
        <w:t xml:space="preserve">@RealCurtisAxel @WWE kertoo paljon kyvyistäsi ja heidän luottamuksestaan siihen, että pystyt auttamaan nämä kaverit takaisin sinne, missä heidän on oltava. Paljon kunnioitusta.</w:t>
      </w:r>
    </w:p>
    <w:p>
      <w:r>
        <w:rPr>
          <w:b/>
          <w:u w:val="single"/>
        </w:rPr>
        <w:t xml:space="preserve">283023</w:t>
      </w:r>
    </w:p>
    <w:p>
      <w:r>
        <w:t xml:space="preserve">@keithellison He rikkoivat perustuslakiamme - me ihmiset tarvitsemme vallanpitäjiä noudattamaan perustuslain saneluja.  Häpeällistä!</w:t>
      </w:r>
    </w:p>
    <w:p>
      <w:r>
        <w:rPr>
          <w:b/>
          <w:u w:val="single"/>
        </w:rPr>
        <w:t xml:space="preserve">283024</w:t>
      </w:r>
    </w:p>
    <w:p>
      <w:r>
        <w:t xml:space="preserve">Vaikka saatat olla poissa</w:t>
        <w:br/>
        <w:t xml:space="preserve">Ja maailma ei ehkä tiedä</w:t>
        <w:br/>
        <w:t xml:space="preserve">Silti näen sinut taivaallisena</w:t>
        <w:br/>
        <w:t xml:space="preserve">IDK KNOW BOUT U BUT THIS SONG'S 💯🏅</w:t>
        <w:br/>
        <w:t xml:space="preserve">#GlobeColdplay</w:t>
        <w:br/>
        <w:t xml:space="preserve">@enjoyGLOBE https://t.co/KyddAAskGL</w:t>
      </w:r>
    </w:p>
    <w:p>
      <w:r>
        <w:rPr>
          <w:b/>
          <w:u w:val="single"/>
        </w:rPr>
        <w:t xml:space="preserve">283025</w:t>
      </w:r>
    </w:p>
    <w:p>
      <w:r>
        <w:t xml:space="preserve">Ammattilaisvinkkejä valokuvauksen välittömään parantamiseen - https://t.co/4MKM0fRoqM - #photography #tips https://t.co/9J8L3ORDyc</w:t>
      </w:r>
    </w:p>
    <w:p>
      <w:r>
        <w:rPr>
          <w:b/>
          <w:u w:val="single"/>
        </w:rPr>
        <w:t xml:space="preserve">283026</w:t>
      </w:r>
    </w:p>
    <w:p>
      <w:r>
        <w:t xml:space="preserve">Nigerialainen opiskelija, Ifeoma, saa pääsyn 8 Ivy League -yliopistoon... https://t.co/jj0ErbVoma by #SaharaReporters via @c0nvey https://t.co/tcsm4ARVQV</w:t>
      </w:r>
    </w:p>
    <w:p>
      <w:r>
        <w:rPr>
          <w:b/>
          <w:u w:val="single"/>
        </w:rPr>
        <w:t xml:space="preserve">283027</w:t>
      </w:r>
    </w:p>
    <w:p>
      <w:r>
        <w:t xml:space="preserve">@ManCityCouncil @binwars @GMcycling @OfficialTfGM mutta tuo kyseinen kuva on täällä, pohjoiseen päin. https://t.co/P14ROmh86K</w:t>
      </w:r>
    </w:p>
    <w:p>
      <w:r>
        <w:rPr>
          <w:b/>
          <w:u w:val="single"/>
        </w:rPr>
        <w:t xml:space="preserve">283028</w:t>
      </w:r>
    </w:p>
    <w:p>
      <w:r>
        <w:t xml:space="preserve">Hän on ainoa DC-hahmo, josta ei ole tekeillä elokuvaa. Katso Beast Boy eli @josechavezcomic huomenna! #cosplay #dc #dccomics #teentitans https://t.co/1mZYEmXdjO https://t.co/1mZYEmXdjO</w:t>
      </w:r>
    </w:p>
    <w:p>
      <w:r>
        <w:rPr>
          <w:b/>
          <w:u w:val="single"/>
        </w:rPr>
        <w:t xml:space="preserve">283029</w:t>
      </w:r>
    </w:p>
    <w:p>
      <w:r>
        <w:t xml:space="preserve">Trussardi Parfums esittelee uuden unisex-tuoksun The Black Rose - https://t.co/apsvRwHfTb #dutyfree #luxury https://t.co/mBbNXp6Msp</w:t>
      </w:r>
    </w:p>
    <w:p>
      <w:r>
        <w:rPr>
          <w:b/>
          <w:u w:val="single"/>
        </w:rPr>
        <w:t xml:space="preserve">283030</w:t>
      </w:r>
    </w:p>
    <w:p>
      <w:r>
        <w:t xml:space="preserve">Blackburn ja Wigan tosiaan menossa League Oneen 😷 mutta katso QPR ja Birmingham City https://t.co/HxPm2RQpLM https://t.co/HxPm2RQpLM</w:t>
      </w:r>
    </w:p>
    <w:p>
      <w:r>
        <w:rPr>
          <w:b/>
          <w:u w:val="single"/>
        </w:rPr>
        <w:t xml:space="preserve">283031</w:t>
      </w:r>
    </w:p>
    <w:p>
      <w:r>
        <w:t xml:space="preserve">"Sisältö on vaikeaa... Mitä brändisi voi tehdä?" Erittäin hyvää luettavaa @mitchjoel #contentmarketing https://t.co/605aXGIRbH</w:t>
      </w:r>
    </w:p>
    <w:p>
      <w:r>
        <w:rPr>
          <w:b/>
          <w:u w:val="single"/>
        </w:rPr>
        <w:t xml:space="preserve">283032</w:t>
      </w:r>
    </w:p>
    <w:p>
      <w:r>
        <w:t xml:space="preserve">Uusi Internet-markkinoinnin ja kamppailee tehdä voittoa? Käy tällä sivustolla, josta saat hyviä vinkkejä. https://t.co/ZMA5aWnxNF</w:t>
      </w:r>
    </w:p>
    <w:p>
      <w:r>
        <w:rPr>
          <w:b/>
          <w:u w:val="single"/>
        </w:rPr>
        <w:t xml:space="preserve">283033</w:t>
      </w:r>
    </w:p>
    <w:p>
      <w:r>
        <w:t xml:space="preserve">Hyvän show'n järjestäminen vaatii nykyään niin vähän vaivaa, että ihmiset... Lisää Leo https://t.co/kb9DvHl4SS</w:t>
      </w:r>
    </w:p>
    <w:p>
      <w:r>
        <w:rPr>
          <w:b/>
          <w:u w:val="single"/>
        </w:rPr>
        <w:t xml:space="preserve">283034</w:t>
      </w:r>
    </w:p>
    <w:p>
      <w:r>
        <w:t xml:space="preserve">Tässä&amp;amp;#039;on, mikä tekee junamatkustamisesta vaarallista Intiassa #RailMinister https://t.co/s5X7aWAeyR</w:t>
      </w:r>
    </w:p>
    <w:p>
      <w:r>
        <w:rPr>
          <w:b/>
          <w:u w:val="single"/>
        </w:rPr>
        <w:t xml:space="preserve">283035</w:t>
      </w:r>
    </w:p>
    <w:p>
      <w:r>
        <w:t xml:space="preserve">#worldNews Pakistanilaiset feministit ovat kyllästyneet hyväksikäyttöön ja ajavat polkupyörillä vaatien julkista tilaa https://t.co/XeNGUDLZVY</w:t>
      </w:r>
    </w:p>
    <w:p>
      <w:r>
        <w:rPr>
          <w:b/>
          <w:u w:val="single"/>
        </w:rPr>
        <w:t xml:space="preserve">283036</w:t>
      </w:r>
    </w:p>
    <w:p>
      <w:r>
        <w:t xml:space="preserve">@andlivefromny IT IS kirjoitin blogikirjoituksen queerbaiting ja puolet siitä oli siitä, kuinka paska sg on kanssa sanvers</w:t>
      </w:r>
    </w:p>
    <w:p>
      <w:r>
        <w:rPr>
          <w:b/>
          <w:u w:val="single"/>
        </w:rPr>
        <w:t xml:space="preserve">283037</w:t>
      </w:r>
    </w:p>
    <w:p>
      <w:r>
        <w:t xml:space="preserve">Kuten muutkin kuin runojen ja musiikin kirjoittaminen rakastan ajatusteni kirjoittamista ylös pääni tuntuu niin selkeältä ja paperi saa minut parhaiten 🤗</w:t>
      </w:r>
    </w:p>
    <w:p>
      <w:r>
        <w:rPr>
          <w:b/>
          <w:u w:val="single"/>
        </w:rPr>
        <w:t xml:space="preserve">283038</w:t>
      </w:r>
    </w:p>
    <w:p>
      <w:r>
        <w:t xml:space="preserve">Toivotan @mateovuelvasille onnea hänen ensimmäiseen NPC-näyttelyynsä tänä viikonloppuna! 💪 Kova työ maksaa... https://t.co/OXRQNqzVVV https://t.co/OXRQNqzVVV</w:t>
      </w:r>
    </w:p>
    <w:p>
      <w:r>
        <w:rPr>
          <w:b/>
          <w:u w:val="single"/>
        </w:rPr>
        <w:t xml:space="preserve">283039</w:t>
      </w:r>
    </w:p>
    <w:p>
      <w:r>
        <w:t xml:space="preserve">Kunnioitan drag queenejä niin paljon, kulta, sinä osaat meikata 10284 kertaa paremmin kuin minä koskaan pystyn.</w:t>
      </w:r>
    </w:p>
    <w:p>
      <w:r>
        <w:rPr>
          <w:b/>
          <w:u w:val="single"/>
        </w:rPr>
        <w:t xml:space="preserve">283040</w:t>
      </w:r>
    </w:p>
    <w:p>
      <w:r>
        <w:t xml:space="preserve">Katso suoraa lähetystä: Neil Gorsuch, korkeimman oikeuden ehdokas https://t.co/kmHcQoHXcZ via USAToday</w:t>
      </w:r>
    </w:p>
    <w:p>
      <w:r>
        <w:rPr>
          <w:b/>
          <w:u w:val="single"/>
        </w:rPr>
        <w:t xml:space="preserve">283041</w:t>
      </w:r>
    </w:p>
    <w:p>
      <w:r>
        <w:t xml:space="preserve">Rakastan viettää viikonloppuja ystävieni kanssa, mutta en malta odottaa, että pääsen viettämään seuraavan viikonlopun Khloen kanssa ja katsomaan elokuvia.</w:t>
      </w:r>
    </w:p>
    <w:p>
      <w:r>
        <w:rPr>
          <w:b/>
          <w:u w:val="single"/>
        </w:rPr>
        <w:t xml:space="preserve">283042</w:t>
      </w:r>
    </w:p>
    <w:p>
      <w:r>
        <w:t xml:space="preserve">Omg, puhutaanpa menneisyydestä! Ajoin tällaisella tanssiaisiin... no, harmaalla, ei punaisella. But Wow!!! 😍 #SeniorProm #RamsteinHS https://t.co/s6GjrzEYFa https://t.co/s6GjrzEYFa</w:t>
      </w:r>
    </w:p>
    <w:p>
      <w:r>
        <w:rPr>
          <w:b/>
          <w:u w:val="single"/>
        </w:rPr>
        <w:t xml:space="preserve">283043</w:t>
      </w:r>
    </w:p>
    <w:p>
      <w:r>
        <w:t xml:space="preserve">Kutsukaa minua miksi haluatte, mutta minua ei voi kukaan kutsua huonoksi äidiksi... Averi on rakastettu ja hänet asetetaan aina ja ikuisesti etusijalle...</w:t>
      </w:r>
    </w:p>
    <w:p>
      <w:r>
        <w:rPr>
          <w:b/>
          <w:u w:val="single"/>
        </w:rPr>
        <w:t xml:space="preserve">283044</w:t>
      </w:r>
    </w:p>
    <w:p>
      <w:r>
        <w:t xml:space="preserve">@BasedSkywalker Joo minä ja @ChristenArebalo se oli Pasadenassa se oli nimeltään reptile-con tai jotain sellaista...</w:t>
      </w:r>
    </w:p>
    <w:p>
      <w:r>
        <w:rPr>
          <w:b/>
          <w:u w:val="single"/>
        </w:rPr>
        <w:t xml:space="preserve">283045</w:t>
      </w:r>
    </w:p>
    <w:p>
      <w:r>
        <w:t xml:space="preserve">Olenko koskaan kertonut teille, että 12/13-vuotiaaksi asti luulin, että suuseksi tarkoittaa seksistä puhumista.</w:t>
      </w:r>
    </w:p>
    <w:p>
      <w:r>
        <w:rPr>
          <w:b/>
          <w:u w:val="single"/>
        </w:rPr>
        <w:t xml:space="preserve">283046</w:t>
      </w:r>
    </w:p>
    <w:p>
      <w:r>
        <w:t xml:space="preserve">Joukkue osoitti intohimoa, mutta loppua kohden höyry loppui, mutta tulos oli oikeudenmukainen, kun ymmärtää, että pelasimme todella vahvaa vastustajaa vastaan.</w:t>
      </w:r>
    </w:p>
    <w:p>
      <w:r>
        <w:rPr>
          <w:b/>
          <w:u w:val="single"/>
        </w:rPr>
        <w:t xml:space="preserve">283047</w:t>
      </w:r>
    </w:p>
    <w:p>
      <w:r>
        <w:t xml:space="preserve">Valkoinen talo: lisää Video-&amp;gt; https://t.co/hWzEbAW8Ut https://t.co/hWzEbAW8Ut</w:t>
      </w:r>
    </w:p>
    <w:p>
      <w:r>
        <w:rPr>
          <w:b/>
          <w:u w:val="single"/>
        </w:rPr>
        <w:t xml:space="preserve">283048</w:t>
      </w:r>
    </w:p>
    <w:p>
      <w:r>
        <w:t xml:space="preserve">Kuuma naisten naisten katsella ruostumattomasta teräksestä kristallit pyöreä analoginen kvartsi rannekello https://t.co/JrTjVbvMAp https://t.co/uXLOZs7P2d</w:t>
      </w:r>
    </w:p>
    <w:p>
      <w:r>
        <w:rPr>
          <w:b/>
          <w:u w:val="single"/>
        </w:rPr>
        <w:t xml:space="preserve">283049</w:t>
      </w:r>
    </w:p>
    <w:p>
      <w:r>
        <w:t xml:space="preserve">Vaikka intuitiosi toimii hyvin korkealla tasolla.... Lisää Taurus https://t.co/4LRxqVOISz</w:t>
      </w:r>
    </w:p>
    <w:p>
      <w:r>
        <w:rPr>
          <w:b/>
          <w:u w:val="single"/>
        </w:rPr>
        <w:t xml:space="preserve">283050</w:t>
      </w:r>
    </w:p>
    <w:p>
      <w:r>
        <w:t xml:space="preserve">AUSTRALIAN liittovaltion poliisi on vastuussa ORANGEn korruptiosta, koska heillä on ollut tietoa jo vuosia, mutta he eivät ole toimineet sen perusteella.</w:t>
      </w:r>
    </w:p>
    <w:p>
      <w:r>
        <w:rPr>
          <w:b/>
          <w:u w:val="single"/>
        </w:rPr>
        <w:t xml:space="preserve">283051</w:t>
      </w:r>
    </w:p>
    <w:p>
      <w:r>
        <w:t xml:space="preserve">Wacom CTL460 Bamboo Pen Tablet (Factory Refurbished) https://t.co/LpIvIsgJrN #bamboo_drawing_tablet_driver_download_download</w:t>
      </w:r>
    </w:p>
    <w:p>
      <w:r>
        <w:rPr>
          <w:b/>
          <w:u w:val="single"/>
        </w:rPr>
        <w:t xml:space="preserve">283052</w:t>
      </w:r>
    </w:p>
    <w:p>
      <w:r>
        <w:t xml:space="preserve">Olen hämmästynyt ja kiitollinen siitä, miten paljon ylimääräiset kolme viikkoa täällä (tähän mennessä) ovat muuttaneet minua.  Haluaisin... https://t.co/LFLGTmjf8E</w:t>
      </w:r>
    </w:p>
    <w:p>
      <w:r>
        <w:rPr>
          <w:b/>
          <w:u w:val="single"/>
        </w:rPr>
        <w:t xml:space="preserve">283053</w:t>
      </w:r>
    </w:p>
    <w:p>
      <w:r>
        <w:t xml:space="preserve">Rakastat ajatusta juoksemisesta tänään, olitpa sitten tekemässä... Lisää Vesimiehelle https://t.co/3IJXnTTHi5</w:t>
      </w:r>
    </w:p>
    <w:p>
      <w:r>
        <w:rPr>
          <w:b/>
          <w:u w:val="single"/>
        </w:rPr>
        <w:t xml:space="preserve">283054</w:t>
      </w:r>
    </w:p>
    <w:p>
      <w:r>
        <w:t xml:space="preserve">@JohnCornyn Soittakaa joku whammmmmbulance 😭🚑Se on nimeltään #karma vai unohditko #MerrickGarlandin 🤔?</w:t>
      </w:r>
    </w:p>
    <w:p>
      <w:r>
        <w:rPr>
          <w:b/>
          <w:u w:val="single"/>
        </w:rPr>
        <w:t xml:space="preserve">283055</w:t>
      </w:r>
    </w:p>
    <w:p>
      <w:r>
        <w:t xml:space="preserve">LOPPUVAROITUS: Encino Man (1992) poistetaan lähipäivinä! https://t.co/zNdHEmPpsl #LastChance</w:t>
      </w:r>
    </w:p>
    <w:p>
      <w:r>
        <w:rPr>
          <w:b/>
          <w:u w:val="single"/>
        </w:rPr>
        <w:t xml:space="preserve">283056</w:t>
      </w:r>
    </w:p>
    <w:p>
      <w:r>
        <w:t xml:space="preserve">@BetsyDeVosED @IvankaTrump @airandspace On myös hyvä periä paljon rahaa ja mennä hyvin naimisiin - sitten voi vain ostaa tiensä mihin tahansa!</w:t>
      </w:r>
    </w:p>
    <w:p>
      <w:r>
        <w:rPr>
          <w:b/>
          <w:u w:val="single"/>
        </w:rPr>
        <w:t xml:space="preserve">283057</w:t>
      </w:r>
    </w:p>
    <w:p>
      <w:r>
        <w:t xml:space="preserve">@StephenRuffian @BBCNews @hendopolis Miksi kyselet minulta jatkuvasti? Kerro minulle, mitä SINÄ ajattelet... 🙂 .</w:t>
      </w:r>
    </w:p>
    <w:p>
      <w:r>
        <w:rPr>
          <w:b/>
          <w:u w:val="single"/>
        </w:rPr>
        <w:t xml:space="preserve">283058</w:t>
      </w:r>
    </w:p>
    <w:p>
      <w:r>
        <w:t xml:space="preserve">Ota mukavasti riskejä - Kristi Ross, tastytrade-yhtiön toinen toimitusjohtaja ja puheenjohtaja, sanoo, että laskelmoidut riskit ovat... https://t.co/jvf13CuOgV</w:t>
      </w:r>
    </w:p>
    <w:p>
      <w:r>
        <w:rPr>
          <w:b/>
          <w:u w:val="single"/>
        </w:rPr>
        <w:t xml:space="preserve">283059</w:t>
      </w:r>
    </w:p>
    <w:p>
      <w:r>
        <w:t xml:space="preserve">Keskustele perheenjäsentesi kanssa vaaroista, joita liittyy reseptilääkkeiden käyttämiseen muihin kuin lääkinnällisiin tarkoituksiin. https://t.co/LMyW9kiKOd.</w:t>
      </w:r>
    </w:p>
    <w:p>
      <w:r>
        <w:rPr>
          <w:b/>
          <w:u w:val="single"/>
        </w:rPr>
        <w:t xml:space="preserve">283060</w:t>
      </w:r>
    </w:p>
    <w:p>
      <w:r>
        <w:t xml:space="preserve">UUTISIA: Kevään yksipäiväiseen Sacred Enneagram -työpajaan - 6. toukokuuta 2017. Rekisteröidy nyt---&amp;gt; https://t.co/LyRoYkq4T1</w:t>
      </w:r>
    </w:p>
    <w:p>
      <w:r>
        <w:rPr>
          <w:b/>
          <w:u w:val="single"/>
        </w:rPr>
        <w:t xml:space="preserve">283061</w:t>
      </w:r>
    </w:p>
    <w:p>
      <w:r>
        <w:t xml:space="preserve">Honda merkit varastossa 🙌 #TypeR #JsRacing</w:t>
        <w:br/>
        <w:t xml:space="preserve">https://t.co/oFsZWxEPJf tai lähetä meille DM!</w:t>
        <w:br/>
        <w:t xml:space="preserve"> Seuraa meitä Facebookissa! 👍... https://t.co/5XQBBoHXzH</w:t>
      </w:r>
    </w:p>
    <w:p>
      <w:r>
        <w:rPr>
          <w:b/>
          <w:u w:val="single"/>
        </w:rPr>
        <w:t xml:space="preserve">283062</w:t>
      </w:r>
    </w:p>
    <w:p>
      <w:r>
        <w:t xml:space="preserve">#Lit 📷:</w:t>
        <w:t xml:space="preserve">@andrejthomas #AndreTheBlogger</w:t>
        <w:br/>
        <w:t xml:space="preserve">4/8 #EgansBar Opening for @kingofmarco x @underdogcentral Tuscaloosa,AL... https://t.co/GV7GYb1ZEm</w:t>
      </w:r>
    </w:p>
    <w:p>
      <w:r>
        <w:rPr>
          <w:b/>
          <w:u w:val="single"/>
        </w:rPr>
        <w:t xml:space="preserve">283063</w:t>
      </w:r>
    </w:p>
    <w:p>
      <w:r>
        <w:t xml:space="preserve">.miten Liv keräsi Abbeyn kun luuli olevansa vapaa lähtemään: "Olet sekaantunut väärään gladiaattoriin" #Skandaali #TGIT https://t.co/ylt6P6GVUA</w:t>
      </w:r>
    </w:p>
    <w:p>
      <w:r>
        <w:rPr>
          <w:b/>
          <w:u w:val="single"/>
        </w:rPr>
        <w:t xml:space="preserve">283064</w:t>
      </w:r>
    </w:p>
    <w:p>
      <w:r>
        <w:t xml:space="preserve">Sain palkkion: https://t.co/ildWR9jcNv #Androidgames #Gameinsight #Androidpelit #Android</w:t>
      </w:r>
    </w:p>
    <w:p>
      <w:r>
        <w:rPr>
          <w:b/>
          <w:u w:val="single"/>
        </w:rPr>
        <w:t xml:space="preserve">283065</w:t>
      </w:r>
    </w:p>
    <w:p>
      <w:r>
        <w:t xml:space="preserve">Kaunista Cortenia baarin verhoiluun @alchemillaresto #brandnewrestaurant #michelinguide #nottsfood https://t.co/TqXjzWMzbu</w:t>
      </w:r>
    </w:p>
    <w:p>
      <w:r>
        <w:rPr>
          <w:b/>
          <w:u w:val="single"/>
        </w:rPr>
        <w:t xml:space="preserve">283066</w:t>
      </w:r>
    </w:p>
    <w:p>
      <w:r>
        <w:t xml:space="preserve">@pubmentalhealth Potilaamme saavat vähemmän hoitoa kuin ihmiset ilman mielenterveysongelmia. Varastetut vuodet. #raidnetwork https://t.co/l2quw8jekq</w:t>
      </w:r>
    </w:p>
    <w:p>
      <w:r>
        <w:rPr>
          <w:b/>
          <w:u w:val="single"/>
        </w:rPr>
        <w:t xml:space="preserve">283067</w:t>
      </w:r>
    </w:p>
    <w:p>
      <w:r>
        <w:t xml:space="preserve">Näkikö kukaan sateenkaarta tänä aamuna!?!!</w:t>
        <w:br/>
        <w:t xml:space="preserve">Kevään viimeisen leiripäivän aloitus sateenkaarella! 🌈🌈🌈🌈... https://t.co/mmKJbLe2WD</w:t>
      </w:r>
    </w:p>
    <w:p>
      <w:r>
        <w:rPr>
          <w:b/>
          <w:u w:val="single"/>
        </w:rPr>
        <w:t xml:space="preserve">283068</w:t>
      </w:r>
    </w:p>
    <w:p>
      <w:r>
        <w:t xml:space="preserve">Meillä on vielä @Tommyatthefarm kirjoja saatavilla. Parempi kuin suklaa #pääsiäisherkku pikkulapsille.</w:t>
      </w:r>
    </w:p>
    <w:p>
      <w:r>
        <w:rPr>
          <w:b/>
          <w:u w:val="single"/>
        </w:rPr>
        <w:t xml:space="preserve">283069</w:t>
      </w:r>
    </w:p>
    <w:p>
      <w:r>
        <w:t xml:space="preserve">Tropicalisima.fm Oldies Michael Jackson - P.Y.T. (Pretty Young Thing) Visitenos https://t.co/FgogmxPQot</w:t>
      </w:r>
    </w:p>
    <w:p>
      <w:r>
        <w:rPr>
          <w:b/>
          <w:u w:val="single"/>
        </w:rPr>
        <w:t xml:space="preserve">283070</w:t>
      </w:r>
    </w:p>
    <w:p>
      <w:r>
        <w:t xml:space="preserve">Eniten epäuskoa venytti se, että tyttö käytti syömäpuikkoja tehokkaammin kuin minä osaan heti.</w:t>
      </w:r>
    </w:p>
    <w:p>
      <w:r>
        <w:rPr>
          <w:b/>
          <w:u w:val="single"/>
        </w:rPr>
        <w:t xml:space="preserve">283071</w:t>
      </w:r>
    </w:p>
    <w:p>
      <w:r>
        <w:t xml:space="preserve">Ikea Knubbig 8-1/4" Globe Shaped Green Leaf pöytävalaisin AS-IS Ei laatikkoa https://t.co/yxlqc0Bg9i https://t.co/rHLRd1UByX</w:t>
      </w:r>
    </w:p>
    <w:p>
      <w:r>
        <w:rPr>
          <w:b/>
          <w:u w:val="single"/>
        </w:rPr>
        <w:t xml:space="preserve">283072</w:t>
      </w:r>
    </w:p>
    <w:p>
      <w:r>
        <w:t xml:space="preserve">MT @simple0servant: https://t.co/VslR82ojrY #RenewUS #PJNET</w:t>
      </w:r>
    </w:p>
    <w:p>
      <w:r>
        <w:rPr>
          <w:b/>
          <w:u w:val="single"/>
        </w:rPr>
        <w:t xml:space="preserve">283073</w:t>
      </w:r>
    </w:p>
    <w:p>
      <w:r>
        <w:t xml:space="preserve">"Minä tunnen hänet. Hän on se nätti valkoinen poika." Älä koskaan lakkaa puhumasta minusta nätinä. Lmao, egoni ei tule koskaan olemaan tyytyväinen.</w:t>
      </w:r>
    </w:p>
    <w:p>
      <w:r>
        <w:rPr>
          <w:b/>
          <w:u w:val="single"/>
        </w:rPr>
        <w:t xml:space="preserve">283074</w:t>
      </w:r>
    </w:p>
    <w:p>
      <w:r>
        <w:t xml:space="preserve">@Redboy_Official @NdegwaJohnson @kennyelder2 @ItsMainaKageni @AggyMsupa hello red boy #MainaAndKingangi</w:t>
      </w:r>
    </w:p>
    <w:p>
      <w:r>
        <w:rPr>
          <w:b/>
          <w:u w:val="single"/>
        </w:rPr>
        <w:t xml:space="preserve">283075</w:t>
      </w:r>
    </w:p>
    <w:p>
      <w:r>
        <w:t xml:space="preserve">@SenatorCollins Mainen äänestäjät muistavat. #NoGorsuch kunnes #TrumpRussiaCollusion tutkitaan. https://t.co/bPyRuliAeg</w:t>
      </w:r>
    </w:p>
    <w:p>
      <w:r>
        <w:rPr>
          <w:b/>
          <w:u w:val="single"/>
        </w:rPr>
        <w:t xml:space="preserve">283076</w:t>
      </w:r>
    </w:p>
    <w:p>
      <w:r>
        <w:t xml:space="preserve">"Miehellä, jolla ei ole mielikuvitusta, ei ole siipiä."</w:t>
        <w:br/>
        <w:t xml:space="preserve"> Kiitos siivistäni. HBDMHM https://t.co/ZOQn3XDc7W</w:t>
      </w:r>
    </w:p>
    <w:p>
      <w:r>
        <w:rPr>
          <w:b/>
          <w:u w:val="single"/>
        </w:rPr>
        <w:t xml:space="preserve">283077</w:t>
      </w:r>
    </w:p>
    <w:p>
      <w:r>
        <w:t xml:space="preserve">12 ihmistä seurasi minua ja 10 ihmistä jätti seuraamiseni // automaattisesti tarkistettu https://t.co/iXsuK5hZfw.</w:t>
      </w:r>
    </w:p>
    <w:p>
      <w:r>
        <w:rPr>
          <w:b/>
          <w:u w:val="single"/>
        </w:rPr>
        <w:t xml:space="preserve">283078</w:t>
      </w:r>
    </w:p>
    <w:p>
      <w:r>
        <w:t xml:space="preserve">OAKLAND RAIDERS 2007 UD PREMIER HOBBY FOOTBALL 1BOX BREAK LIVE #132 https://t.co/tpxqVAOcbZ https://t.co/AG56uux5cZ</w:t>
      </w:r>
    </w:p>
    <w:p>
      <w:r>
        <w:rPr>
          <w:b/>
          <w:u w:val="single"/>
        </w:rPr>
        <w:t xml:space="preserve">283079</w:t>
      </w:r>
    </w:p>
    <w:p>
      <w:r>
        <w:t xml:space="preserve">@DustyofPodunk @VoyagerGames @indieviewpod @IndieGameNews1 @retroprincess1 @Pixel_Girl_ @MrCraiggy @Pink_Monster0 @lardteamaker Löysin myös tämän artikkelin/blogikirjoituksen, joka saattaa kiinnostaa sinua: https://t.co/aPjmZsn4hJ</w:t>
      </w:r>
    </w:p>
    <w:p>
      <w:r>
        <w:rPr>
          <w:b/>
          <w:u w:val="single"/>
        </w:rPr>
        <w:t xml:space="preserve">283080</w:t>
      </w:r>
    </w:p>
    <w:p>
      <w:r>
        <w:t xml:space="preserve">@12swaroop UUSI TEHTÄVÄ AVATTU: Pura OnePlus-slogan ja voita 1 Cr #OneCroreOnePlus https://t.co/fbMKG7Nw51</w:t>
      </w:r>
    </w:p>
    <w:p>
      <w:r>
        <w:rPr>
          <w:b/>
          <w:u w:val="single"/>
        </w:rPr>
        <w:t xml:space="preserve">283081</w:t>
      </w:r>
    </w:p>
    <w:p>
      <w:r>
        <w:t xml:space="preserve">Minun pitäisi ottaa 5 minuuttia ylimääräistä lounastaukoa sen vuoksi, että joudun työskentelemään näin kauniina päivänä.</w:t>
      </w:r>
    </w:p>
    <w:p>
      <w:r>
        <w:rPr>
          <w:b/>
          <w:u w:val="single"/>
        </w:rPr>
        <w:t xml:space="preserve">283082</w:t>
      </w:r>
    </w:p>
    <w:p>
      <w:r>
        <w:t xml:space="preserve">@MYANC @SAPresident @_cosatu VANHA MIES SYYTTÄÄ KAAOSIA! LIITTO ON TEKOPYHÄ, KOSKA EMME OLE KAIKKI TASA-ARVOISIA...</w:t>
      </w:r>
    </w:p>
    <w:p>
      <w:r>
        <w:rPr>
          <w:b/>
          <w:u w:val="single"/>
        </w:rPr>
        <w:t xml:space="preserve">283083</w:t>
      </w:r>
    </w:p>
    <w:p>
      <w:r>
        <w:t xml:space="preserve">Jos minulla olisi yksi heikkous, se olisi seuranta. Joten kun näen muiden ihmisten jatkavan jotain, he aloittavat... Olen yllättynyt.</w:t>
      </w:r>
    </w:p>
    <w:p>
      <w:r>
        <w:rPr>
          <w:b/>
          <w:u w:val="single"/>
        </w:rPr>
        <w:t xml:space="preserve">283084</w:t>
      </w:r>
    </w:p>
    <w:p>
      <w:r>
        <w:t xml:space="preserve">Selen Tosun - CC Speech #7 - "5 mielenkiintoista faktaa, joita et tiennyt työhaastatteluista": https://t.co/PfziTxZxVH via @YouTube</w:t>
      </w:r>
    </w:p>
    <w:p>
      <w:r>
        <w:rPr>
          <w:b/>
          <w:u w:val="single"/>
        </w:rPr>
        <w:t xml:space="preserve">283085</w:t>
      </w:r>
    </w:p>
    <w:p>
      <w:r>
        <w:t xml:space="preserve">Minulla oli viime viikolla 0 tehtävää ja tällä viikolla 4 tehtävää, mukaan lukien 10-sivuinen paperi... miksi professorit tekevät näin?!??</w:t>
      </w:r>
    </w:p>
    <w:p>
      <w:r>
        <w:rPr>
          <w:b/>
          <w:u w:val="single"/>
        </w:rPr>
        <w:t xml:space="preserve">283086</w:t>
      </w:r>
    </w:p>
    <w:p>
      <w:r>
        <w:t xml:space="preserve">TÄNÄ PÄIVÄNÄ 5. huhtikuuta 1916 Pádraig Pearse kielsi Eoin... https://t.co/zPEkuokLny...</w:t>
      </w:r>
    </w:p>
    <w:p>
      <w:r>
        <w:rPr>
          <w:b/>
          <w:u w:val="single"/>
        </w:rPr>
        <w:t xml:space="preserve">283087</w:t>
      </w:r>
    </w:p>
    <w:p>
      <w:r>
        <w:t xml:space="preserve">@lala_cox Jos haluat olla positiivinen, 1/4/15 Leicester oli vielä 6 pisteen päässä turvallisuudesta. Boro liigaan ensi vuonna!</w:t>
      </w:r>
    </w:p>
    <w:p>
      <w:r>
        <w:rPr>
          <w:b/>
          <w:u w:val="single"/>
        </w:rPr>
        <w:t xml:space="preserve">283088</w:t>
      </w:r>
    </w:p>
    <w:p>
      <w:r>
        <w:t xml:space="preserve">Liity seuraamme Crossroads, Marketplace, ja Koillis ILMAINEN Viini, 1-4pm joka lauantai! Voit tarkastella luetteloa... https://t.co/H01HWFzRuv...</w:t>
      </w:r>
    </w:p>
    <w:p>
      <w:r>
        <w:rPr>
          <w:b/>
          <w:u w:val="single"/>
        </w:rPr>
        <w:t xml:space="preserve">283089</w:t>
      </w:r>
    </w:p>
    <w:p>
      <w:r>
        <w:t xml:space="preserve">@12inchskinz hei olen mark,Haluan lisätä logoni Serato control vinyylien, se on mahdollista?Plz lähettää minulle henkilökohtaisia viestejä kiitos terveisiä mark.</w:t>
      </w:r>
    </w:p>
    <w:p>
      <w:r>
        <w:rPr>
          <w:b/>
          <w:u w:val="single"/>
        </w:rPr>
        <w:t xml:space="preserve">283090</w:t>
      </w:r>
    </w:p>
    <w:p>
      <w:r>
        <w:t xml:space="preserve">Samson antoi minun jopa laittaa hänelle aurinkolasit! Tässä hän on @pawswithacause laukussa! #blogpawschat https://t.co/K5PA2PhFyg</w:t>
      </w:r>
    </w:p>
    <w:p>
      <w:r>
        <w:rPr>
          <w:b/>
          <w:u w:val="single"/>
        </w:rPr>
        <w:t xml:space="preserve">283091</w:t>
      </w:r>
    </w:p>
    <w:p>
      <w:r>
        <w:t xml:space="preserve">Chapter by Chapter Blog Tours auttaa mainostarpeissasi! Varaa nyt! https://t.co/2a2xM9RPOw @chapterxchapter https://t.co/cyybDWk1fX</w:t>
      </w:r>
    </w:p>
    <w:p>
      <w:r>
        <w:rPr>
          <w:b/>
          <w:u w:val="single"/>
        </w:rPr>
        <w:t xml:space="preserve">283092</w:t>
      </w:r>
    </w:p>
    <w:p>
      <w:r>
        <w:t xml:space="preserve">ISIS-muslimi otettu kiinni . . . Detroitissa . . . Kranaatinheittimen ja kranaattien kanssa! - https://t.co/kaULbD3Uu2 via @Shareaholic</w:t>
      </w:r>
    </w:p>
    <w:p>
      <w:r>
        <w:rPr>
          <w:b/>
          <w:u w:val="single"/>
        </w:rPr>
        <w:t xml:space="preserve">283093</w:t>
      </w:r>
    </w:p>
    <w:p>
      <w:r>
        <w:t xml:space="preserve">The Walking Dead -nahkatakki https://t.co/e9vzKXo8Zb via @eBay #MyBestEverDecision St. Petersburg Jenna Lyons Trea Turner Sen. Coons</w:t>
      </w:r>
    </w:p>
    <w:p>
      <w:r>
        <w:rPr>
          <w:b/>
          <w:u w:val="single"/>
        </w:rPr>
        <w:t xml:space="preserve">283094</w:t>
      </w:r>
    </w:p>
    <w:p>
      <w:r>
        <w:t xml:space="preserve">regrann from boss_kitchen - I SHOW LOVE TO EVERYONE... NYT JOS NÄYTÄT ERILAISTA JA MUUTAT..... https://t.co/uhfMm0A1cm https://t.co/uhfMm0A1cm</w:t>
      </w:r>
    </w:p>
    <w:p>
      <w:r>
        <w:rPr>
          <w:b/>
          <w:u w:val="single"/>
        </w:rPr>
        <w:t xml:space="preserve">283095</w:t>
      </w:r>
    </w:p>
    <w:p>
      <w:r>
        <w:t xml:space="preserve">Hälytys: @LouMetroES @LMPD on antanut "kultaisen hälytyksen" #Louisvilleen. Katso alla. Jos näet hänet tai tiedät jotain, soita 911 tai 574-LMPD. https://t.co/yQ1p84VmHi.</w:t>
      </w:r>
    </w:p>
    <w:p>
      <w:r>
        <w:rPr>
          <w:b/>
          <w:u w:val="single"/>
        </w:rPr>
        <w:t xml:space="preserve">283096</w:t>
      </w:r>
    </w:p>
    <w:p>
      <w:r>
        <w:t xml:space="preserve">@samanthajgross Mikä nolostuttavan säälittävä "tarina". Uskomatonta, että entinen hyvämaineinen lehti vajoaa näin alas raportoimalla tällaista propagandaa. #osborne #ubered</w:t>
      </w:r>
    </w:p>
    <w:p>
      <w:r>
        <w:rPr>
          <w:b/>
          <w:u w:val="single"/>
        </w:rPr>
        <w:t xml:space="preserve">283097</w:t>
      </w:r>
    </w:p>
    <w:p>
      <w:r>
        <w:t xml:space="preserve">@mixtapechic Ajattelin samaa asiaa, kunnes katsoin ja lapsiani ja ihmettelin, mitä olisin tehnyt tai tehnyt, jos se olisi ollut minun lapseni, jota kaasutettiin...</w:t>
      </w:r>
    </w:p>
    <w:p>
      <w:r>
        <w:rPr>
          <w:b/>
          <w:u w:val="single"/>
        </w:rPr>
        <w:t xml:space="preserve">283098</w:t>
      </w:r>
    </w:p>
    <w:p>
      <w:r>
        <w:t xml:space="preserve">Etuovi on auki, eikä valoja ole päällä. Hän tulee sisään ja näen, että avaamme oven klo 4. Hän hermostuu ja sanoo: "Ovi oli auki".</w:t>
      </w:r>
    </w:p>
    <w:p>
      <w:r>
        <w:rPr>
          <w:b/>
          <w:u w:val="single"/>
        </w:rPr>
        <w:t xml:space="preserve">283099</w:t>
      </w:r>
    </w:p>
    <w:p>
      <w:r>
        <w:t xml:space="preserve">@ReadTheSyllabus @AcerbicAcademic Minulla on aina ryhmätoverit tekemässä henkilökohtaisia arviointeja ja jakamassa tehtäviä. Jos joku ei hoida tehtäviään, tiedän sen. Jokainen henkilö saa erillisen arvosanan.</w:t>
      </w:r>
    </w:p>
    <w:p>
      <w:r>
        <w:rPr>
          <w:b/>
          <w:u w:val="single"/>
        </w:rPr>
        <w:t xml:space="preserve">283100</w:t>
      </w:r>
    </w:p>
    <w:p>
      <w:r>
        <w:t xml:space="preserve">#Goa on yksi Intian erittäin houkuttelevista ja romanttisista kohteista. https://t.co/78STw1UNSv</w:t>
        <w:br/>
        <w:t xml:space="preserve">#GoaTour #GoaHolidays2017 #GoaTripsIndia https://t.co/kdMlPY6wDY</w:t>
      </w:r>
    </w:p>
    <w:p>
      <w:r>
        <w:rPr>
          <w:b/>
          <w:u w:val="single"/>
        </w:rPr>
        <w:t xml:space="preserve">283101</w:t>
      </w:r>
    </w:p>
    <w:p>
      <w:r>
        <w:t xml:space="preserve">Poliisi ahdistelee miestäni, koska hän on musta pantteri ja Proud Boys. Koska sinä väheksyt muiden kokemuksia, niin sinun kokemuksesi on mitätön. https://t.co/yHXeNbSiDW.</w:t>
      </w:r>
    </w:p>
    <w:p>
      <w:r>
        <w:rPr>
          <w:b/>
          <w:u w:val="single"/>
        </w:rPr>
        <w:t xml:space="preserve">283102</w:t>
      </w:r>
    </w:p>
    <w:p>
      <w:r>
        <w:t xml:space="preserve">Nämä #KeittiöRemontti-ideat helpottavat elämääsi huomattavasti vuonna 2017. https://t.co/yNWucY7cSo #KeittiöRemontti #SuunnitteluRakentaminenRemontti https://t.co/hIE3xj9uHU</w:t>
      </w:r>
    </w:p>
    <w:p>
      <w:r>
        <w:rPr>
          <w:b/>
          <w:u w:val="single"/>
        </w:rPr>
        <w:t xml:space="preserve">283103</w:t>
      </w:r>
    </w:p>
    <w:p>
      <w:r>
        <w:t xml:space="preserve">Ilmainen värikonsultaationi @DunnEdwardsin kanssa oli niin hauskaa ja hyödyllistä! Hanki omasi ilmaiseksi sekä ilmainen maali täältä https://t.co/wr4bhfxeNT https://t.co/UdzQNk4wzF https://t.co/UdzQNk4wzF</w:t>
      </w:r>
    </w:p>
    <w:p>
      <w:r>
        <w:rPr>
          <w:b/>
          <w:u w:val="single"/>
        </w:rPr>
        <w:t xml:space="preserve">283104</w:t>
      </w:r>
    </w:p>
    <w:p>
      <w:r>
        <w:t xml:space="preserve">@WatchComet Olisi siistiä, jos sinulla olisi sovellus puhelimille ja tableteille sen sijaan, että käyttäisit selainta....</w:t>
      </w:r>
    </w:p>
    <w:p>
      <w:r>
        <w:rPr>
          <w:b/>
          <w:u w:val="single"/>
        </w:rPr>
        <w:t xml:space="preserve">283105</w:t>
      </w:r>
    </w:p>
    <w:p>
      <w:r>
        <w:t xml:space="preserve">@Twitch_Nontons Mielestäni hän on erittäin hauska. Minua vain ärsyttää, miten kömpelö hän tuntuu. Ihan vaan jotain animaatioita ja heittopisteitä. #JustDoge</w:t>
      </w:r>
    </w:p>
    <w:p>
      <w:r>
        <w:rPr>
          <w:b/>
          <w:u w:val="single"/>
        </w:rPr>
        <w:t xml:space="preserve">283106</w:t>
      </w:r>
    </w:p>
    <w:p>
      <w:r>
        <w:t xml:space="preserve">Mitä roskiksessasi piilee?  @susannareid100 selvittää #SaveMoneyGoodFood https://t.co/PNl8TgPXYb https://t.co/PNl8TgPXYb</w:t>
      </w:r>
    </w:p>
    <w:p>
      <w:r>
        <w:rPr>
          <w:b/>
          <w:u w:val="single"/>
        </w:rPr>
        <w:t xml:space="preserve">283107</w:t>
      </w:r>
    </w:p>
    <w:p>
      <w:r>
        <w:t xml:space="preserve">@CocoPazzo Valitettavasti tämä käytös on tuttua monissa maissa. Tässä ei jää jäljelle mitään teeskentelyä moraalisesta johtajuudesta tai edustamisesta enemmän kuin oman edun tavoittelusta.</w:t>
      </w:r>
    </w:p>
    <w:p>
      <w:r>
        <w:rPr>
          <w:b/>
          <w:u w:val="single"/>
        </w:rPr>
        <w:t xml:space="preserve">283108</w:t>
      </w:r>
    </w:p>
    <w:p>
      <w:r>
        <w:t xml:space="preserve">Kevätloma on vihdoin täällä. Arvaa mitä aion tehdä? Jep, paljon kirjoittamista. #runous #amwriting #CampNaNoWriMo</w:t>
      </w:r>
    </w:p>
    <w:p>
      <w:r>
        <w:rPr>
          <w:b/>
          <w:u w:val="single"/>
        </w:rPr>
        <w:t xml:space="preserve">283109</w:t>
      </w:r>
    </w:p>
    <w:p>
      <w:r>
        <w:t xml:space="preserve">#GeminiTT AS515BLU-LT-PK $1500 kukin (käteinen/linx alas $1800) ILMAINEN jalusta, mikrofoni, kaukosäädin. #EasterSaleAtSteves päättyy 13. huhtikuuta. https://t.co/eqWMBy9vat.</w:t>
      </w:r>
    </w:p>
    <w:p>
      <w:r>
        <w:rPr>
          <w:b/>
          <w:u w:val="single"/>
        </w:rPr>
        <w:t xml:space="preserve">283110</w:t>
      </w:r>
    </w:p>
    <w:p>
      <w:r>
        <w:t xml:space="preserve">@MirrorFootball @andydunnmirror FA:lla ei ole munaa ottaa kantaa tähän ,se lakaistaan maton alle kuten tavallista .</w:t>
      </w:r>
    </w:p>
    <w:p>
      <w:r>
        <w:rPr>
          <w:b/>
          <w:u w:val="single"/>
        </w:rPr>
        <w:t xml:space="preserve">283111</w:t>
      </w:r>
    </w:p>
    <w:p>
      <w:r>
        <w:t xml:space="preserve">#Velvet #EXID 엘리</w:t>
        <w:br/>
        <w:t xml:space="preserve">#LE's solo!!!</w:t>
        <w:t xml:space="preserve">(And it's Unqualified for broadcasting lol)</w:t>
        <w:br/>
        <w:t xml:space="preserve">https://t.co/MCLYO2oWxJ.... https://t.co/7JOM6DtZ7Q</w:t>
      </w:r>
    </w:p>
    <w:p>
      <w:r>
        <w:rPr>
          <w:b/>
          <w:u w:val="single"/>
        </w:rPr>
        <w:t xml:space="preserve">283112</w:t>
      </w:r>
    </w:p>
    <w:p>
      <w:r>
        <w:t xml:space="preserve">@nerdibird taas? Kannattaa mennä lisärakennukseen, niin kaikki siistimmät jutut ovat lähellä. Tai jonnekin halpaan paikkaan, sinun valintasi kai...</w:t>
      </w:r>
    </w:p>
    <w:p>
      <w:r>
        <w:rPr>
          <w:b/>
          <w:u w:val="single"/>
        </w:rPr>
        <w:t xml:space="preserve">283113</w:t>
      </w:r>
    </w:p>
    <w:p>
      <w:r>
        <w:t xml:space="preserve">Löytyi transponderi etana!</w:t>
        <w:br/>
        <w:t xml:space="preserve">Luffy kamppailee selvitäkseen veljensä kuolemasta.</w:t>
        <w:br/>
        <w:t xml:space="preserve">https://t.co/xLbUP3LepK https://t.co/JWEQI2tooi https://t.co/JWEQI2tooi</w:t>
      </w:r>
    </w:p>
    <w:p>
      <w:r>
        <w:rPr>
          <w:b/>
          <w:u w:val="single"/>
        </w:rPr>
        <w:t xml:space="preserve">283114</w:t>
      </w:r>
    </w:p>
    <w:p>
      <w:r>
        <w:t xml:space="preserve">Kristen Probyn EASY MAGIC on LIVE!! https://t.co/XwCaQwWpMW https://t.co/oH7j0z37mo https://t.co/5Yi7LAaTcy https://t.co/CSjW3KnVfj</w:t>
      </w:r>
    </w:p>
    <w:p>
      <w:r>
        <w:rPr>
          <w:b/>
          <w:u w:val="single"/>
        </w:rPr>
        <w:t xml:space="preserve">283115</w:t>
      </w:r>
    </w:p>
    <w:p>
      <w:r>
        <w:t xml:space="preserve">@sunandavashisht Jos tiedät jo, miksi jotkut länsimaisen koulutuksen saaneet muslimiammattilaiset radikalisoituvat, voit ohittaa tämän https://t.co/mLVwRPURL3.</w:t>
      </w:r>
    </w:p>
    <w:p>
      <w:r>
        <w:rPr>
          <w:b/>
          <w:u w:val="single"/>
        </w:rPr>
        <w:t xml:space="preserve">283116</w:t>
      </w:r>
    </w:p>
    <w:p>
      <w:r>
        <w:t xml:space="preserve">@RogerJStoneJr @billmaher Luulen, että bernien kannattaja ja totuuden kertominen tekee minusta venäläisen trollin! Amerikka ei osta tätä "valeuutista" !!!!.</w:t>
      </w:r>
    </w:p>
    <w:p>
      <w:r>
        <w:rPr>
          <w:b/>
          <w:u w:val="single"/>
        </w:rPr>
        <w:t xml:space="preserve">283117</w:t>
      </w:r>
    </w:p>
    <w:p>
      <w:r>
        <w:t xml:space="preserve">@Scavino45 @POTUS @realDonaldTrump @StateDept Melly hän suojelee ihmisiä tuossa maassa pysäyttämällä armeijan.</w:t>
      </w:r>
    </w:p>
    <w:p>
      <w:r>
        <w:rPr>
          <w:b/>
          <w:u w:val="single"/>
        </w:rPr>
        <w:t xml:space="preserve">283118</w:t>
      </w:r>
    </w:p>
    <w:p>
      <w:r>
        <w:t xml:space="preserve">#PostModernissa aikakaudessa - on useimmiten #MethodtotheMadness</w:t>
        <w:br/>
        <w:t xml:space="preserve">#TheQuestionRemains - onko hulluus #MeanstoYourEnds vai lopetetaanko keinot?</w:t>
      </w:r>
    </w:p>
    <w:p>
      <w:r>
        <w:rPr>
          <w:b/>
          <w:u w:val="single"/>
        </w:rPr>
        <w:t xml:space="preserve">283119</w:t>
      </w:r>
    </w:p>
    <w:p>
      <w:r>
        <w:t xml:space="preserve">[Portage Park] Lapras (M) (IV: 75%) 04:57:52AM asti osoitteessa 5720 W Eddy St https://t.co/cXjiNFhCZ3 https://t.co/mezvFcymH2 https://t.co/mezvFcymH2</w:t>
      </w:r>
    </w:p>
    <w:p>
      <w:r>
        <w:rPr>
          <w:b/>
          <w:u w:val="single"/>
        </w:rPr>
        <w:t xml:space="preserve">283120</w:t>
      </w:r>
    </w:p>
    <w:p>
      <w:r>
        <w:t xml:space="preserve">Ohio Dreams Campin SLIP N Fly -vesiliukumäessä uimarit lentävät ilmaan virusvideolla, joka on ihastuttanut... https://t.co/wTd5wl17NA ....</w:t>
      </w:r>
    </w:p>
    <w:p>
      <w:r>
        <w:rPr>
          <w:b/>
          <w:u w:val="single"/>
        </w:rPr>
        <w:t xml:space="preserve">283121</w:t>
      </w:r>
    </w:p>
    <w:p>
      <w:r>
        <w:t xml:space="preserve">Vain hieman yli kaksi viikkoa siihen, kun @julytalk laittaa pois vielä yhden mielen räjäyttävän show @GeorgeStLive. Ei voi. Wait.</w:t>
      </w:r>
    </w:p>
    <w:p>
      <w:r>
        <w:rPr>
          <w:b/>
          <w:u w:val="single"/>
        </w:rPr>
        <w:t xml:space="preserve">283122</w:t>
      </w:r>
    </w:p>
    <w:p>
      <w:r>
        <w:t xml:space="preserve">@KenHaley2 @TheYoungTurks @YouTube Mikä on tämä vallankaappaus, josta puhut? P.S. Jos luit sen Breitbartista, se ei ole totta.</w:t>
      </w:r>
    </w:p>
    <w:p>
      <w:r>
        <w:rPr>
          <w:b/>
          <w:u w:val="single"/>
        </w:rPr>
        <w:t xml:space="preserve">283123</w:t>
      </w:r>
    </w:p>
    <w:p>
      <w:r>
        <w:t xml:space="preserve">Tule luokseni yön tunteina</w:t>
        <w:br/>
        <w:t xml:space="preserve">Odotan sinua Olen yli 400 vuotta vanha, en tarvitse rakkautta. *näkee Alecin* PITÄÄ YKSINÄINEN POIKA Alec on tulevaisuuteni</w:t>
      </w:r>
    </w:p>
    <w:p>
      <w:r>
        <w:rPr>
          <w:b/>
          <w:u w:val="single"/>
        </w:rPr>
        <w:t xml:space="preserve">283124</w:t>
      </w:r>
    </w:p>
    <w:p>
      <w:r>
        <w:t xml:space="preserve">Meillä on hyvin hauras joukkue, joka puhaltaa välillä kuumaa ja välillä kylmää. Olemme kamppailleet johdonmukaisuudesta koko kauden riippumatta siitä, kuka on ollut johdossa.</w:t>
      </w:r>
    </w:p>
    <w:p>
      <w:r>
        <w:rPr>
          <w:b/>
          <w:u w:val="single"/>
        </w:rPr>
        <w:t xml:space="preserve">283125</w:t>
      </w:r>
    </w:p>
    <w:p>
      <w:r>
        <w:t xml:space="preserve">Cristiano Ronaldo kehottaa Neymaria hylkäämään Manchester Unitedin https://t.co/Y1tia7H8QW https://t.co/1DSpjqzYam https://t.co/1DSpjqzYam</w:t>
      </w:r>
    </w:p>
    <w:p>
      <w:r>
        <w:rPr>
          <w:b/>
          <w:u w:val="single"/>
        </w:rPr>
        <w:t xml:space="preserve">283126</w:t>
      </w:r>
    </w:p>
    <w:p>
      <w:r>
        <w:t xml:space="preserve">Haluan lukea MY FAVORITE THING IS MONSTERS -kirjan, mutta se maksaa 22 dollaria digitaalisesta kopiosta tai 25 dollaria painetusta kopiosta (jonka saaminen tänne kestää 1-4 viikkoa).</w:t>
      </w:r>
    </w:p>
    <w:p>
      <w:r>
        <w:rPr>
          <w:b/>
          <w:u w:val="single"/>
        </w:rPr>
        <w:t xml:space="preserve">283127</w:t>
      </w:r>
    </w:p>
    <w:p>
      <w:r>
        <w:t xml:space="preserve">Uusi virka: "Robotit ja automatisointi tulevat valkokauluksiksi - mutta ne eivät ole täällä varastamassa työpaikkaasi vielä" https://t.co/BZ7qUjNkCv https://t.co/BZ7qUjNkCv</w:t>
      </w:r>
    </w:p>
    <w:p>
      <w:r>
        <w:rPr>
          <w:b/>
          <w:u w:val="single"/>
        </w:rPr>
        <w:t xml:space="preserve">283128</w:t>
      </w:r>
    </w:p>
    <w:p>
      <w:r>
        <w:t xml:space="preserve">Tämä on aika viihdyttävää kamaa - täällä on hyviä tarinoita. Jännittyneenä #WrestleManiaa varten! https://t.co/1lDlM57ghP</w:t>
      </w:r>
    </w:p>
    <w:p>
      <w:r>
        <w:rPr>
          <w:b/>
          <w:u w:val="single"/>
        </w:rPr>
        <w:t xml:space="preserve">283129</w:t>
      </w:r>
    </w:p>
    <w:p>
      <w:r>
        <w:t xml:space="preserve">@AMakarfi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283130</w:t>
      </w:r>
    </w:p>
    <w:p>
      <w:r>
        <w:t xml:space="preserve">Miksi emme voi tyytyä tynnyripommeihin, tyhjiöraketteihin, rypälepommeihin ja fosforiaseisiin? https://t.co/AOQg23q64l ...</w:t>
      </w:r>
    </w:p>
    <w:p>
      <w:r>
        <w:rPr>
          <w:b/>
          <w:u w:val="single"/>
        </w:rPr>
        <w:t xml:space="preserve">283131</w:t>
      </w:r>
    </w:p>
    <w:p>
      <w:r>
        <w:t xml:space="preserve">Olin lumoutunut @sammangubat ja kuys froilan mash up (say you wont let go &amp;amp; the man who can't be move ) ang galing nun bigayan nila!</w:t>
      </w:r>
    </w:p>
    <w:p>
      <w:r>
        <w:rPr>
          <w:b/>
          <w:u w:val="single"/>
        </w:rPr>
        <w:t xml:space="preserve">283132</w:t>
      </w:r>
    </w:p>
    <w:p>
      <w:r>
        <w:t xml:space="preserve">@odiamh Joo ehdottomasti. Vain etu- ja sukunimi. Minulla on myös ryhmä Facebookissa. Rend 4. Se on ryhmä, jonka olen koonnut koko Koillis-Ohiolle...</w:t>
      </w:r>
    </w:p>
    <w:p>
      <w:r>
        <w:rPr>
          <w:b/>
          <w:u w:val="single"/>
        </w:rPr>
        <w:t xml:space="preserve">283133</w:t>
      </w:r>
    </w:p>
    <w:p>
      <w:r>
        <w:t xml:space="preserve">Fantastinen musiikkielämä, upeat ostosmahdollisuudet ja kunnioitettu grilliruoka: Tervetuloa Kansas Cityyn https://t.co/8cLUamvRRU https://t.co/pO4oe0s36J....</w:t>
      </w:r>
    </w:p>
    <w:p>
      <w:r>
        <w:rPr>
          <w:b/>
          <w:u w:val="single"/>
        </w:rPr>
        <w:t xml:space="preserve">283134</w:t>
      </w:r>
    </w:p>
    <w:p>
      <w:r>
        <w:t xml:space="preserve">Ram Jethmalani laskuttaa Arvind Kejriwalia 3,42 miljoonaa rupiaa kunnianloukkauskanteesta, AAP haluaa Delhin veronmaksajien maksavan https://t.co/4LXRQEvrw1</w:t>
      </w:r>
    </w:p>
    <w:p>
      <w:r>
        <w:rPr>
          <w:b/>
          <w:u w:val="single"/>
        </w:rPr>
        <w:t xml:space="preserve">283135</w:t>
      </w:r>
    </w:p>
    <w:p>
      <w:r>
        <w:t xml:space="preserve">Susan Rawlin (@IndianaUniv) käytännönläheinen puheenvuoro siitä, miten kehittää tietokoneen #räätälöityjä #interventioita #terveydenhuoltoon #SBM2017 @sbmdecisions</w:t>
      </w:r>
    </w:p>
    <w:p>
      <w:r>
        <w:rPr>
          <w:b/>
          <w:u w:val="single"/>
        </w:rPr>
        <w:t xml:space="preserve">283136</w:t>
      </w:r>
    </w:p>
    <w:p>
      <w:r>
        <w:t xml:space="preserve">Näin järjestät muistosi - Rakastan ajatusta muistolaatikon &amp;amp; meillä on paljon laatikoita varastossa https://t.co/1LphqYgxCq #storage https://t.co/bdGCLFIKeL</w:t>
      </w:r>
    </w:p>
    <w:p>
      <w:r>
        <w:rPr>
          <w:b/>
          <w:u w:val="single"/>
        </w:rPr>
        <w:t xml:space="preserve">283137</w:t>
      </w:r>
    </w:p>
    <w:p>
      <w:r>
        <w:t xml:space="preserve">:D Olimme iloisia saadessamme nämä upeat kuvat Stiggiltä, joka on yksi äskettäisen Ariat Buford -kilpailumme voittajista... https://t.co/oot1c3mZss</w:t>
      </w:r>
    </w:p>
    <w:p>
      <w:r>
        <w:rPr>
          <w:b/>
          <w:u w:val="single"/>
        </w:rPr>
        <w:t xml:space="preserve">283138</w:t>
      </w:r>
    </w:p>
    <w:p>
      <w:r>
        <w:t xml:space="preserve">Kaikki puhuvat tuplatribblestä. Se on Curry. Häntä ei haukuta tuollaisesta paskanjauhamisesta. LOL. #SuperStarTreatment</w:t>
      </w:r>
    </w:p>
    <w:p>
      <w:r>
        <w:rPr>
          <w:b/>
          <w:u w:val="single"/>
        </w:rPr>
        <w:t xml:space="preserve">283139</w:t>
      </w:r>
    </w:p>
    <w:p>
      <w:r>
        <w:t xml:space="preserve">@goingprorogue Mutta katso, mitä 112 000 dollarilla saa Toronton kaupungintalolla. Haluatko tuollaisia ihmisiä johtamaan yliopistoja, TTC:tä jne? #TOCouncil</w:t>
      </w:r>
    </w:p>
    <w:p>
      <w:r>
        <w:rPr>
          <w:b/>
          <w:u w:val="single"/>
        </w:rPr>
        <w:t xml:space="preserve">283140</w:t>
      </w:r>
    </w:p>
    <w:p>
      <w:r>
        <w:t xml:space="preserve">Queenslandissa on koulujen loma, miksi et hankkisi DJECO:n väritystoimintaa.</w:t>
        <w:br/>
        <w:t xml:space="preserve"> DJ9645 Perhonen... https://t.co/5ar9oksKMq</w:t>
      </w:r>
    </w:p>
    <w:p>
      <w:r>
        <w:rPr>
          <w:b/>
          <w:u w:val="single"/>
        </w:rPr>
        <w:t xml:space="preserve">283141</w:t>
      </w:r>
    </w:p>
    <w:p>
      <w:r>
        <w:t xml:space="preserve">@barbetta1 @DrDenaGrayson @Everett29811466 @LouiseMensch @Medium Todellakin. Antaa käsityksen prosessista, mutta olettaa, että Kushner voisi tehdä kaiken yksin.</w:t>
      </w:r>
    </w:p>
    <w:p>
      <w:r>
        <w:rPr>
          <w:b/>
          <w:u w:val="single"/>
        </w:rPr>
        <w:t xml:space="preserve">283142</w:t>
      </w:r>
    </w:p>
    <w:p>
      <w:r>
        <w:t xml:space="preserve">Vau! Katso näitä upeita lahjoja osoitteessa https://t.co/m0tTjYDnAU. Osallistuin juuri heidän arvontaan. @thoughtfullyco https://t.co/pE7nhHSO1y #giveaway</w:t>
      </w:r>
    </w:p>
    <w:p>
      <w:r>
        <w:rPr>
          <w:b/>
          <w:u w:val="single"/>
        </w:rPr>
        <w:t xml:space="preserve">283143</w:t>
      </w:r>
    </w:p>
    <w:p>
      <w:r>
        <w:t xml:space="preserve">Varaa aika nähdäksesi Lontoo ennennäkemättömällä tavalla #Chelsea Islandin kattopuutarhan huipulta. Lupaamme, että näkymä on sen arvoinen. https://t.co/00O1XZYFP7</w:t>
      </w:r>
    </w:p>
    <w:p>
      <w:r>
        <w:rPr>
          <w:b/>
          <w:u w:val="single"/>
        </w:rPr>
        <w:t xml:space="preserve">283144</w:t>
      </w:r>
    </w:p>
    <w:p>
      <w:r>
        <w:t xml:space="preserve">Aivan ensimmäinen huono asia, jota ajattelin, oli tämä. Nyt minun ei tarvitse tehdä sellaista heille. Meillä on voittaja! https://t.co/taLtT0kOdv</w:t>
      </w:r>
    </w:p>
    <w:p>
      <w:r>
        <w:rPr>
          <w:b/>
          <w:u w:val="single"/>
        </w:rPr>
        <w:t xml:space="preserve">283145</w:t>
      </w:r>
    </w:p>
    <w:p>
      <w:r>
        <w:t xml:space="preserve">@schoeman86 luokan tauko, voittaa 4 miestä ja ihana syöttö @Taylor14Danny con by ash Pearson 12-0</w:t>
      </w:r>
    </w:p>
    <w:p>
      <w:r>
        <w:rPr>
          <w:b/>
          <w:u w:val="single"/>
        </w:rPr>
        <w:t xml:space="preserve">283146</w:t>
      </w:r>
    </w:p>
    <w:p>
      <w:r>
        <w:t xml:space="preserve">Ferrero haluaa laajentua nimittämällä uuden toimitusjohtajan https://t.co/JQOt88y2lU via @WSJ</w:t>
      </w:r>
    </w:p>
    <w:p>
      <w:r>
        <w:rPr>
          <w:b/>
          <w:u w:val="single"/>
        </w:rPr>
        <w:t xml:space="preserve">283147</w:t>
      </w:r>
    </w:p>
    <w:p>
      <w:r>
        <w:t xml:space="preserve">VIIMEINEN PÄIVÄ SÄÄSTÄÄ 10%! / - Osta nyt, aikatauluta myöhemmin 2 lukitse säästöt! Viimeinen alennus syksyyn asti! https://t.co/D0fybrRBqm https://t.co/4pqYg9icfZ</w:t>
      </w:r>
    </w:p>
    <w:p>
      <w:r>
        <w:rPr>
          <w:b/>
          <w:u w:val="single"/>
        </w:rPr>
        <w:t xml:space="preserve">283148</w:t>
      </w:r>
    </w:p>
    <w:p>
      <w:r>
        <w:t xml:space="preserve">Cebun kauppiaat kehottavat sidosryhmiä rauhoittumaan - https://t.co/3AIe2i4Ysa https://t.co/BCyxzcQtWF #TeleTech</w:t>
      </w:r>
    </w:p>
    <w:p>
      <w:r>
        <w:rPr>
          <w:b/>
          <w:u w:val="single"/>
        </w:rPr>
        <w:t xml:space="preserve">283149</w:t>
      </w:r>
    </w:p>
    <w:p>
      <w:r>
        <w:t xml:space="preserve">Mahdotonta! He ovat aborttimyönteisiä! Vain silloin, kun on kyse naisen emättimen hallinnasta.  He eivät todellakaan välitä siitä, onko sikiö terve https://t.co/Zg76RBw5ZS</w:t>
      </w:r>
    </w:p>
    <w:p>
      <w:r>
        <w:rPr>
          <w:b/>
          <w:u w:val="single"/>
        </w:rPr>
        <w:t xml:space="preserve">283150</w:t>
      </w:r>
    </w:p>
    <w:p>
      <w:r>
        <w:t xml:space="preserve">@Katie_goodwin1 Pysäköin kirjaimellisesti aitaa vasten ja kävelin sisään ja näin neljä autoa ilman merkkejä :) :)</w:t>
      </w:r>
    </w:p>
    <w:p>
      <w:r>
        <w:rPr>
          <w:b/>
          <w:u w:val="single"/>
        </w:rPr>
        <w:t xml:space="preserve">283151</w:t>
      </w:r>
    </w:p>
    <w:p>
      <w:r>
        <w:t xml:space="preserve">"The 4 Habits of People with Strong Business Relationships" https://t.co/f1f19SmitH by @VaVaVirtual on @LinkedIn</w:t>
      </w:r>
    </w:p>
    <w:p>
      <w:r>
        <w:rPr>
          <w:b/>
          <w:u w:val="single"/>
        </w:rPr>
        <w:t xml:space="preserve">283152</w:t>
      </w:r>
    </w:p>
    <w:p>
      <w:r>
        <w:t xml:space="preserve">Vuodesta 2001 lähtien heroiinia väärinkäyttäneiden määrä on noin kolminkertaistunut... https://t.co/CSwfuVOS8H by #CNN via @c0nvey https://t.co/vHyyQ57Iq6 https://t.co/vHyyQ57Iq6</w:t>
      </w:r>
    </w:p>
    <w:p>
      <w:r>
        <w:rPr>
          <w:b/>
          <w:u w:val="single"/>
        </w:rPr>
        <w:t xml:space="preserve">283153</w:t>
      </w:r>
    </w:p>
    <w:p>
      <w:r>
        <w:t xml:space="preserve">Jos haluat eniten jotain, sinun on päästettävä irti ja luotettava siihen, että Jumalalla on jotain paljon parempaa tulossa tiellesi.</w:t>
      </w:r>
    </w:p>
    <w:p>
      <w:r>
        <w:rPr>
          <w:b/>
          <w:u w:val="single"/>
        </w:rPr>
        <w:t xml:space="preserve">283154</w:t>
      </w:r>
    </w:p>
    <w:p>
      <w:r>
        <w:t xml:space="preserve">@WeAreDisabled Sama täällä. Olen hyvä puhelimessa, w tiettyjä aiheita/ongelmia. Olin suuren pankin arvokkaiden asiakkaiden pomminpoistajana kauan sitten.</w:t>
      </w:r>
    </w:p>
    <w:p>
      <w:r>
        <w:rPr>
          <w:b/>
          <w:u w:val="single"/>
        </w:rPr>
        <w:t xml:space="preserve">283155</w:t>
      </w:r>
    </w:p>
    <w:p>
      <w:r>
        <w:t xml:space="preserve">@jfloCRNA @LouiseMensch Kelly Anne oli aamu-uutisissa ennen vaaleja sanomassa, että heillä "on tie". Hän jätti pois sen osan, että "polku" on Venäjän viitoittama!</w:t>
      </w:r>
    </w:p>
    <w:p>
      <w:r>
        <w:rPr>
          <w:b/>
          <w:u w:val="single"/>
        </w:rPr>
        <w:t xml:space="preserve">283156</w:t>
      </w:r>
    </w:p>
    <w:p>
      <w:r>
        <w:t xml:space="preserve">#TeakOutdoorFurniture Toinen lomitettu tuoli, käy myös https://t.co/5TldKhCXke https://t.co/pft6LxKTFf</w:t>
      </w:r>
    </w:p>
    <w:p>
      <w:r>
        <w:rPr>
          <w:b/>
          <w:u w:val="single"/>
        </w:rPr>
        <w:t xml:space="preserve">283157</w:t>
      </w:r>
    </w:p>
    <w:p>
      <w:r>
        <w:t xml:space="preserve">Sinun täytyy tutustua tähän kokoelmaan! https://t.co/RJxs8dK9La https://t.co/3nYNzXLTmZ https://t.co/HeCxuMQ6m7 #money #Autofollow</w:t>
      </w:r>
    </w:p>
    <w:p>
      <w:r>
        <w:rPr>
          <w:b/>
          <w:u w:val="single"/>
        </w:rPr>
        <w:t xml:space="preserve">283158</w:t>
      </w:r>
    </w:p>
    <w:p>
      <w:r>
        <w:t xml:space="preserve">Onko @ArsenalFanTV:n Ty oikea Arsenal-fani vai parodia? Näyttää siltä kuin seurakauppa olisi oksentanut hänen päälleen, ei hän varmasti ole aito.</w:t>
      </w:r>
    </w:p>
    <w:p>
      <w:r>
        <w:rPr>
          <w:b/>
          <w:u w:val="single"/>
        </w:rPr>
        <w:t xml:space="preserve">283159</w:t>
      </w:r>
    </w:p>
    <w:p>
      <w:r>
        <w:t xml:space="preserve">#MoSenate ottaa täydelliseksi SB 373, jolla perustetaan Missouri Senior Farmers' Market Nutrition Program https://t.co/3wcFnCGo4y</w:t>
      </w:r>
    </w:p>
    <w:p>
      <w:r>
        <w:rPr>
          <w:b/>
          <w:u w:val="single"/>
        </w:rPr>
        <w:t xml:space="preserve">283160</w:t>
      </w:r>
    </w:p>
    <w:p>
      <w:r>
        <w:t xml:space="preserve">Olen erittäin ylpeä voidessani sanoa, että lähetän @akosiKenChan ja @dealwithBARBIE Heidän on todella tarkoitus olla yhdessä #MTBWhatYourShip #KENBIEShippers</w:t>
      </w:r>
    </w:p>
    <w:p>
      <w:r>
        <w:rPr>
          <w:b/>
          <w:u w:val="single"/>
        </w:rPr>
        <w:t xml:space="preserve">283161</w:t>
      </w:r>
    </w:p>
    <w:p>
      <w:r>
        <w:t xml:space="preserve">@NoahJAFK Hei Noah voitko lisätä minut Steamiin? Jos kyllä lähetin pyynnön. Jos et kerro striimissä, mutta haluan pelata H1Z1:tä kanssasi. Hankin mikrofonin pian.</w:t>
      </w:r>
    </w:p>
    <w:p>
      <w:r>
        <w:rPr>
          <w:b/>
          <w:u w:val="single"/>
        </w:rPr>
        <w:t xml:space="preserve">283162</w:t>
      </w:r>
    </w:p>
    <w:p>
      <w:r>
        <w:t xml:space="preserve">Hanki ilmoituksia kauppiailta Drive navigointiin Google Map -sovelluksen "GeoFinder" avulla https://t.co/5O56wyoHRA # mobile</w:t>
      </w:r>
    </w:p>
    <w:p>
      <w:r>
        <w:rPr>
          <w:b/>
          <w:u w:val="single"/>
        </w:rPr>
        <w:t xml:space="preserve">283163</w:t>
      </w:r>
    </w:p>
    <w:p>
      <w:r>
        <w:t xml:space="preserve">Minua veti puoleensa</w:t>
        <w:br/>
        <w:t xml:space="preserve">kaikki väärät asiat:</w:t>
        <w:t xml:space="preserve">Pidin juomisesta, olin laiska, minulla ei ollut</w:t>
        <w:br/>
        <w:t xml:space="preserve">jumalaa, politiikkaa, ideoita, ihanteita.</w:t>
      </w:r>
    </w:p>
    <w:p>
      <w:r>
        <w:rPr>
          <w:b/>
          <w:u w:val="single"/>
        </w:rPr>
        <w:t xml:space="preserve">283164</w:t>
      </w:r>
    </w:p>
    <w:p>
      <w:r>
        <w:t xml:space="preserve">Kiitos @fox4kc, että autat meitä käynnistämään työalueiden tietoisuusviikon. Hidastakaa työalueilla. #besafe #besmart https://t.co/9wOEg98I9t</w:t>
      </w:r>
    </w:p>
    <w:p>
      <w:r>
        <w:rPr>
          <w:b/>
          <w:u w:val="single"/>
        </w:rPr>
        <w:t xml:space="preserve">283165</w:t>
      </w:r>
    </w:p>
    <w:p>
      <w:r>
        <w:t xml:space="preserve">@DaddyShiva lmao 😂 lääketiede tuo lausumasi woke niggoista ei korreloi mitenkään keskenään.</w:t>
      </w:r>
    </w:p>
    <w:p>
      <w:r>
        <w:rPr>
          <w:b/>
          <w:u w:val="single"/>
        </w:rPr>
        <w:t xml:space="preserve">283166</w:t>
      </w:r>
    </w:p>
    <w:p>
      <w:r>
        <w:t xml:space="preserve">Tämän päivän pubin jälkiruoka: 😍🙌🏻 #ruoka https://t.co/q3Wk6fK0q1 https://t.co/q3Wk6fK0q1</w:t>
      </w:r>
    </w:p>
    <w:p>
      <w:r>
        <w:rPr>
          <w:b/>
          <w:u w:val="single"/>
        </w:rPr>
        <w:t xml:space="preserve">283167</w:t>
      </w:r>
    </w:p>
    <w:p>
      <w:r>
        <w:t xml:space="preserve">Minulla on tämä keltainen... se on ihan jees! (En saanut sitä kuitenkaan ikuisuudesta) https://t.co/kTGWvi4ftx https://t.co/kTGWvi4ftx</w:t>
      </w:r>
    </w:p>
    <w:p>
      <w:r>
        <w:rPr>
          <w:b/>
          <w:u w:val="single"/>
        </w:rPr>
        <w:t xml:space="preserve">283168</w:t>
      </w:r>
    </w:p>
    <w:p>
      <w:r>
        <w:t xml:space="preserve">Lopeta #urheilu #urheilu ja katso uusi elokuva (2017) täältä: https://t.co/16FXfWGEjC https://t.co/KwqgP3PFpT</w:t>
      </w:r>
    </w:p>
    <w:p>
      <w:r>
        <w:rPr>
          <w:b/>
          <w:u w:val="single"/>
        </w:rPr>
        <w:t xml:space="preserve">283169</w:t>
      </w:r>
    </w:p>
    <w:p>
      <w:r>
        <w:t xml:space="preserve">Mitä helvettiä hän söi saadakseen... NIITÄ?</w:t>
        <w:br/>
        <w:t xml:space="preserve"> Hän saa Elpheltin näyttämään normaalilta!</w:t>
        <w:br/>
        <w:br/>
        <w:t xml:space="preserve"> Mutta ei se minua haittaa. https://t.co/lCmQyi2aJR</w:t>
      </w:r>
    </w:p>
    <w:p>
      <w:r>
        <w:rPr>
          <w:b/>
          <w:u w:val="single"/>
        </w:rPr>
        <w:t xml:space="preserve">283170</w:t>
      </w:r>
    </w:p>
    <w:p>
      <w:r>
        <w:t xml:space="preserve">@Mk_FRugby @Carney83 Mutta se ei kuitenkaan hyödytä kilpailua, en halua maksaa siitä, että katson keskivertopelaajia.</w:t>
      </w:r>
    </w:p>
    <w:p>
      <w:r>
        <w:rPr>
          <w:b/>
          <w:u w:val="single"/>
        </w:rPr>
        <w:t xml:space="preserve">283171</w:t>
      </w:r>
    </w:p>
    <w:p>
      <w:r>
        <w:t xml:space="preserve">@bexyvintagebabe @LauraDoel Ooo - nyt sinä puhut. Lasi punaista ei olisi pahitteeksi! Hyvää pe-päivää ;) xxx</w:t>
      </w:r>
    </w:p>
    <w:p>
      <w:r>
        <w:rPr>
          <w:b/>
          <w:u w:val="single"/>
        </w:rPr>
        <w:t xml:space="preserve">283172</w:t>
      </w:r>
    </w:p>
    <w:p>
      <w:r>
        <w:t xml:space="preserve">Alusvaatteiden asia numéro un: Tarvitsin olkaimettomat rintaliivit häihin, joihin osallistun tässä kuussa. Tämä on niin kaunis, ja vihaan rintaliivejä yleensä. https://t.co/uEH22132Fa.</w:t>
      </w:r>
    </w:p>
    <w:p>
      <w:r>
        <w:rPr>
          <w:b/>
          <w:u w:val="single"/>
        </w:rPr>
        <w:t xml:space="preserve">283173</w:t>
      </w:r>
    </w:p>
    <w:p>
      <w:r>
        <w:t xml:space="preserve">14:54 BST: Lämpötila: mph (ave), 8 mph (puuska), Kosteus: 58%, Sade (vuorokausi) 0.0 mm, Paine: 1034.6 hPa, nouseva</w:t>
      </w:r>
    </w:p>
    <w:p>
      <w:r>
        <w:rPr>
          <w:b/>
          <w:u w:val="single"/>
        </w:rPr>
        <w:t xml:space="preserve">283174</w:t>
      </w:r>
    </w:p>
    <w:p>
      <w:r>
        <w:t xml:space="preserve">Huijaava Instagram-malli tunnustaa vahingossa olevansa eskortti... poikaystävälleen. https://t.co/LI960fUITz</w:t>
      </w:r>
    </w:p>
    <w:p>
      <w:r>
        <w:rPr>
          <w:b/>
          <w:u w:val="single"/>
        </w:rPr>
        <w:t xml:space="preserve">283175</w:t>
      </w:r>
    </w:p>
    <w:p>
      <w:r>
        <w:t xml:space="preserve">Se sai minut itkemään, toi kokemukseni takaisin silmieni eteen. Odotan edelleen hiusteni kasvamista... kiitos, että jaoit tarinasi. https://t.co/MFvHBZOYNN.</w:t>
      </w:r>
    </w:p>
    <w:p>
      <w:r>
        <w:rPr>
          <w:b/>
          <w:u w:val="single"/>
        </w:rPr>
        <w:t xml:space="preserve">283176</w:t>
      </w:r>
    </w:p>
    <w:p>
      <w:r>
        <w:t xml:space="preserve">OnePlus' Carl Pei vahvistaa, että Touch Latencyn korjaus on valmis https://t.co/CPebsN6bZt @slideme https://t.co/6c5bKRhMa3</w:t>
      </w:r>
    </w:p>
    <w:p>
      <w:r>
        <w:rPr>
          <w:b/>
          <w:u w:val="single"/>
        </w:rPr>
        <w:t xml:space="preserve">283177</w:t>
      </w:r>
    </w:p>
    <w:p>
      <w:r>
        <w:t xml:space="preserve">[West Lake Sammamish] Arcanine (M) (IV: 37%) klo 04:04:23 asti osoitteessa 4160 178th Ln SE https://t.co/oT0K1Ya8ie https://t.co/YIRTG1Wdqp https://t.co/YIRTG1Wdqp</w:t>
      </w:r>
    </w:p>
    <w:p>
      <w:r>
        <w:rPr>
          <w:b/>
          <w:u w:val="single"/>
        </w:rPr>
        <w:t xml:space="preserve">283178</w:t>
      </w:r>
    </w:p>
    <w:p>
      <w:r>
        <w:t xml:space="preserve">Uusi trendikäs GIF GIPHY:stä! https://t.co/Q57dv0c9nD https://t.co/S1xg2VgT6G https://t.co/qR0UkAkDEn ...... ...... ...... ...... ...... https://t.co/j8BPCXJcHP https://t.co/K1qKB0HXUS</w:t>
      </w:r>
    </w:p>
    <w:p>
      <w:r>
        <w:rPr>
          <w:b/>
          <w:u w:val="single"/>
        </w:rPr>
        <w:t xml:space="preserve">283179</w:t>
      </w:r>
    </w:p>
    <w:p>
      <w:r>
        <w:t xml:space="preserve">#BigData Blind Spot: by @JoeMcKendrick https://t.co/kPa0LhiNhp https://t.co/9RFrD2GiZI https://t.co/9RFrD2GiZI</w:t>
      </w:r>
    </w:p>
    <w:p>
      <w:r>
        <w:rPr>
          <w:b/>
          <w:u w:val="single"/>
        </w:rPr>
        <w:t xml:space="preserve">283180</w:t>
      </w:r>
    </w:p>
    <w:p>
      <w:r>
        <w:t xml:space="preserve">@mor4love @Amchizzy katsoin juuri videon dt beyounce lauloi naija hymni! D one we call tboss de cry foul! Kuinka ärsyttävää ja ärsyttävää.</w:t>
      </w:r>
    </w:p>
    <w:p>
      <w:r>
        <w:rPr>
          <w:b/>
          <w:u w:val="single"/>
        </w:rPr>
        <w:t xml:space="preserve">283181</w:t>
      </w:r>
    </w:p>
    <w:p>
      <w:r>
        <w:t xml:space="preserve">Uusimmat KeithJustKeith-uutiset! https://t.co/JD06mUEBYB Kiitos @iamvagabond @DavidMerrell @cunningw #education #edchat</w:t>
      </w:r>
    </w:p>
    <w:p>
      <w:r>
        <w:rPr>
          <w:b/>
          <w:u w:val="single"/>
        </w:rPr>
        <w:t xml:space="preserve">283182</w:t>
      </w:r>
    </w:p>
    <w:p>
      <w:r>
        <w:t xml:space="preserve">SPI 251: (Keskellä) Uuden kurssin käynnistäminen uuden yrittäjän, Sarah Argenalin kanssa</w:t>
        <w:br/>
        <w:t xml:space="preserve">https://t.co/lLqWOJzAd0 https://t.co/RMCcBbfDSo https://t.co/RMCcBbfDSo</w:t>
      </w:r>
    </w:p>
    <w:p>
      <w:r>
        <w:rPr>
          <w:b/>
          <w:u w:val="single"/>
        </w:rPr>
        <w:t xml:space="preserve">283183</w:t>
      </w:r>
    </w:p>
    <w:p>
      <w:r>
        <w:t xml:space="preserve">Voitko auttaa joitakin opiskelijoita ohjaamalla työharjoittelussa tai työllistämällä? #salisbury @around_sp1 @wiltshirehour @wiltscouncil @SalisburyDCCI https://t.co/N3NuLb5Lr6 https://t.co/N3NuLb5Lr6</w:t>
      </w:r>
    </w:p>
    <w:p>
      <w:r>
        <w:rPr>
          <w:b/>
          <w:u w:val="single"/>
        </w:rPr>
        <w:t xml:space="preserve">283184</w:t>
      </w:r>
    </w:p>
    <w:p>
      <w:r>
        <w:t xml:space="preserve">AFL: @westernbulldogs 1-39 klo $2.15 https://t.co/hATfBvbKkF H2H: $1.45 WBD v $2.85 Syd Swans #PickYourOwnLine #PickYourOwnLine</w:t>
      </w:r>
    </w:p>
    <w:p>
      <w:r>
        <w:rPr>
          <w:b/>
          <w:u w:val="single"/>
        </w:rPr>
        <w:t xml:space="preserve">283185</w:t>
      </w:r>
    </w:p>
    <w:p>
      <w:r>
        <w:t xml:space="preserve">♦Δ CHICOS PELLAVA-PUUVILLASEKOITE JOURDAN CIRCLE ROLL UP HIHAT PAITA PUSERO.... Miksi maksaa enemmän https://t.co/ojk9gKEpl1 https://t.co/YOeSc2cCFj</w:t>
      </w:r>
    </w:p>
    <w:p>
      <w:r>
        <w:rPr>
          <w:b/>
          <w:u w:val="single"/>
        </w:rPr>
        <w:t xml:space="preserve">283186</w:t>
      </w:r>
    </w:p>
    <w:p>
      <w:r>
        <w:t xml:space="preserve">Voitetaan "SHINING PIXIE" Archwitch korttitaistelussa &amp;amp; minipuutarhapeli "Valkyrie Crusade"! https://t.co/rKaDLOdEIF</w:t>
      </w:r>
    </w:p>
    <w:p>
      <w:r>
        <w:rPr>
          <w:b/>
          <w:u w:val="single"/>
        </w:rPr>
        <w:t xml:space="preserve">283187</w:t>
      </w:r>
    </w:p>
    <w:p>
      <w:r>
        <w:t xml:space="preserve">White Topaz kihlasormus &amp;amp; timantit Päärynä pudota Cut Halo Goccia Grand ... https://t.co/t9pvWaC8UH #Etsy #PearHaloRing https://t.co/yHpCh2I3jX</w:t>
      </w:r>
    </w:p>
    <w:p>
      <w:r>
        <w:rPr>
          <w:b/>
          <w:u w:val="single"/>
        </w:rPr>
        <w:t xml:space="preserve">283188</w:t>
      </w:r>
    </w:p>
    <w:p>
      <w:r>
        <w:t xml:space="preserve">@PalaceSpoon @amygreasby En ole varma, joko se tai Burnley. Amy luultavasti tietää ! Joka tapauksessa näytän pelottavalta ja karmivalta😂.</w:t>
      </w:r>
    </w:p>
    <w:p>
      <w:r>
        <w:rPr>
          <w:b/>
          <w:u w:val="single"/>
        </w:rPr>
        <w:t xml:space="preserve">283189</w:t>
      </w:r>
    </w:p>
    <w:p>
      <w:r>
        <w:t xml:space="preserve">Olemme menossa #IslaMujeresiin siemailemaan margaritoja koko päivän. Mitä teillä on suunnitelmissa? https://t.co/y3rmzJ87j1</w:t>
      </w:r>
    </w:p>
    <w:p>
      <w:r>
        <w:rPr>
          <w:b/>
          <w:u w:val="single"/>
        </w:rPr>
        <w:t xml:space="preserve">283190</w:t>
      </w:r>
    </w:p>
    <w:p>
      <w:r>
        <w:t xml:space="preserve">@belovedofjohn Vain kani yrittää kiusata kettua. Älä välitä hänestä, jos hän tekee sen hun, hänellä ei ole mitään sinua vastaan.</w:t>
      </w:r>
    </w:p>
    <w:p>
      <w:r>
        <w:rPr>
          <w:b/>
          <w:u w:val="single"/>
        </w:rPr>
        <w:t xml:space="preserve">283191</w:t>
      </w:r>
    </w:p>
    <w:p>
      <w:r>
        <w:t xml:space="preserve">Haluatko voittaa Mass Effect: Andromeda -opaskirjan?</w:t>
        <w:t xml:space="preserve">@GamingDigiFix tarjoaa sinulle mahdollisuuden!</w:t>
        <w:br/>
        <w:br/>
        <w:t xml:space="preserve">https://t.co/1kzenKINE1 https://t.co/1kzenKINE1</w:t>
      </w:r>
    </w:p>
    <w:p>
      <w:r>
        <w:rPr>
          <w:b/>
          <w:u w:val="single"/>
        </w:rPr>
        <w:t xml:space="preserve">283192</w:t>
      </w:r>
    </w:p>
    <w:p>
      <w:r>
        <w:t xml:space="preserve">Vain korruptoituneet nauravat &amp;amp; hyvin hermostunutta naurua. Me muut olemme tyytyväisiä siihen, että ainakin puhumme ongelman korjaamisesta https://t.co/tzK2Hv6e8u.</w:t>
      </w:r>
    </w:p>
    <w:p>
      <w:r>
        <w:rPr>
          <w:b/>
          <w:u w:val="single"/>
        </w:rPr>
        <w:t xml:space="preserve">283193</w:t>
      </w:r>
    </w:p>
    <w:p>
      <w:r>
        <w:t xml:space="preserve">Idlibissä tehtyjen iskujen jälkeen toinen hyökkäys Syyrian kaupunkiin, jossa on käytetty kemiallisia aseita https://t.co/ny5xRGLE1X</w:t>
      </w:r>
    </w:p>
    <w:p>
      <w:r>
        <w:rPr>
          <w:b/>
          <w:u w:val="single"/>
        </w:rPr>
        <w:t xml:space="preserve">283194</w:t>
      </w:r>
    </w:p>
    <w:p>
      <w:r>
        <w:t xml:space="preserve">Löytyi transponderi etana!</w:t>
        <w:br/>
        <w:t xml:space="preserve">Luffy kamppailee selvitäkseen veljensä kuolemasta.</w:t>
        <w:br/>
        <w:t xml:space="preserve">https://t.co/MEaPjd0Yl4 https://t.co/E19H27I3lU https://t.co/E19H27I3lU</w:t>
      </w:r>
    </w:p>
    <w:p>
      <w:r>
        <w:rPr>
          <w:b/>
          <w:u w:val="single"/>
        </w:rPr>
        <w:t xml:space="preserve">283195</w:t>
      </w:r>
    </w:p>
    <w:p>
      <w:r>
        <w:t xml:space="preserve">Uudestisyntyminen, arkkienkeli on TZAPHAKIEL, henkisen taistelun enkeli pahaa vastaan, joka vastaa rukouksiisi, elämän muodostuminen ja</w:t>
      </w:r>
    </w:p>
    <w:p>
      <w:r>
        <w:rPr>
          <w:b/>
          <w:u w:val="single"/>
        </w:rPr>
        <w:t xml:space="preserve">283196</w:t>
      </w:r>
    </w:p>
    <w:p>
      <w:r>
        <w:t xml:space="preserve">Kun liityt davido laulaa 30 miljardia tilille ja tilisi saldo olla katsomassa sinua kuin https://t.co/Z6C6fMIWnz</w:t>
      </w:r>
    </w:p>
    <w:p>
      <w:r>
        <w:rPr>
          <w:b/>
          <w:u w:val="single"/>
        </w:rPr>
        <w:t xml:space="preserve">283197</w:t>
      </w:r>
    </w:p>
    <w:p>
      <w:r>
        <w:t xml:space="preserve">Yksi sisäinen ääni käskee sinua tekemään sen, kun taas toinen ääni huutaa.... Lisää Oinas https://t.co/WSYdQopNQ8</w:t>
      </w:r>
    </w:p>
    <w:p>
      <w:r>
        <w:rPr>
          <w:b/>
          <w:u w:val="single"/>
        </w:rPr>
        <w:t xml:space="preserve">283198</w:t>
      </w:r>
    </w:p>
    <w:p>
      <w:r>
        <w:t xml:space="preserve">Kung Pao Chicken, Stir Fried Chicken Noodles ja Vegi Stir Fried Noodles #RecipeOfTheDay #ThursdayThoughts #noodles #a_akitchen https://t.co/yPPmobQD1v</w:t>
      </w:r>
    </w:p>
    <w:p>
      <w:r>
        <w:rPr>
          <w:b/>
          <w:u w:val="single"/>
        </w:rPr>
        <w:t xml:space="preserve">283199</w:t>
      </w:r>
    </w:p>
    <w:p>
      <w:r>
        <w:t xml:space="preserve">Oikeamielinen taistelu David Moyesin läpsyttelystä - hakkaatte kaikki naisianne, olette kaikki vitun samanlaisia https://t.co/e11PvaO4PU</w:t>
      </w:r>
    </w:p>
    <w:p>
      <w:r>
        <w:rPr>
          <w:b/>
          <w:u w:val="single"/>
        </w:rPr>
        <w:t xml:space="preserve">283200</w:t>
      </w:r>
    </w:p>
    <w:p>
      <w:r>
        <w:t xml:space="preserve">Paikkasakkojen korotus suututtaa - Bulawayo24 News (lehdistötiedote) (blogi), https://t.co/SLtJLtZYdc #Zimbabwe https://t.co/8Veyelm035</w:t>
      </w:r>
    </w:p>
    <w:p>
      <w:r>
        <w:rPr>
          <w:b/>
          <w:u w:val="single"/>
        </w:rPr>
        <w:t xml:space="preserve">283201</w:t>
      </w:r>
    </w:p>
    <w:p>
      <w:r>
        <w:t xml:space="preserve">@bsnider_22 @AHartwig01 @Scottr3126 @jw2008gcc @StriveSoftball Se on ahne asia, että hän ei luultavasti tiedä, mikä NPF on.</w:t>
      </w:r>
    </w:p>
    <w:p>
      <w:r>
        <w:rPr>
          <w:b/>
          <w:u w:val="single"/>
        </w:rPr>
        <w:t xml:space="preserve">283202</w:t>
      </w:r>
    </w:p>
    <w:p>
      <w:r>
        <w:t xml:space="preserve">@obtownsend Vaikka voidaankin väittää, että kiintymys vapaasti kelluvaan kaupallisuuteen ei välttämättä ole täysin riippumaton välinpitämättömyydestä sosiaalista epäoikeudenmukaisuutta kohtaan.</w:t>
      </w:r>
    </w:p>
    <w:p>
      <w:r>
        <w:rPr>
          <w:b/>
          <w:u w:val="single"/>
        </w:rPr>
        <w:t xml:space="preserve">283203</w:t>
      </w:r>
    </w:p>
    <w:p>
      <w:r>
        <w:t xml:space="preserve">Ben Casnocha ja Erik Torenberg perustavat 50 miljoonan dollarin sijoitusrahaston - https://t.co/VtheIaYaWy https://t.co/kER8Y0p69U https://t.co/kER8Y0p69U</w:t>
      </w:r>
    </w:p>
    <w:p>
      <w:r>
        <w:rPr>
          <w:b/>
          <w:u w:val="single"/>
        </w:rPr>
        <w:t xml:space="preserve">283204</w:t>
      </w:r>
    </w:p>
    <w:p>
      <w:r>
        <w:t xml:space="preserve">#DumbDownAQuote</w:t>
        <w:br/>
        <w:t xml:space="preserve">"Panostan kaiken klassiseen tasapainoon minimaalisen taidon &amp;amp; suuri usko siihen, että 'minun pitäisi voittaa' tänään." https://t.co/EBLSrTeMEX</w:t>
      </w:r>
    </w:p>
    <w:p>
      <w:r>
        <w:rPr>
          <w:b/>
          <w:u w:val="single"/>
        </w:rPr>
        <w:t xml:space="preserve">283205</w:t>
      </w:r>
    </w:p>
    <w:p>
      <w:r>
        <w:t xml:space="preserve">Älä unohda pysähtyä #ISCWestin osastolla 23140 uusimpien #Ballistic #Security-suunnittelijoiden päivitysten, ovien, ikkunoiden, kulunvalvonnan ja paljon muuta!</w:t>
      </w:r>
    </w:p>
    <w:p>
      <w:r>
        <w:rPr>
          <w:b/>
          <w:u w:val="single"/>
        </w:rPr>
        <w:t xml:space="preserve">283206</w:t>
      </w:r>
    </w:p>
    <w:p>
      <w:r>
        <w:t xml:space="preserve">Menin elokuvaan ilman mitään odotuksia alkuperäisen lähdemateriaalin suhteen, ja se on parasta, jos haluat katsoa sen</w:t>
      </w:r>
    </w:p>
    <w:p>
      <w:r>
        <w:rPr>
          <w:b/>
          <w:u w:val="single"/>
        </w:rPr>
        <w:t xml:space="preserve">283207</w:t>
      </w:r>
    </w:p>
    <w:p>
      <w:r>
        <w:t xml:space="preserve">@DrKanyuira Oletko tietoinen siitä, että voit valita, mihin uskot ja mihin et? No, minä olen valinnut uskoa tämän......</w:t>
      </w:r>
    </w:p>
    <w:p>
      <w:r>
        <w:rPr>
          <w:b/>
          <w:u w:val="single"/>
        </w:rPr>
        <w:t xml:space="preserve">283208</w:t>
      </w:r>
    </w:p>
    <w:p>
      <w:r>
        <w:t xml:space="preserve">@stanley_wells he joko sanovat 'sinulla on rooli, joka minun pitäisi saada' tai 'minulla on rooli, jonka sinä haluat'.</w:t>
      </w:r>
    </w:p>
    <w:p>
      <w:r>
        <w:rPr>
          <w:b/>
          <w:u w:val="single"/>
        </w:rPr>
        <w:t xml:space="preserve">283209</w:t>
      </w:r>
    </w:p>
    <w:p>
      <w:r>
        <w:t xml:space="preserve">800 dollaria siitä, että sain sammutettua moottorin tarkastusvalon🙂 ...plus 120 dollaria testistä, jotta he kertoivat minulle tuon paskan.</w:t>
      </w:r>
    </w:p>
    <w:p>
      <w:r>
        <w:rPr>
          <w:b/>
          <w:u w:val="single"/>
        </w:rPr>
        <w:t xml:space="preserve">283210</w:t>
      </w:r>
    </w:p>
    <w:p>
      <w:r>
        <w:t xml:space="preserve">BBCWorld: "Uhmasin IS:ää pitääkseni kyyhkyni", sanoo lintumies al-Babissa Pohjois-Syyriassa https://t.co/3gRGfQ16st https://t.co/3gRGfQ16st</w:t>
      </w:r>
    </w:p>
    <w:p>
      <w:r>
        <w:rPr>
          <w:b/>
          <w:u w:val="single"/>
        </w:rPr>
        <w:t xml:space="preserve">283211</w:t>
      </w:r>
    </w:p>
    <w:p>
      <w:r>
        <w:t xml:space="preserve">@eannabasketball .@emmaclancy8 Pidä hauskaa!</w:t>
        <w:br/>
        <w:t xml:space="preserve"> Ihana nähdä teidät kaikki niin onnellisina! 😎</w:t>
      </w:r>
    </w:p>
    <w:p>
      <w:r>
        <w:rPr>
          <w:b/>
          <w:u w:val="single"/>
        </w:rPr>
        <w:t xml:space="preserve">283212</w:t>
      </w:r>
    </w:p>
    <w:p>
      <w:r>
        <w:t xml:space="preserve">Tuleva viikko: https://t.co/x7cQieWLmp #forexnews https://t.co/pe9bXklGFf https://t.co/x7cQieWLmp #forexnews https://t.co/pe9bXklGFf</w:t>
      </w:r>
    </w:p>
    <w:p>
      <w:r>
        <w:rPr>
          <w:b/>
          <w:u w:val="single"/>
        </w:rPr>
        <w:t xml:space="preserve">283213</w:t>
      </w:r>
    </w:p>
    <w:p>
      <w:r>
        <w:t xml:space="preserve">*näkyy suosikki twiitissäni jonkun hiusten/meikin tekemisestä*</w:t>
        <w:br/>
        <w:t xml:space="preserve">*näkyy, että se oli @DillonsLife* https://t.co/zhEDRViSNA</w:t>
      </w:r>
    </w:p>
    <w:p>
      <w:r>
        <w:rPr>
          <w:b/>
          <w:u w:val="single"/>
        </w:rPr>
        <w:t xml:space="preserve">283214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https://t.co/b0uWKfy0c5 #TreCru https://t.co/j1N2cjmilo</w:t>
      </w:r>
    </w:p>
    <w:p>
      <w:r>
        <w:rPr>
          <w:b/>
          <w:u w:val="single"/>
        </w:rPr>
        <w:t xml:space="preserve">283215</w:t>
      </w:r>
    </w:p>
    <w:p>
      <w:r>
        <w:t xml:space="preserve">ASU_UTO: RT ASUgreen: ASUgreas: Eräänä päivänä. Neljä suoraa syöttöä. 100 000 dollaria panoksena. Kuka voittaa ASU Innovation Openin? RSVP: https://t.co/vx6RVRe5bj #... #...</w:t>
      </w:r>
    </w:p>
    <w:p>
      <w:r>
        <w:rPr>
          <w:b/>
          <w:u w:val="single"/>
        </w:rPr>
        <w:t xml:space="preserve">283216</w:t>
      </w:r>
    </w:p>
    <w:p>
      <w:r>
        <w:t xml:space="preserve">[HAPPY BIRTHDAY JU-NE]</w:t>
        <w:br/>
        <w:t xml:space="preserve">originally posted by https://t.co/uz5ZbpXYvn #iKON #JUNE #BIRTHDAY... by #ygent_official via @c0nvey https://t.co/Wb9R8HPriJ</w:t>
      </w:r>
    </w:p>
    <w:p>
      <w:r>
        <w:rPr>
          <w:b/>
          <w:u w:val="single"/>
        </w:rPr>
        <w:t xml:space="preserve">283217</w:t>
      </w:r>
    </w:p>
    <w:p>
      <w:r>
        <w:t xml:space="preserve">BREAKING: Sheffieldin keskustassa hyökkäyksen kohteeksi joutunut mies saattoi olla törmäyksessä aiemmin: Sheffieldin keskustassa hyökännyt mies... https://t.co/QUmkq7e4Ze https://t.co/uJj1Glml1N https://t.co/uJj1Glml1N</w:t>
      </w:r>
    </w:p>
    <w:p>
      <w:r>
        <w:rPr>
          <w:b/>
          <w:u w:val="single"/>
        </w:rPr>
        <w:t xml:space="preserve">283218</w:t>
      </w:r>
    </w:p>
    <w:p>
      <w:r>
        <w:t xml:space="preserve">Olen SINNER &amp;amp; TIEDÄN, että Jumala rakastaa ehdoitta. Miten muuten hän siunasi minua fantastisilla lapsilla ja perheellä! #TYJ #countingmyblessings #countingmyblessings</w:t>
      </w:r>
    </w:p>
    <w:p>
      <w:r>
        <w:rPr>
          <w:b/>
          <w:u w:val="single"/>
        </w:rPr>
        <w:t xml:space="preserve">283219</w:t>
      </w:r>
    </w:p>
    <w:p>
      <w:r>
        <w:t xml:space="preserve">#Pidgey ♂ 93.3% (15/12/15)</w:t>
        <w:br/>
        <w:t xml:space="preserve">Moves</w:t>
        <w:t xml:space="preserve">[Poison Jab | Sludge Bomb]</w:t>
        <w:br/>
        <w:t xml:space="preserve">City: [Addison]</w:t>
        <w:br/>
        <w:t xml:space="preserve">Timer: [10:04:50am]-(14m 37s) https://t.co/42zdojEdIM</w:t>
      </w:r>
    </w:p>
    <w:p>
      <w:r>
        <w:rPr>
          <w:b/>
          <w:u w:val="single"/>
        </w:rPr>
        <w:t xml:space="preserve">283220</w:t>
      </w:r>
    </w:p>
    <w:p>
      <w:r>
        <w:t xml:space="preserve">@ScottStyleKing Ratkaisevaa on, että yksi Cityn ja Unitedin keskinäisistä peleistä on Manchesterin derby. Molemmat eivät voi voittaa kaikkia käsillä olevia otteluitaan</w:t>
      </w:r>
    </w:p>
    <w:p>
      <w:r>
        <w:rPr>
          <w:b/>
          <w:u w:val="single"/>
        </w:rPr>
        <w:t xml:space="preserve">283221</w:t>
      </w:r>
    </w:p>
    <w:p>
      <w:r>
        <w:t xml:space="preserve">@carrots234bongo @JamieCollabro Joo maanantaista perjantaihin olen ylhäällä 5.30 joka aamu. Mutta tänään olen aikaisin ulkona :)</w:t>
      </w:r>
    </w:p>
    <w:p>
      <w:r>
        <w:rPr>
          <w:b/>
          <w:u w:val="single"/>
        </w:rPr>
        <w:t xml:space="preserve">283222</w:t>
      </w:r>
    </w:p>
    <w:p>
      <w:r>
        <w:t xml:space="preserve">@NinadJane Hahaha. Lähimmät haastajat ovat Spurs. Niitä ei voi päihittää vaikka haluaisi.</w:t>
      </w:r>
    </w:p>
    <w:p>
      <w:r>
        <w:rPr>
          <w:b/>
          <w:u w:val="single"/>
        </w:rPr>
        <w:t xml:space="preserve">283223</w:t>
      </w:r>
    </w:p>
    <w:p>
      <w:r>
        <w:t xml:space="preserve">Maltan ritarikunta, Becciu ja Hoffmann von Rumerstein: "Hyvät ritarit, lähettäkää muutosehdotuksenne" https://t.co/LxVOQSOMsU https://t.co/LxVOQSOMsU</w:t>
      </w:r>
    </w:p>
    <w:p>
      <w:r>
        <w:rPr>
          <w:b/>
          <w:u w:val="single"/>
        </w:rPr>
        <w:t xml:space="preserve">283224</w:t>
      </w:r>
    </w:p>
    <w:p>
      <w:r>
        <w:t xml:space="preserve">Tämä poika vahvistuu! Elämäni tavoite on juosta New Yorkin maraton hänen kanssaan, kun hän on 18-vuotias... https://t.co/bLY49FbuHx...</w:t>
      </w:r>
    </w:p>
    <w:p>
      <w:r>
        <w:rPr>
          <w:b/>
          <w:u w:val="single"/>
        </w:rPr>
        <w:t xml:space="preserve">283225</w:t>
      </w:r>
    </w:p>
    <w:p>
      <w:r>
        <w:t xml:space="preserve">Heräsin päivän tulessa, rukoukset harjoittelu tarkistaa kaikkien kansojeni kanssa, sen jälkeen olen ollut sohvalla.</w:t>
      </w:r>
    </w:p>
    <w:p>
      <w:r>
        <w:rPr>
          <w:b/>
          <w:u w:val="single"/>
        </w:rPr>
        <w:t xml:space="preserve">283226</w:t>
      </w:r>
    </w:p>
    <w:p>
      <w:r>
        <w:t xml:space="preserve">Luhan ei itke helposti. Kun hän on masentunut, hän etsii itselleen paikan, jossa kukaan ei löydä häntä.</w:t>
      </w:r>
    </w:p>
    <w:p>
      <w:r>
        <w:rPr>
          <w:b/>
          <w:u w:val="single"/>
        </w:rPr>
        <w:t xml:space="preserve">283227</w:t>
      </w:r>
    </w:p>
    <w:p>
      <w:r>
        <w:t xml:space="preserve">@jodiecunnama @IMSouthAfrica @JamesCunnama Ei ollut sama katsoa @IMSouthAfrica ilman @jodiecunnama! Sinua kaivattiin</w:t>
      </w:r>
    </w:p>
    <w:p>
      <w:r>
        <w:rPr>
          <w:b/>
          <w:u w:val="single"/>
        </w:rPr>
        <w:t xml:space="preserve">283228</w:t>
      </w:r>
    </w:p>
    <w:p>
      <w:r>
        <w:t xml:space="preserve">Top 5 Do's and DON'TS of your Big 4 #Internship https://t.co/P2Q72A56B9 #big4 #ey https://t.co/S6ErsF8gfU</w:t>
      </w:r>
    </w:p>
    <w:p>
      <w:r>
        <w:rPr>
          <w:b/>
          <w:u w:val="single"/>
        </w:rPr>
        <w:t xml:space="preserve">283229</w:t>
      </w:r>
    </w:p>
    <w:p>
      <w:r>
        <w:t xml:space="preserve">Filippiiniläinen mallintaminen 101: Kuinka päästä alalle https://t.co/ZbAEzRgLrx</w:t>
        <w:br/>
        <w:t xml:space="preserve">#mallintaminen #filippiiniläinenmallintaminen #mallinnusvinkit #näyttelijävinkit #vinkit https://t.co/259bvBGt1d</w:t>
      </w:r>
    </w:p>
    <w:p>
      <w:r>
        <w:rPr>
          <w:b/>
          <w:u w:val="single"/>
        </w:rPr>
        <w:t xml:space="preserve">283230</w:t>
      </w:r>
    </w:p>
    <w:p>
      <w:r>
        <w:t xml:space="preserve">Oklahoma Cityssä sijaitseva TREVO LLC etsii vakavasti jakelijoita</w:t>
        <w:br/>
        <w:t xml:space="preserve">https://t.co/CtSgvse9yB https://t.co/ptOoGFf5FK https://t.co/ptOoGFf5FK</w:t>
      </w:r>
    </w:p>
    <w:p>
      <w:r>
        <w:rPr>
          <w:b/>
          <w:u w:val="single"/>
        </w:rPr>
        <w:t xml:space="preserve">283231</w:t>
      </w:r>
    </w:p>
    <w:p>
      <w:r>
        <w:t xml:space="preserve">17-vuotias poika auttaa ammattikorkeakoulu rakentaa Nigerian ensimmäinen paikallisesti tehty Drone (Pics) https://t.co/Wah9eq2bU3</w:t>
      </w:r>
    </w:p>
    <w:p>
      <w:r>
        <w:rPr>
          <w:b/>
          <w:u w:val="single"/>
        </w:rPr>
        <w:t xml:space="preserve">283232</w:t>
      </w:r>
    </w:p>
    <w:p>
      <w:r>
        <w:t xml:space="preserve">@ghozgozz .. Hän ei ole edes minun rekvisiittaa... Jos hän voittaa, me kaikki tiedämme, että peli on väärennetty. Roskaa #istandwithefe#</w:t>
      </w:r>
    </w:p>
    <w:p>
      <w:r>
        <w:rPr>
          <w:b/>
          <w:u w:val="single"/>
        </w:rPr>
        <w:t xml:space="preserve">283233</w:t>
      </w:r>
    </w:p>
    <w:p>
      <w:r>
        <w:t xml:space="preserve">Miksi aina kun elämässäsi menestyt ja olet menestyksen kynnyksellä, joku yrittää kovasti pidätellä sinua? #jealousy</w:t>
      </w:r>
    </w:p>
    <w:p>
      <w:r>
        <w:rPr>
          <w:b/>
          <w:u w:val="single"/>
        </w:rPr>
        <w:t xml:space="preserve">283234</w:t>
      </w:r>
    </w:p>
    <w:p>
      <w:r>
        <w:t xml:space="preserve">#resepti, joka on niin kostea ja pehmoinen, että tulet hakemaan toisen ja kolmannen kerran! https://t.co/HHNFqpp8wH #zucchini https://t.co/P9ByEedyIC #zucchini https://t.co/P9ByEedyIC</w:t>
      </w:r>
    </w:p>
    <w:p>
      <w:r>
        <w:rPr>
          <w:b/>
          <w:u w:val="single"/>
        </w:rPr>
        <w:t xml:space="preserve">283235</w:t>
      </w:r>
    </w:p>
    <w:p>
      <w:r>
        <w:t xml:space="preserve">Veljenpoikani itki juuri sydämensä kyllyydestä katsottuaan #Wrestlemania33 kun undertaker jätti tavaransa keskelle kehää 💔💔 @WWE</w:t>
      </w:r>
    </w:p>
    <w:p>
      <w:r>
        <w:rPr>
          <w:b/>
          <w:u w:val="single"/>
        </w:rPr>
        <w:t xml:space="preserve">283236</w:t>
      </w:r>
    </w:p>
    <w:p>
      <w:r>
        <w:t xml:space="preserve">.@SenFeinstein - tässä taulukossa teidät on merkitty päättämättömäksi, onko se totta? Pyydän teitä pysymään tiukasti ei #gorsuch for #SCOTUS. Tämä paikka on varastettu https://t.co/g8hHydIGQY</w:t>
      </w:r>
    </w:p>
    <w:p>
      <w:r>
        <w:rPr>
          <w:b/>
          <w:u w:val="single"/>
        </w:rPr>
        <w:t xml:space="preserve">283237</w:t>
      </w:r>
    </w:p>
    <w:p>
      <w:r>
        <w:t xml:space="preserve">@smackweenies @FrodosHuna joo mutta sinä olet kuitenkin se yksi Cool Hot-topicin työntekijä huonoista poseeraajista</w:t>
      </w:r>
    </w:p>
    <w:p>
      <w:r>
        <w:rPr>
          <w:b/>
          <w:u w:val="single"/>
        </w:rPr>
        <w:t xml:space="preserve">283238</w:t>
      </w:r>
    </w:p>
    <w:p>
      <w:r>
        <w:t xml:space="preserve">Autotallin korjaustilaukset - Suuri sivupylväs ja hiilet https://t.co/adVldunq5Q #businessforms https://t.co/6umnIDlsX6</w:t>
      </w:r>
    </w:p>
    <w:p>
      <w:r>
        <w:rPr>
          <w:b/>
          <w:u w:val="single"/>
        </w:rPr>
        <w:t xml:space="preserve">283239</w:t>
      </w:r>
    </w:p>
    <w:p>
      <w:r>
        <w:t xml:space="preserve">Vaivaako paha #ahdistus alkoholin juomisen jälkeen? Rauhoita #krapula-ahdistus tällä ilmaisella MP3-meditaatiolla: https://t.co/SvS3neyQBl.</w:t>
      </w:r>
    </w:p>
    <w:p>
      <w:r>
        <w:rPr>
          <w:b/>
          <w:u w:val="single"/>
        </w:rPr>
        <w:t xml:space="preserve">283240</w:t>
      </w:r>
    </w:p>
    <w:p>
      <w:r>
        <w:t xml:space="preserve">Stressaavaa, koska minulla on oltava 3 taiteilijaa ja paljon ensisijaisia kuvia pääsiäisen jälkeen ja idek, mitä projektia teen vielä.</w:t>
      </w:r>
    </w:p>
    <w:p>
      <w:r>
        <w:rPr>
          <w:b/>
          <w:u w:val="single"/>
        </w:rPr>
        <w:t xml:space="preserve">283241</w:t>
      </w:r>
    </w:p>
    <w:p>
      <w:r>
        <w:t xml:space="preserve">@sad_magic_heir "ihmiset voivat syödä ruohoa, mutta ei suositella. " Vitut siitä, olen ruohonsyöjä ja aion pysyä sellaisena.</w:t>
      </w:r>
    </w:p>
    <w:p>
      <w:r>
        <w:rPr>
          <w:b/>
          <w:u w:val="single"/>
        </w:rPr>
        <w:t xml:space="preserve">283242</w:t>
      </w:r>
    </w:p>
    <w:p>
      <w:r>
        <w:t xml:space="preserve">Minä ja Lisa käytämme aina aina aina aina aina mustia &amp;amp; ilmestyn hänen kotiinsa harmaassa vetoketjullisessa &amp;amp; se on hänen päällään lmao</w:t>
      </w:r>
    </w:p>
    <w:p>
      <w:r>
        <w:rPr>
          <w:b/>
          <w:u w:val="single"/>
        </w:rPr>
        <w:t xml:space="preserve">283243</w:t>
      </w:r>
    </w:p>
    <w:p>
      <w:r>
        <w:t xml:space="preserve">@selim_ahamed UUSI TEHTÄVÄ AVAUTETTU: Pura OnePlus-slogan ja voita 1 Cr #OneCroreOnePlus https://t.co/fbMKG7Nw51</w:t>
      </w:r>
    </w:p>
    <w:p>
      <w:r>
        <w:rPr>
          <w:b/>
          <w:u w:val="single"/>
        </w:rPr>
        <w:t xml:space="preserve">283244</w:t>
      </w:r>
    </w:p>
    <w:p>
      <w:r>
        <w:t xml:space="preserve">Löytyi transponderi etana!</w:t>
        <w:br/>
        <w:t xml:space="preserve"> Täytäntöönpano!</w:t>
        <w:t xml:space="preserve">Onko tämä olkihattujen viimeinen hetki?!</w:t>
        <w:br/>
        <w:t xml:space="preserve">https://t.co/zUuoozU1te #TreCru https://t.co/EmpMMdqSfZ</w:t>
      </w:r>
    </w:p>
    <w:p>
      <w:r>
        <w:rPr>
          <w:b/>
          <w:u w:val="single"/>
        </w:rPr>
        <w:t xml:space="preserve">283245</w:t>
      </w:r>
    </w:p>
    <w:p>
      <w:r>
        <w:t xml:space="preserve">Löytyi transponderi etana!</w:t>
        <w:br/>
        <w:t xml:space="preserve"> Kuuluisa merirosvometsästäjä vangittu!</w:t>
        <w:t xml:space="preserve">Yksinoikeudella laukauksia!!</w:t>
        <w:br/>
        <w:t xml:space="preserve">https://t.co/Ln7wVmM97w #TreCru https://t.co/QN6JyUm85y</w:t>
      </w:r>
    </w:p>
    <w:p>
      <w:r>
        <w:rPr>
          <w:b/>
          <w:u w:val="single"/>
        </w:rPr>
        <w:t xml:space="preserve">283246</w:t>
      </w:r>
    </w:p>
    <w:p>
      <w:r>
        <w:t xml:space="preserve">Victoria Beckham kiusoittelee 'Carpool Karaoke' -sketsiä James Cordenin kanssa https://t.co/G0wYx4kZDb #Pop https://t.co/pdJWpAUPyN</w:t>
      </w:r>
    </w:p>
    <w:p>
      <w:r>
        <w:rPr>
          <w:b/>
          <w:u w:val="single"/>
        </w:rPr>
        <w:t xml:space="preserve">283247</w:t>
      </w:r>
    </w:p>
    <w:p>
      <w:r>
        <w:t xml:space="preserve">Tänään oli #perhepäivä, en saanut töitä tehtyä, mutta vietin päivän lempiväen kanssa :) #etsyseller #etsyuk #hairwraps https://t.co/n8SSFrU6rv</w:t>
      </w:r>
    </w:p>
    <w:p>
      <w:r>
        <w:rPr>
          <w:b/>
          <w:u w:val="single"/>
        </w:rPr>
        <w:t xml:space="preserve">283248</w:t>
      </w:r>
    </w:p>
    <w:p>
      <w:r>
        <w:t xml:space="preserve">Trumpin ja O'Reillyn määritelmä: seksiä, seksuaalisia syytöksiä, väitteitä, valheita, kaikki, sanoo https://t.co/nS0nz417av</w:t>
      </w:r>
    </w:p>
    <w:p>
      <w:r>
        <w:rPr>
          <w:b/>
          <w:u w:val="single"/>
        </w:rPr>
        <w:t xml:space="preserve">283249</w:t>
      </w:r>
    </w:p>
    <w:p>
      <w:r>
        <w:t xml:space="preserve">1107:895 Ja me keijut, jotka juoksemme</w:t>
        <w:br/>
        <w:t xml:space="preserve">Kolminkertaisen Hecaten tiimissä</w:t>
        <w:br/>
        <w:t xml:space="preserve">Auringon läsnäolosta,</w:t>
        <w:br/>
        <w:t xml:space="preserve">Seuraamme pimeyttä kuin unta,</w:t>
        <w:br/>
        <w:t xml:space="preserve">#AMNDBots</w:t>
      </w:r>
    </w:p>
    <w:p>
      <w:r>
        <w:rPr>
          <w:b/>
          <w:u w:val="single"/>
        </w:rPr>
        <w:t xml:space="preserve">283250</w:t>
      </w:r>
    </w:p>
    <w:p>
      <w:r>
        <w:t xml:space="preserve">AXIOS: Miten digitaalisesta mainonnasta tuli epämiellyttävä kokemus lähes kaikille osapuolille: ... https://t.co/ub9bHMsAUL</w:t>
      </w:r>
    </w:p>
    <w:p>
      <w:r>
        <w:rPr>
          <w:b/>
          <w:u w:val="single"/>
        </w:rPr>
        <w:t xml:space="preserve">283251</w:t>
      </w:r>
    </w:p>
    <w:p>
      <w:r>
        <w:t xml:space="preserve">Jos olet koskaan halunnut veneen, jonka TIEDÄT, että sitä on hoidettu, voin henkilökohtaisesti kertoa sinulle, että tämä kaveri on vertaansa vailla... https://t.co/jfpBNTzbxz</w:t>
      </w:r>
    </w:p>
    <w:p>
      <w:r>
        <w:rPr>
          <w:b/>
          <w:u w:val="single"/>
        </w:rPr>
        <w:t xml:space="preserve">283252</w:t>
      </w:r>
    </w:p>
    <w:p>
      <w:r>
        <w:t xml:space="preserve">The latest The Hunter News Daily! https://t.co/ftu4LCuxjM Kiitos @TititaNieves @IUCordoba @NUET #educacion #asomateunivo</w:t>
      </w:r>
    </w:p>
    <w:p>
      <w:r>
        <w:rPr>
          <w:b/>
          <w:u w:val="single"/>
        </w:rPr>
        <w:t xml:space="preserve">283253</w:t>
      </w:r>
    </w:p>
    <w:p>
      <w:r>
        <w:t xml:space="preserve">Allekirjoitin juuri #TreeCharterin ja istutin #puun. Muotoile historiaa, lisää nimesi ja #StandUpForTrees https://t.co/296bCoOs0h #StandUpForTrees https://t.co/296bCoOs0h</w:t>
      </w:r>
    </w:p>
    <w:p>
      <w:r>
        <w:rPr>
          <w:b/>
          <w:u w:val="single"/>
        </w:rPr>
        <w:t xml:space="preserve">283254</w:t>
      </w:r>
    </w:p>
    <w:p>
      <w:r>
        <w:t xml:space="preserve">@drhoyer1 voit alkaa valmistaa niitä on vain ajatus, että saatat jo työskennellä sen parissa. 👀👂</w:t>
      </w:r>
    </w:p>
    <w:p>
      <w:r>
        <w:rPr>
          <w:b/>
          <w:u w:val="single"/>
        </w:rPr>
        <w:t xml:space="preserve">283255</w:t>
      </w:r>
    </w:p>
    <w:p>
      <w:r>
        <w:t xml:space="preserve">Kirjoitin juuri twiitin sinulle Kuinka arvioida LinkedIn-yrityssivusi suorituskykyä https://t.co/PysurHTpEx</w:t>
      </w:r>
    </w:p>
    <w:p>
      <w:r>
        <w:rPr>
          <w:b/>
          <w:u w:val="single"/>
        </w:rPr>
        <w:t xml:space="preserve">283256</w:t>
      </w:r>
    </w:p>
    <w:p>
      <w:r>
        <w:t xml:space="preserve">@Derek_Supreme No se ei ole!!!! On 60-lukua ja kaunista, joten nauti siitä kun vielä voit ja nuku ikkuna auki, senkin kakara...</w:t>
      </w:r>
    </w:p>
    <w:p>
      <w:r>
        <w:rPr>
          <w:b/>
          <w:u w:val="single"/>
        </w:rPr>
        <w:t xml:space="preserve">283257</w:t>
      </w:r>
    </w:p>
    <w:p>
      <w:r>
        <w:t xml:space="preserve">#SteveAoki &amp;amp; #LouisTomlinson "Just Hold On" #Mashup @radiodisney Tietääkö kukaan, jos twiittejä, joissa on hymiöitä, ei lasketa????</w:t>
      </w:r>
    </w:p>
    <w:p>
      <w:r>
        <w:rPr>
          <w:b/>
          <w:u w:val="single"/>
        </w:rPr>
        <w:t xml:space="preserve">283258</w:t>
      </w:r>
    </w:p>
    <w:p>
      <w:r>
        <w:t xml:space="preserve">Arvaatko, mitkä ovat ne 10 suurinta kaupunkia, joissa "keskusta" on tekemässä paluuta? https://t.co/SrtmkHNLJ0 https://t.co/9fVbqztb3S</w:t>
      </w:r>
    </w:p>
    <w:p>
      <w:r>
        <w:rPr>
          <w:b/>
          <w:u w:val="single"/>
        </w:rPr>
        <w:t xml:space="preserve">283259</w:t>
      </w:r>
    </w:p>
    <w:p>
      <w:r>
        <w:t xml:space="preserve">Kun otat tytön kuntosalikumppaniksesi... ja hän pakottaa sinut tekemään tyttöharjoituksia koko ajan ja vahingossa... https://t.co/gW4SoBCKXy...</w:t>
      </w:r>
    </w:p>
    <w:p>
      <w:r>
        <w:rPr>
          <w:b/>
          <w:u w:val="single"/>
        </w:rPr>
        <w:t xml:space="preserve">283260</w:t>
      </w:r>
    </w:p>
    <w:p>
      <w:r>
        <w:t xml:space="preserve">😂 oli pakko saada minut jollain tavalla se oli lukioaikana tho paska nykyään pysyn kaukana Dm lol https://t.co/3z2lHJUEhA</w:t>
      </w:r>
    </w:p>
    <w:p>
      <w:r>
        <w:rPr>
          <w:b/>
          <w:u w:val="single"/>
        </w:rPr>
        <w:t xml:space="preserve">283261</w:t>
      </w:r>
    </w:p>
    <w:p>
      <w:r>
        <w:t xml:space="preserve">Joskus väärät valinnat tuovat meidät oikeisiin paikkoihin- https://t.co/WGqRLRBKl9 #makingmoney #Success #Free</w:t>
      </w:r>
    </w:p>
    <w:p>
      <w:r>
        <w:rPr>
          <w:b/>
          <w:u w:val="single"/>
        </w:rPr>
        <w:t xml:space="preserve">283262</w:t>
      </w:r>
    </w:p>
    <w:p>
      <w:r>
        <w:t xml:space="preserve">Principles of Computer Security, Fourth https://t.co/eGFBc55dIF #InfoSec #Cybersecurity https://t.co/ahMSx46n10 https://t.co/xMsiJ0ABPh https://t.co/ahMSx46n10 https://t.co/xMsiJ0ABPh</w:t>
      </w:r>
    </w:p>
    <w:p>
      <w:r>
        <w:rPr>
          <w:b/>
          <w:u w:val="single"/>
        </w:rPr>
        <w:t xml:space="preserve">283263</w:t>
      </w:r>
    </w:p>
    <w:p>
      <w:r>
        <w:t xml:space="preserve">Amazon uskaltautuu kaikessa hiljaisuudessa vaikuttajamarkkinointiin #socialmediamarketing #markkinointi #brandbuilding https://t.co/dhjMnFCvbi</w:t>
      </w:r>
    </w:p>
    <w:p>
      <w:r>
        <w:rPr>
          <w:b/>
          <w:u w:val="single"/>
        </w:rPr>
        <w:t xml:space="preserve">283264</w:t>
      </w:r>
    </w:p>
    <w:p>
      <w:r>
        <w:t xml:space="preserve">"sinulla ei ole varaa appleen! olet hp:llä" kun kirjoitan tätä twiittiä iphonellani! https://t.co/jvtStSYPIW</w:t>
      </w:r>
    </w:p>
    <w:p>
      <w:r>
        <w:rPr>
          <w:b/>
          <w:u w:val="single"/>
        </w:rPr>
        <w:t xml:space="preserve">283265</w:t>
      </w:r>
    </w:p>
    <w:p>
      <w:r>
        <w:t xml:space="preserve">53.3 Flaaffy on ilmestynyt Hilliard Get there Before 22:15:08 (26m 42s). Ya Bums https://t.co/XbK403Er3q</w:t>
      </w:r>
    </w:p>
    <w:p>
      <w:r>
        <w:rPr>
          <w:b/>
          <w:u w:val="single"/>
        </w:rPr>
        <w:t xml:space="preserve">283266</w:t>
      </w:r>
    </w:p>
    <w:p>
      <w:r>
        <w:t xml:space="preserve">@AlooChizy @cajose_mutheu Otit sanat suustani, juuri sitä olin vastaamassa..Me kaikki tiedämme tämän, miksi hän tai hän teeskentelee olevansa tietämätön???</w:t>
      </w:r>
    </w:p>
    <w:p>
      <w:r>
        <w:rPr>
          <w:b/>
          <w:u w:val="single"/>
        </w:rPr>
        <w:t xml:space="preserve">283267</w:t>
      </w:r>
    </w:p>
    <w:p>
      <w:r>
        <w:t xml:space="preserve">@PropertyOf_Diva @FetishVanessa Sitä haluan tehdä minulle koko elämäni ajan sinun vuoksesi Lady Vanssa😭❤️❤️❤️❤️❤️</w:t>
      </w:r>
    </w:p>
    <w:p>
      <w:r>
        <w:rPr>
          <w:b/>
          <w:u w:val="single"/>
        </w:rPr>
        <w:t xml:space="preserve">283268</w:t>
      </w:r>
    </w:p>
    <w:p>
      <w:r>
        <w:t xml:space="preserve">Olet ainoa, joka puhuu datakeskuksesta Teksasissa!  Se on valtava... tweeter tulee haastamaan, kaikki tiedot siellä!  Can u seurata minua👍 https://t.co/kPBZJgB4jE https://t.co/kPBZJgB4jE</w:t>
      </w:r>
    </w:p>
    <w:p>
      <w:r>
        <w:rPr>
          <w:b/>
          <w:u w:val="single"/>
        </w:rPr>
        <w:t xml:space="preserve">283269</w:t>
      </w:r>
    </w:p>
    <w:p>
      <w:r>
        <w:t xml:space="preserve">3 treeniä, jotka polttavat enemmän kaloreita kuin 3 mailin juoksu https://t.co/rqwxe3BgSx #Fitness #AllBiz #Fitfam #Motivaatio #liikunta #tulokset https://t.co/cjBVuSjdRO</w:t>
      </w:r>
    </w:p>
    <w:p>
      <w:r>
        <w:rPr>
          <w:b/>
          <w:u w:val="single"/>
        </w:rPr>
        <w:t xml:space="preserve">283270</w:t>
      </w:r>
    </w:p>
    <w:p>
      <w:r>
        <w:t xml:space="preserve">Kuinka olla se aamutappaja vuoden jokaisena verisenä päivänä (5 of 6) ✔️ https://t.co/MREVxv4Fxl RT @ishrajinderjeet</w:t>
      </w:r>
    </w:p>
    <w:p>
      <w:r>
        <w:rPr>
          <w:b/>
          <w:u w:val="single"/>
        </w:rPr>
        <w:t xml:space="preserve">283271</w:t>
      </w:r>
    </w:p>
    <w:p>
      <w:r>
        <w:t xml:space="preserve">Minusta tuntuu, että erotuomarit ovat olleet koko turnauksen jatkuva juttu. Niitä ei pitäisi huomioida näin paljon. Kauhea tuomaritoiminta.</w:t>
      </w:r>
    </w:p>
    <w:p>
      <w:r>
        <w:rPr>
          <w:b/>
          <w:u w:val="single"/>
        </w:rPr>
        <w:t xml:space="preserve">283272</w:t>
      </w:r>
    </w:p>
    <w:p>
      <w:r>
        <w:t xml:space="preserve">Haku ja sosiaalinen media parhaimmillaan: 10 kysymystä mahdolliselle Facebook-markkinointikumppanille https://t.co/TiZ74r1VhX</w:t>
      </w:r>
    </w:p>
    <w:p>
      <w:r>
        <w:rPr>
          <w:b/>
          <w:u w:val="single"/>
        </w:rPr>
        <w:t xml:space="preserve">283273</w:t>
      </w:r>
    </w:p>
    <w:p>
      <w:r>
        <w:t xml:space="preserve">@ummmno21 Jokainen kerta, kun olen kuullut hänen puhuvan, oli valetta.  Hän on valehtelija, täynnä valheita ja totuus ei ole hänessä.  Halveksittava.</w:t>
      </w:r>
    </w:p>
    <w:p>
      <w:r>
        <w:rPr>
          <w:b/>
          <w:u w:val="single"/>
        </w:rPr>
        <w:t xml:space="preserve">283274</w:t>
      </w:r>
    </w:p>
    <w:p>
      <w:r>
        <w:t xml:space="preserve">Trumpin huippuneuvonantaja Steve Bannon osallistuu NSC-kokoukseen päivä sen jälkeen, kun hänet oli "poistettu" https://t.co/wOvHdlYbub</w:t>
      </w:r>
    </w:p>
    <w:p>
      <w:r>
        <w:rPr>
          <w:b/>
          <w:u w:val="single"/>
        </w:rPr>
        <w:t xml:space="preserve">283275</w:t>
      </w:r>
    </w:p>
    <w:p>
      <w:r>
        <w:t xml:space="preserve">Uusi kirja; Kun kuolleet puhuvat TODELLINEN TIETO &amp; TODELLISET PARANORMAALISET TUTKIMUKSET! Amazon https://t.co/vMDu28mooE https://t.co/82CBdRKNzf</w:t>
      </w:r>
    </w:p>
    <w:p>
      <w:r>
        <w:rPr>
          <w:b/>
          <w:u w:val="single"/>
        </w:rPr>
        <w:t xml:space="preserve">283276</w:t>
      </w:r>
    </w:p>
    <w:p>
      <w:r>
        <w:t xml:space="preserve">Larvitar 60.0% (4/9/14) Pure/Ancient Power Käytettävissä 11:39:29 (29m 9s) asti. https://t.co/4FQ7EkIx0a</w:t>
      </w:r>
    </w:p>
    <w:p>
      <w:r>
        <w:rPr>
          <w:b/>
          <w:u w:val="single"/>
        </w:rPr>
        <w:t xml:space="preserve">283277</w:t>
      </w:r>
    </w:p>
    <w:p>
      <w:r>
        <w:t xml:space="preserve">@bravesjt @CassandraRules @infowars Comet Pizza väärensi myös tutkan jäljen, joka näyttää kemiallisen hyökkäyksen lentokoneiden lentävän Syyrian tukikohdasta hyökkäyspaikalle.</w:t>
      </w:r>
    </w:p>
    <w:p>
      <w:r>
        <w:rPr>
          <w:b/>
          <w:u w:val="single"/>
        </w:rPr>
        <w:t xml:space="preserve">283278</w:t>
      </w:r>
    </w:p>
    <w:p>
      <w:r>
        <w:t xml:space="preserve">Kun pukeudut mekkoon ja se nousee paljon enemmän kuin odotit, joten vietät koko päivän vetämällä sitä alas 😊.</w:t>
      </w:r>
    </w:p>
    <w:p>
      <w:r>
        <w:rPr>
          <w:b/>
          <w:u w:val="single"/>
        </w:rPr>
        <w:t xml:space="preserve">283279</w:t>
      </w:r>
    </w:p>
    <w:p>
      <w:r>
        <w:t xml:space="preserve">@AgentP22 Se osoittaa, kuinka ehdollistuneita olemme Nat-politiikan typeryyteen, että emme voi edes ensisilmäyksellä sanoa, onko otsikko todellinen vai ei.</w:t>
      </w:r>
    </w:p>
    <w:p>
      <w:r>
        <w:rPr>
          <w:b/>
          <w:u w:val="single"/>
        </w:rPr>
        <w:t xml:space="preserve">283280</w:t>
      </w:r>
    </w:p>
    <w:p>
      <w:r>
        <w:t xml:space="preserve">@SamusValalme honesterotica, älykkään eroottisen kuvituksen jännittävä uusi verkkolähde -- https://t.co/s0p3MF1lt4</w:t>
      </w:r>
    </w:p>
    <w:p>
      <w:r>
        <w:rPr>
          <w:b/>
          <w:u w:val="single"/>
        </w:rPr>
        <w:t xml:space="preserve">283281</w:t>
      </w:r>
    </w:p>
    <w:p>
      <w:r>
        <w:t xml:space="preserve">Maksimoi tavoittavuutesi! Tunne #MarketingTrendit, jotta yrityksesi menestyy! #Markkinointivinkki Lisää osoitteessa: https://t.co/SC224NdUJD https://t.co/DUcFfc0grc https://t.co/DUcFfc0grc</w:t>
      </w:r>
    </w:p>
    <w:p>
      <w:r>
        <w:rPr>
          <w:b/>
          <w:u w:val="single"/>
        </w:rPr>
        <w:t xml:space="preserve">283282</w:t>
      </w:r>
    </w:p>
    <w:p>
      <w:r>
        <w:t xml:space="preserve">Kuinka monta seuraajaa saat päivittäin? Viime viikolla sain 4. Kasvatan päivittäin https://t.co/tXnDa8xDRo kanssa.</w:t>
      </w:r>
    </w:p>
    <w:p>
      <w:r>
        <w:rPr>
          <w:b/>
          <w:u w:val="single"/>
        </w:rPr>
        <w:t xml:space="preserve">283283</w:t>
      </w:r>
    </w:p>
    <w:p>
      <w:r>
        <w:t xml:space="preserve">Oii @Louis_Tomlinson en malta odottaa sitä päivää, kun halaan sinua, jotta voin vihdoin tuntea, mitä on olla kotona🏠, voisitko seurata minua? te quiero◟̽◞̽-61,670</w:t>
      </w:r>
    </w:p>
    <w:p>
      <w:r>
        <w:rPr>
          <w:b/>
          <w:u w:val="single"/>
        </w:rPr>
        <w:t xml:space="preserve">283284</w:t>
      </w:r>
    </w:p>
    <w:p>
      <w:r>
        <w:t xml:space="preserve">Lisäsin videon @YouTube-soittolistalle https://t.co/24d6bdFj3U GoPro Hero 4 Black - All Day Clouds 5000x Speed (Koko päivän pilvet).</w:t>
      </w:r>
    </w:p>
    <w:p>
      <w:r>
        <w:rPr>
          <w:b/>
          <w:u w:val="single"/>
        </w:rPr>
        <w:t xml:space="preserve">283285</w:t>
      </w:r>
    </w:p>
    <w:p>
      <w:r>
        <w:t xml:space="preserve">Lähes 4 viidestä työalueen onnettomuuksien uhrista on kuljettajia tai matkustajia. Suojele työntekijöitä ja itseäsi. #NWZAW-turvallisuusvinkki: https://t.co/cekrlzoSN2</w:t>
      </w:r>
    </w:p>
    <w:p>
      <w:r>
        <w:rPr>
          <w:b/>
          <w:u w:val="single"/>
        </w:rPr>
        <w:t xml:space="preserve">283286</w:t>
      </w:r>
    </w:p>
    <w:p>
      <w:r>
        <w:t xml:space="preserve">.@realDonaldTrump ilmaisku ei vaikuta hyvin suunnitellulta. Näyttää siltä, että hän puhui Venäjän kanssa, mutta ei välittänyt kongressin tai oman ulkoministeriön panoksesta. https://t.co/Sxa4OlBvU4</w:t>
      </w:r>
    </w:p>
    <w:p>
      <w:r>
        <w:rPr>
          <w:b/>
          <w:u w:val="single"/>
        </w:rPr>
        <w:t xml:space="preserve">283287</w:t>
      </w:r>
    </w:p>
    <w:p>
      <w:r>
        <w:t xml:space="preserve">#throwback wow... vuosi sitten melkein. Ms Kay @iam.kaymarie tekee hänen thang kaikki märkä.. punaiset valot antavat sen tämän... https://t.co/7hpNPS2ZrS</w:t>
      </w:r>
    </w:p>
    <w:p>
      <w:r>
        <w:rPr>
          <w:b/>
          <w:u w:val="single"/>
        </w:rPr>
        <w:t xml:space="preserve">283288</w:t>
      </w:r>
    </w:p>
    <w:p>
      <w:r>
        <w:t xml:space="preserve">Yhdysvaltain valmistajien luottamus 20 vuoden korkeimmalla tasolla, NAM:n mukaan https://t.co/DsyviVryOU https://t.co/Ili1Vu7NBN https://t.co/Ili1Vu7NBN</w:t>
      </w:r>
    </w:p>
    <w:p>
      <w:r>
        <w:rPr>
          <w:b/>
          <w:u w:val="single"/>
        </w:rPr>
        <w:t xml:space="preserve">283289</w:t>
      </w:r>
    </w:p>
    <w:p>
      <w:r>
        <w:t xml:space="preserve">#RRN https://t.co/TwTVP5C0Zh Käyttäjä on utelias, miten tutkija pystyi keräämään näytteitä palavan kuopan pohjasta, joka tunnetaan nimellä ...</w:t>
      </w:r>
    </w:p>
    <w:p>
      <w:r>
        <w:rPr>
          <w:b/>
          <w:u w:val="single"/>
        </w:rPr>
        <w:t xml:space="preserve">283290</w:t>
      </w:r>
    </w:p>
    <w:p>
      <w:r>
        <w:t xml:space="preserve">GT Lotto Team maantiepyörä - Full Dura Ace 56cm **NO RESERVE** https://t.co/4IrVcISZaN https://t.co/iRHKkCUwYx</w:t>
      </w:r>
    </w:p>
    <w:p>
      <w:r>
        <w:rPr>
          <w:b/>
          <w:u w:val="single"/>
        </w:rPr>
        <w:t xml:space="preserve">283291</w:t>
      </w:r>
    </w:p>
    <w:p>
      <w:r>
        <w:t xml:space="preserve">Rajoittamattomat uusinnat saattavat muodostua ongelmaksi. Puhumattakaan siitä, että kahdessa sisävuorossa molemmat uusinnat ovat jo olleet vääriä.</w:t>
      </w:r>
    </w:p>
    <w:p>
      <w:r>
        <w:rPr>
          <w:b/>
          <w:u w:val="single"/>
        </w:rPr>
        <w:t xml:space="preserve">283292</w:t>
      </w:r>
    </w:p>
    <w:p>
      <w:r>
        <w:t xml:space="preserve">@AmazonHelp</w:t>
        <w:br/>
        <w:t xml:space="preserve">Hän antoi minulle myös neuvoja, että sinun pitäisi tarkistaa myyjän arvostelu. Käytämme @amazon alustaa. Amazon on vastuussa.</w:t>
      </w:r>
    </w:p>
    <w:p>
      <w:r>
        <w:rPr>
          <w:b/>
          <w:u w:val="single"/>
        </w:rPr>
        <w:t xml:space="preserve">283293</w:t>
      </w:r>
    </w:p>
    <w:p>
      <w:r>
        <w:t xml:space="preserve">Sir Michael Caine sanoo, että ikärasismi Hollywoodissa paranee https://t.co/RSTCxxCCFw https://t.co/wsqs7FAx9d https://t.co/wsqs7FAx9d</w:t>
      </w:r>
    </w:p>
    <w:p>
      <w:r>
        <w:rPr>
          <w:b/>
          <w:u w:val="single"/>
        </w:rPr>
        <w:t xml:space="preserve">283294</w:t>
      </w:r>
    </w:p>
    <w:p>
      <w:r>
        <w:t xml:space="preserve">Hyvät naiset ja herrat, tässä on IWC:n sydän ja sielu! Koska IWC tietää, mikä on hyvää ja mikä ei... https://t.co/rVxqPz0ItV ...</w:t>
      </w:r>
    </w:p>
    <w:p>
      <w:r>
        <w:rPr>
          <w:b/>
          <w:u w:val="single"/>
        </w:rPr>
        <w:t xml:space="preserve">283295</w:t>
      </w:r>
    </w:p>
    <w:p>
      <w:r>
        <w:t xml:space="preserve">@camilacabellobr @CamilizerViick @radiodisney #MGK &amp;amp; #CamilaCabello "Bad Things" #Mashup #radiodisney @radiodisney</w:t>
      </w:r>
    </w:p>
    <w:p>
      <w:r>
        <w:rPr>
          <w:b/>
          <w:u w:val="single"/>
        </w:rPr>
        <w:t xml:space="preserve">283296</w:t>
      </w:r>
    </w:p>
    <w:p>
      <w:r>
        <w:t xml:space="preserve">Ilmailuviikolta: Trumpin neuvonantaja: Trumpin talousneuvonantaja sanoo, että... https://t.co/yPSIVipVn4</w:t>
      </w:r>
    </w:p>
    <w:p>
      <w:r>
        <w:rPr>
          <w:b/>
          <w:u w:val="single"/>
        </w:rPr>
        <w:t xml:space="preserve">283297</w:t>
      </w:r>
    </w:p>
    <w:p>
      <w:r>
        <w:t xml:space="preserve">@20committee jos IC on noin pikkumainen ja poliittinen, olemme jo niin pitkällä, että olemme jo yli fuckedsvillen. Ei ole uskoa IC:hen tuollaisen kommentin jälkeen.</w:t>
      </w:r>
    </w:p>
    <w:p>
      <w:r>
        <w:rPr>
          <w:b/>
          <w:u w:val="single"/>
        </w:rPr>
        <w:t xml:space="preserve">283298</w:t>
      </w:r>
    </w:p>
    <w:p>
      <w:r>
        <w:t xml:space="preserve">MYYDÄÄN:</w:t>
        <w:br/>
        <w:t xml:space="preserve">SUPREME 'MEAN' TEE</w:t>
        <w:br/>
        <w:br/>
        <w:t xml:space="preserve">VAALEANPUNAINEN / XL - HARMAA / L</w:t>
        <w:br/>
        <w:br/>
        <w:t xml:space="preserve">RT!</w:t>
        <w:br/>
        <w:br/>
        <w:t xml:space="preserve">#SUPREMENEWYORK</w:t>
        <w:br/>
        <w:t xml:space="preserve">#SUPREMEFORSALE</w:t>
        <w:br/>
        <w:t xml:space="preserve">#SUPREMEMARKET</w:t>
        <w:br/>
        <w:t xml:space="preserve">#SUPREME4SALE</w:t>
        <w:br/>
        <w:t xml:space="preserve">#SUPREMENY</w:t>
        <w:br/>
        <w:t xml:space="preserve">#SUPREME https://t.co/kQ6D04binF</w:t>
      </w:r>
    </w:p>
    <w:p>
      <w:r>
        <w:rPr>
          <w:b/>
          <w:u w:val="single"/>
        </w:rPr>
        <w:t xml:space="preserve">283299</w:t>
      </w:r>
    </w:p>
    <w:p>
      <w:r>
        <w:t xml:space="preserve">Ensimmäinen poikien tennisottelu pelataan tänään klo 16:30. He ottavat vastaan Northfieldin. Menkää ulos ja tukekaa poikianne heidän kotiottelussaan! 🎾</w:t>
      </w:r>
    </w:p>
    <w:p>
      <w:r>
        <w:rPr>
          <w:b/>
          <w:u w:val="single"/>
        </w:rPr>
        <w:t xml:space="preserve">283300</w:t>
      </w:r>
    </w:p>
    <w:p>
      <w:r>
        <w:t xml:space="preserve">Uusia tuotteita tulossa! Vieraile Aubery Rose Weddings and Decor -yrityksessä osoitteessa https://t.co/NuMOe5a4sm ja tutustu uusiin tuotteisiimme ja paketteihimme.</w:t>
      </w:r>
    </w:p>
    <w:p>
      <w:r>
        <w:rPr>
          <w:b/>
          <w:u w:val="single"/>
        </w:rPr>
        <w:t xml:space="preserve">283301</w:t>
      </w:r>
    </w:p>
    <w:p>
      <w:r>
        <w:t xml:space="preserve">@focus2achieve Kevätloman aikana aloin joogata auttaakseni itseäni hidastamaan, miettimään ja olemaan tässä hetkessä. #reflectiveteacher</w:t>
      </w:r>
    </w:p>
    <w:p>
      <w:r>
        <w:rPr>
          <w:b/>
          <w:u w:val="single"/>
        </w:rPr>
        <w:t xml:space="preserve">283302</w:t>
      </w:r>
    </w:p>
    <w:p>
      <w:r>
        <w:t xml:space="preserve">Nautin suuresti @ceylonetcie ja @tonyduquette viime viikolla @washdesignctr!.... https://t.co/T4pbLXP1KM</w:t>
      </w:r>
    </w:p>
    <w:p>
      <w:r>
        <w:rPr>
          <w:b/>
          <w:u w:val="single"/>
        </w:rPr>
        <w:t xml:space="preserve">283303</w:t>
      </w:r>
    </w:p>
    <w:p>
      <w:r>
        <w:t xml:space="preserve">AT&amp;amp;T ja FirstNet auttavat nykyaikaistamaan viestintää ensivastetoimijoille https://t.co/t11kcEWKI5 #attemployee https://t.co/A3rG3dvqsl</w:t>
      </w:r>
    </w:p>
    <w:p>
      <w:r>
        <w:rPr>
          <w:b/>
          <w:u w:val="single"/>
        </w:rPr>
        <w:t xml:space="preserve">283304</w:t>
      </w:r>
    </w:p>
    <w:p>
      <w:r>
        <w:t xml:space="preserve">hyötyjä lasten jättämisestä klo 7 aamulla? 1) auringonnousut ja 2) liikunta- ja liikkumistavoitteiden saavuttaminen 8:30 mennessä...🌅🏃🏽♀️</w:t>
      </w:r>
    </w:p>
    <w:p>
      <w:r>
        <w:rPr>
          <w:b/>
          <w:u w:val="single"/>
        </w:rPr>
        <w:t xml:space="preserve">283305</w:t>
      </w:r>
    </w:p>
    <w:p>
      <w:r>
        <w:t xml:space="preserve">Edustajainhuoneen eettinen komitea tutkii nyt Devin Nunesia hänen Valkoisen talon tempauksensa vuoksi: raportti https://t.co/CEdEqzQChz</w:t>
      </w:r>
    </w:p>
    <w:p>
      <w:r>
        <w:rPr>
          <w:b/>
          <w:u w:val="single"/>
        </w:rPr>
        <w:t xml:space="preserve">283306</w:t>
      </w:r>
    </w:p>
    <w:p>
      <w:r>
        <w:t xml:space="preserve">Haluatko tankata ennen urheilutapahtumaa? Valmistautua pääsiäispaastoon? Tai vain nälkä? Pysähdy Hillelissä tänä sunnuntaina leipäjuhlissa! https://t.co/7Y2gAbBlt1</w:t>
      </w:r>
    </w:p>
    <w:p>
      <w:r>
        <w:rPr>
          <w:b/>
          <w:u w:val="single"/>
        </w:rPr>
        <w:t xml:space="preserve">283307</w:t>
      </w:r>
    </w:p>
    <w:p>
      <w:r>
        <w:t xml:space="preserve">Jonkin ominaisuuden tai taidon ihailu voi olla niin voimakasta, että se estää meitä pyrkimästä sen hallintaan.  Friedrich Nietzsche #friedrichnietzsche</w:t>
      </w:r>
    </w:p>
    <w:p>
      <w:r>
        <w:rPr>
          <w:b/>
          <w:u w:val="single"/>
        </w:rPr>
        <w:t xml:space="preserve">283308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https://t.co/vuyvv0CfwA #TreCru https://t.co/KhI87PDFT2</w:t>
      </w:r>
    </w:p>
    <w:p>
      <w:r>
        <w:rPr>
          <w:b/>
          <w:u w:val="single"/>
        </w:rPr>
        <w:t xml:space="preserve">283309</w:t>
      </w:r>
    </w:p>
    <w:p>
      <w:r>
        <w:t xml:space="preserve">värillisellä miehellä on etunsa, koska tyypillisesti olen viimeinen ihminen, jonka kanssa joku haluaa jakaa paikan junassa 🙌🏾.</w:t>
      </w:r>
    </w:p>
    <w:p>
      <w:r>
        <w:rPr>
          <w:b/>
          <w:u w:val="single"/>
        </w:rPr>
        <w:t xml:space="preserve">283310</w:t>
      </w:r>
    </w:p>
    <w:p>
      <w:r>
        <w:t xml:space="preserve">Eternal Sunshine of the spotless</w:t>
        <w:br/>
        <w:t xml:space="preserve">Forrest Gump</w:t>
        <w:br/>
        <w:t xml:space="preserve">Truman show</w:t>
        <w:br/>
        <w:t xml:space="preserve">La cité des enfants perdus https://t.co/riBwa4bjvK</w:t>
      </w:r>
    </w:p>
    <w:p>
      <w:r>
        <w:rPr>
          <w:b/>
          <w:u w:val="single"/>
        </w:rPr>
        <w:t xml:space="preserve">283311</w:t>
      </w:r>
    </w:p>
    <w:p>
      <w:r>
        <w:t xml:space="preserve">@ThomasSanders Olen yrittänyt hallita ahdistustani tällaisilla vinkeillä, ja on auttanut niin paljon nähdä nämä ideat toiminnassa!Kiitos!</w:t>
      </w:r>
    </w:p>
    <w:p>
      <w:r>
        <w:rPr>
          <w:b/>
          <w:u w:val="single"/>
        </w:rPr>
        <w:t xml:space="preserve">283312</w:t>
      </w:r>
    </w:p>
    <w:p>
      <w:r>
        <w:t xml:space="preserve">Tv-tähti ja prinssi Harryn GF Meghan Markle kirjoitti olevansa rotueroteltu näyttelijä - https://t.co/lOioy5ZtQh #multiracial https://t.co/hGRNIuKCRZ</w:t>
      </w:r>
    </w:p>
    <w:p>
      <w:r>
        <w:rPr>
          <w:b/>
          <w:u w:val="single"/>
        </w:rPr>
        <w:t xml:space="preserve">283313</w:t>
      </w:r>
    </w:p>
    <w:p>
      <w:r>
        <w:t xml:space="preserve">@MpsSinacaban @MisOccPPO @rpio_pro10 osallistui capolc-kokoukseen Lumantasin jokirannan puutarhassa #projectdoublebarreloaded</w:t>
      </w:r>
    </w:p>
    <w:p>
      <w:r>
        <w:rPr>
          <w:b/>
          <w:u w:val="single"/>
        </w:rPr>
        <w:t xml:space="preserve">283314</w:t>
      </w:r>
    </w:p>
    <w:p>
      <w:r>
        <w:t xml:space="preserve">Lopullinen: Cardinals 4 Cubs 3. WP: STL S Oh (1-0) LP: CHC M Montgomery (0-1) (ESPN) https://t.co/g0G8Nobmqp https://t.co/g0G8Nobmqp</w:t>
      </w:r>
    </w:p>
    <w:p>
      <w:r>
        <w:rPr>
          <w:b/>
          <w:u w:val="single"/>
        </w:rPr>
        <w:t xml:space="preserve">283315</w:t>
      </w:r>
    </w:p>
    <w:p>
      <w:r>
        <w:t xml:space="preserve">Vaikka tässä näkymässä Saturnuksen auringon valaisemista kasvoista näkyy vain pieni pala, mahtava kaasujättiläisplaneetta hallitsee silti... https://t.co/P3IXTr6p8V</w:t>
      </w:r>
    </w:p>
    <w:p>
      <w:r>
        <w:rPr>
          <w:b/>
          <w:u w:val="single"/>
        </w:rPr>
        <w:t xml:space="preserve">283316</w:t>
      </w:r>
    </w:p>
    <w:p>
      <w:r>
        <w:t xml:space="preserve">@HowardKurtz @guypbenson @ErinMcPike @TheJuanWilliams Venäjä on yrittänyt vaikuttaa länsimaisiin vaaleihin 1920-luvulta lähtien.  Onko olemassa mitään objektiivista mittaria ulkomaiden vaikutuksesta vaaleihimme?</w:t>
      </w:r>
    </w:p>
    <w:p>
      <w:r>
        <w:rPr>
          <w:b/>
          <w:u w:val="single"/>
        </w:rPr>
        <w:t xml:space="preserve">283317</w:t>
      </w:r>
    </w:p>
    <w:p>
      <w:r>
        <w:t xml:space="preserve">Lisäsin videon @YouTube-soittolistalle https://t.co/hjE9WD30dX Did Diversity Kill Marvel? No he näyttävät ajattelevan niin...</w:t>
      </w:r>
    </w:p>
    <w:p>
      <w:r>
        <w:rPr>
          <w:b/>
          <w:u w:val="single"/>
        </w:rPr>
        <w:t xml:space="preserve">283318</w:t>
      </w:r>
    </w:p>
    <w:p>
      <w:r>
        <w:t xml:space="preserve">@ChaoMendesPage @radiodisney vinte e seis Äänestän #ShawnMendes "Treat You Better" #TheBest @radiodisney puolesta.</w:t>
      </w:r>
    </w:p>
    <w:p>
      <w:r>
        <w:rPr>
          <w:b/>
          <w:u w:val="single"/>
        </w:rPr>
        <w:t xml:space="preserve">283319</w:t>
      </w:r>
    </w:p>
    <w:p>
      <w:r>
        <w:t xml:space="preserve">Naava 18 karaatin valkokulta 0,30 ct timantteja ja smaragdi vuorotellen soikeat nastakorut - https://t.co/VnzHXwylDd -</w:t>
      </w:r>
    </w:p>
    <w:p>
      <w:r>
        <w:rPr>
          <w:b/>
          <w:u w:val="single"/>
        </w:rPr>
        <w:t xml:space="preserve">283320</w:t>
      </w:r>
    </w:p>
    <w:p>
      <w:r>
        <w:t xml:space="preserve">Missä kaikki 2. lisäyksen ammoseksuaaliset hullut pelkäävät jatkuvasti tyrannimaista hallitusta nyt? Tyranninen hallitus soittaa linjalle 1.</w:t>
      </w:r>
    </w:p>
    <w:p>
      <w:r>
        <w:rPr>
          <w:b/>
          <w:u w:val="single"/>
        </w:rPr>
        <w:t xml:space="preserve">283321</w:t>
      </w:r>
    </w:p>
    <w:p>
      <w:r>
        <w:t xml:space="preserve">kaksinaismoraalit ovat naurettavia, ja tämä nainen ansaitsee vain kunnioitusta siitä, että hän on kasvattanut kauniin ja onnellisen lapsen ja saanut tutkintotodistuksen 16-vuotiaana.</w:t>
      </w:r>
    </w:p>
    <w:p>
      <w:r>
        <w:rPr>
          <w:b/>
          <w:u w:val="single"/>
        </w:rPr>
        <w:t xml:space="preserve">283322</w:t>
      </w:r>
    </w:p>
    <w:p>
      <w:r>
        <w:t xml:space="preserve">@Imdrewscott se ottaa lahjoitus lyömällä 250,000 YouTube-tilaajia niin monia uskomattomia palkintoja! https://t.co/ZZ9TrrCHnE</w:t>
        <w:br/>
        <w:t xml:space="preserve">go sub drew</w:t>
      </w:r>
    </w:p>
    <w:p>
      <w:r>
        <w:rPr>
          <w:b/>
          <w:u w:val="single"/>
        </w:rPr>
        <w:t xml:space="preserve">283323</w:t>
      </w:r>
    </w:p>
    <w:p>
      <w:r>
        <w:t xml:space="preserve">Käykää hetki läpi tämä viestiketju.</w:t>
        <w:br/>
        <w:br/>
        <w:t xml:space="preserve"> Tyhjennetään joitakin islamia ja terrorismia koskevia väärinkäsityksiä. https://t.co/9tWnKXUTIA. https://t.co/9tWnKXUTIA</w:t>
      </w:r>
    </w:p>
    <w:p>
      <w:r>
        <w:rPr>
          <w:b/>
          <w:u w:val="single"/>
        </w:rPr>
        <w:t xml:space="preserve">283324</w:t>
      </w:r>
    </w:p>
    <w:p>
      <w:r>
        <w:t xml:space="preserve">@tabatkins Se on vain tapa asentaa useita Python-versioita rinnakkain kotihakemistoosi, joten sen ei pitäisi muuttaa mitään projektissasi.</w:t>
      </w:r>
    </w:p>
    <w:p>
      <w:r>
        <w:rPr>
          <w:b/>
          <w:u w:val="single"/>
        </w:rPr>
        <w:t xml:space="preserve">283325</w:t>
      </w:r>
    </w:p>
    <w:p>
      <w:r>
        <w:t xml:space="preserve">Onko SINULLA tarina kerrottavana? Auta minua kertomaan omani ja auta samalla parantamaan muita!  #TuesdayMotivation #MayaAngelou https://t.co/EYOsOn62AY https://t.co/EYOsOn62AY</w:t>
      </w:r>
    </w:p>
    <w:p>
      <w:r>
        <w:rPr>
          <w:b/>
          <w:u w:val="single"/>
        </w:rPr>
        <w:t xml:space="preserve">283326</w:t>
      </w:r>
    </w:p>
    <w:p>
      <w:r>
        <w:t xml:space="preserve">@TescoValueVegan Kiitos seurannasta, oletko koskaan ajatellut olla #PersonalTrainer - Kokeile ilmaista PT-opastamme</w:t>
        <w:br/>
        <w:t xml:space="preserve">https://t.co/ZUMdIk5UEw</w:t>
      </w:r>
    </w:p>
    <w:p>
      <w:r>
        <w:rPr>
          <w:b/>
          <w:u w:val="single"/>
        </w:rPr>
        <w:t xml:space="preserve">283327</w:t>
      </w:r>
    </w:p>
    <w:p>
      <w:r>
        <w:t xml:space="preserve">@ggreenwald @Muzzray Aivan kuin hän kuvailisi kaunista ilotulitusnäytöstä samalla, kun hän saa pullaa. Täydellinen työkalu! Minun täytyy RT tämä uudelleen....</w:t>
      </w:r>
    </w:p>
    <w:p>
      <w:r>
        <w:rPr>
          <w:b/>
          <w:u w:val="single"/>
        </w:rPr>
        <w:t xml:space="preserve">283328</w:t>
      </w:r>
    </w:p>
    <w:p>
      <w:r>
        <w:t xml:space="preserve">WBA:n #IoT-työssä hahmotellaan, miten WBA osallistuu eri järjestelmien välisen yhteentoimivuuden määrittelyyn. https://t.co/rLUD38L79G https://t.co/KpmPrVSvg4.</w:t>
      </w:r>
    </w:p>
    <w:p>
      <w:r>
        <w:rPr>
          <w:b/>
          <w:u w:val="single"/>
        </w:rPr>
        <w:t xml:space="preserve">283329</w:t>
      </w:r>
    </w:p>
    <w:p>
      <w:r>
        <w:t xml:space="preserve">Boat Race 2017: https://t.co/CXYySOl2FI #breakingnews #...</w:t>
      </w:r>
    </w:p>
    <w:p>
      <w:r>
        <w:rPr>
          <w:b/>
          <w:u w:val="single"/>
        </w:rPr>
        <w:t xml:space="preserve">283330</w:t>
      </w:r>
    </w:p>
    <w:p>
      <w:r>
        <w:t xml:space="preserve">The latest The AnDor Today!!! https://t.co/IMq6vYyw8S Kiitos @MetroLyrics @Duffernutter #befullyinformed #contentmarketing</w:t>
      </w:r>
    </w:p>
    <w:p>
      <w:r>
        <w:rPr>
          <w:b/>
          <w:u w:val="single"/>
        </w:rPr>
        <w:t xml:space="preserve">283331</w:t>
      </w:r>
    </w:p>
    <w:p>
      <w:r>
        <w:t xml:space="preserve">@Brandon_sports5 Suosikkijalkapalloelokuvani!!! En ikinä hyppää titansin kelkkaan. Perjantai-illan valot! Se sai minut pumpataan! Kiitos Bobby! ❤👍🏈</w:t>
      </w:r>
    </w:p>
    <w:p>
      <w:r>
        <w:rPr>
          <w:b/>
          <w:u w:val="single"/>
        </w:rPr>
        <w:t xml:space="preserve">283332</w:t>
      </w:r>
    </w:p>
    <w:p>
      <w:r>
        <w:t xml:space="preserve">Periaatteessa minulla on kaksi ja puoli tuntia aikaa, ja minun on vain saatava luku 4 valmiiksi, jotta voin tulostaa ja muokata I CAN DO THIS -lukua.</w:t>
      </w:r>
    </w:p>
    <w:p>
      <w:r>
        <w:rPr>
          <w:b/>
          <w:u w:val="single"/>
        </w:rPr>
        <w:t xml:space="preserve">283333</w:t>
      </w:r>
    </w:p>
    <w:p>
      <w:r>
        <w:t xml:space="preserve">Se on teille Archersille liiankin tuttu oppitunti: enemmän... Lisää Jousimiehelle https://t.co/CxG5D4zOh1</w:t>
      </w:r>
    </w:p>
    <w:p>
      <w:r>
        <w:rPr>
          <w:b/>
          <w:u w:val="single"/>
        </w:rPr>
        <w:t xml:space="preserve">283334</w:t>
      </w:r>
    </w:p>
    <w:p>
      <w:r>
        <w:t xml:space="preserve">Paljastui: #CN Summit 2017 -tapahtumaan https://t.co/79CRwLLnJS Construction News https://t.co/QYGcPV0WlU</w:t>
      </w:r>
    </w:p>
    <w:p>
      <w:r>
        <w:rPr>
          <w:b/>
          <w:u w:val="single"/>
        </w:rPr>
        <w:t xml:space="preserve">283335</w:t>
      </w:r>
    </w:p>
    <w:p>
      <w:r>
        <w:t xml:space="preserve">@TouchOfMyHand @TheDaleJackson @SenSanders Sinä olit se, joka mainitsi hänen 3 talonsa. Näytät olevan ainoa, joka tuntee tarvetta harhaanjohtamiseen.</w:t>
      </w:r>
    </w:p>
    <w:p>
      <w:r>
        <w:rPr>
          <w:b/>
          <w:u w:val="single"/>
        </w:rPr>
        <w:t xml:space="preserve">283336</w:t>
      </w:r>
    </w:p>
    <w:p>
      <w:r>
        <w:t xml:space="preserve">@ProjetoooHelp @radiodisney vinte e nove</w:t>
        <w:br/>
        <w:t xml:space="preserve">DIRECTS UNITED #OneDirection #YouKnowYouLoveThem @radiodisney</w:t>
      </w:r>
    </w:p>
    <w:p>
      <w:r>
        <w:rPr>
          <w:b/>
          <w:u w:val="single"/>
        </w:rPr>
        <w:t xml:space="preserve">283337</w:t>
      </w:r>
    </w:p>
    <w:p>
      <w:r>
        <w:t xml:space="preserve">@OfficialSPGB @huskerfrk1 @xrey1 Se on toiminut pienissä valtioissa, mutta ei täydellisesti. Tanska on menestynyt, mutta sen kovat maahanmuuttolait osoittavat, että se haluaa 2 pitää pienet</w:t>
      </w:r>
    </w:p>
    <w:p>
      <w:r>
        <w:rPr>
          <w:b/>
          <w:u w:val="single"/>
        </w:rPr>
        <w:t xml:space="preserve">283338</w:t>
      </w:r>
    </w:p>
    <w:p>
      <w:r>
        <w:t xml:space="preserve">Opi, miten pysyä töissäsi ja silti pitää hauskaa ajanhallintatyöpajassamme tänään klo 17:30 MGC 245:ssä https://t.co/saVVNALBJ9.</w:t>
      </w:r>
    </w:p>
    <w:p>
      <w:r>
        <w:rPr>
          <w:b/>
          <w:u w:val="single"/>
        </w:rPr>
        <w:t xml:space="preserve">283339</w:t>
      </w:r>
    </w:p>
    <w:p>
      <w:r>
        <w:t xml:space="preserve">Viimeisin Daily News Digest! https://t.co/XCBlcbgrWY Kiitos @ASDPoliticsT @Craigstern14 @ReenaSatin #politics #news</w:t>
      </w:r>
    </w:p>
    <w:p>
      <w:r>
        <w:rPr>
          <w:b/>
          <w:u w:val="single"/>
        </w:rPr>
        <w:t xml:space="preserve">283340</w:t>
      </w:r>
    </w:p>
    <w:p>
      <w:r>
        <w:t xml:space="preserve">@viequesdynamo @JalenShenn @DavidCornDC Uskon, että haluaisimme vain tilaisuuden buuata häntä. Laittakaa hänet areenalle ja kuulkaa buuaukset... hänen egonsa hajoaisi.</w:t>
      </w:r>
    </w:p>
    <w:p>
      <w:r>
        <w:rPr>
          <w:b/>
          <w:u w:val="single"/>
        </w:rPr>
        <w:t xml:space="preserve">283341</w:t>
      </w:r>
    </w:p>
    <w:p>
      <w:r>
        <w:t xml:space="preserve">Nauroin liian kovaa, eikä olisi pitänyt, ja nyt olen itkemässä liian kovasta naurusta https://t.co/Ki3W3rWn4j</w:t>
      </w:r>
    </w:p>
    <w:p>
      <w:r>
        <w:rPr>
          <w:b/>
          <w:u w:val="single"/>
        </w:rPr>
        <w:t xml:space="preserve">283342</w:t>
      </w:r>
    </w:p>
    <w:p>
      <w:r>
        <w:t xml:space="preserve">@casualsskittles @fridayskittles @TheRoyalCoker @palmersbrewery Suuri jauheliha ja mash hyvä kuulemispalkinto</w:t>
      </w:r>
    </w:p>
    <w:p>
      <w:r>
        <w:rPr>
          <w:b/>
          <w:u w:val="single"/>
        </w:rPr>
        <w:t xml:space="preserve">283343</w:t>
      </w:r>
    </w:p>
    <w:p>
      <w:r>
        <w:t xml:space="preserve">Marylandin turvapaikkavaltiolaki on lyöty - se vedettiin tänään pois!  #keepmarylandsafe https://t.co/RLyEptctn1</w:t>
      </w:r>
    </w:p>
    <w:p>
      <w:r>
        <w:rPr>
          <w:b/>
          <w:u w:val="single"/>
        </w:rPr>
        <w:t xml:space="preserve">283344</w:t>
      </w:r>
    </w:p>
    <w:p>
      <w:r>
        <w:t xml:space="preserve">Arvatkaa tämä aviomies &amp;amp; vaimoa uhkaa karkotus, molemmat loistavia, lainkuuliaisia.... https://t.co/xXIyKNxhi5 by #pascalmeier74 via @c0nvey</w:t>
      </w:r>
    </w:p>
    <w:p>
      <w:r>
        <w:rPr>
          <w:b/>
          <w:u w:val="single"/>
        </w:rPr>
        <w:t xml:space="preserve">283345</w:t>
      </w:r>
    </w:p>
    <w:p>
      <w:r>
        <w:t xml:space="preserve">Pitäisi olla livenä klo 14.00 Gmt-0 tänään kaverit , anteeksi viivästys on ollut hieman kiireinen työskennellä joitakin streasm juttuja teille kaverit 😳</w:t>
      </w:r>
    </w:p>
    <w:p>
      <w:r>
        <w:rPr>
          <w:b/>
          <w:u w:val="single"/>
        </w:rPr>
        <w:t xml:space="preserve">283346</w:t>
      </w:r>
    </w:p>
    <w:p>
      <w:r>
        <w:t xml:space="preserve">@BenjSpragg Mate, se oli hyväksyttävä yritys, mutta pysy jatkossa pokerissa! Nauti viikonlopusta 😜</w:t>
      </w:r>
    </w:p>
    <w:p>
      <w:r>
        <w:rPr>
          <w:b/>
          <w:u w:val="single"/>
        </w:rPr>
        <w:t xml:space="preserve">283347</w:t>
      </w:r>
    </w:p>
    <w:p>
      <w:r>
        <w:t xml:space="preserve">@0thinspiration @RibcageDiary_ @floraIust tekee sinulle hyvää puhua ihmisistä tuolla tavalla? tekeekö sinulle hyvää häpäistä hänen kehoaan? hän on kaunis ja sinä olet kusipää.</w:t>
      </w:r>
    </w:p>
    <w:p>
      <w:r>
        <w:rPr>
          <w:b/>
          <w:u w:val="single"/>
        </w:rPr>
        <w:t xml:space="preserve">283348</w:t>
      </w:r>
    </w:p>
    <w:p>
      <w:r>
        <w:t xml:space="preserve">@MysticxLipstick Vaikuttaako tämä retrogradus Capsiin jollain erityisellä tavalla? Tai Härkiin? Juuri oli mitä kummallisimpia vuorovaikutussuhteita 🙄.</w:t>
      </w:r>
    </w:p>
    <w:p>
      <w:r>
        <w:rPr>
          <w:b/>
          <w:u w:val="single"/>
        </w:rPr>
        <w:t xml:space="preserve">283349</w:t>
      </w:r>
    </w:p>
    <w:p>
      <w:r>
        <w:t xml:space="preserve">Seuraajani asuvat Saudi-Arabiassa (66%), Kuwaitissa (10%).... Hanki kartta: https://t.co/ba7dVkEsWx https://t.co/yat6xmgCu2</w:t>
      </w:r>
    </w:p>
    <w:p>
      <w:r>
        <w:rPr>
          <w:b/>
          <w:u w:val="single"/>
        </w:rPr>
        <w:t xml:space="preserve">283350</w:t>
      </w:r>
    </w:p>
    <w:p>
      <w:r>
        <w:t xml:space="preserve">@minniescot @JaneBluebucket @AnneBevan1 @djandyhealey @TheGreenParty Tämä johtuu siitä, että niin sanotut "trans"-lapset palvelevat vain yhtä tarkoitusta #TransCultille: tarjoavat peitetarinan myöhään siirtyville fetisisteille.</w:t>
      </w:r>
    </w:p>
    <w:p>
      <w:r>
        <w:rPr>
          <w:b/>
          <w:u w:val="single"/>
        </w:rPr>
        <w:t xml:space="preserve">283351</w:t>
      </w:r>
    </w:p>
    <w:p>
      <w:r>
        <w:t xml:space="preserve">https://t.co/5obIGdFnOk |👍Discover fun and entertaining videos!👍 https://t.co/7wJTPyoB1I @HyperRTs @dnr_crew #gaming https://t.co/MtNuYQsPRb</w:t>
      </w:r>
    </w:p>
    <w:p>
      <w:r>
        <w:rPr>
          <w:b/>
          <w:u w:val="single"/>
        </w:rPr>
        <w:t xml:space="preserve">283352</w:t>
      </w:r>
    </w:p>
    <w:p>
      <w:r>
        <w:t xml:space="preserve">Trumpin työn hyväksyntä - paheksuu 58 %, hyväksyy 42 % (Rasmussen Reports 3/29-4/2) https://t.co/XpGBAstm3Q</w:t>
      </w:r>
    </w:p>
    <w:p>
      <w:r>
        <w:rPr>
          <w:b/>
          <w:u w:val="single"/>
        </w:rPr>
        <w:t xml:space="preserve">283353</w:t>
      </w:r>
    </w:p>
    <w:p>
      <w:r>
        <w:t xml:space="preserve">85 % ihmisistä on kokenut unen niin todellisena, että he eivät olleet varmoja, tapahtuiko se todellisuudessa vai ei.</w:t>
      </w:r>
    </w:p>
    <w:p>
      <w:r>
        <w:rPr>
          <w:b/>
          <w:u w:val="single"/>
        </w:rPr>
        <w:t xml:space="preserve">283354</w:t>
      </w:r>
    </w:p>
    <w:p>
      <w:r>
        <w:t xml:space="preserve">EXO on nyt matkalla Macaoon. ✈️ He juhlivat siellä huomenna 5-vuotispäiväänsä! Toivottavasti Yixing... https://t.co/yZiBwjbDwm...</w:t>
      </w:r>
    </w:p>
    <w:p>
      <w:r>
        <w:rPr>
          <w:b/>
          <w:u w:val="single"/>
        </w:rPr>
        <w:t xml:space="preserve">283355</w:t>
      </w:r>
    </w:p>
    <w:p>
      <w:r>
        <w:t xml:space="preserve">Myy kaikki video-, musiikki- ja podcast-sisältösi yli 1200 kaupassa ja mobiilisivustolla 120 maassa https://t.co/Yuwz8NRuSa https://t.co/RFWefhVUh5 https://t.co/RFWefhVUh5</w:t>
      </w:r>
    </w:p>
    <w:p>
      <w:r>
        <w:rPr>
          <w:b/>
          <w:u w:val="single"/>
        </w:rPr>
        <w:t xml:space="preserve">283356</w:t>
      </w:r>
    </w:p>
    <w:p>
      <w:r>
        <w:t xml:space="preserve">@Mds_1991 @ohitsfonzito lol I'm already knowin , mutta paskat miten olet ollut olen seurannut edistymistä hyvä paska 🙏🏾❤️👌🏾</w:t>
      </w:r>
    </w:p>
    <w:p>
      <w:r>
        <w:rPr>
          <w:b/>
          <w:u w:val="single"/>
        </w:rPr>
        <w:t xml:space="preserve">283357</w:t>
      </w:r>
    </w:p>
    <w:p>
      <w:r>
        <w:t xml:space="preserve">Markkinoinnin automaation sukupolvi: https://t.co/I67YMRyiKS https://t.co/9evN4fUFnN https://t.co/9evN4fUFnN.</w:t>
      </w:r>
    </w:p>
    <w:p>
      <w:r>
        <w:rPr>
          <w:b/>
          <w:u w:val="single"/>
        </w:rPr>
        <w:t xml:space="preserve">283358</w:t>
      </w:r>
    </w:p>
    <w:p>
      <w:r>
        <w:t xml:space="preserve">huomisesta ja lauantaista tulee niin helvetin stressaavia, että vannon, että putoan sunnuntaina sänkyyn enkä enää koskaan nouse ylös.</w:t>
      </w:r>
    </w:p>
    <w:p>
      <w:r>
        <w:rPr>
          <w:b/>
          <w:u w:val="single"/>
        </w:rPr>
        <w:t xml:space="preserve">283359</w:t>
      </w:r>
    </w:p>
    <w:p>
      <w:r>
        <w:t xml:space="preserve">@AdvHntr @pepsi Samaa mieltä. Annoin periksi &amp;amp; katseli. Oikeastaan vaikutti aika tavalliselta mainokselta muutenkin. Paljon melua turhasta!</w:t>
      </w:r>
    </w:p>
    <w:p>
      <w:r>
        <w:rPr>
          <w:b/>
          <w:u w:val="single"/>
        </w:rPr>
        <w:t xml:space="preserve">283360</w:t>
      </w:r>
    </w:p>
    <w:p>
      <w:r>
        <w:t xml:space="preserve">21 miljoonaa tarvitsee epätoivoisesti apua, saarron vaikutukset ovat jo ennestään katastrofaaliset #EndYemenSiege https://t.co/m6FXQq0l6T</w:t>
      </w:r>
    </w:p>
    <w:p>
      <w:r>
        <w:rPr>
          <w:b/>
          <w:u w:val="single"/>
        </w:rPr>
        <w:t xml:space="preserve">283361</w:t>
      </w:r>
    </w:p>
    <w:p>
      <w:r>
        <w:t xml:space="preserve">@CLancsBusClub FAB-tapahtuma sinulle Peter Stasiak @effectivedes Vieraileva puhuja #nlnetworking ti 11/04 4-7pm</w:t>
        <w:br/>
        <w:br/>
        <w:t xml:space="preserve">https://t.co/9mb36i9qds</w:t>
      </w:r>
    </w:p>
    <w:p>
      <w:r>
        <w:rPr>
          <w:b/>
          <w:u w:val="single"/>
        </w:rPr>
        <w:t xml:space="preserve">283362</w:t>
      </w:r>
    </w:p>
    <w:p>
      <w:r>
        <w:t xml:space="preserve">Artikkelini maailman helmestä @Yanni - ihana jutella kanssasi!</w:t>
        <w:t xml:space="preserve">#Yanni @SegerstromArtsissa tänään!</w:t>
        <w:br/>
        <w:t xml:space="preserve">https://t.co/t44JdfyiYZ https://t.co/t44JdfyiYZ</w:t>
      </w:r>
    </w:p>
    <w:p>
      <w:r>
        <w:rPr>
          <w:b/>
          <w:u w:val="single"/>
        </w:rPr>
        <w:t xml:space="preserve">283363</w:t>
      </w:r>
    </w:p>
    <w:p>
      <w:r>
        <w:t xml:space="preserve">Löytyi transponderi etana!</w:t>
        <w:br/>
        <w:t xml:space="preserve">Katsaus kulissien taakse Galley-La Shipyardilla!</w:t>
        <w:br/>
        <w:t xml:space="preserve">https://t.co/GplV3W1vAq #TreCru https://t.co/qhdrgOsIAK</w:t>
      </w:r>
    </w:p>
    <w:p>
      <w:r>
        <w:rPr>
          <w:b/>
          <w:u w:val="single"/>
        </w:rPr>
        <w:t xml:space="preserve">283364</w:t>
      </w:r>
    </w:p>
    <w:p>
      <w:r>
        <w:t xml:space="preserve">Tiedän, että ihmiset lataavat (jos heillä ei ole jo niitä) niitä UNC herja luonnoksia tänä iltana #nationalchampionship</w:t>
      </w:r>
    </w:p>
    <w:p>
      <w:r>
        <w:rPr>
          <w:b/>
          <w:u w:val="single"/>
        </w:rPr>
        <w:t xml:space="preserve">283365</w:t>
      </w:r>
    </w:p>
    <w:p>
      <w:r>
        <w:t xml:space="preserve">@AshleyReads88 Minä myös! Olisin varaton, jos ostaisin KAIKKI lukemani kirjat. :p Mutta vaikka sinulla ei olisikaan aikomusta käyttää korttia, kortin hankkiminen auttaa.</w:t>
      </w:r>
    </w:p>
    <w:p>
      <w:r>
        <w:rPr>
          <w:b/>
          <w:u w:val="single"/>
        </w:rPr>
        <w:t xml:space="preserve">283366</w:t>
      </w:r>
    </w:p>
    <w:p>
      <w:r>
        <w:t xml:space="preserve">@mapduliand Omg oletko tosissasi? Nauroin sinulle, koska ymmärsit twiitin/threadin väärin - miksi äärivasemmisto hyppää kimppuusi ilman kontekstia?</w:t>
      </w:r>
    </w:p>
    <w:p>
      <w:r>
        <w:rPr>
          <w:b/>
          <w:u w:val="single"/>
        </w:rPr>
        <w:t xml:space="preserve">283367</w:t>
      </w:r>
    </w:p>
    <w:p>
      <w:r>
        <w:t xml:space="preserve">Voiko yhteisösi pyörittää paikallista pubia? Lue ensin ohjeemme &amp;amp; seuraa joitakin tapaustutkimuksiamme https://t.co/l6RsqlXt2L https://t.co/oM38E8LRUV https://t.co/oM38E8LRUV</w:t>
      </w:r>
    </w:p>
    <w:p>
      <w:r>
        <w:rPr>
          <w:b/>
          <w:u w:val="single"/>
        </w:rPr>
        <w:t xml:space="preserve">283368</w:t>
      </w:r>
    </w:p>
    <w:p>
      <w:r>
        <w:t xml:space="preserve">Soy privilegiada jaja</w:t>
        <w:br/>
        <w:br/>
        <w:t xml:space="preserve">I vote for #LittleMix "Shout Out To My Ex" #Heartbreak @radiodisney https://t.co/iUiE42UgFB</w:t>
      </w:r>
    </w:p>
    <w:p>
      <w:r>
        <w:rPr>
          <w:b/>
          <w:u w:val="single"/>
        </w:rPr>
        <w:t xml:space="preserve">283369</w:t>
      </w:r>
    </w:p>
    <w:p>
      <w:r>
        <w:t xml:space="preserve">[Southeast Raleigh] 49% Wigglytuff ♂ (2/13/7, Feint Attack/Hyper Beam) 'til 04:44:55pm (16m 9s). https://t.co/yZhUcN2zbJ. https://t.co/yZhUcN2zbJ</w:t>
      </w:r>
    </w:p>
    <w:p>
      <w:r>
        <w:rPr>
          <w:b/>
          <w:u w:val="single"/>
        </w:rPr>
        <w:t xml:space="preserve">283370</w:t>
      </w:r>
    </w:p>
    <w:p>
      <w:r>
        <w:t xml:space="preserve">Facebook, Microsoft mobilisoivat 50 miljoonaa dollaria uusiutuvan energian mikroverkkoja varten https://t.co/g20KL00dAL #uusiutuvat #solar #tuuli #PV https://t.co/FxGnwrgGeX</w:t>
      </w:r>
    </w:p>
    <w:p>
      <w:r>
        <w:rPr>
          <w:b/>
          <w:u w:val="single"/>
        </w:rPr>
        <w:t xml:space="preserve">283371</w:t>
      </w:r>
    </w:p>
    <w:p>
      <w:r>
        <w:t xml:space="preserve">#Monogrammi #Tumbler Kaksoisseinäinen eristetty ruostumaton teräs iso koko #thepersonalexchange https://t.co/9GgNJltMIP</w:t>
      </w:r>
    </w:p>
    <w:p>
      <w:r>
        <w:rPr>
          <w:b/>
          <w:u w:val="single"/>
        </w:rPr>
        <w:t xml:space="preserve">283372</w:t>
      </w:r>
    </w:p>
    <w:p>
      <w:r>
        <w:t xml:space="preserve">#luxury Rooman historiallinen hotelli Eden nousee esiin loistavasta remontista https://t.co/tNPRDLJIBv #style https://t.co/kTt9vj7rhI</w:t>
      </w:r>
    </w:p>
    <w:p>
      <w:r>
        <w:rPr>
          <w:b/>
          <w:u w:val="single"/>
        </w:rPr>
        <w:t xml:space="preserve">283373</w:t>
      </w:r>
    </w:p>
    <w:p>
      <w:r>
        <w:t xml:space="preserve">Uusi arvonta alkaa vain 3 päivän kuluttua, ja luvassa on 500 dollarin Amazon-lahjakortti. Osallistutko sinä? https://t.co/4kwngJ2BuO</w:t>
      </w:r>
    </w:p>
    <w:p>
      <w:r>
        <w:rPr>
          <w:b/>
          <w:u w:val="single"/>
        </w:rPr>
        <w:t xml:space="preserve">283374</w:t>
      </w:r>
    </w:p>
    <w:p>
      <w:r>
        <w:t xml:space="preserve">@seehawk80 tämä on reikä, ei kuoppa. se ei ole maassa vain pari tuumaa syvällä, sitten pysähtyy ja siirtyy toiseen paikkaan.</w:t>
      </w:r>
    </w:p>
    <w:p>
      <w:r>
        <w:rPr>
          <w:b/>
          <w:u w:val="single"/>
        </w:rPr>
        <w:t xml:space="preserve">283375</w:t>
      </w:r>
    </w:p>
    <w:p>
      <w:r>
        <w:t xml:space="preserve">Ag Ghaliin yhteydessä olevat islamistiryhmät ovat ilmoittautuneet kymmeniin hyökkäyksiin malilaisia, YK:n ja Ranskan joukkoja vastaan. https://t.co/1YObfumMeG</w:t>
      </w:r>
    </w:p>
    <w:p>
      <w:r>
        <w:rPr>
          <w:b/>
          <w:u w:val="single"/>
        </w:rPr>
        <w:t xml:space="preserve">283376</w:t>
      </w:r>
    </w:p>
    <w:p>
      <w:r>
        <w:t xml:space="preserve">Voittaja #JUNOS Vuoden elektroninen albumi menee... 99% - Kaytranda! Albumi nimettiin myös vuoden 2016 Polaris Music Prize -voittajaksi. https://t.co/zLlF3Bjoj2.</w:t>
      </w:r>
    </w:p>
    <w:p>
      <w:r>
        <w:rPr>
          <w:b/>
          <w:u w:val="single"/>
        </w:rPr>
        <w:t xml:space="preserve">283377</w:t>
      </w:r>
    </w:p>
    <w:p>
      <w:r>
        <w:t xml:space="preserve">@Kelsblells Tekopyhyyttä se kaikki, suklaa tarina suoraan sen jälkeen, kun aseiden myynti murhaajille tarina uutisissa! #Hulluus!</w:t>
      </w:r>
    </w:p>
    <w:p>
      <w:r>
        <w:rPr>
          <w:b/>
          <w:u w:val="single"/>
        </w:rPr>
        <w:t xml:space="preserve">283378</w:t>
      </w:r>
    </w:p>
    <w:p>
      <w:r>
        <w:t xml:space="preserve">@khanumarfa Jep...</w:t>
        <w:br/>
        <w:t xml:space="preserve">musliminaisten hyvin taistelukykyisiä. He taistelevat jopa ISLAMILAISINA TERRORISTEINA isisin alaisuudessa...</w:t>
      </w:r>
    </w:p>
    <w:p>
      <w:r>
        <w:rPr>
          <w:b/>
          <w:u w:val="single"/>
        </w:rPr>
        <w:t xml:space="preserve">283379</w:t>
      </w:r>
    </w:p>
    <w:p>
      <w:r>
        <w:t xml:space="preserve">Kuulin Lilyn leikkivän eläimillään sängyssä:</w:t>
        <w:br/>
        <w:t xml:space="preserve"> L: (korkea ääni) Hei isä!</w:t>
        <w:br/>
        <w:t xml:space="preserve"> L: (normaali) Hän ei ole sinun isäsi, hän on minun isäni!</w:t>
        <w:br/>
        <w:t xml:space="preserve"> L: (korkea ääni): MITÄ?!</w:t>
      </w:r>
    </w:p>
    <w:p>
      <w:r>
        <w:rPr>
          <w:b/>
          <w:u w:val="single"/>
        </w:rPr>
        <w:t xml:space="preserve">283380</w:t>
      </w:r>
    </w:p>
    <w:p>
      <w:r>
        <w:t xml:space="preserve">Haluatko vaikuttaa? Vaikuta kanssamme! Kotisairaanhoito- ja sairaalahoitopaikkoja tarjolla https://t.co/BtEq4LnLHw #vidantjobs https://t.co/AvWOPSS52S</w:t>
      </w:r>
    </w:p>
    <w:p>
      <w:r>
        <w:rPr>
          <w:b/>
          <w:u w:val="single"/>
        </w:rPr>
        <w:t xml:space="preserve">283381</w:t>
      </w:r>
    </w:p>
    <w:p>
      <w:r>
        <w:t xml:space="preserve">Tutustu Web-optimoinnin 10 tärkeimpään vinkkiin osoitteessa https://t.co/cSwLMoZbRo - Connecting Services and Companies.</w:t>
        <w:br/>
        <w:t xml:space="preserve">https://t.co/WtyTW0A49m</w:t>
      </w:r>
    </w:p>
    <w:p>
      <w:r>
        <w:rPr>
          <w:b/>
          <w:u w:val="single"/>
        </w:rPr>
        <w:t xml:space="preserve">283382</w:t>
      </w:r>
    </w:p>
    <w:p>
      <w:r>
        <w:t xml:space="preserve">Ilmastonmuutoksen torjuminen luo paljon enemmän työpaikkoja ja talouskasvua kuin... https://t.co/rvPhGmZPIJ by #HarvardBiz via @c0nvey</w:t>
      </w:r>
    </w:p>
    <w:p>
      <w:r>
        <w:rPr>
          <w:b/>
          <w:u w:val="single"/>
        </w:rPr>
        <w:t xml:space="preserve">283383</w:t>
      </w:r>
    </w:p>
    <w:p>
      <w:r>
        <w:t xml:space="preserve">Rakas sää, halusin mennä ottamaan kuvia puutarhassa tällä viikolla, mutta päätitte sataa, bah! #liquidsunshine #oregonweather #sigh #sigh</w:t>
      </w:r>
    </w:p>
    <w:p>
      <w:r>
        <w:rPr>
          <w:b/>
          <w:u w:val="single"/>
        </w:rPr>
        <w:t xml:space="preserve">283384</w:t>
      </w:r>
    </w:p>
    <w:p>
      <w:r>
        <w:t xml:space="preserve">En ole nukkunut paljon tänä yönä</w:t>
        <w:br/>
        <w:t xml:space="preserve">Liian paljon yskää ja vain sairaana olemista</w:t>
        <w:br/>
        <w:t xml:space="preserve">Haluaisin olla sairastumatta nyt, kiitos keho</w:t>
      </w:r>
    </w:p>
    <w:p>
      <w:r>
        <w:rPr>
          <w:b/>
          <w:u w:val="single"/>
        </w:rPr>
        <w:t xml:space="preserve">283385</w:t>
      </w:r>
    </w:p>
    <w:p>
      <w:r>
        <w:t xml:space="preserve">@LeeApolloWalker Olisi ollut ok täyteaineena, 11 minuuttia on liian pitkä otteluun, jossa tiedämme kuka voittaa ja kukaan ei välitä!</w:t>
      </w:r>
    </w:p>
    <w:p>
      <w:r>
        <w:rPr>
          <w:b/>
          <w:u w:val="single"/>
        </w:rPr>
        <w:t xml:space="preserve">283386</w:t>
      </w:r>
    </w:p>
    <w:p>
      <w:r>
        <w:t xml:space="preserve">luomalla näitä homohahmoja, joiden ainoat piirteet ovat "homo", luodaan loukkaava tunnelma, joka kertoo katsojalle, että homoilla ei ole muita ongelmia.</w:t>
      </w:r>
    </w:p>
    <w:p>
      <w:r>
        <w:rPr>
          <w:b/>
          <w:u w:val="single"/>
        </w:rPr>
        <w:t xml:space="preserve">283387</w:t>
      </w:r>
    </w:p>
    <w:p>
      <w:r>
        <w:t xml:space="preserve">Toinen maa ajattelee naiset eivät ole tärkeitä hyvin uutisia hänelle he tekevät .U miesten pitäisi olla häpeissään he tapa kohdella ihmisiä häpeä u https://t.co/2jmCiwc5DC</w:t>
      </w:r>
    </w:p>
    <w:p>
      <w:r>
        <w:rPr>
          <w:b/>
          <w:u w:val="single"/>
        </w:rPr>
        <w:t xml:space="preserve">283388</w:t>
      </w:r>
    </w:p>
    <w:p>
      <w:r>
        <w:t xml:space="preserve">Kerro kuinka kovasti haluat minua, koska en tiedä pitäisikö minun jäädä vai lähteä, koska olen repaleinen 🤦🏽♀️😂</w:t>
      </w:r>
    </w:p>
    <w:p>
      <w:r>
        <w:rPr>
          <w:b/>
          <w:u w:val="single"/>
        </w:rPr>
        <w:t xml:space="preserve">283389</w:t>
      </w:r>
    </w:p>
    <w:p>
      <w:r>
        <w:t xml:space="preserve">@DavidaFloress mutta en ole kuitenkaan surullinen. Olen vain tylsistynyt, mutta minulla on itseni viihdytettävänä. Teen vain videoita</w:t>
      </w:r>
    </w:p>
    <w:p>
      <w:r>
        <w:rPr>
          <w:b/>
          <w:u w:val="single"/>
        </w:rPr>
        <w:t xml:space="preserve">283390</w:t>
      </w:r>
    </w:p>
    <w:p>
      <w:r>
        <w:t xml:space="preserve">Kunzima uba sithi 😢😩😭 En edes halua kokeilla niitä, koska nzokwenza imess 😂 https://t.co/uhAzNcDyye</w:t>
      </w:r>
    </w:p>
    <w:p>
      <w:r>
        <w:rPr>
          <w:b/>
          <w:u w:val="single"/>
        </w:rPr>
        <w:t xml:space="preserve">283391</w:t>
      </w:r>
    </w:p>
    <w:p>
      <w:r>
        <w:t xml:space="preserve">TT_yul ja hänen brasilialaiset kollegansa näyttävät teräviltä! Toivottavasti nämä kaverit voivat tehdä itselleen nimeä @CriticalOpsGame-yhteisössä! https://t.co/kO9x1hvwom</w:t>
      </w:r>
    </w:p>
    <w:p>
      <w:r>
        <w:rPr>
          <w:b/>
          <w:u w:val="single"/>
        </w:rPr>
        <w:t xml:space="preserve">283392</w:t>
      </w:r>
    </w:p>
    <w:p>
      <w:r>
        <w:t xml:space="preserve">Olen ollut Twitterissä 3 vuotta, 9 kuukautta ja 19 päivää (16.6.2013 alkaen).</w:t>
        <w:br/>
        <w:t xml:space="preserve"> Entä sinä? https://t.co/6kUe1DM0wG</w:t>
      </w:r>
    </w:p>
    <w:p>
      <w:r>
        <w:rPr>
          <w:b/>
          <w:u w:val="single"/>
        </w:rPr>
        <w:t xml:space="preserve">283393</w:t>
      </w:r>
    </w:p>
    <w:p>
      <w:r>
        <w:t xml:space="preserve">Menestyksesi on sidottu jonkun toisen unelmiin, kun taas auringon ... Lisää Kalat https://t.co/rWbRK0gyP2</w:t>
      </w:r>
    </w:p>
    <w:p>
      <w:r>
        <w:rPr>
          <w:b/>
          <w:u w:val="single"/>
        </w:rPr>
        <w:t xml:space="preserve">283394</w:t>
      </w:r>
    </w:p>
    <w:p>
      <w:r>
        <w:t xml:space="preserve">kun sanot "mitä" eikä "mande" ja näet äitisi tulevan chancla kanssa https://t.co/Z9vZpMFjWg</w:t>
      </w:r>
    </w:p>
    <w:p>
      <w:r>
        <w:rPr>
          <w:b/>
          <w:u w:val="single"/>
        </w:rPr>
        <w:t xml:space="preserve">283395</w:t>
      </w:r>
    </w:p>
    <w:p>
      <w:r>
        <w:t xml:space="preserve">@Anonymo62387414 @caterhamcr3 @klcecotti @SkyeShepard @blackseraphim2 @blackbird9_9 @seekingthenswer @CambysesII Awesome meme!!! Kiitos 😊 🐸 ❤️ 🌹</w:t>
      </w:r>
    </w:p>
    <w:p>
      <w:r>
        <w:rPr>
          <w:b/>
          <w:u w:val="single"/>
        </w:rPr>
        <w:t xml:space="preserve">283396</w:t>
      </w:r>
    </w:p>
    <w:p>
      <w:r>
        <w:t xml:space="preserve">@stormcloude @jonrog1 Ranskan kieli voisi koskea todella paljon asioita, rehellisesti sanottuna. Britit käyttivät sitä laajalti tarkoittaakseen kaikenlaista rappeutumista.</w:t>
      </w:r>
    </w:p>
    <w:p>
      <w:r>
        <w:rPr>
          <w:b/>
          <w:u w:val="single"/>
        </w:rPr>
        <w:t xml:space="preserve">283397</w:t>
      </w:r>
    </w:p>
    <w:p>
      <w:r>
        <w:t xml:space="preserve">Selvisin hengissä 0m 23s ja sain pisteet 37 Agar.io! Pystytkö parempaan? Tule pelaamaan! https://t.co/0gPLzHUpOj</w:t>
      </w:r>
    </w:p>
    <w:p>
      <w:r>
        <w:rPr>
          <w:b/>
          <w:u w:val="single"/>
        </w:rPr>
        <w:t xml:space="preserve">283398</w:t>
      </w:r>
    </w:p>
    <w:p>
      <w:r>
        <w:t xml:space="preserve">Mikä on "vastaus" keskusteluun? Luulin, että väittelyvastaukset ovat oma vastauksesi esitettyihin kysymyksiin. #idiot https://t.co/IasMFj2WJ5</w:t>
      </w:r>
    </w:p>
    <w:p>
      <w:r>
        <w:rPr>
          <w:b/>
          <w:u w:val="single"/>
        </w:rPr>
        <w:t xml:space="preserve">283399</w:t>
      </w:r>
    </w:p>
    <w:p>
      <w:r>
        <w:t xml:space="preserve">LIVE STREAM - Senaatin tiedusteluvaliokunta tutkii Venäjän häiriökykyjä https://t.co/R1WW7W2asx</w:t>
      </w:r>
    </w:p>
    <w:p>
      <w:r>
        <w:rPr>
          <w:b/>
          <w:u w:val="single"/>
        </w:rPr>
        <w:t xml:space="preserve">283400</w:t>
      </w:r>
    </w:p>
    <w:p>
      <w:r>
        <w:t xml:space="preserve">Oletteko lukeneet Planes, Trains &amp; Power -lehden yhteiskuntatietoutta? Sen #intheblog #insinöörityö #tekniikka https://t.co/kFcjuPZ4l7 #crossrail https://t.co/pblkpNtkkU</w:t>
      </w:r>
    </w:p>
    <w:p>
      <w:r>
        <w:rPr>
          <w:b/>
          <w:u w:val="single"/>
        </w:rPr>
        <w:t xml:space="preserve">283401</w:t>
      </w:r>
    </w:p>
    <w:p>
      <w:r>
        <w:t xml:space="preserve">Cano on täysin päinvastainen kuin lukittu. Hän on lukitsematon. Joku jätti oven auki. #Mariners</w:t>
      </w:r>
    </w:p>
    <w:p>
      <w:r>
        <w:rPr>
          <w:b/>
          <w:u w:val="single"/>
        </w:rPr>
        <w:t xml:space="preserve">283402</w:t>
      </w:r>
    </w:p>
    <w:p>
      <w:r>
        <w:t xml:space="preserve">Synkän fantasian kuningas. Kutsu tänään. App Store: https://t.co/J7otl1QMOM Google Play: https://t.co/63QaXK0vJa #DarkSummoner</w:t>
      </w:r>
    </w:p>
    <w:p>
      <w:r>
        <w:rPr>
          <w:b/>
          <w:u w:val="single"/>
        </w:rPr>
        <w:t xml:space="preserve">283403</w:t>
      </w:r>
    </w:p>
    <w:p>
      <w:r>
        <w:t xml:space="preserve">Lapset, jotka EIVÄT ole täysin verbaalisia, voivat myös nauttia siitä, että ihmiset hengailevat &amp;amp; tekevät asioita heidän kanssaan (lähde: Childperson täällä).</w:t>
      </w:r>
    </w:p>
    <w:p>
      <w:r>
        <w:rPr>
          <w:b/>
          <w:u w:val="single"/>
        </w:rPr>
        <w:t xml:space="preserve">283404</w:t>
      </w:r>
    </w:p>
    <w:p>
      <w:r>
        <w:t xml:space="preserve">@theproblem23 Se on vain hullu mies... tällainen ylivoima yleistä, mutta he osoittivat, että he eivät ole koskaan olleet tiukka peli... se oli epätodellista katsella</w:t>
      </w:r>
    </w:p>
    <w:p>
      <w:r>
        <w:rPr>
          <w:b/>
          <w:u w:val="single"/>
        </w:rPr>
        <w:t xml:space="preserve">283405</w:t>
      </w:r>
    </w:p>
    <w:p>
      <w:r>
        <w:t xml:space="preserve">Hei Näytän Mama Nadz @hellobangsie @JayeHanash im myös hymyilevä vauva kuten Mama https://t.co/KveXk0KWJ1</w:t>
      </w:r>
    </w:p>
    <w:p>
      <w:r>
        <w:rPr>
          <w:b/>
          <w:u w:val="single"/>
        </w:rPr>
        <w:t xml:space="preserve">283406</w:t>
      </w:r>
    </w:p>
    <w:p>
      <w:r>
        <w:t xml:space="preserve">Vintage Argus Matchmatic C3 35mm filmikamera salamalla ja https://t.co/0N6JD42Uze via @Etsy #film #film #filmphotography #vintage #filmisnotdead</w:t>
      </w:r>
    </w:p>
    <w:p>
      <w:r>
        <w:rPr>
          <w:b/>
          <w:u w:val="single"/>
        </w:rPr>
        <w:t xml:space="preserve">283407</w:t>
      </w:r>
    </w:p>
    <w:p>
      <w:r>
        <w:t xml:space="preserve">#WVIAPublicMedia Koulutusministeriö epäilee julkisen palvelun lainan anteeksiantoa. Lue blogi: https://t.co/tYyOFTk3qB</w:t>
      </w:r>
    </w:p>
    <w:p>
      <w:r>
        <w:rPr>
          <w:b/>
          <w:u w:val="single"/>
        </w:rPr>
        <w:t xml:space="preserve">283408</w:t>
      </w:r>
    </w:p>
    <w:p>
      <w:r>
        <w:t xml:space="preserve">@IM__SPARTICUS @Roberts56Gavin @linannlum @Tracey94249526 @flyingdavy Älä ole hassu. Kaikki jäsenvaltiot johtavat omia maitaan - ne suostuvat tasavertaiseen unioniin muiden valtioiden kanssa. Taas ei mitään hajua!</w:t>
      </w:r>
    </w:p>
    <w:p>
      <w:r>
        <w:rPr>
          <w:b/>
          <w:u w:val="single"/>
        </w:rPr>
        <w:t xml:space="preserve">283409</w:t>
      </w:r>
    </w:p>
    <w:p>
      <w:r>
        <w:t xml:space="preserve">Uusi muistikirja ei ole todella sinun, ennen kuin siihen on kirjoitettu sekä puoliksi syvällinen ajatus että ruokalista.</w:t>
      </w:r>
    </w:p>
    <w:p>
      <w:r>
        <w:rPr>
          <w:b/>
          <w:u w:val="single"/>
        </w:rPr>
        <w:t xml:space="preserve">283410</w:t>
      </w:r>
    </w:p>
    <w:p>
      <w:r>
        <w:t xml:space="preserve">'16 Panini Origins MELVIN GORDON WORN GLOVE 4 Colors SP 27/30 San Diego #Chargers https://t.co/13FpU2x3ZX #NFL https://t.co/OJXfXWNvoN https://t.co/OJXfXWNvoN</w:t>
      </w:r>
    </w:p>
    <w:p>
      <w:r>
        <w:rPr>
          <w:b/>
          <w:u w:val="single"/>
        </w:rPr>
        <w:t xml:space="preserve">283411</w:t>
      </w:r>
    </w:p>
    <w:p>
      <w:r>
        <w:t xml:space="preserve">11 vinkkiä, joiden avulla voit olla parempi kirjoittaja. #amwriting #writerstips https://t.co/G9h8eaHjIP https://t.co/OEZCleW2Fr https://t.co/OEZCleW2Fr</w:t>
      </w:r>
    </w:p>
    <w:p>
      <w:r>
        <w:rPr>
          <w:b/>
          <w:u w:val="single"/>
        </w:rPr>
        <w:t xml:space="preserve">283412</w:t>
      </w:r>
    </w:p>
    <w:p>
      <w:r>
        <w:t xml:space="preserve">Outfoxed - Rupert Murdochin sota journalismia vastaan 2004 by Bob Sullivan; Glen Pearcy; https://t.co/I3p5fPNMy1 https://t.co/LzRlYkCsrI</w:t>
      </w:r>
    </w:p>
    <w:p>
      <w:r>
        <w:rPr>
          <w:b/>
          <w:u w:val="single"/>
        </w:rPr>
        <w:t xml:space="preserve">283413</w:t>
      </w:r>
    </w:p>
    <w:p>
      <w:r>
        <w:t xml:space="preserve">Spotlight &amp;; Giveaway: Mansell #romanssi #romancenovels https://t.co/5HEOgga9vl https://t.co/5HEOgga9vl</w:t>
      </w:r>
    </w:p>
    <w:p>
      <w:r>
        <w:rPr>
          <w:b/>
          <w:u w:val="single"/>
        </w:rPr>
        <w:t xml:space="preserve">283414</w:t>
      </w:r>
    </w:p>
    <w:p>
      <w:r>
        <w:t xml:space="preserve">@19Robertson83 😂😂😂😂näyttää siltä, että et pidä siitä, että kaverisi saa kritiikkiä 😂😂😂😂 https://t.co/I5BEO4fDDl</w:t>
      </w:r>
    </w:p>
    <w:p>
      <w:r>
        <w:rPr>
          <w:b/>
          <w:u w:val="single"/>
        </w:rPr>
        <w:t xml:space="preserve">283415</w:t>
      </w:r>
    </w:p>
    <w:p>
      <w:r>
        <w:t xml:space="preserve">Onkohan olemassa hyödyntämättömiä markkinoita, joilla joku voi pelata kauhupelejä teeskentelemättä pelkäävänsä/juovansa kuin 7 hirviötä?</w:t>
      </w:r>
    </w:p>
    <w:p>
      <w:r>
        <w:rPr>
          <w:b/>
          <w:u w:val="single"/>
        </w:rPr>
        <w:t xml:space="preserve">283416</w:t>
      </w:r>
    </w:p>
    <w:p>
      <w:r>
        <w:t xml:space="preserve">Tein yhden asian, jota vihasin eniten ja se muutti elämäni https://t.co/J5LFSzysaW - RT ja seuraa @WebAdvisorInfo!</w:t>
      </w:r>
    </w:p>
    <w:p>
      <w:r>
        <w:rPr>
          <w:b/>
          <w:u w:val="single"/>
        </w:rPr>
        <w:t xml:space="preserve">283417</w:t>
      </w:r>
    </w:p>
    <w:p>
      <w:r>
        <w:t xml:space="preserve">Demokraatit käyttävät Trumpin populismia häntä vastaan taistelussa Gorsuchin nimityksestä https://t.co/AYPsREzTE1 via @USATODAY @USATODAY</w:t>
      </w:r>
    </w:p>
    <w:p>
      <w:r>
        <w:rPr>
          <w:b/>
          <w:u w:val="single"/>
        </w:rPr>
        <w:t xml:space="preserve">283418</w:t>
      </w:r>
    </w:p>
    <w:p>
      <w:r>
        <w:t xml:space="preserve">"Miksi en ole feministi" -kirjailija Jessa Crispin patriarkaalisesta kapitalismista, klikkiotsikoista ja feministisestä taiteesta https://t.co/Ri9VUqEphK https://t.co/Tkhf7w90ml https://t.co/Tkhf7w90ml</w:t>
      </w:r>
    </w:p>
    <w:p>
      <w:r>
        <w:rPr>
          <w:b/>
          <w:u w:val="single"/>
        </w:rPr>
        <w:t xml:space="preserve">283419</w:t>
      </w:r>
    </w:p>
    <w:p>
      <w:r>
        <w:t xml:space="preserve">Löytyi transponderi etana!</w:t>
        <w:br/>
        <w:t xml:space="preserve"> Eksklusiivinen profiili:</w:t>
        <w:t xml:space="preserve">Ne, jotka seuraavat unelmiaan!</w:t>
        <w:br/>
        <w:t xml:space="preserve">https://t.co/sQgSCYScA3 #TreCru https://t.co/RW1RWwGnYL</w:t>
      </w:r>
    </w:p>
    <w:p>
      <w:r>
        <w:rPr>
          <w:b/>
          <w:u w:val="single"/>
        </w:rPr>
        <w:t xml:space="preserve">283420</w:t>
      </w:r>
    </w:p>
    <w:p>
      <w:r>
        <w:t xml:space="preserve">Työtoverini kertoi minulle olevansa panseksuaali &amp;amp; selitti minulle, mitä se tarkoittaa... Tunnen hänet. Se on hienoa.</w:t>
      </w:r>
    </w:p>
    <w:p>
      <w:r>
        <w:rPr>
          <w:b/>
          <w:u w:val="single"/>
        </w:rPr>
        <w:t xml:space="preserve">283421</w:t>
      </w:r>
    </w:p>
    <w:p>
      <w:r>
        <w:t xml:space="preserve">FARE ALERT! Ateenasta Singaporeen uskomattomalla 79 euron menopalkalla! https://t.co/LdXsAG3FYx #CheapFlights #Travel #Deal</w:t>
      </w:r>
    </w:p>
    <w:p>
      <w:r>
        <w:rPr>
          <w:b/>
          <w:u w:val="single"/>
        </w:rPr>
        <w:t xml:space="preserve">283422</w:t>
      </w:r>
    </w:p>
    <w:p>
      <w:r>
        <w:t xml:space="preserve">Ad Ops: Contents #adops #FreeDownload #Free #Giveaway https://t.co/kV9u9e9dC9 https://t.co/C8vs4OOrlm</w:t>
      </w:r>
    </w:p>
    <w:p>
      <w:r>
        <w:rPr>
          <w:b/>
          <w:u w:val="single"/>
        </w:rPr>
        <w:t xml:space="preserve">283423</w:t>
      </w:r>
    </w:p>
    <w:p>
      <w:r>
        <w:t xml:space="preserve">Musta USB Mini-kaiutin Musiikkisoitin tietokoneen pöytätietokoneeseen kannettavaan tietokoneeseen https://t.co/QB8RVVrUxa https://t.co/5eysj7Ls6i https://t.co/5eysj7Ls6i</w:t>
      </w:r>
    </w:p>
    <w:p>
      <w:r>
        <w:rPr>
          <w:b/>
          <w:u w:val="single"/>
        </w:rPr>
        <w:t xml:space="preserve">283424</w:t>
      </w:r>
    </w:p>
    <w:p>
      <w:r>
        <w:t xml:space="preserve">Cottory Miesten Harem Casual Baggy Hiphop Dan... by Cottory for $12.99 https://t.co/mHO4QJHBwb via @amazon</w:t>
      </w:r>
    </w:p>
    <w:p>
      <w:r>
        <w:rPr>
          <w:b/>
          <w:u w:val="single"/>
        </w:rPr>
        <w:t xml:space="preserve">283425</w:t>
      </w:r>
    </w:p>
    <w:p>
      <w:r>
        <w:t xml:space="preserve">Tohtori Donnie Preval SHS:n vuoden 2010 luokka pitää pääpuheenvuoron SHS:n College and Career Day -tapahtumassa klo 9-12 https://t.co/nXm83Pf9na https://t.co/nXm83Pf9na</w:t>
      </w:r>
    </w:p>
    <w:p>
      <w:r>
        <w:rPr>
          <w:b/>
          <w:u w:val="single"/>
        </w:rPr>
        <w:t xml:space="preserve">283426</w:t>
      </w:r>
    </w:p>
    <w:p>
      <w:r>
        <w:t xml:space="preserve">Olimme vasta lapsia, kun rakastuimme</w:t>
        <w:br/>
        <w:t xml:space="preserve">Emme tienneet, mitä se oli</w:t>
        <w:br/>
        <w:t xml:space="preserve">En luovu sinusta tällä kertaa.&amp;lt;3 - vanhojen muistojen miettiminen</w:t>
      </w:r>
    </w:p>
    <w:p>
      <w:r>
        <w:rPr>
          <w:b/>
          <w:u w:val="single"/>
        </w:rPr>
        <w:t xml:space="preserve">283427</w:t>
      </w:r>
    </w:p>
    <w:p>
      <w:r>
        <w:t xml:space="preserve">@PolspeAidan @georgeeaton ROFLMAO. Hänen tehtävänsä ei ollut voittaa???? Miksi hän asettui ehdolle yleisissä vaaleissa? Hävitäkseen. #eejit</w:t>
      </w:r>
    </w:p>
    <w:p>
      <w:r>
        <w:rPr>
          <w:b/>
          <w:u w:val="single"/>
        </w:rPr>
        <w:t xml:space="preserve">283428</w:t>
      </w:r>
    </w:p>
    <w:p>
      <w:r>
        <w:t xml:space="preserve">Sinulla saattaa olla suunnitelmissa rauhallinen päivä, jolloin voit levätä ja rentoutua... Lisää syövälle https://t.co/xvzwZVWUan</w:t>
      </w:r>
    </w:p>
    <w:p>
      <w:r>
        <w:rPr>
          <w:b/>
          <w:u w:val="single"/>
        </w:rPr>
        <w:t xml:space="preserve">283429</w:t>
      </w:r>
    </w:p>
    <w:p>
      <w:r>
        <w:t xml:space="preserve">@Auuummmmmmm Jos sinulla on kysymys, lähetä meille DM, jossa on lisätietoja ja asiakasnumerosi tarkistusta varten.  Kiitos. ^M</w:t>
      </w:r>
    </w:p>
    <w:p>
      <w:r>
        <w:rPr>
          <w:b/>
          <w:u w:val="single"/>
        </w:rPr>
        <w:t xml:space="preserve">283430</w:t>
      </w:r>
    </w:p>
    <w:p>
      <w:r>
        <w:t xml:space="preserve">#Ad Providence RI - @FHWineSpirits - 125 Atwells Ave - ilmainen pysäköinti myymälän takana! fhwine.us https://t.co/1sMnM84CBV</w:t>
      </w:r>
    </w:p>
    <w:p>
      <w:r>
        <w:rPr>
          <w:b/>
          <w:u w:val="single"/>
        </w:rPr>
        <w:t xml:space="preserve">283431</w:t>
      </w:r>
    </w:p>
    <w:p>
      <w:r>
        <w:t xml:space="preserve">Minulla on hämmästyttävä kyky! Löydän esineet juuri ennen kuin ihmiset kadottavat ne. Poliisi kuitenkin kutsuu sitä varkaudeksi.</w:t>
      </w:r>
    </w:p>
    <w:p>
      <w:r>
        <w:rPr>
          <w:b/>
          <w:u w:val="single"/>
        </w:rPr>
        <w:t xml:space="preserve">283432</w:t>
      </w:r>
    </w:p>
    <w:p>
      <w:r>
        <w:t xml:space="preserve">A Guide to Putting #Iran on Notice post #Nuclear #IranDeal https://t.co/MBlOnVHHW4 via @warontherocks</w:t>
      </w:r>
    </w:p>
    <w:p>
      <w:r>
        <w:rPr>
          <w:b/>
          <w:u w:val="single"/>
        </w:rPr>
        <w:t xml:space="preserve">283433</w:t>
      </w:r>
    </w:p>
    <w:p>
      <w:r>
        <w:t xml:space="preserve">Vannon Jumalan nimeen, että he ovat samoja ihmisiä, jotka esineellistävät naisia ja korostavat raiskauskulttuuria/misogyniaa. Vielä tärkeämpää on, miksi he tuntevat itsensä niin uhatuksi?</w:t>
      </w:r>
    </w:p>
    <w:p>
      <w:r>
        <w:rPr>
          <w:b/>
          <w:u w:val="single"/>
        </w:rPr>
        <w:t xml:space="preserve">283434</w:t>
      </w:r>
    </w:p>
    <w:p>
      <w:r>
        <w:t xml:space="preserve">@brithume @AndrewCMcCarthy Vaikka on totta, että Flynn ei koskaan ole terävin työkalu missään vajassa, valmistettu hölynpöly häntä vastaan on ainoa asia, joka on rikollinen....</w:t>
      </w:r>
    </w:p>
    <w:p>
      <w:r>
        <w:rPr>
          <w:b/>
          <w:u w:val="single"/>
        </w:rPr>
        <w:t xml:space="preserve">283435</w:t>
      </w:r>
    </w:p>
    <w:p>
      <w:r>
        <w:t xml:space="preserve">Kuljin tänään Lontoon iskun aikana menettäneiden muistomerkin ohi &amp;amp; en voinut olla huomaamatta taakse jäänyttä rakkautta #LondonAttacks https://t.co/HqjHCk1ftD</w:t>
      </w:r>
    </w:p>
    <w:p>
      <w:r>
        <w:rPr>
          <w:b/>
          <w:u w:val="single"/>
        </w:rPr>
        <w:t xml:space="preserve">283436</w:t>
      </w:r>
    </w:p>
    <w:p>
      <w:r>
        <w:t xml:space="preserve">@AmaninderZ Vahingossa? Kuten omena putoaa Newtonin päähän? Kastijärjestelmä on eroosio, ei tiede Sen hindujen synti https://t.co/QmgRduzJ75 -Muslimit&amp;amp; Alkoholi</w:t>
      </w:r>
    </w:p>
    <w:p>
      <w:r>
        <w:rPr>
          <w:b/>
          <w:u w:val="single"/>
        </w:rPr>
        <w:t xml:space="preserve">283437</w:t>
      </w:r>
    </w:p>
    <w:p>
      <w:r>
        <w:t xml:space="preserve">@RonMacLeanHTH @NHL Ron, Lethbridge Canes tasoittaa sarjan Red Deer Rebelsin kanssa. Hugh voittaa. Hienoa jääkiekkoa ja varokaa Tyler Wongia.</w:t>
      </w:r>
    </w:p>
    <w:p>
      <w:r>
        <w:rPr>
          <w:b/>
          <w:u w:val="single"/>
        </w:rPr>
        <w:t xml:space="preserve">283438</w:t>
      </w:r>
    </w:p>
    <w:p>
      <w:r>
        <w:t xml:space="preserve">Trumpille Mar-a-Lago on paikka murtaa jää Kiinan Xi:n kanssa</w:t>
        <w:br/>
        <w:br/>
        <w:t xml:space="preserve">Steve Holland WASHINGTON (Reuters) - Yhdysvaltain presidentin Donald Trumpin</w:t>
      </w:r>
    </w:p>
    <w:p>
      <w:r>
        <w:rPr>
          <w:b/>
          <w:u w:val="single"/>
        </w:rPr>
        <w:t xml:space="preserve">283439</w:t>
      </w:r>
    </w:p>
    <w:p>
      <w:r>
        <w:t xml:space="preserve">Työskentelet mieluiten muiden kanssa nyt osana tiimiä suuressa... Lisää aiheesta Libra https://t.co/7IVTJ9uEHv</w:t>
      </w:r>
    </w:p>
    <w:p>
      <w:r>
        <w:rPr>
          <w:b/>
          <w:u w:val="single"/>
        </w:rPr>
        <w:t xml:space="preserve">283440</w:t>
      </w:r>
    </w:p>
    <w:p>
      <w:r>
        <w:t xml:space="preserve">Trump:  https://t.co/fAGdmQjO1D via @YouTube: Amerikkalaiset sankarit Valkoiseen taloon tänä aamuna - Haavoittuneet sodan... https://t.co/fAGdmQjO1D via @YouTube</w:t>
      </w:r>
    </w:p>
    <w:p>
      <w:r>
        <w:rPr>
          <w:b/>
          <w:u w:val="single"/>
        </w:rPr>
        <w:t xml:space="preserve">283441</w:t>
      </w:r>
    </w:p>
    <w:p>
      <w:r>
        <w:t xml:space="preserve">Minun yliopistossani saamme tehdä esityksiä suosikkibändeistämme ja meidät määrätään katsomaan konserttia, mitä te saatte tehdä?</w:t>
      </w:r>
    </w:p>
    <w:p>
      <w:r>
        <w:rPr>
          <w:b/>
          <w:u w:val="single"/>
        </w:rPr>
        <w:t xml:space="preserve">283442</w:t>
      </w:r>
    </w:p>
    <w:p>
      <w:r>
        <w:t xml:space="preserve">" Edistääkseen All Progressives Congressin (APC) pyrkimyksiä ratkaista toimeenpanovallan ja hallituksen välinen kuilu... https://t.co/Bn4Uv0bxME...</w:t>
      </w:r>
    </w:p>
    <w:p>
      <w:r>
        <w:rPr>
          <w:b/>
          <w:u w:val="single"/>
        </w:rPr>
        <w:t xml:space="preserve">283443</w:t>
      </w:r>
    </w:p>
    <w:p>
      <w:r>
        <w:t xml:space="preserve">Antakoon Allah minulle voimaa kulkea virran mukana kaatamatta liikaa sieluani johonkin niin ohimenevään ja väliaikaiseen.</w:t>
      </w:r>
    </w:p>
    <w:p>
      <w:r>
        <w:rPr>
          <w:b/>
          <w:u w:val="single"/>
        </w:rPr>
        <w:t xml:space="preserve">283444</w:t>
      </w:r>
    </w:p>
    <w:p>
      <w:r>
        <w:t xml:space="preserve">Tykkäsin @YouTube-videosta @jasonfenske13 https://t.co/kaFFdKN7qb EricTheCarGuy vs Scotty Kilmer vs Engineering Explained - Engine</w:t>
      </w:r>
    </w:p>
    <w:p>
      <w:r>
        <w:rPr>
          <w:b/>
          <w:u w:val="single"/>
        </w:rPr>
        <w:t xml:space="preserve">283445</w:t>
      </w:r>
    </w:p>
    <w:p>
      <w:r>
        <w:t xml:space="preserve">@shdowandbone Mielestäni se tekee hyviä asioita. Paljon erilainen kuin romaani, mutta melkeinpä parhaalla tavalla. Luulen että pidän siitä? Luulen, että se on hyvä?</w:t>
      </w:r>
    </w:p>
    <w:p>
      <w:r>
        <w:rPr>
          <w:b/>
          <w:u w:val="single"/>
        </w:rPr>
        <w:t xml:space="preserve">283446</w:t>
      </w:r>
    </w:p>
    <w:p>
      <w:r>
        <w:t xml:space="preserve">UPEA RAUTA TIIKERINSILMÄ JALOKIVI 925 HOPEAA 11 GM RIIPUS 1.75" 6639 https://t.co/qGjRnFgU2w https://t.co/PHfr01FqEx https://t.co/PHfr01FqEx</w:t>
      </w:r>
    </w:p>
    <w:p>
      <w:r>
        <w:rPr>
          <w:b/>
          <w:u w:val="single"/>
        </w:rPr>
        <w:t xml:space="preserve">283447</w:t>
      </w:r>
    </w:p>
    <w:p>
      <w:r>
        <w:t xml:space="preserve">Opinnäytetyö: Ei-valkoiset ovat aina tunnustaneet rotusopimuksen todelliseksi moraaliseksi/poliittiseksi sopimukseksi, joka on kyseenalaistettava.</w:t>
      </w:r>
    </w:p>
    <w:p>
      <w:r>
        <w:rPr>
          <w:b/>
          <w:u w:val="single"/>
        </w:rPr>
        <w:t xml:space="preserve">283448</w:t>
      </w:r>
    </w:p>
    <w:p>
      <w:r>
        <w:t xml:space="preserve">Tutustu SYRACUSE CHINA TWIN SET of WHITE GLAZED CHINA CREAMERS - ESSEX - 12 oz. Each https://t.co/MJl0WP4Pp6 kautta @eBay</w:t>
      </w:r>
    </w:p>
    <w:p>
      <w:r>
        <w:rPr>
          <w:b/>
          <w:u w:val="single"/>
        </w:rPr>
        <w:t xml:space="preserve">283449</w:t>
      </w:r>
    </w:p>
    <w:p>
      <w:r>
        <w:t xml:space="preserve">@GymMissVictoria @MistressBrown @waywardSchboy Ja mikä ilkeän näköinen harja se onkaan !!!! Kunpa näkisit tulevan piiskaamaan minua :) !!!!!!</w:t>
      </w:r>
    </w:p>
    <w:p>
      <w:r>
        <w:rPr>
          <w:b/>
          <w:u w:val="single"/>
        </w:rPr>
        <w:t xml:space="preserve">283450</w:t>
      </w:r>
    </w:p>
    <w:p>
      <w:r>
        <w:t xml:space="preserve">@RDispatchesissa @sunnivie kysyy, ovatko "uskonnonvapaus"-väitteet lupa syrjiä LGBT-ihmisiä https://t.co/ledcx8eAYY</w:t>
      </w:r>
    </w:p>
    <w:p>
      <w:r>
        <w:rPr>
          <w:b/>
          <w:u w:val="single"/>
        </w:rPr>
        <w:t xml:space="preserve">283451</w:t>
      </w:r>
    </w:p>
    <w:p>
      <w:r>
        <w:t xml:space="preserve">Et voi koskaan edetä eteenpäin, jos annat asioiden, jotka eivät ansaitse huomiotasi, edelleen masentaa sinua.</w:t>
      </w:r>
    </w:p>
    <w:p>
      <w:r>
        <w:rPr>
          <w:b/>
          <w:u w:val="single"/>
        </w:rPr>
        <w:t xml:space="preserve">283452</w:t>
      </w:r>
    </w:p>
    <w:p>
      <w:r>
        <w:t xml:space="preserve">Tänään on Transnäkyvyyden päivä. Vietän sitä transliittolaisena @agendergovuk-konferenssissa. Odotan sitä innolla! #tdov</w:t>
      </w:r>
    </w:p>
    <w:p>
      <w:r>
        <w:rPr>
          <w:b/>
          <w:u w:val="single"/>
        </w:rPr>
        <w:t xml:space="preserve">283453</w:t>
      </w:r>
    </w:p>
    <w:p>
      <w:r>
        <w:t xml:space="preserve">Tunnepitoiset, äkilliset reaktiot ovat ymmärrettäviä, mutta niihin ei pidä reagoida, koska ne ovat epärationaalisia ja voivat johtaa kaaokseen. https://t.co/niyDhp1umY.</w:t>
      </w:r>
    </w:p>
    <w:p>
      <w:r>
        <w:rPr>
          <w:b/>
          <w:u w:val="single"/>
        </w:rPr>
        <w:t xml:space="preserve">283454</w:t>
      </w:r>
    </w:p>
    <w:p>
      <w:r>
        <w:t xml:space="preserve">#Rukoilkaa, että #Jumala avaa #AmerikanKansan silmät ymmärtämään, mitä #Amerikassa todella tapahtuu🇺🇸Voidaanko katsoa sivusta &amp;amp; olla tekemättä mitään? https://t.co/wb8OdDwrUZ</w:t>
      </w:r>
    </w:p>
    <w:p>
      <w:r>
        <w:rPr>
          <w:b/>
          <w:u w:val="single"/>
        </w:rPr>
        <w:t xml:space="preserve">283455</w:t>
      </w:r>
    </w:p>
    <w:p>
      <w:r>
        <w:t xml:space="preserve">Uusi suosikkisarjakuva on Brian K. Vaughanin ja Cliff Chiangin "Paper Girls". Virkistävän hauska &amp;amp; outo 80-luvun aikamatkustusmysteeri. #comicbooks https://t.co/g9P7N6h95y</w:t>
      </w:r>
    </w:p>
    <w:p>
      <w:r>
        <w:rPr>
          <w:b/>
          <w:u w:val="single"/>
        </w:rPr>
        <w:t xml:space="preserve">283456</w:t>
      </w:r>
    </w:p>
    <w:p>
      <w:r>
        <w:t xml:space="preserve">Silas back em taas Tony Gwynn -stadionilla. Hän rakastaa baseballia homecapitaldale @ Tony... https://t.co/b9OxKUASu4...</w:t>
      </w:r>
    </w:p>
    <w:p>
      <w:r>
        <w:rPr>
          <w:b/>
          <w:u w:val="single"/>
        </w:rPr>
        <w:t xml:space="preserve">283457</w:t>
      </w:r>
    </w:p>
    <w:p>
      <w:r>
        <w:t xml:space="preserve">Olen tehnyt hyvin vähän saadakseni tämän mahdollisuuden olla yksi niistä Jumalan ihmisistä, jotka kiittävät, ja tämä tapahtuu vain täällä MCGI</w:t>
        <w:br/>
        <w:t xml:space="preserve">#FromEastToWest2017</w:t>
      </w:r>
    </w:p>
    <w:p>
      <w:r>
        <w:rPr>
          <w:b/>
          <w:u w:val="single"/>
        </w:rPr>
        <w:t xml:space="preserve">283458</w:t>
      </w:r>
    </w:p>
    <w:p>
      <w:r>
        <w:t xml:space="preserve">Vihdoinkin :-), olen niin iloinen, että tämä on vihdoin keksitty. Aloin jo lihoa juomalla tuota täyttä... https://t.co/rPwoBd2pgW...</w:t>
      </w:r>
    </w:p>
    <w:p>
      <w:r>
        <w:rPr>
          <w:b/>
          <w:u w:val="single"/>
        </w:rPr>
        <w:t xml:space="preserve">283459</w:t>
      </w:r>
    </w:p>
    <w:p>
      <w:r>
        <w:t xml:space="preserve">@NEWSTALK1010 @siomo Epäilen, että myös Pietarin metro tekee niin (luultavasti perusteellisemmin).</w:t>
      </w:r>
    </w:p>
    <w:p>
      <w:r>
        <w:rPr>
          <w:b/>
          <w:u w:val="single"/>
        </w:rPr>
        <w:t xml:space="preserve">283460</w:t>
      </w:r>
    </w:p>
    <w:p>
      <w:r>
        <w:t xml:space="preserve">HD Print öljymaalaus Art kankaalle, Disney seitsemän kääpiötä16x24' Unframed https://t.co/kStVZPx37r https://t.co/9Ru31m6zmh</w:t>
      </w:r>
    </w:p>
    <w:p>
      <w:r>
        <w:rPr>
          <w:b/>
          <w:u w:val="single"/>
        </w:rPr>
        <w:t xml:space="preserve">283461</w:t>
      </w:r>
    </w:p>
    <w:p>
      <w:r>
        <w:t xml:space="preserve">Siitä voidaan jopa amputoida olennaisia osia, koska se on välttämätöntä, mutta se voi silti selvitä hengissä. Se voi kasvaa uudelleen. Ja luoda itsensä uudelleen, uudelleen ja uudelleen.</w:t>
      </w:r>
    </w:p>
    <w:p>
      <w:r>
        <w:rPr>
          <w:b/>
          <w:u w:val="single"/>
        </w:rPr>
        <w:t xml:space="preserve">283462</w:t>
      </w:r>
    </w:p>
    <w:p>
      <w:r>
        <w:t xml:space="preserve">regrann osoitteesta https://t.co/oIoQLGwQOf - Mikä on todellista? Miten sinä määrittelet 'todellisen'? Jos puhutte... https://t.co/49h00Du8xV</w:t>
      </w:r>
    </w:p>
    <w:p>
      <w:r>
        <w:rPr>
          <w:b/>
          <w:u w:val="single"/>
        </w:rPr>
        <w:t xml:space="preserve">283463</w:t>
      </w:r>
    </w:p>
    <w:p>
      <w:r>
        <w:t xml:space="preserve">Ei enää kauan #Wrestlemania pääesitys ei voi odottaa pääesitystä @WWE #Wrestlemania hieno show tähän mennessä</w:t>
      </w:r>
    </w:p>
    <w:p>
      <w:r>
        <w:rPr>
          <w:b/>
          <w:u w:val="single"/>
        </w:rPr>
        <w:t xml:space="preserve">283464</w:t>
      </w:r>
    </w:p>
    <w:p>
      <w:r>
        <w:t xml:space="preserve">Jotkut tatuoinnit ovat hyvä idea ja toiset? No, ei niinkään... Ole varovainen, ettei sinulla ole tällaista. https://t.co/D78264Y1iq.</w:t>
      </w:r>
    </w:p>
    <w:p>
      <w:r>
        <w:rPr>
          <w:b/>
          <w:u w:val="single"/>
        </w:rPr>
        <w:t xml:space="preserve">283465</w:t>
      </w:r>
    </w:p>
    <w:p>
      <w:r>
        <w:t xml:space="preserve">Trumpin alaisuudessa Pentagon ottaa enemmän valtaa, siviiliuhrien määrä kasvaa https://t.co/J5KuOikScv via @TPM</w:t>
      </w:r>
    </w:p>
    <w:p>
      <w:r>
        <w:rPr>
          <w:b/>
          <w:u w:val="single"/>
        </w:rPr>
        <w:t xml:space="preserve">283466</w:t>
      </w:r>
    </w:p>
    <w:p>
      <w:r>
        <w:t xml:space="preserve">#earthtremor #earthquake pta:ssa, mutta asiat ensin. Ziright minä tytöt? 😂😂😂😂😂😂😂😂 https://t.co/vR41bM7t8r</w:t>
      </w:r>
    </w:p>
    <w:p>
      <w:r>
        <w:rPr>
          <w:b/>
          <w:u w:val="single"/>
        </w:rPr>
        <w:t xml:space="preserve">283467</w:t>
      </w:r>
    </w:p>
    <w:p>
      <w:r>
        <w:t xml:space="preserve">Mies kuolee onnettomuuden jälkeen valtatie 104:llä Nova Scotiassa, tuloksena ruuhkaa kilometrien verran https://t.co/CgImVcJmOG https://t.co/dJ4LfWOoYE</w:t>
      </w:r>
    </w:p>
    <w:p>
      <w:r>
        <w:rPr>
          <w:b/>
          <w:u w:val="single"/>
        </w:rPr>
        <w:t xml:space="preserve">283468</w:t>
      </w:r>
    </w:p>
    <w:p>
      <w:r>
        <w:t xml:space="preserve">Maytham Aly seuraa nyt https://t.co/qvmulsKEer We Love our Fans Kiitos https://t.co/VuQTBxoZbr</w:t>
      </w:r>
    </w:p>
    <w:p>
      <w:r>
        <w:rPr>
          <w:b/>
          <w:u w:val="single"/>
        </w:rPr>
        <w:t xml:space="preserve">283469</w:t>
      </w:r>
    </w:p>
    <w:p>
      <w:r>
        <w:t xml:space="preserve">@AmyMek Mikä on musta, keltainen, &amp;amp; valkoinen lippu? Venäjän lippu on nyt kolme raitaa valkoista, sinistä, &amp;amp; punaista.</w:t>
      </w:r>
    </w:p>
    <w:p>
      <w:r>
        <w:rPr>
          <w:b/>
          <w:u w:val="single"/>
        </w:rPr>
        <w:t xml:space="preserve">283470</w:t>
      </w:r>
    </w:p>
    <w:p>
      <w:r>
        <w:t xml:space="preserve">Hei @AmericanAir -- partiolaisten kesäleirin lentovarauksissamme on ongelmia. 50+ partiolaista on vaarassa saada suuren valituksen! #HELP</w:t>
      </w:r>
    </w:p>
    <w:p>
      <w:r>
        <w:rPr>
          <w:b/>
          <w:u w:val="single"/>
        </w:rPr>
        <w:t xml:space="preserve">283471</w:t>
      </w:r>
    </w:p>
    <w:p>
      <w:r>
        <w:t xml:space="preserve">Aika #Prologue-videoille! Meidän TS050 juhlii puistossa @Autodromo_Monza 🏁🇮🇹@FIAWEC https://t.co/mSAVhaanOR</w:t>
      </w:r>
    </w:p>
    <w:p>
      <w:r>
        <w:rPr>
          <w:b/>
          <w:u w:val="single"/>
        </w:rPr>
        <w:t xml:space="preserve">283472</w:t>
      </w:r>
    </w:p>
    <w:p>
      <w:r>
        <w:t xml:space="preserve">@MrFrantastic11 Voin nimetä 10 KO-ottelua, jotka ovat parempia kuin yksikään Ryback-ottelu. Helvetti Jokainen ko ottelu on parempi kuin hänen paras. Viekää ryback helvettiin täältä lol</w:t>
      </w:r>
    </w:p>
    <w:p>
      <w:r>
        <w:rPr>
          <w:b/>
          <w:u w:val="single"/>
        </w:rPr>
        <w:t xml:space="preserve">283473</w:t>
      </w:r>
    </w:p>
    <w:p>
      <w:r>
        <w:t xml:space="preserve">Jos Chicagon hyvät ihmiset alkaisivat tappaa näitä poliitikkoja, jotka itse asiassa ovat ongelma, asiat saattaisivat muuttua, he eivät ole ystäviäsi.</w:t>
      </w:r>
    </w:p>
    <w:p>
      <w:r>
        <w:rPr>
          <w:b/>
          <w:u w:val="single"/>
        </w:rPr>
        <w:t xml:space="preserve">283474</w:t>
      </w:r>
    </w:p>
    <w:p>
      <w:r>
        <w:t xml:space="preserve">Tässä on #MondayMotivation, ILMAINEN koulutuskurssimme tarjoaa kaikki pakolliset koulutukset, joita tarvitaan työskentelyyn #care! https://t.co/YHQhxOwSOe https://t.co/vmy5axhV2v</w:t>
      </w:r>
    </w:p>
    <w:p>
      <w:r>
        <w:rPr>
          <w:b/>
          <w:u w:val="single"/>
        </w:rPr>
        <w:t xml:space="preserve">283475</w:t>
      </w:r>
    </w:p>
    <w:p>
      <w:r>
        <w:t xml:space="preserve">@SenSchumer aloitti oikeuslaitoksen epäämisen vuonna 2003 pysäyttääkseen Bushin valinnat. Harry Reid käytti ydinvoimaa vuonna 2013. Republikaanit yksinkertaisesti lopettivat sen.</w:t>
      </w:r>
    </w:p>
    <w:p>
      <w:r>
        <w:rPr>
          <w:b/>
          <w:u w:val="single"/>
        </w:rPr>
        <w:t xml:space="preserve">283476</w:t>
      </w:r>
    </w:p>
    <w:p>
      <w:r>
        <w:t xml:space="preserve">@realDonaldTrump Cry me a river. Olet kamala ihminen ja olet kohdellut muita huonosti. https://t.co/gMjr82sakP.</w:t>
      </w:r>
    </w:p>
    <w:p>
      <w:r>
        <w:rPr>
          <w:b/>
          <w:u w:val="single"/>
        </w:rPr>
        <w:t xml:space="preserve">283477</w:t>
      </w:r>
    </w:p>
    <w:p>
      <w:r>
        <w:t xml:space="preserve">Kun ur värjäys ur hiukset ja u lisätä liikaa kehittäjä bc olet huolissasi u ei ole tarpeeksi väriä ja nyt ur hiukset ei ole isn't elinvoimainen tarpeeksi</w:t>
      </w:r>
    </w:p>
    <w:p>
      <w:r>
        <w:rPr>
          <w:b/>
          <w:u w:val="single"/>
        </w:rPr>
        <w:t xml:space="preserve">283478</w:t>
      </w:r>
    </w:p>
    <w:p>
      <w:r>
        <w:t xml:space="preserve">Jos haluat inspiraatiota hillityistä väreistä ja tyylistä, liity seuraani #INSTA:ssa! https://t.co/akOpo9OfUD https://t.co/yKFrzW1vfe https://t.co/yKFrzW1vfe</w:t>
      </w:r>
    </w:p>
    <w:p>
      <w:r>
        <w:rPr>
          <w:b/>
          <w:u w:val="single"/>
        </w:rPr>
        <w:t xml:space="preserve">283479</w:t>
      </w:r>
    </w:p>
    <w:p>
      <w:r>
        <w:t xml:space="preserve">Apple News siirtyy muurien ympäröimästä puutarhasta "hyvin valaistuun puutarhaan" kolmannen osapuolen mittausten avulla https://t.co/KA6DUuy7jD.</w:t>
      </w:r>
    </w:p>
    <w:p>
      <w:r>
        <w:rPr>
          <w:b/>
          <w:u w:val="single"/>
        </w:rPr>
        <w:t xml:space="preserve">283480</w:t>
      </w:r>
    </w:p>
    <w:p>
      <w:r>
        <w:t xml:space="preserve">Arkistoidaan kapitalismia kannattavien kiertovien alle: Queenslandin entinen ALP:n pääministeri Anna Bligh, joka on nykyään Australian... https://t.co/ZfxYxfKP7I</w:t>
      </w:r>
    </w:p>
    <w:p>
      <w:r>
        <w:rPr>
          <w:b/>
          <w:u w:val="single"/>
        </w:rPr>
        <w:t xml:space="preserve">283481</w:t>
      </w:r>
    </w:p>
    <w:p>
      <w:r>
        <w:t xml:space="preserve">Tässä herkullisessa reseptissä yhdistyvät kaksi herkullista jälkiruokaa: sitruunapatukat ja juustokakku. Tumma kevätmaku https://t.co/A33qCBaGQ3</w:t>
      </w:r>
    </w:p>
    <w:p>
      <w:r>
        <w:rPr>
          <w:b/>
          <w:u w:val="single"/>
        </w:rPr>
        <w:t xml:space="preserve">283482</w:t>
      </w:r>
    </w:p>
    <w:p>
      <w:r>
        <w:t xml:space="preserve">? Joey Votto lyö tuplan oikean kentän linjaa pitkin Billy Hamiltonin tasolle 2-0-voitossa Cardinalsista (ESPN) https://t.co/8LGLR90FJo #Re... #Re...</w:t>
      </w:r>
    </w:p>
    <w:p>
      <w:r>
        <w:rPr>
          <w:b/>
          <w:u w:val="single"/>
        </w:rPr>
        <w:t xml:space="preserve">283483</w:t>
      </w:r>
    </w:p>
    <w:p>
      <w:r>
        <w:t xml:space="preserve">Rannalla sijaitseva puumaja on täydellinen paikka seuraavalle perhelomalle. Vieraile Astoria Palawanissa nyt! https://t.co/fiBJbxzz6l</w:t>
      </w:r>
    </w:p>
    <w:p>
      <w:r>
        <w:rPr>
          <w:b/>
          <w:u w:val="single"/>
        </w:rPr>
        <w:t xml:space="preserve">283484</w:t>
      </w:r>
    </w:p>
    <w:p>
      <w:r>
        <w:t xml:space="preserve">#360WiseNews : J. Crew's Parting With Once-Prized Top Merchant Echoes Retail's Woes https://t.co/fw2DiimzoM</w:t>
      </w:r>
    </w:p>
    <w:p>
      <w:r>
        <w:rPr>
          <w:b/>
          <w:u w:val="single"/>
        </w:rPr>
        <w:t xml:space="preserve">283485</w:t>
      </w:r>
    </w:p>
    <w:p>
      <w:r>
        <w:t xml:space="preserve">76% Mareep at 171 N Church Ln,Los Angeles,CA until 17:44:47 (29m 33s) #westsidespawns https://t.co/TeWF1vxtwd</w:t>
      </w:r>
    </w:p>
    <w:p>
      <w:r>
        <w:rPr>
          <w:b/>
          <w:u w:val="single"/>
        </w:rPr>
        <w:t xml:space="preserve">283486</w:t>
      </w:r>
    </w:p>
    <w:p>
      <w:r>
        <w:t xml:space="preserve">@Dcaptainclutch Tiedät, että neekerit rakastavat esittää tekaistua raivostunutta aina, kun heidän mielestään "huora" oleva tyttö saa aikaan jotain.</w:t>
      </w:r>
    </w:p>
    <w:p>
      <w:r>
        <w:rPr>
          <w:b/>
          <w:u w:val="single"/>
        </w:rPr>
        <w:t xml:space="preserve">283487</w:t>
      </w:r>
    </w:p>
    <w:p>
      <w:r>
        <w:t xml:space="preserve">@janjan Muistin juuri, miksi heidän nimensä kuulosti tutulta kuulin yhden heidän albumeistaan, kuten muutama vuosi sitten luulen.</w:t>
      </w:r>
    </w:p>
    <w:p>
      <w:r>
        <w:rPr>
          <w:b/>
          <w:u w:val="single"/>
        </w:rPr>
        <w:t xml:space="preserve">283488</w:t>
      </w:r>
    </w:p>
    <w:p>
      <w:r>
        <w:t xml:space="preserve">Surullinen perse Fox News Bill O'Reillyn syyttäjän asianajaja vertaa Fox Newsia Bill Cosbyyn https://t.co/jdCMtxkbCd via @MailOnline</w:t>
      </w:r>
    </w:p>
    <w:p>
      <w:r>
        <w:rPr>
          <w:b/>
          <w:u w:val="single"/>
        </w:rPr>
        <w:t xml:space="preserve">283489</w:t>
      </w:r>
    </w:p>
    <w:p>
      <w:r>
        <w:t xml:space="preserve">@lix_lee007 Sade, perhonen, juokse, missaa oikealle,(?) korttitalo, hopealusikka (baepsae), ei enää unelma</w:t>
      </w:r>
    </w:p>
    <w:p>
      <w:r>
        <w:rPr>
          <w:b/>
          <w:u w:val="single"/>
        </w:rPr>
        <w:t xml:space="preserve">283490</w:t>
      </w:r>
    </w:p>
    <w:p>
      <w:r>
        <w:t xml:space="preserve">@MsRubyTuesday @FOXLA Kun se oli 55-vuotias, tuskin kukaan noudatti sitä. Takaa tuli vain ihmisiä, jotka torvensivat.</w:t>
      </w:r>
    </w:p>
    <w:p>
      <w:r>
        <w:rPr>
          <w:b/>
          <w:u w:val="single"/>
        </w:rPr>
        <w:t xml:space="preserve">283491</w:t>
      </w:r>
    </w:p>
    <w:p>
      <w:r>
        <w:t xml:space="preserve">#amerikka #elokuvat Katso uusi kauhutrilleri täällä: https://t.co/Ou49OrR9kN https://t.co/gjYYTmijFc</w:t>
      </w:r>
    </w:p>
    <w:p>
      <w:r>
        <w:rPr>
          <w:b/>
          <w:u w:val="single"/>
        </w:rPr>
        <w:t xml:space="preserve">283492</w:t>
      </w:r>
    </w:p>
    <w:p>
      <w:r>
        <w:t xml:space="preserve">Aion ajaa tänä iltana maantieajoa!</w:t>
        <w:t xml:space="preserve">Tulkaa hengailla ja valmistautukaa viihdettä!</w:t>
        <w:br/>
        <w:br/>
        <w:t xml:space="preserve">https://t.co/wB10tJjHFl https://t.co/wB10tJjHFl</w:t>
      </w:r>
    </w:p>
    <w:p>
      <w:r>
        <w:rPr>
          <w:b/>
          <w:u w:val="single"/>
        </w:rPr>
        <w:t xml:space="preserve">283493</w:t>
      </w:r>
    </w:p>
    <w:p>
      <w:r>
        <w:t xml:space="preserve">Rugby-kauppias syytteeseen väärennettyjen laihdutuslaitteiden myynnistä https://t.co/OvonNbAAb0 https://t.co/xCzJgNf6uq https://t.co/xCzJgNf6uq</w:t>
      </w:r>
    </w:p>
    <w:p>
      <w:r>
        <w:rPr>
          <w:b/>
          <w:u w:val="single"/>
        </w:rPr>
        <w:t xml:space="preserve">283494</w:t>
      </w:r>
    </w:p>
    <w:p>
      <w:r>
        <w:t xml:space="preserve">Tulvavartiot alkavat huomenna aamulla koko WNY:n alueella. Ajastetaan sateet juuri nyt News 4:llä klo 5! https://t.co/sfii1tuR9l.</w:t>
      </w:r>
    </w:p>
    <w:p>
      <w:r>
        <w:rPr>
          <w:b/>
          <w:u w:val="single"/>
        </w:rPr>
        <w:t xml:space="preserve">283495</w:t>
      </w:r>
    </w:p>
    <w:p>
      <w:r>
        <w:t xml:space="preserve">Vastavirta On aikoja, jolloin perhe on kuin vieras, ja vieraat ovat kuin perhe. #NOMOR1.net #aldsa4826</w:t>
      </w:r>
    </w:p>
    <w:p>
      <w:r>
        <w:rPr>
          <w:b/>
          <w:u w:val="single"/>
        </w:rPr>
        <w:t xml:space="preserve">283496</w:t>
      </w:r>
    </w:p>
    <w:p>
      <w:r>
        <w:t xml:space="preserve">Nowshera medical Complex</w:t>
        <w:br/>
        <w:t xml:space="preserve">#ReformedKPK</w:t>
        <w:br/>
        <w:t xml:space="preserve">@SheherPti @naeemul_haque @ImranKhanPTI @JahangirKTareen @UdarOfficial @aleemkhan_pti @DrAyeshaAsh https://t.co/nVFfcobVAE</w:t>
      </w:r>
    </w:p>
    <w:p>
      <w:r>
        <w:rPr>
          <w:b/>
          <w:u w:val="single"/>
        </w:rPr>
        <w:t xml:space="preserve">283497</w:t>
      </w:r>
    </w:p>
    <w:p>
      <w:r>
        <w:t xml:space="preserve">Voit voittaa matkan vuoden 2017 CMA-musiikkifestivaaleille sekä upeita pikapalkintoja Kretschmar Deliltä #Sweepstakes https://t.co/2TMHbLEgjk</w:t>
      </w:r>
    </w:p>
    <w:p>
      <w:r>
        <w:rPr>
          <w:b/>
          <w:u w:val="single"/>
        </w:rPr>
        <w:t xml:space="preserve">283498</w:t>
      </w:r>
    </w:p>
    <w:p>
      <w:r>
        <w:t xml:space="preserve">#Dystopian Action/Adventure Lääketieteellinen ihme on parantanut kaikki sairaudet @JimWeatherford1 https://t.co/TXQ4vM6EcQ https://t.co/oVdQ2U5R9O</w:t>
      </w:r>
    </w:p>
    <w:p>
      <w:r>
        <w:rPr>
          <w:b/>
          <w:u w:val="single"/>
        </w:rPr>
        <w:t xml:space="preserve">283499</w:t>
      </w:r>
    </w:p>
    <w:p>
      <w:r>
        <w:t xml:space="preserve">26 vuotta sitten: https://t.co/KjLVkZkpcv #otd #onthisday #metal</w:t>
      </w:r>
    </w:p>
    <w:p>
      <w:r>
        <w:rPr>
          <w:b/>
          <w:u w:val="single"/>
        </w:rPr>
        <w:t xml:space="preserve">283500</w:t>
      </w:r>
    </w:p>
    <w:p>
      <w:r>
        <w:t xml:space="preserve">Onko tämä totta? Ensin heikennetään ilmiantajien suojelua koskevaa lakia, korotetaan RTI-hakemusmaksuja ja nyt suljetaan RTI-tapaukset aktivistien kuoleman jälkeen? https://t.co/iRYlQxIP5C</w:t>
      </w:r>
    </w:p>
    <w:p>
      <w:r>
        <w:rPr>
          <w:b/>
          <w:u w:val="single"/>
        </w:rPr>
        <w:t xml:space="preserve">283501</w:t>
      </w:r>
    </w:p>
    <w:p>
      <w:r>
        <w:t xml:space="preserve">@lakingsfan82 Ehditkö suorittaa: https://t.co/C3IOhQGizS? Jos nämä eivät auta, lähetä sähköpostia osoitteeseen, joka on tallennettu.</w:t>
      </w:r>
    </w:p>
    <w:p>
      <w:r>
        <w:rPr>
          <w:b/>
          <w:u w:val="single"/>
        </w:rPr>
        <w:t xml:space="preserve">283502</w:t>
      </w:r>
    </w:p>
    <w:p>
      <w:r>
        <w:t xml:space="preserve">Voit voittaa suurkuvatelevision! Osallistu nyt! #sweepstakes #bigscreen #thisisus #dwts https://t.co/bNZ2mW2Jtc via @SYWSweeps</w:t>
      </w:r>
    </w:p>
    <w:p>
      <w:r>
        <w:rPr>
          <w:b/>
          <w:u w:val="single"/>
        </w:rPr>
        <w:t xml:space="preserve">283503</w:t>
      </w:r>
    </w:p>
    <w:p>
      <w:r>
        <w:t xml:space="preserve">Katsoin alle yhden jakson Santa Clarita Dietiä ja olin valmis. Sarja on täysin vastenmielinen. Ei voi... https://t.co/CRe5arSldd</w:t>
      </w:r>
    </w:p>
    <w:p>
      <w:r>
        <w:rPr>
          <w:b/>
          <w:u w:val="single"/>
        </w:rPr>
        <w:t xml:space="preserve">283504</w:t>
      </w:r>
    </w:p>
    <w:p>
      <w:r>
        <w:t xml:space="preserve">@pawpaw72546 @arthurstacy Se on suuri riski. Suoramarkkinat toimivat jo nyt tiukoilla marginaaleilla. Suuri epäonnistuminen voisi lopettaa monet kaupat.</w:t>
      </w:r>
    </w:p>
    <w:p>
      <w:r>
        <w:rPr>
          <w:b/>
          <w:u w:val="single"/>
        </w:rPr>
        <w:t xml:space="preserve">283505</w:t>
      </w:r>
    </w:p>
    <w:p>
      <w:r>
        <w:t xml:space="preserve">yksi henkilö seurasi minua ja yksi henkilö jätti minut seuraamatta // automaattisesti tarkistanut https://t.co/acN1O1Jax7</w:t>
      </w:r>
    </w:p>
    <w:p>
      <w:r>
        <w:rPr>
          <w:b/>
          <w:u w:val="single"/>
        </w:rPr>
        <w:t xml:space="preserve">283506</w:t>
      </w:r>
    </w:p>
    <w:p>
      <w:r>
        <w:t xml:space="preserve">Kuulin tämän kappaleen ajaessani kotiin, enkä voi lopettaa kuuntelemista.</w:t>
        <w:t xml:space="preserve">@TheChainsmokers @coldplay</w:t>
        <w:br/>
        <w:t xml:space="preserve">https://t.co/FyGDaAX2Jw https://t.co/FyGDaAX2Jw</w:t>
      </w:r>
    </w:p>
    <w:p>
      <w:r>
        <w:rPr>
          <w:b/>
          <w:u w:val="single"/>
        </w:rPr>
        <w:t xml:space="preserve">283507</w:t>
      </w:r>
    </w:p>
    <w:p>
      <w:r>
        <w:t xml:space="preserve">@JamesHarris1u Miten niin? Kuulen, että monet brexitiläiset ovat todella innoissaan EU:n hajoamisesta, taloudellisesta epäonnistumisesta. Meidän lehdistömme on armottoman negatiivinen siitä.</w:t>
      </w:r>
    </w:p>
    <w:p>
      <w:r>
        <w:rPr>
          <w:b/>
          <w:u w:val="single"/>
        </w:rPr>
        <w:t xml:space="preserve">283508</w:t>
      </w:r>
    </w:p>
    <w:p>
      <w:r>
        <w:t xml:space="preserve">Osallistuin juuri @unitlostgaming @Dell Inspiron 15 7000 -pelikannettavan arvontaan! https://t.co/3Dfx5iO11o</w:t>
      </w:r>
    </w:p>
    <w:p>
      <w:r>
        <w:rPr>
          <w:b/>
          <w:u w:val="single"/>
        </w:rPr>
        <w:t xml:space="preserve">283509</w:t>
      </w:r>
    </w:p>
    <w:p>
      <w:r>
        <w:t xml:space="preserve">#Libya perhe #Benghazissa päättää muuttaa puutarhansa maatilaksi istuttaakseen päivittäin tarvitsemansa vihannekset korkeiden hintojen vuoksi. https://t.co/eBnwfYKzVY</w:t>
      </w:r>
    </w:p>
    <w:p>
      <w:r>
        <w:rPr>
          <w:b/>
          <w:u w:val="single"/>
        </w:rPr>
        <w:t xml:space="preserve">283510</w:t>
      </w:r>
    </w:p>
    <w:p>
      <w:r>
        <w:t xml:space="preserve">Conte antaa rehellisen arvion Chelsean edelleen kohtaamasta haasteesta: "Helppoja pelejä ei ole" - 90min https://t.co/3uon1tipEQ https://t.co/b8eUwaB8DL https://t.co/b8eUwaB8DL</w:t>
      </w:r>
    </w:p>
    <w:p>
      <w:r>
        <w:rPr>
          <w:b/>
          <w:u w:val="single"/>
        </w:rPr>
        <w:t xml:space="preserve">283511</w:t>
      </w:r>
    </w:p>
    <w:p>
      <w:r>
        <w:t xml:space="preserve">[Orchard] Feraligatr (M) (IV: 6%) 04:13:27PM asti osoitteessa 90 Cuscaden Rd https://t.co/GVkJXT9emg https://t.co/pnms7bF2LC</w:t>
      </w:r>
    </w:p>
    <w:p>
      <w:r>
        <w:rPr>
          <w:b/>
          <w:u w:val="single"/>
        </w:rPr>
        <w:t xml:space="preserve">283512</w:t>
      </w:r>
    </w:p>
    <w:p>
      <w:r>
        <w:t xml:space="preserve">Onko sinulla loistava idea projektia varten, mutta et löydä aikaa sen toteuttamiseen? Tämä tekniikka auttaa: https://t.co/bggcGGdgLR</w:t>
      </w:r>
    </w:p>
    <w:p>
      <w:r>
        <w:rPr>
          <w:b/>
          <w:u w:val="single"/>
        </w:rPr>
        <w:t xml:space="preserve">283513</w:t>
      </w:r>
    </w:p>
    <w:p>
      <w:r>
        <w:t xml:space="preserve">@Jack_Septic_Eye Öh... ihmiset sanovat, että se on vain huutamista? Miksi tämä on uutta En kuule eroa tämän videon ja kaikkien hänen muiden videoidensa välillä.</w:t>
      </w:r>
    </w:p>
    <w:p>
      <w:r>
        <w:rPr>
          <w:b/>
          <w:u w:val="single"/>
        </w:rPr>
        <w:t xml:space="preserve">283514</w:t>
      </w:r>
    </w:p>
    <w:p>
      <w:r>
        <w:t xml:space="preserve">Olen mukana voittamassa Springfield 1911 -pistoolia kiitos @GunWinner #GunGiveaway #SpringfieldArmory https://t.co/FEwdHv9YZc</w:t>
      </w:r>
    </w:p>
    <w:p>
      <w:r>
        <w:rPr>
          <w:b/>
          <w:u w:val="single"/>
        </w:rPr>
        <w:t xml:space="preserve">283515</w:t>
      </w:r>
    </w:p>
    <w:p>
      <w:r>
        <w:t xml:space="preserve">@ Davidsonin professori: kun te määräätte pakollisen elokuvan tiettyyn aikaan ja paikkaan, odotamme teidän tulevan paikalle.</w:t>
      </w:r>
    </w:p>
    <w:p>
      <w:r>
        <w:rPr>
          <w:b/>
          <w:u w:val="single"/>
        </w:rPr>
        <w:t xml:space="preserve">283516</w:t>
      </w:r>
    </w:p>
    <w:p>
      <w:r>
        <w:t xml:space="preserve">Kassanhoitaja kysyi Sophialta, haluaisiko hän mieluummin hänen näköisensä nuken. Sophia ei aikonut antaa kassaneiti... https://t.co/AZYLmczveE...</w:t>
      </w:r>
    </w:p>
    <w:p>
      <w:r>
        <w:rPr>
          <w:b/>
          <w:u w:val="single"/>
        </w:rPr>
        <w:t xml:space="preserve">283517</w:t>
      </w:r>
    </w:p>
    <w:p>
      <w:r>
        <w:t xml:space="preserve">Yksi parhaista tv-sarjoista, joita olen katsonut vähään aikaan, ja sen tekee vielä paremmaksi uskomaton soundtrack ja näyttelijäkaarti. #BigLittleLiesFinale #BigLittleLies # BigLittleLies</w:t>
      </w:r>
    </w:p>
    <w:p>
      <w:r>
        <w:rPr>
          <w:b/>
          <w:u w:val="single"/>
        </w:rPr>
        <w:t xml:space="preserve">283518</w:t>
      </w:r>
    </w:p>
    <w:p>
      <w:r>
        <w:t xml:space="preserve">#ArtToWear Eileen Fisher Musta harmaa kynähame M 8 10 12 Wool Blend Ponte Crepe teksturoitu https://t.co/m78Cy8hvEp @eBay @eBay</w:t>
      </w:r>
    </w:p>
    <w:p>
      <w:r>
        <w:rPr>
          <w:b/>
          <w:u w:val="single"/>
        </w:rPr>
        <w:t xml:space="preserve">283519</w:t>
      </w:r>
    </w:p>
    <w:p>
      <w:r>
        <w:t xml:space="preserve">Oletko hakenut Plannie-palkintoa? Aloita täältä &amp; anna meidän juhlia #tapahtumasi menestystä: https://t.co/FbEvDa172Z #PlannieAwards https://t.co/2hpAyyZGSB</w:t>
      </w:r>
    </w:p>
    <w:p>
      <w:r>
        <w:rPr>
          <w:b/>
          <w:u w:val="single"/>
        </w:rPr>
        <w:t xml:space="preserve">283520</w:t>
      </w:r>
    </w:p>
    <w:p>
      <w:r>
        <w:t xml:space="preserve">Haluan käyttää tämän hetken ja arvostaa miestäni, joka merkitsee enemmän kuin elämä itse. En koskaan tiennyt, mitä rakkaus... https://t.co/GFQqkApqh4</w:t>
      </w:r>
    </w:p>
    <w:p>
      <w:r>
        <w:rPr>
          <w:b/>
          <w:u w:val="single"/>
        </w:rPr>
        <w:t xml:space="preserve">283521</w:t>
      </w:r>
    </w:p>
    <w:p>
      <w:r>
        <w:t xml:space="preserve">Yhdellä kuvassa olevalla henkilöllä on selvästi hauskaa.</w:t>
        <w:br/>
        <w:br/>
        <w:t xml:space="preserve">Toinen "hymyilee sisältäpäin", kun hän on @AssaultAirBike</w:t>
        <w:br/>
        <w:br/>
        <w:t xml:space="preserve">#WZAMiami https://t.co/XiMc9evKQO https://t.co/XiMc9evKQO</w:t>
      </w:r>
    </w:p>
    <w:p>
      <w:r>
        <w:rPr>
          <w:b/>
          <w:u w:val="single"/>
        </w:rPr>
        <w:t xml:space="preserve">283522</w:t>
      </w:r>
    </w:p>
    <w:p>
      <w:r>
        <w:t xml:space="preserve">Oletko kyllästynyt biofarmasian maailman tyhjään jargoniin? Me puramme sen Biotech Devil's Dictionary -kirjassa. https://t.co/30WhaEV54A https://t.co/d5JlJtFjLL https://t.co/d5JlJtFjLL</w:t>
      </w:r>
    </w:p>
    <w:p>
      <w:r>
        <w:rPr>
          <w:b/>
          <w:u w:val="single"/>
        </w:rPr>
        <w:t xml:space="preserve">283523</w:t>
      </w:r>
    </w:p>
    <w:p>
      <w:r>
        <w:t xml:space="preserve">"Nöyryys ei ole mitään muuta kuin itsen katoamista siinä näyssä, että Jumala on kaikki."</w:t>
        <w:br/>
        <w:t xml:space="preserve"> - Andrew Murray https://t.co/ZKONl4isRF</w:t>
      </w:r>
    </w:p>
    <w:p>
      <w:r>
        <w:rPr>
          <w:b/>
          <w:u w:val="single"/>
        </w:rPr>
        <w:t xml:space="preserve">283524</w:t>
      </w:r>
    </w:p>
    <w:p>
      <w:r>
        <w:t xml:space="preserve">Top 10 Teneriffan kävelyreittiä - minkä polun valitset? https://t.co/a5PZXyDvRN #Tenerife #vaellus https://t.co/ne2z9LdYlf</w:t>
      </w:r>
    </w:p>
    <w:p>
      <w:r>
        <w:rPr>
          <w:b/>
          <w:u w:val="single"/>
        </w:rPr>
        <w:t xml:space="preserve">283525</w:t>
      </w:r>
    </w:p>
    <w:p>
      <w:r>
        <w:t xml:space="preserve">Hylkääminen ei tarkoita, ettet olisi tarpeeksi hyvä. Se tarkoittaa, että toinen henkilö ei huomannut, mitä sinulla on tarjottavana.</w:t>
      </w:r>
    </w:p>
    <w:p>
      <w:r>
        <w:rPr>
          <w:b/>
          <w:u w:val="single"/>
        </w:rPr>
        <w:t xml:space="preserve">283526</w:t>
      </w:r>
    </w:p>
    <w:p>
      <w:r>
        <w:t xml:space="preserve">@kimburrrIy Kyllä, teen sen itse, ja mitä ruumiinosia en voi tehdä itse, laitan pomoni/yhteistyöntekijäni tekemään. Käyttämäni kone on uskomaton</w:t>
      </w:r>
    </w:p>
    <w:p>
      <w:r>
        <w:rPr>
          <w:b/>
          <w:u w:val="single"/>
        </w:rPr>
        <w:t xml:space="preserve">283527</w:t>
      </w:r>
    </w:p>
    <w:p>
      <w:r>
        <w:t xml:space="preserve">America The Dead Survivor Stories kolme sisältää sarjan kirjat viisi ja kuusi.</w:t>
        <w:t xml:space="preserve">#Preppers</w:t>
        <w:br/>
        <w:t xml:space="preserve">https://t.co/4EyK2RTLHl https://t.co/kEL0OasEvB</w:t>
      </w:r>
    </w:p>
    <w:p>
      <w:r>
        <w:rPr>
          <w:b/>
          <w:u w:val="single"/>
        </w:rPr>
        <w:t xml:space="preserve">283528</w:t>
      </w:r>
    </w:p>
    <w:p>
      <w:r>
        <w:t xml:space="preserve">Ammattiliitto kehottaa vähittäiskaupan työntekijöitä lakkoilemaan sunnuntaikauppojen aukioloaikoja vastaan https://t.co/hEDiUcdWkJ https://t.co/g6yHBgYUU0 https://t.co/g6yHBgYUU0</w:t>
      </w:r>
    </w:p>
    <w:p>
      <w:r>
        <w:rPr>
          <w:b/>
          <w:u w:val="single"/>
        </w:rPr>
        <w:t xml:space="preserve">283529</w:t>
      </w:r>
    </w:p>
    <w:p>
      <w:r>
        <w:t xml:space="preserve">Saudi-Arabia lupaa suuria hankkeita säästötoimien pehmentämiseksi https://t.co/BuSiVlZfnr #business https://t.co/bE9Lta4Y9T</w:t>
      </w:r>
    </w:p>
    <w:p>
      <w:r>
        <w:rPr>
          <w:b/>
          <w:u w:val="single"/>
        </w:rPr>
        <w:t xml:space="preserve">283530</w:t>
      </w:r>
    </w:p>
    <w:p>
      <w:r>
        <w:t xml:space="preserve">Middleton, Antetokounmpo osuma iso loppupelin korit Bucks nip Pistons | SPIN.PH https://t.co/iSzQJ5JkRL via @SpinPh</w:t>
      </w:r>
    </w:p>
    <w:p>
      <w:r>
        <w:rPr>
          <w:b/>
          <w:u w:val="single"/>
        </w:rPr>
        <w:t xml:space="preserve">283531</w:t>
      </w:r>
    </w:p>
    <w:p>
      <w:r>
        <w:t xml:space="preserve">Microsoft myy räätälöityjä versioita Samsung Galaxy S8 Android-älypuhelimista</w:t>
        <w:br/>
        <w:br/>
        <w:t xml:space="preserve">https://t.co/aHqzyvWsAQ https://t.co/aHqzyvWsAQ</w:t>
      </w:r>
    </w:p>
    <w:p>
      <w:r>
        <w:rPr>
          <w:b/>
          <w:u w:val="single"/>
        </w:rPr>
        <w:t xml:space="preserve">283532</w:t>
      </w:r>
    </w:p>
    <w:p>
      <w:r>
        <w:t xml:space="preserve">@55mmbae dan/Serena chuck/blair -suhteet olivat vuoristorataa. Tulen aina rakastamaan Chuck Bassia...</w:t>
      </w:r>
    </w:p>
    <w:p>
      <w:r>
        <w:rPr>
          <w:b/>
          <w:u w:val="single"/>
        </w:rPr>
        <w:t xml:space="preserve">283533</w:t>
      </w:r>
    </w:p>
    <w:p>
      <w:r>
        <w:t xml:space="preserve">Työstän ideaa, joka minulla on ollut jo jonkin aikaa - jatkuva maalaussarja hyväntekeväisyyteen. Työstän vielä yksityiskohtia, mutta kerron pian lisää. https://t.co/ArREfH9UDu.</w:t>
      </w:r>
    </w:p>
    <w:p>
      <w:r>
        <w:rPr>
          <w:b/>
          <w:u w:val="single"/>
        </w:rPr>
        <w:t xml:space="preserve">283534</w:t>
      </w:r>
    </w:p>
    <w:p>
      <w:r>
        <w:t xml:space="preserve">Juuri saapunut! Olemme hiljattain lisänneet 2005 Ford Escape varastoomme.</w:t>
        <w:t xml:space="preserve">Tutustu siihen:</w:t>
        <w:br/>
        <w:t xml:space="preserve">https://t.co/6VBEIWiY8d</w:t>
      </w:r>
    </w:p>
    <w:p>
      <w:r>
        <w:rPr>
          <w:b/>
          <w:u w:val="single"/>
        </w:rPr>
        <w:t xml:space="preserve">283535</w:t>
      </w:r>
    </w:p>
    <w:p>
      <w:r>
        <w:t xml:space="preserve">https://t.co/0ZW6KzzGAL Oletko YouTuber, joka etsii yhteistyökumppania YouTube-verkoston kanssa? Hyväksymme kaikki! Hae nyt... https://t.co/XZSl281jUZ</w:t>
      </w:r>
    </w:p>
    <w:p>
      <w:r>
        <w:rPr>
          <w:b/>
          <w:u w:val="single"/>
        </w:rPr>
        <w:t xml:space="preserve">283536</w:t>
      </w:r>
    </w:p>
    <w:p>
      <w:r>
        <w:t xml:space="preserve">@HeerJeet ehdottomasti ainutlaatuinen aika miettiä tuota historiaa, mutta miksi saan vaikutelman, että tässä twiitissä on kyse enemmänkin omahyväisyydestä?</w:t>
      </w:r>
    </w:p>
    <w:p>
      <w:r>
        <w:rPr>
          <w:b/>
          <w:u w:val="single"/>
        </w:rPr>
        <w:t xml:space="preserve">283537</w:t>
      </w:r>
    </w:p>
    <w:p>
      <w:r>
        <w:t xml:space="preserve">Päivä 37: Olen viettänyt päivän Nottinghamissa työskennellen äitini ja isäni kanssa! Se on ollut hauska päivä... https://t.co/8c4yykEw0q...</w:t>
      </w:r>
    </w:p>
    <w:p>
      <w:r>
        <w:rPr>
          <w:b/>
          <w:u w:val="single"/>
        </w:rPr>
        <w:t xml:space="preserve">283538</w:t>
      </w:r>
    </w:p>
    <w:p>
      <w:r>
        <w:t xml:space="preserve">Etunimi: "Mr"</w:t>
        <w:br/>
        <w:t xml:space="preserve">Keskimmäinen nimi: "."</w:t>
        <w:br/>
        <w:t xml:space="preserve"> Sukunimi: "T"!</w:t>
        <w:br/>
        <w:t xml:space="preserve"> Hölmöläisten jibbajaballe on hyvin vähän aikaa.</w:t>
        <w:br/>
        <w:t xml:space="preserve">Jatkakaa sääliä, herra T</w:t>
        <w:br/>
        <w:t xml:space="preserve">Jatkakaa. https://t.co/73GKIRY9Sj</w:t>
      </w:r>
    </w:p>
    <w:p>
      <w:r>
        <w:rPr>
          <w:b/>
          <w:u w:val="single"/>
        </w:rPr>
        <w:t xml:space="preserve">283539</w:t>
      </w:r>
    </w:p>
    <w:p>
      <w:r>
        <w:t xml:space="preserve">#Hotellitarjoukset kohteessa #ElSerrat #Naudi alkaen 137,29 EUR https://t.co/08RHiCnTKN https://t.co/CwTGnsFGa5 https://t.co/CwTGnsFGa5</w:t>
      </w:r>
    </w:p>
    <w:p>
      <w:r>
        <w:rPr>
          <w:b/>
          <w:u w:val="single"/>
        </w:rPr>
        <w:t xml:space="preserve">283540</w:t>
      </w:r>
    </w:p>
    <w:p>
      <w:r>
        <w:t xml:space="preserve">Teen parhaani auttaakseni muita yhteisössä, mutta teen sen mieluummin niille, jotka eivät lähetä minulle automaattista DM:ää vaan puhuvat minulle henkilökohtaisesti.</w:t>
      </w:r>
    </w:p>
    <w:p>
      <w:r>
        <w:rPr>
          <w:b/>
          <w:u w:val="single"/>
        </w:rPr>
        <w:t xml:space="preserve">283541</w:t>
      </w:r>
    </w:p>
    <w:p>
      <w:r>
        <w:t xml:space="preserve">Mutta tarkoitan ehkä u haluaa olla superstars cum sieppari ja se on siistiä luulen cuz I'd catch amber roses mehut any day 😂💯🤷🏾♂️</w:t>
      </w:r>
    </w:p>
    <w:p>
      <w:r>
        <w:rPr>
          <w:b/>
          <w:u w:val="single"/>
        </w:rPr>
        <w:t xml:space="preserve">283542</w:t>
      </w:r>
    </w:p>
    <w:p>
      <w:r>
        <w:t xml:space="preserve">Voit voittaa matkan vuoden 2017 CMA-musiikkifestivaaleille sekä upeita pikapalkintoja Kretschmar Deliltä #Sweepstakes https://t.co/kXdoQe66Ri</w:t>
      </w:r>
    </w:p>
    <w:p>
      <w:r>
        <w:rPr>
          <w:b/>
          <w:u w:val="single"/>
        </w:rPr>
        <w:t xml:space="preserve">283543</w:t>
      </w:r>
    </w:p>
    <w:p>
      <w:r>
        <w:t xml:space="preserve">Ilmaisia pääsiäistarroja, kevään tarinapaketti ja seikkailukirja Cubettolta ystävien suosittelusta https://t.co/QW016nJJ5h</w:t>
      </w:r>
    </w:p>
    <w:p>
      <w:r>
        <w:rPr>
          <w:b/>
          <w:u w:val="single"/>
        </w:rPr>
        <w:t xml:space="preserve">283544</w:t>
      </w:r>
    </w:p>
    <w:p>
      <w:r>
        <w:t xml:space="preserve">Harrison Ford ei joudu rangaistuksiin kiitoratatapahtumasta https://t.co/wmBFhpiMMX https://t.co/8mC2IlccbM</w:t>
      </w:r>
    </w:p>
    <w:p>
      <w:r>
        <w:rPr>
          <w:b/>
          <w:u w:val="single"/>
        </w:rPr>
        <w:t xml:space="preserve">283545</w:t>
      </w:r>
    </w:p>
    <w:p>
      <w:r>
        <w:t xml:space="preserve">New York Jets 10 korttia 2010 Topps insertti erä-kaikki eri https://t.co/leRMUgV8rX https://t.co/VNCd4JczMh https://t.co/VNCd4JczMh</w:t>
      </w:r>
    </w:p>
    <w:p>
      <w:r>
        <w:rPr>
          <w:b/>
          <w:u w:val="single"/>
        </w:rPr>
        <w:t xml:space="preserve">283546</w:t>
      </w:r>
    </w:p>
    <w:p>
      <w:r>
        <w:t xml:space="preserve">@99hawkeye99 äänesti kuumana ILMAINEN RAIDELIIKENNE POLIISIVIRANOMAISILLE Virgin East Coastilla maanantaina 10. huhtikuuta https://t.co/J9J9alvSgO #HUKD</w:t>
      </w:r>
    </w:p>
    <w:p>
      <w:r>
        <w:rPr>
          <w:b/>
          <w:u w:val="single"/>
        </w:rPr>
        <w:t xml:space="preserve">283547</w:t>
      </w:r>
    </w:p>
    <w:p>
      <w:r>
        <w:t xml:space="preserve">Cuomon Start-Up NY -ohjelma laahaa työpaikkojen kasvun käynnistämisessä https://t.co/ehp12cfZ1d https://t.co/aH6fCwz7Tf</w:t>
      </w:r>
    </w:p>
    <w:p>
      <w:r>
        <w:rPr>
          <w:b/>
          <w:u w:val="single"/>
        </w:rPr>
        <w:t xml:space="preserve">283548</w:t>
      </w:r>
    </w:p>
    <w:p>
      <w:r>
        <w:t xml:space="preserve">@thelumineers @sustoisreal @officialkaleo Haluaisin kuulla "Falling" tänä iltana Toon Townissa!!! #justincaseyouretakingrequests</w:t>
      </w:r>
    </w:p>
    <w:p>
      <w:r>
        <w:rPr>
          <w:b/>
          <w:u w:val="single"/>
        </w:rPr>
        <w:t xml:space="preserve">283549</w:t>
      </w:r>
    </w:p>
    <w:p>
      <w:r>
        <w:t xml:space="preserve">Tks/seuraa @murphy_aliyah Sinut on kutsuttu maksuttomalle digitaalisen markkinoinnin kurssillemme "Indie Authors must watch!" https://t.co/U7QxNnWK3v</w:t>
      </w:r>
    </w:p>
    <w:p>
      <w:r>
        <w:rPr>
          <w:b/>
          <w:u w:val="single"/>
        </w:rPr>
        <w:t xml:space="preserve">283550</w:t>
      </w:r>
    </w:p>
    <w:p>
      <w:r>
        <w:t xml:space="preserve">Yhdistyneiden kansakuntien ihmisoikeuksien yleismaailmallinen julistus Tiivistelmä: Youth For Human Rights Video https://t.co/FVWWoM4toQ #DGMCBMM_CI</w:t>
      </w:r>
    </w:p>
    <w:p>
      <w:r>
        <w:rPr>
          <w:b/>
          <w:u w:val="single"/>
        </w:rPr>
        <w:t xml:space="preserve">283551</w:t>
      </w:r>
    </w:p>
    <w:p>
      <w:r>
        <w:t xml:space="preserve">#cricket Umeshin jääminen pois oli meille yllätys: Gambhir: https://t.co/oGJx9qzl31 https://t.co/oGJx9qzl31...</w:t>
      </w:r>
    </w:p>
    <w:p>
      <w:r>
        <w:rPr>
          <w:b/>
          <w:u w:val="single"/>
        </w:rPr>
        <w:t xml:space="preserve">283552</w:t>
      </w:r>
    </w:p>
    <w:p>
      <w:r>
        <w:t xml:space="preserve">https://t.co/mqNz3UiAQB Kaunis @JasonIsbell. Kaikki mitä hän tekee on uskomatonta. Tilasin juuri 3. vinyylinsä.</w:t>
      </w:r>
    </w:p>
    <w:p>
      <w:r>
        <w:rPr>
          <w:b/>
          <w:u w:val="single"/>
        </w:rPr>
        <w:t xml:space="preserve">283553</w:t>
      </w:r>
    </w:p>
    <w:p>
      <w:r>
        <w:t xml:space="preserve">Tykkäsin @littlebabybumin @YouTube-videosta https://t.co/aHGEGYlbCt Wheels On The Bus | Kaikki videot! | 27 Minutes Compilation alkaen</w:t>
      </w:r>
    </w:p>
    <w:p>
      <w:r>
        <w:rPr>
          <w:b/>
          <w:u w:val="single"/>
        </w:rPr>
        <w:t xml:space="preserve">283554</w:t>
      </w:r>
    </w:p>
    <w:p>
      <w:r>
        <w:t xml:space="preserve">@LBScottt @NWilson31 Niin on, mutta näin on ollut aina. Kauniit naiset ovat aina voineet saada useita poikaystäviä/haastajia. Menee pitkälle...</w:t>
      </w:r>
    </w:p>
    <w:p>
      <w:r>
        <w:rPr>
          <w:b/>
          <w:u w:val="single"/>
        </w:rPr>
        <w:t xml:space="preserve">283555</w:t>
      </w:r>
    </w:p>
    <w:p>
      <w:r>
        <w:t xml:space="preserve">@menacingpickle @tex2448fan @AnmlAdvntrPark @ToysRUs ei ole varma, mutta sen ottaminen sinne saattaa tehdä siitä vähemmän kätevän 4 huijareille ja muille, jotka voivat kaapata virallisen videon omiin tarkoituksiinsa.</w:t>
      </w:r>
    </w:p>
    <w:p>
      <w:r>
        <w:rPr>
          <w:b/>
          <w:u w:val="single"/>
        </w:rPr>
        <w:t xml:space="preserve">283556</w:t>
      </w:r>
    </w:p>
    <w:p>
      <w:r>
        <w:t xml:space="preserve">510 pm Lakeshore West -junan @gotrain-operaattorille, joka sulki ovet kaatosateessa, kun yritin päästä sisään &amp;amp; istuin 5 minuuttia liikkumatta: kiitos.</w:t>
      </w:r>
    </w:p>
    <w:p>
      <w:r>
        <w:rPr>
          <w:b/>
          <w:u w:val="single"/>
        </w:rPr>
        <w:t xml:space="preserve">283557</w:t>
      </w:r>
    </w:p>
    <w:p>
      <w:r>
        <w:t xml:space="preserve">@FoxNews @Nigel_Farage AVOIMET RAJAT OVAT ISLAMILAISEN KALIFAATIN Aseet! Mohammed opetti, että KANSALLISUUS oli VÄÄRÄ islamin perusasiana!</w:t>
      </w:r>
    </w:p>
    <w:p>
      <w:r>
        <w:rPr>
          <w:b/>
          <w:u w:val="single"/>
        </w:rPr>
        <w:t xml:space="preserve">283558</w:t>
      </w:r>
    </w:p>
    <w:p>
      <w:r>
        <w:t xml:space="preserve">@j_abrahamsson Kuvatekstini oli suora ja täydellinen käännös kuvan kuvatekstistä, joten en tiedä mitään muuta.</w:t>
      </w:r>
    </w:p>
    <w:p>
      <w:r>
        <w:rPr>
          <w:b/>
          <w:u w:val="single"/>
        </w:rPr>
        <w:t xml:space="preserve">283559</w:t>
      </w:r>
    </w:p>
    <w:p>
      <w:r>
        <w:t xml:space="preserve">Duterte hallituksen virkamiehille: Duterte: Vain ensimmäinen haju korruptiosta, ja olet ulkona.</w:t>
        <w:br/>
        <w:br/>
        <w:t xml:space="preserve"> LIVE: https://t.co/ch3OdpLQmE</w:t>
      </w:r>
    </w:p>
    <w:p>
      <w:r>
        <w:rPr>
          <w:b/>
          <w:u w:val="single"/>
        </w:rPr>
        <w:t xml:space="preserve">283560</w:t>
      </w:r>
    </w:p>
    <w:p>
      <w:r>
        <w:t xml:space="preserve">Psst, miten aiot löytää asiakkaita, jos piilottelet itseäsi?</w:t>
        <w:br/>
        <w:br/>
        <w:t xml:space="preserve"> Näkyvänä oleminen voi olla yksi pelottavimmista... https://t.co/F9DLGbOObe...</w:t>
      </w:r>
    </w:p>
    <w:p>
      <w:r>
        <w:rPr>
          <w:b/>
          <w:u w:val="single"/>
        </w:rPr>
        <w:t xml:space="preserve">283561</w:t>
      </w:r>
    </w:p>
    <w:p>
      <w:r>
        <w:t xml:space="preserve">[Musiikki] DannyDre Ft Henry knight - Ring Alarm (Prod By Wilfresh) https://t.co/UVjEsOv6rt https://t.co/q6ufp60MQf</w:t>
      </w:r>
    </w:p>
    <w:p>
      <w:r>
        <w:rPr>
          <w:b/>
          <w:u w:val="single"/>
        </w:rPr>
        <w:t xml:space="preserve">283562</w:t>
      </w:r>
    </w:p>
    <w:p>
      <w:r>
        <w:t xml:space="preserve">Numeroasema, uh yay #Colony @ColonyUSA @ProxySnyder @CarltonCuse @sarahwcalliesx @ToryKittles @AmandaERighetti @allywalker1</w:t>
      </w:r>
    </w:p>
    <w:p>
      <w:r>
        <w:rPr>
          <w:b/>
          <w:u w:val="single"/>
        </w:rPr>
        <w:t xml:space="preserve">283563</w:t>
      </w:r>
    </w:p>
    <w:p>
      <w:r>
        <w:t xml:space="preserve">En ole koskaan nähnyt Benjaminia silmät kiinni</w:t>
        <w:br/>
        <w:br/>
        <w:t xml:space="preserve">Ja</w:t>
        <w:br/>
        <w:t xml:space="preserve">Muista tehdä rahaa, älä anna rahan tehdä sinua.</w:t>
        <w:br/>
        <w:br/>
        <w:t xml:space="preserve"> Sana</w:t>
      </w:r>
    </w:p>
    <w:p>
      <w:r>
        <w:rPr>
          <w:b/>
          <w:u w:val="single"/>
        </w:rPr>
        <w:t xml:space="preserve">283564</w:t>
      </w:r>
    </w:p>
    <w:p>
      <w:r>
        <w:t xml:space="preserve">@surfermom77 @Timtravels007 @POTUS tuo lista näyttää listalta kaikista Obaman hallinnon byrokraateista!  Byrokratiaa riittää!</w:t>
      </w:r>
    </w:p>
    <w:p>
      <w:r>
        <w:rPr>
          <w:b/>
          <w:u w:val="single"/>
        </w:rPr>
        <w:t xml:space="preserve">283565</w:t>
      </w:r>
    </w:p>
    <w:p>
      <w:r>
        <w:t xml:space="preserve">Voisiko joku demokraatti selittää minulle, miksi ette voi tai halua tehdä eroa maahanmuuttajien ja laittomien välillä?</w:t>
      </w:r>
    </w:p>
    <w:p>
      <w:r>
        <w:rPr>
          <w:b/>
          <w:u w:val="single"/>
        </w:rPr>
        <w:t xml:space="preserve">283566</w:t>
      </w:r>
    </w:p>
    <w:p>
      <w:r>
        <w:t xml:space="preserve">Minusta tuntuu, että paras tapa vakuuttaa kaikki siitä, ettet ole aivoton republikaanihuijari, on argumentoida pieniä lahjoittajia ja ilmaista yliopistoa vastaan https://t.co/Dt4TgyGlI0.</w:t>
      </w:r>
    </w:p>
    <w:p>
      <w:r>
        <w:rPr>
          <w:b/>
          <w:u w:val="single"/>
        </w:rPr>
        <w:t xml:space="preserve">283567</w:t>
      </w:r>
    </w:p>
    <w:p>
      <w:r>
        <w:t xml:space="preserve">Nick: "Se on tainnutusase. Sitä käytetään villieläinten tainnuttamiseen!" #YR #dirtydeeds https://t.co/Y01JDX61rV</w:t>
      </w:r>
    </w:p>
    <w:p>
      <w:r>
        <w:rPr>
          <w:b/>
          <w:u w:val="single"/>
        </w:rPr>
        <w:t xml:space="preserve">283568</w:t>
      </w:r>
    </w:p>
    <w:p>
      <w:r>
        <w:t xml:space="preserve">Tillersonin mukaan Yhdysvalloilla on edessään "vaikeita valintoja" kurdimilitian suhteen ISILin vastaisessa taistelussa</w:t>
        <w:br/>
        <w:t xml:space="preserve">https://t.co/MSo8CCcpYw https://t.co/3zkuYUokve</w:t>
      </w:r>
    </w:p>
    <w:p>
      <w:r>
        <w:rPr>
          <w:b/>
          <w:u w:val="single"/>
        </w:rPr>
        <w:t xml:space="preserve">283569</w:t>
      </w:r>
    </w:p>
    <w:p>
      <w:r>
        <w:t xml:space="preserve">@exocara nimi? En muista. Kuningatar tietää taikuudesta, joten hän olisi uskonut sen + kuka vittu uskaltaisi kertoa kuningattarelle, hei kuningas on</w:t>
      </w:r>
    </w:p>
    <w:p>
      <w:r>
        <w:rPr>
          <w:b/>
          <w:u w:val="single"/>
        </w:rPr>
        <w:t xml:space="preserve">283570</w:t>
      </w:r>
    </w:p>
    <w:p>
      <w:r>
        <w:t xml:space="preserve">Et ole kiinnostunut tavoittelemaan vanhentuneita tavoitteita, vaan sinun on... Lisää Vesimiehelle https://t.co/Dv9AWj8rsb</w:t>
      </w:r>
    </w:p>
    <w:p>
      <w:r>
        <w:rPr>
          <w:b/>
          <w:u w:val="single"/>
        </w:rPr>
        <w:t xml:space="preserve">283571</w:t>
      </w:r>
    </w:p>
    <w:p>
      <w:r>
        <w:t xml:space="preserve">Oletko kiinnostunut kulttuurista, taiteesta ja kulttuuriperinnöstä Koillis-Lincolnshiressä? Seuraa @Culture_NEL ja liity Facebook-ryhmään CultureNEL #cutureatters.</w:t>
      </w:r>
    </w:p>
    <w:p>
      <w:r>
        <w:rPr>
          <w:b/>
          <w:u w:val="single"/>
        </w:rPr>
        <w:t xml:space="preserve">283572</w:t>
      </w:r>
    </w:p>
    <w:p>
      <w:r>
        <w:t xml:space="preserve">Manchester City Women - Fortuna Hjorring otteluraportti https://t.co/gqMAn6BAwL #PremierLeague #laliga #CL https://t.co/R1xCQBtQrm https://t.co/R1xCQBtQrm</w:t>
      </w:r>
    </w:p>
    <w:p>
      <w:r>
        <w:rPr>
          <w:b/>
          <w:u w:val="single"/>
        </w:rPr>
        <w:t xml:space="preserve">283573</w:t>
      </w:r>
    </w:p>
    <w:p>
      <w:r>
        <w:t xml:space="preserve">#kasvi #kasvit Luonnonmukaisen puutarhanhoidon salaisuus kasvattaa sinulle jopa 10 kertaa enemmän kasveja https://t.co/9p5tIcmNiD https://t.co/N9Ru0MK9mp</w:t>
      </w:r>
    </w:p>
    <w:p>
      <w:r>
        <w:rPr>
          <w:b/>
          <w:u w:val="single"/>
        </w:rPr>
        <w:t xml:space="preserve">283574</w:t>
      </w:r>
    </w:p>
    <w:p>
      <w:r>
        <w:t xml:space="preserve">Hei @Twitter, lisää tapa hakea DM-kirjeitä sekä tapa liputtaa/tähdellä myöhempää käyttöä varten. Nykyinen järjestelmä ei ole bueno...</w:t>
      </w:r>
    </w:p>
    <w:p>
      <w:r>
        <w:rPr>
          <w:b/>
          <w:u w:val="single"/>
        </w:rPr>
        <w:t xml:space="preserve">283575</w:t>
      </w:r>
    </w:p>
    <w:p>
      <w:r>
        <w:t xml:space="preserve">Maailma on loppujen lopuksi pieni: Israelilainen luo pienen maailmankaikkeuden Times Squarelle https://t.co/hZI1jMT7Xi via @timesofisrael</w:t>
      </w:r>
    </w:p>
    <w:p>
      <w:r>
        <w:rPr>
          <w:b/>
          <w:u w:val="single"/>
        </w:rPr>
        <w:t xml:space="preserve">283576</w:t>
      </w:r>
    </w:p>
    <w:p>
      <w:r>
        <w:t xml:space="preserve">Olen todella sitä mieltä, että meidän on otettava yhteyttä muihin veljiin ja sisariin, jotka käyvät samaa kamppailua kuin sinä tai minä.</w:t>
      </w:r>
    </w:p>
    <w:p>
      <w:r>
        <w:rPr>
          <w:b/>
          <w:u w:val="single"/>
        </w:rPr>
        <w:t xml:space="preserve">283577</w:t>
      </w:r>
    </w:p>
    <w:p>
      <w:r>
        <w:t xml:space="preserve">#ruoka Syö ylös!! Muista ruokkia henkeäsi enemmän kuin ruumistasi! Toinen mätänee ja palaa... https://t.co/59nUL38Dph...</w:t>
      </w:r>
    </w:p>
    <w:p>
      <w:r>
        <w:rPr>
          <w:b/>
          <w:u w:val="single"/>
        </w:rPr>
        <w:t xml:space="preserve">283578</w:t>
      </w:r>
    </w:p>
    <w:p>
      <w:r>
        <w:t xml:space="preserve">@StoneyD Hei, Siirrä sivustosi meidän top hosting https://t.co/5IWmlB2WqP parhaat hinnat, ilmainen siirto, 6 kuukautta ILMAINEN hosting, 30% OFF.</w:t>
      </w:r>
    </w:p>
    <w:p>
      <w:r>
        <w:rPr>
          <w:b/>
          <w:u w:val="single"/>
        </w:rPr>
        <w:t xml:space="preserve">283579</w:t>
      </w:r>
    </w:p>
    <w:p>
      <w:r>
        <w:t xml:space="preserve">Odottaa saada vapautetaan päivystyshuoneessa juoksi testi mitään näy, mutta he tietävät jotain vikaa täytyy mennä nähdä erikoislääkäriin</w:t>
      </w:r>
    </w:p>
    <w:p>
      <w:r>
        <w:rPr>
          <w:b/>
          <w:u w:val="single"/>
        </w:rPr>
        <w:t xml:space="preserve">283580</w:t>
      </w:r>
    </w:p>
    <w:p>
      <w:r>
        <w:t xml:space="preserve">Osallistu #WIN mahtavan @VichyCanada New Idealia #arvontaan @happy_chinadoll kautta #CAN #VichyWorksForMe https://t.co/afqkAbTC1Q https://t.co/afqkAbTC1Q</w:t>
      </w:r>
    </w:p>
    <w:p>
      <w:r>
        <w:rPr>
          <w:b/>
          <w:u w:val="single"/>
        </w:rPr>
        <w:t xml:space="preserve">283581</w:t>
      </w:r>
    </w:p>
    <w:p>
      <w:r>
        <w:t xml:space="preserve">teinit täyttivät kyselyitä, joissa kysyttiin, millaisia SRC-palkintoja he haluavat &amp;amp; suutuin, koska luulin yhden lapsen kirjoittaneen "ASS", mutta se olikin "25$".</w:t>
      </w:r>
    </w:p>
    <w:p>
      <w:r>
        <w:rPr>
          <w:b/>
          <w:u w:val="single"/>
        </w:rPr>
        <w:t xml:space="preserve">283582</w:t>
      </w:r>
    </w:p>
    <w:p>
      <w:r>
        <w:t xml:space="preserve">Tiedän, että olet siellä. Näytä minulle keltaiset hampaattomat ikenesi, senkin vanha, harmaahuulinen mutajuoksija! #Slock... https://t.co/YAYXRQKOBY</w:t>
      </w:r>
    </w:p>
    <w:p>
      <w:r>
        <w:rPr>
          <w:b/>
          <w:u w:val="single"/>
        </w:rPr>
        <w:t xml:space="preserve">283583</w:t>
      </w:r>
    </w:p>
    <w:p>
      <w:r>
        <w:t xml:space="preserve">Pääkirjoitus: https://t.co/OTvzY7bHMX, katso lisää https://t.co/KO3NtKQ6fX... https://t.co/OTvzY7bHMX, katso lisää https://t.co/KO3NtKQ6fX</w:t>
      </w:r>
    </w:p>
    <w:p>
      <w:r>
        <w:rPr>
          <w:b/>
          <w:u w:val="single"/>
        </w:rPr>
        <w:t xml:space="preserve">283584</w:t>
      </w:r>
    </w:p>
    <w:p>
      <w:r>
        <w:t xml:space="preserve">hillitset itsesi tekemästä sopimattomia #vitsejä uudessa #ystävyyssuhteessa, koska et tiedä, nauravatko he vai alkavatko he juosta karkuun.</w:t>
      </w:r>
    </w:p>
    <w:p>
      <w:r>
        <w:rPr>
          <w:b/>
          <w:u w:val="single"/>
        </w:rPr>
        <w:t xml:space="preserve">283585</w:t>
      </w:r>
    </w:p>
    <w:p>
      <w:r>
        <w:t xml:space="preserve">'Ambitions and Intellect--Pioneering Women at WSU,' näyttely @WSUPullman @WSULibraries. https://t.co/OvlGOOFrjO</w:t>
      </w:r>
    </w:p>
    <w:p>
      <w:r>
        <w:rPr>
          <w:b/>
          <w:u w:val="single"/>
        </w:rPr>
        <w:t xml:space="preserve">283586</w:t>
      </w:r>
    </w:p>
    <w:p>
      <w:r>
        <w:t xml:space="preserve">Ottaako kukaan kahvia? Vain Dhan Arts -mukissa, kiitos! Saatavilla koko saarella! Kysykää Dhan Arts... https://t.co/HNLh8IdzPg...</w:t>
      </w:r>
    </w:p>
    <w:p>
      <w:r>
        <w:rPr>
          <w:b/>
          <w:u w:val="single"/>
        </w:rPr>
        <w:t xml:space="preserve">283587</w:t>
      </w:r>
    </w:p>
    <w:p>
      <w:r>
        <w:t xml:space="preserve">"Tee sitä, mitä rakastat, rakasta sitä, mitä teet, ja muista aina... et ole koskaan täysin pukeutunut ilman hymyä."</w:t>
        <w:br/>
        <w:t xml:space="preserve"> GARY RYAN BLAIR</w:t>
      </w:r>
    </w:p>
    <w:p>
      <w:r>
        <w:rPr>
          <w:b/>
          <w:u w:val="single"/>
        </w:rPr>
        <w:t xml:space="preserve">283588</w:t>
      </w:r>
    </w:p>
    <w:p>
      <w:r>
        <w:t xml:space="preserve">ＬＯＶＥ</w:t>
        <w:br/>
        <w:t xml:space="preserve">╦╗╦╗▀╔╗╔╗╔╣╔╗</w:t>
        <w:br/>
        <w:t xml:space="preserve">╠░║╣║╠╝║║║║╚╗💞#TLF💞 #TLF💞</w:t>
        <w:br/>
        <w:t xml:space="preserve">╩░╝╚╩╚╝║╩╚╩╚╝</w:t>
        <w:br/>
        <w:br/>
        <w:t xml:space="preserve">🌿★@MonicaR926</w:t>
        <w:br/>
        <w:t xml:space="preserve">💞@Sil_Spadafora_1</w:t>
        <w:br/>
        <w:t xml:space="preserve">🌿★@WilfelJ</w:t>
        <w:br/>
        <w:t xml:space="preserve">💞@BeaGuar</w:t>
        <w:br/>
        <w:t xml:space="preserve">🌿★@gust1012</w:t>
        <w:br/>
        <w:t xml:space="preserve">💞@pasion__CARP</w:t>
      </w:r>
    </w:p>
    <w:p>
      <w:r>
        <w:rPr>
          <w:b/>
          <w:u w:val="single"/>
        </w:rPr>
        <w:t xml:space="preserve">283589</w:t>
      </w:r>
    </w:p>
    <w:p>
      <w:r>
        <w:t xml:space="preserve">@Kazalex_ @SplooshGaming @JonsandmanTv @neatmikegaming @QuemziGaming @DewDewPlays @ZachThompsonYT @Inkarnid xD Oli pakko tehdä, veli anteeksi.</w:t>
      </w:r>
    </w:p>
    <w:p>
      <w:r>
        <w:rPr>
          <w:b/>
          <w:u w:val="single"/>
        </w:rPr>
        <w:t xml:space="preserve">283590</w:t>
      </w:r>
    </w:p>
    <w:p>
      <w:r>
        <w:t xml:space="preserve">Vihdoinkin sain kunnon sohvan! Olohuone näyttää nyt niin upealta. Ja on niin rauhallista... https://t.co/pdmmkBD5ID...</w:t>
      </w:r>
    </w:p>
    <w:p>
      <w:r>
        <w:rPr>
          <w:b/>
          <w:u w:val="single"/>
        </w:rPr>
        <w:t xml:space="preserve">283591</w:t>
      </w:r>
    </w:p>
    <w:p>
      <w:r>
        <w:t xml:space="preserve">@ButtonFunerals @felicitysp Brexit on puhtaasti poliittinen hanke, ja niin sitä käsitellään neuvotteluissa, ei papujen laskemisessa. Mutta senhän sinä tiesit, kun äänestit</w:t>
      </w:r>
    </w:p>
    <w:p>
      <w:r>
        <w:rPr>
          <w:b/>
          <w:u w:val="single"/>
        </w:rPr>
        <w:t xml:space="preserve">283592</w:t>
      </w:r>
    </w:p>
    <w:p>
      <w:r>
        <w:t xml:space="preserve">Clinton kuvailee Trumpin budjettisuunnitelmaa "vakavaksi virheeksi": https://t.co/QKcX6teJ2M https://t.co/QKcX6teJ2M</w:t>
      </w:r>
    </w:p>
    <w:p>
      <w:r>
        <w:rPr>
          <w:b/>
          <w:u w:val="single"/>
        </w:rPr>
        <w:t xml:space="preserve">283593</w:t>
      </w:r>
    </w:p>
    <w:p>
      <w:r>
        <w:t xml:space="preserve">@_YogendraYadav Miten tämä oikeuttaa hänen kommenttinsa? Sinun logiikallasi pappia ei saisi koskaan kyseenalaistaa vain siksi, että hän istuu temppelissä...</w:t>
      </w:r>
    </w:p>
    <w:p>
      <w:r>
        <w:rPr>
          <w:b/>
          <w:u w:val="single"/>
        </w:rPr>
        <w:t xml:space="preserve">283594</w:t>
      </w:r>
    </w:p>
    <w:p>
      <w:r>
        <w:t xml:space="preserve">@Teeny4013 jotain just tällaista -coldplay &amp;amp; the chainsmokers</w:t>
        <w:br/>
        <w:t xml:space="preserve">when you were mine -night terrors of 1927 ft tegan &amp;amp; sara</w:t>
        <w:br/>
        <w:t xml:space="preserve">Näitä kuuntelen viime aikoina</w:t>
      </w:r>
    </w:p>
    <w:p>
      <w:r>
        <w:rPr>
          <w:b/>
          <w:u w:val="single"/>
        </w:rPr>
        <w:t xml:space="preserve">283595</w:t>
      </w:r>
    </w:p>
    <w:p>
      <w:r>
        <w:t xml:space="preserve">Vaimoni on ravitsemusterapeutti, ja hän hyväksyy kakun.</w:t>
        <w:br/>
        <w:br/>
        <w:t xml:space="preserve"> Se on kuin Vapaudu vankilasta -kortti. https://t.co/sFpjRTNtrH.</w:t>
      </w:r>
    </w:p>
    <w:p>
      <w:r>
        <w:rPr>
          <w:b/>
          <w:u w:val="single"/>
        </w:rPr>
        <w:t xml:space="preserve">283596</w:t>
      </w:r>
    </w:p>
    <w:p>
      <w:r>
        <w:t xml:space="preserve">Erikoislentotarjoukset - Ei peruutusmaksua.</w:t>
        <w:br/>
        <w:t xml:space="preserve"> Useita tarjouksia joka päivä. Helppo ja nopea varaus.</w:t>
        <w:br/>
        <w:t xml:space="preserve"> Cashback jokaisesta... https://t.co/Ad1oHJbdrD</w:t>
      </w:r>
    </w:p>
    <w:p>
      <w:r>
        <w:rPr>
          <w:b/>
          <w:u w:val="single"/>
        </w:rPr>
        <w:t xml:space="preserve">283597</w:t>
      </w:r>
    </w:p>
    <w:p>
      <w:r>
        <w:t xml:space="preserve">#COMPETITION - #RT to #WIN</w:t>
        <w:br/>
        <w:br/>
        <w:t xml:space="preserve">🏆 1. palkinto:</w:t>
        <w:t xml:space="preserve">Luxury Racing Chair</w:t>
        <w:br/>
        <w:t xml:space="preserve">Osallistu: https://t.co/JURopJKbWs 🏆 2. palkinto: HD Dash... by #MintyLamb79 https://t.co/dThCPJiiyH https://t.co/dThCPJiiyH</w:t>
      </w:r>
    </w:p>
    <w:p>
      <w:r>
        <w:rPr>
          <w:b/>
          <w:u w:val="single"/>
        </w:rPr>
        <w:t xml:space="preserve">283598</w:t>
      </w:r>
    </w:p>
    <w:p>
      <w:r>
        <w:t xml:space="preserve">Hyvät naiset ja herrat lehdistön edustajat.</w:t>
        <w:br/>
        <w:t xml:space="preserve">Tallennamme nyt HD:nä</w:t>
        <w:br/>
        <w:br/>
        <w:t xml:space="preserve">#charlestonlivemusic #kailbaxley... https://t</w:t>
      </w:r>
    </w:p>
    <w:p>
      <w:r>
        <w:rPr>
          <w:b/>
          <w:u w:val="single"/>
        </w:rPr>
        <w:t xml:space="preserve">283599</w:t>
      </w:r>
    </w:p>
    <w:p>
      <w:r>
        <w:t xml:space="preserve">Opinto-ohjaajani sekoitti aikatauluni kevätlukukaudeksi, joten nyt minun on otettava kesäkurssi, joka maksaa 2 464,00 dollaria ja jota minulla ei ole 🙃.</w:t>
      </w:r>
    </w:p>
    <w:p>
      <w:r>
        <w:rPr>
          <w:b/>
          <w:u w:val="single"/>
        </w:rPr>
        <w:t xml:space="preserve">283600</w:t>
      </w:r>
    </w:p>
    <w:p>
      <w:r>
        <w:t xml:space="preserve">Olet nyt voima, jonka kanssa on laskettava, minne ikinä menetkin, ja ... Lisää Oinas https://t.co/GxidExNjoP</w:t>
      </w:r>
    </w:p>
    <w:p>
      <w:r>
        <w:rPr>
          <w:b/>
          <w:u w:val="single"/>
        </w:rPr>
        <w:t xml:space="preserve">283601</w:t>
      </w:r>
    </w:p>
    <w:p>
      <w:r>
        <w:t xml:space="preserve">Le Castellet'n adrenaliinipitoinen Paul Ricard Circuit tarjoaa niin paljon perheelle lomamatkalla... https://t.co/iS89xLX2GU...</w:t>
      </w:r>
    </w:p>
    <w:p>
      <w:r>
        <w:rPr>
          <w:b/>
          <w:u w:val="single"/>
        </w:rPr>
        <w:t xml:space="preserve">283602</w:t>
      </w:r>
    </w:p>
    <w:p>
      <w:r>
        <w:t xml:space="preserve">@PompeyOnSixers Onko tämä lääketieteellisen henkilökunnan vika? Ovatko beat-kirjoittajat edes alkaneet kyseenalaistaa henkilökunnan toimintaa vai olenko missannut sen?</w:t>
      </w:r>
    </w:p>
    <w:p>
      <w:r>
        <w:rPr>
          <w:b/>
          <w:u w:val="single"/>
        </w:rPr>
        <w:t xml:space="preserve">283603</w:t>
      </w:r>
    </w:p>
    <w:p>
      <w:r>
        <w:t xml:space="preserve">Oceana: Larvitar ♂ 88.9% (11/15/14 - Rock Smash/Ancient Power - s:normal) til 16:37:35(28m 1s). https://t.co/cAr3BUOiHa. https://t.co/cAr3BUOiHa</w:t>
      </w:r>
    </w:p>
    <w:p>
      <w:r>
        <w:rPr>
          <w:b/>
          <w:u w:val="single"/>
        </w:rPr>
        <w:t xml:space="preserve">283604</w:t>
      </w:r>
    </w:p>
    <w:p>
      <w:r>
        <w:t xml:space="preserve">Voi 😮😮😮😮 nyt vain tunnen sinut..... Anteeksi, että olen töykeä, mutta tunnen sinut tosiaan vasta 5min sitten https://t.co/zIiMrIFHQD</w:t>
      </w:r>
    </w:p>
    <w:p>
      <w:r>
        <w:rPr>
          <w:b/>
          <w:u w:val="single"/>
        </w:rPr>
        <w:t xml:space="preserve">283605</w:t>
      </w:r>
    </w:p>
    <w:p>
      <w:r>
        <w:t xml:space="preserve">@AFLFootyShow @FootyClassified @barrettdamian Yritetään tehdä tyhjästä jotain. #strugglingfootyshow</w:t>
      </w:r>
    </w:p>
    <w:p>
      <w:r>
        <w:rPr>
          <w:b/>
          <w:u w:val="single"/>
        </w:rPr>
        <w:t xml:space="preserve">283606</w:t>
      </w:r>
    </w:p>
    <w:p>
      <w:r>
        <w:t xml:space="preserve">Nicole Scherzinger Minä ja @j_corden olemme hölmöjä... Minulla oli kunnia esittää tunnuskappale... https://t.co/tG4f87Zj7z...</w:t>
      </w:r>
    </w:p>
    <w:p>
      <w:r>
        <w:rPr>
          <w:b/>
          <w:u w:val="single"/>
        </w:rPr>
        <w:t xml:space="preserve">283607</w:t>
      </w:r>
    </w:p>
    <w:p>
      <w:r>
        <w:t xml:space="preserve">@sanchit1309 Yleensä lataustapahtumat suoritetaan muutamassa sekunnissa. Olemme ottaneet tämän esille palveluntarjoajan kanssa...(1/2)</w:t>
      </w:r>
    </w:p>
    <w:p>
      <w:r>
        <w:rPr>
          <w:b/>
          <w:u w:val="single"/>
        </w:rPr>
        <w:t xml:space="preserve">283608</w:t>
      </w:r>
    </w:p>
    <w:p>
      <w:r>
        <w:t xml:space="preserve">TODELLINEN #Wrestlemania-putki, joka päättyi tänä iltana, oli @TheRockin 6 peräkkäistä Mania-esiintymistä. #busybusy</w:t>
      </w:r>
    </w:p>
    <w:p>
      <w:r>
        <w:rPr>
          <w:b/>
          <w:u w:val="single"/>
        </w:rPr>
        <w:t xml:space="preserve">283609</w:t>
      </w:r>
    </w:p>
    <w:p>
      <w:r>
        <w:t xml:space="preserve">Sain ratkaistua One Clue Crossword -arvoituksen.</w:t>
        <w:t xml:space="preserve">Pelaa nyt ilmaiseksi!</w:t>
        <w:br/>
        <w:t xml:space="preserve">https://t.co/91T7gUquVq #OneClueCrossword https://t.co/v5QkD8cx9f</w:t>
      </w:r>
    </w:p>
    <w:p>
      <w:r>
        <w:rPr>
          <w:b/>
          <w:u w:val="single"/>
        </w:rPr>
        <w:t xml:space="preserve">283610</w:t>
      </w:r>
    </w:p>
    <w:p>
      <w:r>
        <w:t xml:space="preserve">Klopp tekstiviestillä kysyi häneltä, saako hän kipsin pois ennen kauden loppua https://t.co/sQHpkNonES</w:t>
      </w:r>
    </w:p>
    <w:p>
      <w:r>
        <w:rPr>
          <w:b/>
          <w:u w:val="single"/>
        </w:rPr>
        <w:t xml:space="preserve">283611</w:t>
      </w:r>
    </w:p>
    <w:p>
      <w:r>
        <w:t xml:space="preserve">@theMrs_fxkyou @SheSooHeartless Todellako ? Odota, mikä sinä olet. Koska luulen, että olen ruskeaihoinen kuten sinä 😂😂😂😂😂.</w:t>
      </w:r>
    </w:p>
    <w:p>
      <w:r>
        <w:rPr>
          <w:b/>
          <w:u w:val="single"/>
        </w:rPr>
        <w:t xml:space="preserve">283612</w:t>
      </w:r>
    </w:p>
    <w:p>
      <w:r>
        <w:t xml:space="preserve">Haluaisimme kuulla sinusta!!</w:t>
        <w:br/>
        <w:t xml:space="preserve">Jaa kanssamme rakkain hetkesi #PaliosPizza~ #ThrowbackThursday</w:t>
        <w:br/>
        <w:t xml:space="preserve">#ThursdayThoughts https://t.co/nQ8ckfLeQp</w:t>
      </w:r>
    </w:p>
    <w:p>
      <w:r>
        <w:rPr>
          <w:b/>
          <w:u w:val="single"/>
        </w:rPr>
        <w:t xml:space="preserve">283613</w:t>
      </w:r>
    </w:p>
    <w:p>
      <w:r>
        <w:t xml:space="preserve">Minifigures Clara Oswald Doctor Who Jenna Coleman New Collectible Building Toys https://t.co/WR7TLpHxNO https://t.co/VeXYv11lcb https://t.co/VeXYv11lcb</w:t>
      </w:r>
    </w:p>
    <w:p>
      <w:r>
        <w:rPr>
          <w:b/>
          <w:u w:val="single"/>
        </w:rPr>
        <w:t xml:space="preserve">283614</w:t>
      </w:r>
    </w:p>
    <w:p>
      <w:r>
        <w:t xml:space="preserve">@nat_torg Hän on selvästi kiinnostuneempi siitä 1 prosentista, joka auttaa häntä nukkumaan yöllä. Hän ärsyttää minua helvetisti, mutta hän ei ole ajan tai energian arvoinen.</w:t>
      </w:r>
    </w:p>
    <w:p>
      <w:r>
        <w:rPr>
          <w:b/>
          <w:u w:val="single"/>
        </w:rPr>
        <w:t xml:space="preserve">283615</w:t>
      </w:r>
    </w:p>
    <w:p>
      <w:r>
        <w:t xml:space="preserve">@H0LDONJUAREZ luin kirjan kuten 7. luokalla, joten olen täysin unohtanut yksityiskohdat, mutta muistan itkua sen yli</w:t>
      </w:r>
    </w:p>
    <w:p>
      <w:r>
        <w:rPr>
          <w:b/>
          <w:u w:val="single"/>
        </w:rPr>
        <w:t xml:space="preserve">283616</w:t>
      </w:r>
    </w:p>
    <w:p>
      <w:r>
        <w:t xml:space="preserve">Vaikka kävin eilen illalla pubissa, tunnen itseni tänä aamuna pirteäksi kuin päivänkakkara. Tällaista ei tapahdu juuri koskaan. Minulla on melkein aina krapula... https://t.co/sF4dMDB4PE...</w:t>
      </w:r>
    </w:p>
    <w:p>
      <w:r>
        <w:rPr>
          <w:b/>
          <w:u w:val="single"/>
        </w:rPr>
        <w:t xml:space="preserve">283617</w:t>
      </w:r>
    </w:p>
    <w:p>
      <w:r>
        <w:t xml:space="preserve">@DollOfIvory @Karl781314 @YouTube @SamHarrisOrg Kuvittelen, että se on hänelle, ei minulle, ymmärrän mitä sanot.</w:t>
      </w:r>
    </w:p>
    <w:p>
      <w:r>
        <w:rPr>
          <w:b/>
          <w:u w:val="single"/>
        </w:rPr>
        <w:t xml:space="preserve">283618</w:t>
      </w:r>
    </w:p>
    <w:p>
      <w:r>
        <w:t xml:space="preserve">Freelance-valokuvaajat sanovat, että nämä ovat parhaita myyntipisteitä https://t.co/7yUUUPnyyJ via @CJR #photojournalism https://t.co/X5KOsBszDx</w:t>
      </w:r>
    </w:p>
    <w:p>
      <w:r>
        <w:rPr>
          <w:b/>
          <w:u w:val="single"/>
        </w:rPr>
        <w:t xml:space="preserve">283619</w:t>
      </w:r>
    </w:p>
    <w:p>
      <w:r>
        <w:t xml:space="preserve">🙌🏻 Viimeaikaiset sadetulokset ovat saaneet Tripla A-tyttömme näyttämään erittäin tyytyväisiltä 😌🌱👩🏼🌾✅ #ourhappyplace https://t.co/Qmcmcog2nT</w:t>
      </w:r>
    </w:p>
    <w:p>
      <w:r>
        <w:rPr>
          <w:b/>
          <w:u w:val="single"/>
        </w:rPr>
        <w:t xml:space="preserve">283620</w:t>
      </w:r>
    </w:p>
    <w:p>
      <w:r>
        <w:t xml:space="preserve">Aivan kuin lentäisit tänään määräajan ohi ja myöhästyisit.... Lisää Kaloille https://t.co/yy25Rm2atx</w:t>
      </w:r>
    </w:p>
    <w:p>
      <w:r>
        <w:rPr>
          <w:b/>
          <w:u w:val="single"/>
        </w:rPr>
        <w:t xml:space="preserve">283621</w:t>
      </w:r>
    </w:p>
    <w:p>
      <w:r>
        <w:t xml:space="preserve">Oletko kuullut 'Roly K - Deep Sessions 68 (Live Recording)' Roly K:lta #SoundCloudissa? #np https://t.co/pANKa2fRww</w:t>
      </w:r>
    </w:p>
    <w:p>
      <w:r>
        <w:rPr>
          <w:b/>
          <w:u w:val="single"/>
        </w:rPr>
        <w:t xml:space="preserve">283622</w:t>
      </w:r>
    </w:p>
    <w:p>
      <w:r>
        <w:t xml:space="preserve">#FAKENEWS ALERT: GOP ei myy internetin yksityisyyttäsi - https://t.co/ZDYK8cgPzg via @TheVGBlog</w:t>
      </w:r>
    </w:p>
    <w:p>
      <w:r>
        <w:rPr>
          <w:b/>
          <w:u w:val="single"/>
        </w:rPr>
        <w:t xml:space="preserve">283623</w:t>
      </w:r>
    </w:p>
    <w:p>
      <w:r>
        <w:t xml:space="preserve">@SenSchumer @POTUS @TheDemocrats INTERNET EI OLE KÄYTTÖLAITE. @SenSchumer MORE BIG GOVERNMENT FROM @TheDemocrats THAT'S WHAT SIT YOU I LEFT FOR @alllibertynews @LPNational.</w:t>
      </w:r>
    </w:p>
    <w:p>
      <w:r>
        <w:rPr>
          <w:b/>
          <w:u w:val="single"/>
        </w:rPr>
        <w:t xml:space="preserve">283624</w:t>
      </w:r>
    </w:p>
    <w:p>
      <w:r>
        <w:t xml:space="preserve">Vine on valmis. Puhutaan seikkailusta lol. Olen niin tyytyväinen siihen, miten se tuli ulos. Vielä @starbucks , se on ollut... https://t.co/L6iOvVXN6U...</w:t>
      </w:r>
    </w:p>
    <w:p>
      <w:r>
        <w:rPr>
          <w:b/>
          <w:u w:val="single"/>
        </w:rPr>
        <w:t xml:space="preserve">283625</w:t>
      </w:r>
    </w:p>
    <w:p>
      <w:r>
        <w:t xml:space="preserve">@NessZim @PabloBerrutti ovat samaa mieltä siitä, että #moderni orjuus ja riskinhallinta on tärkeää https://t.co/miAbBYBApt</w:t>
      </w:r>
    </w:p>
    <w:p>
      <w:r>
        <w:rPr>
          <w:b/>
          <w:u w:val="single"/>
        </w:rPr>
        <w:t xml:space="preserve">283626</w:t>
      </w:r>
    </w:p>
    <w:p>
      <w:r>
        <w:t xml:space="preserve">Barcelonan supertähti Neymar on entisen Argentiinan valmentajan mukaan jo parempi kuin hiipuva tähti Lionel Messi - https://t.co/rrIU562OxN</w:t>
      </w:r>
    </w:p>
    <w:p>
      <w:r>
        <w:rPr>
          <w:b/>
          <w:u w:val="single"/>
        </w:rPr>
        <w:t xml:space="preserve">283627</w:t>
      </w:r>
    </w:p>
    <w:p>
      <w:r>
        <w:t xml:space="preserve">Tykkäsin @dailykenncomin @YouTube-videosta https://t.co/zanSWW5u5g WHOAH!!! SYYRIAN PAKOLAINEN YLISTÄÄ TRUMPIA CNN:SSÄ.</w:t>
      </w:r>
    </w:p>
    <w:p>
      <w:r>
        <w:rPr>
          <w:b/>
          <w:u w:val="single"/>
        </w:rPr>
        <w:t xml:space="preserve">283628</w:t>
      </w:r>
    </w:p>
    <w:p>
      <w:r>
        <w:t xml:space="preserve">Pop Moderni Silikoni Kakku Kitti Spatula Leipomotarvikkeet Suuri yksikkö Sekoitus Lusikka Utensil https://t.co/k3aLcj8ZZE https://t.co/QodpB9YbSJ</w:t>
      </w:r>
    </w:p>
    <w:p>
      <w:r>
        <w:rPr>
          <w:b/>
          <w:u w:val="single"/>
        </w:rPr>
        <w:t xml:space="preserve">283629</w:t>
      </w:r>
    </w:p>
    <w:p>
      <w:r>
        <w:t xml:space="preserve">@bambium_ Joulu kaasutti minut johonkin typeryyden tunnelmaan, tästä saamani vastareaktio on ollut niin raskas🤷🏾♂️😂😂😂.</w:t>
      </w:r>
    </w:p>
    <w:p>
      <w:r>
        <w:rPr>
          <w:b/>
          <w:u w:val="single"/>
        </w:rPr>
        <w:t xml:space="preserve">283630</w:t>
      </w:r>
    </w:p>
    <w:p>
      <w:r>
        <w:t xml:space="preserve">@Cernovich Jos emme onnistu tällä kierroksella.... luulen, että mahdollisuutemme ovat menneet... liian syvällä, liian kauan, liian korruptoituneita...</w:t>
      </w:r>
    </w:p>
    <w:p>
      <w:r>
        <w:rPr>
          <w:b/>
          <w:u w:val="single"/>
        </w:rPr>
        <w:t xml:space="preserve">283631</w:t>
      </w:r>
    </w:p>
    <w:p>
      <w:r>
        <w:t xml:space="preserve">Minä:</w:t>
        <w:br/>
        <w:t xml:space="preserve">-Neko</w:t>
        <w:br/>
        <w:t xml:space="preserve">-söpö ja pehmoinen</w:t>
        <w:br/>
        <w:t xml:space="preserve">-on paha puoli</w:t>
        <w:br/>
        <w:t xml:space="preserve">-mol</w:t>
        <w:br/>
        <w:t xml:space="preserve">-tahtaa tappaa jonkun</w:t>
        <w:br/>
        <w:t xml:space="preserve">-voi saada asennetta https://t.co/qdJYlH1lEu</w:t>
      </w:r>
    </w:p>
    <w:p>
      <w:r>
        <w:rPr>
          <w:b/>
          <w:u w:val="single"/>
        </w:rPr>
        <w:t xml:space="preserve">283632</w:t>
      </w:r>
    </w:p>
    <w:p>
      <w:r>
        <w:t xml:space="preserve">@DanPatrick Koska opintosetelit eivät kata yksityiskoulujen kustannuksia, julkiset rahamme menevät suoraan rikkaiden yksityiskouluihin. Väärin. Väärin.</w:t>
      </w:r>
    </w:p>
    <w:p>
      <w:r>
        <w:rPr>
          <w:b/>
          <w:u w:val="single"/>
        </w:rPr>
        <w:t xml:space="preserve">283633</w:t>
      </w:r>
    </w:p>
    <w:p>
      <w:r>
        <w:t xml:space="preserve">Ensimmäiset juhlamme Enzo's Kitchen Piccadillyssä.  @tastingsicilyuk #tastingsicilyuk - https://t.co/uyrEltQc2H https://t.co/2tuQySi0CP</w:t>
      </w:r>
    </w:p>
    <w:p>
      <w:r>
        <w:rPr>
          <w:b/>
          <w:u w:val="single"/>
        </w:rPr>
        <w:t xml:space="preserve">283634</w:t>
      </w:r>
    </w:p>
    <w:p>
      <w:r>
        <w:t xml:space="preserve">20 @majestiquemusic 'Science Of The Heart' (@tinlicker_nl RMX) @Zerothreemusic #EuphonicSessions https://t.co/UzzRpE0ZS6 #DIradio</w:t>
      </w:r>
    </w:p>
    <w:p>
      <w:r>
        <w:rPr>
          <w:b/>
          <w:u w:val="single"/>
        </w:rPr>
        <w:t xml:space="preserve">283635</w:t>
      </w:r>
    </w:p>
    <w:p>
      <w:r>
        <w:t xml:space="preserve">Hei kaikille, hyvää maanantaita! Odotan innolla teidän twiittejä :) ➡️ Want this 🆓❓ https://t.co/MHl1ZywXJ2 https://t.co/MHl1ZywXJ2</w:t>
      </w:r>
    </w:p>
    <w:p>
      <w:r>
        <w:rPr>
          <w:b/>
          <w:u w:val="single"/>
        </w:rPr>
        <w:t xml:space="preserve">283636</w:t>
      </w:r>
    </w:p>
    <w:p>
      <w:r>
        <w:t xml:space="preserve">@shirayukinn Hän on ollut niin kuuma pitkien hiustensa kanssa, että tämä vaatii totuttelua (vaikka olenkin puolueellinen lyhyiden hiusten suhteen) ww</w:t>
      </w:r>
    </w:p>
    <w:p>
      <w:r>
        <w:rPr>
          <w:b/>
          <w:u w:val="single"/>
        </w:rPr>
        <w:t xml:space="preserve">283637</w:t>
      </w:r>
    </w:p>
    <w:p>
      <w:r>
        <w:t xml:space="preserve">Hei, jos he voivat, he myyvät tietoa, koska 💰💰💰🤑AT&amp;amp;T, Comcast Fire Back At Criticism Over Internet Privacy Policies ✊ https://t.co/JrvZixRKZO</w:t>
      </w:r>
    </w:p>
    <w:p>
      <w:r>
        <w:rPr>
          <w:b/>
          <w:u w:val="single"/>
        </w:rPr>
        <w:t xml:space="preserve">283638</w:t>
      </w:r>
    </w:p>
    <w:p>
      <w:r>
        <w:t xml:space="preserve">Liquor &amp;amp; Poker Petite Slim Distressed Denim Waistcoat https://t.co/Z4hExw0rAn https://t.co/wVnrIRyin0 https://t.co/wVnrIRyin0</w:t>
      </w:r>
    </w:p>
    <w:p>
      <w:r>
        <w:rPr>
          <w:b/>
          <w:u w:val="single"/>
        </w:rPr>
        <w:t xml:space="preserve">283639</w:t>
      </w:r>
    </w:p>
    <w:p>
      <w:r>
        <w:t xml:space="preserve">@lorbe @Millennials4Her En minäkään, Lorbe.  Se on yksi syy, miksi en kestä katsoa tai kuunnella häntä.  Hän on inhottava tekosyy ihmiseksi.</w:t>
      </w:r>
    </w:p>
    <w:p>
      <w:r>
        <w:rPr>
          <w:b/>
          <w:u w:val="single"/>
        </w:rPr>
        <w:t xml:space="preserve">283640</w:t>
      </w:r>
    </w:p>
    <w:p>
      <w:r>
        <w:t xml:space="preserve">Hän kutsui häntä nössöksi. Joten hän kostautui kutsumalla häntä nartuksi? Taistelet seksismiä vastaan seksismillä? Niin vitun tyhmää https://t.co/jHsBPuspBu</w:t>
      </w:r>
    </w:p>
    <w:p>
      <w:r>
        <w:rPr>
          <w:b/>
          <w:u w:val="single"/>
        </w:rPr>
        <w:t xml:space="preserve">283641</w:t>
      </w:r>
    </w:p>
    <w:p>
      <w:r>
        <w:t xml:space="preserve">Sydäntä särkeviä napsahduksia. Kyyneleet virtasivat silmistäni, tiedostamattaan. Mitkään sanat eivät voi selittää tuon lapsen tunteita. 😭😭😭 https://t.co/4pOqaI0HTv https://t.co/4pOqaI0HTv</w:t>
      </w:r>
    </w:p>
    <w:p>
      <w:r>
        <w:rPr>
          <w:b/>
          <w:u w:val="single"/>
        </w:rPr>
        <w:t xml:space="preserve">283642</w:t>
      </w:r>
    </w:p>
    <w:p>
      <w:r>
        <w:t xml:space="preserve">3D Fidget Finger Hand Tri-Spinner EDC Keraaminen laakeroitu lahja Lelut lievittää stressiä L https://t.co/XVcQx4SkZb https://t.co/JBcf3BCMU1</w:t>
      </w:r>
    </w:p>
    <w:p>
      <w:r>
        <w:rPr>
          <w:b/>
          <w:u w:val="single"/>
        </w:rPr>
        <w:t xml:space="preserve">283643</w:t>
      </w:r>
    </w:p>
    <w:p>
      <w:r>
        <w:t xml:space="preserve">@drjamesdinic @zoeharcombe @tednaiman @livinlowcarbman @markhymanmd @davidludwigmd @DrAseemMalhotra @AnnChildersMD @BelindaFettke @FatEmperor @ColinChampMD @DrFrankLipman @MaryanneDemasi @DrEades @DrEades @FructoseNo @ProfTimNoakes https://t.co/ovFgX0L6pb</w:t>
        <w:br/>
        <w:br/>
        <w:t xml:space="preserve">Puhdas, valkoinen &amp;amp; Tappava</w:t>
        <w:br/>
        <w:t xml:space="preserve">John Yudkin</w:t>
      </w:r>
    </w:p>
    <w:p>
      <w:r>
        <w:rPr>
          <w:b/>
          <w:u w:val="single"/>
        </w:rPr>
        <w:t xml:space="preserve">283644</w:t>
      </w:r>
    </w:p>
    <w:p>
      <w:r>
        <w:t xml:space="preserve">@itsHIMYMpics @HistoryFlick Typerä ohjelma, jossa verrataan Belvedereen, Everybody Lvs Raymondiin, Fraseriin, Jimin mukaan, Sanford &amp;amp; Poika, Seinfeld, Two &amp;amp; Half Men (todellinen).</w:t>
      </w:r>
    </w:p>
    <w:p>
      <w:r>
        <w:rPr>
          <w:b/>
          <w:u w:val="single"/>
        </w:rPr>
        <w:t xml:space="preserve">283645</w:t>
      </w:r>
    </w:p>
    <w:p>
      <w:r>
        <w:t xml:space="preserve">Tule ja osallistu tähän #giveaway varten @Amazon Echo arvoltaan $ 179.99 #AmazonEcho päättyy 4/12 https://t.co/uzmBN4XWKf</w:t>
      </w:r>
    </w:p>
    <w:p>
      <w:r>
        <w:rPr>
          <w:b/>
          <w:u w:val="single"/>
        </w:rPr>
        <w:t xml:space="preserve">283646</w:t>
      </w:r>
    </w:p>
    <w:p>
      <w:r>
        <w:t xml:space="preserve">@worbzz Kaipaan hänen ääntään niin paljon pyhä vittu, mutta uudet tulijat ovat luultavasti kuin eey cool kaveri ja o shit creep alert.. vaikka olet vankilassa.</w:t>
      </w:r>
    </w:p>
    <w:p>
      <w:r>
        <w:rPr>
          <w:b/>
          <w:u w:val="single"/>
        </w:rPr>
        <w:t xml:space="preserve">283647</w:t>
      </w:r>
    </w:p>
    <w:p>
      <w:r>
        <w:t xml:space="preserve">Ei ole kenenkään asia tulla #perheeseen ja sanoa, miten sitä pitäisi johtaa. Lait ovat kadulla eikä... https://t.co/ARV6AgxLKR...</w:t>
      </w:r>
    </w:p>
    <w:p>
      <w:r>
        <w:rPr>
          <w:b/>
          <w:u w:val="single"/>
        </w:rPr>
        <w:t xml:space="preserve">283648</w:t>
      </w:r>
    </w:p>
    <w:p>
      <w:r>
        <w:t xml:space="preserve">InsideSales laajentaa Microsoft-suhdettaan uudella Dynamics-integraatiolla https://t.co/tQ0QfRvbM1 https://t.co/jxx8c5vKql https://t.co/jxx8c5vKql</w:t>
      </w:r>
    </w:p>
    <w:p>
      <w:r>
        <w:rPr>
          <w:b/>
          <w:u w:val="single"/>
        </w:rPr>
        <w:t xml:space="preserve">283649</w:t>
      </w:r>
    </w:p>
    <w:p>
      <w:r>
        <w:t xml:space="preserve">https://t.co/rYg1dFr04B on VideoHive, jonka on tehnyt nixstudioedition: "Map Connection Display". https://t.co/NIUbL2x0d0</w:t>
      </w:r>
    </w:p>
    <w:p>
      <w:r>
        <w:rPr>
          <w:b/>
          <w:u w:val="single"/>
        </w:rPr>
        <w:t xml:space="preserve">283650</w:t>
      </w:r>
    </w:p>
    <w:p>
      <w:r>
        <w:t xml:space="preserve">Lopputulos: Menestyksekkäät tulokset. Ylin linja: Tehokkaat suhteet. Avain molempiin: Situational Communication® -prosessi. #CEO https://t.co/vy9kst8bpj</w:t>
      </w:r>
    </w:p>
    <w:p>
      <w:r>
        <w:rPr>
          <w:b/>
          <w:u w:val="single"/>
        </w:rPr>
        <w:t xml:space="preserve">283651</w:t>
      </w:r>
    </w:p>
    <w:p>
      <w:r>
        <w:t xml:space="preserve">Perinteisen kristinuskon keskeiset opetukset ovat, että Jeesus on Jumalan Poika, Jumalan toinen persoona... https://t.co/uFsfXaTVu4...</w:t>
      </w:r>
    </w:p>
    <w:p>
      <w:r>
        <w:rPr>
          <w:b/>
          <w:u w:val="single"/>
        </w:rPr>
        <w:t xml:space="preserve">283652</w:t>
      </w:r>
    </w:p>
    <w:p>
      <w:r>
        <w:t xml:space="preserve">Olemme @wnymba polkupyörän vaihto- ja myyntitapahtumassa! Pysähdy osoitteessa 640 Ellicott St. Buffalo NY... https://t.co/CQJHTjRAbJ...</w:t>
      </w:r>
    </w:p>
    <w:p>
      <w:r>
        <w:rPr>
          <w:b/>
          <w:u w:val="single"/>
        </w:rPr>
        <w:t xml:space="preserve">283653</w:t>
      </w:r>
    </w:p>
    <w:p>
      <w:r>
        <w:t xml:space="preserve">On taas se aika! Ilmoitamme kuukauden urheilijamme!</w:t>
        <w:br/>
        <w:t xml:space="preserve"> Mistä kuukauden urheilija tarkalleen ottaen koostuu?... https://t.co/CZ4XOk4yMv...</w:t>
      </w:r>
    </w:p>
    <w:p>
      <w:r>
        <w:rPr>
          <w:b/>
          <w:u w:val="single"/>
        </w:rPr>
        <w:t xml:space="preserve">283654</w:t>
      </w:r>
    </w:p>
    <w:p>
      <w:r>
        <w:t xml:space="preserve">Kuinka hallita Travel Hacking ilman luottokorttivelkaa | Student Loan Hero https://t.co/1jjr8kneEI #travel</w:t>
      </w:r>
    </w:p>
    <w:p>
      <w:r>
        <w:rPr>
          <w:b/>
          <w:u w:val="single"/>
        </w:rPr>
        <w:t xml:space="preserve">283655</w:t>
      </w:r>
    </w:p>
    <w:p>
      <w:r>
        <w:t xml:space="preserve">yksi henkilö seurasi minua ja 2 henkilöä jätti minut seuraamatta // automaattisesti tarkistanut https://t.co/0zLLSLi0WE</w:t>
      </w:r>
    </w:p>
    <w:p>
      <w:r>
        <w:rPr>
          <w:b/>
          <w:u w:val="single"/>
        </w:rPr>
        <w:t xml:space="preserve">283656</w:t>
      </w:r>
    </w:p>
    <w:p>
      <w:r>
        <w:t xml:space="preserve">Niin kiekkoa kuin se vain voi olla! Joitakin hienoja asioita teemme @mvmtstudios Tarkista verkkosivuiltamme kaikki... https://t.co/IbYJjbfHXA...</w:t>
      </w:r>
    </w:p>
    <w:p>
      <w:r>
        <w:rPr>
          <w:b/>
          <w:u w:val="single"/>
        </w:rPr>
        <w:t xml:space="preserve">283657</w:t>
      </w:r>
    </w:p>
    <w:p>
      <w:r>
        <w:t xml:space="preserve">Kaksi pientä korttelia #skyrailin vieressä muunnetaan 28 huoneistoksi (~12mil arvosta) https://t.co/g8tNsBSWRZ https://t.co/g8tNsBSWRZ</w:t>
      </w:r>
    </w:p>
    <w:p>
      <w:r>
        <w:rPr>
          <w:b/>
          <w:u w:val="single"/>
        </w:rPr>
        <w:t xml:space="preserve">283658</w:t>
      </w:r>
    </w:p>
    <w:p>
      <w:r>
        <w:t xml:space="preserve">#AltarumBHChat masennusjakso voi näyttää eristäytymiseltä, motivaation puutteelta, surullisuudelta, uupumukselta....</w:t>
      </w:r>
    </w:p>
    <w:p>
      <w:r>
        <w:rPr>
          <w:b/>
          <w:u w:val="single"/>
        </w:rPr>
        <w:t xml:space="preserve">283659</w:t>
      </w:r>
    </w:p>
    <w:p>
      <w:r>
        <w:t xml:space="preserve">@Coxio Woohoo onko se pakkauspäivä?! Lähetä minulle kuva, kun se saapuu. Hyvää päivänjatkoa tuolle työjutulle. Minä maalaan kynteni xx</w:t>
      </w:r>
    </w:p>
    <w:p>
      <w:r>
        <w:rPr>
          <w:b/>
          <w:u w:val="single"/>
        </w:rPr>
        <w:t xml:space="preserve">283660</w:t>
      </w:r>
    </w:p>
    <w:p>
      <w:r>
        <w:t xml:space="preserve">Luku 18 päivitetty @wattpadissa.</w:t>
        <w:br/>
        <w:br/>
        <w:t xml:space="preserve">Tsekkaa täältä: https://t.co/rcWpXNmLmJ</w:t>
        <w:br/>
        <w:br/>
        <w:t xml:space="preserve">#wattpad #romance #book #fiction #love #reading https://t.co/Hrf6cQ9Yrn</w:t>
      </w:r>
    </w:p>
    <w:p>
      <w:r>
        <w:rPr>
          <w:b/>
          <w:u w:val="single"/>
        </w:rPr>
        <w:t xml:space="preserve">283661</w:t>
      </w:r>
    </w:p>
    <w:p>
      <w:r>
        <w:t xml:space="preserve">Pelkkä tilan ottaminen ei ole radikaalia: on aika jättää Caitlyn Jenner huomiotta</w:t>
        <w:br/>
        <w:t xml:space="preserve">https://t.co/OsQWNOxFkf via @ESTBLSHMNT @SamusMcQueen @SamusMcQueen</w:t>
      </w:r>
    </w:p>
    <w:p>
      <w:r>
        <w:rPr>
          <w:b/>
          <w:u w:val="single"/>
        </w:rPr>
        <w:t xml:space="preserve">283662</w:t>
      </w:r>
    </w:p>
    <w:p>
      <w:r>
        <w:t xml:space="preserve">@ALDUB_Joy25 @ALDub_RTeam @ALDUBHashtagSQ @TropALDUB @jophie30 @by_nahjie @iverlois @DavosRd @merlycabuenas19 @mindatan2014 @WHairedFairy @mayora_09 @Phen79 OMEN</w:t>
        <w:br/>
        <w:t xml:space="preserve">#ALDUBxDTBYByFate</w:t>
      </w:r>
    </w:p>
    <w:p>
      <w:r>
        <w:rPr>
          <w:b/>
          <w:u w:val="single"/>
        </w:rPr>
        <w:t xml:space="preserve">283663</w:t>
      </w:r>
    </w:p>
    <w:p>
      <w:r>
        <w:t xml:space="preserve">Baekhyun voitti 'Korean suosituimman artistin</w:t>
        <w:br/>
        <w:br/>
        <w:t xml:space="preserve">Yixing voitti 'parhaan miesartistin' 5. V-Chart Awardsissa</w:t>
        <w:br/>
        <w:br/>
        <w:t xml:space="preserve">#5thVChartAwrds</w:t>
      </w:r>
    </w:p>
    <w:p>
      <w:r>
        <w:rPr>
          <w:b/>
          <w:u w:val="single"/>
        </w:rPr>
        <w:t xml:space="preserve">283664</w:t>
      </w:r>
    </w:p>
    <w:p>
      <w:r>
        <w:t xml:space="preserve">Hey fam 👋🏻 Baxter Theatre tarjoavat UCT opiskelijoille &amp;amp; henkilökunta mahdollisuus nähdä Scenes from an Execution R45, vain tällä viikolla https://t.co/vCrf75uQQW</w:t>
      </w:r>
    </w:p>
    <w:p>
      <w:r>
        <w:rPr>
          <w:b/>
          <w:u w:val="single"/>
        </w:rPr>
        <w:t xml:space="preserve">283665</w:t>
      </w:r>
    </w:p>
    <w:p>
      <w:r>
        <w:t xml:space="preserve">Seuraajat -3, seuraamattomia - 0. En tiennyt olevani näin mahtava. Saat viikoittaiset tilastot osoitteesta https://t.co/AocU7Vm0ON.</w:t>
      </w:r>
    </w:p>
    <w:p>
      <w:r>
        <w:rPr>
          <w:b/>
          <w:u w:val="single"/>
        </w:rPr>
        <w:t xml:space="preserve">283666</w:t>
      </w:r>
    </w:p>
    <w:p>
      <w:r>
        <w:t xml:space="preserve">Tämä on roskaa!</w:t>
        <w:br/>
        <w:t xml:space="preserve"> Tämä on todiste siitä, että tuhlasitte rahaa koulutukseen.</w:t>
        <w:br/>
        <w:t xml:space="preserve"> Tämä paska voi lannoittaa Obasanjon maatilat https://t.co/1VRJtQ85wq https://t.co/1VRJtQ85wq</w:t>
      </w:r>
    </w:p>
    <w:p>
      <w:r>
        <w:rPr>
          <w:b/>
          <w:u w:val="single"/>
        </w:rPr>
        <w:t xml:space="preserve">283667</w:t>
      </w:r>
    </w:p>
    <w:p>
      <w:r>
        <w:t xml:space="preserve">#TripleTalaqArrest 2fgt dis social menace #TripleTalaq rgts shd b gvn 2d Muslim wmn2, den dis evil wl hv a natural death #TripleTalaqDebate</w:t>
      </w:r>
    </w:p>
    <w:p>
      <w:r>
        <w:rPr>
          <w:b/>
          <w:u w:val="single"/>
        </w:rPr>
        <w:t xml:space="preserve">283668</w:t>
      </w:r>
    </w:p>
    <w:p>
      <w:r>
        <w:t xml:space="preserve">Niin epäinhimillistä on Zimbabwen perusterveydenhuoltojärjestelmän synkkä romahdus. Rhodesian pääministeri Ian Smith kääntyy varmaan haudassaan. https://t.co/0EzLn0d8F0. https://t.co/0EzLn0d8F0</w:t>
      </w:r>
    </w:p>
    <w:p>
      <w:r>
        <w:rPr>
          <w:b/>
          <w:u w:val="single"/>
        </w:rPr>
        <w:t xml:space="preserve">283669</w:t>
      </w:r>
    </w:p>
    <w:p>
      <w:r>
        <w:t xml:space="preserve">Onko vastaanotollanne näkymätöntä klo 17.00 jälkeen? Ilmoittaudu nyt ja opi, miten vastaanotot voivat kadota verkkohaussa. https://t.co/X8uQZUZabf. https://t.co/X8uQZUZabf</w:t>
      </w:r>
    </w:p>
    <w:p>
      <w:r>
        <w:rPr>
          <w:b/>
          <w:u w:val="single"/>
        </w:rPr>
        <w:t xml:space="preserve">283670</w:t>
      </w:r>
    </w:p>
    <w:p>
      <w:r>
        <w:t xml:space="preserve">"Joka päivä, kun nämä lääkkeet ovat laittomia, potilaat kärsivät, potilaat tekevät itsemurhia, koska... https://t.co/WlxaYNyPEt...</w:t>
      </w:r>
    </w:p>
    <w:p>
      <w:r>
        <w:rPr>
          <w:b/>
          <w:u w:val="single"/>
        </w:rPr>
        <w:t xml:space="preserve">283671</w:t>
      </w:r>
    </w:p>
    <w:p>
      <w:r>
        <w:t xml:space="preserve">I am smiling so much right now this is just so charming ahhhh ☺️</w:t>
        <w:br/>
        <w:t xml:space="preserve">#brony #mlp #derpyhooves</w:t>
        <w:br/>
        <w:br/>
        <w:t xml:space="preserve">https://t.co/W3GBi74N6n https://t.co/QZifM3ipsn</w:t>
      </w:r>
    </w:p>
    <w:p>
      <w:r>
        <w:rPr>
          <w:b/>
          <w:u w:val="single"/>
        </w:rPr>
        <w:t xml:space="preserve">283672</w:t>
      </w:r>
    </w:p>
    <w:p>
      <w:r>
        <w:t xml:space="preserve">@CR_Writes *nyökkää* Ihmiset haluavat auttaa, mutta neuvoja ei usein tai useimmiten anneta. Olet todennäköisesti kokeillut useimpia asioita muutenkin. ❤</w:t>
      </w:r>
    </w:p>
    <w:p>
      <w:r>
        <w:rPr>
          <w:b/>
          <w:u w:val="single"/>
        </w:rPr>
        <w:t xml:space="preserve">283673</w:t>
      </w:r>
    </w:p>
    <w:p>
      <w:r>
        <w:t xml:space="preserve">Vapaata RAM-muistia: 268 (370)</w:t>
        <w:br/>
        <w:t xml:space="preserve">Nb. processes:</w:t>
        <w:br/>
        <w:br/>
        <w:t xml:space="preserve"> Nb. yhteyksiä:</w:t>
        <w:t xml:space="preserve">6</w:t>
        <w:br/>
        <w:t xml:space="preserve">T(C): 51.9</w:t>
        <w:br/>
        <w:t xml:space="preserve">Suorittimen nopeus: arm_freq=900</w:t>
      </w:r>
    </w:p>
    <w:p>
      <w:r>
        <w:rPr>
          <w:b/>
          <w:u w:val="single"/>
        </w:rPr>
        <w:t xml:space="preserve">283674</w:t>
      </w:r>
    </w:p>
    <w:p>
      <w:r>
        <w:t xml:space="preserve">Osat #specials ovat palanneet! Lisätietoja saat verkkosivuiltamme https://t.co/TuwH2qCqc4 https://t.co/BL8z6LMcwK https://t.co/BL8z6LMcwK</w:t>
      </w:r>
    </w:p>
    <w:p>
      <w:r>
        <w:rPr>
          <w:b/>
          <w:u w:val="single"/>
        </w:rPr>
        <w:t xml:space="preserve">283675</w:t>
      </w:r>
    </w:p>
    <w:p>
      <w:r>
        <w:t xml:space="preserve">@SoSo_46_U</w:t>
        <w:br/>
        <w:t xml:space="preserve">ＦＯＬＬＯＷ</w:t>
        <w:br/>
        <w:t xml:space="preserve">◎💖╭❁</w:t>
        <w:br/>
        <w:t xml:space="preserve">◎💝╰❁</w:t>
        <w:br/>
        <w:t xml:space="preserve">◎💖╭❁</w:t>
        <w:br/>
        <w:t xml:space="preserve">◎💝╰❁</w:t>
        <w:br/>
        <w:t xml:space="preserve">◎💖╭❁</w:t>
        <w:br/>
        <w:t xml:space="preserve">◎💝╰❁</w:t>
        <w:br/>
        <w:t xml:space="preserve">◎💖╭❁</w:t>
        <w:br/>
        <w:t xml:space="preserve">◎💝╰❁</w:t>
        <w:br/>
        <w:t xml:space="preserve">◎💖╭❁</w:t>
        <w:br/>
        <w:t xml:space="preserve">◎💝╰❁</w:t>
        <w:br/>
        <w:t xml:space="preserve">◎💖╭❁</w:t>
        <w:br/>
        <w:t xml:space="preserve">◎💝╭❁</w:t>
        <w:br/>
        <w:t xml:space="preserve">◎💖╭❁</w:t>
        <w:br/>
        <w:t xml:space="preserve">◎💝╰❁</w:t>
        <w:br/>
        <w:t xml:space="preserve">🎀💟🎀</w:t>
        <w:br/>
        <w:t xml:space="preserve">╰┉┉➢@69sexsya</w:t>
      </w:r>
    </w:p>
    <w:p>
      <w:r>
        <w:rPr>
          <w:b/>
          <w:u w:val="single"/>
        </w:rPr>
        <w:t xml:space="preserve">283676</w:t>
      </w:r>
    </w:p>
    <w:p>
      <w:r>
        <w:t xml:space="preserve">@jneelem @SharlaBirdsong Rakastan tuota # keksissä! Olemme kulkeneet pitkän matkan!! Tiedän, että tänään oli mahtavaa. En malta odottaa, että kuulen teistä kaikista! @DawsMonica</w:t>
      </w:r>
    </w:p>
    <w:p>
      <w:r>
        <w:rPr>
          <w:b/>
          <w:u w:val="single"/>
        </w:rPr>
        <w:t xml:space="preserve">283677</w:t>
      </w:r>
    </w:p>
    <w:p>
      <w:r>
        <w:t xml:space="preserve">Tykkäsin @YouTube-videosta https://t.co/YQVI9ZfRQ0 DNA : Ovatko terroristit käyttäneet Amerikan "pilvipalveluja" terrorismin levittämiseen? |</w:t>
      </w:r>
    </w:p>
    <w:p>
      <w:r>
        <w:rPr>
          <w:b/>
          <w:u w:val="single"/>
        </w:rPr>
        <w:t xml:space="preserve">283678</w:t>
      </w:r>
    </w:p>
    <w:p>
      <w:r>
        <w:t xml:space="preserve">@research_trade Yhdistyneen kuningaskunnan mahdollisuudet ovat valtavat. Ilman EU:ta Yhdistynyt kuningaskunta voi neuvotella ja panna sopimuksia täytäntöön tehokkaasti. EU ei kykene tähän</w:t>
      </w:r>
    </w:p>
    <w:p>
      <w:r>
        <w:rPr>
          <w:b/>
          <w:u w:val="single"/>
        </w:rPr>
        <w:t xml:space="preserve">283679</w:t>
      </w:r>
    </w:p>
    <w:p>
      <w:r>
        <w:t xml:space="preserve">Rakastan #MarkhamThornhill - se on täynnä erilaisia yhteisöjä, jotka välittävät kodistaan ja kulttuuristaan #PositivePolitics #HopeAndHardwork https://t.co/a77iJmSxTH https://t.co/a77iJmSxTH</w:t>
      </w:r>
    </w:p>
    <w:p>
      <w:r>
        <w:rPr>
          <w:b/>
          <w:u w:val="single"/>
        </w:rPr>
        <w:t xml:space="preserve">283680</w:t>
      </w:r>
    </w:p>
    <w:p>
      <w:r>
        <w:t xml:space="preserve">Kaikille, joilla oli osuutta #KaliefBrowderin koko tapaukseen, laitan violetin värin ✌🏿️sormi kiroaa teidät ... ällöttävää ...</w:t>
      </w:r>
    </w:p>
    <w:p>
      <w:r>
        <w:rPr>
          <w:b/>
          <w:u w:val="single"/>
        </w:rPr>
        <w:t xml:space="preserve">283681</w:t>
      </w:r>
    </w:p>
    <w:p>
      <w:r>
        <w:t xml:space="preserve">On lämmin, mutta korkeammalla sijaitsevat laskettelurinteet ovat edelleen upeita Alpeilla #3vallees #valthorens #courchevel #meribel https://t.co/2ucZ2soJIl</w:t>
      </w:r>
    </w:p>
    <w:p>
      <w:r>
        <w:rPr>
          <w:b/>
          <w:u w:val="single"/>
        </w:rPr>
        <w:t xml:space="preserve">283682</w:t>
      </w:r>
    </w:p>
    <w:p>
      <w:r>
        <w:t xml:space="preserve">Lataa Suden nälkä (SWAT) (EPUB &amp;amp; PDF) PDF EPUB CLICK HERE &amp;gt;&amp;gt; https://t.co/ZNhKRAzFq7 https://t.co/GJX00VRIKl</w:t>
      </w:r>
    </w:p>
    <w:p>
      <w:r>
        <w:rPr>
          <w:b/>
          <w:u w:val="single"/>
        </w:rPr>
        <w:t xml:space="preserve">283683</w:t>
      </w:r>
    </w:p>
    <w:p>
      <w:r>
        <w:t xml:space="preserve">DAVE DEVINE: Minua huijattiin viikonloppuna Facebookin aprillipilalla... vain muutaman minuutin ajan, kunnes tajusin... https://t.co/vLkTwLjx1F...</w:t>
      </w:r>
    </w:p>
    <w:p>
      <w:r>
        <w:rPr>
          <w:b/>
          <w:u w:val="single"/>
        </w:rPr>
        <w:t xml:space="preserve">283684</w:t>
      </w:r>
    </w:p>
    <w:p>
      <w:r>
        <w:t xml:space="preserve">IDC:n valkoinen paperi mobiilianalytiikasta - opi, miksi siitä on tulossa must-have-teknologia https://t.co/uz9byPAaEj @SAPAnalytics #Roambi</w:t>
      </w:r>
    </w:p>
    <w:p>
      <w:r>
        <w:rPr>
          <w:b/>
          <w:u w:val="single"/>
        </w:rPr>
        <w:t xml:space="preserve">283685</w:t>
      </w:r>
    </w:p>
    <w:p>
      <w:r>
        <w:t xml:space="preserve">Trump sanoo Susan Rice todennäköisesti syyllistyi rikokseen Unmasking-skandaalissa - https://t.co/KLltYXBvvp $BTC #fintech #crypto #blockchain #fintech #crypto #blockchain</w:t>
      </w:r>
    </w:p>
    <w:p>
      <w:r>
        <w:rPr>
          <w:b/>
          <w:u w:val="single"/>
        </w:rPr>
        <w:t xml:space="preserve">283686</w:t>
      </w:r>
    </w:p>
    <w:p>
      <w:r>
        <w:t xml:space="preserve">#AntiRomio bcomes a bain fr UP, no investigation #Defamation #uppolice #shame https://t.co/n1TNVu69Ay</w:t>
      </w:r>
    </w:p>
    <w:p>
      <w:r>
        <w:rPr>
          <w:b/>
          <w:u w:val="single"/>
        </w:rPr>
        <w:t xml:space="preserve">283687</w:t>
      </w:r>
    </w:p>
    <w:p>
      <w:r>
        <w:t xml:space="preserve">@AirbnbHelp Kuinka kauan odotat, että otat selvää ja otat yhteyttä minuun, olen lähettänyt dm- kiitos.</w:t>
      </w:r>
    </w:p>
    <w:p>
      <w:r>
        <w:rPr>
          <w:b/>
          <w:u w:val="single"/>
        </w:rPr>
        <w:t xml:space="preserve">283688</w:t>
      </w:r>
    </w:p>
    <w:p>
      <w:r>
        <w:t xml:space="preserve">Jaa #SherpaForTheWin-videosi #Destiny Age of Triumphin aikana, niin sinulla on mahdollisuus voittaa Sword of Crota! https://t.co/cSAAyzFtCC</w:t>
      </w:r>
    </w:p>
    <w:p>
      <w:r>
        <w:rPr>
          <w:b/>
          <w:u w:val="single"/>
        </w:rPr>
        <w:t xml:space="preserve">283689</w:t>
      </w:r>
    </w:p>
    <w:p>
      <w:r>
        <w:t xml:space="preserve">Ei Sipulista: https://t.co/NstWp3HOmx via @weaselzippers WTF! Miksi ei avata kausi niitä vastaan?</w:t>
      </w:r>
    </w:p>
    <w:p>
      <w:r>
        <w:rPr>
          <w:b/>
          <w:u w:val="single"/>
        </w:rPr>
        <w:t xml:space="preserve">283690</w:t>
      </w:r>
    </w:p>
    <w:p>
      <w:r>
        <w:t xml:space="preserve">Lähettäjä : @ FastCompany #Business #Tech #Digital Aivoriihi ei toimi - kokeile näitä kolmea vaihtoehtoa sen sijaan https://t.co/hD118qqCvA</w:t>
      </w:r>
    </w:p>
    <w:p>
      <w:r>
        <w:rPr>
          <w:b/>
          <w:u w:val="single"/>
        </w:rPr>
        <w:t xml:space="preserve">283691</w:t>
      </w:r>
    </w:p>
    <w:p>
      <w:r>
        <w:t xml:space="preserve">@AceofAlice Luen artikkelia Raleighista siitä. Hän opiskeli NCSU:ssa, joka on myös minun alma materini.</w:t>
      </w:r>
    </w:p>
    <w:p>
      <w:r>
        <w:rPr>
          <w:b/>
          <w:u w:val="single"/>
        </w:rPr>
        <w:t xml:space="preserve">283692</w:t>
      </w:r>
    </w:p>
    <w:p>
      <w:r>
        <w:t xml:space="preserve">Avaruusolentojen läpimurto, kun asiantuntijat vahvistavat, että outoja "ufojen" radiosignaaleja tulee ulkoavaruudesta https://t.co/fmlKhbwUaG https://t.co/vAX90EaGTa</w:t>
      </w:r>
    </w:p>
    <w:p>
      <w:r>
        <w:rPr>
          <w:b/>
          <w:u w:val="single"/>
        </w:rPr>
        <w:t xml:space="preserve">283693</w:t>
      </w:r>
    </w:p>
    <w:p>
      <w:r>
        <w:t xml:space="preserve">Mikään ei ole terapeuttisempaa kuin ajella ympäriinsä musiikkia soittaen ja rokaten. Pahoittelut kaikille, jotka sen näkivät😂✌🏼️.</w:t>
      </w:r>
    </w:p>
    <w:p>
      <w:r>
        <w:rPr>
          <w:b/>
          <w:u w:val="single"/>
        </w:rPr>
        <w:t xml:space="preserve">283694</w:t>
      </w:r>
    </w:p>
    <w:p>
      <w:r>
        <w:t xml:space="preserve">Jos joku etsii joitakin emotes suosittelen @Ansitru ilo työskennellä ja rakastan mitä hän teki minulle. Feast your eyes💙 https://t.co/K1fAvcMmmc https://t.co/K1fAvcMmmc</w:t>
      </w:r>
    </w:p>
    <w:p>
      <w:r>
        <w:rPr>
          <w:b/>
          <w:u w:val="single"/>
        </w:rPr>
        <w:t xml:space="preserve">283695</w:t>
      </w:r>
    </w:p>
    <w:p>
      <w:r>
        <w:t xml:space="preserve">Huonon muistin etuna on se, että samoista hyvistä asioista pääsee nauttimaan useita kertoja ensimmäistä kertaa https://t.co/X1ChnMSOOJ</w:t>
      </w:r>
    </w:p>
    <w:p>
      <w:r>
        <w:rPr>
          <w:b/>
          <w:u w:val="single"/>
        </w:rPr>
        <w:t xml:space="preserve">283696</w:t>
      </w:r>
    </w:p>
    <w:p>
      <w:r>
        <w:t xml:space="preserve">SOTT ON KAUNIS</w:t>
        <w:br/>
        <w:t xml:space="preserve">SOTT ON KAUNIS</w:t>
        <w:br/>
        <w:t xml:space="preserve">SOTT ON KAUNIS</w:t>
        <w:br/>
        <w:t xml:space="preserve">SOTT ON KAUNIS</w:t>
        <w:br/>
        <w:t xml:space="preserve">SOTT ON KAUNIS</w:t>
        <w:br/>
        <w:t xml:space="preserve">SOTT ON KAUNIS</w:t>
        <w:br/>
        <w:t xml:space="preserve">SOTT ON KAUNIS</w:t>
        <w:br/>
        <w:t xml:space="preserve">SOTT ON BEA https://t.co/1KANJSl6UE</w:t>
      </w:r>
    </w:p>
    <w:p>
      <w:r>
        <w:rPr>
          <w:b/>
          <w:u w:val="single"/>
        </w:rPr>
        <w:t xml:space="preserve">283697</w:t>
      </w:r>
    </w:p>
    <w:p>
      <w:r>
        <w:t xml:space="preserve">Vahva ja sitkeä ikäkovettuva Mg-Al-Ca-Mn-seos, joka voidaan puristella yhtä nopeasti kuin alumiiniseokset</w:t>
        <w:br/>
        <w:t xml:space="preserve">https://t.co/BEiAfgcInd https://t.co/QD6Nzio7W3</w:t>
      </w:r>
    </w:p>
    <w:p>
      <w:r>
        <w:rPr>
          <w:b/>
          <w:u w:val="single"/>
        </w:rPr>
        <w:t xml:space="preserve">283698</w:t>
      </w:r>
    </w:p>
    <w:p>
      <w:r>
        <w:t xml:space="preserve">NASA:lla on keino, jolla astronautit pääsevät kiireesti pois laukaisusta https://t.co/YPsBYxPo2O https://t.co/ERIZI0qQwd https://t.co/ERIZI0qQwd</w:t>
      </w:r>
    </w:p>
    <w:p>
      <w:r>
        <w:rPr>
          <w:b/>
          <w:u w:val="single"/>
        </w:rPr>
        <w:t xml:space="preserve">283699</w:t>
      </w:r>
    </w:p>
    <w:p>
      <w:r>
        <w:t xml:space="preserve">BarForage After Maize -nurmiseos näyttää erittäin hyvältä tällä viikolla Shropshiressä. Kylvetty marraskuun puolivälissä kylmälle ja raskaalle maalle. #GreatinGrass https://t.co/JDsfE1IXQa</w:t>
      </w:r>
    </w:p>
    <w:p>
      <w:r>
        <w:rPr>
          <w:b/>
          <w:u w:val="single"/>
        </w:rPr>
        <w:t xml:space="preserve">283700</w:t>
      </w:r>
    </w:p>
    <w:p>
      <w:r>
        <w:t xml:space="preserve">@notinmylife77 @WarMachine384 @2020fight @realDonaldTrump @foxandfriends Odotan koko ajan, että heidän päänsä pyörivät ,olen varma, että he saavat päänsärkyä .</w:t>
      </w:r>
    </w:p>
    <w:p>
      <w:r>
        <w:rPr>
          <w:b/>
          <w:u w:val="single"/>
        </w:rPr>
        <w:t xml:space="preserve">283701</w:t>
      </w:r>
    </w:p>
    <w:p>
      <w:r>
        <w:t xml:space="preserve">Feile Div 2:n välierä @Fingallians vs @nbarrog Erins Islessä klo 16.00. Tule tukemaan #firógdeargabú.</w:t>
      </w:r>
    </w:p>
    <w:p>
      <w:r>
        <w:rPr>
          <w:b/>
          <w:u w:val="single"/>
        </w:rPr>
        <w:t xml:space="preserve">283702</w:t>
      </w:r>
    </w:p>
    <w:p>
      <w:r>
        <w:t xml:space="preserve">@mishkin @adeutsch @jennxue @numilala @MHartz23 @Bestboyy7 @Benny @JulieMayville @brynbartley @Derella @flaxy46 @SheRunsItOrg Odota, mutta tuo ei ole @SchittsCreek GIF!</w:t>
      </w:r>
    </w:p>
    <w:p>
      <w:r>
        <w:rPr>
          <w:b/>
          <w:u w:val="single"/>
        </w:rPr>
        <w:t xml:space="preserve">283703</w:t>
      </w:r>
    </w:p>
    <w:p>
      <w:r>
        <w:t xml:space="preserve">Prison Breakin 5. kausi saattaa saada ensi-iltansa odotettua aikaisemmin ##PrisonBreak #PrisonBreak https://t.co/onWJ96bd2Y</w:t>
      </w:r>
    </w:p>
    <w:p>
      <w:r>
        <w:rPr>
          <w:b/>
          <w:u w:val="single"/>
        </w:rPr>
        <w:t xml:space="preserve">283704</w:t>
      </w:r>
    </w:p>
    <w:p>
      <w:r>
        <w:t xml:space="preserve">Joskus elokuvassa on luonteen virheitä, mutta eikö meillä kaikilla ole? Siitä huolimatta riippumattoilu 35mm:llä on silti aika siistiä.</w:t>
        <w:br/>
        <w:br/>
        <w:t xml:space="preserve"> @ENOHammocks https://t.co/zWWWfFPRFi</w:t>
      </w:r>
    </w:p>
    <w:p>
      <w:r>
        <w:rPr>
          <w:b/>
          <w:u w:val="single"/>
        </w:rPr>
        <w:t xml:space="preserve">283705</w:t>
      </w:r>
    </w:p>
    <w:p>
      <w:r>
        <w:t xml:space="preserve">@stuart_2017 100 hakemusta aloitettu. Vain 3 valmistunut. Sinun on täytettävä se voittaaksesi sen!!! Tehkää se nyt, Raiders! @JEBCareerCenter https://t.co/PvnDUjDq7r https://t.co/PvnDUjDq7r</w:t>
      </w:r>
    </w:p>
    <w:p>
      <w:r>
        <w:rPr>
          <w:b/>
          <w:u w:val="single"/>
        </w:rPr>
        <w:t xml:space="preserve">283706</w:t>
      </w:r>
    </w:p>
    <w:p>
      <w:r>
        <w:t xml:space="preserve">Olen Admin M.S. vihdoin valmistui eilen Bachelor tai Science in Office Administration ja bändikaverit ja BPH on yksi minun inspiraationa</w:t>
      </w:r>
    </w:p>
    <w:p>
      <w:r>
        <w:rPr>
          <w:b/>
          <w:u w:val="single"/>
        </w:rPr>
        <w:t xml:space="preserve">283707</w:t>
      </w:r>
    </w:p>
    <w:p>
      <w:r>
        <w:t xml:space="preserve">Sijoittajat hillitsevät Trumpin ruokkimaa optimismiaan https://t.co/9RBgXNzb2s https://t.co/pVjJWsDU4A https://t.co/IAAQUhAUU3 https://t.co/IAAQUhAUU3</w:t>
      </w:r>
    </w:p>
    <w:p>
      <w:r>
        <w:rPr>
          <w:b/>
          <w:u w:val="single"/>
        </w:rPr>
        <w:t xml:space="preserve">283708</w:t>
      </w:r>
    </w:p>
    <w:p>
      <w:r>
        <w:t xml:space="preserve">@JoRichardsKent @scotstanfield @Number10gov Ai niin, unohdin, että käymme kauppaa kaikkien maailman ihmisten kanssa, hassu minä, anteeksi siitä.</w:t>
      </w:r>
    </w:p>
    <w:p>
      <w:r>
        <w:rPr>
          <w:b/>
          <w:u w:val="single"/>
        </w:rPr>
        <w:t xml:space="preserve">283709</w:t>
      </w:r>
    </w:p>
    <w:p>
      <w:r>
        <w:t xml:space="preserve">Valkoisten nationalistien uusin taktiikka rekrytoida opiskelijoita: paperiset lentolehtiset ja teippi https://t.co/MeE08YQV6E</w:t>
      </w:r>
    </w:p>
    <w:p>
      <w:r>
        <w:rPr>
          <w:b/>
          <w:u w:val="single"/>
        </w:rPr>
        <w:t xml:space="preserve">283710</w:t>
      </w:r>
    </w:p>
    <w:p>
      <w:r>
        <w:t xml:space="preserve">Olemme mukavassa johtavassa taistelussa galamseyta vastaan #NoToGalamsey ja #StopGalamseyNow .Kansalaiset tehkäämme kovasti töitä ja tappakaa se.</w:t>
      </w:r>
    </w:p>
    <w:p>
      <w:r>
        <w:rPr>
          <w:b/>
          <w:u w:val="single"/>
        </w:rPr>
        <w:t xml:space="preserve">283711</w:t>
      </w:r>
    </w:p>
    <w:p>
      <w:r>
        <w:t xml:space="preserve">@RepKinzinger @ActionDekalbCo Tähän mennessä Trump ei ole vielä tuominnut Venäjän tukea Assadille; U support Trump.By proxy,u support this atrocity https://t.co/e725Cbpbs3</w:t>
      </w:r>
    </w:p>
    <w:p>
      <w:r>
        <w:rPr>
          <w:b/>
          <w:u w:val="single"/>
        </w:rPr>
        <w:t xml:space="preserve">283712</w:t>
      </w:r>
    </w:p>
    <w:p>
      <w:r>
        <w:t xml:space="preserve">@Nelstar15 Toivottavasti he eivät kiirehdi. Toivon myös, että undertaker ei esiinny kuten parina viime vuonna.</w:t>
      </w:r>
    </w:p>
    <w:p>
      <w:r>
        <w:rPr>
          <w:b/>
          <w:u w:val="single"/>
        </w:rPr>
        <w:t xml:space="preserve">283713</w:t>
      </w:r>
    </w:p>
    <w:p>
      <w:r>
        <w:t xml:space="preserve">Thomasin edeltäjä Thurgood Marshall palveli Yhdysvaltain korkeinta oikeutta arvokkaasti. 1967-1991 hän oli todella suuri mies, joka välitti ihmisistä.</w:t>
      </w:r>
    </w:p>
    <w:p>
      <w:r>
        <w:rPr>
          <w:b/>
          <w:u w:val="single"/>
        </w:rPr>
        <w:t xml:space="preserve">283714</w:t>
      </w:r>
    </w:p>
    <w:p>
      <w:r>
        <w:t xml:space="preserve">Lyhyen pelin alue @TeignmouthGolfC kaikki valmiina hienosäätöön #1stmedal #seasonstarts https://t.co/5PE2qfjybl</w:t>
      </w:r>
    </w:p>
    <w:p>
      <w:r>
        <w:rPr>
          <w:b/>
          <w:u w:val="single"/>
        </w:rPr>
        <w:t xml:space="preserve">283715</w:t>
      </w:r>
    </w:p>
    <w:p>
      <w:r>
        <w:t xml:space="preserve">@PrettyPastelBoy sen niin ruma ja kostea. En pidä Floridasta, tiedätkö miten itse asiassa pidän kylmästä, Floridassa on rämeen sää.</w:t>
      </w:r>
    </w:p>
    <w:p>
      <w:r>
        <w:rPr>
          <w:b/>
          <w:u w:val="single"/>
        </w:rPr>
        <w:t xml:space="preserve">283716</w:t>
      </w:r>
    </w:p>
    <w:p>
      <w:r>
        <w:t xml:space="preserve">HP PC Prodesk 490 G2 MT - Intel Core i3-4160 - 4GB - 500GB - 18.5" - DOS - Hitam #lazada, tuote Osta: https://t.co/mCsvcdImhm https://t.co/UeKgvLQA3W</w:t>
      </w:r>
    </w:p>
    <w:p>
      <w:r>
        <w:rPr>
          <w:b/>
          <w:u w:val="single"/>
        </w:rPr>
        <w:t xml:space="preserve">283717</w:t>
      </w:r>
    </w:p>
    <w:p>
      <w:r>
        <w:t xml:space="preserve">@IamRustyCat @NancyCakeFace @luna_bell13 @TheLittle_Dude @rockstarwalrus @snickersmommie @indykitty @BabyOBOBOBOB Sweet! Kiitos, Rusty.</w:t>
      </w:r>
    </w:p>
    <w:p>
      <w:r>
        <w:rPr>
          <w:b/>
          <w:u w:val="single"/>
        </w:rPr>
        <w:t xml:space="preserve">283718</w:t>
      </w:r>
    </w:p>
    <w:p>
      <w:r>
        <w:t xml:space="preserve">Lisäsin juuri tämän kaappiini Poshmarkissa: 💙Merona Plaid Tailored Blazer💙. https://t.co/43V5mbmlQp via @poshmarkapp #shopmycloset</w:t>
      </w:r>
    </w:p>
    <w:p>
      <w:r>
        <w:rPr>
          <w:b/>
          <w:u w:val="single"/>
        </w:rPr>
        <w:t xml:space="preserve">283719</w:t>
      </w:r>
    </w:p>
    <w:p>
      <w:r>
        <w:t xml:space="preserve">Äänestin juuri @MastercardCA #PricelessMoments -haasteessa #TheUnassisted -teosta. Äänestä, niin saat mahdollisuuden voittaa! https://t.co/OHLhMqbHX4</w:t>
      </w:r>
    </w:p>
    <w:p>
      <w:r>
        <w:rPr>
          <w:b/>
          <w:u w:val="single"/>
        </w:rPr>
        <w:t xml:space="preserve">283720</w:t>
      </w:r>
    </w:p>
    <w:p>
      <w:r>
        <w:t xml:space="preserve">Pidän vanhan koulukunnan Chris Brownista. Vanhan koulukunnan Chris Brown ei koskaan sekoillut Rihannan kanssa, joten en tunne syyllisyyttä...</w:t>
      </w:r>
    </w:p>
    <w:p>
      <w:r>
        <w:rPr>
          <w:b/>
          <w:u w:val="single"/>
        </w:rPr>
        <w:t xml:space="preserve">283721</w:t>
      </w:r>
    </w:p>
    <w:p>
      <w:r>
        <w:t xml:space="preserve">Kyselyt osoittavat, että jos vaalit pidettäisiin tänään... ylivoimainen enemmistö amerikkalaisista olisi hyvin yllättynyt.</w:t>
      </w:r>
    </w:p>
    <w:p>
      <w:r>
        <w:rPr>
          <w:b/>
          <w:u w:val="single"/>
        </w:rPr>
        <w:t xml:space="preserve">283722</w:t>
      </w:r>
    </w:p>
    <w:p>
      <w:r>
        <w:t xml:space="preserve">@IanLR Hän leikkaa sisään ja laukoo sen ohi Bluesin... divock origi!!! 🎶 mate lukaku ei näy missään!?? Tuollaista peliä hänen on parannettava!</w:t>
      </w:r>
    </w:p>
    <w:p>
      <w:r>
        <w:rPr>
          <w:b/>
          <w:u w:val="single"/>
        </w:rPr>
        <w:t xml:space="preserve">283723</w:t>
      </w:r>
    </w:p>
    <w:p>
      <w:r>
        <w:t xml:space="preserve">yksi henkilö seurasi minua ja yksi henkilö jätti minut seuraamatta // automaattisesti tarkistettu https://t.co/EvcMC22AMj</w:t>
      </w:r>
    </w:p>
    <w:p>
      <w:r>
        <w:rPr>
          <w:b/>
          <w:u w:val="single"/>
        </w:rPr>
        <w:t xml:space="preserve">283724</w:t>
      </w:r>
    </w:p>
    <w:p>
      <w:r>
        <w:t xml:space="preserve">.@NYPDONeill Tämä on parodia Nixonin erokirjeestä vuodelta 1974 ! Auttakaa tätä Donald Trumpin erokirjettä leviämään !</w:t>
      </w:r>
    </w:p>
    <w:p>
      <w:r>
        <w:rPr>
          <w:b/>
          <w:u w:val="single"/>
        </w:rPr>
        <w:t xml:space="preserve">283725</w:t>
      </w:r>
    </w:p>
    <w:p>
      <w:r>
        <w:t xml:space="preserve">Helpota aamuihin pääsemistä @EDP24 #kotioppaassa esitellyllä #gadgetoftheweek -laitteellani.  @WithingsUK Aura, huipputekninen hälytys kauniissa lampussa. #smarthome https://t.co/YakEuwtygu</w:t>
      </w:r>
    </w:p>
    <w:p>
      <w:r>
        <w:rPr>
          <w:b/>
          <w:u w:val="single"/>
        </w:rPr>
        <w:t xml:space="preserve">283726</w:t>
      </w:r>
    </w:p>
    <w:p>
      <w:r>
        <w:t xml:space="preserve">✝Awakening The Human Brain To 💯✝No Fear Here✝</w:t>
        <w:br/>
        <w:t xml:space="preserve">"Älä halveksi pienten alkujen päiviä" https://t.co/Zajlp3tyaL</w:t>
      </w:r>
    </w:p>
    <w:p>
      <w:r>
        <w:rPr>
          <w:b/>
          <w:u w:val="single"/>
        </w:rPr>
        <w:t xml:space="preserve">283727</w:t>
      </w:r>
    </w:p>
    <w:p>
      <w:r>
        <w:t xml:space="preserve">Oletko kokeillut #RicePaperRolls?  Ne ovat loistava vaihtoehto #sandwichille ja nopea &amp;amp; helppo tehdä https://t.co/RhapfLLxfm #asianfood https://t.co/OwdiCpy5YV</w:t>
      </w:r>
    </w:p>
    <w:p>
      <w:r>
        <w:rPr>
          <w:b/>
          <w:u w:val="single"/>
        </w:rPr>
        <w:t xml:space="preserve">283728</w:t>
      </w:r>
    </w:p>
    <w:p>
      <w:r>
        <w:t xml:space="preserve">Tuuli 0.0 mph SW. Barometri 1013.68 mb, tasainen. Lämpötila 69.2 °F. Sadetta tänään 0.00 in. Kosteus 77%</w:t>
      </w:r>
    </w:p>
    <w:p>
      <w:r>
        <w:rPr>
          <w:b/>
          <w:u w:val="single"/>
        </w:rPr>
        <w:t xml:space="preserve">283729</w:t>
      </w:r>
    </w:p>
    <w:p>
      <w:r>
        <w:t xml:space="preserve">Joo...luulin todella, että DTBY on erilainen kuin tyypillinen filippiiniläinen TS....hindi pala...sama vanha tarina....</w:t>
        <w:br/>
        <w:br/>
        <w:t xml:space="preserve"> #DTBYStillTheOne https://t.co/9e4iAil5wE https://t.co/9e4iAil5wE</w:t>
      </w:r>
    </w:p>
    <w:p>
      <w:r>
        <w:rPr>
          <w:b/>
          <w:u w:val="single"/>
        </w:rPr>
        <w:t xml:space="preserve">283730</w:t>
      </w:r>
    </w:p>
    <w:p>
      <w:r>
        <w:t xml:space="preserve">Yritä meikata luonnollisessa valossa, niin saat puhtaamman ilmeen! Laita peili ikkunaan tai sen viereen!</w:t>
      </w:r>
    </w:p>
    <w:p>
      <w:r>
        <w:rPr>
          <w:b/>
          <w:u w:val="single"/>
        </w:rPr>
        <w:t xml:space="preserve">283731</w:t>
      </w:r>
    </w:p>
    <w:p>
      <w:r>
        <w:t xml:space="preserve">Avaruusolennoista pakkomielteisesti kiinnostunut opiskelija katoaa jättäen jälkeensä huoneen täynnä outoja kirjoituksia (VIDEO) https://t.co/5RWx1CoCX9</w:t>
      </w:r>
    </w:p>
    <w:p>
      <w:r>
        <w:rPr>
          <w:b/>
          <w:u w:val="single"/>
        </w:rPr>
        <w:t xml:space="preserve">283732</w:t>
      </w:r>
    </w:p>
    <w:p>
      <w:r>
        <w:t xml:space="preserve">Liikenne 5:45 aamulla #757 #HRVA #HamptonRoads #HRTraffic https://t.co/sYURkLzzMv https://t.co/wHipQjnxn6</w:t>
      </w:r>
    </w:p>
    <w:p>
      <w:r>
        <w:rPr>
          <w:b/>
          <w:u w:val="single"/>
        </w:rPr>
        <w:t xml:space="preserve">283733</w:t>
      </w:r>
    </w:p>
    <w:p>
      <w:r>
        <w:t xml:space="preserve">Löytyi transponderi etana!</w:t>
        <w:br/>
        <w:t xml:space="preserve">Ace ja Luffy muodostavat murtumattoman muurin taistelussa!</w:t>
        <w:br/>
        <w:t xml:space="preserve">https://t.co/rkHZlOHev4 https://t.co/5ULMfuWEEa</w:t>
      </w:r>
    </w:p>
    <w:p>
      <w:r>
        <w:rPr>
          <w:b/>
          <w:u w:val="single"/>
        </w:rPr>
        <w:t xml:space="preserve">283734</w:t>
      </w:r>
    </w:p>
    <w:p>
      <w:r>
        <w:t xml:space="preserve"/>
      </w:r>
    </w:p>
    <w:p>
      <w:r>
        <w:rPr>
          <w:b/>
          <w:u w:val="single"/>
        </w:rPr>
        <w:t xml:space="preserve">283735</w:t>
      </w:r>
    </w:p>
    <w:p>
      <w:r>
        <w:t xml:space="preserve">@AkilahObviously @jonlovett Kuinka primitiivistä on ajatella, että aterian/juoman on johdettava johonkin seksuaaliseen. Tämä ei ole myöhäisillan HBO. Olkaa aikuisia!</w:t>
      </w:r>
    </w:p>
    <w:p>
      <w:r>
        <w:rPr>
          <w:b/>
          <w:u w:val="single"/>
        </w:rPr>
        <w:t xml:space="preserve">283736</w:t>
      </w:r>
    </w:p>
    <w:p>
      <w:r>
        <w:t xml:space="preserve">A316-tiellä lähellä @Chiswick_Housea on käynnissä pysäytys ja etsintä. Olen paikalla ja seuraan tilanteen kehittymistä. #W4 https://t.co/GhCGOoFxnY</w:t>
      </w:r>
    </w:p>
    <w:p>
      <w:r>
        <w:rPr>
          <w:b/>
          <w:u w:val="single"/>
        </w:rPr>
        <w:t xml:space="preserve">283737</w:t>
      </w:r>
    </w:p>
    <w:p>
      <w:r>
        <w:t xml:space="preserve">@gerbsch78 Ja nyt hänen laulunsa siitä 90-luvun Seal-biisistä tappaa meidät muut. #kissedbyarose #terrible</w:t>
      </w:r>
    </w:p>
    <w:p>
      <w:r>
        <w:rPr>
          <w:b/>
          <w:u w:val="single"/>
        </w:rPr>
        <w:t xml:space="preserve">283738</w:t>
      </w:r>
    </w:p>
    <w:p>
      <w:r>
        <w:t xml:space="preserve">Oletan, että kieltäydyt sitten ulkomaisista investoinneista, jotka tulevat kaupunkiin? https://t.co/f8pMLJ2fPY</w:t>
      </w:r>
    </w:p>
    <w:p>
      <w:r>
        <w:rPr>
          <w:b/>
          <w:u w:val="single"/>
        </w:rPr>
        <w:t xml:space="preserve">283739</w:t>
      </w:r>
    </w:p>
    <w:p>
      <w:r>
        <w:t xml:space="preserve">Nyt on sinun vuorosi astua tähtiin.</w:t>
        <w:br/>
        <w:br/>
        <w:t xml:space="preserve"> Lähetämme paketin seuraavien 2 päivän aikana.</w:t>
        <w:br/>
        <w:t xml:space="preserve"> Toivottavasti se saavuttaa... https://t.co/d4BTmAnGMi...</w:t>
      </w:r>
    </w:p>
    <w:p>
      <w:r>
        <w:rPr>
          <w:b/>
          <w:u w:val="single"/>
        </w:rPr>
        <w:t xml:space="preserve">283740</w:t>
      </w:r>
    </w:p>
    <w:p>
      <w:r>
        <w:t xml:space="preserve">Sitä tuskin näkee, mutta etsi tarkkaan vedenalaiset putoukset tässä Mauritiuksen rantaviivassa. https://t.co/718zv9ISoS</w:t>
      </w:r>
    </w:p>
    <w:p>
      <w:r>
        <w:rPr>
          <w:b/>
          <w:u w:val="single"/>
        </w:rPr>
        <w:t xml:space="preserve">283741</w:t>
      </w:r>
    </w:p>
    <w:p>
      <w:r>
        <w:t xml:space="preserve">yksi henkilö seurasi minua ja yksi henkilö jätti minut seuraamatta // automaattisesti tarkistettu https://t.co/OBvTtwcTSh</w:t>
      </w:r>
    </w:p>
    <w:p>
      <w:r>
        <w:rPr>
          <w:b/>
          <w:u w:val="single"/>
        </w:rPr>
        <w:t xml:space="preserve">283742</w:t>
      </w:r>
    </w:p>
    <w:p>
      <w:r>
        <w:t xml:space="preserve">"- 20 g PUUTARHASIENI #SIENI #Clitocybe Lepista nuda Sieni #Mycelium Siemenet + eBook https://t.co/fwXc94CuZk https://t.co/UPF6RmHonz https://t.co/UPF6RmHonz</w:t>
      </w:r>
    </w:p>
    <w:p>
      <w:r>
        <w:rPr>
          <w:b/>
          <w:u w:val="single"/>
        </w:rPr>
        <w:t xml:space="preserve">283743</w:t>
      </w:r>
    </w:p>
    <w:p>
      <w:r>
        <w:t xml:space="preserve">Vai niinkö? Sanoo mies, joka ei ole voittanut liigaa yli 10 vuoteen. https://t.co/dFwFvwjY4h</w:t>
      </w:r>
    </w:p>
    <w:p>
      <w:r>
        <w:rPr>
          <w:b/>
          <w:u w:val="single"/>
        </w:rPr>
        <w:t xml:space="preserve">283744</w:t>
      </w:r>
    </w:p>
    <w:p>
      <w:r>
        <w:t xml:space="preserve">Häneltä meni alle minuutti...!!! Sisupoika!!! 😡As jos minä haluaisin seurata tuota pelkurimaista paskiaista...!!! Juokse eteenpäin, luuseri! 😂😂😂😂 https://t.co/B9C3EyydnD</w:t>
      </w:r>
    </w:p>
    <w:p>
      <w:r>
        <w:rPr>
          <w:b/>
          <w:u w:val="single"/>
        </w:rPr>
        <w:t xml:space="preserve">283745</w:t>
      </w:r>
    </w:p>
    <w:p>
      <w:r>
        <w:t xml:space="preserve">#Maan jäänne saapuu kaukaiselle #planeetalle - sivilisaation uudelleenkäynnistys.</w:t>
        <w:t xml:space="preserve">#ScienceFiction E-kirja</w:t>
        <w:br/>
        <w:t xml:space="preserve">https://t.co/6eTwRaDeUA https://t.co/6eTwRaDeUA</w:t>
      </w:r>
    </w:p>
    <w:p>
      <w:r>
        <w:rPr>
          <w:b/>
          <w:u w:val="single"/>
        </w:rPr>
        <w:t xml:space="preserve">283746</w:t>
      </w:r>
    </w:p>
    <w:p>
      <w:r>
        <w:t xml:space="preserve">Kymmenet ihmiset seurasivat minua ja kymmenet ihmiset eivät seuranneet minua // automaattisesti tarkistettu https://t.co/Ra5SS2thTc.</w:t>
      </w:r>
    </w:p>
    <w:p>
      <w:r>
        <w:rPr>
          <w:b/>
          <w:u w:val="single"/>
        </w:rPr>
        <w:t xml:space="preserve">283747</w:t>
      </w:r>
    </w:p>
    <w:p>
      <w:r>
        <w:t xml:space="preserve">#Vintage #Devotions for #Adult Groups by Wallace Fridy #kirja https://t.co/7Wc9BhjZu4 https://t.co/AM3nNHpNUx</w:t>
      </w:r>
    </w:p>
    <w:p>
      <w:r>
        <w:rPr>
          <w:b/>
          <w:u w:val="single"/>
        </w:rPr>
        <w:t xml:space="preserve">283748</w:t>
      </w:r>
    </w:p>
    <w:p>
      <w:r>
        <w:t xml:space="preserve">Tykkäsin @YouTube-videosta https://t.co/Fd0jUUuaNm Devil Went Down to Georgia - Amanda Shaw Ocean Springsissä Mississippissä.</w:t>
      </w:r>
    </w:p>
    <w:p>
      <w:r>
        <w:rPr>
          <w:b/>
          <w:u w:val="single"/>
        </w:rPr>
        <w:t xml:space="preserve">283749</w:t>
      </w:r>
    </w:p>
    <w:p>
      <w:r>
        <w:t xml:space="preserve">yksi henkilö seurasi minua ja yksi henkilö jätti minut seuraamatta // automaattisesti tarkistanut https://t.co/J66pWkCLxT</w:t>
      </w:r>
    </w:p>
    <w:p>
      <w:r>
        <w:rPr>
          <w:b/>
          <w:u w:val="single"/>
        </w:rPr>
        <w:t xml:space="preserve">283750</w:t>
      </w:r>
    </w:p>
    <w:p>
      <w:r>
        <w:t xml:space="preserve">Ole valo, elä Jeesukselle &amp;amp; rukoile niiden puolesta, jotka ovat sivuraiteella! Sananl. 24:1 "Älä ole kateellinen moraalittomille ihmisille äläkä halua olla heidän kanssaan."</w:t>
      </w:r>
    </w:p>
    <w:p>
      <w:r>
        <w:rPr>
          <w:b/>
          <w:u w:val="single"/>
        </w:rPr>
        <w:t xml:space="preserve">283751</w:t>
      </w:r>
    </w:p>
    <w:p>
      <w:r>
        <w:t xml:space="preserve">#CabinetReshuffle Kiitos @MYANC siitä, että tuhosit kollektiivisen toivomme, luottamuksemme, itseluottamuksemme ja itsetuntomme. @MYANC Etsi se itsestäsi/sydämestäsi!</w:t>
      </w:r>
    </w:p>
    <w:p>
      <w:r>
        <w:rPr>
          <w:b/>
          <w:u w:val="single"/>
        </w:rPr>
        <w:t xml:space="preserve">283752</w:t>
      </w:r>
    </w:p>
    <w:p>
      <w:r>
        <w:t xml:space="preserve">Jos sinulla ei ole mitään #työtä tehtävänä, katso tämä mielenkiintoinen #youtube-video: https://t.co/HxDpJduemO https://t.co/jaeQyM2fRa</w:t>
      </w:r>
    </w:p>
    <w:p>
      <w:r>
        <w:rPr>
          <w:b/>
          <w:u w:val="single"/>
        </w:rPr>
        <w:t xml:space="preserve">283753</w:t>
      </w:r>
    </w:p>
    <w:p>
      <w:r>
        <w:t xml:space="preserve">En kirjaimellisesti edes suunnitellut eläväni näin kauan kokea jälkijäristyksiä , pelkään niin paljon menettäväni tärkeitä asioita elämässäni ☹️</w:t>
      </w:r>
    </w:p>
    <w:p>
      <w:r>
        <w:rPr>
          <w:b/>
          <w:u w:val="single"/>
        </w:rPr>
        <w:t xml:space="preserve">283754</w:t>
      </w:r>
    </w:p>
    <w:p>
      <w:r>
        <w:t xml:space="preserve">Uusi Gourmet Pasta w / ainesosat Sugar Beach Farm &amp;amp; Juusto rakastaa sinua @byrongourmetpasta https://t.co/RNWo8Y0nCy #byronbayfood</w:t>
      </w:r>
    </w:p>
    <w:p>
      <w:r>
        <w:rPr>
          <w:b/>
          <w:u w:val="single"/>
        </w:rPr>
        <w:t xml:space="preserve">283755</w:t>
      </w:r>
    </w:p>
    <w:p>
      <w:r>
        <w:t xml:space="preserve">Jos sinulla ei ole mitään #työtä tehtävänä, katso tämä mielenkiintoinen #youtube-video: https://t.co/HxDpJduemO https://t.co/d0oeyGf6M6</w:t>
      </w:r>
    </w:p>
    <w:p>
      <w:r>
        <w:rPr>
          <w:b/>
          <w:u w:val="single"/>
        </w:rPr>
        <w:t xml:space="preserve">283756</w:t>
      </w:r>
    </w:p>
    <w:p>
      <w:r>
        <w:t xml:space="preserve">@AdilOnAir mhmmm todellakin olen aina nauttinut ohjelmistasi shem kun se tulee musiikkiin ke phela ke le mo💃💃💃💃</w:t>
      </w:r>
    </w:p>
    <w:p>
      <w:r>
        <w:rPr>
          <w:b/>
          <w:u w:val="single"/>
        </w:rPr>
        <w:t xml:space="preserve">283757</w:t>
      </w:r>
    </w:p>
    <w:p>
      <w:r>
        <w:t xml:space="preserve">On outoa, että viikonlopun lähestyessä alkaa tuntua... Lisää Leo https://t.co/XXizA9S0ED</w:t>
      </w:r>
    </w:p>
    <w:p>
      <w:r>
        <w:rPr>
          <w:b/>
          <w:u w:val="single"/>
        </w:rPr>
        <w:t xml:space="preserve">283758</w:t>
      </w:r>
    </w:p>
    <w:p>
      <w:r>
        <w:t xml:space="preserve">Työ Internetissä ilman investointeja | MIDEAST STOCKS-Gulf alkaa Q2 heikosti, vastikään fuusioitu Abu Dhabi pankki outperforms - Reuters htt</w:t>
      </w:r>
    </w:p>
    <w:p>
      <w:r>
        <w:rPr>
          <w:b/>
          <w:u w:val="single"/>
        </w:rPr>
        <w:t xml:space="preserve">283759</w:t>
      </w:r>
    </w:p>
    <w:p>
      <w:r>
        <w:t xml:space="preserve">Toimittajat alkavat myöntää, että vaalien aikana todella oli liberaali mediakupla</w:t>
        <w:br/>
        <w:t xml:space="preserve">#tcot #tlot #ccot https://t.co/p0LoyfkKg1</w:t>
      </w:r>
    </w:p>
    <w:p>
      <w:r>
        <w:rPr>
          <w:b/>
          <w:u w:val="single"/>
        </w:rPr>
        <w:t xml:space="preserve">283760</w:t>
      </w:r>
    </w:p>
    <w:p>
      <w:r>
        <w:t xml:space="preserve">Vihaiset APC-senaattorit paljastavat, miksi FG:n on peruutettava Sarakin CCT-oikeudenkäynti https://t.co/36iaWcob3G https://t.co/ukoAaeiiGK</w:t>
      </w:r>
    </w:p>
    <w:p>
      <w:r>
        <w:rPr>
          <w:b/>
          <w:u w:val="single"/>
        </w:rPr>
        <w:t xml:space="preserve">283761</w:t>
      </w:r>
    </w:p>
    <w:p>
      <w:r>
        <w:t xml:space="preserve">Maailma kärsii maailmanlaajuisesta taantumasta, valtavasta epätasa-arvosta, nälästä, metsäkadosta, saastumisesta, ilmastonmuutoksesta, ydinaseista, terrorismista jne...</w:t>
      </w:r>
    </w:p>
    <w:p>
      <w:r>
        <w:rPr>
          <w:b/>
          <w:u w:val="single"/>
        </w:rPr>
        <w:t xml:space="preserve">283762</w:t>
      </w:r>
    </w:p>
    <w:p>
      <w:r>
        <w:t xml:space="preserve">@milkybam Ensinnäkin kirosana on täysin tarpeeton. Lisäksi minulla on silmät ja näen, että sillä on rastat, eikä minulla silti ole ongelmaa.</w:t>
      </w:r>
    </w:p>
    <w:p>
      <w:r>
        <w:rPr>
          <w:b/>
          <w:u w:val="single"/>
        </w:rPr>
        <w:t xml:space="preserve">283763</w:t>
      </w:r>
    </w:p>
    <w:p>
      <w:r>
        <w:t xml:space="preserve">Onko 2. painos Invasion #MovieNightInThePark 8. huhtikuuta Rattray Park Ksi</w:t>
        <w:br/>
        <w:t xml:space="preserve">https://t.co/OWrFgkQnzF https://t.co/OWrFgkQnzF</w:t>
      </w:r>
    </w:p>
    <w:p>
      <w:r>
        <w:rPr>
          <w:b/>
          <w:u w:val="single"/>
        </w:rPr>
        <w:t xml:space="preserve">283764</w:t>
      </w:r>
    </w:p>
    <w:p>
      <w:r>
        <w:t xml:space="preserve">MLB POSITION POWER RANKINGS: B/R:n TOP 30 RELIEF PITCHERS https://t.co/9Do5znbhvX via @BleacherReport</w:t>
      </w:r>
    </w:p>
    <w:p>
      <w:r>
        <w:rPr>
          <w:b/>
          <w:u w:val="single"/>
        </w:rPr>
        <w:t xml:space="preserve">283765</w:t>
      </w:r>
    </w:p>
    <w:p>
      <w:r>
        <w:t xml:space="preserve">@Freedom4allyo Rukoilkaamme kaikki kansakunnan puolesta</w:t>
        <w:br/>
        <w:t xml:space="preserve">Kuten todelliset patriootit</w:t>
        <w:br/>
        <w:t xml:space="preserve">Kun hukumme</w:t>
        <w:t xml:space="preserve">oman typeryytemme</w:t>
        <w:t xml:space="preserve">typeryyteen</w:t>
        <w:br/>
        <w:br/>
        <w:t xml:space="preserve"> #Brexit</w:t>
        <w:br/>
        <w:t xml:space="preserve">Vitsi on meidän.  Bre</w:t>
      </w:r>
    </w:p>
    <w:p>
      <w:r>
        <w:rPr>
          <w:b/>
          <w:u w:val="single"/>
        </w:rPr>
        <w:t xml:space="preserve">283766</w:t>
      </w:r>
    </w:p>
    <w:p>
      <w:r>
        <w:t xml:space="preserve">Sunday Funday -ajelu @davidpatri kavereidemme kanssa oli täydellinen menestys! Kiitos Dave... https://t.co/fO6u8hm7SZ</w:t>
      </w:r>
    </w:p>
    <w:p>
      <w:r>
        <w:rPr>
          <w:b/>
          <w:u w:val="single"/>
        </w:rPr>
        <w:t xml:space="preserve">283767</w:t>
      </w:r>
    </w:p>
    <w:p>
      <w:r>
        <w:t xml:space="preserve">Etsitkö mentoria? Paikkoja vielä vapaana @linkingtriangle @epicinbusiness @TheRTP @TriBizTech @raleighwhatsup @nccareercollege https://t.co/wqnQRG1Y6g https://t.co/wqnQRG1Y6g</w:t>
      </w:r>
    </w:p>
    <w:p>
      <w:r>
        <w:rPr>
          <w:b/>
          <w:u w:val="single"/>
        </w:rPr>
        <w:t xml:space="preserve">283768</w:t>
      </w:r>
    </w:p>
    <w:p>
      <w:r>
        <w:t xml:space="preserve">SK:ta on kusetettu täysin tässä turnauksessa. He ovat kohdanneet VP:n, Astraliksen, G2:n ja nyt Fazen. Tämä on manipuloitu</w:t>
      </w:r>
    </w:p>
    <w:p>
      <w:r>
        <w:rPr>
          <w:b/>
          <w:u w:val="single"/>
        </w:rPr>
        <w:t xml:space="preserve">283769</w:t>
      </w:r>
    </w:p>
    <w:p>
      <w:r>
        <w:t xml:space="preserve">@MLB iloinen, että https://t.co/1S76Y1nefB toimii hyvin.....iloinen, että ostin sen, jotta voin katsella mustaa näyttöä!!!!!.</w:t>
      </w:r>
    </w:p>
    <w:p>
      <w:r>
        <w:rPr>
          <w:b/>
          <w:u w:val="single"/>
        </w:rPr>
        <w:t xml:space="preserve">283770</w:t>
      </w:r>
    </w:p>
    <w:p>
      <w:r>
        <w:t xml:space="preserve">@Lynn_Whitson Odotin vihaavani sitä, mutta olin yllättynyt. Aion kuunnella sitä tavalliseen tapaani toistuvasti, kunnes en kestä sitä enää 😂.</w:t>
      </w:r>
    </w:p>
    <w:p>
      <w:r>
        <w:rPr>
          <w:b/>
          <w:u w:val="single"/>
        </w:rPr>
        <w:t xml:space="preserve">283771</w:t>
      </w:r>
    </w:p>
    <w:p>
      <w:r>
        <w:t xml:space="preserve">Pidin @YouTube-videosta @trainer2thepros https://t.co/s16PxLFeRK Kehonrakennuslisäykset, jotka toimivat, jos... (SUPPLEMENT LIE!)</w:t>
      </w:r>
    </w:p>
    <w:p>
      <w:r>
        <w:rPr>
          <w:b/>
          <w:u w:val="single"/>
        </w:rPr>
        <w:t xml:space="preserve">283772</w:t>
      </w:r>
    </w:p>
    <w:p>
      <w:r>
        <w:t xml:space="preserve">@akshaykumarsir 1stly onnittelut 2 u.M d die hard fani u</w:t>
        <w:br/>
        <w:t xml:space="preserve">Olen d aurinko ammatillinen &amp;amp; se on minun reqst 2 u dt plz b brändin suurlähettiläs 4r It</w:t>
      </w:r>
    </w:p>
    <w:p>
      <w:r>
        <w:rPr>
          <w:b/>
          <w:u w:val="single"/>
        </w:rPr>
        <w:t xml:space="preserve">283773</w:t>
      </w:r>
    </w:p>
    <w:p>
      <w:r>
        <w:t xml:space="preserve">@ABcityofjoy Pidä minut pois sarkasmistasi . Voit vapaasti ilmaista mielipiteesi ilman merkitsemättä minua tai ajatuksiani .</w:t>
      </w:r>
    </w:p>
    <w:p>
      <w:r>
        <w:rPr>
          <w:b/>
          <w:u w:val="single"/>
        </w:rPr>
        <w:t xml:space="preserve">283774</w:t>
      </w:r>
    </w:p>
    <w:p>
      <w:r>
        <w:t xml:space="preserve">Hautajaiset peruttiin sen jälkeen, kun "kuollut mies" oli nähty juomassa baarissa https://t.co/X5fKRe7sph https://t.co/QCiLGmb457</w:t>
      </w:r>
    </w:p>
    <w:p>
      <w:r>
        <w:rPr>
          <w:b/>
          <w:u w:val="single"/>
        </w:rPr>
        <w:t xml:space="preserve">283775</w:t>
      </w:r>
    </w:p>
    <w:p>
      <w:r>
        <w:t xml:space="preserve">Katso miten voit voittaa tämän mahtavan 4kpl kuorivan kylpylälahjasetin ja saada ihosi valmiiksi kesää varten https://t.co/ncY1GyFXVJ #giveaway</w:t>
      </w:r>
    </w:p>
    <w:p>
      <w:r>
        <w:rPr>
          <w:b/>
          <w:u w:val="single"/>
        </w:rPr>
        <w:t xml:space="preserve">283776</w:t>
      </w:r>
    </w:p>
    <w:p>
      <w:r>
        <w:t xml:space="preserve">@chalsuccess Muuttamalla keskustelua kotitehtävistä määrästä ja saavutuksista laatuun ja sitoutumiseen #punPLC https://t.co/VTzzddQWb9</w:t>
      </w:r>
    </w:p>
    <w:p>
      <w:r>
        <w:rPr>
          <w:b/>
          <w:u w:val="single"/>
        </w:rPr>
        <w:t xml:space="preserve">283777</w:t>
      </w:r>
    </w:p>
    <w:p>
      <w:r>
        <w:t xml:space="preserve">Aivan kuin astuisit ulos varjoista ja astuisit valoon... Lisää Virgo https://t.co/c1WFJQe6R0</w:t>
      </w:r>
    </w:p>
    <w:p>
      <w:r>
        <w:rPr>
          <w:b/>
          <w:u w:val="single"/>
        </w:rPr>
        <w:t xml:space="preserve">283778</w:t>
      </w:r>
    </w:p>
    <w:p>
      <w:r>
        <w:t xml:space="preserve">@_DreadlocRasta Nah mayne .. wasnt close to me at the peak ... we bowt wat n wat now</w:t>
        <w:br/>
        <w:br/>
        <w:t xml:space="preserve">... beast come owt ere now n then tho 😇</w:t>
      </w:r>
    </w:p>
    <w:p>
      <w:r>
        <w:rPr>
          <w:b/>
          <w:u w:val="single"/>
        </w:rPr>
        <w:t xml:space="preserve">283779</w:t>
      </w:r>
    </w:p>
    <w:p>
      <w:r>
        <w:t xml:space="preserve">@TheWalkingDead En tiedä, mutta haluaisin nähdä jonkinlaista live action -animaatiota, joka on liitetty sarjaan. Kuten Oliver Stonen Natural Born Killersissä👍</w:t>
      </w:r>
    </w:p>
    <w:p>
      <w:r>
        <w:rPr>
          <w:b/>
          <w:u w:val="single"/>
        </w:rPr>
        <w:t xml:space="preserve">283780</w:t>
      </w:r>
    </w:p>
    <w:p>
      <w:r>
        <w:t xml:space="preserve">Päiväni oli uskomaton, kiitos kaikista syntymäpäiväonnitteluista &amp;amp; kaikille, jotka tekivät päivästäni upean, olen todella siunattu siitä, että minulla on teidät elämässäni. 💋</w:t>
      </w:r>
    </w:p>
    <w:p>
      <w:r>
        <w:rPr>
          <w:b/>
          <w:u w:val="single"/>
        </w:rPr>
        <w:t xml:space="preserve">283781</w:t>
      </w:r>
    </w:p>
    <w:p>
      <w:r>
        <w:t xml:space="preserve">#NetworkMarketing Online | Kuinka onnistua, kun olet uusi https://t.co/zEb15jhTBC https://t.co/PlVe8ja1j1 https://t.co/PlVe8ja1j1</w:t>
      </w:r>
    </w:p>
    <w:p>
      <w:r>
        <w:rPr>
          <w:b/>
          <w:u w:val="single"/>
        </w:rPr>
        <w:t xml:space="preserve">283782</w:t>
      </w:r>
    </w:p>
    <w:p>
      <w:r>
        <w:t xml:space="preserve">Jos en hoitaisi äidillisiä velvollisuuksiani... tyttäreni isä astuisi kuvioihin... Mutta koska olen hyvässä kunnossa... Hänen ei tarvitse</w:t>
      </w:r>
    </w:p>
    <w:p>
      <w:r>
        <w:rPr>
          <w:b/>
          <w:u w:val="single"/>
        </w:rPr>
        <w:t xml:space="preserve">283783</w:t>
      </w:r>
    </w:p>
    <w:p>
      <w:r>
        <w:t xml:space="preserve">(Aalto) SWELL: 4.6 ft 14.3 s WNW / WIND WAVE: 4.6 ft 9.9 s W / WVHT: 6.6 ft / APD: 8.6 s / MWD: 282° / 8:16a PDT</w:t>
      </w:r>
    </w:p>
    <w:p>
      <w:r>
        <w:rPr>
          <w:b/>
          <w:u w:val="single"/>
        </w:rPr>
        <w:t xml:space="preserve">283784</w:t>
      </w:r>
    </w:p>
    <w:p>
      <w:r>
        <w:t xml:space="preserve">@SPocognoli15 - mistä tuo tuli?!?!?! Mikä vapaapotku!!! #QPRBHA #bhafc #youcantakethenextonetoo</w:t>
      </w:r>
    </w:p>
    <w:p>
      <w:r>
        <w:rPr>
          <w:b/>
          <w:u w:val="single"/>
        </w:rPr>
        <w:t xml:space="preserve">283785</w:t>
      </w:r>
    </w:p>
    <w:p>
      <w:r>
        <w:t xml:space="preserve">@mindfulive Samaa mieltä siitä, mitä teen nyt. Enemmän keskittymistä, enemmän energiaa, enemmän elämää ja yhteistyötä. Kiitos vauhtia minun mieleni kiitollinen kiitollinen</w:t>
      </w:r>
    </w:p>
    <w:p>
      <w:r>
        <w:rPr>
          <w:b/>
          <w:u w:val="single"/>
        </w:rPr>
        <w:t xml:space="preserve">283786</w:t>
      </w:r>
    </w:p>
    <w:p>
      <w:r>
        <w:t xml:space="preserve">Kannatan #ThePrez4ROY!!! Lue, miksi sinunkin kannattaa tukea Malcolm Brogdonia osoitteessa https://t.co/lD3zwsipsi https://t.co/ZFRHQoM9hT https://t.co/ZFRHQoM9hT</w:t>
      </w:r>
    </w:p>
    <w:p>
      <w:r>
        <w:rPr>
          <w:b/>
          <w:u w:val="single"/>
        </w:rPr>
        <w:t xml:space="preserve">283787</w:t>
      </w:r>
    </w:p>
    <w:p>
      <w:r>
        <w:t xml:space="preserve">"Temple of the Bells" kiirehtii leikata siipiä ansioiden tekijöiden https://t.co/llm0w4S1yE https://t.co/jBXjAhgVX3 https://t.co/jBXjAhgVX3</w:t>
      </w:r>
    </w:p>
    <w:p>
      <w:r>
        <w:rPr>
          <w:b/>
          <w:u w:val="single"/>
        </w:rPr>
        <w:t xml:space="preserve">283788</w:t>
      </w:r>
    </w:p>
    <w:p>
      <w:r>
        <w:t xml:space="preserve">Verkkokokki Kimberly Turner osoitteesta https://t.co/t6nPle0ftw kertoo teille, miten kokata mustia osterisieniä &amp;amp;... https://t.co/E2ZLs1ni3f</w:t>
      </w:r>
    </w:p>
    <w:p>
      <w:r>
        <w:rPr>
          <w:b/>
          <w:u w:val="single"/>
        </w:rPr>
        <w:t xml:space="preserve">283789</w:t>
      </w:r>
    </w:p>
    <w:p>
      <w:r>
        <w:t xml:space="preserve">@AetherGenetics Ahah... En rehellisesti sanottuna tiedä, missä täällä on mitään. Mutta... Luulen, että meidän pitäisi kävellä lisää. On todella kaunis ilta.</w:t>
      </w:r>
    </w:p>
    <w:p>
      <w:r>
        <w:rPr>
          <w:b/>
          <w:u w:val="single"/>
        </w:rPr>
        <w:t xml:space="preserve">283790</w:t>
      </w:r>
    </w:p>
    <w:p>
      <w:r>
        <w:t xml:space="preserve">Lib Dems painaa paniikkinappulaa, kun FM osoittaa olevansa paljon valtiomiesmäisempi kuin May tai Tank Girl (ja valtiomiesmäisempi kuin kukaan muu unionisti) https://t.co/hURtnd86ob</w:t>
      </w:r>
    </w:p>
    <w:p>
      <w:r>
        <w:rPr>
          <w:b/>
          <w:u w:val="single"/>
        </w:rPr>
        <w:t xml:space="preserve">283791</w:t>
      </w:r>
    </w:p>
    <w:p>
      <w:r>
        <w:t xml:space="preserve">Hyvää #fashionfriday :D Olen innoissani saadessani jakaa #hgcgivesback Digital Pop-up -LIVE! Tänään on... https://t.co/tigBIjjyaJ</w:t>
      </w:r>
    </w:p>
    <w:p>
      <w:r>
        <w:rPr>
          <w:b/>
          <w:u w:val="single"/>
        </w:rPr>
        <w:t xml:space="preserve">283792</w:t>
      </w:r>
    </w:p>
    <w:p>
      <w:r>
        <w:t xml:space="preserve">@Sensatus @holland_tom @TheScepticIsle Mutta tien leventäminen. Stone Henge ei ole merkityksellinen. tunnelin rakentaminen on naurettavaa. Nuo kivet makasivat tasaisella &amp;amp; uudelleenrakennettu 1920-luvulla.</w:t>
      </w:r>
    </w:p>
    <w:p>
      <w:r>
        <w:rPr>
          <w:b/>
          <w:u w:val="single"/>
        </w:rPr>
        <w:t xml:space="preserve">283793</w:t>
      </w:r>
    </w:p>
    <w:p>
      <w:r>
        <w:t xml:space="preserve">@eaaknighterrant Me "olemme" suunnilleen samanikäisiä ja myös iloisia siitä, että olemme ruohon yläpuolella. https://t.co/61HnUXPB5z</w:t>
      </w:r>
    </w:p>
    <w:p>
      <w:r>
        <w:rPr>
          <w:b/>
          <w:u w:val="single"/>
        </w:rPr>
        <w:t xml:space="preserve">283794</w:t>
      </w:r>
    </w:p>
    <w:p>
      <w:r>
        <w:t xml:space="preserve">@_ttigers @BrutalTurtleVG @MaxGreenVG En tiedä siitä. Mutta sinulla on ehdottomasti oikeus omaan virheelliseen mielipiteeseesi :).</w:t>
      </w:r>
    </w:p>
    <w:p>
      <w:r>
        <w:rPr>
          <w:b/>
          <w:u w:val="single"/>
        </w:rPr>
        <w:t xml:space="preserve">283795</w:t>
      </w:r>
    </w:p>
    <w:p>
      <w:r>
        <w:t xml:space="preserve">Kanadalaiskaupunki tarjoaa halpoja Uber-kyytejä bussien sijaan https://t.co/BF1HXDYxnc https://t.co/dqAbDiGZdT</w:t>
      </w:r>
    </w:p>
    <w:p>
      <w:r>
        <w:rPr>
          <w:b/>
          <w:u w:val="single"/>
        </w:rPr>
        <w:t xml:space="preserve">283796</w:t>
      </w:r>
    </w:p>
    <w:p>
      <w:r>
        <w:t xml:space="preserve">@realDonaldTrump mikä helvetti sai sinut iskemään #Syyriaan, &amp;amp; vain Assadin vastaisten lähteiden herättämien epäilyjen perusteella? Olet yhtä paha kuin edeltäjäsi...</w:t>
      </w:r>
    </w:p>
    <w:p>
      <w:r>
        <w:rPr>
          <w:b/>
          <w:u w:val="single"/>
        </w:rPr>
        <w:t xml:space="preserve">283797</w:t>
      </w:r>
    </w:p>
    <w:p>
      <w:r>
        <w:t xml:space="preserve">Kuuntele, kuinka @JessKupferman raivostuu hänen vahingossa tapahtuneesta istunnostaan kanssani!</w:t>
        <w:br/>
        <w:br/>
        <w:t xml:space="preserve">#psychic #medium</w:t>
        <w:br/>
        <w:t xml:space="preserve">https://t.co/Hge5zq0AMM https://t.co/uic1u12GnZ</w:t>
      </w:r>
    </w:p>
    <w:p>
      <w:r>
        <w:rPr>
          <w:b/>
          <w:u w:val="single"/>
        </w:rPr>
        <w:t xml:space="preserve">283798</w:t>
      </w:r>
    </w:p>
    <w:p>
      <w:r>
        <w:t xml:space="preserve">Olen vain...pörinä Nh hee ehh Haluan todella suosikkini asia tänään minulle siellä kenenkään kanssa mahdollisuus lopettaa yksi</w:t>
      </w:r>
    </w:p>
    <w:p>
      <w:r>
        <w:rPr>
          <w:b/>
          <w:u w:val="single"/>
        </w:rPr>
        <w:t xml:space="preserve">283799</w:t>
      </w:r>
    </w:p>
    <w:p>
      <w:r>
        <w:t xml:space="preserve">Tykkäsin @YouTube-videosta https://t.co/SKxJS9FlxX Kuinka Future's "Mask Off" teki huilusta hiphopin kuumimman instrumentin | Genius</w:t>
      </w:r>
    </w:p>
    <w:p>
      <w:r>
        <w:rPr>
          <w:b/>
          <w:u w:val="single"/>
        </w:rPr>
        <w:t xml:space="preserve">283800</w:t>
      </w:r>
    </w:p>
    <w:p>
      <w:r>
        <w:t xml:space="preserve">#LaserHairRemoval pysyvästi sileälle iholle! Maksuton neuvonta 781-599-0666 https://t.co/G9q2FKIdkE</w:t>
      </w:r>
    </w:p>
    <w:p>
      <w:r>
        <w:rPr>
          <w:b/>
          <w:u w:val="single"/>
        </w:rPr>
        <w:t xml:space="preserve">283801</w:t>
      </w:r>
    </w:p>
    <w:p>
      <w:r>
        <w:t xml:space="preserve">Sosiaalisen median mainintojen seuranta https://t.co/lgr7x99dV1 #onlinereputation @compukol https://t.co/f4LmviPUYw</w:t>
      </w:r>
    </w:p>
    <w:p>
      <w:r>
        <w:rPr>
          <w:b/>
          <w:u w:val="single"/>
        </w:rPr>
        <w:t xml:space="preserve">283802</w:t>
      </w:r>
    </w:p>
    <w:p>
      <w:r>
        <w:t xml:space="preserve">vitun twink seksiä ja kunniaa reikiä https://t.co/HwQRrtoT7r</w:t>
      </w:r>
    </w:p>
    <w:p>
      <w:r>
        <w:rPr>
          <w:b/>
          <w:u w:val="single"/>
        </w:rPr>
        <w:t xml:space="preserve">283803</w:t>
      </w:r>
    </w:p>
    <w:p>
      <w:r>
        <w:t xml:space="preserve">Olen sidottu, koska ei te kopioitte kuin vitun kopiokone. https://t.co/UH9qigaYfs ...</w:t>
      </w:r>
    </w:p>
    <w:p>
      <w:r>
        <w:rPr>
          <w:b/>
          <w:u w:val="single"/>
        </w:rPr>
        <w:t xml:space="preserve">283804</w:t>
      </w:r>
    </w:p>
    <w:p>
      <w:r>
        <w:t xml:space="preserve">@jkenney @CPC_HQ Tai jatka unelmaasi, että hänen valtikkansa antaa sinulle vallan tässä valtakunnassa. Olet kyllä ihan vitun hullu.</w:t>
      </w:r>
    </w:p>
    <w:p>
      <w:r>
        <w:rPr>
          <w:b/>
          <w:u w:val="single"/>
        </w:rPr>
        <w:t xml:space="preserve">283805</w:t>
      </w:r>
    </w:p>
    <w:p>
      <w:r>
        <w:t xml:space="preserve">@Danceive @RhysAgainst @VirtueTanv @SoaRShape Olet vitun kenkänörtti kaveri.</w:t>
      </w:r>
    </w:p>
    <w:p>
      <w:r>
        <w:rPr>
          <w:b/>
          <w:u w:val="single"/>
        </w:rPr>
        <w:t xml:space="preserve">283806</w:t>
      </w:r>
    </w:p>
    <w:p>
      <w:r>
        <w:t xml:space="preserve">Kaksi tyttöä hieromassa ja naimassa dildolla https://t.co/5xLHVpukqQ</w:t>
      </w:r>
    </w:p>
    <w:p>
      <w:r>
        <w:rPr>
          <w:b/>
          <w:u w:val="single"/>
        </w:rPr>
        <w:t xml:space="preserve">283807</w:t>
      </w:r>
    </w:p>
    <w:p>
      <w:r>
        <w:t xml:space="preserve">Inhoan ihmisiä, jotka luulevat voivansa vain julkaista sarjojen/elokuvien loppuja ja muuta paskaa. Olette pahinta tyyppiä 🙄.</w:t>
      </w:r>
    </w:p>
    <w:p>
      <w:r>
        <w:rPr>
          <w:b/>
          <w:u w:val="single"/>
        </w:rPr>
        <w:t xml:space="preserve">283808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283809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283810</w:t>
      </w:r>
    </w:p>
    <w:p>
      <w:r>
        <w:t xml:space="preserve">@IraqiSecurity @jodotcom Olemme sitten vitun taitamattomia.</w:t>
      </w:r>
    </w:p>
    <w:p>
      <w:r>
        <w:rPr>
          <w:b/>
          <w:u w:val="single"/>
        </w:rPr>
        <w:t xml:space="preserve">283811</w:t>
      </w:r>
    </w:p>
    <w:p>
      <w:r>
        <w:t xml:space="preserve">RT @UnburntWitch: tässä vitun baarissa on hirveä tasosuunnittelu tämän äänilokin sijoittelussa ei ole mitään järkeä https://t.co/poq7BeIHTx</w:t>
      </w:r>
    </w:p>
    <w:p>
      <w:r>
        <w:rPr>
          <w:b/>
          <w:u w:val="single"/>
        </w:rPr>
        <w:t xml:space="preserve">283812</w:t>
      </w:r>
    </w:p>
    <w:p>
      <w:r>
        <w:t xml:space="preserve">RT @Rrrrnessa: Voi, voit puolustaa natsien lyömistä, mutta olet sodanvastainen". Pahin.</w:t>
      </w:r>
    </w:p>
    <w:p>
      <w:r>
        <w:rPr>
          <w:b/>
          <w:u w:val="single"/>
        </w:rPr>
        <w:t xml:space="preserve">283813</w:t>
      </w:r>
    </w:p>
    <w:p>
      <w:r>
        <w:t xml:space="preserve">RT @Hard_2_Handl3: Lopeta tekstiviestit minun vitun puhelimeni narttu." "Lopeta tekstiviestit minun vitun puhelimeni narttu. Pois linjastani" -Airen😂😂😂</w:t>
      </w:r>
    </w:p>
    <w:p>
      <w:r>
        <w:rPr>
          <w:b/>
          <w:u w:val="single"/>
        </w:rPr>
        <w:t xml:space="preserve">283814</w:t>
      </w:r>
    </w:p>
    <w:p>
      <w:r>
        <w:t xml:space="preserve">RT @igobybeti: Ihmiset ovat niin sekaisin eivätkä tajua, että ympärillä olevat ihmiset yrittävät auttaa heitä... se on surullista.</w:t>
      </w:r>
    </w:p>
    <w:p>
      <w:r>
        <w:rPr>
          <w:b/>
          <w:u w:val="single"/>
        </w:rPr>
        <w:t xml:space="preserve">283815</w:t>
      </w:r>
    </w:p>
    <w:p>
      <w:r>
        <w:t xml:space="preserve">olen Gibraltarilla ja mokasin koukun ja päädyin tänne?? https://t.co/QGx0NunIic</w:t>
      </w:r>
    </w:p>
    <w:p>
      <w:r>
        <w:rPr>
          <w:b/>
          <w:u w:val="single"/>
        </w:rPr>
        <w:t xml:space="preserve">283816</w:t>
      </w:r>
    </w:p>
    <w:p>
      <w:r>
        <w:t xml:space="preserve">@brazyCuh @jacobfg99 @RapSheet Olet vitun hullu.</w:t>
      </w:r>
    </w:p>
    <w:p>
      <w:r>
        <w:rPr>
          <w:b/>
          <w:u w:val="single"/>
        </w:rPr>
        <w:t xml:space="preserve">283817</w:t>
      </w:r>
    </w:p>
    <w:p>
      <w:r>
        <w:t xml:space="preserve">RT @BrendanielH: Kuvittele kaikki ne vitun keräilytuotteet ja paskat tavarat, jotka tulevat INVADER ZIMin paluun myötä. NO. EI.</w:t>
      </w:r>
    </w:p>
    <w:p>
      <w:r>
        <w:rPr>
          <w:b/>
          <w:u w:val="single"/>
        </w:rPr>
        <w:t xml:space="preserve">283818</w:t>
      </w:r>
    </w:p>
    <w:p>
      <w:r>
        <w:t xml:space="preserve">RT @MommaAfro_: https://t.co/EN8mOtLKek</w:t>
      </w:r>
    </w:p>
    <w:p>
      <w:r>
        <w:rPr>
          <w:b/>
          <w:u w:val="single"/>
        </w:rPr>
        <w:t xml:space="preserve">283819</w:t>
      </w:r>
    </w:p>
    <w:p>
      <w:r>
        <w:t xml:space="preserve">RT @okheejun: MILJOONA VITTUISTA NÄKYMIÄ. ENNEN DEBYYTTIÄ LEGENDOJA. DID. THAT. https://t.co/GgVxr38uFO</w:t>
      </w:r>
    </w:p>
    <w:p>
      <w:r>
        <w:rPr>
          <w:b/>
          <w:u w:val="single"/>
        </w:rPr>
        <w:t xml:space="preserve">283820</w:t>
      </w:r>
    </w:p>
    <w:p>
      <w:r>
        <w:t xml:space="preserve">RT @GOTMONSTAWANG: PARK JINYOUNG VITTU TEKI SEN, OLEN JÄRKYTTYNYT. https://t.co/vQSwtiv9qA.</w:t>
      </w:r>
    </w:p>
    <w:p>
      <w:r>
        <w:rPr>
          <w:b/>
          <w:u w:val="single"/>
        </w:rPr>
        <w:t xml:space="preserve">283821</w:t>
      </w:r>
    </w:p>
    <w:p>
      <w:r>
        <w:t xml:space="preserve">jos te ette tee mitään lupauksia kesän biisiksi, olette todella kusessa .</w:t>
      </w:r>
    </w:p>
    <w:p>
      <w:r>
        <w:rPr>
          <w:b/>
          <w:u w:val="single"/>
        </w:rPr>
        <w:t xml:space="preserve">283822</w:t>
      </w:r>
    </w:p>
    <w:p>
      <w:r>
        <w:t xml:space="preserve">Tuo ämmä hullu, koska olisin estänyt sinut jo kolmantena päivänä 😂 hän sitten antoi sen jatkua 3 vuotta 🤔 https://t.co/poMYFhfkXY</w:t>
      </w:r>
    </w:p>
    <w:p>
      <w:r>
        <w:rPr>
          <w:b/>
          <w:u w:val="single"/>
        </w:rPr>
        <w:t xml:space="preserve">283823</w:t>
      </w:r>
    </w:p>
    <w:p>
      <w:r>
        <w:t xml:space="preserve">ja ÄLÄ vittu sekoita EXOLIA JA ARMY BCS:ää EXO EI OLE TEKEMÄLLÄ EXOL FANDOMIA sekoitettavaksi paskaiseen FANDOMIN NIMEEN</w:t>
      </w:r>
    </w:p>
    <w:p>
      <w:r>
        <w:rPr>
          <w:b/>
          <w:u w:val="single"/>
        </w:rPr>
        <w:t xml:space="preserve">283824</w:t>
      </w:r>
    </w:p>
    <w:p>
      <w:r>
        <w:t xml:space="preserve">RT @fawfulfan: Kyllä. Kyllä se vitusti on. Se on liittovaltion eettisten lakien vastaista. https://t.co/N4xZMK26uX.</w:t>
      </w:r>
    </w:p>
    <w:p>
      <w:r>
        <w:rPr>
          <w:b/>
          <w:u w:val="single"/>
        </w:rPr>
        <w:t xml:space="preserve">283825</w:t>
      </w:r>
    </w:p>
    <w:p>
      <w:r>
        <w:t xml:space="preserve">Te jätätte vittumaisetkin pois 😂 joten pitäytykää vaan siinä peruukin näköisessä perseen rintamuksessa 🙏🏾 #Kay</w:t>
      </w:r>
    </w:p>
    <w:p>
      <w:r>
        <w:rPr>
          <w:b/>
          <w:u w:val="single"/>
        </w:rPr>
        <w:t xml:space="preserve">283826</w:t>
      </w:r>
    </w:p>
    <w:p>
      <w:r>
        <w:t xml:space="preserve">Klikkaa tästä nähdäksesi sen: https://t.co/8WVfFCUujG</w:t>
        <w:br/>
        <w:t xml:space="preserve">College girl fucking two and taking faci..</w:t>
        <w:br/>
        <w:t xml:space="preserve"> 👻Add me on snapchat: itsreallisa 👻 https://t.co/CF3gNFypKh</w:t>
      </w:r>
    </w:p>
    <w:p>
      <w:r>
        <w:rPr>
          <w:b/>
          <w:u w:val="single"/>
        </w:rPr>
        <w:t xml:space="preserve">283827</w:t>
      </w:r>
    </w:p>
    <w:p>
      <w:r>
        <w:t xml:space="preserve">Vaara Will Robinson vaara!!! Varo tuota #Copper potin tuplaajaa, se voi olla vaarallinen.</w:t>
        <w:br/>
        <w:t xml:space="preserve"> #ADI2017 https://t.co/CEIGU98Pmm</w:t>
      </w:r>
    </w:p>
    <w:p>
      <w:r>
        <w:rPr>
          <w:b/>
          <w:u w:val="single"/>
        </w:rPr>
        <w:t xml:space="preserve">283828</w:t>
      </w:r>
    </w:p>
    <w:p>
      <w:r>
        <w:t xml:space="preserve">Lyf on sekaisin ja ihmiset eivät välitä, he vain huolehtivat itsestään...</w:t>
      </w:r>
    </w:p>
    <w:p>
      <w:r>
        <w:rPr>
          <w:b/>
          <w:u w:val="single"/>
        </w:rPr>
        <w:t xml:space="preserve">283829</w:t>
      </w:r>
    </w:p>
    <w:p>
      <w:r>
        <w:t xml:space="preserve">Ihan miten tahansa. Lentokone lentää taloni yli, ja minä hyppäsin...</w:t>
      </w:r>
    </w:p>
    <w:p>
      <w:r>
        <w:rPr>
          <w:b/>
          <w:u w:val="single"/>
        </w:rPr>
        <w:t xml:space="preserve">283830</w:t>
      </w:r>
    </w:p>
    <w:p>
      <w:r>
        <w:t xml:space="preserve">@Sethrogen @dominiccoop @PreacherAMC Fuck Yeah!  PRAISE!🙌🏽</w:t>
      </w:r>
    </w:p>
    <w:p>
      <w:r>
        <w:rPr>
          <w:b/>
          <w:u w:val="single"/>
        </w:rPr>
        <w:t xml:space="preserve">283831</w:t>
      </w:r>
    </w:p>
    <w:p>
      <w:r>
        <w:t xml:space="preserve">@lizbizfizz tämä on vitun irvikuva, maailma tarvitsee myös tämän kappaleen: https://t.co/FjiVqrV3Ip</w:t>
      </w:r>
    </w:p>
    <w:p>
      <w:r>
        <w:rPr>
          <w:b/>
          <w:u w:val="single"/>
        </w:rPr>
        <w:t xml:space="preserve">283832</w:t>
      </w:r>
    </w:p>
    <w:p>
      <w:r>
        <w:t xml:space="preserve">RT @BrandyLJensen: Haista vittu https://t.co/uxchsj9D0a</w:t>
      </w:r>
    </w:p>
    <w:p>
      <w:r>
        <w:rPr>
          <w:b/>
          <w:u w:val="single"/>
        </w:rPr>
        <w:t xml:space="preserve">283833</w:t>
      </w:r>
    </w:p>
    <w:p>
      <w:r>
        <w:t xml:space="preserve">Tämän esseen kirjoittaminen saa minut haluamaan lyödä jotakuta leukaan...</w:t>
      </w:r>
    </w:p>
    <w:p>
      <w:r>
        <w:rPr>
          <w:b/>
          <w:u w:val="single"/>
        </w:rPr>
        <w:t xml:space="preserve">283834</w:t>
      </w:r>
    </w:p>
    <w:p>
      <w:r>
        <w:t xml:space="preserve">RT @therealkimj: Kirjoittaminen vitun akryylikynsillä https://t.co/HP8b5e5z4u</w:t>
      </w:r>
    </w:p>
    <w:p>
      <w:r>
        <w:rPr>
          <w:b/>
          <w:u w:val="single"/>
        </w:rPr>
        <w:t xml:space="preserve">283835</w:t>
      </w:r>
    </w:p>
    <w:p>
      <w:r>
        <w:t xml:space="preserve">Miksi tämä naisen likainen poika leikkii jatkuvasti kanssani 🙃.</w:t>
      </w:r>
    </w:p>
    <w:p>
      <w:r>
        <w:rPr>
          <w:b/>
          <w:u w:val="single"/>
        </w:rPr>
        <w:t xml:space="preserve">283836</w:t>
      </w:r>
    </w:p>
    <w:p>
      <w:r>
        <w:t xml:space="preserve">Olen niin turhautunut tähän internetin nopeuteen. Ja siitä, että sähköt ovat yhä poikki neljän vitun tunnin jälkeen.</w:t>
      </w:r>
    </w:p>
    <w:p>
      <w:r>
        <w:rPr>
          <w:b/>
          <w:u w:val="single"/>
        </w:rPr>
        <w:t xml:space="preserve">283837</w:t>
      </w:r>
    </w:p>
    <w:p>
      <w:r>
        <w:t xml:space="preserve">Olen ollut kipeä jo viikon, milloin tämä loppuu?</w:t>
      </w:r>
    </w:p>
    <w:p>
      <w:r>
        <w:rPr>
          <w:b/>
          <w:u w:val="single"/>
        </w:rPr>
        <w:t xml:space="preserve">283838</w:t>
      </w:r>
    </w:p>
    <w:p>
      <w:r>
        <w:t xml:space="preserve">Kunpa voisin nukkua, mutta näen jatkuvasti vittumaisia unia.</w:t>
      </w:r>
    </w:p>
    <w:p>
      <w:r>
        <w:rPr>
          <w:b/>
          <w:u w:val="single"/>
        </w:rPr>
        <w:t xml:space="preserve">283839</w:t>
      </w:r>
    </w:p>
    <w:p>
      <w:r>
        <w:t xml:space="preserve">RT @abdullahgkkwso: Dabgwabdhollab: Vitun arabit. Racist motherfuckers https://t.co/UL67vW2TY5</w:t>
      </w:r>
    </w:p>
    <w:p>
      <w:r>
        <w:rPr>
          <w:b/>
          <w:u w:val="single"/>
        </w:rPr>
        <w:t xml:space="preserve">283840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283841</w:t>
      </w:r>
    </w:p>
    <w:p>
      <w:r>
        <w:t xml:space="preserve">Ihmettelen, miksi sinä ukkostaa, etkö voisi vain sataa ....</w:t>
      </w:r>
    </w:p>
    <w:p>
      <w:r>
        <w:rPr>
          <w:b/>
          <w:u w:val="single"/>
        </w:rPr>
        <w:t xml:space="preserve">283842</w:t>
      </w:r>
    </w:p>
    <w:p>
      <w:r>
        <w:t xml:space="preserve">RT @yoltzin510_: Y'all got me fucked up🖕🏼 https://t.co/GCWAFGD0Ry.</w:t>
      </w:r>
    </w:p>
    <w:p>
      <w:r>
        <w:rPr>
          <w:b/>
          <w:u w:val="single"/>
        </w:rPr>
        <w:t xml:space="preserve">283843</w:t>
      </w:r>
    </w:p>
    <w:p>
      <w:r>
        <w:t xml:space="preserve">Jeesus Kristus, sinä vittu voitit, senkin mädäntynyt jätesäkki. https://t.co/YQcFh7toJI.</w:t>
      </w:r>
    </w:p>
    <w:p>
      <w:r>
        <w:rPr>
          <w:b/>
          <w:u w:val="single"/>
        </w:rPr>
        <w:t xml:space="preserve">283844</w:t>
      </w:r>
    </w:p>
    <w:p>
      <w:r>
        <w:t xml:space="preserve">RT @keepyoucrazy: McDonald'sissa minulla oli johtaja nimeltä Luther, joka oli vitun perverssi.</w:t>
      </w:r>
    </w:p>
    <w:p>
      <w:r>
        <w:rPr>
          <w:b/>
          <w:u w:val="single"/>
        </w:rPr>
        <w:t xml:space="preserve">283845</w:t>
      </w:r>
    </w:p>
    <w:p>
      <w:r>
        <w:t xml:space="preserve">RT @ceobudgang: https://t.co/vK2UQnU82J.</w:t>
      </w:r>
    </w:p>
    <w:p>
      <w:r>
        <w:rPr>
          <w:b/>
          <w:u w:val="single"/>
        </w:rPr>
        <w:t xml:space="preserve">283846</w:t>
      </w:r>
    </w:p>
    <w:p>
      <w:r>
        <w:t xml:space="preserve">Jos en pääse nukkumaan, vittu... Aave kertoo sinulle, että älä luota ':</w:t>
      </w:r>
    </w:p>
    <w:p>
      <w:r>
        <w:rPr>
          <w:b/>
          <w:u w:val="single"/>
        </w:rPr>
        <w:t xml:space="preserve">283847</w:t>
      </w:r>
    </w:p>
    <w:p>
      <w:r>
        <w:t xml:space="preserve">RT @liamgallagher: DANGEROUS LG X</w:t>
      </w:r>
    </w:p>
    <w:p>
      <w:r>
        <w:rPr>
          <w:b/>
          <w:u w:val="single"/>
        </w:rPr>
        <w:t xml:space="preserve">283848</w:t>
      </w:r>
    </w:p>
    <w:p>
      <w:r>
        <w:t xml:space="preserve">Miten te saatte niin vitun usein suukkoja, minä saan kerran 5 kuukauden välein.</w:t>
      </w:r>
    </w:p>
    <w:p>
      <w:r>
        <w:rPr>
          <w:b/>
          <w:u w:val="single"/>
        </w:rPr>
        <w:t xml:space="preserve">283849</w:t>
      </w:r>
    </w:p>
    <w:p>
      <w:r>
        <w:t xml:space="preserve">@KeithOlbermann @TerryMcCracken OMG, hän on vitun idiootti ja se pahenee joka päivä en voi odottaa, kunnes tämä pelle heitetään ulos perseelleen! #UnfitToLead #BadHuman</w:t>
      </w:r>
    </w:p>
    <w:p>
      <w:r>
        <w:rPr>
          <w:b/>
          <w:u w:val="single"/>
        </w:rPr>
        <w:t xml:space="preserve">283850</w:t>
      </w:r>
    </w:p>
    <w:p>
      <w:r>
        <w:t xml:space="preserve">Se olisi tylsää, kun Hazel menee nukkumaan, koska minulla ei ole mitään tekemistä, eikä ketään jolle puhua...</w:t>
      </w:r>
    </w:p>
    <w:p>
      <w:r>
        <w:rPr>
          <w:b/>
          <w:u w:val="single"/>
        </w:rPr>
        <w:t xml:space="preserve">283851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283852</w:t>
      </w:r>
    </w:p>
    <w:p>
      <w:r>
        <w:t xml:space="preserve">Tiedän, että vaippana oleminen ei ole pahinta paskaa tuossakaan twiitissä. Idc. https://t.co/Io9SgjmJBz</w:t>
      </w:r>
    </w:p>
    <w:p>
      <w:r>
        <w:rPr>
          <w:b/>
          <w:u w:val="single"/>
        </w:rPr>
        <w:t xml:space="preserve">283853</w:t>
      </w:r>
    </w:p>
    <w:p>
      <w:r>
        <w:t xml:space="preserve">Itkin kyyneleitä Hennessy-kuppiini näiden vitun muistojen takia...</w:t>
      </w:r>
    </w:p>
    <w:p>
      <w:r>
        <w:rPr>
          <w:b/>
          <w:u w:val="single"/>
        </w:rPr>
        <w:t xml:space="preserve">283854</w:t>
      </w:r>
    </w:p>
    <w:p>
      <w:r>
        <w:t xml:space="preserve">RT @salice_roseee: Ain't ever worried bout joku, joka ei ole minun, sai minut sekaisin</w:t>
      </w:r>
    </w:p>
    <w:p>
      <w:r>
        <w:rPr>
          <w:b/>
          <w:u w:val="single"/>
        </w:rPr>
        <w:t xml:space="preserve">283855</w:t>
      </w:r>
    </w:p>
    <w:p>
      <w:r>
        <w:t xml:space="preserve">Popeyes on Kedzie on vitun huono, vihaan niitä perseestä...</w:t>
      </w:r>
    </w:p>
    <w:p>
      <w:r>
        <w:rPr>
          <w:b/>
          <w:u w:val="single"/>
        </w:rPr>
        <w:t xml:space="preserve">283856</w:t>
      </w:r>
    </w:p>
    <w:p>
      <w:r>
        <w:t xml:space="preserve">En malta odottaa, että pääsen eroon tästä vitun paskaisesta procista https://t.co/LguNdLM1U7</w:t>
      </w:r>
    </w:p>
    <w:p>
      <w:r>
        <w:rPr>
          <w:b/>
          <w:u w:val="single"/>
        </w:rPr>
        <w:t xml:space="preserve">283857</w:t>
      </w:r>
    </w:p>
    <w:p>
      <w:r>
        <w:t xml:space="preserve">RT @TaKharii: tajuavatko nämä Family Guyn ihmiset, että he nussivat koiraa vai</w:t>
      </w:r>
    </w:p>
    <w:p>
      <w:r>
        <w:rPr>
          <w:b/>
          <w:u w:val="single"/>
        </w:rPr>
        <w:t xml:space="preserve">283858</w:t>
      </w:r>
    </w:p>
    <w:p>
      <w:r>
        <w:t xml:space="preserve">RT @elijahdaniel: tämä on vitun hauskin haastattelu, jonka olen koskaan nähnyt https://t.co/K6WecEDcZK</w:t>
      </w:r>
    </w:p>
    <w:p>
      <w:r>
        <w:rPr>
          <w:b/>
          <w:u w:val="single"/>
        </w:rPr>
        <w:t xml:space="preserve">283859</w:t>
      </w:r>
    </w:p>
    <w:p>
      <w:r>
        <w:t xml:space="preserve">RT @CjayyTaughtHer: Vihaan niitä ihmisiä, jotka ovat töykeitä ilman mitään syytä, kuten kuka tf satuttaa sinua?</w:t>
      </w:r>
    </w:p>
    <w:p>
      <w:r>
        <w:rPr>
          <w:b/>
          <w:u w:val="single"/>
        </w:rPr>
        <w:t xml:space="preserve">283860</w:t>
      </w:r>
    </w:p>
    <w:p>
      <w:r>
        <w:t xml:space="preserve">RT @boring_as_heck: jumalauta olen niin vihainen, että tämä tyyppi esti minut. https://t.co/G0P7XzzteK</w:t>
      </w:r>
    </w:p>
    <w:p>
      <w:r>
        <w:rPr>
          <w:b/>
          <w:u w:val="single"/>
        </w:rPr>
        <w:t xml:space="preserve">283861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283862</w:t>
      </w:r>
    </w:p>
    <w:p>
      <w:r>
        <w:t xml:space="preserve">@wolfebltd Kysyin juuri poikaystävältäni ja hän vittu käveli ulos jos huoneesta 😂😂😂😂</w:t>
      </w:r>
    </w:p>
    <w:p>
      <w:r>
        <w:rPr>
          <w:b/>
          <w:u w:val="single"/>
        </w:rPr>
        <w:t xml:space="preserve">283863</w:t>
      </w:r>
    </w:p>
    <w:p>
      <w:r>
        <w:t xml:space="preserve">Ihanaa hierontaa ja vittuilua https://t.co/hq9WtFSrG6</w:t>
      </w:r>
    </w:p>
    <w:p>
      <w:r>
        <w:rPr>
          <w:b/>
          <w:u w:val="single"/>
        </w:rPr>
        <w:t xml:space="preserve">283864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283865</w:t>
      </w:r>
    </w:p>
    <w:p>
      <w:r>
        <w:t xml:space="preserve">PYHÄ PASKA PARK CHANYEOL ET VOI TEHDÄ TÄTÄ MINULLE!!!!!😭❤ https://t.co/8krgbP6mFp</w:t>
      </w:r>
    </w:p>
    <w:p>
      <w:r>
        <w:rPr>
          <w:b/>
          <w:u w:val="single"/>
        </w:rPr>
        <w:t xml:space="preserve">283866</w:t>
      </w:r>
    </w:p>
    <w:p>
      <w:r>
        <w:t xml:space="preserve">@Kevin_perez1218 olet tyhmä, senkin vitun kyrvänimijä!</w:t>
      </w:r>
    </w:p>
    <w:p>
      <w:r>
        <w:rPr>
          <w:b/>
          <w:u w:val="single"/>
        </w:rPr>
        <w:t xml:space="preserve">283867</w:t>
      </w:r>
    </w:p>
    <w:p>
      <w:r>
        <w:t xml:space="preserve">@keliefrenette JUURI PUDOTTI SÄNGYSTÄÄN JA MINÄ EN VOI😂😂😂😂</w:t>
      </w:r>
    </w:p>
    <w:p>
      <w:r>
        <w:rPr>
          <w:b/>
          <w:u w:val="single"/>
        </w:rPr>
        <w:t xml:space="preserve">283868</w:t>
      </w:r>
    </w:p>
    <w:p>
      <w:r>
        <w:t xml:space="preserve">RT @NxstyD7: LETS FUCKING GOOOOOOOOO #PS4share https://t.co/tOfxXcbfUd</w:t>
      </w:r>
    </w:p>
    <w:p>
      <w:r>
        <w:rPr>
          <w:b/>
          <w:u w:val="single"/>
        </w:rPr>
        <w:t xml:space="preserve">283869</w:t>
      </w:r>
    </w:p>
    <w:p>
      <w:r>
        <w:t xml:space="preserve">Tämä ei ole vain kamalaa ja ihan sekaisin... Vihaan hänen meikkiään niin paljon, että se on niin ruma https://t.co/3BysrqAcpy</w:t>
      </w:r>
    </w:p>
    <w:p>
      <w:r>
        <w:rPr>
          <w:b/>
          <w:u w:val="single"/>
        </w:rPr>
        <w:t xml:space="preserve">283870</w:t>
      </w:r>
    </w:p>
    <w:p>
      <w:r>
        <w:t xml:space="preserve">RT @isabelaseraffim:</w:t>
        <w:t xml:space="preserve">Olen kyllästynyt</w:t>
        <w:br/>
        <w:t xml:space="preserve">AND TIRED OF THESE BITCHES</w:t>
      </w:r>
    </w:p>
    <w:p>
      <w:r>
        <w:rPr>
          <w:b/>
          <w:u w:val="single"/>
        </w:rPr>
        <w:t xml:space="preserve">283871</w:t>
      </w:r>
    </w:p>
    <w:p>
      <w:r>
        <w:t xml:space="preserve">RT @lilyyrojas: I hate that I'm a shy person but once you get learned to know me I won't shut up.</w:t>
      </w:r>
    </w:p>
    <w:p>
      <w:r>
        <w:rPr>
          <w:b/>
          <w:u w:val="single"/>
        </w:rPr>
        <w:t xml:space="preserve">283872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283873</w:t>
      </w:r>
    </w:p>
    <w:p>
      <w:r>
        <w:t xml:space="preserve">RT @luco_zain: But the "I'm trying to fucking scream but the words won't come out" part is so sad 💔 https://t.co/AVac8kNGa1.</w:t>
      </w:r>
    </w:p>
    <w:p>
      <w:r>
        <w:rPr>
          <w:b/>
          <w:u w:val="single"/>
        </w:rPr>
        <w:t xml:space="preserve">283874</w:t>
      </w:r>
    </w:p>
    <w:p>
      <w:r>
        <w:t xml:space="preserve">@SchofieldStormy narttu. En varastanut sitä vitun puhelinta. Hanki elämä. Jätä minut rauhaan.</w:t>
      </w:r>
    </w:p>
    <w:p>
      <w:r>
        <w:rPr>
          <w:b/>
          <w:u w:val="single"/>
        </w:rPr>
        <w:t xml:space="preserve">283875</w:t>
      </w:r>
    </w:p>
    <w:p>
      <w:r>
        <w:t xml:space="preserve">RT @alfredo_sauce11: Mies heräsi jo vitun kännissä.</w:t>
      </w:r>
    </w:p>
    <w:p>
      <w:r>
        <w:rPr>
          <w:b/>
          <w:u w:val="single"/>
        </w:rPr>
        <w:t xml:space="preserve">283876</w:t>
      </w:r>
    </w:p>
    <w:p>
      <w:r>
        <w:t xml:space="preserve">RT @_kinleywinley: Vihaan tylsiä keskusteluja, mieluummin kysyt minulta jotain typerää &amp;amp; hauskaa kuin kysyt minulta "wyd" viiden minuutin välein.</w:t>
      </w:r>
    </w:p>
    <w:p>
      <w:r>
        <w:rPr>
          <w:b/>
          <w:u w:val="single"/>
        </w:rPr>
        <w:t xml:space="preserve">283877</w:t>
      </w:r>
    </w:p>
    <w:p>
      <w:r>
        <w:t xml:space="preserve">@Zak_Bagans @carleehawk1 😽😽Tahdon naida minua nyt! Kirjoita mulle! 😽😽 Mun lempinimi ingafufa1989 👉👉 https://t.co/uxnj9J8ANA</w:t>
      </w:r>
    </w:p>
    <w:p>
      <w:r>
        <w:rPr>
          <w:b/>
          <w:u w:val="single"/>
        </w:rPr>
        <w:t xml:space="preserve">283878</w:t>
      </w:r>
    </w:p>
    <w:p>
      <w:r>
        <w:t xml:space="preserve">RT @isabelaseraffim: ämmä, en puhu sun ruman perseen kanssa, painu vittuun täältä.</w:t>
      </w:r>
    </w:p>
    <w:p>
      <w:r>
        <w:rPr>
          <w:b/>
          <w:u w:val="single"/>
        </w:rPr>
        <w:t xml:space="preserve">283879</w:t>
      </w:r>
    </w:p>
    <w:p>
      <w:r>
        <w:t xml:space="preserve">@paddypower selain edelleen vitun hyödytön https://t.co/cTDS7RTBAv</w:t>
      </w:r>
    </w:p>
    <w:p>
      <w:r>
        <w:rPr>
          <w:b/>
          <w:u w:val="single"/>
        </w:rPr>
        <w:t xml:space="preserve">283880</w:t>
      </w:r>
    </w:p>
    <w:p>
      <w:r>
        <w:t xml:space="preserve">Aina kun käytän nenäsumutetta.  Se saa minut aivastelemaan kuin mikäkin.</w:t>
      </w:r>
    </w:p>
    <w:p>
      <w:r>
        <w:rPr>
          <w:b/>
          <w:u w:val="single"/>
        </w:rPr>
        <w:t xml:space="preserve">283881</w:t>
      </w:r>
    </w:p>
    <w:p>
      <w:r>
        <w:t xml:space="preserve">RT @uncurve: Gotta flex on everyone who fucked you over</w:t>
      </w:r>
    </w:p>
    <w:p>
      <w:r>
        <w:rPr>
          <w:b/>
          <w:u w:val="single"/>
        </w:rPr>
        <w:t xml:space="preserve">283882</w:t>
      </w:r>
    </w:p>
    <w:p>
      <w:r>
        <w:t xml:space="preserve">RT @happn_india: Auttava käsi ujoille siellä, nyt tavoittaa henkilö, jonka kanssa juuri #CrossedPaths kanssa sormenpäässäsi!</w:t>
        <w:br/>
        <w:t xml:space="preserve"> Mak...</w:t>
      </w:r>
    </w:p>
    <w:p>
      <w:r>
        <w:rPr>
          <w:b/>
          <w:u w:val="single"/>
        </w:rPr>
        <w:t xml:space="preserve">283883</w:t>
      </w:r>
    </w:p>
    <w:p>
      <w:r>
        <w:t xml:space="preserve">RT @lGotTheSauce: https://t.co/SyfnWCsWci https://t.co/SyfnWCsWci</w:t>
      </w:r>
    </w:p>
    <w:p>
      <w:r>
        <w:rPr>
          <w:b/>
          <w:u w:val="single"/>
        </w:rPr>
        <w:t xml:space="preserve">283884</w:t>
      </w:r>
    </w:p>
    <w:p>
      <w:r>
        <w:t xml:space="preserve">Tämä twiitti käyttäjältä @parabatrishum on pidätetty: Suomi.</w:t>
      </w:r>
    </w:p>
    <w:p>
      <w:r>
        <w:rPr>
          <w:b/>
          <w:u w:val="single"/>
        </w:rPr>
        <w:t xml:space="preserve">283885</w:t>
      </w:r>
    </w:p>
    <w:p>
      <w:r>
        <w:t xml:space="preserve">Joka ilta kun lähden salilta, haluan vitun donitsin 🙄.</w:t>
      </w:r>
    </w:p>
    <w:p>
      <w:r>
        <w:rPr>
          <w:b/>
          <w:u w:val="single"/>
        </w:rPr>
        <w:t xml:space="preserve">283886</w:t>
      </w:r>
    </w:p>
    <w:p>
      <w:r>
        <w:t xml:space="preserve">@SamootStunts @RevoStunting you can't take a vitsi Jesus fucking Chrisf SAMOOT 😂😂😂😂 I'm chill with a lot of peeps in Revo. Chill bruv.</w:t>
      </w:r>
    </w:p>
    <w:p>
      <w:r>
        <w:rPr>
          <w:b/>
          <w:u w:val="single"/>
        </w:rPr>
        <w:t xml:space="preserve">283887</w:t>
      </w:r>
    </w:p>
    <w:p>
      <w:r>
        <w:t xml:space="preserve">mariska ja chris pilasivat minut im vieläkin toipumassa https://t.co/InmhTyYvJF</w:t>
      </w:r>
    </w:p>
    <w:p>
      <w:r>
        <w:rPr>
          <w:b/>
          <w:u w:val="single"/>
        </w:rPr>
        <w:t xml:space="preserve">283888</w:t>
      </w:r>
    </w:p>
    <w:p>
      <w:r>
        <w:t xml:space="preserve">@KayAreBe_ Ah hitto tuo on perseestä. Näen aina kuvia hänestä tl:ssä en vain tiennyt kuka hän oli</w:t>
      </w:r>
    </w:p>
    <w:p>
      <w:r>
        <w:rPr>
          <w:b/>
          <w:u w:val="single"/>
        </w:rPr>
        <w:t xml:space="preserve">283889</w:t>
      </w:r>
    </w:p>
    <w:p>
      <w:r>
        <w:t xml:space="preserve">Tänään poistettiin viisaudenhampaat ja tehtiin brasilialainen vaha. Se on ihan vitun kivuliasta.</w:t>
      </w:r>
    </w:p>
    <w:p>
      <w:r>
        <w:rPr>
          <w:b/>
          <w:u w:val="single"/>
        </w:rPr>
        <w:t xml:space="preserve">283890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283891</w:t>
      </w:r>
    </w:p>
    <w:p>
      <w:r>
        <w:t xml:space="preserve">Milloin joku tekee tähdenlentomemejä tuohon vitun hyppyyn.</w:t>
      </w:r>
    </w:p>
    <w:p>
      <w:r>
        <w:rPr>
          <w:b/>
          <w:u w:val="single"/>
        </w:rPr>
        <w:t xml:space="preserve">283892</w:t>
      </w:r>
    </w:p>
    <w:p>
      <w:r>
        <w:t xml:space="preserve">RT @AwestruckVox: Sanomalehtien tulot ovat laskeneet kuin kivi verkkouutisten hyväksi - mukaan lukien YouTube. YouTube on uhka...</w:t>
      </w:r>
    </w:p>
    <w:p>
      <w:r>
        <w:rPr>
          <w:b/>
          <w:u w:val="single"/>
        </w:rPr>
        <w:t xml:space="preserve">283893</w:t>
      </w:r>
    </w:p>
    <w:p>
      <w:r>
        <w:t xml:space="preserve">Ihan sama, häpäise minua niin paljon kuin haluat, mutta kalsiumtasoni ovat aivan vitun korkeat, joten soita minulle 50 vuoden päästä...</w:t>
      </w:r>
    </w:p>
    <w:p>
      <w:r>
        <w:rPr>
          <w:b/>
          <w:u w:val="single"/>
        </w:rPr>
        <w:t xml:space="preserve">283894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283895</w:t>
      </w:r>
    </w:p>
    <w:p>
      <w:r>
        <w:t xml:space="preserve">"13 reasons why" sekoitti minut, mutta silti 10/10 suosittelen...</w:t>
      </w:r>
    </w:p>
    <w:p>
      <w:r>
        <w:rPr>
          <w:b/>
          <w:u w:val="single"/>
        </w:rPr>
        <w:t xml:space="preserve">283896</w:t>
      </w:r>
    </w:p>
    <w:p>
      <w:r>
        <w:t xml:space="preserve">Inhoan kun tulpat vastaavat myöhään af kuten hemmetti yritätkö tehdä rahaa vai et? 🤷🏾♂️</w:t>
      </w:r>
    </w:p>
    <w:p>
      <w:r>
        <w:rPr>
          <w:b/>
          <w:u w:val="single"/>
        </w:rPr>
        <w:t xml:space="preserve">283897</w:t>
      </w:r>
    </w:p>
    <w:p>
      <w:r>
        <w:t xml:space="preserve">RT @BitchestheCat: Tiedättekö, kun ne hullut Floridan paskiaiset pistävät päänsä alligaattorin leukojen väliin? Tämä on samanlaista. https:....</w:t>
      </w:r>
    </w:p>
    <w:p>
      <w:r>
        <w:rPr>
          <w:b/>
          <w:u w:val="single"/>
        </w:rPr>
        <w:t xml:space="preserve">283898</w:t>
      </w:r>
    </w:p>
    <w:p>
      <w:r>
        <w:t xml:space="preserve">WWE mokaa Lowkey, koska TIEDÄN, että he jatkavat tätä roskaesitystä Reigns vs. Taker lmfaoo #Wrestlemania #Wrestlemania</w:t>
      </w:r>
    </w:p>
    <w:p>
      <w:r>
        <w:rPr>
          <w:b/>
          <w:u w:val="single"/>
        </w:rPr>
        <w:t xml:space="preserve">283899</w:t>
      </w:r>
    </w:p>
    <w:p>
      <w:r>
        <w:t xml:space="preserve">@Hankiins @AyeeAnderson @Ex__CeL Me vittuillaan veli 😂</w:t>
      </w:r>
    </w:p>
    <w:p>
      <w:r>
        <w:rPr>
          <w:b/>
          <w:u w:val="single"/>
        </w:rPr>
        <w:t xml:space="preserve">283900</w:t>
      </w:r>
    </w:p>
    <w:p>
      <w:r>
        <w:t xml:space="preserve">Mikä vika tässä vitun maailmassa on, että jotkut ihmiset pitävät tätä hyväksyttävänä, Jumala auttakoon näitä ihmisiä, koska YK ei suostu https://t.co/NZWPXZzaiO.</w:t>
      </w:r>
    </w:p>
    <w:p>
      <w:r>
        <w:rPr>
          <w:b/>
          <w:u w:val="single"/>
        </w:rPr>
        <w:t xml:space="preserve">283901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283902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283903</w:t>
      </w:r>
    </w:p>
    <w:p>
      <w:r>
        <w:t xml:space="preserve">Miksi kukaan ei käytä mitään päähineitä tässä vitun lumessa? #riverdale</w:t>
      </w:r>
    </w:p>
    <w:p>
      <w:r>
        <w:rPr>
          <w:b/>
          <w:u w:val="single"/>
        </w:rPr>
        <w:t xml:space="preserve">283904</w:t>
      </w:r>
    </w:p>
    <w:p>
      <w:r>
        <w:t xml:space="preserve">Sabrina Sabrok vitun kaikissa asennoissa @SabrinaSabrok https://t.co/7VpW6UCHD7 @manyvids https://t.co/51IMoBx3AG</w:t>
      </w:r>
    </w:p>
    <w:p>
      <w:r>
        <w:rPr>
          <w:b/>
          <w:u w:val="single"/>
        </w:rPr>
        <w:t xml:space="preserve">283905</w:t>
      </w:r>
    </w:p>
    <w:p>
      <w:r>
        <w:t xml:space="preserve">RT @e__god: En halua neekeriä, joka suuttuu ja blokkaa / jättää minut huomiotta, haluan neekerin, joka osaa kommunikoida ja ilmaista itseään.</w:t>
      </w:r>
    </w:p>
    <w:p>
      <w:r>
        <w:rPr>
          <w:b/>
          <w:u w:val="single"/>
        </w:rPr>
        <w:t xml:space="preserve">283906</w:t>
      </w:r>
    </w:p>
    <w:p>
      <w:r>
        <w:t xml:space="preserve">mies hammasraudat dont fuckin satuttaa ollenkaan, ei voi uskoa, että pelkäsin saada nämä tai ehkä hampaani vain aint hella vittu 😭😭</w:t>
      </w:r>
    </w:p>
    <w:p>
      <w:r>
        <w:rPr>
          <w:b/>
          <w:u w:val="single"/>
        </w:rPr>
        <w:t xml:space="preserve">283907</w:t>
      </w:r>
    </w:p>
    <w:p>
      <w:r>
        <w:t xml:space="preserve">RT @kindslut: Vihaan sitä, kun ihmiset luulevat, että välitän vittuakaan...</w:t>
      </w:r>
    </w:p>
    <w:p>
      <w:r>
        <w:rPr>
          <w:b/>
          <w:u w:val="single"/>
        </w:rPr>
        <w:t xml:space="preserve">283908</w:t>
      </w:r>
    </w:p>
    <w:p>
      <w:r>
        <w:t xml:space="preserve">RT @KriticoGH: FUCKING WINNER https://t.co/uSmIATQcQ0</w:t>
      </w:r>
    </w:p>
    <w:p>
      <w:r>
        <w:rPr>
          <w:b/>
          <w:u w:val="single"/>
        </w:rPr>
        <w:t xml:space="preserve">283909</w:t>
      </w:r>
    </w:p>
    <w:p>
      <w:r>
        <w:t xml:space="preserve">Kilometrien päässä ja silti annan sinun vittu päästä minuun😤😤😤😤😤</w:t>
      </w:r>
    </w:p>
    <w:p>
      <w:r>
        <w:rPr>
          <w:b/>
          <w:u w:val="single"/>
        </w:rPr>
        <w:t xml:space="preserve">283910</w:t>
      </w:r>
    </w:p>
    <w:p>
      <w:r>
        <w:t xml:space="preserve">Isä on vihainen, koska en meikkaa itseäni tänään, mutta hänellä on farkut ja Rolling Stones -paita.</w:t>
        <w:br/>
        <w:br/>
        <w:t xml:space="preserve"> Helvetin sukupuolitähdet.</w:t>
      </w:r>
    </w:p>
    <w:p>
      <w:r>
        <w:rPr>
          <w:b/>
          <w:u w:val="single"/>
        </w:rPr>
        <w:t xml:space="preserve">283911</w:t>
      </w:r>
    </w:p>
    <w:p>
      <w:r>
        <w:t xml:space="preserve">RT @GaryLegum: Voisimmeko edes yhden vitun päivän ajan syyttää republikaaneja jostain, mitä heidän puolueensa presidentti tekee? https://t.co...</w:t>
      </w:r>
    </w:p>
    <w:p>
      <w:r>
        <w:rPr>
          <w:b/>
          <w:u w:val="single"/>
        </w:rPr>
        <w:t xml:space="preserve">283912</w:t>
      </w:r>
    </w:p>
    <w:p>
      <w:r>
        <w:t xml:space="preserve">fwiw se oli Tristan, joka mokasi https://t.co/Ahve05zNac</w:t>
      </w:r>
    </w:p>
    <w:p>
      <w:r>
        <w:rPr>
          <w:b/>
          <w:u w:val="single"/>
        </w:rPr>
        <w:t xml:space="preserve">283913</w:t>
      </w:r>
    </w:p>
    <w:p>
      <w:r>
        <w:t xml:space="preserve">RT @DiegoWalla: When the world got you fucked UP.... https://t.co/VNPt8fmpvG https://t.co/VNPt8fmpvG</w:t>
      </w:r>
    </w:p>
    <w:p>
      <w:r>
        <w:rPr>
          <w:b/>
          <w:u w:val="single"/>
        </w:rPr>
        <w:t xml:space="preserve">283914</w:t>
      </w:r>
    </w:p>
    <w:p>
      <w:r>
        <w:t xml:space="preserve">RT @LovelySeven_: 😂😂😂😂😂😂</w:t>
      </w:r>
    </w:p>
    <w:p>
      <w:r>
        <w:rPr>
          <w:b/>
          <w:u w:val="single"/>
        </w:rPr>
        <w:t xml:space="preserve">283915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283916</w:t>
      </w:r>
    </w:p>
    <w:p>
      <w:r>
        <w:t xml:space="preserve">@KiltedChap No ei ole ihme... Vitun jätkät.</w:t>
      </w:r>
    </w:p>
    <w:p>
      <w:r>
        <w:rPr>
          <w:b/>
          <w:u w:val="single"/>
        </w:rPr>
        <w:t xml:space="preserve">283917</w:t>
      </w:r>
    </w:p>
    <w:p>
      <w:r>
        <w:t xml:space="preserve">@ChanceInHD Huomenna erääntyy, joten se ei ole pahin, mutta hitto .</w:t>
      </w:r>
    </w:p>
    <w:p>
      <w:r>
        <w:rPr>
          <w:b/>
          <w:u w:val="single"/>
        </w:rPr>
        <w:t xml:space="preserve">283918</w:t>
      </w:r>
    </w:p>
    <w:p>
      <w:r>
        <w:t xml:space="preserve">RT @fugazi420: aight aion rahoittaa tämän joukkorahoituksella. jos saan 5000 taalaa gofundmeen, otan vitun heartagram-tatuoinnin https://t.co/a6kxJEgWUt</w:t>
      </w:r>
    </w:p>
    <w:p>
      <w:r>
        <w:rPr>
          <w:b/>
          <w:u w:val="single"/>
        </w:rPr>
        <w:t xml:space="preserve">283919</w:t>
      </w:r>
    </w:p>
    <w:p>
      <w:r>
        <w:t xml:space="preserve">OOTKO SINÄ VITTU VITTU PILAILLUT MINUA TÄMÄLLÄ KUVALLA #Australia https://t.co/LaC4JaDD3n</w:t>
      </w:r>
    </w:p>
    <w:p>
      <w:r>
        <w:rPr>
          <w:b/>
          <w:u w:val="single"/>
        </w:rPr>
        <w:t xml:space="preserve">283920</w:t>
      </w:r>
    </w:p>
    <w:p>
      <w:r>
        <w:t xml:space="preserve">#ViaRail olet surkea. Sanoitte olevanne rajoittamaton, kun sanoitte, että "4000 kulkulupaa on myyty loppuun". Markkinointitiimi mokasi vai mitä?</w:t>
      </w:r>
    </w:p>
    <w:p>
      <w:r>
        <w:rPr>
          <w:b/>
          <w:u w:val="single"/>
        </w:rPr>
        <w:t xml:space="preserve">283921</w:t>
      </w:r>
    </w:p>
    <w:p>
      <w:r>
        <w:t xml:space="preserve">RT @Rebecca_Naughty:</w:t>
        <w:br/>
        <w:br/>
        <w:t xml:space="preserve"> Retweettaa tämä ja puhun tuhmia joillekin teistä 😈</w:t>
      </w:r>
    </w:p>
    <w:p>
      <w:r>
        <w:rPr>
          <w:b/>
          <w:u w:val="single"/>
        </w:rPr>
        <w:t xml:space="preserve">283922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283923</w:t>
      </w:r>
    </w:p>
    <w:p>
      <w:r>
        <w:t xml:space="preserve">#webdev RT GoodDsgnAdvice: GFDA / No.88 - Ota vitun riski.</w:t>
      </w:r>
    </w:p>
    <w:p>
      <w:r>
        <w:rPr>
          <w:b/>
          <w:u w:val="single"/>
        </w:rPr>
        <w:t xml:space="preserve">283924</w:t>
      </w:r>
    </w:p>
    <w:p>
      <w:r>
        <w:t xml:space="preserve">Tiedän myös, että vihaan Holgan käyttöä. Vitut siitä.</w:t>
      </w:r>
    </w:p>
    <w:p>
      <w:r>
        <w:rPr>
          <w:b/>
          <w:u w:val="single"/>
        </w:rPr>
        <w:t xml:space="preserve">283925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283926</w:t>
      </w:r>
    </w:p>
    <w:p>
      <w:r>
        <w:t xml:space="preserve">Vakavasti vittu @Chartoc siitä, että retwiittaat tämän idiootin https://t.co/cPhQExvaUd.</w:t>
      </w:r>
    </w:p>
    <w:p>
      <w:r>
        <w:rPr>
          <w:b/>
          <w:u w:val="single"/>
        </w:rPr>
        <w:t xml:space="preserve">283927</w:t>
      </w:r>
    </w:p>
    <w:p>
      <w:r>
        <w:t xml:space="preserve">RT @tuerry_: miksi te kaikki lähetätte itseänne paperinpalalla, jossa on mustetta, kuin jos saisitte otteen bendy on vitun sarjakuva smh....</w:t>
      </w:r>
    </w:p>
    <w:p>
      <w:r>
        <w:rPr>
          <w:b/>
          <w:u w:val="single"/>
        </w:rPr>
        <w:t xml:space="preserve">283928</w:t>
      </w:r>
    </w:p>
    <w:p>
      <w:r>
        <w:t xml:space="preserve">RT @_sheeelbsz: @suckenjenise for fucking reals 🖕🏾</w:t>
      </w:r>
    </w:p>
    <w:p>
      <w:r>
        <w:rPr>
          <w:b/>
          <w:u w:val="single"/>
        </w:rPr>
        <w:t xml:space="preserve">283929</w:t>
      </w:r>
    </w:p>
    <w:p>
      <w:r>
        <w:t xml:space="preserve">ei aja ei tee työtä ei ole töitä ei edes yritä sitä, koska minulla on ollut jo tarpeeksi</w:t>
      </w:r>
    </w:p>
    <w:p>
      <w:r>
        <w:rPr>
          <w:b/>
          <w:u w:val="single"/>
        </w:rPr>
        <w:t xml:space="preserve">283930</w:t>
      </w:r>
    </w:p>
    <w:p>
      <w:r>
        <w:t xml:space="preserve">Teidän pitää lopettaa nussiminen, koska nyt nämä nekrut luulevat saavansa jamsseja... Nah ma dude YOUR BRO 😂</w:t>
      </w:r>
    </w:p>
    <w:p>
      <w:r>
        <w:rPr>
          <w:b/>
          <w:u w:val="single"/>
        </w:rPr>
        <w:t xml:space="preserve">283931</w:t>
      </w:r>
    </w:p>
    <w:p>
      <w:r>
        <w:t xml:space="preserve">@Boogyrl joo en saa agentteja edes vastaamaan vitun sähköpostiin 😒</w:t>
      </w:r>
    </w:p>
    <w:p>
      <w:r>
        <w:rPr>
          <w:b/>
          <w:u w:val="single"/>
        </w:rPr>
        <w:t xml:space="preserve">283932</w:t>
      </w:r>
    </w:p>
    <w:p>
      <w:r>
        <w:t xml:space="preserve">Jalkapäivä on vituttanut eilisestä lähtien olen niin kipeä 😒</w:t>
      </w:r>
    </w:p>
    <w:p>
      <w:r>
        <w:rPr>
          <w:b/>
          <w:u w:val="single"/>
        </w:rPr>
        <w:t xml:space="preserve">283933</w:t>
      </w:r>
    </w:p>
    <w:p>
      <w:r>
        <w:t xml:space="preserve">RT @_IvanH96: @Stephh_913 mieheni sanoi, että olen edelleen vittuilemassa😂😂😂😂</w:t>
      </w:r>
    </w:p>
    <w:p>
      <w:r>
        <w:rPr>
          <w:b/>
          <w:u w:val="single"/>
        </w:rPr>
        <w:t xml:space="preserve">283934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283935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283936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283937</w:t>
      </w:r>
    </w:p>
    <w:p>
      <w:r>
        <w:t xml:space="preserve">RT @meganamram: Jos yritykset ovat ihmisiä, miksi niitä ei kuseteta kuten meitä muitakin?</w:t>
      </w:r>
    </w:p>
    <w:p>
      <w:r>
        <w:rPr>
          <w:b/>
          <w:u w:val="single"/>
        </w:rPr>
        <w:t xml:space="preserve">283938</w:t>
      </w:r>
    </w:p>
    <w:p>
      <w:r>
        <w:t xml:space="preserve">RT @Heabrandifan_: 34. Älä puhu minulle hulluja, koska hakkaan sinut 😭.</w:t>
      </w:r>
    </w:p>
    <w:p>
      <w:r>
        <w:rPr>
          <w:b/>
          <w:u w:val="single"/>
        </w:rPr>
        <w:t xml:space="preserve">283939</w:t>
      </w:r>
    </w:p>
    <w:p>
      <w:r>
        <w:t xml:space="preserve">Tämä vitun kaveri ja hänen oikukas pahansuopaisuutensa #TheWalkingDead</w:t>
      </w:r>
    </w:p>
    <w:p>
      <w:r>
        <w:rPr>
          <w:b/>
          <w:u w:val="single"/>
        </w:rPr>
        <w:t xml:space="preserve">283940</w:t>
      </w:r>
    </w:p>
    <w:p>
      <w:r>
        <w:t xml:space="preserve">Minä olen voittaja!!.... Ja vitut ruokavaliosta!! =) #Outback #NoFilter #AmericanBad https://t.co/ikO1qP5BjV https://t.co/ikO1qP5BjV</w:t>
      </w:r>
    </w:p>
    <w:p>
      <w:r>
        <w:rPr>
          <w:b/>
          <w:u w:val="single"/>
        </w:rPr>
        <w:t xml:space="preserve">283941</w:t>
      </w:r>
    </w:p>
    <w:p>
      <w:r>
        <w:t xml:space="preserve">RT @hollywood_jay: Vitun työt saivat minut jättämään nämä 1:t väliin smh</w:t>
      </w:r>
    </w:p>
    <w:p>
      <w:r>
        <w:rPr>
          <w:b/>
          <w:u w:val="single"/>
        </w:rPr>
        <w:t xml:space="preserve">283942</w:t>
      </w:r>
    </w:p>
    <w:p>
      <w:r>
        <w:t xml:space="preserve">@RebeccaLouiise_ no arvaa mitä... https://t.co/q8bl52F6XJ...</w:t>
      </w:r>
    </w:p>
    <w:p>
      <w:r>
        <w:rPr>
          <w:b/>
          <w:u w:val="single"/>
        </w:rPr>
        <w:t xml:space="preserve">283943</w:t>
      </w:r>
    </w:p>
    <w:p>
      <w:r>
        <w:t xml:space="preserve">RT @jenlovexox: nai minua kuin vihaat minua, suutele minua kuin kaipaisit minua...</w:t>
      </w:r>
    </w:p>
    <w:p>
      <w:r>
        <w:rPr>
          <w:b/>
          <w:u w:val="single"/>
        </w:rPr>
        <w:t xml:space="preserve">283944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283945</w:t>
      </w:r>
    </w:p>
    <w:p>
      <w:r>
        <w:t xml:space="preserve">@duchessofkristy Hän näyttää aivan Michael Myersilta 🔪.</w:t>
      </w:r>
    </w:p>
    <w:p>
      <w:r>
        <w:rPr>
          <w:b/>
          <w:u w:val="single"/>
        </w:rPr>
        <w:t xml:space="preserve">283946</w:t>
      </w:r>
    </w:p>
    <w:p>
      <w:r>
        <w:t xml:space="preserve">@MsTeamKK Se tunne, kun tiedät, että olet mokannut 😂😂😂</w:t>
      </w:r>
    </w:p>
    <w:p>
      <w:r>
        <w:rPr>
          <w:b/>
          <w:u w:val="single"/>
        </w:rPr>
        <w:t xml:space="preserve">283947</w:t>
      </w:r>
    </w:p>
    <w:p>
      <w:r>
        <w:t xml:space="preserve">@TurnbullMalcolm olet vitun häpeäksi. On kuvottavaa katsoa, kun yrität vakuuttaa meidät osallistumaan räikeään hyökkäyssotaan.</w:t>
      </w:r>
    </w:p>
    <w:p>
      <w:r>
        <w:rPr>
          <w:b/>
          <w:u w:val="single"/>
        </w:rPr>
        <w:t xml:space="preserve">283948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283949</w:t>
      </w:r>
    </w:p>
    <w:p>
      <w:r>
        <w:t xml:space="preserve">@KiNGMyStEriUs_J Poimi se vitun huuli ylös poika. En pidä asenteestasi.</w:t>
      </w:r>
    </w:p>
    <w:p>
      <w:r>
        <w:rPr>
          <w:b/>
          <w:u w:val="single"/>
        </w:rPr>
        <w:t xml:space="preserve">283950</w:t>
      </w:r>
    </w:p>
    <w:p>
      <w:r>
        <w:t xml:space="preserve">RT @ChiIIVlbes: soita musiikkia, kunnes et tunne mitään...</w:t>
      </w:r>
    </w:p>
    <w:p>
      <w:r>
        <w:rPr>
          <w:b/>
          <w:u w:val="single"/>
        </w:rPr>
        <w:t xml:space="preserve">283951</w:t>
      </w:r>
    </w:p>
    <w:p>
      <w:r>
        <w:t xml:space="preserve">Kuolin juuri vitun kuollakseniddddddddd😂😂😂💀💀 https://t.co/0kHexNbCYl</w:t>
      </w:r>
    </w:p>
    <w:p>
      <w:r>
        <w:rPr>
          <w:b/>
          <w:u w:val="single"/>
        </w:rPr>
        <w:t xml:space="preserve">283952</w:t>
      </w:r>
    </w:p>
    <w:p>
      <w:r>
        <w:t xml:space="preserve">RT @tr_covergirll: Y'all bitches be soooooo mad.... so hurt........ so intimidated .......... it's soooooooo sad</w:t>
      </w:r>
    </w:p>
    <w:p>
      <w:r>
        <w:rPr>
          <w:b/>
          <w:u w:val="single"/>
        </w:rPr>
        <w:t xml:space="preserve">283953</w:t>
      </w:r>
    </w:p>
    <w:p>
      <w:r>
        <w:t xml:space="preserve">tämä paska on niin vitun ällöttävää.  @pepsi ja @KendallJenner https://t.co/R7j609MsQs https://t.co/R7j609MsQs</w:t>
      </w:r>
    </w:p>
    <w:p>
      <w:r>
        <w:rPr>
          <w:b/>
          <w:u w:val="single"/>
        </w:rPr>
        <w:t xml:space="preserve">283954</w:t>
      </w:r>
    </w:p>
    <w:p>
      <w:r>
        <w:t xml:space="preserve">Voin menettää kotiharjoitteluni missä tahansa... Kerro minulle, jos ostit sen minulle...  Lainasit minulle rahaa. https://t.co/dSHoVO17Z1</w:t>
      </w:r>
    </w:p>
    <w:p>
      <w:r>
        <w:rPr>
          <w:b/>
          <w:u w:val="single"/>
        </w:rPr>
        <w:t xml:space="preserve">283955</w:t>
      </w:r>
    </w:p>
    <w:p>
      <w:r>
        <w:t xml:space="preserve">@CaliBredJD #stoptheseratchets2k17 lmfao I fucking can't 😩</w:t>
      </w:r>
    </w:p>
    <w:p>
      <w:r>
        <w:rPr>
          <w:b/>
          <w:u w:val="single"/>
        </w:rPr>
        <w:t xml:space="preserve">283956</w:t>
      </w:r>
    </w:p>
    <w:p>
      <w:r>
        <w:t xml:space="preserve">#drawntodeath bronco on melkein kuolematon vitun droneineen</w:t>
      </w:r>
    </w:p>
    <w:p>
      <w:r>
        <w:rPr>
          <w:b/>
          <w:u w:val="single"/>
        </w:rPr>
        <w:t xml:space="preserve">283957</w:t>
      </w:r>
    </w:p>
    <w:p>
      <w:r>
        <w:t xml:space="preserve">RT @13ReasonsTweet: Tämä vittuili minulle https://t.co/PE7tYw9MIO</w:t>
      </w:r>
    </w:p>
    <w:p>
      <w:r>
        <w:rPr>
          <w:b/>
          <w:u w:val="single"/>
        </w:rPr>
        <w:t xml:space="preserve">283958</w:t>
      </w:r>
    </w:p>
    <w:p>
      <w:r>
        <w:t xml:space="preserve">Klikkaa tästä nähdäksesi sen: https://t.co/oziFk99SvY</w:t>
        <w:br/>
        <w:t xml:space="preserve">Staci Carr intohimoisesti vitun Valen...</w:t>
        <w:br/>
        <w:t xml:space="preserve"> 👻Add me on snapchat: SexyAddison95 👻 https://t.co/gaXyhdffDs</w:t>
      </w:r>
    </w:p>
    <w:p>
      <w:r>
        <w:rPr>
          <w:b/>
          <w:u w:val="single"/>
        </w:rPr>
        <w:t xml:space="preserve">283959</w:t>
      </w:r>
    </w:p>
    <w:p>
      <w:r>
        <w:t xml:space="preserve">RT @AnewTrackrecord: https://t.co/eFdTD8hzA2</w:t>
      </w:r>
    </w:p>
    <w:p>
      <w:r>
        <w:rPr>
          <w:b/>
          <w:u w:val="single"/>
        </w:rPr>
        <w:t xml:space="preserve">283960</w:t>
      </w:r>
    </w:p>
    <w:p>
      <w:r>
        <w:t xml:space="preserve">RT @YourGirlIvania: https://t.co/xquXhYhPor.</w:t>
      </w:r>
    </w:p>
    <w:p>
      <w:r>
        <w:rPr>
          <w:b/>
          <w:u w:val="single"/>
        </w:rPr>
        <w:t xml:space="preserve">283961</w:t>
      </w:r>
    </w:p>
    <w:p>
      <w:r>
        <w:t xml:space="preserve">RT @JordanWeekender: Karmas a mother fucking bitch 🤣🖕🏼</w:t>
      </w:r>
    </w:p>
    <w:p>
      <w:r>
        <w:rPr>
          <w:b/>
          <w:u w:val="single"/>
        </w:rPr>
        <w:t xml:space="preserve">283962</w:t>
      </w:r>
    </w:p>
    <w:p>
      <w:r>
        <w:t xml:space="preserve">Alice Romain antaa suihinoton ja saa anaali vittu https://t.co/9kum3Bjdbo</w:t>
      </w:r>
    </w:p>
    <w:p>
      <w:r>
        <w:rPr>
          <w:b/>
          <w:u w:val="single"/>
        </w:rPr>
        <w:t xml:space="preserve">283963</w:t>
      </w:r>
    </w:p>
    <w:p>
      <w:r>
        <w:t xml:space="preserve">RT @TheGrind24: Liiallinen ajattelu ei ole pahasta. Se on sitä, kun tajuat, että matalalla kynnyksellä et välitä paskaakaan ja sitten lakkaat välittämästä 🤷🏿♂️</w:t>
      </w:r>
    </w:p>
    <w:p>
      <w:r>
        <w:rPr>
          <w:b/>
          <w:u w:val="single"/>
        </w:rPr>
        <w:t xml:space="preserve">283964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283965</w:t>
      </w:r>
    </w:p>
    <w:p>
      <w:r>
        <w:t xml:space="preserve">RT @miraclemish: 43. vitun vitun kolmiot https://t.co/He01AmiC0F https://t.co/He01AmiC0F</w:t>
      </w:r>
    </w:p>
    <w:p>
      <w:r>
        <w:rPr>
          <w:b/>
          <w:u w:val="single"/>
        </w:rPr>
        <w:t xml:space="preserve">283966</w:t>
      </w:r>
    </w:p>
    <w:p>
      <w:r>
        <w:t xml:space="preserve">Harry söi 7 vitun banaania ennen konserttia ja oksensi sen jälkeen,, s e v e n,, joku auttakoon tätä poikaa.</w:t>
      </w:r>
    </w:p>
    <w:p>
      <w:r>
        <w:rPr>
          <w:b/>
          <w:u w:val="single"/>
        </w:rPr>
        <w:t xml:space="preserve">283967</w:t>
      </w:r>
    </w:p>
    <w:p>
      <w:r>
        <w:t xml:space="preserve">RT @Thotiannas: Outwest cracking! 😂 miksi vittuilette hänelle hänen syntymäpäivänään? #chicago https://t.co/C0SXhQUiDe</w:t>
      </w:r>
    </w:p>
    <w:p>
      <w:r>
        <w:rPr>
          <w:b/>
          <w:u w:val="single"/>
        </w:rPr>
        <w:t xml:space="preserve">283968</w:t>
      </w:r>
    </w:p>
    <w:p>
      <w:r>
        <w:t xml:space="preserve">RT @DakotaDornan__: Tuo vitun sivukohtaus on kauneutta ja taidetta...</w:t>
      </w:r>
    </w:p>
    <w:p>
      <w:r>
        <w:rPr>
          <w:b/>
          <w:u w:val="single"/>
        </w:rPr>
        <w:t xml:space="preserve">283969</w:t>
      </w:r>
    </w:p>
    <w:p>
      <w:r>
        <w:t xml:space="preserve">Perhana, että perhe tulee käymään ja leikkaa minun persoona-aikaani reeeeeeeeeeeeeeee</w:t>
      </w:r>
    </w:p>
    <w:p>
      <w:r>
        <w:rPr>
          <w:b/>
          <w:u w:val="single"/>
        </w:rPr>
        <w:t xml:space="preserve">283970</w:t>
      </w:r>
    </w:p>
    <w:p>
      <w:r>
        <w:t xml:space="preserve">@ZestyPretzel @poopieQueen @PUBATTLEGROUNDS @CrReaM @VernNotice @Uleet fucking beast</w:t>
      </w:r>
    </w:p>
    <w:p>
      <w:r>
        <w:rPr>
          <w:b/>
          <w:u w:val="single"/>
        </w:rPr>
        <w:t xml:space="preserve">283971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283972</w:t>
      </w:r>
    </w:p>
    <w:p>
      <w:r>
        <w:t xml:space="preserve">Erittäin häiritsevää: @JustinTrudeau Liberals REFUSE to stop clogging courts w/ pot cases, letetting rapists &amp;amp; murderers walk free! 😧 #cdnpoli #LPC https://t.co/RnTY8i52ta https://t.co/RnTY8i52ta</w:t>
      </w:r>
    </w:p>
    <w:p>
      <w:r>
        <w:rPr>
          <w:b/>
          <w:u w:val="single"/>
        </w:rPr>
        <w:t xml:space="preserve">283973</w:t>
      </w:r>
    </w:p>
    <w:p>
      <w:r>
        <w:t xml:space="preserve">📷 peppapigvevo: fucking dinosaurs got this https://t.co/em76eL0m2N</w:t>
      </w:r>
    </w:p>
    <w:p>
      <w:r>
        <w:rPr>
          <w:b/>
          <w:u w:val="single"/>
        </w:rPr>
        <w:t xml:space="preserve">283974</w:t>
      </w:r>
    </w:p>
    <w:p>
      <w:r>
        <w:t xml:space="preserve">Voisiko joku twiitata minulle, kun Twitter on lopettanut tyhmyytensä. Mainintani ja aikajanani hämmentävät minua helvetisti.</w:t>
      </w:r>
    </w:p>
    <w:p>
      <w:r>
        <w:rPr>
          <w:b/>
          <w:u w:val="single"/>
        </w:rPr>
        <w:t xml:space="preserve">283975</w:t>
      </w:r>
    </w:p>
    <w:p>
      <w:r>
        <w:t xml:space="preserve">No tää vittu pamahtaa 💥🙏🏻 @GetterOfficial @terrorreid @shredcollective https://t.co/5dwOTBsHSf</w:t>
      </w:r>
    </w:p>
    <w:p>
      <w:r>
        <w:rPr>
          <w:b/>
          <w:u w:val="single"/>
        </w:rPr>
        <w:t xml:space="preserve">283976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283977</w:t>
      </w:r>
    </w:p>
    <w:p>
      <w:r>
        <w:t xml:space="preserve">Wendy a hoe päästä eroon mausteisista kananugeteista</w:t>
      </w:r>
    </w:p>
    <w:p>
      <w:r>
        <w:rPr>
          <w:b/>
          <w:u w:val="single"/>
        </w:rPr>
        <w:t xml:space="preserve">283978</w:t>
      </w:r>
    </w:p>
    <w:p>
      <w:r>
        <w:t xml:space="preserve">YAW GOT MY BABYDADDY @YoungDolph FUCKED UP🤣🐬🐬🐬🐬🐬 #Bulletproof</w:t>
      </w:r>
    </w:p>
    <w:p>
      <w:r>
        <w:rPr>
          <w:b/>
          <w:u w:val="single"/>
        </w:rPr>
        <w:t xml:space="preserve">283979</w:t>
      </w:r>
    </w:p>
    <w:p>
      <w:r>
        <w:t xml:space="preserve">RT @Trap_Jesus: Kemba fucked this nigga up. RT @DailyLoud: https://t.co/LZZoUX5Jlz https://t.co/LZZoUX5Jlz</w:t>
      </w:r>
    </w:p>
    <w:p>
      <w:r>
        <w:rPr>
          <w:b/>
          <w:u w:val="single"/>
        </w:rPr>
        <w:t xml:space="preserve">283980</w:t>
      </w:r>
    </w:p>
    <w:p>
      <w:r>
        <w:t xml:space="preserve">Aion lyödä pääni seinään, kun katson tätä perkeleen joukkuetta -</w:t>
      </w:r>
    </w:p>
    <w:p>
      <w:r>
        <w:rPr>
          <w:b/>
          <w:u w:val="single"/>
        </w:rPr>
        <w:t xml:space="preserve">283981</w:t>
      </w:r>
    </w:p>
    <w:p>
      <w:r>
        <w:t xml:space="preserve">RT @BadGirlsClb: Can't no bitch make me mad over a nigga that wouldn't leave me alone even if God asked him too 😂😂😂 sorry sis 😘</w:t>
      </w:r>
    </w:p>
    <w:p>
      <w:r>
        <w:rPr>
          <w:b/>
          <w:u w:val="single"/>
        </w:rPr>
        <w:t xml:space="preserve">283982</w:t>
      </w:r>
    </w:p>
    <w:p>
      <w:r>
        <w:t xml:space="preserve">hän ei koskaan tiedä mitä sanoa suustaan Joe 🤦🏽♀️😒 typerä perse nekru</w:t>
      </w:r>
    </w:p>
    <w:p>
      <w:r>
        <w:rPr>
          <w:b/>
          <w:u w:val="single"/>
        </w:rPr>
        <w:t xml:space="preserve">283983</w:t>
      </w:r>
    </w:p>
    <w:p>
      <w:r>
        <w:t xml:space="preserve">RT @VellaJimmie: 11 tasapeliä. Seitsemän vitun tasapeliä. Kahdeksan vitun kotivoittoa. Tämän kauden on loputtava.</w:t>
      </w:r>
    </w:p>
    <w:p>
      <w:r>
        <w:rPr>
          <w:b/>
          <w:u w:val="single"/>
        </w:rPr>
        <w:t xml:space="preserve">283984</w:t>
      </w:r>
    </w:p>
    <w:p>
      <w:r>
        <w:t xml:space="preserve">palvelu kauheaa, vihaan kynsiäni...bih you ain't getting shit</w:t>
      </w:r>
    </w:p>
    <w:p>
      <w:r>
        <w:rPr>
          <w:b/>
          <w:u w:val="single"/>
        </w:rPr>
        <w:t xml:space="preserve">283985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283986</w:t>
      </w:r>
    </w:p>
    <w:p>
      <w:r>
        <w:t xml:space="preserve">@Alezzrizos @CupcakKe_rapper YAS BITCH FUCKING SLAY THEM QUEEN OF 12 VIDEOT DROPPING TOMORROW https://t.co/hwVUob9Mhm</w:t>
      </w:r>
    </w:p>
    <w:p>
      <w:r>
        <w:rPr>
          <w:b/>
          <w:u w:val="single"/>
        </w:rPr>
        <w:t xml:space="preserve">283987</w:t>
      </w:r>
    </w:p>
    <w:p>
      <w:r>
        <w:t xml:space="preserve">KATSOKAA TÄTÄ VITUN KUNINGATARTA, LUOJA PARATKOON https://t.co/eiA7gv1n8h ...</w:t>
      </w:r>
    </w:p>
    <w:p>
      <w:r>
        <w:rPr>
          <w:b/>
          <w:u w:val="single"/>
        </w:rPr>
        <w:t xml:space="preserve">283988</w:t>
      </w:r>
    </w:p>
    <w:p>
      <w:r>
        <w:t xml:space="preserve">Minua ärsyttää, vittu, se on aina vittu jotain veli, vannon sen.</w:t>
      </w:r>
    </w:p>
    <w:p>
      <w:r>
        <w:rPr>
          <w:b/>
          <w:u w:val="single"/>
        </w:rPr>
        <w:t xml:space="preserve">283989</w:t>
      </w:r>
    </w:p>
    <w:p>
      <w:r>
        <w:t xml:space="preserve">RT @fatanddumb1984: Joukkueessa ei ole "minä".</w:t>
        <w:br/>
        <w:br/>
        <w:t xml:space="preserve"> Ei myöskään ole I:tä peräaukossa tai kolmikossa, koska vaimoni on vitun prude.</w:t>
      </w:r>
    </w:p>
    <w:p>
      <w:r>
        <w:rPr>
          <w:b/>
          <w:u w:val="single"/>
        </w:rPr>
        <w:t xml:space="preserve">283990</w:t>
      </w:r>
    </w:p>
    <w:p>
      <w:r>
        <w:t xml:space="preserve">Nyt on aika naureskella Barnabyn typerille aivokuolleille huomautuksille Hän on idiootti, mutta kommentoijat eivät voi sanoa sitä #insiders</w:t>
      </w:r>
    </w:p>
    <w:p>
      <w:r>
        <w:rPr>
          <w:b/>
          <w:u w:val="single"/>
        </w:rPr>
        <w:t xml:space="preserve">283991</w:t>
      </w:r>
    </w:p>
    <w:p>
      <w:r>
        <w:t xml:space="preserve">RT @jack_villarreal: Vittu inhoan sitä, kun toivon jotain ja sitten mikään ei mene niin kuin haluan.</w:t>
      </w:r>
    </w:p>
    <w:p>
      <w:r>
        <w:rPr>
          <w:b/>
          <w:u w:val="single"/>
        </w:rPr>
        <w:t xml:space="preserve">283992</w:t>
      </w:r>
    </w:p>
    <w:p>
      <w:r>
        <w:t xml:space="preserve">@benpobjie @Medium Rowan oli ennen Murdochin nobody. Yritti keksiä itsensä uudelleen Ozin Katie Hopkinsin paskan sekoittajana. Epäonnistui surkeasti!</w:t>
      </w:r>
    </w:p>
    <w:p>
      <w:r>
        <w:rPr>
          <w:b/>
          <w:u w:val="single"/>
        </w:rPr>
        <w:t xml:space="preserve">283993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283994</w:t>
      </w:r>
    </w:p>
    <w:p>
      <w:r>
        <w:t xml:space="preserve">RT @Kontra402: Moesha nai kaikkia 90-luvun julkkiksia. Usher, Fredro Starr, Kobe, Master P...</w:t>
      </w:r>
    </w:p>
    <w:p>
      <w:r>
        <w:rPr>
          <w:b/>
          <w:u w:val="single"/>
        </w:rPr>
        <w:t xml:space="preserve">283995</w:t>
      </w:r>
    </w:p>
    <w:p>
      <w:r>
        <w:t xml:space="preserve">Stressi asioista, joita ei voi muuttaa, on pahinta...</w:t>
      </w:r>
    </w:p>
    <w:p>
      <w:r>
        <w:rPr>
          <w:b/>
          <w:u w:val="single"/>
        </w:rPr>
        <w:t xml:space="preserve">283996</w:t>
      </w:r>
    </w:p>
    <w:p>
      <w:r>
        <w:t xml:space="preserve">TÄMÄ ON VAIN VITUN GIF JA IMM JO CRYINGSDVKSD https://t.co/28VHCPPEde</w:t>
      </w:r>
    </w:p>
    <w:p>
      <w:r>
        <w:rPr>
          <w:b/>
          <w:u w:val="single"/>
        </w:rPr>
        <w:t xml:space="preserve">283997</w:t>
      </w:r>
    </w:p>
    <w:p>
      <w:r>
        <w:t xml:space="preserve">ABC vähentää työpaikkoja, muistatko? ABCNews24 on nyt vain ABC News. On aika pussata ties mitä seuraavan varainhoitovuoden rahoituksesta. https://t.co/eyQcWUvnjl ...</w:t>
      </w:r>
    </w:p>
    <w:p>
      <w:r>
        <w:rPr>
          <w:b/>
          <w:u w:val="single"/>
        </w:rPr>
        <w:t xml:space="preserve">283998</w:t>
      </w:r>
    </w:p>
    <w:p>
      <w:r>
        <w:t xml:space="preserve">@gotoass_counter miten keksit, että vittuilet koirille?</w:t>
      </w:r>
    </w:p>
    <w:p>
      <w:r>
        <w:rPr>
          <w:b/>
          <w:u w:val="single"/>
        </w:rPr>
        <w:t xml:space="preserve">283999</w:t>
      </w:r>
    </w:p>
    <w:p>
      <w:r>
        <w:t xml:space="preserve">RT @DriveSlowHomie2: @polNewsNet Jeesus vittu Kristus. https://t.co/gUWf4qiaNc</w:t>
      </w:r>
    </w:p>
    <w:p>
      <w:r>
        <w:rPr>
          <w:b/>
          <w:u w:val="single"/>
        </w:rPr>
        <w:t xml:space="preserve">284000</w:t>
      </w:r>
    </w:p>
    <w:p>
      <w:r>
        <w:t xml:space="preserve">😣 minulla on tämä typerä tunne, rukoilen vain, että olen väärässä.</w:t>
      </w:r>
    </w:p>
    <w:p>
      <w:r>
        <w:rPr>
          <w:b/>
          <w:u w:val="single"/>
        </w:rPr>
        <w:t xml:space="preserve">284001</w:t>
      </w:r>
    </w:p>
    <w:p>
      <w:r>
        <w:t xml:space="preserve">Mitä vittua Ptv Sports. Laittakaa Chelsean ottelu!!</w:t>
      </w:r>
    </w:p>
    <w:p>
      <w:r>
        <w:rPr>
          <w:b/>
          <w:u w:val="single"/>
        </w:rPr>
        <w:t xml:space="preserve">284002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284003</w:t>
      </w:r>
    </w:p>
    <w:p>
      <w:r>
        <w:t xml:space="preserve">Te olette niin vitun aivokuolleita Jeesus Kristus https://t.co/5lcKA9p3UZ https://t.co/5lcKA9p3UZ</w:t>
      </w:r>
    </w:p>
    <w:p>
      <w:r>
        <w:rPr>
          <w:b/>
          <w:u w:val="single"/>
        </w:rPr>
        <w:t xml:space="preserve">284004</w:t>
      </w:r>
    </w:p>
    <w:p>
      <w:r>
        <w:t xml:space="preserve">@E_Clifford139 @jackunderdown4 Hull on helvetin rugbykaupunki!</w:t>
      </w:r>
    </w:p>
    <w:p>
      <w:r>
        <w:rPr>
          <w:b/>
          <w:u w:val="single"/>
        </w:rPr>
        <w:t xml:space="preserve">284005</w:t>
      </w:r>
    </w:p>
    <w:p>
      <w:r>
        <w:t xml:space="preserve">RT @Rick_Turner: Theresa May on menettänyt tai on menettämässä:</w:t>
        <w:br/>
        <w:br/>
        <w:t xml:space="preserve">1, Skotlanti</w:t>
        <w:br/>
        <w:t xml:space="preserve">2, Pohjois-Irlanti</w:t>
        <w:br/>
        <w:t xml:space="preserve">3, Gibraltar</w:t>
        <w:br/>
        <w:t xml:space="preserve">4, Hänen vitun mielensä</w:t>
      </w:r>
    </w:p>
    <w:p>
      <w:r>
        <w:rPr>
          <w:b/>
          <w:u w:val="single"/>
        </w:rPr>
        <w:t xml:space="preserve">284006</w:t>
      </w:r>
    </w:p>
    <w:p>
      <w:r>
        <w:t xml:space="preserve">RT @Hegelbon: Why are conservative bloggers a) so fucking ghoulish and b) so incapable to make a football metaphor https://t.co/OjdJ4QYwY7</w:t>
      </w:r>
    </w:p>
    <w:p>
      <w:r>
        <w:rPr>
          <w:b/>
          <w:u w:val="single"/>
        </w:rPr>
        <w:t xml:space="preserve">284007</w:t>
      </w:r>
    </w:p>
    <w:p>
      <w:r>
        <w:t xml:space="preserve">OLEN NIIN VIHAINEN, ETTÄ EN EDES MENE ENÄÄ ÄIDILLENI.</w:t>
      </w:r>
    </w:p>
    <w:p>
      <w:r>
        <w:rPr>
          <w:b/>
          <w:u w:val="single"/>
        </w:rPr>
        <w:t xml:space="preserve">284008</w:t>
      </w:r>
    </w:p>
    <w:p>
      <w:r>
        <w:t xml:space="preserve">Laske vitun tanrantanrantanrantanran bleeeeessingsssssssssssssssssss</w:t>
      </w:r>
    </w:p>
    <w:p>
      <w:r>
        <w:rPr>
          <w:b/>
          <w:u w:val="single"/>
        </w:rPr>
        <w:t xml:space="preserve">284009</w:t>
      </w:r>
    </w:p>
    <w:p>
      <w:r>
        <w:t xml:space="preserve">MY FUCKING BBABABABYYbbnbb https://t.co/xDZHh2pnpL</w:t>
      </w:r>
    </w:p>
    <w:p>
      <w:r>
        <w:rPr>
          <w:b/>
          <w:u w:val="single"/>
        </w:rPr>
        <w:t xml:space="preserve">284010</w:t>
      </w:r>
    </w:p>
    <w:p>
      <w:r>
        <w:t xml:space="preserve">RT @YungSwissPgp:</w:t>
        <w:t xml:space="preserve">Fucked around with E</w:t>
        <w:br/>
        <w:t xml:space="preserve">Now she's inlove with me</w:t>
        <w:br/>
        <w:t xml:space="preserve">But I'm inlove with you</w:t>
        <w:br/>
        <w:t xml:space="preserve">So won't you marry me</w:t>
        <w:br/>
        <w:br/>
        <w:t xml:space="preserve">#MaryJane ❤</w:t>
        <w:br/>
        <w:br/>
        <w:t xml:space="preserve">iTunes:... http...</w:t>
      </w:r>
    </w:p>
    <w:p>
      <w:r>
        <w:rPr>
          <w:b/>
          <w:u w:val="single"/>
        </w:rPr>
        <w:t xml:space="preserve">284011</w:t>
      </w:r>
    </w:p>
    <w:p>
      <w:r>
        <w:t xml:space="preserve">Yritin vittu jättää tämän fandomin 2 vuoden ajan, koska olen HIATUSSA ja olen jopa menettänyt EXOLUXIONINMALAYSIA #5YearswithEXO</w:t>
      </w:r>
    </w:p>
    <w:p>
      <w:r>
        <w:rPr>
          <w:b/>
          <w:u w:val="single"/>
        </w:rPr>
        <w:t xml:space="preserve">284012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284013</w:t>
      </w:r>
    </w:p>
    <w:p>
      <w:r>
        <w:t xml:space="preserve">Haluan vain kävellä töistä ulos ja mennä yksinäisyyteeni. 🕳</w:t>
      </w:r>
    </w:p>
    <w:p>
      <w:r>
        <w:rPr>
          <w:b/>
          <w:u w:val="single"/>
        </w:rPr>
        <w:t xml:space="preserve">284014</w:t>
      </w:r>
    </w:p>
    <w:p>
      <w:r>
        <w:t xml:space="preserve">@WashingMachineO @jayne_pea Onko tuo vitun lounasruoka?</w:t>
      </w:r>
    </w:p>
    <w:p>
      <w:r>
        <w:rPr>
          <w:b/>
          <w:u w:val="single"/>
        </w:rPr>
        <w:t xml:space="preserve">284015</w:t>
      </w:r>
    </w:p>
    <w:p>
      <w:r>
        <w:t xml:space="preserve">RT @rhcpamy: Katsokaa, miten kaksoseni vittuilee😻😻😻😻😻😻 https://t.co/SHaazEUXit</w:t>
      </w:r>
    </w:p>
    <w:p>
      <w:r>
        <w:rPr>
          <w:b/>
          <w:u w:val="single"/>
        </w:rPr>
        <w:t xml:space="preserve">284016</w:t>
      </w:r>
    </w:p>
    <w:p>
      <w:r>
        <w:t xml:space="preserve">@realDonaldTrump Sinä vittu voitit vaalit, kaveri. Anna olla, anna olla.</w:t>
      </w:r>
    </w:p>
    <w:p>
      <w:r>
        <w:rPr>
          <w:b/>
          <w:u w:val="single"/>
        </w:rPr>
        <w:t xml:space="preserve">284017</w:t>
      </w:r>
    </w:p>
    <w:p>
      <w:r>
        <w:t xml:space="preserve">VITTUINEN IRONIA kaverilta, joka mitätöi nb-ihmiset väittäen "En ole koskaan ymmärtänyt absoluuttista maailmaa, jossa asiat joko ovat tai eivät ole".</w:t>
      </w:r>
    </w:p>
    <w:p>
      <w:r>
        <w:rPr>
          <w:b/>
          <w:u w:val="single"/>
        </w:rPr>
        <w:t xml:space="preserve">284018</w:t>
      </w:r>
    </w:p>
    <w:p>
      <w:r>
        <w:t xml:space="preserve">Hänen täytyy hankkia elämä https://t.co/9AYp1ESuan</w:t>
      </w:r>
    </w:p>
    <w:p>
      <w:r>
        <w:rPr>
          <w:b/>
          <w:u w:val="single"/>
        </w:rPr>
        <w:t xml:space="preserve">284019</w:t>
      </w:r>
    </w:p>
    <w:p>
      <w:r>
        <w:t xml:space="preserve">RT @VietnameseJC: Nämä vitun rumat https://t.co/nsXgsUYnoL</w:t>
      </w:r>
    </w:p>
    <w:p>
      <w:r>
        <w:rPr>
          <w:b/>
          <w:u w:val="single"/>
        </w:rPr>
        <w:t xml:space="preserve">284020</w:t>
      </w:r>
    </w:p>
    <w:p>
      <w:r>
        <w:t xml:space="preserve">RT @Caribbeanpapi_: 😍 https://t.co/wuigif6FSs https://t.co/wuigif6FSs.</w:t>
      </w:r>
    </w:p>
    <w:p>
      <w:r>
        <w:rPr>
          <w:b/>
          <w:u w:val="single"/>
        </w:rPr>
        <w:t xml:space="preserve">284021</w:t>
      </w:r>
    </w:p>
    <w:p>
      <w:r>
        <w:t xml:space="preserve">Tämänpäiväisen serkkuni jälkeen en enää jakele neuvoja suhteista elämäni miehiin. He eivät vittu kuuntele.</w:t>
      </w:r>
    </w:p>
    <w:p>
      <w:r>
        <w:rPr>
          <w:b/>
          <w:u w:val="single"/>
        </w:rPr>
        <w:t xml:space="preserve">284022</w:t>
      </w:r>
    </w:p>
    <w:p>
      <w:r>
        <w:t xml:space="preserve">Pysy omalla vitun kaistallasi, senkin oranssi INTERLOPE #SyriaStrikes</w:t>
      </w:r>
    </w:p>
    <w:p>
      <w:r>
        <w:rPr>
          <w:b/>
          <w:u w:val="single"/>
        </w:rPr>
        <w:t xml:space="preserve">284023</w:t>
      </w:r>
    </w:p>
    <w:p>
      <w:r>
        <w:t xml:space="preserve">@TheTimeIGotHigh se on vitun sniper ghillie puku lmfao</w:t>
      </w:r>
    </w:p>
    <w:p>
      <w:r>
        <w:rPr>
          <w:b/>
          <w:u w:val="single"/>
        </w:rPr>
        <w:t xml:space="preserve">284024</w:t>
      </w:r>
    </w:p>
    <w:p>
      <w:r>
        <w:t xml:space="preserve">RT @PoliticsOTM: Tämä ei ollut radikaali ajatus 80 vitun vuotta sitten, mutta jotenkin tätä pidetään nyt kommunismina https://t.co/Nc0ddK8o63</w:t>
      </w:r>
    </w:p>
    <w:p>
      <w:r>
        <w:rPr>
          <w:b/>
          <w:u w:val="single"/>
        </w:rPr>
        <w:t xml:space="preserve">284025</w:t>
      </w:r>
    </w:p>
    <w:p>
      <w:r>
        <w:t xml:space="preserve">en vieläkään suostu uskomaan, että Brian Eno olisi ikinä vittuillut Coldplaylle, joka oli huijari...</w:t>
      </w:r>
    </w:p>
    <w:p>
      <w:r>
        <w:rPr>
          <w:b/>
          <w:u w:val="single"/>
        </w:rPr>
        <w:t xml:space="preserve">284026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284027</w:t>
      </w:r>
    </w:p>
    <w:p>
      <w:r>
        <w:t xml:space="preserve">Ei, mies... se olisi niin perseestä jos tekisit niin 😏</w:t>
      </w:r>
    </w:p>
    <w:p>
      <w:r>
        <w:rPr>
          <w:b/>
          <w:u w:val="single"/>
        </w:rPr>
        <w:t xml:space="preserve">284028</w:t>
      </w:r>
    </w:p>
    <w:p>
      <w:r>
        <w:t xml:space="preserve">Tämä kaveri sanoi, että hänen kotipoikansa joutuu maksamaan 2000 dollaria CS:ää. Vittu kunpa olisikin.</w:t>
      </w:r>
    </w:p>
    <w:p>
      <w:r>
        <w:rPr>
          <w:b/>
          <w:u w:val="single"/>
        </w:rPr>
        <w:t xml:space="preserve">284029</w:t>
      </w:r>
    </w:p>
    <w:p>
      <w:r>
        <w:t xml:space="preserve">RT @supreimokath: Tässä on lomisille, jotka eivät lakkaa esittämästä vitun mielipiteitään, vaikka ne ovat perättömiä. 🙄 https://t.co/SbZyb4Rn2g</w:t>
      </w:r>
    </w:p>
    <w:p>
      <w:r>
        <w:rPr>
          <w:b/>
          <w:u w:val="single"/>
        </w:rPr>
        <w:t xml:space="preserve">284030</w:t>
      </w:r>
    </w:p>
    <w:p>
      <w:r>
        <w:t xml:space="preserve">RT @AdrianXpression: Viola voi SÄHKÖISTYÄ ruudullani ja peruukkini on jo vitun huoneen toisella puolella. https://t.co/Y6B02rOJFw</w:t>
      </w:r>
    </w:p>
    <w:p>
      <w:r>
        <w:rPr>
          <w:b/>
          <w:u w:val="single"/>
        </w:rPr>
        <w:t xml:space="preserve">284031</w:t>
      </w:r>
    </w:p>
    <w:p>
      <w:r>
        <w:t xml:space="preserve">Olen unisin tyttö, jonka olet koskaan tavannut, enkä vittu välitä siitä.</w:t>
      </w:r>
    </w:p>
    <w:p>
      <w:r>
        <w:rPr>
          <w:b/>
          <w:u w:val="single"/>
        </w:rPr>
        <w:t xml:space="preserve">284032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284033</w:t>
      </w:r>
    </w:p>
    <w:p>
      <w:r>
        <w:t xml:space="preserve">@DatDudeDS8 @NCAA anna heidän pelata koripalloa.</w:t>
      </w:r>
    </w:p>
    <w:p>
      <w:r>
        <w:rPr>
          <w:b/>
          <w:u w:val="single"/>
        </w:rPr>
        <w:t xml:space="preserve">284034</w:t>
      </w:r>
    </w:p>
    <w:p>
      <w:r>
        <w:t xml:space="preserve">RT @babyxtee_: "I'm not yo fucking bro" https://t.co/irw6QWX2JJ</w:t>
      </w:r>
    </w:p>
    <w:p>
      <w:r>
        <w:rPr>
          <w:b/>
          <w:u w:val="single"/>
        </w:rPr>
        <w:t xml:space="preserve">284035</w:t>
      </w:r>
    </w:p>
    <w:p>
      <w:r>
        <w:t xml:space="preserve">RT @SirSpinky: Captain Cold näyttää helvetin sairaalta, pyhä helvetti.</w:t>
        <w:br/>
        <w:br/>
        <w:t xml:space="preserve"> Ja ovatko hahmot lakanneet tekemästä tuota kaatuileva-hakee-tukea-juttua e....</w:t>
      </w:r>
    </w:p>
    <w:p>
      <w:r>
        <w:rPr>
          <w:b/>
          <w:u w:val="single"/>
        </w:rPr>
        <w:t xml:space="preserve">284036</w:t>
      </w:r>
    </w:p>
    <w:p>
      <w:r>
        <w:t xml:space="preserve">Maailma on täysin kusessa https://t.co/9Sr13xo5tA</w:t>
      </w:r>
    </w:p>
    <w:p>
      <w:r>
        <w:rPr>
          <w:b/>
          <w:u w:val="single"/>
        </w:rPr>
        <w:t xml:space="preserve">284037</w:t>
      </w:r>
    </w:p>
    <w:p>
      <w:r>
        <w:t xml:space="preserve">Wtf puhelimeni on murtunut enkä edes pudottanut sitä tai mitään. Vitun tuuriani.</w:t>
      </w:r>
    </w:p>
    <w:p>
      <w:r>
        <w:rPr>
          <w:b/>
          <w:u w:val="single"/>
        </w:rPr>
        <w:t xml:space="preserve">284038</w:t>
      </w:r>
    </w:p>
    <w:p>
      <w:r>
        <w:t xml:space="preserve">Vannon Jumalan nimeen, ettei olisi pitänyt vittuilla hänelle... ooouuu toodaloo</w:t>
      </w:r>
    </w:p>
    <w:p>
      <w:r>
        <w:rPr>
          <w:b/>
          <w:u w:val="single"/>
        </w:rPr>
        <w:t xml:space="preserve">284039</w:t>
      </w:r>
    </w:p>
    <w:p>
      <w:r>
        <w:t xml:space="preserve">@SenShelby Ota vastuu huijaamisesta muuttamalla sääntöjä, senkin vitun kiusaaja. 2018 - hyvästele työsi, pelkuri.</w:t>
      </w:r>
    </w:p>
    <w:p>
      <w:r>
        <w:rPr>
          <w:b/>
          <w:u w:val="single"/>
        </w:rPr>
        <w:t xml:space="preserve">284040</w:t>
      </w:r>
    </w:p>
    <w:p>
      <w:r>
        <w:t xml:space="preserve">RT @lawillie27: If u my rider its mandatory u fw anything im fucking with facts</w:t>
      </w:r>
    </w:p>
    <w:p>
      <w:r>
        <w:rPr>
          <w:b/>
          <w:u w:val="single"/>
        </w:rPr>
        <w:t xml:space="preserve">284041</w:t>
      </w:r>
    </w:p>
    <w:p>
      <w:r>
        <w:t xml:space="preserve">RT @SupermanHotMale: Hei @SenateMajLdr Olet vitun varas, lähetät väärää tietoa ja olet syyllinen #Treason vihaat Amer...</w:t>
      </w:r>
    </w:p>
    <w:p>
      <w:r>
        <w:rPr>
          <w:b/>
          <w:u w:val="single"/>
        </w:rPr>
        <w:t xml:space="preserve">284042</w:t>
      </w:r>
    </w:p>
    <w:p>
      <w:r>
        <w:t xml:space="preserve">RT @ElleOhHell: Miksi olen helvetissä?</w:t>
        <w:br/>
        <w:t xml:space="preserve">SATAN: Tiedätkö</w:t>
        <w:br/>
        <w:t xml:space="preserve">WD: Oliko se autopl-</w:t>
        <w:br/>
        <w:t xml:space="preserve">SATAN: Se oli se vitun auto...</w:t>
      </w:r>
    </w:p>
    <w:p>
      <w:r>
        <w:rPr>
          <w:b/>
          <w:u w:val="single"/>
        </w:rPr>
        <w:t xml:space="preserve">284043</w:t>
      </w:r>
    </w:p>
    <w:p>
      <w:r>
        <w:t xml:space="preserve">Tyttö, en tiedä laillisuudesta, mutta näyttää siltä, että sinä olet se, jolla on ongelmia, kun ahdistelet työntekijää, koska olet vitun -</w:t>
      </w:r>
    </w:p>
    <w:p>
      <w:r>
        <w:rPr>
          <w:b/>
          <w:u w:val="single"/>
        </w:rPr>
        <w:t xml:space="preserve">284044</w:t>
      </w:r>
    </w:p>
    <w:p>
      <w:r>
        <w:t xml:space="preserve">RT @AnitaBlackmann: Nai miestä, joka nai hänen miestään!</w:t>
        <w:br/>
        <w:t xml:space="preserve">#interracial #cuckold #erotica</w:t>
        <w:br/>
        <w:t xml:space="preserve">#LPRTG #eartg</w:t>
        <w:br/>
        <w:t xml:space="preserve">https://t.co/0B8M9HfrXo</w:t>
        <w:br/>
        <w:t xml:space="preserve">https://t....</w:t>
      </w:r>
    </w:p>
    <w:p>
      <w:r>
        <w:rPr>
          <w:b/>
          <w:u w:val="single"/>
        </w:rPr>
        <w:t xml:space="preserve">284045</w:t>
      </w:r>
    </w:p>
    <w:p>
      <w:r>
        <w:t xml:space="preserve">Minun sukupolveni on vitun vitsi. https://t.co/tmVjSDQbJA</w:t>
      </w:r>
    </w:p>
    <w:p>
      <w:r>
        <w:rPr>
          <w:b/>
          <w:u w:val="single"/>
        </w:rPr>
        <w:t xml:space="preserve">284046</w:t>
      </w:r>
    </w:p>
    <w:p>
      <w:r>
        <w:t xml:space="preserve">RT @iamcardib: NIKKAs can't front like I don't eat this RAP SHIT FUCK OUTTA HERE !!!! https://t.co/mQPP12Hh1a</w:t>
      </w:r>
    </w:p>
    <w:p>
      <w:r>
        <w:rPr>
          <w:b/>
          <w:u w:val="single"/>
        </w:rPr>
        <w:t xml:space="preserve">284047</w:t>
      </w:r>
    </w:p>
    <w:p>
      <w:r>
        <w:t xml:space="preserve">RT @LivingBlueinRed: Tiedätkö, kenen ei koskaan tarvinnut pyytää koskemattomuutta?</w:t>
        <w:br/>
        <w:t xml:space="preserve">Hillary vitun Clinton</w:t>
        <w:br/>
        <w:t xml:space="preserve">Se on kuka.</w:t>
      </w:r>
    </w:p>
    <w:p>
      <w:r>
        <w:rPr>
          <w:b/>
          <w:u w:val="single"/>
        </w:rPr>
        <w:t xml:space="preserve">284048</w:t>
      </w:r>
    </w:p>
    <w:p>
      <w:r>
        <w:t xml:space="preserve">RT @owenxlang: CLAY: KUUNNELKAA VAIN NIITÄ VITUN NAUHOJA.</w:t>
      </w:r>
    </w:p>
    <w:p>
      <w:r>
        <w:rPr>
          <w:b/>
          <w:u w:val="single"/>
        </w:rPr>
        <w:t xml:space="preserve">284049</w:t>
      </w:r>
    </w:p>
    <w:p>
      <w:r>
        <w:t xml:space="preserve">en ole käyttänyt meikkiä viiteen päivään ja olen unohtanut miten vittu sitä levitetään 😩😂.</w:t>
      </w:r>
    </w:p>
    <w:p>
      <w:r>
        <w:rPr>
          <w:b/>
          <w:u w:val="single"/>
        </w:rPr>
        <w:t xml:space="preserve">284050</w:t>
      </w:r>
    </w:p>
    <w:p>
      <w:r>
        <w:t xml:space="preserve">Aloitan twiittaamaan salilla tapahtuvista jutuista. Koska olen joskus ihan itsekseni ällöttynyt.</w:t>
      </w:r>
    </w:p>
    <w:p>
      <w:r>
        <w:rPr>
          <w:b/>
          <w:u w:val="single"/>
        </w:rPr>
        <w:t xml:space="preserve">284051</w:t>
      </w:r>
    </w:p>
    <w:p>
      <w:r>
        <w:t xml:space="preserve">@GwedeUncle on kylmä päivä helvetissä, jos @MbeteBaleka sallii epäluottamuslauseen tällä kertaa. Jopa toverit haluavat, että Zuma lähtee.</w:t>
      </w:r>
    </w:p>
    <w:p>
      <w:r>
        <w:rPr>
          <w:b/>
          <w:u w:val="single"/>
        </w:rPr>
        <w:t xml:space="preserve">284052</w:t>
      </w:r>
    </w:p>
    <w:p>
      <w:r>
        <w:t xml:space="preserve">Estin sinut jo . Et voi vittu estää minua https://t.co/L3xW5c4OD7.</w:t>
      </w:r>
    </w:p>
    <w:p>
      <w:r>
        <w:rPr>
          <w:b/>
          <w:u w:val="single"/>
        </w:rPr>
        <w:t xml:space="preserve">284053</w:t>
      </w:r>
    </w:p>
    <w:p>
      <w:r>
        <w:t xml:space="preserve">"Ammu vitun laukaus ennen kuin kuolemme" - @bellumss</w:t>
      </w:r>
    </w:p>
    <w:p>
      <w:r>
        <w:rPr>
          <w:b/>
          <w:u w:val="single"/>
        </w:rPr>
        <w:t xml:space="preserve">284054</w:t>
      </w:r>
    </w:p>
    <w:p>
      <w:r>
        <w:t xml:space="preserve">Miten vanhempani suuttuvat minulle, kun en pidä heidän mauttomista perseen väreistään talossamme🙄🤔.</w:t>
      </w:r>
    </w:p>
    <w:p>
      <w:r>
        <w:rPr>
          <w:b/>
          <w:u w:val="single"/>
        </w:rPr>
        <w:t xml:space="preserve">284055</w:t>
      </w:r>
    </w:p>
    <w:p>
      <w:r>
        <w:t xml:space="preserve">Täytyy lähettää videoita itsekkäille nekruille... se nekru vihaa jakamista.</w:t>
      </w:r>
    </w:p>
    <w:p>
      <w:r>
        <w:rPr>
          <w:b/>
          <w:u w:val="single"/>
        </w:rPr>
        <w:t xml:space="preserve">284056</w:t>
      </w:r>
    </w:p>
    <w:p>
      <w:r>
        <w:t xml:space="preserve">Sinulla on aina ollut se kylmä Michiganin joulukuu...</w:t>
      </w:r>
    </w:p>
    <w:p>
      <w:r>
        <w:rPr>
          <w:b/>
          <w:u w:val="single"/>
        </w:rPr>
        <w:t xml:space="preserve">284057</w:t>
      </w:r>
    </w:p>
    <w:p>
      <w:r>
        <w:t xml:space="preserve">@realDonaldTrump Älä suututa konservatiivista pohjaa POTUS. Et koskaan voita vuonna 20 ilman meitä.</w:t>
      </w:r>
    </w:p>
    <w:p>
      <w:r>
        <w:rPr>
          <w:b/>
          <w:u w:val="single"/>
        </w:rPr>
        <w:t xml:space="preserve">284058</w:t>
      </w:r>
    </w:p>
    <w:p>
      <w:r>
        <w:t xml:space="preserve">RT @LeonardCowalski: Hei, mietin vain, vitsailetko oikeasti?</w:t>
      </w:r>
    </w:p>
    <w:p>
      <w:r>
        <w:rPr>
          <w:b/>
          <w:u w:val="single"/>
        </w:rPr>
        <w:t xml:space="preserve">284059</w:t>
      </w:r>
    </w:p>
    <w:p>
      <w:r>
        <w:t xml:space="preserve">Ryhdistäydy @Saints1890 pelaa kuin amatöörit.</w:t>
      </w:r>
    </w:p>
    <w:p>
      <w:r>
        <w:rPr>
          <w:b/>
          <w:u w:val="single"/>
        </w:rPr>
        <w:t xml:space="preserve">284060</w:t>
      </w:r>
    </w:p>
    <w:p>
      <w:r>
        <w:t xml:space="preserve">Joku vitun ämmä melkein osui minuun autollaan.</w:t>
      </w:r>
    </w:p>
    <w:p>
      <w:r>
        <w:rPr>
          <w:b/>
          <w:u w:val="single"/>
        </w:rPr>
        <w:t xml:space="preserve">284061</w:t>
      </w:r>
    </w:p>
    <w:p>
      <w:r>
        <w:t xml:space="preserve">RT @BizzlesBluntss: https://t.co/Wdyzfeq79R https://t.co/Wdyzfeq79R</w:t>
      </w:r>
    </w:p>
    <w:p>
      <w:r>
        <w:rPr>
          <w:b/>
          <w:u w:val="single"/>
        </w:rPr>
        <w:t xml:space="preserve">284062</w:t>
      </w:r>
    </w:p>
    <w:p>
      <w:r>
        <w:t xml:space="preserve">@bisolarafi Bitch jos koskaan suuttua minulle olen räjäyttämällä puhelimesi ei ole mitään jättää minua bi</w:t>
      </w:r>
    </w:p>
    <w:p>
      <w:r>
        <w:rPr>
          <w:b/>
          <w:u w:val="single"/>
        </w:rPr>
        <w:t xml:space="preserve">284063</w:t>
      </w:r>
    </w:p>
    <w:p>
      <w:r>
        <w:t xml:space="preserve">Mitä kampausta minun pitäisi käyttää valmistautuessani JEE Mainsiin. Mitä helvettiä! Tällaisten idioottien takia @Quora sisältö kärsii https://t.co/c08mctPSii</w:t>
      </w:r>
    </w:p>
    <w:p>
      <w:r>
        <w:rPr>
          <w:b/>
          <w:u w:val="single"/>
        </w:rPr>
        <w:t xml:space="preserve">284064</w:t>
      </w:r>
    </w:p>
    <w:p>
      <w:r>
        <w:t xml:space="preserve">RT @goddamhbomb: I don't even gotta be drunk to be fucked up by this https://t.co/a5jRVuEEQ0</w:t>
      </w:r>
    </w:p>
    <w:p>
      <w:r>
        <w:rPr>
          <w:b/>
          <w:u w:val="single"/>
        </w:rPr>
        <w:t xml:space="preserve">284065</w:t>
      </w:r>
    </w:p>
    <w:p>
      <w:r>
        <w:t xml:space="preserve">@ThatWasVesey Mikä saa minut hulluksi on, miten nyt kaikki diehard mets fanit varjostavat Yankee fanit, jotka tulivat mets nyt, että jenkit ovat uudelleenrakentaminen</w:t>
      </w:r>
    </w:p>
    <w:p>
      <w:r>
        <w:rPr>
          <w:b/>
          <w:u w:val="single"/>
        </w:rPr>
        <w:t xml:space="preserve">284066</w:t>
      </w:r>
    </w:p>
    <w:p>
      <w:r>
        <w:t xml:space="preserve">Tämä ämmä daija ärsyttävä kuin vittu ...omn olen halunnut lyödä hänen päänsä pois päältä</w:t>
      </w:r>
    </w:p>
    <w:p>
      <w:r>
        <w:rPr>
          <w:b/>
          <w:u w:val="single"/>
        </w:rPr>
        <w:t xml:space="preserve">284067</w:t>
      </w:r>
    </w:p>
    <w:p>
      <w:r>
        <w:t xml:space="preserve">RT @DreamDairo: "AYE YOU UGLY AS SHIT MOE!!!!" 😂😂😂😂</w:t>
      </w:r>
    </w:p>
    <w:p>
      <w:r>
        <w:rPr>
          <w:b/>
          <w:u w:val="single"/>
        </w:rPr>
        <w:t xml:space="preserve">284068</w:t>
      </w:r>
    </w:p>
    <w:p>
      <w:r>
        <w:t xml:space="preserve">RT @saabreezyy: VOI HELVETTI. KUKA TEKISI NÄIN KOIRALLE? VOI LUOJA. https://t.co/9zOv2TZupv.</w:t>
      </w:r>
    </w:p>
    <w:p>
      <w:r>
        <w:rPr>
          <w:b/>
          <w:u w:val="single"/>
        </w:rPr>
        <w:t xml:space="preserve">284069</w:t>
      </w:r>
    </w:p>
    <w:p>
      <w:r>
        <w:t xml:space="preserve">Buck-Tickin yhtiö mokasi. Pankkiiri ja paskat. RT "Gunman kaatopaikan roskista löytyi 42,51 miljoonaa yuania käteistä" https://t.co/NzzEjAtHxi https://t.co/NzzEjAtHxi</w:t>
      </w:r>
    </w:p>
    <w:p>
      <w:r>
        <w:rPr>
          <w:b/>
          <w:u w:val="single"/>
        </w:rPr>
        <w:t xml:space="preserve">284070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284071</w:t>
      </w:r>
    </w:p>
    <w:p>
      <w:r>
        <w:t xml:space="preserve">RT @zaynmalik: https://t.co/QLjSXusd1j https://t.co/QLjSXusd1j</w:t>
      </w:r>
    </w:p>
    <w:p>
      <w:r>
        <w:rPr>
          <w:b/>
          <w:u w:val="single"/>
        </w:rPr>
        <w:t xml:space="preserve">284072</w:t>
      </w:r>
    </w:p>
    <w:p>
      <w:r>
        <w:t xml:space="preserve">tämä on todella huono GUI</w:t>
        <w:br/>
        <w:t xml:space="preserve">tällä ei ole mitään merkitystä twitter-lintu wtf https://t.co/wEYog6Sb7c</w:t>
      </w:r>
    </w:p>
    <w:p>
      <w:r>
        <w:rPr>
          <w:b/>
          <w:u w:val="single"/>
        </w:rPr>
        <w:t xml:space="preserve">284073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284074</w:t>
      </w:r>
    </w:p>
    <w:p>
      <w:r>
        <w:t xml:space="preserve">RT @almightylevii_: mieli on niin sekaisin, etten tiedä, mitä uskoa.</w:t>
      </w:r>
    </w:p>
    <w:p>
      <w:r>
        <w:rPr>
          <w:b/>
          <w:u w:val="single"/>
        </w:rPr>
        <w:t xml:space="preserve">284075</w:t>
      </w:r>
    </w:p>
    <w:p>
      <w:r>
        <w:t xml:space="preserve">@Lexivnne He vihaavat, koska olet hiton kuningatar, joka ei vastaa kenellekään. Anna niiden olla vihaisia. Keep rolling mamas. 💋</w:t>
      </w:r>
    </w:p>
    <w:p>
      <w:r>
        <w:rPr>
          <w:b/>
          <w:u w:val="single"/>
        </w:rPr>
        <w:t xml:space="preserve">284076</w:t>
      </w:r>
    </w:p>
    <w:p>
      <w:r>
        <w:t xml:space="preserve">RT @YFN_tk: Nigga I been fucked yo bitxh an the pussy was waxk asf</w:t>
      </w:r>
    </w:p>
    <w:p>
      <w:r>
        <w:rPr>
          <w:b/>
          <w:u w:val="single"/>
        </w:rPr>
        <w:t xml:space="preserve">284077</w:t>
      </w:r>
    </w:p>
    <w:p>
      <w:r>
        <w:t xml:space="preserve">Voi ämmä, älä yritä minua, minä lopetan sinun vitun elämäsi.</w:t>
      </w:r>
    </w:p>
    <w:p>
      <w:r>
        <w:rPr>
          <w:b/>
          <w:u w:val="single"/>
        </w:rPr>
        <w:t xml:space="preserve">284078</w:t>
      </w:r>
    </w:p>
    <w:p>
      <w:r>
        <w:t xml:space="preserve">@cesargarzaaa @Melanie_41316 Lmfaooooooooo niggaaaaaa 😂😂😂😂I fucked up that PT cruiser💀</w:t>
      </w:r>
    </w:p>
    <w:p>
      <w:r>
        <w:rPr>
          <w:b/>
          <w:u w:val="single"/>
        </w:rPr>
        <w:t xml:space="preserve">284079</w:t>
      </w:r>
    </w:p>
    <w:p>
      <w:r>
        <w:t xml:space="preserve">Haluan vain mun vitun hiukset tehtynä 🤦🏾♀️ kai mun täytyy yrittää tehdä se itse, koska tiedän, että toinen mf ei mene tekemään sitä 🙄</w:t>
      </w:r>
    </w:p>
    <w:p>
      <w:r>
        <w:rPr>
          <w:b/>
          <w:u w:val="single"/>
        </w:rPr>
        <w:t xml:space="preserve">284080</w:t>
      </w:r>
    </w:p>
    <w:p>
      <w:r>
        <w:t xml:space="preserve">@picklesss8 Bruh vitun spermanluovuttaja käyttäytyy kuin hän huolehtii lapsestaan LMFAO</w:t>
      </w:r>
    </w:p>
    <w:p>
      <w:r>
        <w:rPr>
          <w:b/>
          <w:u w:val="single"/>
        </w:rPr>
        <w:t xml:space="preserve">284081</w:t>
      </w:r>
    </w:p>
    <w:p>
      <w:r>
        <w:t xml:space="preserve">Miksi syöminen ja juominen muuripurkista on nykyään muotia? Miten ihmiset heräävät ja ajattelevat, että haluan syödä murot tänään vitun purkista?</w:t>
      </w:r>
    </w:p>
    <w:p>
      <w:r>
        <w:rPr>
          <w:b/>
          <w:u w:val="single"/>
        </w:rPr>
        <w:t xml:space="preserve">284082</w:t>
      </w:r>
    </w:p>
    <w:p>
      <w:r>
        <w:t xml:space="preserve">Katso se: https://t.co/aRAbZbw1Fu</w:t>
        <w:br/>
        <w:t xml:space="preserve">Tasha Reignia nussitaan ja nuollaan ...</w:t>
        <w:br/>
        <w:t xml:space="preserve"> 👻Add me on snapchat: SexyAddison95 👻 https://t.co/EdftFM2r8K</w:t>
      </w:r>
    </w:p>
    <w:p>
      <w:r>
        <w:rPr>
          <w:b/>
          <w:u w:val="single"/>
        </w:rPr>
        <w:t xml:space="preserve">284083</w:t>
      </w:r>
    </w:p>
    <w:p>
      <w:r>
        <w:t xml:space="preserve">Kun mä vittu luulin, että mun pitää vaan huolehtia siitä, että Bambam värväytyy myös Thaimaahan ja nyt tämä 😭 https://t.co/NKmrzpC86O.</w:t>
      </w:r>
    </w:p>
    <w:p>
      <w:r>
        <w:rPr>
          <w:b/>
          <w:u w:val="single"/>
        </w:rPr>
        <w:t xml:space="preserve">284084</w:t>
      </w:r>
    </w:p>
    <w:p>
      <w:r>
        <w:t xml:space="preserve">Voisiko hän jo kirjaimellisesti tukehtua https://t.co/v5FBI79k6T https://t.co/v5FBI79k6T</w:t>
      </w:r>
    </w:p>
    <w:p>
      <w:r>
        <w:rPr>
          <w:b/>
          <w:u w:val="single"/>
        </w:rPr>
        <w:t xml:space="preserve">284085</w:t>
      </w:r>
    </w:p>
    <w:p>
      <w:r>
        <w:t xml:space="preserve">RT @ssghatekari: Olin niin ihastunut sinuun, mutta pilasit sen.</w:t>
      </w:r>
    </w:p>
    <w:p>
      <w:r>
        <w:rPr>
          <w:b/>
          <w:u w:val="single"/>
        </w:rPr>
        <w:t xml:space="preserve">284086</w:t>
      </w:r>
    </w:p>
    <w:p>
      <w:r>
        <w:t xml:space="preserve">Minä vittu KUOLEN @aacostaandreaa https://t.co/huk5hlN9oM https://t.co/huk5hlN9oM</w:t>
      </w:r>
    </w:p>
    <w:p>
      <w:r>
        <w:rPr>
          <w:b/>
          <w:u w:val="single"/>
        </w:rPr>
        <w:t xml:space="preserve">284087</w:t>
      </w:r>
    </w:p>
    <w:p>
      <w:r>
        <w:t xml:space="preserve">RT @erinromance1: "...palaa kevät, ja ilkeät pikkulinnut huutavat hölmöläisten päitään ja maa on täynnä kasveja."</w:t>
        <w:br/>
        <w:t xml:space="preserve"> ~D...</w:t>
      </w:r>
    </w:p>
    <w:p>
      <w:r>
        <w:rPr>
          <w:b/>
          <w:u w:val="single"/>
        </w:rPr>
        <w:t xml:space="preserve">284088</w:t>
      </w:r>
    </w:p>
    <w:p>
      <w:r>
        <w:t xml:space="preserve">Hitto. Jos #Pepsi ei tiennyt, että he mokasivat jo aiemmin. Heidän täytyy tietää nyt https://t.co/rWsZ8qaEbk</w:t>
      </w:r>
    </w:p>
    <w:p>
      <w:r>
        <w:rPr>
          <w:b/>
          <w:u w:val="single"/>
        </w:rPr>
        <w:t xml:space="preserve">284089</w:t>
      </w:r>
    </w:p>
    <w:p>
      <w:r>
        <w:t xml:space="preserve">RT @JamieT1200: @BradTorr @Betty2Leigh Voi helvetti, jos jonkun pitää tehdä tämä, niin sinun ja Corsasi.</w:t>
      </w:r>
    </w:p>
    <w:p>
      <w:r>
        <w:rPr>
          <w:b/>
          <w:u w:val="single"/>
        </w:rPr>
        <w:t xml:space="preserve">284090</w:t>
      </w:r>
    </w:p>
    <w:p>
      <w:r>
        <w:t xml:space="preserve">RT @joleneeee_: He pilasivat hänen pukunsa, hiuksensa ja meikkinsä. https://t.co/WkKJn6T7xB https://t.co/WkKJn6T7xB</w:t>
      </w:r>
    </w:p>
    <w:p>
      <w:r>
        <w:rPr>
          <w:b/>
          <w:u w:val="single"/>
        </w:rPr>
        <w:t xml:space="preserve">284091</w:t>
      </w:r>
    </w:p>
    <w:p>
      <w:r>
        <w:t xml:space="preserve">Siitä huolimatta, heti kun kuulen jonkun protestoivan keskustassa, olen siellä.</w:t>
      </w:r>
    </w:p>
    <w:p>
      <w:r>
        <w:rPr>
          <w:b/>
          <w:u w:val="single"/>
        </w:rPr>
        <w:t xml:space="preserve">284092</w:t>
      </w:r>
    </w:p>
    <w:p>
      <w:r>
        <w:t xml:space="preserve">Jos en menisi salille tänään, lopettaisin koko päivän.</w:t>
      </w:r>
    </w:p>
    <w:p>
      <w:r>
        <w:rPr>
          <w:b/>
          <w:u w:val="single"/>
        </w:rPr>
        <w:t xml:space="preserve">284093</w:t>
      </w:r>
    </w:p>
    <w:p>
      <w:r>
        <w:t xml:space="preserve">@joecocco716 Maksoin 20 dollaria ei ollut niin paha. Oli kylmä kuin mulkut tänään</w:t>
      </w:r>
    </w:p>
    <w:p>
      <w:r>
        <w:rPr>
          <w:b/>
          <w:u w:val="single"/>
        </w:rPr>
        <w:t xml:space="preserve">284094</w:t>
      </w:r>
    </w:p>
    <w:p>
      <w:r>
        <w:t xml:space="preserve">Brunette on maksettu panopalveluista https://t.co/IlkZjlCRTU</w:t>
      </w:r>
    </w:p>
    <w:p>
      <w:r>
        <w:rPr>
          <w:b/>
          <w:u w:val="single"/>
        </w:rPr>
        <w:t xml:space="preserve">284095</w:t>
      </w:r>
    </w:p>
    <w:p>
      <w:r>
        <w:t xml:space="preserve">RT @aIycristina: Olen ollut niin vitun väsynyt koko päivän...</w:t>
      </w:r>
    </w:p>
    <w:p>
      <w:r>
        <w:rPr>
          <w:b/>
          <w:u w:val="single"/>
        </w:rPr>
        <w:t xml:space="preserve">284096</w:t>
      </w:r>
    </w:p>
    <w:p>
      <w:r>
        <w:t xml:space="preserve">RT @ClayTravis: Teidän on pakko vitsailla.</w:t>
      </w:r>
    </w:p>
    <w:p>
      <w:r>
        <w:rPr>
          <w:b/>
          <w:u w:val="single"/>
        </w:rPr>
        <w:t xml:space="preserve">284097</w:t>
      </w:r>
    </w:p>
    <w:p>
      <w:r>
        <w:t xml:space="preserve">istut lanteillani ja hiukan hinkkaat, me nussimme</w:t>
        <w:br/>
        <w:t xml:space="preserve">🤷🏻♀️🤷🏻♀️🤷🏻♀️that Näin se vain toimii, bruh</w:t>
      </w:r>
    </w:p>
    <w:p>
      <w:r>
        <w:rPr>
          <w:b/>
          <w:u w:val="single"/>
        </w:rPr>
        <w:t xml:space="preserve">284098</w:t>
      </w:r>
    </w:p>
    <w:p>
      <w:r>
        <w:t xml:space="preserve">@Redd_Chanel BITCH YALL AGGRAVATING ASF. Joka vitun päivä. Shidd I Blocked you Bitches Let that Be.</w:t>
      </w:r>
    </w:p>
    <w:p>
      <w:r>
        <w:rPr>
          <w:b/>
          <w:u w:val="single"/>
        </w:rPr>
        <w:t xml:space="preserve">284099</w:t>
      </w:r>
    </w:p>
    <w:p>
      <w:r>
        <w:t xml:space="preserve">Tuo paska tekisi minut hulluksi. https://t.co/D83Z04ZGdW</w:t>
      </w:r>
    </w:p>
    <w:p>
      <w:r>
        <w:rPr>
          <w:b/>
          <w:u w:val="single"/>
        </w:rPr>
        <w:t xml:space="preserve">284100</w:t>
      </w:r>
    </w:p>
    <w:p>
      <w:r>
        <w:t xml:space="preserve">RT @wes_chu: Kaverit, kaverit.  KAVERIT. Kiinnittäkää huomiota.</w:t>
        <w:br/>
        <w:br/>
        <w:t xml:space="preserve"> Noista välivaaleista. Meillä on vitun marssijärjestyksemme. #2018midterms</w:t>
      </w:r>
    </w:p>
    <w:p>
      <w:r>
        <w:rPr>
          <w:b/>
          <w:u w:val="single"/>
        </w:rPr>
        <w:t xml:space="preserve">284101</w:t>
      </w:r>
    </w:p>
    <w:p>
      <w:r>
        <w:t xml:space="preserve">RT @DavidFurstNYT: https://t.co/UkfKN8N57T https://...</w:t>
      </w:r>
    </w:p>
    <w:p>
      <w:r>
        <w:rPr>
          <w:b/>
          <w:u w:val="single"/>
        </w:rPr>
        <w:t xml:space="preserve">284102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284103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284104</w:t>
      </w:r>
    </w:p>
    <w:p>
      <w:r>
        <w:t xml:space="preserve">RT @Rudemouthh: Tämä ripsiväri on vitun roskaa https://t.co/GEF8E3zpJP</w:t>
      </w:r>
    </w:p>
    <w:p>
      <w:r>
        <w:rPr>
          <w:b/>
          <w:u w:val="single"/>
        </w:rPr>
        <w:t xml:space="preserve">284105</w:t>
      </w:r>
    </w:p>
    <w:p>
      <w:r>
        <w:t xml:space="preserve">Pyhä jysäys. tämä on ihan vitun hieno.</w:t>
        <w:br/>
        <w:br/>
        <w:t xml:space="preserve">https://t.co/dt1VU9SQlR https://t.co/dt1VU9SQlR</w:t>
      </w:r>
    </w:p>
    <w:p>
      <w:r>
        <w:rPr>
          <w:b/>
          <w:u w:val="single"/>
        </w:rPr>
        <w:t xml:space="preserve">284106</w:t>
      </w:r>
    </w:p>
    <w:p>
      <w:r>
        <w:t xml:space="preserve">RT @ImAlanahRae: Katso lesboelokuva: https://t.co/H8KIkX8MvE</w:t>
        <w:br/>
        <w:t xml:space="preserve">Vittuileva ja nielevä toimistotyttö https://t.co/HQl7H3NFB8</w:t>
      </w:r>
    </w:p>
    <w:p>
      <w:r>
        <w:rPr>
          <w:b/>
          <w:u w:val="single"/>
        </w:rPr>
        <w:t xml:space="preserve">284107</w:t>
      </w:r>
    </w:p>
    <w:p>
      <w:r>
        <w:t xml:space="preserve">RT @fuckNENO: exäni luulee satuttavansa minua chillaamalla</w:t>
        <w:br/>
        <w:t xml:space="preserve">yhden poikani kanssa, mutta näinä aikoina</w:t>
        <w:br/>
        <w:t xml:space="preserve">Olen jo nussinut häntä ennen kuin he</w:t>
        <w:br/>
        <w:t xml:space="preserve">alkoivat olla...</w:t>
      </w:r>
    </w:p>
    <w:p>
      <w:r>
        <w:rPr>
          <w:b/>
          <w:u w:val="single"/>
        </w:rPr>
        <w:t xml:space="preserve">284108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284109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284110</w:t>
      </w:r>
    </w:p>
    <w:p>
      <w:r>
        <w:t xml:space="preserve">@juliacmarchese WOWZERS!</w:t>
        <w:br/>
        <w:br/>
        <w:t xml:space="preserve"> Näytät ujo tyttö juuri ennen kuin hän liittyy hippien &amp;amp; tippuu happoa 1. kerran!</w:t>
        <w:br/>
        <w:br/>
        <w:t xml:space="preserve"> Hetkinen - nyt on aprillipäivä, eikö olekin?</w:t>
      </w:r>
    </w:p>
    <w:p>
      <w:r>
        <w:rPr>
          <w:b/>
          <w:u w:val="single"/>
        </w:rPr>
        <w:t xml:space="preserve">284111</w:t>
      </w:r>
    </w:p>
    <w:p>
      <w:r>
        <w:t xml:space="preserve">Olen tylsä y'all ei halua minua , menen töihin tulen kotiin tupakalle ja huolehtia lapseni en ole paska foreal 🤷🏻♀️</w:t>
      </w:r>
    </w:p>
    <w:p>
      <w:r>
        <w:rPr>
          <w:b/>
          <w:u w:val="single"/>
        </w:rPr>
        <w:t xml:space="preserve">284112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284113</w:t>
      </w:r>
    </w:p>
    <w:p>
      <w:r>
        <w:t xml:space="preserve">En vittu malta odottaa, että näen teidät kaikki tänä iltana 💕 https://t.co/KGou4lF58d.</w:t>
      </w:r>
    </w:p>
    <w:p>
      <w:r>
        <w:rPr>
          <w:b/>
          <w:u w:val="single"/>
        </w:rPr>
        <w:t xml:space="preserve">284114</w:t>
      </w:r>
    </w:p>
    <w:p>
      <w:r>
        <w:t xml:space="preserve">Luulitte, että 85 oli huono, odottakaa kunnes näette kadut huomenna! Smh shit about to be crazy!!!</w:t>
      </w:r>
    </w:p>
    <w:p>
      <w:r>
        <w:rPr>
          <w:b/>
          <w:u w:val="single"/>
        </w:rPr>
        <w:t xml:space="preserve">284115</w:t>
      </w:r>
    </w:p>
    <w:p>
      <w:r>
        <w:t xml:space="preserve">@dr_markus2 Joo, mutta vitun junassa, jätä itsesi rauhaan, olen sanonut tämän ennenkin.</w:t>
      </w:r>
    </w:p>
    <w:p>
      <w:r>
        <w:rPr>
          <w:b/>
          <w:u w:val="single"/>
        </w:rPr>
        <w:t xml:space="preserve">284116</w:t>
      </w:r>
    </w:p>
    <w:p>
      <w:r>
        <w:t xml:space="preserve">@rachelmillman pitääkö hän sitä aivan sekaisin, koska hän yrittää olla peittämättä logoa ehkä?</w:t>
      </w:r>
    </w:p>
    <w:p>
      <w:r>
        <w:rPr>
          <w:b/>
          <w:u w:val="single"/>
        </w:rPr>
        <w:t xml:space="preserve">284117</w:t>
      </w:r>
    </w:p>
    <w:p>
      <w:r>
        <w:t xml:space="preserve">@negadelphia76 @DanTheFlyeraFan Olisimme edelleen kussut Hakstolille, jos pääsisimme pudotuspeleihin. Tekisi edelleen idioottimaisia päätöksiä. Lahjakkuuden olisi pakko varjostaa huonoa valmennusta.</w:t>
      </w:r>
    </w:p>
    <w:p>
      <w:r>
        <w:rPr>
          <w:b/>
          <w:u w:val="single"/>
        </w:rPr>
        <w:t xml:space="preserve">284118</w:t>
      </w:r>
    </w:p>
    <w:p>
      <w:r>
        <w:t xml:space="preserve">RT @memeyard: Minä:</w:t>
        <w:t xml:space="preserve"/>
        <w:br/>
        <w:t xml:space="preserve">My mutuals: fuck off</w:t>
        <w:br/>
        <w:t xml:space="preserve">Me: https://t.co/AY4qDEJFdp</w:t>
      </w:r>
    </w:p>
    <w:p>
      <w:r>
        <w:rPr>
          <w:b/>
          <w:u w:val="single"/>
        </w:rPr>
        <w:t xml:space="preserve">284119</w:t>
      </w:r>
    </w:p>
    <w:p>
      <w:r>
        <w:t xml:space="preserve">RT @Mhorackz: Vihaan olla seksuaalisesti turhautunut kuin haluaisin naida, mutta en halua vain naida ketään.</w:t>
        <w:br/>
        <w:t xml:space="preserve"> Feel me?</w:t>
      </w:r>
    </w:p>
    <w:p>
      <w:r>
        <w:rPr>
          <w:b/>
          <w:u w:val="single"/>
        </w:rPr>
        <w:t xml:space="preserve">284120</w:t>
      </w:r>
    </w:p>
    <w:p>
      <w:r>
        <w:t xml:space="preserve">Markin tanssi tuon vitun "allekirjoitetaan se" -hetken aikana https://t.co/uCPuHt20sE</w:t>
      </w:r>
    </w:p>
    <w:p>
      <w:r>
        <w:rPr>
          <w:b/>
          <w:u w:val="single"/>
        </w:rPr>
        <w:t xml:space="preserve">284121</w:t>
      </w:r>
    </w:p>
    <w:p>
      <w:r>
        <w:t xml:space="preserve">@tbrady14 vittu sinä tyhmä ämmä perse reikä mulkku nuolee En voi odottaa, kunnes Oakland Raiders pelata sinua niin khalil mack vittu rikkoa jalkaasi</w:t>
      </w:r>
    </w:p>
    <w:p>
      <w:r>
        <w:rPr>
          <w:b/>
          <w:u w:val="single"/>
        </w:rPr>
        <w:t xml:space="preserve">284122</w:t>
      </w:r>
    </w:p>
    <w:p>
      <w:r>
        <w:t xml:space="preserve">@Unidentified_NJ @LyleMcDouchebag @JonTronShow @h3h3productions @psychicpebble Etsivää työtä tarvitsemme vitun jätkä...</w:t>
      </w:r>
    </w:p>
    <w:p>
      <w:r>
        <w:rPr>
          <w:b/>
          <w:u w:val="single"/>
        </w:rPr>
        <w:t xml:space="preserve">284123</w:t>
      </w:r>
    </w:p>
    <w:p>
      <w:r>
        <w:t xml:space="preserve">Blueshite turvautuu huonoihin likaisiin taklauksiin!!! Vitun rotat, eivät kestä koulua! JÄLLEEN KERRAN! #MerseysideDerby</w:t>
      </w:r>
    </w:p>
    <w:p>
      <w:r>
        <w:rPr>
          <w:b/>
          <w:u w:val="single"/>
        </w:rPr>
        <w:t xml:space="preserve">284124</w:t>
      </w:r>
    </w:p>
    <w:p>
      <w:r>
        <w:t xml:space="preserve">@MegaNymphia minun pitäisi vain tehdä siitä "hei, nimeni on woopsire ja haluan vittu tappaa itseni"</w:t>
      </w:r>
    </w:p>
    <w:p>
      <w:r>
        <w:rPr>
          <w:b/>
          <w:u w:val="single"/>
        </w:rPr>
        <w:t xml:space="preserve">284125</w:t>
      </w:r>
    </w:p>
    <w:p>
      <w:r>
        <w:t xml:space="preserve">En tiedä, varmaan perseeseen tai jotain.</w:t>
      </w:r>
    </w:p>
    <w:p>
      <w:r>
        <w:rPr>
          <w:b/>
          <w:u w:val="single"/>
        </w:rPr>
        <w:t xml:space="preserve">284126</w:t>
      </w:r>
    </w:p>
    <w:p>
      <w:r>
        <w:t xml:space="preserve">laiton tarkastus päähän? oletko helvetin tyhmä????</w:t>
      </w:r>
    </w:p>
    <w:p>
      <w:r>
        <w:rPr>
          <w:b/>
          <w:u w:val="single"/>
        </w:rPr>
        <w:t xml:space="preserve">284127</w:t>
      </w:r>
    </w:p>
    <w:p>
      <w:r>
        <w:t xml:space="preserve">RT @HazardEdition: Yksi pahimmista asioista Chelsean häviämisessä on se, miten ihmiset käyttäytyvät kuin olisimme olleet koko kauden paskoja</w:t>
      </w:r>
    </w:p>
    <w:p>
      <w:r>
        <w:rPr>
          <w:b/>
          <w:u w:val="single"/>
        </w:rPr>
        <w:t xml:space="preserve">284128</w:t>
      </w:r>
    </w:p>
    <w:p>
      <w:r>
        <w:t xml:space="preserve">Minä: (näkee siskojen ystävät, jää huoneeseen, koska he ovat ärsyttäviä)</w:t>
        <w:br/>
        <w:t xml:space="preserve">Hän: Kev, voimmeko viedä tekoperseystäväni kotiin</w:t>
        <w:br/>
        <w:t xml:space="preserve">Minä: https://t.co/oOJaFnvGgH</w:t>
      </w:r>
    </w:p>
    <w:p>
      <w:r>
        <w:rPr>
          <w:b/>
          <w:u w:val="single"/>
        </w:rPr>
        <w:t xml:space="preserve">284129</w:t>
      </w:r>
    </w:p>
    <w:p>
      <w:r>
        <w:t xml:space="preserve">Katso tätä vitun keskeneräistä universumia, joka etsii ohjaajaa...</w:t>
      </w:r>
    </w:p>
    <w:p>
      <w:r>
        <w:rPr>
          <w:b/>
          <w:u w:val="single"/>
        </w:rPr>
        <w:t xml:space="preserve">284130</w:t>
      </w:r>
    </w:p>
    <w:p>
      <w:r>
        <w:t xml:space="preserve">Kuvittele, että menit kihloihin, ja autuaana löysit videon, jossa sulhasesi nai miestä, kun hän oli collegessa. Miten käyttäydyt?</w:t>
      </w:r>
    </w:p>
    <w:p>
      <w:r>
        <w:rPr>
          <w:b/>
          <w:u w:val="single"/>
        </w:rPr>
        <w:t xml:space="preserve">284131</w:t>
      </w:r>
    </w:p>
    <w:p>
      <w:r>
        <w:t xml:space="preserve">@lwycherley tehnyt allsorts minulle pomo! Kun olin 18-vuotias, olin töissä Spoonsissa ja Grangessa. Ansaitsin leipäni 😂 😂 12 vuotta sitten nyt. Voi helvetti.</w:t>
      </w:r>
    </w:p>
    <w:p>
      <w:r>
        <w:rPr>
          <w:b/>
          <w:u w:val="single"/>
        </w:rPr>
        <w:t xml:space="preserve">284132</w:t>
      </w:r>
    </w:p>
    <w:p>
      <w:r>
        <w:t xml:space="preserve">@sipmyocean Joo se mitä olen kuullut, että ihmiset saavat setup tällä tavalla, tavallaan vitun ylös kaverit vain yrittää saada joitakin perseestä</w:t>
      </w:r>
    </w:p>
    <w:p>
      <w:r>
        <w:rPr>
          <w:b/>
          <w:u w:val="single"/>
        </w:rPr>
        <w:t xml:space="preserve">284133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284134</w:t>
      </w:r>
    </w:p>
    <w:p>
      <w:r>
        <w:t xml:space="preserve">📷 sillysurgeon: fireb0y: Hän läski jätä hänet vittu rauhaan!!! https://t.co/BjQzOCCUMY</w:t>
      </w:r>
    </w:p>
    <w:p>
      <w:r>
        <w:rPr>
          <w:b/>
          <w:u w:val="single"/>
        </w:rPr>
        <w:t xml:space="preserve">284135</w:t>
      </w:r>
    </w:p>
    <w:p>
      <w:r>
        <w:t xml:space="preserve">ystäväni alkoi katsoa tvd:tä ja puhuimme tästä päivästä ja hän sanoi "stefan ja elena vihdoin nussivat minä huusin" 😂😂😂💀</w:t>
      </w:r>
    </w:p>
    <w:p>
      <w:r>
        <w:rPr>
          <w:b/>
          <w:u w:val="single"/>
        </w:rPr>
        <w:t xml:space="preserve">284136</w:t>
      </w:r>
    </w:p>
    <w:p>
      <w:r>
        <w:t xml:space="preserve">Jos et aio kääntyä, käännä sitten vitun räpylät pois päältä.</w:t>
      </w:r>
    </w:p>
    <w:p>
      <w:r>
        <w:rPr>
          <w:b/>
          <w:u w:val="single"/>
        </w:rPr>
        <w:t xml:space="preserve">284137</w:t>
      </w:r>
    </w:p>
    <w:p>
      <w:r>
        <w:t xml:space="preserve">RT @BarstoolBigCat: Tämä on niin vitun perseestä https://t.co/h1GQ5r7FS7</w:t>
      </w:r>
    </w:p>
    <w:p>
      <w:r>
        <w:rPr>
          <w:b/>
          <w:u w:val="single"/>
        </w:rPr>
        <w:t xml:space="preserve">284138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284139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284140</w:t>
      </w:r>
    </w:p>
    <w:p>
      <w:r>
        <w:t xml:space="preserve">Olen samaa mieltä siitä, että kaikki BM/Miehet ovat paskaa -jutun pitää rauhoittua, koska liioittelu on väkivaltaista. Yleistykset ovat väkivaltaisia. En pidä tuosta kaikesta.</w:t>
      </w:r>
    </w:p>
    <w:p>
      <w:r>
        <w:rPr>
          <w:b/>
          <w:u w:val="single"/>
        </w:rPr>
        <w:t xml:space="preserve">284141</w:t>
      </w:r>
    </w:p>
    <w:p>
      <w:r>
        <w:t xml:space="preserve">RT @LestuhGang_: If your fucking up &amp;amp; your homies dont tell you that your fucking up, those ain't your homies</w:t>
      </w:r>
    </w:p>
    <w:p>
      <w:r>
        <w:rPr>
          <w:b/>
          <w:u w:val="single"/>
        </w:rPr>
        <w:t xml:space="preserve">284142</w:t>
      </w:r>
    </w:p>
    <w:p>
      <w:r>
        <w:t xml:space="preserve">Smashed 56 syniä tähän kaunottareen. Olenko pahoillani? En helvetissä! #totallyworthit #eastereggs #oranssi-suklaa #slimmingworld #notslimmingworld 🙈🙊🍫🍫 https://t.co/LdEMHVqk9s</w:t>
      </w:r>
    </w:p>
    <w:p>
      <w:r>
        <w:rPr>
          <w:b/>
          <w:u w:val="single"/>
        </w:rPr>
        <w:t xml:space="preserve">284143</w:t>
      </w:r>
    </w:p>
    <w:p>
      <w:r>
        <w:t xml:space="preserve">Mä inhoan kysyä häneltä kysymystä &amp;amp;&amp;amp; hän sanoo "se on sinusta kiinni" 😤😠 ughhhhhhh tuo paska ärsyttää mun mielikuvituspillua niin pahasti!</w:t>
      </w:r>
    </w:p>
    <w:p>
      <w:r>
        <w:rPr>
          <w:b/>
          <w:u w:val="single"/>
        </w:rPr>
        <w:t xml:space="preserve">284144</w:t>
      </w:r>
    </w:p>
    <w:p>
      <w:r>
        <w:t xml:space="preserve">@TGorveatt tarina!!!! se ei luultavasti tee sinua vihaiseksi, se vain suututti minua puoliksi liittyvistä syistä, jotka liittyvät johonkin muuhun, josta olin raivostunut.</w:t>
      </w:r>
    </w:p>
    <w:p>
      <w:r>
        <w:rPr>
          <w:b/>
          <w:u w:val="single"/>
        </w:rPr>
        <w:t xml:space="preserve">284145</w:t>
      </w:r>
    </w:p>
    <w:p>
      <w:r>
        <w:t xml:space="preserve">RT @DannyZuker: Kunnioituksella, vitun republikaanit, jotka valittavat kumppanuudesta, jotka eivät edes anna GARLANDille vitun kuulemista, tarvitsevat 2 CHOKE...</w:t>
      </w:r>
    </w:p>
    <w:p>
      <w:r>
        <w:rPr>
          <w:b/>
          <w:u w:val="single"/>
        </w:rPr>
        <w:t xml:space="preserve">284146</w:t>
      </w:r>
    </w:p>
    <w:p>
      <w:r>
        <w:t xml:space="preserve">RT @chaosprime: minä, 2016: poltan järjestelmän maan tas</w:t>
        <w:br/>
        <w:t xml:space="preserve">minä, 2017: ei, ei niin</w:t>
      </w:r>
    </w:p>
    <w:p>
      <w:r>
        <w:rPr>
          <w:b/>
          <w:u w:val="single"/>
        </w:rPr>
        <w:t xml:space="preserve">284147</w:t>
      </w:r>
    </w:p>
    <w:p>
      <w:r>
        <w:t xml:space="preserve">RT @JolexFeels: Joku kertokaa, että sitä vitun Brycea rangaistaan.</w:t>
      </w:r>
    </w:p>
    <w:p>
      <w:r>
        <w:rPr>
          <w:b/>
          <w:u w:val="single"/>
        </w:rPr>
        <w:t xml:space="preserve">284148</w:t>
      </w:r>
    </w:p>
    <w:p>
      <w:r>
        <w:t xml:space="preserve">Hei! Anthem Sports &amp;amp; Viihde Haluan taivuttaa maskottinne pöllön yli ja naida sitä järjettömästi! #FuckThatOwl kuten teidän vitun fanit yli!</w:t>
      </w:r>
    </w:p>
    <w:p>
      <w:r>
        <w:rPr>
          <w:b/>
          <w:u w:val="single"/>
        </w:rPr>
        <w:t xml:space="preserve">284149</w:t>
      </w:r>
    </w:p>
    <w:p>
      <w:r>
        <w:t xml:space="preserve">jesus vitun kristus miten regina spektorin tekemä vittu tappaa minut!</w:t>
      </w:r>
    </w:p>
    <w:p>
      <w:r>
        <w:rPr>
          <w:b/>
          <w:u w:val="single"/>
        </w:rPr>
        <w:t xml:space="preserve">284150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284151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284152</w:t>
      </w:r>
    </w:p>
    <w:p>
      <w:r>
        <w:t xml:space="preserve">RT @okheejun: MILJOONA VITTUISTA NÄKYMIÄ. ENNEN DEBYYTTIÄ LEGENDOJA. DID. THAT. https://t.co/GgVxr38uFO</w:t>
      </w:r>
    </w:p>
    <w:p>
      <w:r>
        <w:rPr>
          <w:b/>
          <w:u w:val="single"/>
        </w:rPr>
        <w:t xml:space="preserve">284153</w:t>
      </w:r>
    </w:p>
    <w:p>
      <w:r>
        <w:t xml:space="preserve">RT @westhamtransfer: https://t.co/1ZAPAaFtTi...</w:t>
      </w:r>
    </w:p>
    <w:p>
      <w:r>
        <w:rPr>
          <w:b/>
          <w:u w:val="single"/>
        </w:rPr>
        <w:t xml:space="preserve">284154</w:t>
      </w:r>
    </w:p>
    <w:p>
      <w:r>
        <w:t xml:space="preserve">RT @TheClemReport: En vieläkään voi uskoa, että Bartolo löi sen vitun kunnarin...</w:t>
      </w:r>
    </w:p>
    <w:p>
      <w:r>
        <w:rPr>
          <w:b/>
          <w:u w:val="single"/>
        </w:rPr>
        <w:t xml:space="preserve">284155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284156</w:t>
      </w:r>
    </w:p>
    <w:p>
      <w:r>
        <w:t xml:space="preserve">En voi uskoa, että se vitun kirahvi ei ole vieläkään synnyttänyt.</w:t>
      </w:r>
    </w:p>
    <w:p>
      <w:r>
        <w:rPr>
          <w:b/>
          <w:u w:val="single"/>
        </w:rPr>
        <w:t xml:space="preserve">284157</w:t>
      </w:r>
    </w:p>
    <w:p>
      <w:r>
        <w:t xml:space="preserve">@Karuramon miksi he muuttivat @-ominaisuuden?</w:t>
      </w:r>
    </w:p>
    <w:p>
      <w:r>
        <w:rPr>
          <w:b/>
          <w:u w:val="single"/>
        </w:rPr>
        <w:t xml:space="preserve">284158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284159</w:t>
      </w:r>
    </w:p>
    <w:p>
      <w:r>
        <w:t xml:space="preserve">RT @ousiadasein: #SyriaStrikes: #TrumpLand: crazy gringos with concave reflexivity: compromised strategic projectivity..., #SyriaStrikes</w:t>
      </w:r>
    </w:p>
    <w:p>
      <w:r>
        <w:rPr>
          <w:b/>
          <w:u w:val="single"/>
        </w:rPr>
        <w:t xml:space="preserve">284160</w:t>
      </w:r>
    </w:p>
    <w:p>
      <w:r>
        <w:t xml:space="preserve">Te kaikki itkette ja itkette ja itkette siitä, että julkkikset eivät ota kantaa tai vaikuta asiaan, kun SINÄ voit ottaa kantaa ja vaikuttaa asiaan.</w:t>
      </w:r>
    </w:p>
    <w:p>
      <w:r>
        <w:rPr>
          <w:b/>
          <w:u w:val="single"/>
        </w:rPr>
        <w:t xml:space="preserve">284161</w:t>
      </w:r>
    </w:p>
    <w:p>
      <w:r>
        <w:t xml:space="preserve">Tämä on MINUN sivuni, voin twiitata mitä haluan ja idgaf kuka katsoo! Vittu huora ajatuksia ja tunteita!!!</w:t>
      </w:r>
    </w:p>
    <w:p>
      <w:r>
        <w:rPr>
          <w:b/>
          <w:u w:val="single"/>
        </w:rPr>
        <w:t xml:space="preserve">284162</w:t>
      </w:r>
    </w:p>
    <w:p>
      <w:r>
        <w:t xml:space="preserve">RT @ashleyfeinberg: Tämä on helvetin ilkeää https://t.co/K2tJYjiZGg</w:t>
      </w:r>
    </w:p>
    <w:p>
      <w:r>
        <w:rPr>
          <w:b/>
          <w:u w:val="single"/>
        </w:rPr>
        <w:t xml:space="preserve">284163</w:t>
      </w:r>
    </w:p>
    <w:p>
      <w:r>
        <w:t xml:space="preserve">RT @NotKenWilliams: https://t.co/YCJw5N2j24</w:t>
      </w:r>
    </w:p>
    <w:p>
      <w:r>
        <w:rPr>
          <w:b/>
          <w:u w:val="single"/>
        </w:rPr>
        <w:t xml:space="preserve">284164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284165</w:t>
      </w:r>
    </w:p>
    <w:p>
      <w:r>
        <w:t xml:space="preserve">@_Drew_McCoy_ @McCormackJohn Anna minulle vitun tauko #1:stä</w:t>
      </w:r>
    </w:p>
    <w:p>
      <w:r>
        <w:rPr>
          <w:b/>
          <w:u w:val="single"/>
        </w:rPr>
        <w:t xml:space="preserve">284166</w:t>
      </w:r>
    </w:p>
    <w:p>
      <w:r>
        <w:t xml:space="preserve">katsomassani Phineas ja Ferbin jaksossa oli juuri vitun Leeroy Jenkins -viittaus. Jumalauta!</w:t>
      </w:r>
    </w:p>
    <w:p>
      <w:r>
        <w:rPr>
          <w:b/>
          <w:u w:val="single"/>
        </w:rPr>
        <w:t xml:space="preserve">284167</w:t>
      </w:r>
    </w:p>
    <w:p>
      <w:r>
        <w:t xml:space="preserve">RT @kxyonn: Nyt on vuosi 2017 ja te kaikki olette yhä vihaisia henkilölle, joka petti teidän bf/gf:nne kanssa, sen sijaan että olisitte vihaisia bf/gf:lle http....</w:t>
      </w:r>
    </w:p>
    <w:p>
      <w:r>
        <w:rPr>
          <w:b/>
          <w:u w:val="single"/>
        </w:rPr>
        <w:t xml:space="preserve">284168</w:t>
      </w:r>
    </w:p>
    <w:p>
      <w:r>
        <w:t xml:space="preserve">(ja kuka helvetti siivosi 221b:n eikä nähnyt tuota vitun lappua lattialla, jessus sentään.)</w:t>
      </w:r>
    </w:p>
    <w:p>
      <w:r>
        <w:rPr>
          <w:b/>
          <w:u w:val="single"/>
        </w:rPr>
        <w:t xml:space="preserve">284169</w:t>
      </w:r>
    </w:p>
    <w:p>
      <w:r>
        <w:t xml:space="preserve">Kun sähköt ovat poissa pääsen vitun hulluksi. akkuni on 15😭 u hirviöitä.</w:t>
      </w:r>
    </w:p>
    <w:p>
      <w:r>
        <w:rPr>
          <w:b/>
          <w:u w:val="single"/>
        </w:rPr>
        <w:t xml:space="preserve">284170</w:t>
      </w:r>
    </w:p>
    <w:p>
      <w:r>
        <w:t xml:space="preserve">Pyhä paska, olin kauhistuttava https://t.co/Oozw5uTjlq</w:t>
      </w:r>
    </w:p>
    <w:p>
      <w:r>
        <w:rPr>
          <w:b/>
          <w:u w:val="single"/>
        </w:rPr>
        <w:t xml:space="preserve">284171</w:t>
      </w:r>
    </w:p>
    <w:p>
      <w:r>
        <w:t xml:space="preserve">RT @civilwarbore: "Äänestä ketä haluan tai katso, kun lapsesi näkevät nälkää ja kuolevat paiseisiin hampaisiin" ei ole vitun edistyksellistä. Se on raakuutta.</w:t>
      </w:r>
    </w:p>
    <w:p>
      <w:r>
        <w:rPr>
          <w:b/>
          <w:u w:val="single"/>
        </w:rPr>
        <w:t xml:space="preserve">284172</w:t>
      </w:r>
    </w:p>
    <w:p>
      <w:r>
        <w:t xml:space="preserve">Pari narttua sai minut sekaisin piti oppia olemaan villiintynyt</w:t>
      </w:r>
    </w:p>
    <w:p>
      <w:r>
        <w:rPr>
          <w:b/>
          <w:u w:val="single"/>
        </w:rPr>
        <w:t xml:space="preserve">284173</w:t>
      </w:r>
    </w:p>
    <w:p>
      <w:r>
        <w:t xml:space="preserve">RT @EthanDolan: Vain idiootti, joka etsii tyhmää tekemistä.</w:t>
      </w:r>
    </w:p>
    <w:p>
      <w:r>
        <w:rPr>
          <w:b/>
          <w:u w:val="single"/>
        </w:rPr>
        <w:t xml:space="preserve">284174</w:t>
      </w:r>
    </w:p>
    <w:p>
      <w:r>
        <w:t xml:space="preserve">RT @____houston: Yo nigga talk to you crazy cause you living like you need his ass 🙄</w:t>
      </w:r>
    </w:p>
    <w:p>
      <w:r>
        <w:rPr>
          <w:b/>
          <w:u w:val="single"/>
        </w:rPr>
        <w:t xml:space="preserve">284175</w:t>
      </w:r>
    </w:p>
    <w:p>
      <w:r>
        <w:t xml:space="preserve">RT @gperry70: Trump: @TeaPainUSA @realDonaldTrump Koska hänkin on sellainen. Tarvitaan yksi tuntemaan yksi! Saman likaisen, korruptoituneen höyhenen linnut pysyvät yhdessä...</w:t>
      </w:r>
    </w:p>
    <w:p>
      <w:r>
        <w:rPr>
          <w:b/>
          <w:u w:val="single"/>
        </w:rPr>
        <w:t xml:space="preserve">284176</w:t>
      </w:r>
    </w:p>
    <w:p>
      <w:r>
        <w:t xml:space="preserve">Olen Dirty Dickissä Torinossa, Piemontessa https://t.co/FerPoZD1Wo.</w:t>
      </w:r>
    </w:p>
    <w:p>
      <w:r>
        <w:rPr>
          <w:b/>
          <w:u w:val="single"/>
        </w:rPr>
        <w:t xml:space="preserve">284177</w:t>
      </w:r>
    </w:p>
    <w:p>
      <w:r>
        <w:t xml:space="preserve">RT @willis_cj: Done argusing tbh, either I'm eating your pussy or you just gonna be mad 🤷🏽♂️😂</w:t>
      </w:r>
    </w:p>
    <w:p>
      <w:r>
        <w:rPr>
          <w:b/>
          <w:u w:val="single"/>
        </w:rPr>
        <w:t xml:space="preserve">284178</w:t>
      </w:r>
    </w:p>
    <w:p>
      <w:r>
        <w:t xml:space="preserve">@PNEPolice Miksi puhut jatkuvasti vitun lipun hinnasta? Sille ei voi tehdä mitään ffs. #lufc</w:t>
      </w:r>
    </w:p>
    <w:p>
      <w:r>
        <w:rPr>
          <w:b/>
          <w:u w:val="single"/>
        </w:rPr>
        <w:t xml:space="preserve">284179</w:t>
      </w:r>
    </w:p>
    <w:p>
      <w:r>
        <w:t xml:space="preserve">Bruhh wtf, kenen ilkeä perse jätti hella tylpät sisuskalut, Arizonan, tylpän kääreen &amp;amp; paperilautasen tupakointiportailleni. Sinun täytyy olla todella tyhmä.</w:t>
      </w:r>
    </w:p>
    <w:p>
      <w:r>
        <w:rPr>
          <w:b/>
          <w:u w:val="single"/>
        </w:rPr>
        <w:t xml:space="preserve">284180</w:t>
      </w:r>
    </w:p>
    <w:p>
      <w:r>
        <w:t xml:space="preserve">WTF OLEMME SODASSA JA TÄMÄ KUSIPÄÄ ON LOMALLA?!! #MaraLagoisntthewhitehouse #impeach #impeachtrump #fucktrump</w:t>
      </w:r>
    </w:p>
    <w:p>
      <w:r>
        <w:rPr>
          <w:b/>
          <w:u w:val="single"/>
        </w:rPr>
        <w:t xml:space="preserve">284181</w:t>
      </w:r>
    </w:p>
    <w:p>
      <w:r>
        <w:t xml:space="preserve">Vihaan väärää mainontaa. Olisin voinut nukkua vielä tunnin lisää.</w:t>
      </w:r>
    </w:p>
    <w:p>
      <w:r>
        <w:rPr>
          <w:b/>
          <w:u w:val="single"/>
        </w:rPr>
        <w:t xml:space="preserve">284182</w:t>
      </w:r>
    </w:p>
    <w:p>
      <w:r>
        <w:t xml:space="preserve">RT @diamondddsss: @daaamdezzz ......don't fucking piss me off 🙄💀</w:t>
      </w:r>
    </w:p>
    <w:p>
      <w:r>
        <w:rPr>
          <w:b/>
          <w:u w:val="single"/>
        </w:rPr>
        <w:t xml:space="preserve">284183</w:t>
      </w:r>
    </w:p>
    <w:p>
      <w:r>
        <w:t xml:space="preserve">RT @Dunmoreorless: https://t.co/U85wrDUgqr https://t.co/U85wrDUgqr: "Vittu ottakaa se, senkin vitun paskiaiset."</w:t>
      </w:r>
    </w:p>
    <w:p>
      <w:r>
        <w:rPr>
          <w:b/>
          <w:u w:val="single"/>
        </w:rPr>
        <w:t xml:space="preserve">284184</w:t>
      </w:r>
    </w:p>
    <w:p>
      <w:r>
        <w:t xml:space="preserve">RT @atlcav: ❤️mitä @greggutfeld sanoi idioottipelleistä, jotka kyseenalaistivat älykkäät/raffinoituneet #Gorsuch -- siis @alfranken ihmiset? Vakavasti ottaen...</w:t>
      </w:r>
    </w:p>
    <w:p>
      <w:r>
        <w:rPr>
          <w:b/>
          <w:u w:val="single"/>
        </w:rPr>
        <w:t xml:space="preserve">284185</w:t>
      </w:r>
    </w:p>
    <w:p>
      <w:r>
        <w:t xml:space="preserve">RT @BASQUIATIST: Voin syödä rapuja koko helvetin päivän.</w:t>
      </w:r>
    </w:p>
    <w:p>
      <w:r>
        <w:rPr>
          <w:b/>
          <w:u w:val="single"/>
        </w:rPr>
        <w:t xml:space="preserve">284186</w:t>
      </w:r>
    </w:p>
    <w:p>
      <w:r>
        <w:t xml:space="preserve">@miss_amf91 Se on ällöttävää. Tämä paska on myös laajalle levinnyt</w:t>
      </w:r>
    </w:p>
    <w:p>
      <w:r>
        <w:rPr>
          <w:b/>
          <w:u w:val="single"/>
        </w:rPr>
        <w:t xml:space="preserve">284187</w:t>
      </w:r>
    </w:p>
    <w:p>
      <w:r>
        <w:t xml:space="preserve">Ihmisten on opittava puuttumaan tilanteeseen ja auttamaan https://t.co/dbQzrfpnQN.</w:t>
      </w:r>
    </w:p>
    <w:p>
      <w:r>
        <w:rPr>
          <w:b/>
          <w:u w:val="single"/>
        </w:rPr>
        <w:t xml:space="preserve">284188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284189</w:t>
      </w:r>
    </w:p>
    <w:p>
      <w:r>
        <w:t xml:space="preserve">Dallas mokasi tänään 😂. Näemme tuon käden💀. https://t.co/2Lsmw4tFzZ.</w:t>
      </w:r>
    </w:p>
    <w:p>
      <w:r>
        <w:rPr>
          <w:b/>
          <w:u w:val="single"/>
        </w:rPr>
        <w:t xml:space="preserve">284190</w:t>
      </w:r>
    </w:p>
    <w:p>
      <w:r>
        <w:t xml:space="preserve">RT @arouhesal: Murrosikä iski heihin kuin vitun aallot. Mä odotan omiani 🌊 https://t.co/QPRLIHcVjc https://t.co/QPRLIHcVjc</w:t>
      </w:r>
    </w:p>
    <w:p>
      <w:r>
        <w:rPr>
          <w:b/>
          <w:u w:val="single"/>
        </w:rPr>
        <w:t xml:space="preserve">284191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284192</w:t>
      </w:r>
    </w:p>
    <w:p>
      <w:r>
        <w:t xml:space="preserve">Lihavat roikkuvat tissit roikkuvat hänen vitun paitansa päällä. Peitin Kyliahin silmät ja kaiken 😷😷😷😷 ...</w:t>
      </w:r>
    </w:p>
    <w:p>
      <w:r>
        <w:rPr>
          <w:b/>
          <w:u w:val="single"/>
        </w:rPr>
        <w:t xml:space="preserve">284193</w:t>
      </w:r>
    </w:p>
    <w:p>
      <w:r>
        <w:t xml:space="preserve">RT @jaymiebaaby: 😩😍😍😍 https://t.co/PW12MVVoJQ.</w:t>
      </w:r>
    </w:p>
    <w:p>
      <w:r>
        <w:rPr>
          <w:b/>
          <w:u w:val="single"/>
        </w:rPr>
        <w:t xml:space="preserve">284194</w:t>
      </w:r>
    </w:p>
    <w:p>
      <w:r>
        <w:t xml:space="preserve">@softevitya minun on sanottava, että televisiossa olevat ovat helvetin rumia hcjsjcnanfnncbzm</w:t>
      </w:r>
    </w:p>
    <w:p>
      <w:r>
        <w:rPr>
          <w:b/>
          <w:u w:val="single"/>
        </w:rPr>
        <w:t xml:space="preserve">284195</w:t>
      </w:r>
    </w:p>
    <w:p>
      <w:r>
        <w:t xml:space="preserve">@IRELANG1916 😂😂😂😂😂man olet vitun hauska...oletko koskaan ajatellut ottaa hengenvaarallisen runkkauksen jännityksen purkamiseksi?</w:t>
      </w:r>
    </w:p>
    <w:p>
      <w:r>
        <w:rPr>
          <w:b/>
          <w:u w:val="single"/>
        </w:rPr>
        <w:t xml:space="preserve">284196</w:t>
      </w:r>
    </w:p>
    <w:p>
      <w:r>
        <w:t xml:space="preserve">minä, joka pelissä overwatch: olen niin kyllästynyt tähän helvetin paskanmakuiseen mada bros.</w:t>
      </w:r>
    </w:p>
    <w:p>
      <w:r>
        <w:rPr>
          <w:b/>
          <w:u w:val="single"/>
        </w:rPr>
        <w:t xml:space="preserve">284197</w:t>
      </w:r>
    </w:p>
    <w:p>
      <w:r>
        <w:t xml:space="preserve">RT @ryannminajj: jälleen kerran tunnen itseni hukutetuksi suosikkeihini, kun no frauds -video JA sign of the times ilmestyvät niin vitun pian, että voisin...</w:t>
      </w:r>
    </w:p>
    <w:p>
      <w:r>
        <w:rPr>
          <w:b/>
          <w:u w:val="single"/>
        </w:rPr>
        <w:t xml:space="preserve">284198</w:t>
      </w:r>
    </w:p>
    <w:p>
      <w:r>
        <w:t xml:space="preserve">@CeeTalking @mbindwane @MogaleMaeko Joten sinun ei pitäisi valittaa hänestä etukäteen kuin olisit joku vitun profeetta. Puhutte hänestä pahaa ennen kuin hän tekee mitään.</w:t>
      </w:r>
    </w:p>
    <w:p>
      <w:r>
        <w:rPr>
          <w:b/>
          <w:u w:val="single"/>
        </w:rPr>
        <w:t xml:space="preserve">284199</w:t>
      </w:r>
    </w:p>
    <w:p>
      <w:r>
        <w:t xml:space="preserve">Vannon, että olen nähnyt outoja juttuja Twitterissä. nyt ihmiset eivät keitä Goya-papujaan? he vain mikroaaltouunissa syövät ne? Inhottavaa.</w:t>
      </w:r>
    </w:p>
    <w:p>
      <w:r>
        <w:rPr>
          <w:b/>
          <w:u w:val="single"/>
        </w:rPr>
        <w:t xml:space="preserve">284200</w:t>
      </w:r>
    </w:p>
    <w:p>
      <w:r>
        <w:t xml:space="preserve">Tämä on vitun omistautumista https://t.co/pxSi1lOR5S</w:t>
      </w:r>
    </w:p>
    <w:p>
      <w:r>
        <w:rPr>
          <w:b/>
          <w:u w:val="single"/>
        </w:rPr>
        <w:t xml:space="preserve">284201</w:t>
      </w:r>
    </w:p>
    <w:p>
      <w:r>
        <w:t xml:space="preserve">RT @SierraGonzalez5: On helvetin huhtikuu. Miksi vielä sataa lunta? APRILLLLLLLLL VELI</w:t>
      </w:r>
    </w:p>
    <w:p>
      <w:r>
        <w:rPr>
          <w:b/>
          <w:u w:val="single"/>
        </w:rPr>
        <w:t xml:space="preserve">284202</w:t>
      </w:r>
    </w:p>
    <w:p>
      <w:r>
        <w:t xml:space="preserve">RT @bankruptspurs: Pochettino on vitun nero.</w:t>
      </w:r>
    </w:p>
    <w:p>
      <w:r>
        <w:rPr>
          <w:b/>
          <w:u w:val="single"/>
        </w:rPr>
        <w:t xml:space="preserve">284203</w:t>
      </w:r>
    </w:p>
    <w:p>
      <w:r>
        <w:t xml:space="preserve">RT @MyBraveLeader:</w:t>
        <w:br/>
        <w:t xml:space="preserve">https://t.co/hzwGUvPmsh https://t.co/hzwGUvPmsh</w:t>
      </w:r>
    </w:p>
    <w:p>
      <w:r>
        <w:rPr>
          <w:b/>
          <w:u w:val="single"/>
        </w:rPr>
        <w:t xml:space="preserve">284204</w:t>
      </w:r>
    </w:p>
    <w:p>
      <w:r>
        <w:t xml:space="preserve">RT @_stephaniiee_m: &amp;amp; ämmät ovat todella likaisia...</w:t>
      </w:r>
    </w:p>
    <w:p>
      <w:r>
        <w:rPr>
          <w:b/>
          <w:u w:val="single"/>
        </w:rPr>
        <w:t xml:space="preserve">284205</w:t>
      </w:r>
    </w:p>
    <w:p>
      <w:r>
        <w:t xml:space="preserve">Jos et pahastu, tämä tyttö haluaisi imeä penistäni täällä.</w:t>
      </w:r>
    </w:p>
    <w:p>
      <w:r>
        <w:rPr>
          <w:b/>
          <w:u w:val="single"/>
        </w:rPr>
        <w:t xml:space="preserve">284206</w:t>
      </w:r>
    </w:p>
    <w:p>
      <w:r>
        <w:t xml:space="preserve">@MShutterly___ Kerro kavereille, jotka panevat sinua ja jättävät sinut, että lopettavat puhumisen sinusta!!! Fr boo</w:t>
      </w:r>
    </w:p>
    <w:p>
      <w:r>
        <w:rPr>
          <w:b/>
          <w:u w:val="single"/>
        </w:rPr>
        <w:t xml:space="preserve">284207</w:t>
      </w:r>
    </w:p>
    <w:p>
      <w:r>
        <w:t xml:space="preserve">@dulcetictac @obrienfxncy @SERIESW0RLD He FUCKING 👌🏼🏼😩</w:t>
      </w:r>
    </w:p>
    <w:p>
      <w:r>
        <w:rPr>
          <w:b/>
          <w:u w:val="single"/>
        </w:rPr>
        <w:t xml:space="preserve">284208</w:t>
      </w:r>
    </w:p>
    <w:p>
      <w:r>
        <w:t xml:space="preserve">@Ebolduc7</w:t>
        <w:br/>
        <w:br/>
        <w:t xml:space="preserve">Eric vaimosi Patti tuo ämmä nai toista</w:t>
        <w:t xml:space="preserve">  Hänen nimensä on Daniel Telford. Tunnet hänet. Kysy häneltä. Minulla on todisteet.</w:t>
      </w:r>
    </w:p>
    <w:p>
      <w:r>
        <w:rPr>
          <w:b/>
          <w:u w:val="single"/>
        </w:rPr>
        <w:t xml:space="preserve">284209</w:t>
      </w:r>
    </w:p>
    <w:p>
      <w:r>
        <w:t xml:space="preserve">Haluan kaksoispoikaystäviä, jotta kun yksi mokaa, en tunne huonoa omaatuntoa pettämisestä.</w:t>
      </w:r>
    </w:p>
    <w:p>
      <w:r>
        <w:rPr>
          <w:b/>
          <w:u w:val="single"/>
        </w:rPr>
        <w:t xml:space="preserve">284210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284211</w:t>
      </w:r>
    </w:p>
    <w:p>
      <w:r>
        <w:t xml:space="preserve">RT @maaryyjane_: Ihmiset ovat vitun ärsyttäviä kuin stfu ämmä.</w:t>
      </w:r>
    </w:p>
    <w:p>
      <w:r>
        <w:rPr>
          <w:b/>
          <w:u w:val="single"/>
        </w:rPr>
        <w:t xml:space="preserve">284212</w:t>
      </w:r>
    </w:p>
    <w:p>
      <w:r>
        <w:t xml:space="preserve">Minähän sanoin sinulle koira, minä vittu sanoin sinulle https://t.co/DEQfxDml8M</w:t>
      </w:r>
    </w:p>
    <w:p>
      <w:r>
        <w:rPr>
          <w:b/>
          <w:u w:val="single"/>
        </w:rPr>
        <w:t xml:space="preserve">284213</w:t>
      </w:r>
    </w:p>
    <w:p>
      <w:r>
        <w:t xml:space="preserve">RT @ctfuKristin: Miksi Orlando Brown juuri @ minuun instagramissa.... YALL IM FUCKING HOLLERING 💀💀 https://t.co/O19fSvWPbO</w:t>
      </w:r>
    </w:p>
    <w:p>
      <w:r>
        <w:rPr>
          <w:b/>
          <w:u w:val="single"/>
        </w:rPr>
        <w:t xml:space="preserve">284214</w:t>
      </w:r>
    </w:p>
    <w:p>
      <w:r>
        <w:t xml:space="preserve">Vitut tuosta paskasta! Mikä luuseri. Kirjaimellisesti ja kuvainnollisesti. Säälittävää. https://t.co/QKYXNNaF03</w:t>
      </w:r>
    </w:p>
    <w:p>
      <w:r>
        <w:rPr>
          <w:b/>
          <w:u w:val="single"/>
        </w:rPr>
        <w:t xml:space="preserve">284215</w:t>
      </w:r>
    </w:p>
    <w:p>
      <w:r>
        <w:t xml:space="preserve">@GiorgEff vaikka en koskaan tee sitä, koska se on vitun noloa pitää 2 taalaa bye x</w:t>
      </w:r>
    </w:p>
    <w:p>
      <w:r>
        <w:rPr>
          <w:b/>
          <w:u w:val="single"/>
        </w:rPr>
        <w:t xml:space="preserve">284216</w:t>
      </w:r>
    </w:p>
    <w:p>
      <w:r>
        <w:t xml:space="preserve">@JoeCroninJCS Entä jos sanoisin, että kusettamisella ei ole mitään tekemistä sen kanssa, kuinka kohtelias olet tai et ole?</w:t>
      </w:r>
    </w:p>
    <w:p>
      <w:r>
        <w:rPr>
          <w:b/>
          <w:u w:val="single"/>
        </w:rPr>
        <w:t xml:space="preserve">284217</w:t>
      </w:r>
    </w:p>
    <w:p>
      <w:r>
        <w:t xml:space="preserve">RT @RanszellLorenzo: kaipaatko minua niin kuin minä kaipaan sinua? vittuillut &amp;amp; kiintynyt sinuun</w:t>
      </w:r>
    </w:p>
    <w:p>
      <w:r>
        <w:rPr>
          <w:b/>
          <w:u w:val="single"/>
        </w:rPr>
        <w:t xml:space="preserve">284218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284219</w:t>
      </w:r>
    </w:p>
    <w:p>
      <w:r>
        <w:t xml:space="preserve">RT @ReggieRegSW: Liikenne perseestä täällä ... bout saada minun määränpäähän n pysyä paikallaan</w:t>
      </w:r>
    </w:p>
    <w:p>
      <w:r>
        <w:rPr>
          <w:b/>
          <w:u w:val="single"/>
        </w:rPr>
        <w:t xml:space="preserve">284220</w:t>
      </w:r>
    </w:p>
    <w:p>
      <w:r>
        <w:t xml:space="preserve">RT @kayvo__: Hän mokasi, kun hän antoi minulle pillua 🙃.</w:t>
      </w:r>
    </w:p>
    <w:p>
      <w:r>
        <w:rPr>
          <w:b/>
          <w:u w:val="single"/>
        </w:rPr>
        <w:t xml:space="preserve">284221</w:t>
      </w:r>
    </w:p>
    <w:p>
      <w:r>
        <w:t xml:space="preserve">Olen niin täynnä elämää tällä viikolla, että hankkikaa vain vittu pullo Bevy...</w:t>
      </w:r>
    </w:p>
    <w:p>
      <w:r>
        <w:rPr>
          <w:b/>
          <w:u w:val="single"/>
        </w:rPr>
        <w:t xml:space="preserve">284222</w:t>
      </w:r>
    </w:p>
    <w:p>
      <w:r>
        <w:t xml:space="preserve">Lmaooooooooooooooooooooo vitun isaiah putosi kuorma-autosta😂😂😂😂😂 https://t.co/4aQ1Qy1Hgm</w:t>
      </w:r>
    </w:p>
    <w:p>
      <w:r>
        <w:rPr>
          <w:b/>
          <w:u w:val="single"/>
        </w:rPr>
        <w:t xml:space="preserve">284223</w:t>
      </w:r>
    </w:p>
    <w:p>
      <w:r>
        <w:t xml:space="preserve">Vihaan todella "tule tänne" -perseen neekeriä kuten wtf joka kerta kun kommunikoimme ei käske minua tulemaan tänne tf vie minut ulos tai jotain vittu</w:t>
      </w:r>
    </w:p>
    <w:p>
      <w:r>
        <w:rPr>
          <w:b/>
          <w:u w:val="single"/>
        </w:rPr>
        <w:t xml:space="preserve">284224</w:t>
      </w:r>
    </w:p>
    <w:p>
      <w:r>
        <w:t xml:space="preserve">Katso lesbo elokuva: https://t.co/VPquvtHq6M</w:t>
        <w:br/>
        <w:t xml:space="preserve">Mandy Muse saa vittu https://t.co/8LSKZrDT5v</w:t>
      </w:r>
    </w:p>
    <w:p>
      <w:r>
        <w:rPr>
          <w:b/>
          <w:u w:val="single"/>
        </w:rPr>
        <w:t xml:space="preserve">284225</w:t>
      </w:r>
    </w:p>
    <w:p>
      <w:r>
        <w:t xml:space="preserve">Miten ihmeessä olemme siirtyneet mainonnasta puhumisesta politiikkaan ja vitun Kardashianit #GodHelpUsAlln @janny1125 @guacamollyyyy</w:t>
      </w:r>
    </w:p>
    <w:p>
      <w:r>
        <w:rPr>
          <w:b/>
          <w:u w:val="single"/>
        </w:rPr>
        <w:t xml:space="preserve">284226</w:t>
      </w:r>
    </w:p>
    <w:p>
      <w:r>
        <w:t xml:space="preserve">@AmyDentata Joskus mietin, kehittyykö tekoäly itsetuntemus ennen näitä vitun pellejä. https://t.co/8lVJj9bE60</w:t>
      </w:r>
    </w:p>
    <w:p>
      <w:r>
        <w:rPr>
          <w:b/>
          <w:u w:val="single"/>
        </w:rPr>
        <w:t xml:space="preserve">284227</w:t>
      </w:r>
    </w:p>
    <w:p>
      <w:r>
        <w:t xml:space="preserve">#SusanRice Sanon tämän todella hitaasti, jotta idiootti Trumpin äänestäjät ymmärtävät. Sinua EI vapauteta RIKOKSESTA, koska joku paljastaa sinut.</w:t>
      </w:r>
    </w:p>
    <w:p>
      <w:r>
        <w:rPr>
          <w:b/>
          <w:u w:val="single"/>
        </w:rPr>
        <w:t xml:space="preserve">284228</w:t>
      </w:r>
    </w:p>
    <w:p>
      <w:r>
        <w:t xml:space="preserve">RT @YellowDiamondKe: 🗣 https://t.co/oaqcqurfYk https://t.co/oaqcqurfYk.</w:t>
      </w:r>
    </w:p>
    <w:p>
      <w:r>
        <w:rPr>
          <w:b/>
          <w:u w:val="single"/>
        </w:rPr>
        <w:t xml:space="preserve">284229</w:t>
      </w:r>
    </w:p>
    <w:p>
      <w:r>
        <w:t xml:space="preserve">@scoucese @happydobbin44 coutinho oli kusessa siksi hän tuli pois....</w:t>
      </w:r>
    </w:p>
    <w:p>
      <w:r>
        <w:rPr>
          <w:b/>
          <w:u w:val="single"/>
        </w:rPr>
        <w:t xml:space="preserve">284230</w:t>
      </w:r>
    </w:p>
    <w:p>
      <w:r>
        <w:t xml:space="preserve">Fremontin geofiltterissä on Boba, minä vittu huusin!</w:t>
      </w:r>
    </w:p>
    <w:p>
      <w:r>
        <w:rPr>
          <w:b/>
          <w:u w:val="single"/>
        </w:rPr>
        <w:t xml:space="preserve">284231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284232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284233</w:t>
      </w:r>
    </w:p>
    <w:p>
      <w:r>
        <w:t xml:space="preserve">@MaxineNaidoo yho. Minä vittu himoitsen sitä. Se on heikentävää, kun sitä ei ole.</w:t>
      </w:r>
    </w:p>
    <w:p>
      <w:r>
        <w:rPr>
          <w:b/>
          <w:u w:val="single"/>
        </w:rPr>
        <w:t xml:space="preserve">284234</w:t>
      </w:r>
    </w:p>
    <w:p>
      <w:r>
        <w:t xml:space="preserve">RT @_leah___: He eivät tiedä, miltä tuntuu olla aidosti kusetettu.</w:t>
      </w:r>
    </w:p>
    <w:p>
      <w:r>
        <w:rPr>
          <w:b/>
          <w:u w:val="single"/>
        </w:rPr>
        <w:t xml:space="preserve">284235</w:t>
      </w:r>
    </w:p>
    <w:p>
      <w:r>
        <w:t xml:space="preserve">We fucked that bitch up #LastNight #DaMBAMway #〽️🅱️🅰️〽️G🅰️🆖 #JosephineLounge Lastnight was lit... https://t.co/7CKWpUU3nV</w:t>
      </w:r>
    </w:p>
    <w:p>
      <w:r>
        <w:rPr>
          <w:b/>
          <w:u w:val="single"/>
        </w:rPr>
        <w:t xml:space="preserve">284236</w:t>
      </w:r>
    </w:p>
    <w:p>
      <w:r>
        <w:t xml:space="preserve">Nartut oikeasti suuttuu kun saa huomiota kaverilta josta tykkää &amp;amp; se on vielä hauskempaa kun ei edes yritä saada hänen huomiota 🤷🏼♀️</w:t>
      </w:r>
    </w:p>
    <w:p>
      <w:r>
        <w:rPr>
          <w:b/>
          <w:u w:val="single"/>
        </w:rPr>
        <w:t xml:space="preserve">284237</w:t>
      </w:r>
    </w:p>
    <w:p>
      <w:r>
        <w:t xml:space="preserve">kyllä BREW maailmanjärjestys olisi ollut hauskempi jumalauta perkeleen perkele.</w:t>
      </w:r>
    </w:p>
    <w:p>
      <w:r>
        <w:rPr>
          <w:b/>
          <w:u w:val="single"/>
        </w:rPr>
        <w:t xml:space="preserve">284238</w:t>
      </w:r>
    </w:p>
    <w:p>
      <w:r>
        <w:t xml:space="preserve">Olit tylsä, @BarackObama. Olit tylsä. Teit uutisista torkkupeiton. KAIPAAN SINUA HELVETIN PALJON!!!!</w:t>
      </w:r>
    </w:p>
    <w:p>
      <w:r>
        <w:rPr>
          <w:b/>
          <w:u w:val="single"/>
        </w:rPr>
        <w:t xml:space="preserve">284239</w:t>
      </w:r>
    </w:p>
    <w:p>
      <w:r>
        <w:t xml:space="preserve">Kun lähetät aivan helvetinmoisen tulipalon sytyttäjän https://t.co/LvVrVVcacv</w:t>
      </w:r>
    </w:p>
    <w:p>
      <w:r>
        <w:rPr>
          <w:b/>
          <w:u w:val="single"/>
        </w:rPr>
        <w:t xml:space="preserve">284240</w:t>
      </w:r>
    </w:p>
    <w:p>
      <w:r>
        <w:t xml:space="preserve">RT @asonofapeach: Chori Chori Chupke Chupke.</w:t>
        <w:br/>
        <w:br/>
        <w:t xml:space="preserve"> Voi helvetin hyvä luoja. Tämä elokuva sai meidät järkyttymään, eikö niin? https://t.co/vJEDTgPD7C</w:t>
      </w:r>
    </w:p>
    <w:p>
      <w:r>
        <w:rPr>
          <w:b/>
          <w:u w:val="single"/>
        </w:rPr>
        <w:t xml:space="preserve">284241</w:t>
      </w:r>
    </w:p>
    <w:p>
      <w:r>
        <w:t xml:space="preserve">En malta odottaa vuoden loppuun asti että pääsen lopettamaan tämän vitun työn 🙄🙄🙄😡😡😡</w:t>
      </w:r>
    </w:p>
    <w:p>
      <w:r>
        <w:rPr>
          <w:b/>
          <w:u w:val="single"/>
        </w:rPr>
        <w:t xml:space="preserve">284242</w:t>
      </w:r>
    </w:p>
    <w:p>
      <w:r>
        <w:t xml:space="preserve">RT @Sam301_: kaksi vitun sheriffiä tuli noin metrin päähän talostani huutaen, jos joku Joe-niminen henkilö olisi täällä. vitun aseet vedettiin esiin. Joen minä...</w:t>
      </w:r>
    </w:p>
    <w:p>
      <w:r>
        <w:rPr>
          <w:b/>
          <w:u w:val="single"/>
        </w:rPr>
        <w:t xml:space="preserve">284243</w:t>
      </w:r>
    </w:p>
    <w:p>
      <w:r>
        <w:t xml:space="preserve">On aika ladata ja lopettaa sekoilu.</w:t>
      </w:r>
    </w:p>
    <w:p>
      <w:r>
        <w:rPr>
          <w:b/>
          <w:u w:val="single"/>
        </w:rPr>
        <w:t xml:space="preserve">284244</w:t>
      </w:r>
    </w:p>
    <w:p>
      <w:r>
        <w:t xml:space="preserve">RT @BeSeriousUSA:</w:t>
        <w:t xml:space="preserve">#</w:t>
        <w:br/>
        <w:t xml:space="preserve"> Seriously, is it a job requirement for Trump hires? Bloody hell 😱 https://t.co/m4NuRQT6ua</w:t>
      </w:r>
    </w:p>
    <w:p>
      <w:r>
        <w:rPr>
          <w:b/>
          <w:u w:val="single"/>
        </w:rPr>
        <w:t xml:space="preserve">284245</w:t>
      </w:r>
    </w:p>
    <w:p>
      <w:r>
        <w:t xml:space="preserve">Soooo vitun vihainen en voinut tarkistaa kanssa da @supreme</w:t>
      </w:r>
    </w:p>
    <w:p>
      <w:r>
        <w:rPr>
          <w:b/>
          <w:u w:val="single"/>
        </w:rPr>
        <w:t xml:space="preserve">284246</w:t>
      </w:r>
    </w:p>
    <w:p>
      <w:r>
        <w:t xml:space="preserve">RT @BBW_BFF: moailla (Pääsiäissaaren päät) on myös vartalot &amp;amp; se on hulluin vitun asia, jonka olen koskaan nähnyt https://t.co/BRXUEIzyM7</w:t>
      </w:r>
    </w:p>
    <w:p>
      <w:r>
        <w:rPr>
          <w:b/>
          <w:u w:val="single"/>
        </w:rPr>
        <w:t xml:space="preserve">284247</w:t>
      </w:r>
    </w:p>
    <w:p>
      <w:r>
        <w:t xml:space="preserve">Hullu, huora, ämmä https://t.co/jCxiKZ1pu7</w:t>
      </w:r>
    </w:p>
    <w:p>
      <w:r>
        <w:rPr>
          <w:b/>
          <w:u w:val="single"/>
        </w:rPr>
        <w:t xml:space="preserve">284248</w:t>
      </w:r>
    </w:p>
    <w:p>
      <w:r>
        <w:t xml:space="preserve">RT @OhHeyItsRei: YorHassa on kohtaus, jossa joukko koneita muodostaa helvetin megazordin, ja olen järkyttynyt, ettei Automatassa ollut mitään vastaavaa...</w:t>
      </w:r>
    </w:p>
    <w:p>
      <w:r>
        <w:rPr>
          <w:b/>
          <w:u w:val="single"/>
        </w:rPr>
        <w:t xml:space="preserve">284249</w:t>
      </w:r>
    </w:p>
    <w:p>
      <w:r>
        <w:t xml:space="preserve">Olin koko ajan kipeä ja silti kävin tunneilla https://t.co/z7Dul3elKV</w:t>
      </w:r>
    </w:p>
    <w:p>
      <w:r>
        <w:rPr>
          <w:b/>
          <w:u w:val="single"/>
        </w:rPr>
        <w:t xml:space="preserve">284250</w:t>
      </w:r>
    </w:p>
    <w:p>
      <w:r>
        <w:t xml:space="preserve">RT @rodgermaIik: tämä on vitun painajainen https://t.co/zcyyESF6uC</w:t>
      </w:r>
    </w:p>
    <w:p>
      <w:r>
        <w:rPr>
          <w:b/>
          <w:u w:val="single"/>
        </w:rPr>
        <w:t xml:space="preserve">284251</w:t>
      </w:r>
    </w:p>
    <w:p>
      <w:r>
        <w:t xml:space="preserve">Katso lesbo elokuva: https://t.co/8eNAOHVTqa</w:t>
        <w:br/>
        <w:t xml:space="preserve">Teeny vittu takki https://t.co/e6Adikg2xG</w:t>
      </w:r>
    </w:p>
    <w:p>
      <w:r>
        <w:rPr>
          <w:b/>
          <w:u w:val="single"/>
        </w:rPr>
        <w:t xml:space="preserve">284252</w:t>
      </w:r>
    </w:p>
    <w:p>
      <w:r>
        <w:t xml:space="preserve">RT @Konfupipiola:</w:t>
        <w:t xml:space="preserve">EL FUCKING SELFIE</w:t>
        <w:br/>
        <w:t xml:space="preserve">#VIPDirecto</w:t>
        <w:br/>
        <w:t xml:space="preserve">😂 https://t.co/e1jjaC2fmG</w:t>
      </w:r>
    </w:p>
    <w:p>
      <w:r>
        <w:rPr>
          <w:b/>
          <w:u w:val="single"/>
        </w:rPr>
        <w:t xml:space="preserve">284253</w:t>
      </w:r>
    </w:p>
    <w:p>
      <w:r>
        <w:t xml:space="preserve">Facebookissani on ollut viime aikoina paljon rumia vauvoja.</w:t>
      </w:r>
    </w:p>
    <w:p>
      <w:r>
        <w:rPr>
          <w:b/>
          <w:u w:val="single"/>
        </w:rPr>
        <w:t xml:space="preserve">284254</w:t>
      </w:r>
    </w:p>
    <w:p>
      <w:r>
        <w:t xml:space="preserve">@magicalfuntime WAIT IS THIS FUCKING ROOSH V'S WEBSITE??</w:t>
      </w:r>
    </w:p>
    <w:p>
      <w:r>
        <w:rPr>
          <w:b/>
          <w:u w:val="single"/>
        </w:rPr>
        <w:t xml:space="preserve">284255</w:t>
      </w:r>
    </w:p>
    <w:p>
      <w:r>
        <w:t xml:space="preserve">Jos joku panee sairaana, pidetäänkö sitä sairaana panona?</w:t>
      </w:r>
    </w:p>
    <w:p>
      <w:r>
        <w:rPr>
          <w:b/>
          <w:u w:val="single"/>
        </w:rPr>
        <w:t xml:space="preserve">284256</w:t>
      </w:r>
    </w:p>
    <w:p>
      <w:r>
        <w:t xml:space="preserve">Totuudenmukaisin koskaan lukemani. Vituttiin kumminkin, joten tee vain mitä haluat äläkä huolehdi kenestäkään muusta. https://t.co/5ZGoPJXCti.</w:t>
      </w:r>
    </w:p>
    <w:p>
      <w:r>
        <w:rPr>
          <w:b/>
          <w:u w:val="single"/>
        </w:rPr>
        <w:t xml:space="preserve">284257</w:t>
      </w:r>
    </w:p>
    <w:p>
      <w:r>
        <w:t xml:space="preserve">huomautus itselle: jokainen tyttö, joka sanoo, että "en ole panotyttö", valehtelee.</w:t>
      </w:r>
    </w:p>
    <w:p>
      <w:r>
        <w:rPr>
          <w:b/>
          <w:u w:val="single"/>
        </w:rPr>
        <w:t xml:space="preserve">284258</w:t>
      </w:r>
    </w:p>
    <w:p>
      <w:r>
        <w:t xml:space="preserve">RT @AbroadInJapan: Kuka ikinä keksi paahtoleivän, on vitun nero.</w:t>
      </w:r>
    </w:p>
    <w:p>
      <w:r>
        <w:rPr>
          <w:b/>
          <w:u w:val="single"/>
        </w:rPr>
        <w:t xml:space="preserve">284259</w:t>
      </w:r>
    </w:p>
    <w:p>
      <w:r>
        <w:t xml:space="preserve">@BreitbartNews Veikkaan, että he puhuvat siitä, että #POTUS tuhoaa Obaman idioottimaisen ilmasto-ohjelman, #Hehehehehe</w:t>
      </w:r>
    </w:p>
    <w:p>
      <w:r>
        <w:rPr>
          <w:b/>
          <w:u w:val="single"/>
        </w:rPr>
        <w:t xml:space="preserve">284260</w:t>
      </w:r>
    </w:p>
    <w:p>
      <w:r>
        <w:t xml:space="preserve">Jos pelaat sääntöjen mukaan, sinua kusetetaan. Excel yb 1/2 keskustelemassa pelaajan kanssa. Joten sanon Portlandin paikalle odottamaan. Sitten lähetän sen taksille.</w:t>
      </w:r>
    </w:p>
    <w:p>
      <w:r>
        <w:rPr>
          <w:b/>
          <w:u w:val="single"/>
        </w:rPr>
        <w:t xml:space="preserve">284261</w:t>
      </w:r>
    </w:p>
    <w:p>
      <w:r>
        <w:t xml:space="preserve">@ewnreporter Vulgar cunts haluavat vain käyttää ihmisiä väärin - Poliisit ovat olemassa suojellakseen KANSAN - SAPS = puhdas korruptoitunut roskaväki.</w:t>
      </w:r>
    </w:p>
    <w:p>
      <w:r>
        <w:rPr>
          <w:b/>
          <w:u w:val="single"/>
        </w:rPr>
        <w:t xml:space="preserve">284262</w:t>
      </w:r>
    </w:p>
    <w:p>
      <w:r>
        <w:t xml:space="preserve">ei voi enää nähdä vaivaa mihinkään, meidän sukupolvemme on aivan perseestä!</w:t>
      </w:r>
    </w:p>
    <w:p>
      <w:r>
        <w:rPr>
          <w:b/>
          <w:u w:val="single"/>
        </w:rPr>
        <w:t xml:space="preserve">284263</w:t>
      </w:r>
    </w:p>
    <w:p>
      <w:r>
        <w:t xml:space="preserve">RT @Jaz_Minne__: DON'T LET NO BITCH FEEL LIKE SHE GOT ONE UP ON ME CUZ ILL NEVER LET A NIGGA HAVE ONE UP ON YOU! 😒</w:t>
      </w:r>
    </w:p>
    <w:p>
      <w:r>
        <w:rPr>
          <w:b/>
          <w:u w:val="single"/>
        </w:rPr>
        <w:t xml:space="preserve">284264</w:t>
      </w:r>
    </w:p>
    <w:p>
      <w:r>
        <w:t xml:space="preserve">Hänen ovelleen ja näkee vitun miehen istuvan hänen vitun sängyllään.</w:t>
      </w:r>
    </w:p>
    <w:p>
      <w:r>
        <w:rPr>
          <w:b/>
          <w:u w:val="single"/>
        </w:rPr>
        <w:t xml:space="preserve">284265</w:t>
      </w:r>
    </w:p>
    <w:p>
      <w:r>
        <w:t xml:space="preserve">Bassoakatemia oli siis ihan vitun mieletön 😁 @Excision @FuntCaseUK @12thplanet @CookieMonstaDUB @Eptic @MUSTDIEmusic @LAXX https://t.co/0pFhkdk80E</w:t>
      </w:r>
    </w:p>
    <w:p>
      <w:r>
        <w:rPr>
          <w:b/>
          <w:u w:val="single"/>
        </w:rPr>
        <w:t xml:space="preserve">284266</w:t>
      </w:r>
    </w:p>
    <w:p>
      <w:r>
        <w:t xml:space="preserve">RT @maxima_andr: Sanoit, ettet tekisi sitä</w:t>
        <w:br/>
        <w:t xml:space="preserve">Mutta vittu teitkin sen</w:t>
      </w:r>
    </w:p>
    <w:p>
      <w:r>
        <w:rPr>
          <w:b/>
          <w:u w:val="single"/>
        </w:rPr>
        <w:t xml:space="preserve">284267</w:t>
      </w:r>
    </w:p>
    <w:p>
      <w:r>
        <w:t xml:space="preserve">@ManicSrk @kamaalrkhan Mutta meidän bhaigod oli vittu 20 kertaa 😂😂😂</w:t>
      </w:r>
    </w:p>
    <w:p>
      <w:r>
        <w:rPr>
          <w:b/>
          <w:u w:val="single"/>
        </w:rPr>
        <w:t xml:space="preserve">284268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284269</w:t>
      </w:r>
    </w:p>
    <w:p>
      <w:r>
        <w:t xml:space="preserve">IM FUCKING DONE WITH TWITTER 😂😂😂😂😂😫😫 https://t.co/kdVKbr6ary</w:t>
      </w:r>
    </w:p>
    <w:p>
      <w:r>
        <w:rPr>
          <w:b/>
          <w:u w:val="single"/>
        </w:rPr>
        <w:t xml:space="preserve">284270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284271</w:t>
      </w:r>
    </w:p>
    <w:p>
      <w:r>
        <w:t xml:space="preserve">on niin vitun hullua, miten hän kääntää tilanteen niin, että minä olen se pahis ....</w:t>
      </w:r>
    </w:p>
    <w:p>
      <w:r>
        <w:rPr>
          <w:b/>
          <w:u w:val="single"/>
        </w:rPr>
        <w:t xml:space="preserve">284272</w:t>
      </w:r>
    </w:p>
    <w:p>
      <w:r>
        <w:t xml:space="preserve">The Concourse Look At This Fucking Asshole | Jezebel How ModCloth Strayed From Its Feminist Beginnin https://t.co/IMllzBAMvC https://t.co/qP6OxJ9owI</w:t>
      </w:r>
    </w:p>
    <w:p>
      <w:r>
        <w:rPr>
          <w:b/>
          <w:u w:val="single"/>
        </w:rPr>
        <w:t xml:space="preserve">284273</w:t>
      </w:r>
    </w:p>
    <w:p>
      <w:r>
        <w:t xml:space="preserve">@SpeakerRyan Motiivisi ovat harhaanjohtavia. Miksi helvetissä et haluaisi yhdistää edustajainhuoneen edustajia ja demokraatteja terveydenhuoltolain taakse? Sinulla oli 7 vuotta aikaa!</w:t>
      </w:r>
    </w:p>
    <w:p>
      <w:r>
        <w:rPr>
          <w:b/>
          <w:u w:val="single"/>
        </w:rPr>
        <w:t xml:space="preserve">284274</w:t>
      </w:r>
    </w:p>
    <w:p>
      <w:r>
        <w:t xml:space="preserve">RT @TheDailyEdge: Yhdysvaltain vitun presidentti joutui maksamaan 25 vitun miljoonaa dollaria siitä, että hän oli vitun huijari. https:....</w:t>
      </w:r>
    </w:p>
    <w:p>
      <w:r>
        <w:rPr>
          <w:b/>
          <w:u w:val="single"/>
        </w:rPr>
        <w:t xml:space="preserve">284275</w:t>
      </w:r>
    </w:p>
    <w:p>
      <w:r>
        <w:t xml:space="preserve">RT @SteveYurko: Kuka ikinä tekikään päätöksen tämän ottelun varaamisesta pudotusotteluksi, ansaitsee helvetin palkankorotuksen.</w:t>
      </w:r>
    </w:p>
    <w:p>
      <w:r>
        <w:rPr>
          <w:b/>
          <w:u w:val="single"/>
        </w:rPr>
        <w:t xml:space="preserve">284276</w:t>
      </w:r>
    </w:p>
    <w:p>
      <w:r>
        <w:t xml:space="preserve">RT @LanceStorm: Voi paska, kaveri, tuo on kauhistuttavaa. Parane pian https://t.co/SLBYECdq4u</w:t>
      </w:r>
    </w:p>
    <w:p>
      <w:r>
        <w:rPr>
          <w:b/>
          <w:u w:val="single"/>
        </w:rPr>
        <w:t xml:space="preserve">284277</w:t>
      </w:r>
    </w:p>
    <w:p>
      <w:r>
        <w:t xml:space="preserve">RT @i_am_pixelhub: Valtion kuvernööri, joka ei voi olla hullun perseen DJ, onko se valtion kuvernööri? #Fayose https://t.co/OtBWyhVQZY</w:t>
      </w:r>
    </w:p>
    <w:p>
      <w:r>
        <w:rPr>
          <w:b/>
          <w:u w:val="single"/>
        </w:rPr>
        <w:t xml:space="preserve">284278</w:t>
      </w:r>
    </w:p>
    <w:p>
      <w:r>
        <w:t xml:space="preserve">RT @HiKyuEvil: Tiesin sen. TIESIN SEN VITTU https://t.co/DlaYp8fuAs</w:t>
      </w:r>
    </w:p>
    <w:p>
      <w:r>
        <w:rPr>
          <w:b/>
          <w:u w:val="single"/>
        </w:rPr>
        <w:t xml:space="preserve">284279</w:t>
      </w:r>
    </w:p>
    <w:p>
      <w:r>
        <w:t xml:space="preserve">@refocusedmedia Tämä on se, mikä vittu sai minut. Hän olisi voinut. Luulin, että hän vapautti paikan. Mutta sain hänet pysäköimään autonsa takaisin https://t.co/iLgHqbaLvM.</w:t>
      </w:r>
    </w:p>
    <w:p>
      <w:r>
        <w:rPr>
          <w:b/>
          <w:u w:val="single"/>
        </w:rPr>
        <w:t xml:space="preserve">284280</w:t>
      </w:r>
    </w:p>
    <w:p>
      <w:r>
        <w:t xml:space="preserve">Katso lesboelokuva: https://t.co/SAI5uIynQL</w:t>
        <w:br/>
        <w:t xml:space="preserve">Ihaillen tätä ilmaa ja hulluja seksifantasioita https://t.co/gQjp2xgVTe</w:t>
      </w:r>
    </w:p>
    <w:p>
      <w:r>
        <w:rPr>
          <w:b/>
          <w:u w:val="single"/>
        </w:rPr>
        <w:t xml:space="preserve">284281</w:t>
      </w:r>
    </w:p>
    <w:p>
      <w:r>
        <w:t xml:space="preserve">RT @davelee1968: "Nöyryytys". Kuinka vittumainen sinun täytyy olla, jos passin väri nöyryyttää sinua? https://t.co/7AeMiJTw0X.</w:t>
      </w:r>
    </w:p>
    <w:p>
      <w:r>
        <w:rPr>
          <w:b/>
          <w:u w:val="single"/>
        </w:rPr>
        <w:t xml:space="preserve">284282</w:t>
      </w:r>
    </w:p>
    <w:p>
      <w:r>
        <w:t xml:space="preserve">RT @MrKenShabby: HAVE A FUCKING WORD WITH YOURSELF. https://t.co/2cQSKK2ehp</w:t>
      </w:r>
    </w:p>
    <w:p>
      <w:r>
        <w:rPr>
          <w:b/>
          <w:u w:val="single"/>
        </w:rPr>
        <w:t xml:space="preserve">284283</w:t>
      </w:r>
    </w:p>
    <w:p>
      <w:r>
        <w:t xml:space="preserve">Kun @GordonRamsay sanoo, että ananas pizzassa on pahasta ja minä väitän vastaan, tunnen itseni Kitchen Nightmares -ohjelman idiooteiksi, jotka sanovat hänelle, että hän on väärässä. 😂😂</w:t>
      </w:r>
    </w:p>
    <w:p>
      <w:r>
        <w:rPr>
          <w:b/>
          <w:u w:val="single"/>
        </w:rPr>
        <w:t xml:space="preserve">284284</w:t>
      </w:r>
    </w:p>
    <w:p>
      <w:r>
        <w:t xml:space="preserve">@realDonaldTrump Turpa kiinni, Donny! Olet poissa omasta elementistäsi!</w:t>
      </w:r>
    </w:p>
    <w:p>
      <w:r>
        <w:rPr>
          <w:b/>
          <w:u w:val="single"/>
        </w:rPr>
        <w:t xml:space="preserve">284285</w:t>
      </w:r>
    </w:p>
    <w:p>
      <w:r>
        <w:t xml:space="preserve">@mike_jagassar @MemeDaiIy @TheTrapSound mene opiskelemaan.</w:t>
      </w:r>
    </w:p>
    <w:p>
      <w:r>
        <w:rPr>
          <w:b/>
          <w:u w:val="single"/>
        </w:rPr>
        <w:t xml:space="preserve">284286</w:t>
      </w:r>
    </w:p>
    <w:p>
      <w:r>
        <w:t xml:space="preserve">RT @lorenlondin: Tiedätkö poikaystäväsi tietävän, että hänellä on narttu?". ILMEISESTI VITUN EI, SENKIN TYHMÄ....</w:t>
      </w:r>
    </w:p>
    <w:p>
      <w:r>
        <w:rPr>
          <w:b/>
          <w:u w:val="single"/>
        </w:rPr>
        <w:t xml:space="preserve">284287</w:t>
      </w:r>
    </w:p>
    <w:p>
      <w:r>
        <w:t xml:space="preserve">On niin vitun kylmä, etten halua mennä salille...</w:t>
      </w:r>
    </w:p>
    <w:p>
      <w:r>
        <w:rPr>
          <w:b/>
          <w:u w:val="single"/>
        </w:rPr>
        <w:t xml:space="preserve">284288</w:t>
      </w:r>
    </w:p>
    <w:p>
      <w:r>
        <w:t xml:space="preserve">He puhuvat yhä Sue ja Pacista, tiedämme sen.</w:t>
      </w:r>
    </w:p>
    <w:p>
      <w:r>
        <w:rPr>
          <w:b/>
          <w:u w:val="single"/>
        </w:rPr>
        <w:t xml:space="preserve">284289</w:t>
      </w:r>
    </w:p>
    <w:p>
      <w:r>
        <w:t xml:space="preserve">Se on liian helvetin sytyttävä. Taas yksi tulinen biisi. SE ON VITUN SYTYTTÄVÄ. 🔥🔥🔥🙌🏼🙏🏼👏🏼 https://t.co/UOb09mQhlr</w:t>
      </w:r>
    </w:p>
    <w:p>
      <w:r>
        <w:rPr>
          <w:b/>
          <w:u w:val="single"/>
        </w:rPr>
        <w:t xml:space="preserve">284290</w:t>
      </w:r>
    </w:p>
    <w:p>
      <w:r>
        <w:t xml:space="preserve">Näen jatkuvasti painajaisia, joissa parta menee sekaisin...</w:t>
        <w:br/>
        <w:t xml:space="preserve"> Miksi teet tämän minulle universumi?</w:t>
      </w:r>
    </w:p>
    <w:p>
      <w:r>
        <w:rPr>
          <w:b/>
          <w:u w:val="single"/>
        </w:rPr>
        <w:t xml:space="preserve">284291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284292</w:t>
      </w:r>
    </w:p>
    <w:p>
      <w:r>
        <w:t xml:space="preserve">9. JAKSO ON SAANUT MINUT SEKAISIN, MITEN BRYCE VOI TEHDÄ TÄMÄN HÄNELLE JA JUSTIN ANTAA SEN TAPAHTUA JA HANNAH KATSELEE KAAPISSA EI!</w:t>
      </w:r>
    </w:p>
    <w:p>
      <w:r>
        <w:rPr>
          <w:b/>
          <w:u w:val="single"/>
        </w:rPr>
        <w:t xml:space="preserve">284293</w:t>
      </w:r>
    </w:p>
    <w:p>
      <w:r>
        <w:t xml:space="preserve">Hanki neekeri, joka pitää huolta sinusta, vaikka hän olisi vihainen 😌.</w:t>
      </w:r>
    </w:p>
    <w:p>
      <w:r>
        <w:rPr>
          <w:b/>
          <w:u w:val="single"/>
        </w:rPr>
        <w:t xml:space="preserve">284294</w:t>
      </w:r>
    </w:p>
    <w:p>
      <w:r>
        <w:t xml:space="preserve">Anteeksi, loukkasinko tunteitasi, kun käskin sinun tehdä työsi. Menkää itkemään minua, esimies. #ThingsIWontApologizeFor</w:t>
      </w:r>
    </w:p>
    <w:p>
      <w:r>
        <w:rPr>
          <w:b/>
          <w:u w:val="single"/>
        </w:rPr>
        <w:t xml:space="preserve">284295</w:t>
      </w:r>
    </w:p>
    <w:p>
      <w:r>
        <w:t xml:space="preserve">Joku vittu sitoi kaappini kiinni???????????.</w:t>
      </w:r>
    </w:p>
    <w:p>
      <w:r>
        <w:rPr>
          <w:b/>
          <w:u w:val="single"/>
        </w:rPr>
        <w:t xml:space="preserve">284296</w:t>
      </w:r>
    </w:p>
    <w:p>
      <w:r>
        <w:t xml:space="preserve">Miksi maailma ei voi vain antaa minulle vitun taukoa 😠☹️😨</w:t>
      </w:r>
    </w:p>
    <w:p>
      <w:r>
        <w:rPr>
          <w:b/>
          <w:u w:val="single"/>
        </w:rPr>
        <w:t xml:space="preserve">284297</w:t>
      </w:r>
    </w:p>
    <w:p>
      <w:r>
        <w:t xml:space="preserve">@gregpalmerx @PrisonPlanet No he vittuilevat Amerikalle, he käyttävät Amerikan tyhmyyttä hyväkseen..heti ilmaiskun jälkeen terroristit hyökkäävät Homsissa.</w:t>
      </w:r>
    </w:p>
    <w:p>
      <w:r>
        <w:rPr>
          <w:b/>
          <w:u w:val="single"/>
        </w:rPr>
        <w:t xml:space="preserve">284298</w:t>
      </w:r>
    </w:p>
    <w:p>
      <w:r>
        <w:t xml:space="preserve">RT @halapreudhomme: En ole ollut parisuhteessa kuukausiin &amp;amp; im edelleen sekaisin päässä 🙄.</w:t>
      </w:r>
    </w:p>
    <w:p>
      <w:r>
        <w:rPr>
          <w:b/>
          <w:u w:val="single"/>
        </w:rPr>
        <w:t xml:space="preserve">284299</w:t>
      </w:r>
    </w:p>
    <w:p>
      <w:r>
        <w:t xml:space="preserve">@deIesalli Joku tyhmä ärsyttävä ämmä, joka ei koskaan jätä minua rauhaan.</w:t>
      </w:r>
    </w:p>
    <w:p>
      <w:r>
        <w:rPr>
          <w:b/>
          <w:u w:val="single"/>
        </w:rPr>
        <w:t xml:space="preserve">284300</w:t>
      </w:r>
    </w:p>
    <w:p>
      <w:r>
        <w:t xml:space="preserve">@laurabones79 Jos onnistut siinä ilman, että mokaat sen 😛.</w:t>
      </w:r>
    </w:p>
    <w:p>
      <w:r>
        <w:rPr>
          <w:b/>
          <w:u w:val="single"/>
        </w:rPr>
        <w:t xml:space="preserve">284301</w:t>
      </w:r>
    </w:p>
    <w:p>
      <w:r>
        <w:t xml:space="preserve">RT @HazardEdition: Yksi pahimmista asioista Chelsean häviämisessä on se, miten ihmiset käyttäytyvät kuin olisimme olleet koko kauden paskoja</w:t>
      </w:r>
    </w:p>
    <w:p>
      <w:r>
        <w:rPr>
          <w:b/>
          <w:u w:val="single"/>
        </w:rPr>
        <w:t xml:space="preserve">284302</w:t>
      </w:r>
    </w:p>
    <w:p>
      <w:r>
        <w:t xml:space="preserve">Haluan mereneläviä. Todella kovasti.</w:t>
        <w:br/>
        <w:t xml:space="preserve"> Hummeria ja rapujen koipia, yäk.</w:t>
      </w:r>
    </w:p>
    <w:p>
      <w:r>
        <w:rPr>
          <w:b/>
          <w:u w:val="single"/>
        </w:rPr>
        <w:t xml:space="preserve">284303</w:t>
      </w:r>
    </w:p>
    <w:p>
      <w:r>
        <w:t xml:space="preserve">RT @itsdjluigi: Inhoan sitä, kun joku kysyy minulta, missä näen itseni viiden vuoden päästä, kun en edes muista, missä vitussa olin kaksi päivää sitten.</w:t>
      </w:r>
    </w:p>
    <w:p>
      <w:r>
        <w:rPr>
          <w:b/>
          <w:u w:val="single"/>
        </w:rPr>
        <w:t xml:space="preserve">284304</w:t>
      </w:r>
    </w:p>
    <w:p>
      <w:r>
        <w:t xml:space="preserve">RT @_faShionjunKy: Taking things day by day bc I'm really fucking hurting inside 😓.</w:t>
      </w:r>
    </w:p>
    <w:p>
      <w:r>
        <w:rPr>
          <w:b/>
          <w:u w:val="single"/>
        </w:rPr>
        <w:t xml:space="preserve">284305</w:t>
      </w:r>
    </w:p>
    <w:p>
      <w:r>
        <w:t xml:space="preserve">Vittu, tarkoitin 10. En voi kirjoittaa, koska bussi tärisee rajusti ja on myös melkein keskiyö...</w:t>
      </w:r>
    </w:p>
    <w:p>
      <w:r>
        <w:rPr>
          <w:b/>
          <w:u w:val="single"/>
        </w:rPr>
        <w:t xml:space="preserve">284306</w:t>
      </w:r>
    </w:p>
    <w:p>
      <w:r>
        <w:t xml:space="preserve">RT @apesthegrape: MELANIINI EI OLE VAIN VITUN PIGMENTTI</w:t>
      </w:r>
    </w:p>
    <w:p>
      <w:r>
        <w:rPr>
          <w:b/>
          <w:u w:val="single"/>
        </w:rPr>
        <w:t xml:space="preserve">284307</w:t>
      </w:r>
    </w:p>
    <w:p>
      <w:r>
        <w:t xml:space="preserve">Minusta tuntuu, etten voi hallita sitä, ja se on niin vitun ärsyttävää.</w:t>
      </w:r>
    </w:p>
    <w:p>
      <w:r>
        <w:rPr>
          <w:b/>
          <w:u w:val="single"/>
        </w:rPr>
        <w:t xml:space="preserve">284308</w:t>
      </w:r>
    </w:p>
    <w:p>
      <w:r>
        <w:t xml:space="preserve">@FoxNews @seanhannity Olet säälittävä ja niin huono niin sanottu toimittaja - lopeta paskan keksiminen.</w:t>
      </w:r>
    </w:p>
    <w:p>
      <w:r>
        <w:rPr>
          <w:b/>
          <w:u w:val="single"/>
        </w:rPr>
        <w:t xml:space="preserve">284309</w:t>
      </w:r>
    </w:p>
    <w:p>
      <w:r>
        <w:t xml:space="preserve">RT @DeathByBalor: https://t.co/idFxTB4FX5 https://t.co/idFxTB4FX5</w:t>
      </w:r>
    </w:p>
    <w:p>
      <w:r>
        <w:rPr>
          <w:b/>
          <w:u w:val="single"/>
        </w:rPr>
        <w:t xml:space="preserve">284310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284311</w:t>
      </w:r>
    </w:p>
    <w:p>
      <w:r>
        <w:t xml:space="preserve">Tämä guacamole-hampurilainen on saanut minut täysin sekaisin -</w:t>
      </w:r>
    </w:p>
    <w:p>
      <w:r>
        <w:rPr>
          <w:b/>
          <w:u w:val="single"/>
        </w:rPr>
        <w:t xml:space="preserve">284312</w:t>
      </w:r>
    </w:p>
    <w:p>
      <w:r>
        <w:t xml:space="preserve">RT @the_ironsheik: SOMEBODY GIVE ME COLD BEER AND GIVE ME HELL YEAH #Wrestlemania</w:t>
      </w:r>
    </w:p>
    <w:p>
      <w:r>
        <w:rPr>
          <w:b/>
          <w:u w:val="single"/>
        </w:rPr>
        <w:t xml:space="preserve">284313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284314</w:t>
      </w:r>
    </w:p>
    <w:p>
      <w:r>
        <w:t xml:space="preserve">RT @liamgallagher: DANGEROUS LG X</w:t>
      </w:r>
    </w:p>
    <w:p>
      <w:r>
        <w:rPr>
          <w:b/>
          <w:u w:val="single"/>
        </w:rPr>
        <w:t xml:space="preserve">284315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284316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284317</w:t>
      </w:r>
    </w:p>
    <w:p>
      <w:r>
        <w:t xml:space="preserve">vitun autohälytin laukesi juuri ja sai minut itkemään, mikä vittu minua vaivaa? Vihaan itseäni.</w:t>
      </w:r>
    </w:p>
    <w:p>
      <w:r>
        <w:rPr>
          <w:b/>
          <w:u w:val="single"/>
        </w:rPr>
        <w:t xml:space="preserve">284318</w:t>
      </w:r>
    </w:p>
    <w:p>
      <w:r>
        <w:t xml:space="preserve">Kun olet kerran muuttunut huoraksi, olet aina huora. Hullu perse 🙄</w:t>
      </w:r>
    </w:p>
    <w:p>
      <w:r>
        <w:rPr>
          <w:b/>
          <w:u w:val="single"/>
        </w:rPr>
        <w:t xml:space="preserve">284319</w:t>
      </w:r>
    </w:p>
    <w:p>
      <w:r>
        <w:t xml:space="preserve">Mokasin ja kirjoitin syntymän sijasta kuoleman. Reposting</w:t>
      </w:r>
    </w:p>
    <w:p>
      <w:r>
        <w:rPr>
          <w:b/>
          <w:u w:val="single"/>
        </w:rPr>
        <w:t xml:space="preserve">284320</w:t>
      </w:r>
    </w:p>
    <w:p>
      <w:r>
        <w:t xml:space="preserve">RT @NickyThomasNYC:</w:t>
        <w:t xml:space="preserve">Do</w:t>
        <w:br/>
        <w:t xml:space="preserve">Re</w:t>
        <w:br/>
        <w:t xml:space="preserve">Mi</w:t>
        <w:br/>
        <w:t xml:space="preserve">Fa</w:t>
        <w:br/>
        <w:t xml:space="preserve">So Fucking Done With You</w:t>
      </w:r>
    </w:p>
    <w:p>
      <w:r>
        <w:rPr>
          <w:b/>
          <w:u w:val="single"/>
        </w:rPr>
        <w:t xml:space="preserve">284321</w:t>
      </w:r>
    </w:p>
    <w:p>
      <w:r>
        <w:t xml:space="preserve">RT @kinkdotcom: . @AlexaNovaXXX &amp;amp; @RoxyRayeXXX get anally fisted and fucked by @DirtyAngelXXX : https://t.co/Idx6FJNNLS https://t.co/Sm2Cb...</w:t>
      </w:r>
    </w:p>
    <w:p>
      <w:r>
        <w:rPr>
          <w:b/>
          <w:u w:val="single"/>
        </w:rPr>
        <w:t xml:space="preserve">284322</w:t>
      </w:r>
    </w:p>
    <w:p>
      <w:r>
        <w:t xml:space="preserve">@jingle_bells44 3/4 testit läpäissyt tällä viikolla LETS FUCKING GO</w:t>
      </w:r>
    </w:p>
    <w:p>
      <w:r>
        <w:rPr>
          <w:b/>
          <w:u w:val="single"/>
        </w:rPr>
        <w:t xml:space="preserve">284323</w:t>
      </w:r>
    </w:p>
    <w:p>
      <w:r>
        <w:t xml:space="preserve">KUN HOSEOK HUUHTELI VETTÄ MEIDÄN YLPEEN, OLIN VITTUMAAN KASTETTU BITCHSKSK #BTSinAnaheim https://t.co/D9S93O1Rqv</w:t>
      </w:r>
    </w:p>
    <w:p>
      <w:r>
        <w:rPr>
          <w:b/>
          <w:u w:val="single"/>
        </w:rPr>
        <w:t xml:space="preserve">284324</w:t>
      </w:r>
    </w:p>
    <w:p>
      <w:r>
        <w:t xml:space="preserve">Nartut olla liian vihainen ämmä hankkia rahaa ja muuttaa pois huppu te fake ballers🏌🏾♀️🤷🏾🏾♀️</w:t>
      </w:r>
    </w:p>
    <w:p>
      <w:r>
        <w:rPr>
          <w:b/>
          <w:u w:val="single"/>
        </w:rPr>
        <w:t xml:space="preserve">284325</w:t>
      </w:r>
    </w:p>
    <w:p>
      <w:r>
        <w:t xml:space="preserve">@Naz_izi Mielestäni sinun ei pitäisi edes pyytää anteeksi, ihmisten on lopetettava vittuilu.</w:t>
      </w:r>
    </w:p>
    <w:p>
      <w:r>
        <w:rPr>
          <w:b/>
          <w:u w:val="single"/>
        </w:rPr>
        <w:t xml:space="preserve">284326</w:t>
      </w:r>
    </w:p>
    <w:p>
      <w:r>
        <w:t xml:space="preserve">tbh minun pitäisi tilata ppl piirtää minut jiminin kanssa AHAHAHAHA mutta se olisi niin pirun hankalaa idk, jos voisin tehdä sen nyyhkytti</w:t>
      </w:r>
    </w:p>
    <w:p>
      <w:r>
        <w:rPr>
          <w:b/>
          <w:u w:val="single"/>
        </w:rPr>
        <w:t xml:space="preserve">284327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284328</w:t>
      </w:r>
    </w:p>
    <w:p>
      <w:r>
        <w:t xml:space="preserve">@GraysonDolan "Toivon vain, että olisin kuvannut sen" Oletko vittu kiding me</w:t>
      </w:r>
    </w:p>
    <w:p>
      <w:r>
        <w:rPr>
          <w:b/>
          <w:u w:val="single"/>
        </w:rPr>
        <w:t xml:space="preserve">284329</w:t>
      </w:r>
    </w:p>
    <w:p>
      <w:r>
        <w:t xml:space="preserve">Vitun idiootti hän tulee olemaan syy miksi emme menesty pudotuspeleissä https://t.co/8aSJ7MIAkn</w:t>
      </w:r>
    </w:p>
    <w:p>
      <w:r>
        <w:rPr>
          <w:b/>
          <w:u w:val="single"/>
        </w:rPr>
        <w:t xml:space="preserve">284330</w:t>
      </w:r>
    </w:p>
    <w:p>
      <w:r>
        <w:t xml:space="preserve">@spectralsword @ElminaNiet WAIFU OLET VITTU AMEIJIN ;__;</w:t>
      </w:r>
    </w:p>
    <w:p>
      <w:r>
        <w:rPr>
          <w:b/>
          <w:u w:val="single"/>
        </w:rPr>
        <w:t xml:space="preserve">284331</w:t>
      </w:r>
    </w:p>
    <w:p>
      <w:r>
        <w:t xml:space="preserve">RT @TsWendyWilliams: PAWG-perseeni vittuilua osoitteessa https://t.co/dW8HpCAekS https://t.co/cbbgCjUagc</w:t>
      </w:r>
    </w:p>
    <w:p>
      <w:r>
        <w:rPr>
          <w:b/>
          <w:u w:val="single"/>
        </w:rPr>
        <w:t xml:space="preserve">284332</w:t>
      </w:r>
    </w:p>
    <w:p>
      <w:r>
        <w:t xml:space="preserve">Hitto se hullu miten yo läheinen ystävä vasikoi u sydämenlyönnissä</w:t>
      </w:r>
    </w:p>
    <w:p>
      <w:r>
        <w:rPr>
          <w:b/>
          <w:u w:val="single"/>
        </w:rPr>
        <w:t xml:space="preserve">284333</w:t>
      </w:r>
    </w:p>
    <w:p>
      <w:r>
        <w:t xml:space="preserve">Muistatko, kun vihasin sinua tulisella intohimolla. Nyt haluan vain naida sinua...</w:t>
      </w:r>
    </w:p>
    <w:p>
      <w:r>
        <w:rPr>
          <w:b/>
          <w:u w:val="single"/>
        </w:rPr>
        <w:t xml:space="preserve">284334</w:t>
      </w:r>
    </w:p>
    <w:p>
      <w:r>
        <w:t xml:space="preserve">RT @PaulTHerman: #Zuma: "Se otettiin pois." Hän sanoo, että jotkut ihmiset ovat hyvin ujoja puhumaan totuudesta. #NHTL @News24</w:t>
      </w:r>
    </w:p>
    <w:p>
      <w:r>
        <w:rPr>
          <w:b/>
          <w:u w:val="single"/>
        </w:rPr>
        <w:t xml:space="preserve">284335</w:t>
      </w:r>
    </w:p>
    <w:p>
      <w:r>
        <w:t xml:space="preserve">Mies, se ei voi olla ww3 vielä im vielä vitun neitsyt anna minulle 10 vuotta kiitos</w:t>
      </w:r>
    </w:p>
    <w:p>
      <w:r>
        <w:rPr>
          <w:b/>
          <w:u w:val="single"/>
        </w:rPr>
        <w:t xml:space="preserve">284336</w:t>
      </w:r>
    </w:p>
    <w:p>
      <w:r>
        <w:t xml:space="preserve">RT @Swartzy2893: Sinulla on ollut helvetinmoinen päivä Alex 😂😎🍻🥂 https://t.co/Kzis31wO1x</w:t>
      </w:r>
    </w:p>
    <w:p>
      <w:r>
        <w:rPr>
          <w:b/>
          <w:u w:val="single"/>
        </w:rPr>
        <w:t xml:space="preserve">284337</w:t>
      </w:r>
    </w:p>
    <w:p>
      <w:r>
        <w:t xml:space="preserve">RT @JournaIsDeluxe: cardi B ... is spitting fire ... cardi fucking B. https://t.co/WeOcy9vAM9</w:t>
      </w:r>
    </w:p>
    <w:p>
      <w:r>
        <w:rPr>
          <w:b/>
          <w:u w:val="single"/>
        </w:rPr>
        <w:t xml:space="preserve">284338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284339</w:t>
      </w:r>
    </w:p>
    <w:p>
      <w:r>
        <w:t xml:space="preserve">En olisi tässä tilanteessa, jos en olisi ansoittanut.</w:t>
      </w:r>
    </w:p>
    <w:p>
      <w:r>
        <w:rPr>
          <w:b/>
          <w:u w:val="single"/>
        </w:rPr>
        <w:t xml:space="preserve">284340</w:t>
      </w:r>
    </w:p>
    <w:p>
      <w:r>
        <w:t xml:space="preserve">JÄLLEEN KERRAN KATTO ON KATTO.  IT IS LIT DAMNIT #TARHEELS #GetIntoIt @UNC_Basketball</w:t>
      </w:r>
    </w:p>
    <w:p>
      <w:r>
        <w:rPr>
          <w:b/>
          <w:u w:val="single"/>
        </w:rPr>
        <w:t xml:space="preserve">284341</w:t>
      </w:r>
    </w:p>
    <w:p>
      <w:r>
        <w:t xml:space="preserve">@ton_of_brat Todellakin. Harmi, että loput season3:sta ei näytetä ennen vitun kesää.</w:t>
      </w:r>
    </w:p>
    <w:p>
      <w:r>
        <w:rPr>
          <w:b/>
          <w:u w:val="single"/>
        </w:rPr>
        <w:t xml:space="preserve">284342</w:t>
      </w:r>
    </w:p>
    <w:p>
      <w:r>
        <w:t xml:space="preserve">Jos minulla olisi mahdollisuus olla neitsyt uudelleen, panisin jo 10-vuotiaana.</w:t>
      </w:r>
    </w:p>
    <w:p>
      <w:r>
        <w:rPr>
          <w:b/>
          <w:u w:val="single"/>
        </w:rPr>
        <w:t xml:space="preserve">284343</w:t>
      </w:r>
    </w:p>
    <w:p>
      <w:r>
        <w:t xml:space="preserve">@FinishedSte @VerrattiMC @MissKatiePrice Hän ei ole u vitun äitiä</w:t>
      </w:r>
    </w:p>
    <w:p>
      <w:r>
        <w:rPr>
          <w:b/>
          <w:u w:val="single"/>
        </w:rPr>
        <w:t xml:space="preserve">284344</w:t>
      </w:r>
    </w:p>
    <w:p>
      <w:r>
        <w:t xml:space="preserve">Olen kyllästynyt näihin tekoperseisiin ihmisiin, jotka kutsuvat itseään ystävikseni.</w:t>
      </w:r>
    </w:p>
    <w:p>
      <w:r>
        <w:rPr>
          <w:b/>
          <w:u w:val="single"/>
        </w:rPr>
        <w:t xml:space="preserve">284345</w:t>
      </w:r>
    </w:p>
    <w:p>
      <w:r>
        <w:t xml:space="preserve">RT @TheHopsbride: Syyttäjät onnistuivat siirtämään Ken Paxtonin oikeudenkäynnin pois Collinin piirikunnasta. Paxton on helvetin likainen #PaxtonForPrison https://t...</w:t>
      </w:r>
    </w:p>
    <w:p>
      <w:r>
        <w:rPr>
          <w:b/>
          <w:u w:val="single"/>
        </w:rPr>
        <w:t xml:space="preserve">284346</w:t>
      </w:r>
    </w:p>
    <w:p>
      <w:r>
        <w:t xml:space="preserve">Ihmiset, joiden kanssa Tyra kävi, on vitun noloa mulle wtf 🤦🏾♀️</w:t>
      </w:r>
    </w:p>
    <w:p>
      <w:r>
        <w:rPr>
          <w:b/>
          <w:u w:val="single"/>
        </w:rPr>
        <w:t xml:space="preserve">284347</w:t>
      </w:r>
    </w:p>
    <w:p>
      <w:r>
        <w:t xml:space="preserve">13 syytä miksi antaa minulle 13 syytä miksi se sai minut sekaisin</w:t>
      </w:r>
    </w:p>
    <w:p>
      <w:r>
        <w:rPr>
          <w:b/>
          <w:u w:val="single"/>
        </w:rPr>
        <w:t xml:space="preserve">284348</w:t>
      </w:r>
    </w:p>
    <w:p>
      <w:r>
        <w:t xml:space="preserve">Vihaan rakasta lastani Noahia, koska nyt minua vaivaavat ajatukset Severianista panokoneessa ja minä KUOLIN HULLUNA HULLUUDESTA.</w:t>
      </w:r>
    </w:p>
    <w:p>
      <w:r>
        <w:rPr>
          <w:b/>
          <w:u w:val="single"/>
        </w:rPr>
        <w:t xml:space="preserve">284349</w:t>
      </w:r>
    </w:p>
    <w:p>
      <w:r>
        <w:t xml:space="preserve">RT @shelbytriglia: Joidenkin teistä on päästävä pois twitteristä tylsine perseineen 😂 ei huumorintajua älkää ottako elämää liian vakavasti</w:t>
      </w:r>
    </w:p>
    <w:p>
      <w:r>
        <w:rPr>
          <w:b/>
          <w:u w:val="single"/>
        </w:rPr>
        <w:t xml:space="preserve">284350</w:t>
      </w:r>
    </w:p>
    <w:p>
      <w:r>
        <w:t xml:space="preserve">Tämä videopaketti vittuilee minulle.... älä tee tätä minulle.... #Wrestlemania</w:t>
      </w:r>
    </w:p>
    <w:p>
      <w:r>
        <w:rPr>
          <w:b/>
          <w:u w:val="single"/>
        </w:rPr>
        <w:t xml:space="preserve">284351</w:t>
      </w:r>
    </w:p>
    <w:p>
      <w:r>
        <w:t xml:space="preserve">RT @ParkerCBanana: @CNConfessions @McDonalds @RickandMorty Vaikka se veisi 90 vitun vuotta morty</w:t>
      </w:r>
    </w:p>
    <w:p>
      <w:r>
        <w:rPr>
          <w:b/>
          <w:u w:val="single"/>
        </w:rPr>
        <w:t xml:space="preserve">284352</w:t>
      </w:r>
    </w:p>
    <w:p>
      <w:r>
        <w:t xml:space="preserve">Tiedät, että he sanoivat jotain vittumaista, kun he piippaavat jotain pornossa. Jeesus, tuo yllätti minut.</w:t>
      </w:r>
    </w:p>
    <w:p>
      <w:r>
        <w:rPr>
          <w:b/>
          <w:u w:val="single"/>
        </w:rPr>
        <w:t xml:space="preserve">284353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284354</w:t>
      </w:r>
    </w:p>
    <w:p>
      <w:r>
        <w:t xml:space="preserve">RT @1francefbg: https://t.co/h1bYARvJ2U ...</w:t>
      </w:r>
    </w:p>
    <w:p>
      <w:r>
        <w:rPr>
          <w:b/>
          <w:u w:val="single"/>
        </w:rPr>
        <w:t xml:space="preserve">284355</w:t>
      </w:r>
    </w:p>
    <w:p>
      <w:r>
        <w:t xml:space="preserve">Miksi tämä on mun hullu 🙄🙄🙄 https://t.co/P644gRI3Tk</w:t>
      </w:r>
    </w:p>
    <w:p>
      <w:r>
        <w:rPr>
          <w:b/>
          <w:u w:val="single"/>
        </w:rPr>
        <w:t xml:space="preserve">284356</w:t>
      </w:r>
    </w:p>
    <w:p>
      <w:r>
        <w:t xml:space="preserve">@EJT___</w:t>
        <w:br/>
        <w:br/>
        <w:t xml:space="preserve">Luulen, että tajusin, miksi seurusteluelämäni on niin perseestä. Olen oinas, mutta kivekseni ovat kaksoset. 6. kesäkuuta teetin ne.</w:t>
      </w:r>
    </w:p>
    <w:p>
      <w:r>
        <w:rPr>
          <w:b/>
          <w:u w:val="single"/>
        </w:rPr>
        <w:t xml:space="preserve">284357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284358</w:t>
      </w:r>
    </w:p>
    <w:p>
      <w:r>
        <w:t xml:space="preserve">Joten jos kutsun häntä boo 😏 tiedän vain, että hän on vitun totuus 😉 .</w:t>
      </w:r>
    </w:p>
    <w:p>
      <w:r>
        <w:rPr>
          <w:b/>
          <w:u w:val="single"/>
        </w:rPr>
        <w:t xml:space="preserve">284359</w:t>
      </w:r>
    </w:p>
    <w:p>
      <w:r>
        <w:t xml:space="preserve">.@HomeDepot 20-30 vuotta isäni elämästä annettiin tälle yhtiölle, ja he antoivat hänelle potkut pienimmänkin vitun välikohtauksen vuoksi.</w:t>
      </w:r>
    </w:p>
    <w:p>
      <w:r>
        <w:rPr>
          <w:b/>
          <w:u w:val="single"/>
        </w:rPr>
        <w:t xml:space="preserve">284360</w:t>
      </w:r>
    </w:p>
    <w:p>
      <w:r>
        <w:t xml:space="preserve">Retweettaa, jos vihaat @SenateMajLdr yhtä paljon kuin minä, vihaat hänen politiikkaansa ja rumaa GODDAMN FACE!!!!!</w:t>
      </w:r>
    </w:p>
    <w:p>
      <w:r>
        <w:rPr>
          <w:b/>
          <w:u w:val="single"/>
        </w:rPr>
        <w:t xml:space="preserve">284361</w:t>
      </w:r>
    </w:p>
    <w:p>
      <w:r>
        <w:t xml:space="preserve">RT @sarcasticnood: https://t.co/UM4ILWq9zh ...</w:t>
      </w:r>
    </w:p>
    <w:p>
      <w:r>
        <w:rPr>
          <w:b/>
          <w:u w:val="single"/>
        </w:rPr>
        <w:t xml:space="preserve">284362</w:t>
      </w:r>
    </w:p>
    <w:p>
      <w:r>
        <w:t xml:space="preserve">RT @smokepurpp: Huono idea https://t.co/arUsbQXf8I https://t.co/arUsbQXf8I</w:t>
      </w:r>
    </w:p>
    <w:p>
      <w:r>
        <w:rPr>
          <w:b/>
          <w:u w:val="single"/>
        </w:rPr>
        <w:t xml:space="preserve">284363</w:t>
      </w:r>
    </w:p>
    <w:p>
      <w:r>
        <w:t xml:space="preserve">RT @GregvonTeig: Tiedät olevasi kusessa, kun McKinley pitää sinua haukkana. https://t.co/rlBImu9zuk</w:t>
      </w:r>
    </w:p>
    <w:p>
      <w:r>
        <w:rPr>
          <w:b/>
          <w:u w:val="single"/>
        </w:rPr>
        <w:t xml:space="preserve">284364</w:t>
      </w:r>
    </w:p>
    <w:p>
      <w:r>
        <w:t xml:space="preserve">Makasin sängyssä katsomassa videoita kanaa paistetusta riisistä ja minä vain mokasin.... Minulla on helvetin kova nälkä!</w:t>
      </w:r>
    </w:p>
    <w:p>
      <w:r>
        <w:rPr>
          <w:b/>
          <w:u w:val="single"/>
        </w:rPr>
        <w:t xml:space="preserve">284365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284366</w:t>
      </w:r>
    </w:p>
    <w:p>
      <w:r>
        <w:t xml:space="preserve">RT @CHIMPSINSOCKS: https://t.co/3aS7TaJfZ2.</w:t>
      </w:r>
    </w:p>
    <w:p>
      <w:r>
        <w:rPr>
          <w:b/>
          <w:u w:val="single"/>
        </w:rPr>
        <w:t xml:space="preserve">284367</w:t>
      </w:r>
    </w:p>
    <w:p>
      <w:r>
        <w:t xml:space="preserve">Kukaan VITTU ei välitä hänen kuvansa on oltava kaikkialla mediassa https://t.co/1RPRwHy1ht</w:t>
      </w:r>
    </w:p>
    <w:p>
      <w:r>
        <w:rPr>
          <w:b/>
          <w:u w:val="single"/>
        </w:rPr>
        <w:t xml:space="preserve">284368</w:t>
      </w:r>
    </w:p>
    <w:p>
      <w:r>
        <w:t xml:space="preserve">Stressi asioista, joita ei voi muuttaa, on pahinta...</w:t>
      </w:r>
    </w:p>
    <w:p>
      <w:r>
        <w:rPr>
          <w:b/>
          <w:u w:val="single"/>
        </w:rPr>
        <w:t xml:space="preserve">284369</w:t>
      </w:r>
    </w:p>
    <w:p>
      <w:r>
        <w:t xml:space="preserve">näyttää siltä, että saan aina yhden vittumaisen kärryn Walmartissa...</w:t>
      </w:r>
    </w:p>
    <w:p>
      <w:r>
        <w:rPr>
          <w:b/>
          <w:u w:val="single"/>
        </w:rPr>
        <w:t xml:space="preserve">284370</w:t>
      </w:r>
    </w:p>
    <w:p>
      <w:r>
        <w:t xml:space="preserve">ämmät &amp;amp; he ovat ystäviä, jotka ovat onnettomia istuessaan keskustelemassa toisista ämmistä.</w:t>
      </w:r>
    </w:p>
    <w:p>
      <w:r>
        <w:rPr>
          <w:b/>
          <w:u w:val="single"/>
        </w:rPr>
        <w:t xml:space="preserve">284371</w:t>
      </w:r>
    </w:p>
    <w:p>
      <w:r>
        <w:t xml:space="preserve">RT @BruiserSaxton: Joey bada$$ ei vittuile tällä levyllä...</w:t>
      </w:r>
    </w:p>
    <w:p>
      <w:r>
        <w:rPr>
          <w:b/>
          <w:u w:val="single"/>
        </w:rPr>
        <w:t xml:space="preserve">284372</w:t>
      </w:r>
    </w:p>
    <w:p>
      <w:r>
        <w:t xml:space="preserve">16 tuntia ilman sähköä! Joku sai minut sekaisin</w:t>
      </w:r>
    </w:p>
    <w:p>
      <w:r>
        <w:rPr>
          <w:b/>
          <w:u w:val="single"/>
        </w:rPr>
        <w:t xml:space="preserve">284373</w:t>
      </w:r>
    </w:p>
    <w:p>
      <w:r>
        <w:t xml:space="preserve">Kaikki menevät rannalle, sf:lle tai Disneylandiin, olen helvetin kateellinen!</w:t>
      </w:r>
    </w:p>
    <w:p>
      <w:r>
        <w:rPr>
          <w:b/>
          <w:u w:val="single"/>
        </w:rPr>
        <w:t xml:space="preserve">284374</w:t>
      </w:r>
    </w:p>
    <w:p>
      <w:r>
        <w:t xml:space="preserve">@patton_seth julkaise puhelinnumeroni internetissä, minä vittu kehotan sinua.</w:t>
      </w:r>
    </w:p>
    <w:p>
      <w:r>
        <w:rPr>
          <w:b/>
          <w:u w:val="single"/>
        </w:rPr>
        <w:t xml:space="preserve">284375</w:t>
      </w:r>
    </w:p>
    <w:p>
      <w:r>
        <w:t xml:space="preserve">RT @gavinduffybiz: Ooh tuleeko kustannuksista piikikäs Dragonsille? 🙈🙈 sorry en voinut vastustaa! #dragonsden</w:t>
      </w:r>
    </w:p>
    <w:p>
      <w:r>
        <w:rPr>
          <w:b/>
          <w:u w:val="single"/>
        </w:rPr>
        <w:t xml:space="preserve">284376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284377</w:t>
      </w:r>
    </w:p>
    <w:p>
      <w:r>
        <w:t xml:space="preserve">Jos kukaan ei tee toku chase charmia, teen sen</w:t>
        <w:br/>
        <w:t xml:space="preserve">katsokaa minua</w:t>
      </w:r>
    </w:p>
    <w:p>
      <w:r>
        <w:rPr>
          <w:b/>
          <w:u w:val="single"/>
        </w:rPr>
        <w:t xml:space="preserve">284378</w:t>
      </w:r>
    </w:p>
    <w:p>
      <w:r>
        <w:t xml:space="preserve">Kello on kaksi aamulla, ja helikopteri kiertää naapurustossani... Haluan vain nukkua...</w:t>
      </w:r>
    </w:p>
    <w:p>
      <w:r>
        <w:rPr>
          <w:b/>
          <w:u w:val="single"/>
        </w:rPr>
        <w:t xml:space="preserve">284379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284380</w:t>
      </w:r>
    </w:p>
    <w:p>
      <w:r>
        <w:t xml:space="preserve">se ei ole sananvapautta, jos likaiset sanasi sanelevat, mitä nainen voi ja mitä ei voi tehdä kehollaan. painu vittuun täältä</w:t>
      </w:r>
    </w:p>
    <w:p>
      <w:r>
        <w:rPr>
          <w:b/>
          <w:u w:val="single"/>
        </w:rPr>
        <w:t xml:space="preserve">284381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284382</w:t>
      </w:r>
    </w:p>
    <w:p>
      <w:r>
        <w:t xml:space="preserve">Klikkaa tästä nähdäksesi sen: https://t.co/GnNOp0jSa5</w:t>
        <w:br/>
        <w:t xml:space="preserve">Staci Carr intohimoisesti vitun Valen...</w:t>
        <w:br/>
        <w:t xml:space="preserve"> 👻Add me on snapchat: sweetallison18 👻 https://t.co/G2dAGH382P</w:t>
      </w:r>
    </w:p>
    <w:p>
      <w:r>
        <w:rPr>
          <w:b/>
          <w:u w:val="single"/>
        </w:rPr>
        <w:t xml:space="preserve">284383</w:t>
      </w:r>
    </w:p>
    <w:p>
      <w:r>
        <w:t xml:space="preserve">se alkaa kuin vitun Star Wars https://t.co/MoiGMHgqHF</w:t>
      </w:r>
    </w:p>
    <w:p>
      <w:r>
        <w:rPr>
          <w:b/>
          <w:u w:val="single"/>
        </w:rPr>
        <w:t xml:space="preserve">284384</w:t>
      </w:r>
    </w:p>
    <w:p>
      <w:r>
        <w:t xml:space="preserve">Et päästänyt Michaelia sisään, koska hän oli "tähti". Sait minut niin sekaisin...</w:t>
      </w:r>
    </w:p>
    <w:p>
      <w:r>
        <w:rPr>
          <w:b/>
          <w:u w:val="single"/>
        </w:rPr>
        <w:t xml:space="preserve">284385</w:t>
      </w:r>
    </w:p>
    <w:p>
      <w:r>
        <w:t xml:space="preserve">@FoxNews @SarahHuckabee Naurettavaa. Foxin pitäisi puhua Bill O'Reilleyn syytöksistä sen sijaan, että antaa tälle idiootille ääni.</w:t>
      </w:r>
    </w:p>
    <w:p>
      <w:r>
        <w:rPr>
          <w:b/>
          <w:u w:val="single"/>
        </w:rPr>
        <w:t xml:space="preserve">284386</w:t>
      </w:r>
    </w:p>
    <w:p>
      <w:r>
        <w:t xml:space="preserve">RT @LondonCarrot: @skynews kertoi juuri, että Pietarin hyökkääjä oli "parrakas". Mitä he pelkäävät? HÄN ON VITUN MUSLIMI!....</w:t>
      </w:r>
    </w:p>
    <w:p>
      <w:r>
        <w:rPr>
          <w:b/>
          <w:u w:val="single"/>
        </w:rPr>
        <w:t xml:space="preserve">284387</w:t>
      </w:r>
    </w:p>
    <w:p>
      <w:r>
        <w:t xml:space="preserve">@childishgabeeno Ei, mutta oikeasti anteeksi, jos olen vitun huolissani sinusta omg</w:t>
      </w:r>
    </w:p>
    <w:p>
      <w:r>
        <w:rPr>
          <w:b/>
          <w:u w:val="single"/>
        </w:rPr>
        <w:t xml:space="preserve">284388</w:t>
      </w:r>
    </w:p>
    <w:p>
      <w:r>
        <w:t xml:space="preserve">RT @Ho_Ryda: Gatoradea ostettuani he eivät koskaan antaneet minulle pisteitäni! Bunch of fucking Crooks 👉👉👉👉 @DollarGeneral https://t.co/rIWWW....</w:t>
      </w:r>
    </w:p>
    <w:p>
      <w:r>
        <w:rPr>
          <w:b/>
          <w:u w:val="single"/>
        </w:rPr>
        <w:t xml:space="preserve">284389</w:t>
      </w:r>
    </w:p>
    <w:p>
      <w:r>
        <w:t xml:space="preserve">RT @chelseakerrr14: Haluan olla vitun ensisijainen tavoite.</w:t>
      </w:r>
    </w:p>
    <w:p>
      <w:r>
        <w:rPr>
          <w:b/>
          <w:u w:val="single"/>
        </w:rPr>
        <w:t xml:space="preserve">284390</w:t>
      </w:r>
    </w:p>
    <w:p>
      <w:r>
        <w:t xml:space="preserve">Inhoan ihmisiä jotka luulevat olevansa liian valveutuneita 🤷🏾♂️ kuten turpa kiinni joskus</w:t>
      </w:r>
    </w:p>
    <w:p>
      <w:r>
        <w:rPr>
          <w:b/>
          <w:u w:val="single"/>
        </w:rPr>
        <w:t xml:space="preserve">284391</w:t>
      </w:r>
    </w:p>
    <w:p>
      <w:r>
        <w:t xml:space="preserve">@RentACenterHelp kussut ja tarvitsevat vitun jotain tehdä tästä ansoina ct store I vitun payed ja he r vitun minua yli</w:t>
      </w:r>
    </w:p>
    <w:p>
      <w:r>
        <w:rPr>
          <w:b/>
          <w:u w:val="single"/>
        </w:rPr>
        <w:t xml:space="preserve">284392</w:t>
      </w:r>
    </w:p>
    <w:p>
      <w:r>
        <w:t xml:space="preserve">Sain laboratorioraporttini valmiiksi, mutta hermoni taitavat olla ihan sekaisin...</w:t>
      </w:r>
    </w:p>
    <w:p>
      <w:r>
        <w:rPr>
          <w:b/>
          <w:u w:val="single"/>
        </w:rPr>
        <w:t xml:space="preserve">284393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284394</w:t>
      </w:r>
    </w:p>
    <w:p>
      <w:r>
        <w:t xml:space="preserve">Olen Malesiassa... mutta en voi nähdä niitä töiden takia.. miten perseestä se onkaan? :(( 😭😭😭😭😭😭😭</w:t>
      </w:r>
    </w:p>
    <w:p>
      <w:r>
        <w:rPr>
          <w:b/>
          <w:u w:val="single"/>
        </w:rPr>
        <w:t xml:space="preserve">284395</w:t>
      </w:r>
    </w:p>
    <w:p>
      <w:r>
        <w:t xml:space="preserve">exäni varasti minun bucees bokserit ja käyttää niitä lavalla joku tulla ja vittu tappaa minut</w:t>
      </w:r>
    </w:p>
    <w:p>
      <w:r>
        <w:rPr>
          <w:b/>
          <w:u w:val="single"/>
        </w:rPr>
        <w:t xml:space="preserve">284396</w:t>
      </w:r>
    </w:p>
    <w:p>
      <w:r>
        <w:t xml:space="preserve">RT @markiplier: FUCKING HYPERSPEED https://t.co/ggUuDZlAB5 https://t.co/ggUuDZlAB5.</w:t>
      </w:r>
    </w:p>
    <w:p>
      <w:r>
        <w:rPr>
          <w:b/>
          <w:u w:val="single"/>
        </w:rPr>
        <w:t xml:space="preserve">284397</w:t>
      </w:r>
    </w:p>
    <w:p>
      <w:r>
        <w:t xml:space="preserve">Wtf @pepsi, kuinka tyhmä on markkinointitiimisi tuon #livebolder-paskan kanssa? Eli kaikki mitä vähemmistöjen tarvitsee tehdä on antaa vitun Pepsi poliiseille?!!</w:t>
      </w:r>
    </w:p>
    <w:p>
      <w:r>
        <w:rPr>
          <w:b/>
          <w:u w:val="single"/>
        </w:rPr>
        <w:t xml:space="preserve">284398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284399</w:t>
      </w:r>
    </w:p>
    <w:p>
      <w:r>
        <w:t xml:space="preserve">RT @Mistah_Cle: 😲Dude what the fuck ???? Soitin juuri tuota klippiä vitun bussissa, nyt kaikki luulevat että olen pornoaddikti! ! https://t.co/fVAhV...</w:t>
      </w:r>
    </w:p>
    <w:p>
      <w:r>
        <w:rPr>
          <w:b/>
          <w:u w:val="single"/>
        </w:rPr>
        <w:t xml:space="preserve">284400</w:t>
      </w:r>
    </w:p>
    <w:p>
      <w:r>
        <w:t xml:space="preserve">Mitä me olemme:</w:t>
        <w:t xml:space="preserve">#Adikat</w:t>
        <w:br/>
        <w:t xml:space="preserve">Mitä me teemme</w:t>
        <w:t xml:space="preserve"> Särjemme vitun sydämemme. #KatrinaKaif #AdityaRoyKapur #Fitoor https://t.co/Je30By2Nhc https://t.co/Je30By2Nhc</w:t>
      </w:r>
    </w:p>
    <w:p>
      <w:r>
        <w:rPr>
          <w:b/>
          <w:u w:val="single"/>
        </w:rPr>
        <w:t xml:space="preserve">284401</w:t>
      </w:r>
    </w:p>
    <w:p>
      <w:r>
        <w:t xml:space="preserve">En ole koskaan elämässäni kamppaillut näin pahasti esseen tekemisestä omg ugh</w:t>
      </w:r>
    </w:p>
    <w:p>
      <w:r>
        <w:rPr>
          <w:b/>
          <w:u w:val="single"/>
        </w:rPr>
        <w:t xml:space="preserve">284402</w:t>
      </w:r>
    </w:p>
    <w:p>
      <w:r>
        <w:t xml:space="preserve">RT @pwstream: HOLY FUCK FUCK FUCK FUCK. MATT &amp;amp; JEFF!!!!! #WrestleMania</w:t>
      </w:r>
    </w:p>
    <w:p>
      <w:r>
        <w:rPr>
          <w:b/>
          <w:u w:val="single"/>
        </w:rPr>
        <w:t xml:space="preserve">284403</w:t>
      </w:r>
    </w:p>
    <w:p>
      <w:r>
        <w:t xml:space="preserve">RT @shewn007: Kun d NASS pysäytti hullun hick datan, Phcn Tariffin ja kaikki, et na ei protestoi, joten miksi protestoida @bukolasaraki vastaan nyt #I...</w:t>
      </w:r>
    </w:p>
    <w:p>
      <w:r>
        <w:rPr>
          <w:b/>
          <w:u w:val="single"/>
        </w:rPr>
        <w:t xml:space="preserve">284404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284405</w:t>
      </w:r>
    </w:p>
    <w:p>
      <w:r>
        <w:t xml:space="preserve">Ja AP, se on vitun wrap https://t.co/SKm9V3JSUL</w:t>
      </w:r>
    </w:p>
    <w:p>
      <w:r>
        <w:rPr>
          <w:b/>
          <w:u w:val="single"/>
        </w:rPr>
        <w:t xml:space="preserve">284406</w:t>
      </w:r>
    </w:p>
    <w:p>
      <w:r>
        <w:t xml:space="preserve">RT @OG_BradLitt: Bruh tämä paska on sairasta... https://t.co/QeOA4xxr0B...</w:t>
      </w:r>
    </w:p>
    <w:p>
      <w:r>
        <w:rPr>
          <w:b/>
          <w:u w:val="single"/>
        </w:rPr>
        <w:t xml:space="preserve">284407</w:t>
      </w:r>
    </w:p>
    <w:p>
      <w:r>
        <w:t xml:space="preserve">heräsin kuukautiskramppeihin, pyhä paska, mikä kauhea kipu...</w:t>
      </w:r>
    </w:p>
    <w:p>
      <w:r>
        <w:rPr>
          <w:b/>
          <w:u w:val="single"/>
        </w:rPr>
        <w:t xml:space="preserve">284408</w:t>
      </w:r>
    </w:p>
    <w:p>
      <w:r>
        <w:t xml:space="preserve">@spartandawg23 @sparty_designs Nyt riittää, estän sinut, en voi käsitellä persettäsi...</w:t>
      </w:r>
    </w:p>
    <w:p>
      <w:r>
        <w:rPr>
          <w:b/>
          <w:u w:val="single"/>
        </w:rPr>
        <w:t xml:space="preserve">284409</w:t>
      </w:r>
    </w:p>
    <w:p>
      <w:r>
        <w:t xml:space="preserve">RT @sadfuI: jos tyttö imee sormiasi, kun nussitte, niin vaimo on se demoni.</w:t>
      </w:r>
    </w:p>
    <w:p>
      <w:r>
        <w:rPr>
          <w:b/>
          <w:u w:val="single"/>
        </w:rPr>
        <w:t xml:space="preserve">284410</w:t>
      </w:r>
    </w:p>
    <w:p>
      <w:r>
        <w:t xml:space="preserve">RT @dayumexo: ppl yrittää aina sanoa, että exo ei ole läheinen jne, mutta he deadass facetimed jäseniä, jotka eivät olleet siellä, IN UR FUCKING FACE BITCHES....</w:t>
      </w:r>
    </w:p>
    <w:p>
      <w:r>
        <w:rPr>
          <w:b/>
          <w:u w:val="single"/>
        </w:rPr>
        <w:t xml:space="preserve">284411</w:t>
      </w:r>
    </w:p>
    <w:p>
      <w:r>
        <w:t xml:space="preserve">Pyhä paska, unohdin kuinka kamalaa Orlandon liikenne oli KAIKKI AIKANA</w:t>
      </w:r>
    </w:p>
    <w:p>
      <w:r>
        <w:rPr>
          <w:b/>
          <w:u w:val="single"/>
        </w:rPr>
        <w:t xml:space="preserve">284412</w:t>
      </w:r>
    </w:p>
    <w:p>
      <w:r>
        <w:t xml:space="preserve">Olet niin helvetin Hollywood. Mikä vitsi teistä on tullut.</w:t>
      </w:r>
    </w:p>
    <w:p>
      <w:r>
        <w:rPr>
          <w:b/>
          <w:u w:val="single"/>
        </w:rPr>
        <w:t xml:space="preserve">284413</w:t>
      </w:r>
    </w:p>
    <w:p>
      <w:r>
        <w:t xml:space="preserve">RT @TheSoAwkward: Joskus liiallinen ajattelu on juuri se vitun ongelma.</w:t>
      </w:r>
    </w:p>
    <w:p>
      <w:r>
        <w:rPr>
          <w:b/>
          <w:u w:val="single"/>
        </w:rPr>
        <w:t xml:space="preserve">284414</w:t>
      </w:r>
    </w:p>
    <w:p>
      <w:r>
        <w:t xml:space="preserve">Illan sitaatti: "taskut ovat vitun housuissani."</w:t>
      </w:r>
    </w:p>
    <w:p>
      <w:r>
        <w:rPr>
          <w:b/>
          <w:u w:val="single"/>
        </w:rPr>
        <w:t xml:space="preserve">284415</w:t>
      </w:r>
    </w:p>
    <w:p>
      <w:r>
        <w:t xml:space="preserve">Lakkaan puhumasta sinulle, jos ajattelutapasi, toimintasi &amp;amp; prioriteettisi ovat sekaisin.</w:t>
      </w:r>
    </w:p>
    <w:p>
      <w:r>
        <w:rPr>
          <w:b/>
          <w:u w:val="single"/>
        </w:rPr>
        <w:t xml:space="preserve">284416</w:t>
      </w:r>
    </w:p>
    <w:p>
      <w:r>
        <w:t xml:space="preserve">RT @NaughtyTyler: #Flynn FUCK YOU TRAITOR!!! 🖕🏼🖕🏼🖕🏼 https://t.co/dcqXh8XVnz</w:t>
      </w:r>
    </w:p>
    <w:p>
      <w:r>
        <w:rPr>
          <w:b/>
          <w:u w:val="single"/>
        </w:rPr>
        <w:t xml:space="preserve">284417</w:t>
      </w:r>
    </w:p>
    <w:p>
      <w:r>
        <w:t xml:space="preserve">Miksi sukkanauhojen ja alushousujen toimitus on 20 dollaria. Työnnä ne vain kirjekuoreen ja anna olla. wtf</w:t>
      </w:r>
    </w:p>
    <w:p>
      <w:r>
        <w:rPr>
          <w:b/>
          <w:u w:val="single"/>
        </w:rPr>
        <w:t xml:space="preserve">284418</w:t>
      </w:r>
    </w:p>
    <w:p>
      <w:r>
        <w:t xml:space="preserve">RT @curlyheadlucky: huuto ppl jotka käsittelevät minun hullua persettä 😩</w:t>
      </w:r>
    </w:p>
    <w:p>
      <w:r>
        <w:rPr>
          <w:b/>
          <w:u w:val="single"/>
        </w:rPr>
        <w:t xml:space="preserve">284419</w:t>
      </w:r>
    </w:p>
    <w:p>
      <w:r>
        <w:t xml:space="preserve">Ongelma on se, että minua väsyttää, mutta en saa kättäni irti puhelimesta...</w:t>
      </w:r>
    </w:p>
    <w:p>
      <w:r>
        <w:rPr>
          <w:b/>
          <w:u w:val="single"/>
        </w:rPr>
        <w:t xml:space="preserve">284420</w:t>
      </w:r>
    </w:p>
    <w:p>
      <w:r>
        <w:t xml:space="preserve">"On ihan vitun ihmeellistä, että kenguruja on olemassa" @_alexisleann_</w:t>
      </w:r>
    </w:p>
    <w:p>
      <w:r>
        <w:rPr>
          <w:b/>
          <w:u w:val="single"/>
        </w:rPr>
        <w:t xml:space="preserve">284421</w:t>
      </w:r>
    </w:p>
    <w:p>
      <w:r>
        <w:t xml:space="preserve">@MogsBenSims Sinun täytyy mennä tapaamaan jotakuta, eikö niin?</w:t>
      </w:r>
    </w:p>
    <w:p>
      <w:r>
        <w:rPr>
          <w:b/>
          <w:u w:val="single"/>
        </w:rPr>
        <w:t xml:space="preserve">284422</w:t>
      </w:r>
    </w:p>
    <w:p>
      <w:r>
        <w:t xml:space="preserve">RT @daejonnae: mies En malta odottaa, että saan laittaa kushia keuhkoihini, olen niin vitun ärsyyntynyt kaikesta 😤 ...</w:t>
      </w:r>
    </w:p>
    <w:p>
      <w:r>
        <w:rPr>
          <w:b/>
          <w:u w:val="single"/>
        </w:rPr>
        <w:t xml:space="preserve">284423</w:t>
      </w:r>
    </w:p>
    <w:p>
      <w:r>
        <w:t xml:space="preserve">bro se vitun köynnös, jossa jätkä hengittää hampurilaisen ja muija sanoo: "DAMNN CAN U EAT PUSSY LIKE THAT?"?</w:t>
      </w:r>
    </w:p>
    <w:p>
      <w:r>
        <w:rPr>
          <w:b/>
          <w:u w:val="single"/>
        </w:rPr>
        <w:t xml:space="preserve">284424</w:t>
      </w:r>
    </w:p>
    <w:p>
      <w:r>
        <w:t xml:space="preserve">@LaurynOliver13 @_Aaron_Anthony_ Sitä kutsutaan rajaamiseksi ja helvetin hyväuskoiseksi xoxo https://t.co/uXoPa6dQhW</w:t>
      </w:r>
    </w:p>
    <w:p>
      <w:r>
        <w:rPr>
          <w:b/>
          <w:u w:val="single"/>
        </w:rPr>
        <w:t xml:space="preserve">284425</w:t>
      </w:r>
    </w:p>
    <w:p>
      <w:r>
        <w:t xml:space="preserve">@markymark930 tuo on helvetinmoinen perseily... ei armoa sääntö?</w:t>
      </w:r>
    </w:p>
    <w:p>
      <w:r>
        <w:rPr>
          <w:b/>
          <w:u w:val="single"/>
        </w:rPr>
        <w:t xml:space="preserve">284426</w:t>
      </w:r>
    </w:p>
    <w:p>
      <w:r>
        <w:t xml:space="preserve">Minulla on vitun kyyneleet silmissä. Vammaiset ihmiset, mikä vittu teitä vaivaa?</w:t>
      </w:r>
    </w:p>
    <w:p>
      <w:r>
        <w:rPr>
          <w:b/>
          <w:u w:val="single"/>
        </w:rPr>
        <w:t xml:space="preserve">284427</w:t>
      </w:r>
    </w:p>
    <w:p>
      <w:r>
        <w:t xml:space="preserve">RT @_plant2: En vain löydä motivaatiota tehdä yhtään mitään tänä lukuvuonna...</w:t>
      </w:r>
    </w:p>
    <w:p>
      <w:r>
        <w:rPr>
          <w:b/>
          <w:u w:val="single"/>
        </w:rPr>
        <w:t xml:space="preserve">284428</w:t>
      </w:r>
    </w:p>
    <w:p>
      <w:r>
        <w:t xml:space="preserve">Menin katsomaan Bob's Burgersia ja sitten muistin, etten voinut, ja minun piti vain kertoa @netflixille, että olet mokannut!</w:t>
      </w:r>
    </w:p>
    <w:p>
      <w:r>
        <w:rPr>
          <w:b/>
          <w:u w:val="single"/>
        </w:rPr>
        <w:t xml:space="preserve">284429</w:t>
      </w:r>
    </w:p>
    <w:p>
      <w:r>
        <w:t xml:space="preserve">RT @OmeoMusic: Jos et ole sitä, mitä minä olen, minun on lopetettava vittuilu kanssasi.</w:t>
      </w:r>
    </w:p>
    <w:p>
      <w:r>
        <w:rPr>
          <w:b/>
          <w:u w:val="single"/>
        </w:rPr>
        <w:t xml:space="preserve">284430</w:t>
      </w:r>
    </w:p>
    <w:p>
      <w:r>
        <w:t xml:space="preserve">RT @BrowntoBure: Vrbata ilmestyi Canucksille huhtikuussa.</w:t>
      </w:r>
    </w:p>
    <w:p>
      <w:r>
        <w:rPr>
          <w:b/>
          <w:u w:val="single"/>
        </w:rPr>
        <w:t xml:space="preserve">284431</w:t>
      </w:r>
    </w:p>
    <w:p>
      <w:r>
        <w:t xml:space="preserve">@etlamen tili ei ole tilapäisesti käytettävissä, koska se rikkoo Twitterin mediakäytäntöä. Lue lisää.</w:t>
      </w:r>
    </w:p>
    <w:p>
      <w:r>
        <w:rPr>
          <w:b/>
          <w:u w:val="single"/>
        </w:rPr>
        <w:t xml:space="preserve">284432</w:t>
      </w:r>
    </w:p>
    <w:p>
      <w:r>
        <w:t xml:space="preserve">RT @GregorioPhoto: Miehet, lopettakaa naisten haukkuminen.</w:t>
        <w:br/>
        <w:t xml:space="preserve"> Jos olet ystäväsi kanssa, joka catcalling, lyö häntä vittu suuhun.</w:t>
      </w:r>
    </w:p>
    <w:p>
      <w:r>
        <w:rPr>
          <w:b/>
          <w:u w:val="single"/>
        </w:rPr>
        <w:t xml:space="preserve">284433</w:t>
      </w:r>
    </w:p>
    <w:p>
      <w:r>
        <w:t xml:space="preserve">Olen niin vitun nälkäinen, enkä mene tauolle ennen kuin klo 6-7...</w:t>
      </w:r>
    </w:p>
    <w:p>
      <w:r>
        <w:rPr>
          <w:b/>
          <w:u w:val="single"/>
        </w:rPr>
        <w:t xml:space="preserve">284434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284435</w:t>
      </w:r>
    </w:p>
    <w:p>
      <w:r>
        <w:t xml:space="preserve">RT @Wilson__Valdez: Me kaikki kuolemme. https://t.co/OHWWsrpBb2</w:t>
      </w:r>
    </w:p>
    <w:p>
      <w:r>
        <w:rPr>
          <w:b/>
          <w:u w:val="single"/>
        </w:rPr>
        <w:t xml:space="preserve">284436</w:t>
      </w:r>
    </w:p>
    <w:p>
      <w:r>
        <w:t xml:space="preserve">RT @MAXDTHEGAWD: Kun ystäväni puhuvat pätevistä friikeistä, joita he juuri nussivat, ja minun ruma perseeni ei voi liittyä, mutta haluan olla tukeva....</w:t>
      </w:r>
    </w:p>
    <w:p>
      <w:r>
        <w:rPr>
          <w:b/>
          <w:u w:val="single"/>
        </w:rPr>
        <w:t xml:space="preserve">284437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284438</w:t>
      </w:r>
    </w:p>
    <w:p>
      <w:r>
        <w:t xml:space="preserve">RT @cecespacini: FML FOREVER, I got fucking Bryce 🤢 https://t.co/h1OA7Bm7Y8 https://t.co/h1OA7Bm7Y8.</w:t>
      </w:r>
    </w:p>
    <w:p>
      <w:r>
        <w:rPr>
          <w:b/>
          <w:u w:val="single"/>
        </w:rPr>
        <w:t xml:space="preserve">284439</w:t>
      </w:r>
    </w:p>
    <w:p>
      <w:r>
        <w:t xml:space="preserve">Oletko koskaan nähnyt unta, joka pilasi tunteesi jotakuta kohtaan, koska hän teki sinulle likaista unessa, joten heräsit helvetin vihaisena.</w:t>
      </w:r>
    </w:p>
    <w:p>
      <w:r>
        <w:rPr>
          <w:b/>
          <w:u w:val="single"/>
        </w:rPr>
        <w:t xml:space="preserve">284440</w:t>
      </w:r>
    </w:p>
    <w:p>
      <w:r>
        <w:t xml:space="preserve">Naureskelen vieläkin "Thievin Stealbergille"...</w:t>
      </w:r>
    </w:p>
    <w:p>
      <w:r>
        <w:rPr>
          <w:b/>
          <w:u w:val="single"/>
        </w:rPr>
        <w:t xml:space="preserve">284441</w:t>
      </w:r>
    </w:p>
    <w:p>
      <w:r>
        <w:t xml:space="preserve">RT @victoriabeckham: Kuka olisi arvannut, että hedelmät voivat olla näin pelottavia?!? 😬 Got u @JKCorden @latelateshow 🍅🍅🍅🍅😂 X VB 🇺 https://t.co/UaFaIwZ4cq</w:t>
      </w:r>
    </w:p>
    <w:p>
      <w:r>
        <w:rPr>
          <w:b/>
          <w:u w:val="single"/>
        </w:rPr>
        <w:t xml:space="preserve">284442</w:t>
      </w:r>
    </w:p>
    <w:p>
      <w:r>
        <w:t xml:space="preserve">RT @lil1017novio: rick sweetie olen niin pahoillani, että tällainen ruma ämmä sanoo noin https://t.co/gAjoRLIONM</w:t>
      </w:r>
    </w:p>
    <w:p>
      <w:r>
        <w:rPr>
          <w:b/>
          <w:u w:val="single"/>
        </w:rPr>
        <w:t xml:space="preserve">284443</w:t>
      </w:r>
    </w:p>
    <w:p>
      <w:r>
        <w:t xml:space="preserve">@DinkFamMember Tyttö älä leiki tunteillani noin. Jos pääset Orlandoon toukokuun alussa niin olisin vittu SOB!</w:t>
      </w:r>
    </w:p>
    <w:p>
      <w:r>
        <w:rPr>
          <w:b/>
          <w:u w:val="single"/>
        </w:rPr>
        <w:t xml:space="preserve">284444</w:t>
      </w:r>
    </w:p>
    <w:p>
      <w:r>
        <w:t xml:space="preserve">Sky ampui juuri näkymättömän miehen &amp;amp; melkein paskat kaverin päälle w/ Kinetic FTW Jeesus, se olisi ollut ikävää.</w:t>
      </w:r>
    </w:p>
    <w:p>
      <w:r>
        <w:rPr>
          <w:b/>
          <w:u w:val="single"/>
        </w:rPr>
        <w:t xml:space="preserve">284445</w:t>
      </w:r>
    </w:p>
    <w:p>
      <w:r>
        <w:t xml:space="preserve">RT @the_ironsheik: HULK HOGAN EI OLE JABRONI...... HUHTIKUUN HASSUTTELUPÄIVÄ SENKIN VITUN JABRONI.</w:t>
      </w:r>
    </w:p>
    <w:p>
      <w:r>
        <w:rPr>
          <w:b/>
          <w:u w:val="single"/>
        </w:rPr>
        <w:t xml:space="preserve">284446</w:t>
      </w:r>
    </w:p>
    <w:p>
      <w:r>
        <w:t xml:space="preserve">Kun olet aivan sekaisin, mutta tarvitset rahaa. https://t.co/TwGwuTvMCS.</w:t>
      </w:r>
    </w:p>
    <w:p>
      <w:r>
        <w:rPr>
          <w:b/>
          <w:u w:val="single"/>
        </w:rPr>
        <w:t xml:space="preserve">284447</w:t>
      </w:r>
    </w:p>
    <w:p>
      <w:r>
        <w:t xml:space="preserve">Mokasin juuri villapaidan vetoketjun kanssa...</w:t>
      </w:r>
    </w:p>
    <w:p>
      <w:r>
        <w:rPr>
          <w:b/>
          <w:u w:val="single"/>
        </w:rPr>
        <w:t xml:space="preserve">284448</w:t>
      </w:r>
    </w:p>
    <w:p>
      <w:r>
        <w:t xml:space="preserve">RT @lacelaaaa: 💔 https://t.co/bDacFuULap https://t.co/bDacFuULap</w:t>
      </w:r>
    </w:p>
    <w:p>
      <w:r>
        <w:rPr>
          <w:b/>
          <w:u w:val="single"/>
        </w:rPr>
        <w:t xml:space="preserve">284449</w:t>
      </w:r>
    </w:p>
    <w:p>
      <w:r>
        <w:t xml:space="preserve">RT @Kelso_Parody: https://t.co/aTNNOPgd0B</w:t>
      </w:r>
    </w:p>
    <w:p>
      <w:r>
        <w:rPr>
          <w:b/>
          <w:u w:val="single"/>
        </w:rPr>
        <w:t xml:space="preserve">284450</w:t>
      </w:r>
    </w:p>
    <w:p>
      <w:r>
        <w:t xml:space="preserve">Näyttää siltä, että tämä on taas koko yö. tämä on paskaa, olen kusessa kuin huora, joka yrittää elättää perheensä jouluna maanantaina.</w:t>
      </w:r>
    </w:p>
    <w:p>
      <w:r>
        <w:rPr>
          <w:b/>
          <w:u w:val="single"/>
        </w:rPr>
        <w:t xml:space="preserve">284451</w:t>
      </w:r>
    </w:p>
    <w:p>
      <w:r>
        <w:t xml:space="preserve">Kuljettajani ei ole liikkunut 10 minuuttiin, ja minulla on nälkä. Hän ei ole edes aloittanut ajamista noutamaan tilaustani. Olen niin järkyttynyt.</w:t>
      </w:r>
    </w:p>
    <w:p>
      <w:r>
        <w:rPr>
          <w:b/>
          <w:u w:val="single"/>
        </w:rPr>
        <w:t xml:space="preserve">284452</w:t>
      </w:r>
    </w:p>
    <w:p>
      <w:r>
        <w:t xml:space="preserve">RT @respectlunaa: tämän sään on lopetettava vitun leikkiminen!</w:t>
      </w:r>
    </w:p>
    <w:p>
      <w:r>
        <w:rPr>
          <w:b/>
          <w:u w:val="single"/>
        </w:rPr>
        <w:t xml:space="preserve">284453</w:t>
      </w:r>
    </w:p>
    <w:p>
      <w:r>
        <w:t xml:space="preserve">(Jaehwan ei vastaa puheluihini.</w:t>
        <w:br/>
        <w:br/>
        <w:t xml:space="preserve"> (Kuulostaa siltä, että mokasit todella pahasti.</w:t>
        <w:br/>
        <w:br/>
        <w:t xml:space="preserve"> (Hongbin): JOKA KANTAA KAUNAA MEEMEISTÄ</w:t>
      </w:r>
    </w:p>
    <w:p>
      <w:r>
        <w:rPr>
          <w:b/>
          <w:u w:val="single"/>
        </w:rPr>
        <w:t xml:space="preserve">284454</w:t>
      </w:r>
    </w:p>
    <w:p>
      <w:r>
        <w:t xml:space="preserve">RT @mulamadi: Voisin puhua sinulle koko vitun päivän.</w:t>
      </w:r>
    </w:p>
    <w:p>
      <w:r>
        <w:rPr>
          <w:b/>
          <w:u w:val="single"/>
        </w:rPr>
        <w:t xml:space="preserve">284455</w:t>
      </w:r>
    </w:p>
    <w:p>
      <w:r>
        <w:t xml:space="preserve">@dohertyFC Se on nyt 3. huhtikuuta ja silti se on vitun surkea.</w:t>
      </w:r>
    </w:p>
    <w:p>
      <w:r>
        <w:rPr>
          <w:b/>
          <w:u w:val="single"/>
        </w:rPr>
        <w:t xml:space="preserve">284456</w:t>
      </w:r>
    </w:p>
    <w:p>
      <w:r>
        <w:t xml:space="preserve">Olen pahoillani, että tuollainen ruma ämmä edes sanoo noin. Voi luoja. https://t.co/6AlQaSmTNx.</w:t>
      </w:r>
    </w:p>
    <w:p>
      <w:r>
        <w:rPr>
          <w:b/>
          <w:u w:val="single"/>
        </w:rPr>
        <w:t xml:space="preserve">284457</w:t>
      </w:r>
    </w:p>
    <w:p>
      <w:r>
        <w:t xml:space="preserve">Wtf! JD ei antanut levytyssopimusta Deetranadalle! Hän antoi sen Nova bootleg August Alsinan näköiselle perseelle😒😒 #TheRapGame</w:t>
      </w:r>
    </w:p>
    <w:p>
      <w:r>
        <w:rPr>
          <w:b/>
          <w:u w:val="single"/>
        </w:rPr>
        <w:t xml:space="preserve">284458</w:t>
      </w:r>
    </w:p>
    <w:p>
      <w:r>
        <w:t xml:space="preserve">@graydhes ITS SO SAD(myös se on lähetetty* my bad (viestini minä vittuuntui)</w:t>
      </w:r>
    </w:p>
    <w:p>
      <w:r>
        <w:rPr>
          <w:b/>
          <w:u w:val="single"/>
        </w:rPr>
        <w:t xml:space="preserve">284459</w:t>
      </w:r>
    </w:p>
    <w:p>
      <w:r>
        <w:t xml:space="preserve">Xxxtentacionin fanit ovat vitun hulluja. Tumblr-postauksia lainaamalla "todisteeksi".</w:t>
      </w:r>
    </w:p>
    <w:p>
      <w:r>
        <w:rPr>
          <w:b/>
          <w:u w:val="single"/>
        </w:rPr>
        <w:t xml:space="preserve">284460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284461</w:t>
      </w:r>
    </w:p>
    <w:p>
      <w:r>
        <w:t xml:space="preserve">@KHarris7 Kyllä, he kaikki ovat edelleen mulkkuja. En voi uskoa, miten Courtney teki Hannahin likaisen niin...</w:t>
      </w:r>
    </w:p>
    <w:p>
      <w:r>
        <w:rPr>
          <w:b/>
          <w:u w:val="single"/>
        </w:rPr>
        <w:t xml:space="preserve">284462</w:t>
      </w:r>
    </w:p>
    <w:p>
      <w:r>
        <w:t xml:space="preserve">@seattlepi Minua vaivaa SAD! Tuomittu Asshole Donaldille.</w:t>
      </w:r>
    </w:p>
    <w:p>
      <w:r>
        <w:rPr>
          <w:b/>
          <w:u w:val="single"/>
        </w:rPr>
        <w:t xml:space="preserve">284463</w:t>
      </w:r>
    </w:p>
    <w:p>
      <w:r>
        <w:t xml:space="preserve">LMFAOOO HÄN SANOI, ETTÄ TARVITSEN ÄMMÄN, JOKA VIELÄ IMEE TÄTÄ MUNAA, KUN HÄN SUUTTUU, VITTU SINÄ SUUTTUU, TURPA KIINNI😂😂😂😂🚮🚮🚮💪🏽</w:t>
      </w:r>
    </w:p>
    <w:p>
      <w:r>
        <w:rPr>
          <w:b/>
          <w:u w:val="single"/>
        </w:rPr>
        <w:t xml:space="preserve">284464</w:t>
      </w:r>
    </w:p>
    <w:p>
      <w:r>
        <w:t xml:space="preserve">RT @britsyne: @_KimmyBoo_ aye Mä aion esittää vitun foo hänen konsertissaan 😂😂😂</w:t>
      </w:r>
    </w:p>
    <w:p>
      <w:r>
        <w:rPr>
          <w:b/>
          <w:u w:val="single"/>
        </w:rPr>
        <w:t xml:space="preserve">284465</w:t>
      </w:r>
    </w:p>
    <w:p>
      <w:r>
        <w:t xml:space="preserve">Odotan, että Jay ja Dawson pääsevät koulusta, jotta voisin viedä heidät kotiin perseeni on hullun uninen 😭😭</w:t>
      </w:r>
    </w:p>
    <w:p>
      <w:r>
        <w:rPr>
          <w:b/>
          <w:u w:val="single"/>
        </w:rPr>
        <w:t xml:space="preserve">284466</w:t>
      </w:r>
    </w:p>
    <w:p>
      <w:r>
        <w:t xml:space="preserve">RT @SlutMagn3t: #RETWEET jos ajattelet naida minua 😉.</w:t>
      </w:r>
    </w:p>
    <w:p>
      <w:r>
        <w:rPr>
          <w:b/>
          <w:u w:val="single"/>
        </w:rPr>
        <w:t xml:space="preserve">284467</w:t>
      </w:r>
    </w:p>
    <w:p>
      <w:r>
        <w:t xml:space="preserve">@kiblin Hän on joskus niin vitun raivostuttava, eikö olekin?</w:t>
      </w:r>
    </w:p>
    <w:p>
      <w:r>
        <w:rPr>
          <w:b/>
          <w:u w:val="single"/>
        </w:rPr>
        <w:t xml:space="preserve">284468</w:t>
      </w:r>
    </w:p>
    <w:p>
      <w:r>
        <w:t xml:space="preserve">@JackDail Toivon todella vitun toivon te kaikki hengailla pian kuin en voi kestää enää päivää</w:t>
      </w:r>
    </w:p>
    <w:p>
      <w:r>
        <w:rPr>
          <w:b/>
          <w:u w:val="single"/>
        </w:rPr>
        <w:t xml:space="preserve">284469</w:t>
      </w:r>
    </w:p>
    <w:p>
      <w:r>
        <w:t xml:space="preserve">Ämmä sain smoothien kanavoileipäni kanssa vähentääkseni rasvaisuutta 😂😭💀‼️ https://t.co/71LlEE1Q53</w:t>
      </w:r>
    </w:p>
    <w:p>
      <w:r>
        <w:rPr>
          <w:b/>
          <w:u w:val="single"/>
        </w:rPr>
        <w:t xml:space="preserve">284470</w:t>
      </w:r>
    </w:p>
    <w:p>
      <w:r>
        <w:t xml:space="preserve">SÄÄNTÖ NUMERO YKSI: JOS KOKKAAN RUOKAA, ÄLÄ KERRO MINULLE, MITEN KOKKAAN RUOKANI.</w:t>
      </w:r>
    </w:p>
    <w:p>
      <w:r>
        <w:rPr>
          <w:b/>
          <w:u w:val="single"/>
        </w:rPr>
        <w:t xml:space="preserve">284471</w:t>
      </w:r>
    </w:p>
    <w:p>
      <w:r>
        <w:t xml:space="preserve">@kysmihika THEN FUCKING HELL TO THE NO YOURE NOT GOING</w:t>
      </w:r>
    </w:p>
    <w:p>
      <w:r>
        <w:rPr>
          <w:b/>
          <w:u w:val="single"/>
        </w:rPr>
        <w:t xml:space="preserve">284472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284473</w:t>
      </w:r>
    </w:p>
    <w:p>
      <w:r>
        <w:t xml:space="preserve">RT @babydolljeon: https://t.co/CO26rrogAi.</w:t>
      </w:r>
    </w:p>
    <w:p>
      <w:r>
        <w:rPr>
          <w:b/>
          <w:u w:val="single"/>
        </w:rPr>
        <w:t xml:space="preserve">284474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284475</w:t>
      </w:r>
    </w:p>
    <w:p>
      <w:r>
        <w:t xml:space="preserve">RT @humansofny: "Olen istunut täällä neljä tuntia miettimässä, mitä minun pitäisi tehdä. En halua mennä kotiin. Mokasin taas. Olen ollut...</w:t>
      </w:r>
    </w:p>
    <w:p>
      <w:r>
        <w:rPr>
          <w:b/>
          <w:u w:val="single"/>
        </w:rPr>
        <w:t xml:space="preserve">284476</w:t>
      </w:r>
    </w:p>
    <w:p>
      <w:r>
        <w:t xml:space="preserve">RT @TheDailyEdge: Vitun Yhdysvaltain vitun presidentin piti maksaa 25 vitun miljoonaa dollaria siitä, että hän oli vitun huijari. https:....</w:t>
      </w:r>
    </w:p>
    <w:p>
      <w:r>
        <w:rPr>
          <w:b/>
          <w:u w:val="single"/>
        </w:rPr>
        <w:t xml:space="preserve">284477</w:t>
      </w:r>
    </w:p>
    <w:p>
      <w:r>
        <w:t xml:space="preserve">Tule tiistaina ja keskiviikkona. Ryhdistäytykää. https://t.co/F09K45mqJb</w:t>
      </w:r>
    </w:p>
    <w:p>
      <w:r>
        <w:rPr>
          <w:b/>
          <w:u w:val="single"/>
        </w:rPr>
        <w:t xml:space="preserve">284478</w:t>
      </w:r>
    </w:p>
    <w:p>
      <w:r>
        <w:t xml:space="preserve">RT @Jsonproto: OLEN ONNETTOMASTI OPPINUT, ETTÄ KAIKKI TYTÖT OVAT VITTUMAAN HULLUJA JOKA TAVALLA TAI MUUALLA.</w:t>
      </w:r>
    </w:p>
    <w:p>
      <w:r>
        <w:rPr>
          <w:b/>
          <w:u w:val="single"/>
        </w:rPr>
        <w:t xml:space="preserve">284479</w:t>
      </w:r>
    </w:p>
    <w:p>
      <w:r>
        <w:t xml:space="preserve">@sexbeate-tili on tilapäisesti poissa käytöstä, koska se rikkoo Twitterin mediakäytäntöä. Lue lisää.</w:t>
      </w:r>
    </w:p>
    <w:p>
      <w:r>
        <w:rPr>
          <w:b/>
          <w:u w:val="single"/>
        </w:rPr>
        <w:t xml:space="preserve">284480</w:t>
      </w:r>
    </w:p>
    <w:p>
      <w:r>
        <w:t xml:space="preserve">@jilevin Hän pelkää, että hän alkaa napata pillua kuten hänen pomonsa.</w:t>
      </w:r>
    </w:p>
    <w:p>
      <w:r>
        <w:rPr>
          <w:b/>
          <w:u w:val="single"/>
        </w:rPr>
        <w:t xml:space="preserve">284481</w:t>
      </w:r>
    </w:p>
    <w:p>
      <w:r>
        <w:t xml:space="preserve">Haluan herätä, mennä töihin, tulla kotiin auttamaan poikaani läksyjen kanssa, tehdä päivällistä ja saada neekerini vittuun #WishfulThinking 👪</w:t>
      </w:r>
    </w:p>
    <w:p>
      <w:r>
        <w:rPr>
          <w:b/>
          <w:u w:val="single"/>
        </w:rPr>
        <w:t xml:space="preserve">284482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284483</w:t>
      </w:r>
    </w:p>
    <w:p>
      <w:r>
        <w:t xml:space="preserve">That's why you neva beef ova hoes bra they be fucking wit everybody 👎🏾</w:t>
      </w:r>
    </w:p>
    <w:p>
      <w:r>
        <w:rPr>
          <w:b/>
          <w:u w:val="single"/>
        </w:rPr>
        <w:t xml:space="preserve">284484</w:t>
      </w:r>
    </w:p>
    <w:p>
      <w:r>
        <w:t xml:space="preserve">Vihaan demokraatteja, he ovat kipeitä häviäjiä, jumalauta, he ovat vitun ärsyttäviä.</w:t>
      </w:r>
    </w:p>
    <w:p>
      <w:r>
        <w:rPr>
          <w:b/>
          <w:u w:val="single"/>
        </w:rPr>
        <w:t xml:space="preserve">284485</w:t>
      </w:r>
    </w:p>
    <w:p>
      <w:r>
        <w:t xml:space="preserve">VIHAAN IHMISIÄ, JOTKA KÄVELEVÄT VITUN HITAASTI, NIIN KUIN "VOI LUOJA, MENE POIS TIELTÄ"...</w:t>
      </w:r>
    </w:p>
    <w:p>
      <w:r>
        <w:rPr>
          <w:b/>
          <w:u w:val="single"/>
        </w:rPr>
        <w:t xml:space="preserve">284486</w:t>
      </w:r>
    </w:p>
    <w:p>
      <w:r>
        <w:t xml:space="preserve">RT @Shareef_Grady: @albert_arr0y0 ole typerä ahh, huora ahh, ruma ahh, tyhmä ahh, hullu ahh boii!</w:t>
      </w:r>
    </w:p>
    <w:p>
      <w:r>
        <w:rPr>
          <w:b/>
          <w:u w:val="single"/>
        </w:rPr>
        <w:t xml:space="preserve">284487</w:t>
      </w:r>
    </w:p>
    <w:p>
      <w:r>
        <w:t xml:space="preserve">RT @maxima_andr: Sanoit, ettet tekisi sitä</w:t>
        <w:br/>
        <w:t xml:space="preserve">Mutta vittu teitkin</w:t>
      </w:r>
    </w:p>
    <w:p>
      <w:r>
        <w:rPr>
          <w:b/>
          <w:u w:val="single"/>
        </w:rPr>
        <w:t xml:space="preserve">284488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284489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284490</w:t>
      </w:r>
    </w:p>
    <w:p>
      <w:r>
        <w:t xml:space="preserve">RT @helenadonahue: @sexualjumanji on perseestä, että OJ Simpson omistaa kaikki Chick Fil A:t LA:ssa eikä kukaan välitä, mutta mitä minä tiedän.</w:t>
      </w:r>
    </w:p>
    <w:p>
      <w:r>
        <w:rPr>
          <w:b/>
          <w:u w:val="single"/>
        </w:rPr>
        <w:t xml:space="preserve">284491</w:t>
      </w:r>
    </w:p>
    <w:p>
      <w:r>
        <w:t xml:space="preserve">Twitter tarvitsee vitun muokkauspainikkeen 🗣😡 https://t.co/RRMP84jEOO</w:t>
      </w:r>
    </w:p>
    <w:p>
      <w:r>
        <w:rPr>
          <w:b/>
          <w:u w:val="single"/>
        </w:rPr>
        <w:t xml:space="preserve">284492</w:t>
      </w:r>
    </w:p>
    <w:p>
      <w:r>
        <w:t xml:space="preserve">That's why ion drink rn cause on my birthday um getting soooooooooooo fucked up um not gone drink again for the rest of the summer 😂😂😂💯 https://t.co/C2sJnl1fUF</w:t>
      </w:r>
    </w:p>
    <w:p>
      <w:r>
        <w:rPr>
          <w:b/>
          <w:u w:val="single"/>
        </w:rPr>
        <w:t xml:space="preserve">284493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284494</w:t>
      </w:r>
    </w:p>
    <w:p>
      <w:r>
        <w:t xml:space="preserve">RT @NYharmonizerLMJ: Tämä tappaa minut joka vitun kerta 😫 https://t.co/fpyr8omjjg</w:t>
      </w:r>
    </w:p>
    <w:p>
      <w:r>
        <w:rPr>
          <w:b/>
          <w:u w:val="single"/>
        </w:rPr>
        <w:t xml:space="preserve">284495</w:t>
      </w:r>
    </w:p>
    <w:p>
      <w:r>
        <w:t xml:space="preserve">Vituttaa... En voi ajaa ennen kuin minulla on vakuutus.</w:t>
      </w:r>
    </w:p>
    <w:p>
      <w:r>
        <w:rPr>
          <w:b/>
          <w:u w:val="single"/>
        </w:rPr>
        <w:t xml:space="preserve">284496</w:t>
      </w:r>
    </w:p>
    <w:p>
      <w:r>
        <w:t xml:space="preserve">Miksi Coleman ei ole edes kokeillut minun tai sinun telttaasi??</w:t>
      </w:r>
    </w:p>
    <w:p>
      <w:r>
        <w:rPr>
          <w:b/>
          <w:u w:val="single"/>
        </w:rPr>
        <w:t xml:space="preserve">284497</w:t>
      </w:r>
    </w:p>
    <w:p>
      <w:r>
        <w:t xml:space="preserve">JAK JA DAXTER-PELIT PS4:LLE TOIVOTTAVASTI SE EI OLE MIKÄÄN VITUN VALHE!</w:t>
      </w:r>
    </w:p>
    <w:p>
      <w:r>
        <w:rPr>
          <w:b/>
          <w:u w:val="single"/>
        </w:rPr>
        <w:t xml:space="preserve">284498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284499</w:t>
      </w:r>
    </w:p>
    <w:p>
      <w:r>
        <w:t xml:space="preserve">Luota siihen, että tämä tili luulee, että nämä kaksi ovat edes etäisesti verrattavissa toisiinsa. https://t.co/vY8uiNjMF2.</w:t>
      </w:r>
    </w:p>
    <w:p>
      <w:r>
        <w:rPr>
          <w:b/>
          <w:u w:val="single"/>
        </w:rPr>
        <w:t xml:space="preserve">284500</w:t>
      </w:r>
    </w:p>
    <w:p>
      <w:r>
        <w:t xml:space="preserve">Olen vitun kyllästynyt uskomattoman paljon, haluan vain katsoa Tobia, syödä McDonald'sia ja maata sängyssä.</w:t>
      </w:r>
    </w:p>
    <w:p>
      <w:r>
        <w:rPr>
          <w:b/>
          <w:u w:val="single"/>
        </w:rPr>
        <w:t xml:space="preserve">284501</w:t>
      </w:r>
    </w:p>
    <w:p>
      <w:r>
        <w:t xml:space="preserve">"Magaly... Olen pahoillani, mutta minun täytyy vain muistuttaa sinua siitä, että valmistumisesi oli helvetin surkea." 😂😂</w:t>
      </w:r>
    </w:p>
    <w:p>
      <w:r>
        <w:rPr>
          <w:b/>
          <w:u w:val="single"/>
        </w:rPr>
        <w:t xml:space="preserve">284502</w:t>
      </w:r>
    </w:p>
    <w:p>
      <w:r>
        <w:t xml:space="preserve">@SenRonJohnson Merrick vitun Garland, senkin täytetty paita.</w:t>
      </w:r>
    </w:p>
    <w:p>
      <w:r>
        <w:rPr>
          <w:b/>
          <w:u w:val="single"/>
        </w:rPr>
        <w:t xml:space="preserve">284503</w:t>
      </w:r>
    </w:p>
    <w:p>
      <w:r>
        <w:t xml:space="preserve">@RejectsDaughter // Kuolen vieläkin tuosta kohdasta.</w:t>
      </w:r>
    </w:p>
    <w:p>
      <w:r>
        <w:rPr>
          <w:b/>
          <w:u w:val="single"/>
        </w:rPr>
        <w:t xml:space="preserve">284504</w:t>
      </w:r>
    </w:p>
    <w:p>
      <w:r>
        <w:t xml:space="preserve">RT @Jaz_Minne__: DON'T LET NO BITCH FEEL LIKE SHE GOT ONE UP ON ME CUZ ILL NEVER LET A NIGGA HAVE ONE UP ON YOU! 😒</w:t>
      </w:r>
    </w:p>
    <w:p>
      <w:r>
        <w:rPr>
          <w:b/>
          <w:u w:val="single"/>
        </w:rPr>
        <w:t xml:space="preserve">284505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284506</w:t>
      </w:r>
    </w:p>
    <w:p>
      <w:r>
        <w:t xml:space="preserve">Vannon, että joidenkin teistä pitäisi oppia huolehtimaan itsestänne.</w:t>
      </w:r>
    </w:p>
    <w:p>
      <w:r>
        <w:rPr>
          <w:b/>
          <w:u w:val="single"/>
        </w:rPr>
        <w:t xml:space="preserve">284507</w:t>
      </w:r>
    </w:p>
    <w:p>
      <w:r>
        <w:t xml:space="preserve">RT @Trudacious: Sinä kusetit itseäsi.</w:t>
        <w:br/>
        <w:t xml:space="preserve"> ~ Minä terapeuttina</w:t>
      </w:r>
    </w:p>
    <w:p>
      <w:r>
        <w:rPr>
          <w:b/>
          <w:u w:val="single"/>
        </w:rPr>
        <w:t xml:space="preserve">284508</w:t>
      </w:r>
    </w:p>
    <w:p>
      <w:r>
        <w:t xml:space="preserve">@evianwordflu minulla ei ollut mahdollisuutta ottaa selvää. Tuo paska teki Ghostface-setistä kauhistuttavan ja Björk-setistä vielä hullumman.</w:t>
      </w:r>
    </w:p>
    <w:p>
      <w:r>
        <w:rPr>
          <w:b/>
          <w:u w:val="single"/>
        </w:rPr>
        <w:t xml:space="preserve">284509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284510</w:t>
      </w:r>
    </w:p>
    <w:p>
      <w:r>
        <w:t xml:space="preserve">Netflix on vittuillut &amp;amp; lisännyt kaikki 3 Jurassic Park -elokuvaa. Nyt minun ei tarvitse enää kuulla 'the ohrignal one mommy' 😂.</w:t>
      </w:r>
    </w:p>
    <w:p>
      <w:r>
        <w:rPr>
          <w:b/>
          <w:u w:val="single"/>
        </w:rPr>
        <w:t xml:space="preserve">284511</w:t>
      </w:r>
    </w:p>
    <w:p>
      <w:r>
        <w:t xml:space="preserve">RT @RomanCabanac: https://t.co/E4iG9wC2Mi. https://t.co/E4iG9wC2Mi</w:t>
      </w:r>
    </w:p>
    <w:p>
      <w:r>
        <w:rPr>
          <w:b/>
          <w:u w:val="single"/>
        </w:rPr>
        <w:t xml:space="preserve">284512</w:t>
      </w:r>
    </w:p>
    <w:p>
      <w:r>
        <w:t xml:space="preserve">Olet sekoittanut minut ja elämäni, jos luulet, etten aio tehdä jotain. https://t.co/9bz7LK54Hi.</w:t>
      </w:r>
    </w:p>
    <w:p>
      <w:r>
        <w:rPr>
          <w:b/>
          <w:u w:val="single"/>
        </w:rPr>
        <w:t xml:space="preserve">284513</w:t>
      </w:r>
    </w:p>
    <w:p>
      <w:r>
        <w:t xml:space="preserve">#Ruoka #Uutiset (#GroupBoard) : 3 ainesosan Crock Pot Hawaiian Chicken (Weight Watchers SmartPoints) https://t.co/asifJjt3Ec https://t.co/AnIvVAWbpb https://t.co/AnIvVAWbpb</w:t>
      </w:r>
    </w:p>
    <w:p>
      <w:r>
        <w:rPr>
          <w:b/>
          <w:u w:val="single"/>
        </w:rPr>
        <w:t xml:space="preserve">284514</w:t>
      </w:r>
    </w:p>
    <w:p>
      <w:r>
        <w:t xml:space="preserve">Tiedät, että ystäväsi on hullu, kun hän sanoo esimerkiksi: "Sinun pitäisi vain ottaa kuvakaappaus, lähettää se hänelle ja estää hänet." ..... 😂 helvetti ei.</w:t>
      </w:r>
    </w:p>
    <w:p>
      <w:r>
        <w:rPr>
          <w:b/>
          <w:u w:val="single"/>
        </w:rPr>
        <w:t xml:space="preserve">284515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284516</w:t>
      </w:r>
    </w:p>
    <w:p>
      <w:r>
        <w:t xml:space="preserve">Ihmiset, jotka valittavat USA:n sekaantumisesta asiaan, eivät ole meidän tapamme https://t.co/dlM0w2ufGa</w:t>
      </w:r>
    </w:p>
    <w:p>
      <w:r>
        <w:rPr>
          <w:b/>
          <w:u w:val="single"/>
        </w:rPr>
        <w:t xml:space="preserve">284517</w:t>
      </w:r>
    </w:p>
    <w:p>
      <w:r>
        <w:t xml:space="preserve">RT @IntroSpecktive:</w:t>
        <w:br/>
        <w:br/>
        <w:t xml:space="preserve"> I'm actually fucking done</w:t>
      </w:r>
    </w:p>
    <w:p>
      <w:r>
        <w:rPr>
          <w:b/>
          <w:u w:val="single"/>
        </w:rPr>
        <w:t xml:space="preserve">284518</w:t>
      </w:r>
    </w:p>
    <w:p>
      <w:r>
        <w:t xml:space="preserve">RT @poodaa3: En välitä vittuakaan siitä, kuka fwm tässä vaiheessa, koska te kaikki teeskentelette!!! &amp;amp; se näkyy.</w:t>
      </w:r>
    </w:p>
    <w:p>
      <w:r>
        <w:rPr>
          <w:b/>
          <w:u w:val="single"/>
        </w:rPr>
        <w:t xml:space="preserve">284519</w:t>
      </w:r>
    </w:p>
    <w:p>
      <w:r>
        <w:t xml:space="preserve">shape of you by ed sheeran on vitun BOP en voi edes valehdella</w:t>
      </w:r>
    </w:p>
    <w:p>
      <w:r>
        <w:rPr>
          <w:b/>
          <w:u w:val="single"/>
        </w:rPr>
        <w:t xml:space="preserve">284520</w:t>
      </w:r>
    </w:p>
    <w:p>
      <w:r>
        <w:t xml:space="preserve">RT @petewentz: @CandiceMellor kuvittele, että kutsuisit jotakuta vain "turpa kiinni, senkin vitun luumu".</w:t>
      </w:r>
    </w:p>
    <w:p>
      <w:r>
        <w:rPr>
          <w:b/>
          <w:u w:val="single"/>
        </w:rPr>
        <w:t xml:space="preserve">284521</w:t>
      </w:r>
    </w:p>
    <w:p>
      <w:r>
        <w:t xml:space="preserve">@larrycaring Siellä on vitun lähtölaskentakello, saan sydänkohtauksen.</w:t>
      </w:r>
    </w:p>
    <w:p>
      <w:r>
        <w:rPr>
          <w:b/>
          <w:u w:val="single"/>
        </w:rPr>
        <w:t xml:space="preserve">284522</w:t>
      </w:r>
    </w:p>
    <w:p>
      <w:r>
        <w:t xml:space="preserve">RT @Calling_Hazza:</w:t>
        <w:t xml:space="preserve">A FUCKING LEGEND 😎👏</w:t>
        <w:br/>
        <w:t xml:space="preserve">#SignsOfTheTimes</w:t>
        <w:br/>
        <w:t xml:space="preserve">#HarryStyles https://t.co/jOomZpmU9b</w:t>
      </w:r>
    </w:p>
    <w:p>
      <w:r>
        <w:rPr>
          <w:b/>
          <w:u w:val="single"/>
        </w:rPr>
        <w:t xml:space="preserve">284523</w:t>
      </w:r>
    </w:p>
    <w:p>
      <w:r>
        <w:t xml:space="preserve">Voi helvetti! Miksi otin NyQuillin... siinä sanottiin, että se ei nukuta, mutta minä vittu nukahdan töissä...</w:t>
      </w:r>
    </w:p>
    <w:p>
      <w:r>
        <w:rPr>
          <w:b/>
          <w:u w:val="single"/>
        </w:rPr>
        <w:t xml:space="preserve">284524</w:t>
      </w:r>
    </w:p>
    <w:p>
      <w:r>
        <w:t xml:space="preserve">Meidän on lopetettava tämä vitun sadetanssi, vannon sen...</w:t>
      </w:r>
    </w:p>
    <w:p>
      <w:r>
        <w:rPr>
          <w:b/>
          <w:u w:val="single"/>
        </w:rPr>
        <w:t xml:space="preserve">284525</w:t>
      </w:r>
    </w:p>
    <w:p>
      <w:r>
        <w:t xml:space="preserve">RT @markiplier: FUCKING HYPERSPEED https://t.co/ggUuDZlAB5 https://t.co/ggUuDZlAB5</w:t>
      </w:r>
    </w:p>
    <w:p>
      <w:r>
        <w:rPr>
          <w:b/>
          <w:u w:val="single"/>
        </w:rPr>
        <w:t xml:space="preserve">284526</w:t>
      </w:r>
    </w:p>
    <w:p>
      <w:r>
        <w:t xml:space="preserve">minä: (yskän ja uupumuksen raastava ääni) vittu!</w:t>
      </w:r>
    </w:p>
    <w:p>
      <w:r>
        <w:rPr>
          <w:b/>
          <w:u w:val="single"/>
        </w:rPr>
        <w:t xml:space="preserve">284527</w:t>
      </w:r>
    </w:p>
    <w:p>
      <w:r>
        <w:t xml:space="preserve">@Lewis_Bass3 @rhiannon_paigex Tiesin, että vittu tekisit niin 😂</w:t>
      </w:r>
    </w:p>
    <w:p>
      <w:r>
        <w:rPr>
          <w:b/>
          <w:u w:val="single"/>
        </w:rPr>
        <w:t xml:space="preserve">284528</w:t>
      </w:r>
    </w:p>
    <w:p>
      <w:r>
        <w:t xml:space="preserve">RT @Minx970: Spicer on tekopyhä idiootti. HRC:llä ei ollut mitään hemmetin henkilökohtaista suhdetta Putinin kanssa. Hän vihasi häntä, muistakaa. Trump/Tillerson on...</w:t>
      </w:r>
    </w:p>
    <w:p>
      <w:r>
        <w:rPr>
          <w:b/>
          <w:u w:val="single"/>
        </w:rPr>
        <w:t xml:space="preserve">284529</w:t>
      </w:r>
    </w:p>
    <w:p>
      <w:r>
        <w:t xml:space="preserve">HÄN LAULOI UNISSANI, MITÄ TÄMÄ PASKA JA VITTUILU ON?</w:t>
      </w:r>
    </w:p>
    <w:p>
      <w:r>
        <w:rPr>
          <w:b/>
          <w:u w:val="single"/>
        </w:rPr>
        <w:t xml:space="preserve">284530</w:t>
      </w:r>
    </w:p>
    <w:p>
      <w:r>
        <w:t xml:space="preserve">RT @maxtrimblr: Singaporessa, te olette mokanneet. #ColdplaySingapore https://t.co/bIrL0Worl7</w:t>
      </w:r>
    </w:p>
    <w:p>
      <w:r>
        <w:rPr>
          <w:b/>
          <w:u w:val="single"/>
        </w:rPr>
        <w:t xml:space="preserve">284531</w:t>
      </w:r>
    </w:p>
    <w:p>
      <w:r>
        <w:t xml:space="preserve">Ajattelin myös tätä..... en aio valehdella. Google on mukavin ystäväni https://t.co/Jo0GyQw0Wc</w:t>
      </w:r>
    </w:p>
    <w:p>
      <w:r>
        <w:rPr>
          <w:b/>
          <w:u w:val="single"/>
        </w:rPr>
        <w:t xml:space="preserve">284532</w:t>
      </w:r>
    </w:p>
    <w:p>
      <w:r>
        <w:t xml:space="preserve">@bryaaannaa__ bitchhhhh kanssa whooo ? Mun suunnitelmat ihan perseestä 😩</w:t>
      </w:r>
    </w:p>
    <w:p>
      <w:r>
        <w:rPr>
          <w:b/>
          <w:u w:val="single"/>
        </w:rPr>
        <w:t xml:space="preserve">284533</w:t>
      </w:r>
    </w:p>
    <w:p>
      <w:r>
        <w:t xml:space="preserve">en yritä kiintyä, joten meidän piti lopettaa naiminen hetkeksi 😂</w:t>
      </w:r>
    </w:p>
    <w:p>
      <w:r>
        <w:rPr>
          <w:b/>
          <w:u w:val="single"/>
        </w:rPr>
        <w:t xml:space="preserve">284534</w:t>
      </w:r>
    </w:p>
    <w:p>
      <w:r>
        <w:t xml:space="preserve">@tay_merp Vain... Miksi? Istun tässä vitun raivoissaan.</w:t>
      </w:r>
    </w:p>
    <w:p>
      <w:r>
        <w:rPr>
          <w:b/>
          <w:u w:val="single"/>
        </w:rPr>
        <w:t xml:space="preserve">284535</w:t>
      </w:r>
    </w:p>
    <w:p>
      <w:r>
        <w:t xml:space="preserve">RT @HrishiHirway: Trumpin idioottimainen lähestymistapa maahanmuuttoon tarkoittaa, että ihmiset voivat kuolla, koska heidän lääkärinsä karkotetaan vahingossa. Tämä on n...</w:t>
      </w:r>
    </w:p>
    <w:p>
      <w:r>
        <w:rPr>
          <w:b/>
          <w:u w:val="single"/>
        </w:rPr>
        <w:t xml:space="preserve">284536</w:t>
      </w:r>
    </w:p>
    <w:p>
      <w:r>
        <w:t xml:space="preserve">RT @Shirlsss__: Oms 😭😒tää on ihan perseestä https://t.co/A7hBwt29f8.</w:t>
      </w:r>
    </w:p>
    <w:p>
      <w:r>
        <w:rPr>
          <w:b/>
          <w:u w:val="single"/>
        </w:rPr>
        <w:t xml:space="preserve">284537</w:t>
      </w:r>
    </w:p>
    <w:p>
      <w:r>
        <w:t xml:space="preserve">Näyttää siltä, että hänet on kidnapannut joku sinunlaisesi serkku, joka on pakistanilainen punjabi.</w:t>
      </w:r>
    </w:p>
    <w:p>
      <w:r>
        <w:rPr>
          <w:b/>
          <w:u w:val="single"/>
        </w:rPr>
        <w:t xml:space="preserve">284538</w:t>
      </w:r>
    </w:p>
    <w:p>
      <w:r>
        <w:t xml:space="preserve">RT @ShamTheRealist_: "That dick got you going crazy huh?"</w:t>
        <w:br/>
        <w:br/>
        <w:t xml:space="preserve"> Me: https://t.co/IdlP7eD7rC</w:t>
      </w:r>
    </w:p>
    <w:p>
      <w:r>
        <w:rPr>
          <w:b/>
          <w:u w:val="single"/>
        </w:rPr>
        <w:t xml:space="preserve">284539</w:t>
      </w:r>
    </w:p>
    <w:p>
      <w:r>
        <w:t xml:space="preserve">RT @lindsaydemeola: Olen turhautumisen kuningatar, koska menen sanomaan jotain ja unohdan, unohdan enkä muista...</w:t>
      </w:r>
    </w:p>
    <w:p>
      <w:r>
        <w:rPr>
          <w:b/>
          <w:u w:val="single"/>
        </w:rPr>
        <w:t xml:space="preserve">284540</w:t>
      </w:r>
    </w:p>
    <w:p>
      <w:r>
        <w:t xml:space="preserve">Mä vittuilin sille tyypille, joka antoi mulle mun huumearviointihaastattelun ja se suuttui 😂 nyt mun pitää tehdä 30 tuntia nicasassa 🤦🏽♂️</w:t>
      </w:r>
    </w:p>
    <w:p>
      <w:r>
        <w:rPr>
          <w:b/>
          <w:u w:val="single"/>
        </w:rPr>
        <w:t xml:space="preserve">284541</w:t>
      </w:r>
    </w:p>
    <w:p>
      <w:r>
        <w:t xml:space="preserve">RT @johanna_waldo: Trump on vitun hirviö, joka ei löytäisi Somaliaa kartalta, mutta jolla ei ole mitään ongelmaa pommittaa sen siviilejä. Eikö edes th...</w:t>
      </w:r>
    </w:p>
    <w:p>
      <w:r>
        <w:rPr>
          <w:b/>
          <w:u w:val="single"/>
        </w:rPr>
        <w:t xml:space="preserve">284542</w:t>
      </w:r>
    </w:p>
    <w:p>
      <w:r>
        <w:t xml:space="preserve">@Really_Tall @benstephens56 Voi helvetin hyvä luoja, teet meemin.</w:t>
      </w:r>
    </w:p>
    <w:p>
      <w:r>
        <w:rPr>
          <w:b/>
          <w:u w:val="single"/>
        </w:rPr>
        <w:t xml:space="preserve">284543</w:t>
      </w:r>
    </w:p>
    <w:p>
      <w:r>
        <w:t xml:space="preserve">RT @uncurve: Gotta flex on everyone who fucked you over</w:t>
      </w:r>
    </w:p>
    <w:p>
      <w:r>
        <w:rPr>
          <w:b/>
          <w:u w:val="single"/>
        </w:rPr>
        <w:t xml:space="preserve">284544</w:t>
      </w:r>
    </w:p>
    <w:p>
      <w:r>
        <w:t xml:space="preserve">RT @Drumnurse: "That's fucked up" ~minä yritän lohduttaa jotakuta😳</w:t>
      </w:r>
    </w:p>
    <w:p>
      <w:r>
        <w:rPr>
          <w:b/>
          <w:u w:val="single"/>
        </w:rPr>
        <w:t xml:space="preserve">284545</w:t>
      </w:r>
    </w:p>
    <w:p>
      <w:r>
        <w:t xml:space="preserve">@TalbotSkyBlue83 He ovat tehneet maalin. He ovat tehneet maalin. He ovat vittu tehneet maalin. Voi ei, odota....</w:t>
      </w:r>
    </w:p>
    <w:p>
      <w:r>
        <w:rPr>
          <w:b/>
          <w:u w:val="single"/>
        </w:rPr>
        <w:t xml:space="preserve">284546</w:t>
      </w:r>
    </w:p>
    <w:p>
      <w:r>
        <w:t xml:space="preserve">RT @valtorresx_: u niggs are mad corny. all of u, i stg.</w:t>
      </w:r>
    </w:p>
    <w:p>
      <w:r>
        <w:rPr>
          <w:b/>
          <w:u w:val="single"/>
        </w:rPr>
        <w:t xml:space="preserve">284547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284548</w:t>
      </w:r>
    </w:p>
    <w:p>
      <w:r>
        <w:t xml:space="preserve">Miksi te kaikki olla niin huolissaan siitä, kuka ihmiset nussivat, jos et ole yksi nussiminen em🤔🤔 miten se tehdä minkäänlaista järkeä mielessäsi bisnessi</w:t>
      </w:r>
    </w:p>
    <w:p>
      <w:r>
        <w:rPr>
          <w:b/>
          <w:u w:val="single"/>
        </w:rPr>
        <w:t xml:space="preserve">284549</w:t>
      </w:r>
    </w:p>
    <w:p>
      <w:r>
        <w:t xml:space="preserve">RT @RozayRosario: https://t.co/CvJ1kAaKaH</w:t>
      </w:r>
    </w:p>
    <w:p>
      <w:r>
        <w:rPr>
          <w:b/>
          <w:u w:val="single"/>
        </w:rPr>
        <w:t xml:space="preserve">284550</w:t>
      </w:r>
    </w:p>
    <w:p>
      <w:r>
        <w:t xml:space="preserve">RT @JmeBBK: Fam, kaikilla on ollut sellainen kaveri, joka sylki koko ajan lattialle. Vitun mulkku, joka tiputtaa sylkiään ja se läpsähtää c....</w:t>
      </w:r>
    </w:p>
    <w:p>
      <w:r>
        <w:rPr>
          <w:b/>
          <w:u w:val="single"/>
        </w:rPr>
        <w:t xml:space="preserve">284551</w:t>
      </w:r>
    </w:p>
    <w:p>
      <w:r>
        <w:t xml:space="preserve">@GeraldBDesigns @PsyQo_Kolby Sinä mokasit, et lisännyt Trumpia 💀💀💀</w:t>
      </w:r>
    </w:p>
    <w:p>
      <w:r>
        <w:rPr>
          <w:b/>
          <w:u w:val="single"/>
        </w:rPr>
        <w:t xml:space="preserve">284552</w:t>
      </w:r>
    </w:p>
    <w:p>
      <w:r>
        <w:t xml:space="preserve">Vitun professori, miksi hänen täytyy käyttää minua hyväksi tällä tavalla? 🙃</w:t>
      </w:r>
    </w:p>
    <w:p>
      <w:r>
        <w:rPr>
          <w:b/>
          <w:u w:val="single"/>
        </w:rPr>
        <w:t xml:space="preserve">284553</w:t>
      </w:r>
    </w:p>
    <w:p>
      <w:r>
        <w:t xml:space="preserve">RT @KAYPOTS: I can't fuck with you if you have bad hygiene</w:t>
      </w:r>
    </w:p>
    <w:p>
      <w:r>
        <w:rPr>
          <w:b/>
          <w:u w:val="single"/>
        </w:rPr>
        <w:t xml:space="preserve">284554</w:t>
      </w:r>
    </w:p>
    <w:p>
      <w:r>
        <w:t xml:space="preserve">RT @obeyyurTHURST: Te kaikki vittuilette nyt näille tytöille testamentteja 😒..... https://t.co/l6zRO46OGP</w:t>
      </w:r>
    </w:p>
    <w:p>
      <w:r>
        <w:rPr>
          <w:b/>
          <w:u w:val="single"/>
        </w:rPr>
        <w:t xml:space="preserve">284555</w:t>
      </w:r>
    </w:p>
    <w:p>
      <w:r>
        <w:t xml:space="preserve">RT @counterparts905: Chain Reaction tänä lauantaina. Mennään vittu menemään.</w:t>
        <w:br/>
        <w:t xml:space="preserve"> Tickets: https://t.co/vOdDzk7jTr https://t.co/1aJAnQO8DS</w:t>
      </w:r>
    </w:p>
    <w:p>
      <w:r>
        <w:rPr>
          <w:b/>
          <w:u w:val="single"/>
        </w:rPr>
        <w:t xml:space="preserve">284556</w:t>
      </w:r>
    </w:p>
    <w:p>
      <w:r>
        <w:t xml:space="preserve">Elämän jälkeen - 3. Vitun pelkuri #wattpad https://t.co/jqP2VZOOmX</w:t>
      </w:r>
    </w:p>
    <w:p>
      <w:r>
        <w:rPr>
          <w:b/>
          <w:u w:val="single"/>
        </w:rPr>
        <w:t xml:space="preserve">284557</w:t>
      </w:r>
    </w:p>
    <w:p>
      <w:r>
        <w:t xml:space="preserve">@lamefuccboi Paskapuhetta on purjehtia 2000 mailia vitun kanootilla...</w:t>
      </w:r>
    </w:p>
    <w:p>
      <w:r>
        <w:rPr>
          <w:b/>
          <w:u w:val="single"/>
        </w:rPr>
        <w:t xml:space="preserve">284558</w:t>
      </w:r>
    </w:p>
    <w:p>
      <w:r>
        <w:t xml:space="preserve">@relatable_name I will fucking kick youre ass hole man</w:t>
      </w:r>
    </w:p>
    <w:p>
      <w:r>
        <w:rPr>
          <w:b/>
          <w:u w:val="single"/>
        </w:rPr>
        <w:t xml:space="preserve">284559</w:t>
      </w:r>
    </w:p>
    <w:p>
      <w:r>
        <w:t xml:space="preserve">RT @rodrigo1993: #GH: Katsotaanpa tätä revisionistista paskahistoriaa, jossa Jax ostaa Nellen munuaisen. Niin vitun absurdia!</w:t>
      </w:r>
    </w:p>
    <w:p>
      <w:r>
        <w:rPr>
          <w:b/>
          <w:u w:val="single"/>
        </w:rPr>
        <w:t xml:space="preserve">284560</w:t>
      </w:r>
    </w:p>
    <w:p>
      <w:r>
        <w:t xml:space="preserve">@CapgunTom Suutun, koska minulla on paskamainen joukkue ja im liian rikki varaa Fifa kolikoita ja saan tuhota ihmisiä, jotka ovat fanta son ja enemmän....</w:t>
      </w:r>
    </w:p>
    <w:p>
      <w:r>
        <w:rPr>
          <w:b/>
          <w:u w:val="single"/>
        </w:rPr>
        <w:t xml:space="preserve">284561</w:t>
      </w:r>
    </w:p>
    <w:p>
      <w:r>
        <w:t xml:space="preserve">@JaredHixx Nah sinä nussit sitä ämmää.. hän kertoi minulle.</w:t>
      </w:r>
    </w:p>
    <w:p>
      <w:r>
        <w:rPr>
          <w:b/>
          <w:u w:val="single"/>
        </w:rPr>
        <w:t xml:space="preserve">284562</w:t>
      </w:r>
    </w:p>
    <w:p>
      <w:r>
        <w:t xml:space="preserve">RT @domosexuaI: Joskus olen surullinen ja sitten olen kuin u paha ämmä stfu</w:t>
      </w:r>
    </w:p>
    <w:p>
      <w:r>
        <w:rPr>
          <w:b/>
          <w:u w:val="single"/>
        </w:rPr>
        <w:t xml:space="preserve">284563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284564</w:t>
      </w:r>
    </w:p>
    <w:p>
      <w:r>
        <w:t xml:space="preserve">Kuvasin koko päivän, ja nyt olen huomannut, miten idioottimainen ja tyhjä lepäävä naamani on. https://t.co/XThiAPJlzE</w:t>
      </w:r>
    </w:p>
    <w:p>
      <w:r>
        <w:rPr>
          <w:b/>
          <w:u w:val="single"/>
        </w:rPr>
        <w:t xml:space="preserve">284565</w:t>
      </w:r>
    </w:p>
    <w:p>
      <w:r>
        <w:t xml:space="preserve">Tbh 13 Reasons Why sekoitti minut, enkä ole vieläkään toipunut 😭😭😭</w:t>
      </w:r>
    </w:p>
    <w:p>
      <w:r>
        <w:rPr>
          <w:b/>
          <w:u w:val="single"/>
        </w:rPr>
        <w:t xml:space="preserve">284566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284567</w:t>
      </w:r>
    </w:p>
    <w:p>
      <w:r>
        <w:t xml:space="preserve">Nämä dabs sai minut vitun kelluva rn nigga Olin juuri koputtaa kuin 10 minuuttia sitten wtf</w:t>
      </w:r>
    </w:p>
    <w:p>
      <w:r>
        <w:rPr>
          <w:b/>
          <w:u w:val="single"/>
        </w:rPr>
        <w:t xml:space="preserve">284568</w:t>
      </w:r>
    </w:p>
    <w:p>
      <w:r>
        <w:t xml:space="preserve">RT @Dunmoreorless: https://t.co/U85wrDUgqr https://t.co/U85wrDUgqr: "Vittu ottakaa se, senkin vitun paskiaiset."</w:t>
      </w:r>
    </w:p>
    <w:p>
      <w:r>
        <w:rPr>
          <w:b/>
          <w:u w:val="single"/>
        </w:rPr>
        <w:t xml:space="preserve">284569</w:t>
      </w:r>
    </w:p>
    <w:p>
      <w:r>
        <w:t xml:space="preserve">Tämä satunnainen tyyppi tuli juuri McDonald'siin ja varasti @AlexElise97 kananugetit 😂😂😂😂</w:t>
      </w:r>
    </w:p>
    <w:p>
      <w:r>
        <w:rPr>
          <w:b/>
          <w:u w:val="single"/>
        </w:rPr>
        <w:t xml:space="preserve">284570</w:t>
      </w:r>
    </w:p>
    <w:p>
      <w:r>
        <w:t xml:space="preserve">Kaikilla teillä huumekauppiailla ei ole HGH-pistoketta? Myyttekö vain ruohoa? Vitun veljet.</w:t>
      </w:r>
    </w:p>
    <w:p>
      <w:r>
        <w:rPr>
          <w:b/>
          <w:u w:val="single"/>
        </w:rPr>
        <w:t xml:space="preserve">284571</w:t>
      </w:r>
    </w:p>
    <w:p>
      <w:r>
        <w:t xml:space="preserve">@hellocatfood vittuilee, eikö? käytä suojaa. https://t.co/ARnM3aQ2c3</w:t>
      </w:r>
    </w:p>
    <w:p>
      <w:r>
        <w:rPr>
          <w:b/>
          <w:u w:val="single"/>
        </w:rPr>
        <w:t xml:space="preserve">284572</w:t>
      </w:r>
    </w:p>
    <w:p>
      <w:r>
        <w:t xml:space="preserve">@hemmo1996x5 @FreddyParker98 doNT ILL CRY taas vittuilemassa</w:t>
      </w:r>
    </w:p>
    <w:p>
      <w:r>
        <w:rPr>
          <w:b/>
          <w:u w:val="single"/>
        </w:rPr>
        <w:t xml:space="preserve">284573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284574</w:t>
      </w:r>
    </w:p>
    <w:p>
      <w:r>
        <w:t xml:space="preserve">@Chebitz En voi uskoa, että tämä tapahtui kilpailun aikana, mitkä ovat ne vitun mahdollisuudet jc</w:t>
      </w:r>
    </w:p>
    <w:p>
      <w:r>
        <w:rPr>
          <w:b/>
          <w:u w:val="single"/>
        </w:rPr>
        <w:t xml:space="preserve">284575</w:t>
      </w:r>
    </w:p>
    <w:p>
      <w:r>
        <w:t xml:space="preserve">Tämä on Jossa minun @GoDucks kukoistaa aikuisia miehiä meidän pukuhuoneessa noin nousta yhdessä täällä me vitun SCOOOOOO</w:t>
      </w:r>
    </w:p>
    <w:p>
      <w:r>
        <w:rPr>
          <w:b/>
          <w:u w:val="single"/>
        </w:rPr>
        <w:t xml:space="preserve">284576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284577</w:t>
      </w:r>
    </w:p>
    <w:p>
      <w:r>
        <w:t xml:space="preserve">Oletko vittu tosissasi 😍😍😍😍 https://t.co/hwbYKouefD</w:t>
      </w:r>
    </w:p>
    <w:p>
      <w:r>
        <w:rPr>
          <w:b/>
          <w:u w:val="single"/>
        </w:rPr>
        <w:t xml:space="preserve">284578</w:t>
      </w:r>
    </w:p>
    <w:p>
      <w:r>
        <w:t xml:space="preserve">Kun isäsi puhuu koko päivän vain Trumpista ja katsoo CNN:ää KAIKKI PÄIVÄT!!! Se on ärsyttävää, että minun on mentävä huoneeseeni... https://t.co/4tlMEzT235.</w:t>
      </w:r>
    </w:p>
    <w:p>
      <w:r>
        <w:rPr>
          <w:b/>
          <w:u w:val="single"/>
        </w:rPr>
        <w:t xml:space="preserve">284579</w:t>
      </w:r>
    </w:p>
    <w:p>
      <w:r>
        <w:t xml:space="preserve">Vitun bingo u tuntee minut niin hyvin https://t.co/LMYHL85eFg</w:t>
      </w:r>
    </w:p>
    <w:p>
      <w:r>
        <w:rPr>
          <w:b/>
          <w:u w:val="single"/>
        </w:rPr>
        <w:t xml:space="preserve">284580</w:t>
      </w:r>
    </w:p>
    <w:p>
      <w:r>
        <w:t xml:space="preserve">Hitto, olen vihainen, että Nivea tviittasi tuolla mainoksella. Heidän voidekosteusvoiteensa tekee ihmeitä kasvoilleni ja se toimii myös pohjusteena 😩.</w:t>
      </w:r>
    </w:p>
    <w:p>
      <w:r>
        <w:rPr>
          <w:b/>
          <w:u w:val="single"/>
        </w:rPr>
        <w:t xml:space="preserve">284581</w:t>
      </w:r>
    </w:p>
    <w:p>
      <w:r>
        <w:t xml:space="preserve">Niin sen vittu pitäisikin olla. https://t.co/RzMzYQc3rX</w:t>
      </w:r>
    </w:p>
    <w:p>
      <w:r>
        <w:rPr>
          <w:b/>
          <w:u w:val="single"/>
        </w:rPr>
        <w:t xml:space="preserve">284582</w:t>
      </w:r>
    </w:p>
    <w:p>
      <w:r>
        <w:t xml:space="preserve">RT @aidanmckibbens: Miss West Lothian pidätettiin, koska hän oli vitun paahtomestari https://t.co/BBYfGbAnuO.</w:t>
      </w:r>
    </w:p>
    <w:p>
      <w:r>
        <w:rPr>
          <w:b/>
          <w:u w:val="single"/>
        </w:rPr>
        <w:t xml:space="preserve">284583</w:t>
      </w:r>
    </w:p>
    <w:p>
      <w:r>
        <w:t xml:space="preserve">RT @LookAtLollyy: Ihmiset luulevat, että sinun pitäisi olla surullinen, koska he eivät enää vittuile sinulle. Kuin en olisi edes tiennyt, että olet olemassa pari vuotta...</w:t>
      </w:r>
    </w:p>
    <w:p>
      <w:r>
        <w:rPr>
          <w:b/>
          <w:u w:val="single"/>
        </w:rPr>
        <w:t xml:space="preserve">284584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284585</w:t>
      </w:r>
    </w:p>
    <w:p>
      <w:r>
        <w:t xml:space="preserve">Tiedät, että olet mokannut, kun haluat vain kelata elämääsi taaksepäin...</w:t>
      </w:r>
    </w:p>
    <w:p>
      <w:r>
        <w:rPr>
          <w:b/>
          <w:u w:val="single"/>
        </w:rPr>
        <w:t xml:space="preserve">284586</w:t>
      </w:r>
    </w:p>
    <w:p>
      <w:r>
        <w:t xml:space="preserve">RT @TroyLawsonJr: Jos olet nainut häntä kauemmin kuin kuukauden &amp;amp; hän käyttää yhä Google Mapsia löytääkseen kotisi, mulkku roskasakki.</w:t>
      </w:r>
    </w:p>
    <w:p>
      <w:r>
        <w:rPr>
          <w:b/>
          <w:u w:val="single"/>
        </w:rPr>
        <w:t xml:space="preserve">284587</w:t>
      </w:r>
    </w:p>
    <w:p>
      <w:r>
        <w:t xml:space="preserve">IT:n traileri on sairas, ei "Trump on sairas mies" -tyylillä vaan "pyhä paska, tämä elokuva näyttää sairaalta" -tyylillä.</w:t>
      </w:r>
    </w:p>
    <w:p>
      <w:r>
        <w:rPr>
          <w:b/>
          <w:u w:val="single"/>
        </w:rPr>
        <w:t xml:space="preserve">284588</w:t>
      </w:r>
    </w:p>
    <w:p>
      <w:r>
        <w:t xml:space="preserve">I b fucking all the food up I'm not suppose to eat 😂😂😂🤷🏽♀️</w:t>
      </w:r>
    </w:p>
    <w:p>
      <w:r>
        <w:rPr>
          <w:b/>
          <w:u w:val="single"/>
        </w:rPr>
        <w:t xml:space="preserve">284589</w:t>
      </w:r>
    </w:p>
    <w:p>
      <w:r>
        <w:t xml:space="preserve">RT @dumsibaby22: Soooo se piknik oli vitun liveeeee #TheRevival</w:t>
      </w:r>
    </w:p>
    <w:p>
      <w:r>
        <w:rPr>
          <w:b/>
          <w:u w:val="single"/>
        </w:rPr>
        <w:t xml:space="preserve">284590</w:t>
      </w:r>
    </w:p>
    <w:p>
      <w:r>
        <w:t xml:space="preserve">@KevinGausmcn Vitun Bryce Harper voi tukehtua mulkkuihin.</w:t>
      </w:r>
    </w:p>
    <w:p>
      <w:r>
        <w:rPr>
          <w:b/>
          <w:u w:val="single"/>
        </w:rPr>
        <w:t xml:space="preserve">284591</w:t>
      </w:r>
    </w:p>
    <w:p>
      <w:r>
        <w:t xml:space="preserve">RT @BubblesnBooze: Ihmiset, jotka eivät kiroile, karmivat minua.</w:t>
      </w:r>
    </w:p>
    <w:p>
      <w:r>
        <w:rPr>
          <w:b/>
          <w:u w:val="single"/>
        </w:rPr>
        <w:t xml:space="preserve">284592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284593</w:t>
      </w:r>
    </w:p>
    <w:p>
      <w:r>
        <w:t xml:space="preserve">Kaikki mun nekrut käyttää kruunuja, kaikki mun nekrut pomottaa, kaikilla mun nekruilla on pahoja narttuja, kukaan meistä ei välitä vittuakaan.</w:t>
      </w:r>
    </w:p>
    <w:p>
      <w:r>
        <w:rPr>
          <w:b/>
          <w:u w:val="single"/>
        </w:rPr>
        <w:t xml:space="preserve">284594</w:t>
      </w:r>
    </w:p>
    <w:p>
      <w:r>
        <w:t xml:space="preserve">RT @flowerdazedd: en vittu ansainnut sitä ollenkaan.</w:t>
      </w:r>
    </w:p>
    <w:p>
      <w:r>
        <w:rPr>
          <w:b/>
          <w:u w:val="single"/>
        </w:rPr>
        <w:t xml:space="preserve">284595</w:t>
      </w:r>
    </w:p>
    <w:p>
      <w:r>
        <w:t xml:space="preserve">RT @__xShaii: "Haluatko, että näytän tyhmältä? Yo ass bouta be looking like a moron" -omeretta</w:t>
      </w:r>
    </w:p>
    <w:p>
      <w:r>
        <w:rPr>
          <w:b/>
          <w:u w:val="single"/>
        </w:rPr>
        <w:t xml:space="preserve">284596</w:t>
      </w:r>
    </w:p>
    <w:p>
      <w:r>
        <w:t xml:space="preserve">RT @MAXDTHEGAWD: Kun ystäväni puhuvat pätevistä friikeistä, joita he juuri nussivat, ja minun ruma perseeni ei voi liittyä, mutta haluan olla tukeva....</w:t>
      </w:r>
    </w:p>
    <w:p>
      <w:r>
        <w:rPr>
          <w:b/>
          <w:u w:val="single"/>
        </w:rPr>
        <w:t xml:space="preserve">284597</w:t>
      </w:r>
    </w:p>
    <w:p>
      <w:r>
        <w:t xml:space="preserve">Kaikki muut presidentit ovat pirun kamalia</w:t>
        <w:br/>
        <w:t xml:space="preserve">#JudgingByExperience</w:t>
      </w:r>
    </w:p>
    <w:p>
      <w:r>
        <w:rPr>
          <w:b/>
          <w:u w:val="single"/>
        </w:rPr>
        <w:t xml:space="preserve">284598</w:t>
      </w:r>
    </w:p>
    <w:p>
      <w:r>
        <w:t xml:space="preserve">jesus vitun kristus työvoima</w:t>
        <w:br/>
        <w:t xml:space="preserve">https://t.co/otQc5TNfmM https://t.co/otQc5TNfmM</w:t>
      </w:r>
    </w:p>
    <w:p>
      <w:r>
        <w:rPr>
          <w:b/>
          <w:u w:val="single"/>
        </w:rPr>
        <w:t xml:space="preserve">284599</w:t>
      </w:r>
    </w:p>
    <w:p>
      <w:r>
        <w:t xml:space="preserve">Ha hahahha Forza juve senkin vitun kusipäät https://t.co/xNrfgVwr8S https://t.co/xNrfgVwr8S</w:t>
      </w:r>
    </w:p>
    <w:p>
      <w:r>
        <w:rPr>
          <w:b/>
          <w:u w:val="single"/>
        </w:rPr>
        <w:t xml:space="preserve">284600</w:t>
      </w:r>
    </w:p>
    <w:p>
      <w:r>
        <w:t xml:space="preserve">#PetPeeves2017 - Nuo hullun näköiset kulmakarvat.🤢 ...</w:t>
      </w:r>
    </w:p>
    <w:p>
      <w:r>
        <w:rPr>
          <w:b/>
          <w:u w:val="single"/>
        </w:rPr>
        <w:t xml:space="preserve">284601</w:t>
      </w:r>
    </w:p>
    <w:p>
      <w:r>
        <w:t xml:space="preserve">En mene valehtelemaan sen jotain saada osuma, että "O", joka vain tekee minut hulluksi den a hoe</w:t>
      </w:r>
    </w:p>
    <w:p>
      <w:r>
        <w:rPr>
          <w:b/>
          <w:u w:val="single"/>
        </w:rPr>
        <w:t xml:space="preserve">284602</w:t>
      </w:r>
    </w:p>
    <w:p>
      <w:r>
        <w:t xml:space="preserve">@IngrahamAngle Tämä typerä paska trump menetti juuri vitun järkensä</w:t>
      </w:r>
    </w:p>
    <w:p>
      <w:r>
        <w:rPr>
          <w:b/>
          <w:u w:val="single"/>
        </w:rPr>
        <w:t xml:space="preserve">284603</w:t>
      </w:r>
    </w:p>
    <w:p>
      <w:r>
        <w:t xml:space="preserve">RT @witchycleo: Lmaoooooo Atlanta niggas reading this with mad ease https://t.co/qd1aqutLMO</w:t>
      </w:r>
    </w:p>
    <w:p>
      <w:r>
        <w:rPr>
          <w:b/>
          <w:u w:val="single"/>
        </w:rPr>
        <w:t xml:space="preserve">284604</w:t>
      </w:r>
    </w:p>
    <w:p>
      <w:r>
        <w:t xml:space="preserve">RT @lxgicaI: helvetti, kultaseni. olen niin pahoillani, olen niin pahoillani, että tällainen ruma ämmä edes sanoisi noin, voi luoja. https://t.co/yw59Uw6q....</w:t>
      </w:r>
    </w:p>
    <w:p>
      <w:r>
        <w:rPr>
          <w:b/>
          <w:u w:val="single"/>
        </w:rPr>
        <w:t xml:space="preserve">284605</w:t>
      </w:r>
    </w:p>
    <w:p>
      <w:r>
        <w:t xml:space="preserve">RT @PressTV: Hizbollah sanoo, että Yhdysvaltain isku Syyriaan on idioottimainen askel, joka johtaa vaarallisiin jännitteisiin alueella. https://t.co/YwLQlnHxmC</w:t>
      </w:r>
    </w:p>
    <w:p>
      <w:r>
        <w:rPr>
          <w:b/>
          <w:u w:val="single"/>
        </w:rPr>
        <w:t xml:space="preserve">284606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284607</w:t>
      </w:r>
    </w:p>
    <w:p>
      <w:r>
        <w:t xml:space="preserve">RT @ramzelindistres: 13 reasons why on helvetin vastuutonta, miten he eivät tajunneet, että gifit, joissa hän viiltää ranteensa auki, ovat...</w:t>
      </w:r>
    </w:p>
    <w:p>
      <w:r>
        <w:rPr>
          <w:b/>
          <w:u w:val="single"/>
        </w:rPr>
        <w:t xml:space="preserve">284608</w:t>
      </w:r>
    </w:p>
    <w:p>
      <w:r>
        <w:t xml:space="preserve">WE ARE FUCKING CHAMPS BABY REDEMPTION TIME 😈😤🏀 #GDTBATH</w:t>
      </w:r>
    </w:p>
    <w:p>
      <w:r>
        <w:rPr>
          <w:b/>
          <w:u w:val="single"/>
        </w:rPr>
        <w:t xml:space="preserve">284609</w:t>
      </w:r>
    </w:p>
    <w:p>
      <w:r>
        <w:t xml:space="preserve">@FreeMemesKids @onetwopee joitakin vitun normi meemejä, ei seurattu</w:t>
      </w:r>
    </w:p>
    <w:p>
      <w:r>
        <w:rPr>
          <w:b/>
          <w:u w:val="single"/>
        </w:rPr>
        <w:t xml:space="preserve">284610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284611</w:t>
      </w:r>
    </w:p>
    <w:p>
      <w:r>
        <w:t xml:space="preserve">@minsheep_e SINUN PITÄÄ TEHDÄ TÄTÄ KOSKIEN jotakin!!!! TÄMÄ ON VITTU KREEEEPY @Sourcemusic</w:t>
      </w:r>
    </w:p>
    <w:p>
      <w:r>
        <w:rPr>
          <w:b/>
          <w:u w:val="single"/>
        </w:rPr>
        <w:t xml:space="preserve">284612</w:t>
      </w:r>
    </w:p>
    <w:p>
      <w:r>
        <w:t xml:space="preserve">Ceja:</w:t>
        <w:t xml:space="preserve">En juo itseäni humalaan</w:t>
        <w:br/>
        <w:t xml:space="preserve">Minä: Sanoit, että juot!</w:t>
        <w:br/>
        <w:t xml:space="preserve"> Ceja:</w:t>
        <w:br/>
        <w:t xml:space="preserve"> Lmfaooo</w:t>
      </w:r>
    </w:p>
    <w:p>
      <w:r>
        <w:rPr>
          <w:b/>
          <w:u w:val="single"/>
        </w:rPr>
        <w:t xml:space="preserve">284613</w:t>
      </w:r>
    </w:p>
    <w:p>
      <w:r>
        <w:t xml:space="preserve">@Nermel666 @YouTube Miten vitussa kehtaat olla näin epäkunnioittava?</w:t>
      </w:r>
    </w:p>
    <w:p>
      <w:r>
        <w:rPr>
          <w:b/>
          <w:u w:val="single"/>
        </w:rPr>
        <w:t xml:space="preserve">284614</w:t>
      </w:r>
    </w:p>
    <w:p>
      <w:r>
        <w:t xml:space="preserve">RT @hoess_swagg52: Et voi suututtaa minua nekrusta, joka minulla oli jo 🤦🏾♀️</w:t>
      </w:r>
    </w:p>
    <w:p>
      <w:r>
        <w:rPr>
          <w:b/>
          <w:u w:val="single"/>
        </w:rPr>
        <w:t xml:space="preserve">284615</w:t>
      </w:r>
    </w:p>
    <w:p>
      <w:r>
        <w:t xml:space="preserve">Katsokaa tätä vitun kusipäätä https://t.co/FdVqTg2k7Z</w:t>
      </w:r>
    </w:p>
    <w:p>
      <w:r>
        <w:rPr>
          <w:b/>
          <w:u w:val="single"/>
        </w:rPr>
        <w:t xml:space="preserve">284616</w:t>
      </w:r>
    </w:p>
    <w:p>
      <w:r>
        <w:t xml:space="preserve">RT @deadmau5: Kuten sanoin, en tule tältä kiertueelta vitun miljardöörinä... mutta tulen tältä kiertueelta tietäen, että annoin faneilleni elämäni....</w:t>
      </w:r>
    </w:p>
    <w:p>
      <w:r>
        <w:rPr>
          <w:b/>
          <w:u w:val="single"/>
        </w:rPr>
        <w:t xml:space="preserve">284617</w:t>
      </w:r>
    </w:p>
    <w:p>
      <w:r>
        <w:t xml:space="preserve">RT @isabelaseraffim:</w:t>
        <w:t xml:space="preserve">Olen kyllästynyt</w:t>
        <w:br/>
        <w:t xml:space="preserve">AND TIRED OF THESE BITCHES</w:t>
      </w:r>
    </w:p>
    <w:p>
      <w:r>
        <w:rPr>
          <w:b/>
          <w:u w:val="single"/>
        </w:rPr>
        <w:t xml:space="preserve">284618</w:t>
      </w:r>
    </w:p>
    <w:p>
      <w:r>
        <w:t xml:space="preserve">Olen odottanut koko vitun päivän eli 3 tuntia @paulzdead710</w:t>
      </w:r>
    </w:p>
    <w:p>
      <w:r>
        <w:rPr>
          <w:b/>
          <w:u w:val="single"/>
        </w:rPr>
        <w:t xml:space="preserve">284619</w:t>
      </w:r>
    </w:p>
    <w:p>
      <w:r>
        <w:t xml:space="preserve">Minun on päästävä pois täältä, ennen kuin napsahtaa lopullisesti.</w:t>
      </w:r>
    </w:p>
    <w:p>
      <w:r>
        <w:rPr>
          <w:b/>
          <w:u w:val="single"/>
        </w:rPr>
        <w:t xml:space="preserve">284620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284621</w:t>
      </w:r>
    </w:p>
    <w:p>
      <w:r>
        <w:t xml:space="preserve">RT @IHATETEF:</w:t>
        <w:t xml:space="preserve">When I tell you I'm in fucking tears boy 😭😭😭😭😭😭</w:t>
        <w:br/>
        <w:br/>
        <w:t xml:space="preserve">https://t.co/PWPGQbj8XG</w:t>
      </w:r>
    </w:p>
    <w:p>
      <w:r>
        <w:rPr>
          <w:b/>
          <w:u w:val="single"/>
        </w:rPr>
        <w:t xml:space="preserve">284622</w:t>
      </w:r>
    </w:p>
    <w:p>
      <w:r>
        <w:t xml:space="preserve">Älä leiki aidan molemmilla puolilla. Joko vittuilet minulle tai et.</w:t>
      </w:r>
    </w:p>
    <w:p>
      <w:r>
        <w:rPr>
          <w:b/>
          <w:u w:val="single"/>
        </w:rPr>
        <w:t xml:space="preserve">284623</w:t>
      </w:r>
    </w:p>
    <w:p>
      <w:r>
        <w:t xml:space="preserve">@dailysexviideo-tili ei ole tilapäisesti käytettävissä, koska se rikkoo Twitterin mediakäytäntöä. Lue lisää.</w:t>
      </w:r>
    </w:p>
    <w:p>
      <w:r>
        <w:rPr>
          <w:b/>
          <w:u w:val="single"/>
        </w:rPr>
        <w:t xml:space="preserve">284624</w:t>
      </w:r>
    </w:p>
    <w:p>
      <w:r>
        <w:t xml:space="preserve">He saivat minut sekaisin puhumalla siitä, että ajan limusiinilla mummoni hautajaisiin...</w:t>
      </w:r>
    </w:p>
    <w:p>
      <w:r>
        <w:rPr>
          <w:b/>
          <w:u w:val="single"/>
        </w:rPr>
        <w:t xml:space="preserve">284625</w:t>
      </w:r>
    </w:p>
    <w:p>
      <w:r>
        <w:t xml:space="preserve">Äitini ärsyttää sieluni, mutta en vaihtaisi häntä mistään hinnasta.</w:t>
      </w:r>
    </w:p>
    <w:p>
      <w:r>
        <w:rPr>
          <w:b/>
          <w:u w:val="single"/>
        </w:rPr>
        <w:t xml:space="preserve">284626</w:t>
      </w:r>
    </w:p>
    <w:p>
      <w:r>
        <w:t xml:space="preserve">Olemme juuri nähneet jonkun käyttävän MERINGUE POWDERia vitun leivontavideossa vitun POWDER Amerikka on irl estetty I stg</w:t>
      </w:r>
    </w:p>
    <w:p>
      <w:r>
        <w:rPr>
          <w:b/>
          <w:u w:val="single"/>
        </w:rPr>
        <w:t xml:space="preserve">284627</w:t>
      </w:r>
    </w:p>
    <w:p>
      <w:r>
        <w:t xml:space="preserve">"Olen niin helvetin pahoinvoiva... onko tuo sana? Nauseas?" 😂😂😂</w:t>
      </w:r>
    </w:p>
    <w:p>
      <w:r>
        <w:rPr>
          <w:b/>
          <w:u w:val="single"/>
        </w:rPr>
        <w:t xml:space="preserve">284628</w:t>
      </w:r>
    </w:p>
    <w:p>
      <w:r>
        <w:t xml:space="preserve">RT @StadiumStatus49: Yo I am fucking cryinggggggggg https://t.co/UG7z0UFAVO</w:t>
      </w:r>
    </w:p>
    <w:p>
      <w:r>
        <w:rPr>
          <w:b/>
          <w:u w:val="single"/>
        </w:rPr>
        <w:t xml:space="preserve">284629</w:t>
      </w:r>
    </w:p>
    <w:p>
      <w:r>
        <w:t xml:space="preserve">Vince, sinä mokasit. Käännä nyt Roman kantapääksi. #Wrestlemania</w:t>
      </w:r>
    </w:p>
    <w:p>
      <w:r>
        <w:rPr>
          <w:b/>
          <w:u w:val="single"/>
        </w:rPr>
        <w:t xml:space="preserve">284630</w:t>
      </w:r>
    </w:p>
    <w:p>
      <w:r>
        <w:t xml:space="preserve">&amp;amp; on hullua, että joidenkin aikuisten miesten täytyy kysyä sinulta "mikä on vastuuvapaus".</w:t>
      </w:r>
    </w:p>
    <w:p>
      <w:r>
        <w:rPr>
          <w:b/>
          <w:u w:val="single"/>
        </w:rPr>
        <w:t xml:space="preserve">284631</w:t>
      </w:r>
    </w:p>
    <w:p>
      <w:r>
        <w:t xml:space="preserve">@aidnscott Voin lajitella sinulle yhden niistä ja jääkylmän hedelmälautasen.</w:t>
      </w:r>
    </w:p>
    <w:p>
      <w:r>
        <w:rPr>
          <w:b/>
          <w:u w:val="single"/>
        </w:rPr>
        <w:t xml:space="preserve">284632</w:t>
      </w:r>
    </w:p>
    <w:p>
      <w:r>
        <w:t xml:space="preserve">"Nyt on taas helvetinmoinen aamu. Antakaa joku minulle ase, haluaisin ampua aivoni pihalle, ennen kuin joudun kestämään vielä yhden kokouksen."</w:t>
      </w:r>
    </w:p>
    <w:p>
      <w:r>
        <w:rPr>
          <w:b/>
          <w:u w:val="single"/>
        </w:rPr>
        <w:t xml:space="preserve">284633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284634</w:t>
      </w:r>
    </w:p>
    <w:p>
      <w:r>
        <w:t xml:space="preserve">Olen ihan vitun hullun hypeä tuon ottelun jälkeen Jesus fuckin CHRISTUS!</w:t>
      </w:r>
    </w:p>
    <w:p>
      <w:r>
        <w:rPr>
          <w:b/>
          <w:u w:val="single"/>
        </w:rPr>
        <w:t xml:space="preserve">284635</w:t>
      </w:r>
    </w:p>
    <w:p>
      <w:r>
        <w:t xml:space="preserve">TÄMÄ VITUN LAHJAKKUUS EN VOI https://t.co/qcYTHuLF9a</w:t>
      </w:r>
    </w:p>
    <w:p>
      <w:r>
        <w:rPr>
          <w:b/>
          <w:u w:val="single"/>
        </w:rPr>
        <w:t xml:space="preserve">284636</w:t>
      </w:r>
    </w:p>
    <w:p>
      <w:r>
        <w:t xml:space="preserve">RT @__Kelsseaa: Mä kysyn itseltäni edelleen tätä kysymystä. Ja olen vitun yliopistossa 😂 https://t.co/y7ilAUHIhx https://t.co/y7ilAUHIhx</w:t>
      </w:r>
    </w:p>
    <w:p>
      <w:r>
        <w:rPr>
          <w:b/>
          <w:u w:val="single"/>
        </w:rPr>
        <w:t xml:space="preserve">284637</w:t>
      </w:r>
    </w:p>
    <w:p>
      <w:r>
        <w:t xml:space="preserve">RT @Zunkov4: Typerä persläpi narttu haista vittu https://t.co/o1lbhmEPgu</w:t>
      </w:r>
    </w:p>
    <w:p>
      <w:r>
        <w:rPr>
          <w:b/>
          <w:u w:val="single"/>
        </w:rPr>
        <w:t xml:space="preserve">284638</w:t>
      </w:r>
    </w:p>
    <w:p>
      <w:r>
        <w:t xml:space="preserve">MIES EN RLY SUUTTUA, MUTTA TÄMÄ NAINEN LUULEE, ETTÄ VOIN VAIN KOPIOIDA + LIITTÄÄ HÄNEN SUMEA PERSE KUVAKAAPPAUS JA KUTSUA SITÄ VALMIS</w:t>
      </w:r>
    </w:p>
    <w:p>
      <w:r>
        <w:rPr>
          <w:b/>
          <w:u w:val="single"/>
        </w:rPr>
        <w:t xml:space="preserve">284639</w:t>
      </w:r>
    </w:p>
    <w:p>
      <w:r>
        <w:t xml:space="preserve">RT @Gyropitus: Sony mokasi, eikä pystynyt käynnistämään sitä uudelleen näin pian. https://t.co/4Wp1VPZgiL</w:t>
      </w:r>
    </w:p>
    <w:p>
      <w:r>
        <w:rPr>
          <w:b/>
          <w:u w:val="single"/>
        </w:rPr>
        <w:t xml:space="preserve">284640</w:t>
      </w:r>
    </w:p>
    <w:p>
      <w:r>
        <w:t xml:space="preserve">Nussin lutkaa kylpyhuoneen lattialla https://t.co/05PrCcJOAA https://t.co/s5OF37XVap</w:t>
      </w:r>
    </w:p>
    <w:p>
      <w:r>
        <w:rPr>
          <w:b/>
          <w:u w:val="single"/>
        </w:rPr>
        <w:t xml:space="preserve">284641</w:t>
      </w:r>
    </w:p>
    <w:p>
      <w:r>
        <w:t xml:space="preserve">RT @StevieHemmings: Tee vitun työsi.Jokainen kansanedustaja, joka on d...</w:t>
      </w:r>
    </w:p>
    <w:p>
      <w:r>
        <w:rPr>
          <w:b/>
          <w:u w:val="single"/>
        </w:rPr>
        <w:t xml:space="preserve">284642</w:t>
      </w:r>
    </w:p>
    <w:p>
      <w:r>
        <w:t xml:space="preserve">Vihaan sitä, kun ystäväni eivät kerro minulle, miksi he ovat vihaisia minulle, kuten ämmä wtf.</w:t>
      </w:r>
    </w:p>
    <w:p>
      <w:r>
        <w:rPr>
          <w:b/>
          <w:u w:val="single"/>
        </w:rPr>
        <w:t xml:space="preserve">284643</w:t>
      </w:r>
    </w:p>
    <w:p>
      <w:r>
        <w:t xml:space="preserve">@_stevenyeun1 @asad_abdullah17 vitun kattokruunu</w:t>
      </w:r>
    </w:p>
    <w:p>
      <w:r>
        <w:rPr>
          <w:b/>
          <w:u w:val="single"/>
        </w:rPr>
        <w:t xml:space="preserve">284644</w:t>
      </w:r>
    </w:p>
    <w:p>
      <w:r>
        <w:t xml:space="preserve">@KennyMc1985 Milloin alkaa 'you fucked paige' -huutelut 😂😂😂😂</w:t>
      </w:r>
    </w:p>
    <w:p>
      <w:r>
        <w:rPr>
          <w:b/>
          <w:u w:val="single"/>
        </w:rPr>
        <w:t xml:space="preserve">284645</w:t>
      </w:r>
    </w:p>
    <w:p>
      <w:r>
        <w:t xml:space="preserve">Menetin juuri kälyni. RIP Jenee! Kaikki on ihan perseestä.</w:t>
      </w:r>
    </w:p>
    <w:p>
      <w:r>
        <w:rPr>
          <w:b/>
          <w:u w:val="single"/>
        </w:rPr>
        <w:t xml:space="preserve">284646</w:t>
      </w:r>
    </w:p>
    <w:p>
      <w:r>
        <w:t xml:space="preserve">Ei: "Eikö olekin perseestä, että parikymppiset ottavat asuntolainan kokoisia opintolainoja, kun 60 tuntia viikossa työskentelevät professorit eivät saa vuokraa maksettua?".</w:t>
      </w:r>
    </w:p>
    <w:p>
      <w:r>
        <w:rPr>
          <w:b/>
          <w:u w:val="single"/>
        </w:rPr>
        <w:t xml:space="preserve">284647</w:t>
      </w:r>
    </w:p>
    <w:p>
      <w:r>
        <w:t xml:space="preserve">RT @yunghendy: Ei helvetissä ole kenenkään vika, jos hänet raiskataan.</w:t>
      </w:r>
    </w:p>
    <w:p>
      <w:r>
        <w:rPr>
          <w:b/>
          <w:u w:val="single"/>
        </w:rPr>
        <w:t xml:space="preserve">284648</w:t>
      </w:r>
    </w:p>
    <w:p>
      <w:r>
        <w:t xml:space="preserve">RT @FunnyPhill: Disneylla on todella vittuilua teille kaikille https://t.co/H2J5xWjCzC</w:t>
      </w:r>
    </w:p>
    <w:p>
      <w:r>
        <w:rPr>
          <w:b/>
          <w:u w:val="single"/>
        </w:rPr>
        <w:t xml:space="preserve">284649</w:t>
      </w:r>
    </w:p>
    <w:p>
      <w:r>
        <w:t xml:space="preserve">idioottipoika: miten voit tänä aamuna?</w:t>
        <w:br/>
        <w:t xml:space="preserve">minä: surkeasti. olen yhä sängyssä.</w:t>
        <w:br/>
        <w:t xml:space="preserve">idioottipoika: ota kuva minulle ;)</w:t>
        <w:br/>
        <w:t xml:space="preserve">minä: painu vittuun ja kuole :')</w:t>
      </w:r>
    </w:p>
    <w:p>
      <w:r>
        <w:rPr>
          <w:b/>
          <w:u w:val="single"/>
        </w:rPr>
        <w:t xml:space="preserve">284650</w:t>
      </w:r>
    </w:p>
    <w:p>
      <w:r>
        <w:t xml:space="preserve">RT @CiamhieMc: Voi @WayneLawlor-parkaa, joka ujostelee kameraa @nolitadublinissa ja juo tunteitaan!!! https://t.co/pRVqoXDQYU</w:t>
      </w:r>
    </w:p>
    <w:p>
      <w:r>
        <w:rPr>
          <w:b/>
          <w:u w:val="single"/>
        </w:rPr>
        <w:t xml:space="preserve">284651</w:t>
      </w:r>
    </w:p>
    <w:p>
      <w:r>
        <w:t xml:space="preserve">@realDonaldTrump yOU UGLY DINGBAT FRUIT LOOP CHEETO BIG HEAD DUM DUM DUM U DONE GOOFED FOR THE 4729919472991 TIME I HATE YOU I HATE YOU I HATE Y</w:t>
      </w:r>
    </w:p>
    <w:p>
      <w:r>
        <w:rPr>
          <w:b/>
          <w:u w:val="single"/>
        </w:rPr>
        <w:t xml:space="preserve">284652</w:t>
      </w:r>
    </w:p>
    <w:p>
      <w:r>
        <w:t xml:space="preserve">RT @CHIMPSINSOCKS: https://t.co/3aS7TaJfZ2.</w:t>
      </w:r>
    </w:p>
    <w:p>
      <w:r>
        <w:rPr>
          <w:b/>
          <w:u w:val="single"/>
        </w:rPr>
        <w:t xml:space="preserve">284653</w:t>
      </w:r>
    </w:p>
    <w:p>
      <w:r>
        <w:t xml:space="preserve">"Tiistaina Assad teki kemiallisen hyökkäyksen kansaansa. Tänä iltana me nussimme häntä." - POTUS</w:t>
      </w:r>
    </w:p>
    <w:p>
      <w:r>
        <w:rPr>
          <w:b/>
          <w:u w:val="single"/>
        </w:rPr>
        <w:t xml:space="preserve">284654</w:t>
      </w:r>
    </w:p>
    <w:p>
      <w:r>
        <w:t xml:space="preserve">Nämä neekerit vihaavat &amp;amp; dicksuck lame ass pick a side</w:t>
      </w:r>
    </w:p>
    <w:p>
      <w:r>
        <w:rPr>
          <w:b/>
          <w:u w:val="single"/>
        </w:rPr>
        <w:t xml:space="preserve">284655</w:t>
      </w:r>
    </w:p>
    <w:p>
      <w:r>
        <w:t xml:space="preserve">@OMG_ItsKhairy @mykhealg Olen vittu dragonball z ja naruto ja veto voin silti voittaa kaveri 1 on 1 WITH revitty acl</w:t>
      </w:r>
    </w:p>
    <w:p>
      <w:r>
        <w:rPr>
          <w:b/>
          <w:u w:val="single"/>
        </w:rPr>
        <w:t xml:space="preserve">284656</w:t>
      </w:r>
    </w:p>
    <w:p>
      <w:r>
        <w:t xml:space="preserve">@ProgressIowa @IAHouseGOP Olette täysin sekaisin.</w:t>
      </w:r>
    </w:p>
    <w:p>
      <w:r>
        <w:rPr>
          <w:b/>
          <w:u w:val="single"/>
        </w:rPr>
        <w:t xml:space="preserve">284657</w:t>
      </w:r>
    </w:p>
    <w:p>
      <w:r>
        <w:t xml:space="preserve">RT @simonefiasco: Kuinka vihainen olisit, jos nussisit räppäriä ja sen jälkeen joka kerta kun avaat jalkasi, sinun pillusi sanoisi: "DAMN SON WHERE'....</w:t>
      </w:r>
    </w:p>
    <w:p>
      <w:r>
        <w:rPr>
          <w:b/>
          <w:u w:val="single"/>
        </w:rPr>
        <w:t xml:space="preserve">284658</w:t>
      </w:r>
    </w:p>
    <w:p>
      <w:r>
        <w:t xml:space="preserve">#SHOUTOUT neekereille, jotka eivät halua nalkuttavaa persettä, mutta suuttuvat, kun tyttö ei puhalla heitä riviin🙄.</w:t>
      </w:r>
    </w:p>
    <w:p>
      <w:r>
        <w:rPr>
          <w:b/>
          <w:u w:val="single"/>
        </w:rPr>
        <w:t xml:space="preserve">284659</w:t>
      </w:r>
    </w:p>
    <w:p>
      <w:r>
        <w:t xml:space="preserve">RT @e__god: En halua neekeriä, joka suuttuu ja blokkaa / jättää minut huomiotta, haluan neekerin, joka osaa kommunikoida ja ilmaista itseään.</w:t>
      </w:r>
    </w:p>
    <w:p>
      <w:r>
        <w:rPr>
          <w:b/>
          <w:u w:val="single"/>
        </w:rPr>
        <w:t xml:space="preserve">284660</w:t>
      </w:r>
    </w:p>
    <w:p>
      <w:r>
        <w:t xml:space="preserve">Äitini sai hänet tekemään kaiken uudelleen puolestani, koska hän petti minua koko ajan...</w:t>
      </w:r>
    </w:p>
    <w:p>
      <w:r>
        <w:rPr>
          <w:b/>
          <w:u w:val="single"/>
        </w:rPr>
        <w:t xml:space="preserve">284661</w:t>
      </w:r>
    </w:p>
    <w:p>
      <w:r>
        <w:t xml:space="preserve">Huhtikuun 1. päivä, huhtikuun hassuttelu tai Puolassa päivä, jolloin naisia heitellään vedellä...perheeni rakastaa perinteitä, joten olen vähän kusessa tämän päivän takia.</w:t>
      </w:r>
    </w:p>
    <w:p>
      <w:r>
        <w:rPr>
          <w:b/>
          <w:u w:val="single"/>
        </w:rPr>
        <w:t xml:space="preserve">284662</w:t>
      </w:r>
    </w:p>
    <w:p>
      <w:r>
        <w:t xml:space="preserve">Lihava vaimo nai lattialla aviomiehen edessä https://t.co/bYY1mN36f1</w:t>
      </w:r>
    </w:p>
    <w:p>
      <w:r>
        <w:rPr>
          <w:b/>
          <w:u w:val="single"/>
        </w:rPr>
        <w:t xml:space="preserve">284663</w:t>
      </w:r>
    </w:p>
    <w:p>
      <w:r>
        <w:t xml:space="preserve">RT @mendigurl: Totuus on, että minä vittu TARVITSIN sinua. Sitä ei voi kyseenalaistaa.</w:t>
      </w:r>
    </w:p>
    <w:p>
      <w:r>
        <w:rPr>
          <w:b/>
          <w:u w:val="single"/>
        </w:rPr>
        <w:t xml:space="preserve">284664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284665</w:t>
      </w:r>
    </w:p>
    <w:p>
      <w:r>
        <w:t xml:space="preserve">@rrachaelxo @Alex_Barrowx En edes tiennyt, että se oli minun vitun nimeni!</w:t>
      </w:r>
    </w:p>
    <w:p>
      <w:r>
        <w:rPr>
          <w:b/>
          <w:u w:val="single"/>
        </w:rPr>
        <w:t xml:space="preserve">284666</w:t>
      </w:r>
    </w:p>
    <w:p>
      <w:r>
        <w:t xml:space="preserve">Odotin 8 vuotta tätä vitun hetkeä Voi luoja...</w:t>
      </w:r>
    </w:p>
    <w:p>
      <w:r>
        <w:rPr>
          <w:b/>
          <w:u w:val="single"/>
        </w:rPr>
        <w:t xml:space="preserve">284667</w:t>
      </w:r>
    </w:p>
    <w:p>
      <w:r>
        <w:t xml:space="preserve">RT @Scouse_ma: "Tuliko sinusta suihin?"</w:t>
        <w:br/>
        <w:t xml:space="preserve"> - Joo, tänne asti ihan turhaan, kaveri. https://t.co/Xiw1Z3osDg.</w:t>
      </w:r>
    </w:p>
    <w:p>
      <w:r>
        <w:rPr>
          <w:b/>
          <w:u w:val="single"/>
        </w:rPr>
        <w:t xml:space="preserve">284668</w:t>
      </w:r>
    </w:p>
    <w:p>
      <w:r>
        <w:t xml:space="preserve">@AzlizahR Ya. Helvetin surullista! Princess of China oli mun kuolema 😂.</w:t>
      </w:r>
    </w:p>
    <w:p>
      <w:r>
        <w:rPr>
          <w:b/>
          <w:u w:val="single"/>
        </w:rPr>
        <w:t xml:space="preserve">284669</w:t>
      </w:r>
    </w:p>
    <w:p>
      <w:r>
        <w:t xml:space="preserve">RT @BeSeriousUSA:</w:t>
        <w:t xml:space="preserve">@FareedZakaria</w:t>
        <w:br/>
        <w:t xml:space="preserve">Oletko vittu järjiltäsi?</w:t>
        <w:br/>
        <w:t xml:space="preserve">Keskity #TrumpVenäjänpetturuuteen, josta hän yrittää harhauttaa sinua 😠.</w:t>
      </w:r>
    </w:p>
    <w:p>
      <w:r>
        <w:rPr>
          <w:b/>
          <w:u w:val="single"/>
        </w:rPr>
        <w:t xml:space="preserve">284670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284671</w:t>
      </w:r>
    </w:p>
    <w:p>
      <w:r>
        <w:t xml:space="preserve">RT @Mariselllla: https://t.co/LzJLmkRyLv</w:t>
      </w:r>
    </w:p>
    <w:p>
      <w:r>
        <w:rPr>
          <w:b/>
          <w:u w:val="single"/>
        </w:rPr>
        <w:t xml:space="preserve">284672</w:t>
      </w:r>
    </w:p>
    <w:p>
      <w:r>
        <w:t xml:space="preserve">Tämä sää saa kaiken tuntumaan likaiselta. Voisiko se vittu lopettaa sateen edes hetkeksi?</w:t>
      </w:r>
    </w:p>
    <w:p>
      <w:r>
        <w:rPr>
          <w:b/>
          <w:u w:val="single"/>
        </w:rPr>
        <w:t xml:space="preserve">284673</w:t>
      </w:r>
    </w:p>
    <w:p>
      <w:r>
        <w:t xml:space="preserve">RT @gloomdays: https://t.co/EbxBKbMj9j</w:t>
      </w:r>
    </w:p>
    <w:p>
      <w:r>
        <w:rPr>
          <w:b/>
          <w:u w:val="single"/>
        </w:rPr>
        <w:t xml:space="preserve">284674</w:t>
      </w:r>
    </w:p>
    <w:p>
      <w:r>
        <w:t xml:space="preserve">RT @laurenthellama: En malta odottaa, että saan julkaista tämän vitun ep:n!</w:t>
      </w:r>
    </w:p>
    <w:p>
      <w:r>
        <w:rPr>
          <w:b/>
          <w:u w:val="single"/>
        </w:rPr>
        <w:t xml:space="preserve">284675</w:t>
      </w:r>
    </w:p>
    <w:p>
      <w:r>
        <w:t xml:space="preserve">RT @godlycia: miten justin voi olla br*cen ystävä sen jälkeen, kun hän on vittu r*pedoinut hänen tyttöään?? en ikinä tajua sitä.</w:t>
      </w:r>
    </w:p>
    <w:p>
      <w:r>
        <w:rPr>
          <w:b/>
          <w:u w:val="single"/>
        </w:rPr>
        <w:t xml:space="preserve">284676</w:t>
      </w:r>
    </w:p>
    <w:p>
      <w:r>
        <w:t xml:space="preserve">Hahahah edelleen vitun hyvä 😂😂 https://t.co/LQA3tFGfDR https://t.co/LQA3tFGfDR</w:t>
      </w:r>
    </w:p>
    <w:p>
      <w:r>
        <w:rPr>
          <w:b/>
          <w:u w:val="single"/>
        </w:rPr>
        <w:t xml:space="preserve">284677</w:t>
      </w:r>
    </w:p>
    <w:p>
      <w:r>
        <w:t xml:space="preserve">BISH MISSASIN TÄMÄN MIKÄ VITUN KUNINGATAR https://t.co/qLSZdN7awM</w:t>
      </w:r>
    </w:p>
    <w:p>
      <w:r>
        <w:rPr>
          <w:b/>
          <w:u w:val="single"/>
        </w:rPr>
        <w:t xml:space="preserve">284678</w:t>
      </w:r>
    </w:p>
    <w:p>
      <w:r>
        <w:t xml:space="preserve">VOIT VITTU TUKEHTUA POISTAA TÄMÄN https://t.co/x6uJmcU1bx</w:t>
      </w:r>
    </w:p>
    <w:p>
      <w:r>
        <w:rPr>
          <w:b/>
          <w:u w:val="single"/>
        </w:rPr>
        <w:t xml:space="preserve">284679</w:t>
      </w:r>
    </w:p>
    <w:p>
      <w:r>
        <w:t xml:space="preserve">En halua edes sitä ja sain siitä vitun sydänkohtauksen https://t.co/xNz2zp4oFr</w:t>
      </w:r>
    </w:p>
    <w:p>
      <w:r>
        <w:rPr>
          <w:b/>
          <w:u w:val="single"/>
        </w:rPr>
        <w:t xml:space="preserve">284680</w:t>
      </w:r>
    </w:p>
    <w:p>
      <w:r>
        <w:t xml:space="preserve">@reaIIyrad Minä vittu sanoin sinulle Jeesus miksi et koskaan kuuntele minua?</w:t>
      </w:r>
    </w:p>
    <w:p>
      <w:r>
        <w:rPr>
          <w:b/>
          <w:u w:val="single"/>
        </w:rPr>
        <w:t xml:space="preserve">284681</w:t>
      </w:r>
    </w:p>
    <w:p>
      <w:r>
        <w:t xml:space="preserve">@MeetThePress @SenSchumer Chuck Todd ja MSNBC nuolevat Schumerin persettä Säälittävää! Nyt Schumer luulee, että on aika tehdä yhteistyötä. Syö paskaa Chuck</w:t>
      </w:r>
    </w:p>
    <w:p>
      <w:r>
        <w:rPr>
          <w:b/>
          <w:u w:val="single"/>
        </w:rPr>
        <w:t xml:space="preserve">284682</w:t>
      </w:r>
    </w:p>
    <w:p>
      <w:r>
        <w:t xml:space="preserve">RT @ElizabethJMars: @CCHomeFurn @LennaLeprena @YouTube Fat drug fucked Elvis is still a freaking genius</w:t>
      </w:r>
    </w:p>
    <w:p>
      <w:r>
        <w:rPr>
          <w:b/>
          <w:u w:val="single"/>
        </w:rPr>
        <w:t xml:space="preserve">284683</w:t>
      </w:r>
    </w:p>
    <w:p>
      <w:r>
        <w:t xml:space="preserve">RT @4kMicheal: Jotkut ihmiset tämän twiitin alla puhuvat, että hän nai 13-vuotiaana...</w:t>
        <w:br/>
        <w:br/>
        <w:t xml:space="preserve"> Nekru, et ole edes valmistunut lukiosta ajoissa ja sinä...</w:t>
      </w:r>
    </w:p>
    <w:p>
      <w:r>
        <w:rPr>
          <w:b/>
          <w:u w:val="single"/>
        </w:rPr>
        <w:t xml:space="preserve">284684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284685</w:t>
      </w:r>
    </w:p>
    <w:p>
      <w:r>
        <w:t xml:space="preserve">@jalford217 @LibLaugh @JordanUhl @realDonaldTrump @RepMarkMeadows @Jim_Jordan @Raul_Labrador Nyt tämä oli vitun hauskaa! Olen varma, että monet kanadalaiset ystäväni olisivat myös sitä mieltä! 😂</w:t>
      </w:r>
    </w:p>
    <w:p>
      <w:r>
        <w:rPr>
          <w:b/>
          <w:u w:val="single"/>
        </w:rPr>
        <w:t xml:space="preserve">284686</w:t>
      </w:r>
    </w:p>
    <w:p>
      <w:r>
        <w:t xml:space="preserve">RT @souljaian: https://t.co/EOF9mPMH6H: Them Hoes Dirty Boy I Tell You. https://t.co/EOF9mPMH6H</w:t>
      </w:r>
    </w:p>
    <w:p>
      <w:r>
        <w:rPr>
          <w:b/>
          <w:u w:val="single"/>
        </w:rPr>
        <w:t xml:space="preserve">284687</w:t>
      </w:r>
    </w:p>
    <w:p>
      <w:r>
        <w:t xml:space="preserve">RT @urblackbear: i'm do re me fa so fucking done waiting for this album @iamblackbear</w:t>
      </w:r>
    </w:p>
    <w:p>
      <w:r>
        <w:rPr>
          <w:b/>
          <w:u w:val="single"/>
        </w:rPr>
        <w:t xml:space="preserve">284688</w:t>
      </w:r>
    </w:p>
    <w:p>
      <w:r>
        <w:t xml:space="preserve">RT @Jarvyy_: 98% teistä ei ole mennyt koskaan kuulemaan minusta enää koskaan 💯💯💯💯💯</w:t>
      </w:r>
    </w:p>
    <w:p>
      <w:r>
        <w:rPr>
          <w:b/>
          <w:u w:val="single"/>
        </w:rPr>
        <w:t xml:space="preserve">284689</w:t>
      </w:r>
    </w:p>
    <w:p>
      <w:r>
        <w:t xml:space="preserve">RT @KenzieCrichtonn: Olemme kaikki käyneet läpi jotain, joka on vittuillut meille...</w:t>
      </w:r>
    </w:p>
    <w:p>
      <w:r>
        <w:rPr>
          <w:b/>
          <w:u w:val="single"/>
        </w:rPr>
        <w:t xml:space="preserve">284690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284691</w:t>
      </w:r>
    </w:p>
    <w:p>
      <w:r>
        <w:t xml:space="preserve">Jordanin oli jo aika mennä nukkumaan, hänellä oli vitun räppiä.</w:t>
      </w:r>
    </w:p>
    <w:p>
      <w:r>
        <w:rPr>
          <w:b/>
          <w:u w:val="single"/>
        </w:rPr>
        <w:t xml:space="preserve">284692</w:t>
      </w:r>
    </w:p>
    <w:p>
      <w:r>
        <w:t xml:space="preserve">En ymmärrä, miten te kaikki naiset kestävät w nartut, jotka käyttävät tai vielä on vittu teidän gf tai bf</w:t>
      </w:r>
    </w:p>
    <w:p>
      <w:r>
        <w:rPr>
          <w:b/>
          <w:u w:val="single"/>
        </w:rPr>
        <w:t xml:space="preserve">284693</w:t>
      </w:r>
    </w:p>
    <w:p>
      <w:r>
        <w:t xml:space="preserve">Olen McDonald'sissa Floridassa ja... Täällä on vitun pastaa ja muuta paskaa, nekru!</w:t>
        <w:br/>
        <w:t xml:space="preserve"> OIKEAA VITUN RUOKAA, PYHÄ PASKA https://t.co/Hf9ZaZTkFa https://t.co/Hf9ZaZTkFa</w:t>
      </w:r>
    </w:p>
    <w:p>
      <w:r>
        <w:rPr>
          <w:b/>
          <w:u w:val="single"/>
        </w:rPr>
        <w:t xml:space="preserve">284694</w:t>
      </w:r>
    </w:p>
    <w:p>
      <w:r>
        <w:t xml:space="preserve">RT @htxkel: MINÄ TARVITSEVAN VITTUISEN PUPPIKOIRAN https://t.co/vdVDLpHrBU</w:t>
      </w:r>
    </w:p>
    <w:p>
      <w:r>
        <w:rPr>
          <w:b/>
          <w:u w:val="single"/>
        </w:rPr>
        <w:t xml:space="preserve">284695</w:t>
      </w:r>
    </w:p>
    <w:p>
      <w:r>
        <w:t xml:space="preserve">He aikovat tappaa filibusterin ja saada perseelleen välivaalien jälkeen. Typerykset. https://t.co/R0ABgFI4AY</w:t>
      </w:r>
    </w:p>
    <w:p>
      <w:r>
        <w:rPr>
          <w:b/>
          <w:u w:val="single"/>
        </w:rPr>
        <w:t xml:space="preserve">284696</w:t>
      </w:r>
    </w:p>
    <w:p>
      <w:r>
        <w:t xml:space="preserve">maaaan, olin VITUNTU dawg 😂 https://t.co/zq14nlZQYx</w:t>
      </w:r>
    </w:p>
    <w:p>
      <w:r>
        <w:rPr>
          <w:b/>
          <w:u w:val="single"/>
        </w:rPr>
        <w:t xml:space="preserve">284697</w:t>
      </w:r>
    </w:p>
    <w:p>
      <w:r>
        <w:t xml:space="preserve">RT @liam_lightowler: Oasis coveroi The Who - My Generationin on rock and rollia parhaimmillaan. Mikä vitun bändi! https://t.co/Ga4....</w:t>
      </w:r>
    </w:p>
    <w:p>
      <w:r>
        <w:rPr>
          <w:b/>
          <w:u w:val="single"/>
        </w:rPr>
        <w:t xml:space="preserve">284698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284699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284700</w:t>
      </w:r>
    </w:p>
    <w:p>
      <w:r>
        <w:t xml:space="preserve">TIETÄMÄTÖN ÄMMÄ VIHAAN SINUA HAISTA VITTU https://t.co/YYgi8j49t4</w:t>
      </w:r>
    </w:p>
    <w:p>
      <w:r>
        <w:rPr>
          <w:b/>
          <w:u w:val="single"/>
        </w:rPr>
        <w:t xml:space="preserve">284701</w:t>
      </w:r>
    </w:p>
    <w:p>
      <w:r>
        <w:t xml:space="preserve">OMG HÄN VITTU NAPPAA HÄNET HOOKIN PUOLELTA JA VIE HÄNET POIS VOIKO HÄN TEHDÄ SEN MYÖS HÄISSÄ KIITOS???? https://t.co/CpXqx5mKKz</w:t>
      </w:r>
    </w:p>
    <w:p>
      <w:r>
        <w:rPr>
          <w:b/>
          <w:u w:val="single"/>
        </w:rPr>
        <w:t xml:space="preserve">284702</w:t>
      </w:r>
    </w:p>
    <w:p>
      <w:r>
        <w:t xml:space="preserve">Aina kun näyttää siltä, että minulla on mahdollisuus päästä jaloilleni, tapahtuu jotain, jolloin minun on aloitettava alusta, ja olen niin vitun väsynyt.</w:t>
      </w:r>
    </w:p>
    <w:p>
      <w:r>
        <w:rPr>
          <w:b/>
          <w:u w:val="single"/>
        </w:rPr>
        <w:t xml:space="preserve">284703</w:t>
      </w:r>
    </w:p>
    <w:p>
      <w:r>
        <w:t xml:space="preserve">Hän siunasi sinua kuitenkin 🔥🔥🔥🔥RT @_bratch: God knew not to give me an ass bc I wouldn't know how to fucking act</w:t>
      </w:r>
    </w:p>
    <w:p>
      <w:r>
        <w:rPr>
          <w:b/>
          <w:u w:val="single"/>
        </w:rPr>
        <w:t xml:space="preserve">284704</w:t>
      </w:r>
    </w:p>
    <w:p>
      <w:r>
        <w:t xml:space="preserve">Do it then you fucking melt 👊🏻 #wolfofwetarseville #notevenfunny #idtellhimbutimblocked #pissesmeoff https://t.co/6E50ikjbER</w:t>
      </w:r>
    </w:p>
    <w:p>
      <w:r>
        <w:rPr>
          <w:b/>
          <w:u w:val="single"/>
        </w:rPr>
        <w:t xml:space="preserve">284705</w:t>
      </w:r>
    </w:p>
    <w:p>
      <w:r>
        <w:t xml:space="preserve">@madeIynpaige Minä olen VITTU KAMALA HÄNTÄ, en ole koskaan tavannut ketään, joka pelkää häntä myöskin</w:t>
      </w:r>
    </w:p>
    <w:p>
      <w:r>
        <w:rPr>
          <w:b/>
          <w:u w:val="single"/>
        </w:rPr>
        <w:t xml:space="preserve">284706</w:t>
      </w:r>
    </w:p>
    <w:p>
      <w:r>
        <w:t xml:space="preserve">RT @ALT_uscis: Deadspin: https://t.co/ijruDunhZ9 via @deadspin: Look At This Fucking Asshole https://t.co/ijruDunhZ9 via @deadspin</w:t>
      </w:r>
    </w:p>
    <w:p>
      <w:r>
        <w:rPr>
          <w:b/>
          <w:u w:val="single"/>
        </w:rPr>
        <w:t xml:space="preserve">284707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284708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284709</w:t>
      </w:r>
    </w:p>
    <w:p>
      <w:r>
        <w:t xml:space="preserve">@_yoojackie I FUCKEN HATE YOU 😭😂😂😂😂😂😂😂😂💀 bitch I was drunk 🙄</w:t>
      </w:r>
    </w:p>
    <w:p>
      <w:r>
        <w:rPr>
          <w:b/>
          <w:u w:val="single"/>
        </w:rPr>
        <w:t xml:space="preserve">284710</w:t>
      </w:r>
    </w:p>
    <w:p>
      <w:r>
        <w:t xml:space="preserve">DV vitsejä yli vitun IG kuten? Vitun IG like! Tämä on vain ...</w:t>
      </w:r>
    </w:p>
    <w:p>
      <w:r>
        <w:rPr>
          <w:b/>
          <w:u w:val="single"/>
        </w:rPr>
        <w:t xml:space="preserve">284711</w:t>
      </w:r>
    </w:p>
    <w:p>
      <w:r>
        <w:t xml:space="preserve">JON SNOW ON POHJOISEN KUNINGAS, JA TE KUNNIOITATTE SITÄ.</w:t>
      </w:r>
    </w:p>
    <w:p>
      <w:r>
        <w:rPr>
          <w:b/>
          <w:u w:val="single"/>
        </w:rPr>
        <w:t xml:space="preserve">284712</w:t>
      </w:r>
    </w:p>
    <w:p>
      <w:r>
        <w:t xml:space="preserve">Ei ole ketään planeetalla, joka välittää taivutetusta vs. rennosta asennosta. 🙄 vitun ig</w:t>
      </w:r>
    </w:p>
    <w:p>
      <w:r>
        <w:rPr>
          <w:b/>
          <w:u w:val="single"/>
        </w:rPr>
        <w:t xml:space="preserve">284713</w:t>
      </w:r>
    </w:p>
    <w:p>
      <w:r>
        <w:t xml:space="preserve">RT @ulcered: idc vitsailu tällaisesta typerästä paskasta ei ole selviytymismekanismi. olet vain säälittävä internetin surkimus, jolla ei ole huumorin rajoja.</w:t>
      </w:r>
    </w:p>
    <w:p>
      <w:r>
        <w:rPr>
          <w:b/>
          <w:u w:val="single"/>
        </w:rPr>
        <w:t xml:space="preserve">284714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284715</w:t>
      </w:r>
    </w:p>
    <w:p>
      <w:r>
        <w:t xml:space="preserve">.@antonioguterres pakota heidät kirjoittamaan Terrorismi on heikkojen ase idioottimaisen pelkurin ase.</w:t>
      </w:r>
    </w:p>
    <w:p>
      <w:r>
        <w:rPr>
          <w:b/>
          <w:u w:val="single"/>
        </w:rPr>
        <w:t xml:space="preserve">284716</w:t>
      </w:r>
    </w:p>
    <w:p>
      <w:r>
        <w:t xml:space="preserve">Luulen, että kuolin. 😭😱😍🍪 https://t.co/A5EICFYbjf https://t.co/A5EICFYbjf</w:t>
      </w:r>
    </w:p>
    <w:p>
      <w:r>
        <w:rPr>
          <w:b/>
          <w:u w:val="single"/>
        </w:rPr>
        <w:t xml:space="preserve">284717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284718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284719</w:t>
      </w:r>
    </w:p>
    <w:p>
      <w:r>
        <w:t xml:space="preserve">Vohvelitalon nainen kysyi, miten kirjoitetaan ziggy ikyl...</w:t>
      </w:r>
    </w:p>
    <w:p>
      <w:r>
        <w:rPr>
          <w:b/>
          <w:u w:val="single"/>
        </w:rPr>
        <w:t xml:space="preserve">284720</w:t>
      </w:r>
    </w:p>
    <w:p>
      <w:r>
        <w:t xml:space="preserve">RT @postreasonswhy: se on vitun taidetta. https://t.co/MASEBqYAg2</w:t>
      </w:r>
    </w:p>
    <w:p>
      <w:r>
        <w:rPr>
          <w:b/>
          <w:u w:val="single"/>
        </w:rPr>
        <w:t xml:space="preserve">284721</w:t>
      </w:r>
    </w:p>
    <w:p>
      <w:r>
        <w:t xml:space="preserve">ALICE YAS SANO HÄNELLE VITTU SANO HÄNELLE https://t.co/AoqsRZl4T7</w:t>
      </w:r>
    </w:p>
    <w:p>
      <w:r>
        <w:rPr>
          <w:b/>
          <w:u w:val="single"/>
        </w:rPr>
        <w:t xml:space="preserve">284722</w:t>
      </w:r>
    </w:p>
    <w:p>
      <w:r>
        <w:t xml:space="preserve">Katso lesboelokuva: https://t.co/SehJogVcZh</w:t>
        <w:br/>
        <w:t xml:space="preserve">Eva saa poikaystävänsä nussittua äidin avustuksella https://t.co/uFW0ka5x8l</w:t>
      </w:r>
    </w:p>
    <w:p>
      <w:r>
        <w:rPr>
          <w:b/>
          <w:u w:val="single"/>
        </w:rPr>
        <w:t xml:space="preserve">284723</w:t>
      </w:r>
    </w:p>
    <w:p>
      <w:r>
        <w:t xml:space="preserve">#scie_sia huonoja uutisia kasvissyöjille: hedelmät ovat epäterveellistä ruokavaliota... https://t.co/gKutn563ud</w:t>
      </w:r>
    </w:p>
    <w:p>
      <w:r>
        <w:rPr>
          <w:b/>
          <w:u w:val="single"/>
        </w:rPr>
        <w:t xml:space="preserve">284724</w:t>
      </w:r>
    </w:p>
    <w:p>
      <w:r>
        <w:t xml:space="preserve">@NAGlTOKOMAEDA nai koiraa &amp;amp; pidätettiin siitä</w:t>
      </w:r>
    </w:p>
    <w:p>
      <w:r>
        <w:rPr>
          <w:b/>
          <w:u w:val="single"/>
        </w:rPr>
        <w:t xml:space="preserve">284725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284726</w:t>
      </w:r>
    </w:p>
    <w:p>
      <w:r>
        <w:t xml:space="preserve">@realDonaldTrump allekirjoitit lakiesityksen, joka sallii mielisairaiden ostaa aseita??? Olet vitun kusipää. Olet NRA:n ämmä.</w:t>
      </w:r>
    </w:p>
    <w:p>
      <w:r>
        <w:rPr>
          <w:b/>
          <w:u w:val="single"/>
        </w:rPr>
        <w:t xml:space="preserve">284727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284728</w:t>
      </w:r>
    </w:p>
    <w:p>
      <w:r>
        <w:t xml:space="preserve">@rjakes65 @funder Joo, mutta kuka on pahin. Minusta pikku natsi on.</w:t>
      </w:r>
    </w:p>
    <w:p>
      <w:r>
        <w:rPr>
          <w:b/>
          <w:u w:val="single"/>
        </w:rPr>
        <w:t xml:space="preserve">284729</w:t>
      </w:r>
    </w:p>
    <w:p>
      <w:r>
        <w:t xml:space="preserve">#TrumpRussia #TrumpGate #TrumpTraitor #TrumpTreason</w:t>
        <w:br/>
        <w:t xml:space="preserve">#TrumpSupporters = They are so Damn Dumb!!!</w:t>
        <w:br/>
        <w:t xml:space="preserve"> Olet kehittynyt slime..... https://t.co/T9xgOMGVuw</w:t>
      </w:r>
    </w:p>
    <w:p>
      <w:r>
        <w:rPr>
          <w:b/>
          <w:u w:val="single"/>
        </w:rPr>
        <w:t xml:space="preserve">284730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284731</w:t>
      </w:r>
    </w:p>
    <w:p>
      <w:r>
        <w:t xml:space="preserve">RT @malt_skull: minä: [He sanovat, että noita kirosi tämän talon tänään 100 vuotta sitten!</w:t>
        <w:br/>
        <w:t xml:space="preserve">[100 vuotta sitten]</w:t>
        <w:br/>
        <w:t xml:space="preserve">witch: fuck this house</w:t>
      </w:r>
    </w:p>
    <w:p>
      <w:r>
        <w:rPr>
          <w:b/>
          <w:u w:val="single"/>
        </w:rPr>
        <w:t xml:space="preserve">284732</w:t>
      </w:r>
    </w:p>
    <w:p>
      <w:r>
        <w:t xml:space="preserve">RT @CerysPark: ihmissuhteet ovat nykyään niin perseestä...</w:t>
      </w:r>
    </w:p>
    <w:p>
      <w:r>
        <w:rPr>
          <w:b/>
          <w:u w:val="single"/>
        </w:rPr>
        <w:t xml:space="preserve">284733</w:t>
      </w:r>
    </w:p>
    <w:p>
      <w:r>
        <w:t xml:space="preserve">Annoin Lisan ajaa Tahoeani ja hän pilasi täysin istuimeni https://t.co/FyzJyF1AyC</w:t>
      </w:r>
    </w:p>
    <w:p>
      <w:r>
        <w:rPr>
          <w:b/>
          <w:u w:val="single"/>
        </w:rPr>
        <w:t xml:space="preserve">284734</w:t>
      </w:r>
    </w:p>
    <w:p>
      <w:r>
        <w:t xml:space="preserve">Kaipaatko minua niin kuin minä kaipaan sinua?</w:t>
        <w:br/>
        <w:t xml:space="preserve"> Vittuilin ja kiintyin sinuun.</w:t>
      </w:r>
    </w:p>
    <w:p>
      <w:r>
        <w:rPr>
          <w:b/>
          <w:u w:val="single"/>
        </w:rPr>
        <w:t xml:space="preserve">284735</w:t>
      </w:r>
    </w:p>
    <w:p>
      <w:r>
        <w:t xml:space="preserve">@xSafeReturn Tämän twiitin vitun logiikka on kauhea...</w:t>
      </w:r>
    </w:p>
    <w:p>
      <w:r>
        <w:rPr>
          <w:b/>
          <w:u w:val="single"/>
        </w:rPr>
        <w:t xml:space="preserve">284736</w:t>
      </w:r>
    </w:p>
    <w:p>
      <w:r>
        <w:t xml:space="preserve">RT @SQUlDZ: Bruh tuossa ämmässä jumissa katsomassa kun otat kuvan hullu asf 💀💀 https://t.co/ovxfg19ZTp</w:t>
      </w:r>
    </w:p>
    <w:p>
      <w:r>
        <w:rPr>
          <w:b/>
          <w:u w:val="single"/>
        </w:rPr>
        <w:t xml:space="preserve">284737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284738</w:t>
      </w:r>
    </w:p>
    <w:p>
      <w:r>
        <w:t xml:space="preserve">RT @JoeBudden: https://t.co/KfzlvfW1Rw</w:t>
      </w:r>
    </w:p>
    <w:p>
      <w:r>
        <w:rPr>
          <w:b/>
          <w:u w:val="single"/>
        </w:rPr>
        <w:t xml:space="preserve">284739</w:t>
      </w:r>
    </w:p>
    <w:p>
      <w:r>
        <w:t xml:space="preserve">@satsumaseulgi halusin seurata sinua niin kovasti, mutta olin niin ujo https://t.co/sOlMtLN9mr</w:t>
      </w:r>
    </w:p>
    <w:p>
      <w:r>
        <w:rPr>
          <w:b/>
          <w:u w:val="single"/>
        </w:rPr>
        <w:t xml:space="preserve">284740</w:t>
      </w:r>
    </w:p>
    <w:p>
      <w:r>
        <w:t xml:space="preserve">Käske niiden narttujen hankkia keppi, minä en enää johda sokeita!</w:t>
      </w:r>
    </w:p>
    <w:p>
      <w:r>
        <w:rPr>
          <w:b/>
          <w:u w:val="single"/>
        </w:rPr>
        <w:t xml:space="preserve">284741</w:t>
      </w:r>
    </w:p>
    <w:p>
      <w:r>
        <w:t xml:space="preserve">RT @gemparkerr: kuolin vittu kun MTA:n työntekijä käveli ohi https://t.co/aEYlgilgnr</w:t>
      </w:r>
    </w:p>
    <w:p>
      <w:r>
        <w:rPr>
          <w:b/>
          <w:u w:val="single"/>
        </w:rPr>
        <w:t xml:space="preserve">284742</w:t>
      </w:r>
    </w:p>
    <w:p>
      <w:r>
        <w:t xml:space="preserve">Katso tätä vitun kusipäätä https://t.co/4hIuvxXHX3 via @deadspin</w:t>
      </w:r>
    </w:p>
    <w:p>
      <w:r>
        <w:rPr>
          <w:b/>
          <w:u w:val="single"/>
        </w:rPr>
        <w:t xml:space="preserve">284743</w:t>
      </w:r>
    </w:p>
    <w:p>
      <w:r>
        <w:t xml:space="preserve">@AashishKhetan @arunjaitley @narendramodi @ArvindKejriwal Te idiootit ajattelette, että kaikki tavalliset ihmiset ovat tyhmiä. Menetimme kaikki toivomme teihin.</w:t>
      </w:r>
    </w:p>
    <w:p>
      <w:r>
        <w:rPr>
          <w:b/>
          <w:u w:val="single"/>
        </w:rPr>
        <w:t xml:space="preserve">284744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284745</w:t>
      </w:r>
    </w:p>
    <w:p>
      <w:r>
        <w:t xml:space="preserve">RT @cyr: Ccyr: Minun on mentävä jonnekin joksikin aikaa. Olen ihan sekaisin.</w:t>
      </w:r>
    </w:p>
    <w:p>
      <w:r>
        <w:rPr>
          <w:b/>
          <w:u w:val="single"/>
        </w:rPr>
        <w:t xml:space="preserve">284746</w:t>
      </w:r>
    </w:p>
    <w:p>
      <w:r>
        <w:t xml:space="preserve">JUMALAUTA PERKELE VIHAAN TÄTÄ PELIÄ JA SEN HIRVITTÄVÄÄ STEALTG-MEKANIIKKAA!</w:t>
      </w:r>
    </w:p>
    <w:p>
      <w:r>
        <w:rPr>
          <w:b/>
          <w:u w:val="single"/>
        </w:rPr>
        <w:t xml:space="preserve">284747</w:t>
      </w:r>
    </w:p>
    <w:p>
      <w:r>
        <w:t xml:space="preserve">Vitun hyvä @halsey ❤️❤️ https://t.co/Mda2MePvhA</w:t>
      </w:r>
    </w:p>
    <w:p>
      <w:r>
        <w:rPr>
          <w:b/>
          <w:u w:val="single"/>
        </w:rPr>
        <w:t xml:space="preserve">284748</w:t>
      </w:r>
    </w:p>
    <w:p>
      <w:r>
        <w:t xml:space="preserve">#NowPlaying KGF - Chicken Fucker :: Tune In: https://t.co/wVtk7NLA4k</w:t>
      </w:r>
    </w:p>
    <w:p>
      <w:r>
        <w:rPr>
          <w:b/>
          <w:u w:val="single"/>
        </w:rPr>
        <w:t xml:space="preserve">284749</w:t>
      </w:r>
    </w:p>
    <w:p>
      <w:r>
        <w:t xml:space="preserve">Katsoin juuri loppuun #13reasonswhy ... tämä sarja sai minut aivan sekaisin. 😩</w:t>
      </w:r>
    </w:p>
    <w:p>
      <w:r>
        <w:rPr>
          <w:b/>
          <w:u w:val="single"/>
        </w:rPr>
        <w:t xml:space="preserve">284750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284751</w:t>
      </w:r>
    </w:p>
    <w:p>
      <w:r>
        <w:t xml:space="preserve">@jgriffyy Sait minut sekaisin Justin, anna sen tapahtua uudelleen ja imma vitun pommi sinulle</w:t>
      </w:r>
    </w:p>
    <w:p>
      <w:r>
        <w:rPr>
          <w:b/>
          <w:u w:val="single"/>
        </w:rPr>
        <w:t xml:space="preserve">284752</w:t>
      </w:r>
    </w:p>
    <w:p>
      <w:r>
        <w:t xml:space="preserve">@P1TCHFRAM1NG @pedrothesavior @BMOREcenter @redwheaties Ei hän vitun ei hän on godawful loukkaavasti</w:t>
      </w:r>
    </w:p>
    <w:p>
      <w:r>
        <w:rPr>
          <w:b/>
          <w:u w:val="single"/>
        </w:rPr>
        <w:t xml:space="preserve">284753</w:t>
      </w:r>
    </w:p>
    <w:p>
      <w:r>
        <w:t xml:space="preserve">Olen pahojen ämmien magneetti</w:t>
        <w:br/>
        <w:t xml:space="preserve">Sinulla on menossa ulos surulliset ämmät 👎🏾</w:t>
      </w:r>
    </w:p>
    <w:p>
      <w:r>
        <w:rPr>
          <w:b/>
          <w:u w:val="single"/>
        </w:rPr>
        <w:t xml:space="preserve">284754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284755</w:t>
      </w:r>
    </w:p>
    <w:p>
      <w:r>
        <w:t xml:space="preserve">Vitut siitä, että Atheonin kohtaaminen on oikeasti niin huono. Niin huono, etten välitä enää paskaakaan saaliista.</w:t>
      </w:r>
    </w:p>
    <w:p>
      <w:r>
        <w:rPr>
          <w:b/>
          <w:u w:val="single"/>
        </w:rPr>
        <w:t xml:space="preserve">284756</w:t>
      </w:r>
    </w:p>
    <w:p>
      <w:r>
        <w:t xml:space="preserve">Tämän päivän tunnelma - En niin koskaan nähnyt tätä kuvaa HAHAH</w:t>
        <w:br/>
        <w:t xml:space="preserve">1 viikko ja vittu laskenta jatkuu TAPAHTUU NYT https://t.co/dYUA7aNRZH</w:t>
      </w:r>
    </w:p>
    <w:p>
      <w:r>
        <w:rPr>
          <w:b/>
          <w:u w:val="single"/>
        </w:rPr>
        <w:t xml:space="preserve">284757</w:t>
      </w:r>
    </w:p>
    <w:p>
      <w:r>
        <w:t xml:space="preserve">RT @Khoopz_: *2 that shit nasty to me 😷 https://t.co/BXlbrvF0jo https://t.co/BXlbrvF0jo</w:t>
      </w:r>
    </w:p>
    <w:p>
      <w:r>
        <w:rPr>
          <w:b/>
          <w:u w:val="single"/>
        </w:rPr>
        <w:t xml:space="preserve">284758</w:t>
      </w:r>
    </w:p>
    <w:p>
      <w:r>
        <w:t xml:space="preserve">Sikahäntäinen koulutyttö saa perseeseen vittu ja cummed https://t.co/7v6V6QMQY5</w:t>
      </w:r>
    </w:p>
    <w:p>
      <w:r>
        <w:rPr>
          <w:b/>
          <w:u w:val="single"/>
        </w:rPr>
        <w:t xml:space="preserve">284759</w:t>
      </w:r>
    </w:p>
    <w:p>
      <w:r>
        <w:t xml:space="preserve">RT @agent_sanvers: hän vittu leikkii Flon vyöllä omg https://t.co/0E9TZwYPuE</w:t>
      </w:r>
    </w:p>
    <w:p>
      <w:r>
        <w:rPr>
          <w:b/>
          <w:u w:val="single"/>
        </w:rPr>
        <w:t xml:space="preserve">284760</w:t>
      </w:r>
    </w:p>
    <w:p>
      <w:r>
        <w:t xml:space="preserve">@ameripundit @EricDavidSimms2 Rosie on joka tapauksessa tyhmä ämmä. Ei ole reilu vertailu.</w:t>
      </w:r>
    </w:p>
    <w:p>
      <w:r>
        <w:rPr>
          <w:b/>
          <w:u w:val="single"/>
        </w:rPr>
        <w:t xml:space="preserve">284761</w:t>
      </w:r>
    </w:p>
    <w:p>
      <w:r>
        <w:t xml:space="preserve">Vihaan kerjäämistä, jos haluat minun kerjäävän, voit painua vittuun😑.</w:t>
      </w:r>
    </w:p>
    <w:p>
      <w:r>
        <w:rPr>
          <w:b/>
          <w:u w:val="single"/>
        </w:rPr>
        <w:t xml:space="preserve">284762</w:t>
      </w:r>
    </w:p>
    <w:p>
      <w:r>
        <w:t xml:space="preserve">Olet niin vitun pihalla</w:t>
        <w:br/>
        <w:t xml:space="preserve">tuntuu kuin olisit minulle shekkejä velkaa, aikaa velkaa</w:t>
      </w:r>
    </w:p>
    <w:p>
      <w:r>
        <w:rPr>
          <w:b/>
          <w:u w:val="single"/>
        </w:rPr>
        <w:t xml:space="preserve">284763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284764</w:t>
      </w:r>
    </w:p>
    <w:p>
      <w:r>
        <w:t xml:space="preserve">RT @WhoIsJBeats: Olen pahoillani monista päätöksistä, joita tein, ja ihmisistä, joiden kanssa vittuilin.</w:t>
      </w:r>
    </w:p>
    <w:p>
      <w:r>
        <w:rPr>
          <w:b/>
          <w:u w:val="single"/>
        </w:rPr>
        <w:t xml:space="preserve">284765</w:t>
      </w:r>
    </w:p>
    <w:p>
      <w:r>
        <w:t xml:space="preserve">"Koulussa olen vain ujo ja kömpelö, enkä tarvitse mitään helvetin psykologia, joka yrittää diagnosoida kaikkia näitä perimmäisiä ongelmia".</w:t>
        <w:br/>
        <w:t xml:space="preserve">-Eminem</w:t>
        <w:br/>
        <w:t xml:space="preserve">Legacy</w:t>
      </w:r>
    </w:p>
    <w:p>
      <w:r>
        <w:rPr>
          <w:b/>
          <w:u w:val="single"/>
        </w:rPr>
        <w:t xml:space="preserve">284766</w:t>
      </w:r>
    </w:p>
    <w:p>
      <w:r>
        <w:t xml:space="preserve">Kaikki vitsit sikseen mä menen huomenna vitun tunnille 😤😤😤😤😤</w:t>
      </w:r>
    </w:p>
    <w:p>
      <w:r>
        <w:rPr>
          <w:b/>
          <w:u w:val="single"/>
        </w:rPr>
        <w:t xml:space="preserve">284767</w:t>
      </w:r>
    </w:p>
    <w:p>
      <w:r>
        <w:t xml:space="preserve">Odotan kärsivällisesti tämän vitun kokoelman julkaisua. Wya https://t.co/e4UCmIXQOR</w:t>
      </w:r>
    </w:p>
    <w:p>
      <w:r>
        <w:rPr>
          <w:b/>
          <w:u w:val="single"/>
        </w:rPr>
        <w:t xml:space="preserve">284768</w:t>
      </w:r>
    </w:p>
    <w:p>
      <w:r>
        <w:t xml:space="preserve">@RJ_Coving10 @BrockliDawkins Yaw valehteleva taker ei saanut vittuilla niin, että</w:t>
      </w:r>
    </w:p>
    <w:p>
      <w:r>
        <w:rPr>
          <w:b/>
          <w:u w:val="single"/>
        </w:rPr>
        <w:t xml:space="preserve">284769</w:t>
      </w:r>
    </w:p>
    <w:p>
      <w:r>
        <w:t xml:space="preserve">RT @JmeBBK: Fam, kaikilla on ollut sellainen kaveri, joka sylki koko ajan lattialle. Vitun mulkku, joka tiputtaa sylkiään ja se läpsähtää k....</w:t>
      </w:r>
    </w:p>
    <w:p>
      <w:r>
        <w:rPr>
          <w:b/>
          <w:u w:val="single"/>
        </w:rPr>
        <w:t xml:space="preserve">284770</w:t>
      </w:r>
    </w:p>
    <w:p>
      <w:r>
        <w:t xml:space="preserve">ExxxtraSmall - Perse perseeseen hänen ajo professori https://t.co/grhRkOFlOV https://t.co/CJebkyL6xu https://t.co/CJebkyL6xu</w:t>
      </w:r>
    </w:p>
    <w:p>
      <w:r>
        <w:rPr>
          <w:b/>
          <w:u w:val="single"/>
        </w:rPr>
        <w:t xml:space="preserve">284771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284772</w:t>
      </w:r>
    </w:p>
    <w:p>
      <w:r>
        <w:t xml:space="preserve">Mun tyhmäperse tiesi, että vittu tiesin, että salilla ei ole penkkejä, mutta ei, mun oli pakko tulla 😡.</w:t>
      </w:r>
    </w:p>
    <w:p>
      <w:r>
        <w:rPr>
          <w:b/>
          <w:u w:val="single"/>
        </w:rPr>
        <w:t xml:space="preserve">284773</w:t>
      </w:r>
    </w:p>
    <w:p>
      <w:r>
        <w:t xml:space="preserve">RT @DocBastard: &amp;amp; jokainen, joka takaa syövän parantumisen 6 viikossa, on vitun huijari.</w:t>
        <w:br/>
        <w:br/>
        <w:t xml:space="preserve"> Tämä on paskapuhetta. https:....</w:t>
      </w:r>
    </w:p>
    <w:p>
      <w:r>
        <w:rPr>
          <w:b/>
          <w:u w:val="single"/>
        </w:rPr>
        <w:t xml:space="preserve">284774</w:t>
      </w:r>
    </w:p>
    <w:p>
      <w:r>
        <w:t xml:space="preserve">Häivy, senkin vitun paskiainen https://t.co/iZavraA7Vd</w:t>
      </w:r>
    </w:p>
    <w:p>
      <w:r>
        <w:rPr>
          <w:b/>
          <w:u w:val="single"/>
        </w:rPr>
        <w:t xml:space="preserve">284775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284776</w:t>
      </w:r>
    </w:p>
    <w:p>
      <w:r>
        <w:t xml:space="preserve">Aion olla todellinen kuin vittu tässä ketjussa, ja jos haluat poistaa seuraamiseni, g'head. Ole hyvä vaan. Mutta sanon tämän.</w:t>
      </w:r>
    </w:p>
    <w:p>
      <w:r>
        <w:rPr>
          <w:b/>
          <w:u w:val="single"/>
        </w:rPr>
        <w:t xml:space="preserve">284777</w:t>
      </w:r>
    </w:p>
    <w:p>
      <w:r>
        <w:t xml:space="preserve">@DeeDoubleU__ 😂😂 shit why not 🤷🏽♂️ what's the worst that can happen lmaoo</w:t>
      </w:r>
    </w:p>
    <w:p>
      <w:r>
        <w:rPr>
          <w:b/>
          <w:u w:val="single"/>
        </w:rPr>
        <w:t xml:space="preserve">284778</w:t>
      </w:r>
    </w:p>
    <w:p>
      <w:r>
        <w:t xml:space="preserve">OLET HELVETIN COLORADOSTA, MIKÄ SINUA VAIVAA https://t.co/opCvAtcKbe</w:t>
      </w:r>
    </w:p>
    <w:p>
      <w:r>
        <w:rPr>
          <w:b/>
          <w:u w:val="single"/>
        </w:rPr>
        <w:t xml:space="preserve">284779</w:t>
      </w:r>
    </w:p>
    <w:p>
      <w:r>
        <w:t xml:space="preserve">Mä kirjaimellisesti vedän puoleeni mitä kummallisimpia ihmisiä... täytyy sanoa ei tuohon 😷 #wtf https://t.co/SJdDJpc2r5</w:t>
      </w:r>
    </w:p>
    <w:p>
      <w:r>
        <w:rPr>
          <w:b/>
          <w:u w:val="single"/>
        </w:rPr>
        <w:t xml:space="preserve">284780</w:t>
      </w:r>
    </w:p>
    <w:p>
      <w:r>
        <w:t xml:space="preserve">RT @iWearSuits2: Koska neekereiden täytyy silti syödä.</w:t>
      </w:r>
    </w:p>
    <w:p>
      <w:r>
        <w:rPr>
          <w:b/>
          <w:u w:val="single"/>
        </w:rPr>
        <w:t xml:space="preserve">284781</w:t>
      </w:r>
    </w:p>
    <w:p>
      <w:r>
        <w:t xml:space="preserve">RT @melissa_diaaz: https://t.co/0rHq4YNHpy</w:t>
      </w:r>
    </w:p>
    <w:p>
      <w:r>
        <w:rPr>
          <w:b/>
          <w:u w:val="single"/>
        </w:rPr>
        <w:t xml:space="preserve">284782</w:t>
      </w:r>
    </w:p>
    <w:p>
      <w:r>
        <w:t xml:space="preserve">Tämä on vitun korkeimman luokan kaasuttelua. https://t.co/tD0Ka5teqn</w:t>
      </w:r>
    </w:p>
    <w:p>
      <w:r>
        <w:rPr>
          <w:b/>
          <w:u w:val="single"/>
        </w:rPr>
        <w:t xml:space="preserve">284783</w:t>
      </w:r>
    </w:p>
    <w:p>
      <w:r>
        <w:t xml:space="preserve">13 syytä, miksi olen pensando en mi fucking vida.</w:t>
      </w:r>
    </w:p>
    <w:p>
      <w:r>
        <w:rPr>
          <w:b/>
          <w:u w:val="single"/>
        </w:rPr>
        <w:t xml:space="preserve">284784</w:t>
      </w:r>
    </w:p>
    <w:p>
      <w:r>
        <w:t xml:space="preserve">Nussin häntä ruuhka-aikana Chris Tucker 😂😎😛</w:t>
      </w:r>
    </w:p>
    <w:p>
      <w:r>
        <w:rPr>
          <w:b/>
          <w:u w:val="single"/>
        </w:rPr>
        <w:t xml:space="preserve">284785</w:t>
      </w:r>
    </w:p>
    <w:p>
      <w:r>
        <w:t xml:space="preserve">RT @Mydar: Forever 21 varastaa tämän ja lyö sen vitun paitaan. https://t.co/hunNIeFhjp</w:t>
      </w:r>
    </w:p>
    <w:p>
      <w:r>
        <w:rPr>
          <w:b/>
          <w:u w:val="single"/>
        </w:rPr>
        <w:t xml:space="preserve">284786</w:t>
      </w:r>
    </w:p>
    <w:p>
      <w:r>
        <w:t xml:space="preserve">Mä kuolin vittu omf-- twin tails suits wang yo 😂😂 https://t.co/aM9n1pHPJ9</w:t>
      </w:r>
    </w:p>
    <w:p>
      <w:r>
        <w:rPr>
          <w:b/>
          <w:u w:val="single"/>
        </w:rPr>
        <w:t xml:space="preserve">284787</w:t>
      </w:r>
    </w:p>
    <w:p>
      <w:r>
        <w:t xml:space="preserve">RT @crazimandy:</w:t>
        <w:t xml:space="preserve">Omg 2017 is fucking lit</w:t>
        <w:br/>
        <w:br/>
        <w:t xml:space="preserve">#Wrestlemania</w:t>
      </w:r>
    </w:p>
    <w:p>
      <w:r>
        <w:rPr>
          <w:b/>
          <w:u w:val="single"/>
        </w:rPr>
        <w:t xml:space="preserve">284788</w:t>
      </w:r>
    </w:p>
    <w:p>
      <w:r>
        <w:t xml:space="preserve">RT @elijahdaniel: Jos luulet, etten käytä kukkakruunua coachellassa, olet vittu järjiltäsi.</w:t>
      </w:r>
    </w:p>
    <w:p>
      <w:r>
        <w:rPr>
          <w:b/>
          <w:u w:val="single"/>
        </w:rPr>
        <w:t xml:space="preserve">284789</w:t>
      </w:r>
    </w:p>
    <w:p>
      <w:r>
        <w:t xml:space="preserve">huonoja uutisia ilmassa.... inhoan kertoa 👐🏼</w:t>
        <w:br/>
        <w:t xml:space="preserve">se on vaimosi⁉️ alhaalla inhoan sanoa sitä.... se ämmä BASIC‼️- @iitsAD</w:t>
      </w:r>
    </w:p>
    <w:p>
      <w:r>
        <w:rPr>
          <w:b/>
          <w:u w:val="single"/>
        </w:rPr>
        <w:t xml:space="preserve">284790</w:t>
      </w:r>
    </w:p>
    <w:p>
      <w:r>
        <w:t xml:space="preserve">Hitto, Shooter mokasi... Moriah kiristi häntä. Hän valitsi VÄÄRÄN 😩...jasss, tästä tulee mehukasta *hiertää käsiä kuin Birdman* 😂#LHHHATL</w:t>
      </w:r>
    </w:p>
    <w:p>
      <w:r>
        <w:rPr>
          <w:b/>
          <w:u w:val="single"/>
        </w:rPr>
        <w:t xml:space="preserve">284791</w:t>
      </w:r>
    </w:p>
    <w:p>
      <w:r>
        <w:t xml:space="preserve">@alexpiletska @datdankmemeboy @MMarco_Ocramm @HenkSer @WholeLottaSusie alright se on vitun 3:40 aamulla hyvää yötä te hullut lapset valvoa näin myöhään</w:t>
      </w:r>
    </w:p>
    <w:p>
      <w:r>
        <w:rPr>
          <w:b/>
          <w:u w:val="single"/>
        </w:rPr>
        <w:t xml:space="preserve">284792</w:t>
      </w:r>
    </w:p>
    <w:p>
      <w:r>
        <w:t xml:space="preserve">RT @bangwilliams3: I Was So Into You But You Fucked That Up...</w:t>
      </w:r>
    </w:p>
    <w:p>
      <w:r>
        <w:rPr>
          <w:b/>
          <w:u w:val="single"/>
        </w:rPr>
        <w:t xml:space="preserve">284793</w:t>
      </w:r>
    </w:p>
    <w:p>
      <w:r>
        <w:t xml:space="preserve">RT @BeautyJunkie__: Kaikille meemeille ja sahoille:</w:t>
        <w:br/>
        <w:br/>
        <w:t xml:space="preserve">"</w:t>
        <w:br/>
        <w:br/>
        <w:t xml:space="preserve"> Meaning di kayo yun, la kayong alam, shut your fucking pie holes. h..</w:t>
      </w:r>
    </w:p>
    <w:p>
      <w:r>
        <w:rPr>
          <w:b/>
          <w:u w:val="single"/>
        </w:rPr>
        <w:t xml:space="preserve">284794</w:t>
      </w:r>
    </w:p>
    <w:p>
      <w:r>
        <w:t xml:space="preserve">RT @IsraelNewsNow: Hizbollah kutsuu Yhdysvaltain iskua Syyriaan "idioottimaiseksi askeleeksi" https://t.co/qWNbd5Y411</w:t>
      </w:r>
    </w:p>
    <w:p>
      <w:r>
        <w:rPr>
          <w:b/>
          <w:u w:val="single"/>
        </w:rPr>
        <w:t xml:space="preserve">284795</w:t>
      </w:r>
    </w:p>
    <w:p>
      <w:r>
        <w:t xml:space="preserve">HÄNEN NIMENSÄ ON VINCENT VAN GOGH JESUS VITUN KRISTUS https://t.co/jZp1KLI66r</w:t>
      </w:r>
    </w:p>
    <w:p>
      <w:r>
        <w:rPr>
          <w:b/>
          <w:u w:val="single"/>
        </w:rPr>
        <w:t xml:space="preserve">284796</w:t>
      </w:r>
    </w:p>
    <w:p>
      <w:r>
        <w:t xml:space="preserve">I fucked up...: https://t.co/6U3hjBB1hn via @YouTube</w:t>
      </w:r>
    </w:p>
    <w:p>
      <w:r>
        <w:rPr>
          <w:b/>
          <w:u w:val="single"/>
        </w:rPr>
        <w:t xml:space="preserve">284797</w:t>
      </w:r>
    </w:p>
    <w:p>
      <w:r>
        <w:t xml:space="preserve">RT @plantblogger: VANNON, ETTÄ KIRJOITIN HANNIBAL, KOSKA SE KOSKEE HANNIBALIA.</w:t>
      </w:r>
    </w:p>
    <w:p>
      <w:r>
        <w:rPr>
          <w:b/>
          <w:u w:val="single"/>
        </w:rPr>
        <w:t xml:space="preserve">284798</w:t>
      </w:r>
    </w:p>
    <w:p>
      <w:r>
        <w:t xml:space="preserve">RT @bilrac: jake gyllenhaal sweetie. olen niin pahoillani. olen niin pahoillani, että tällainen ruma ämmä edes sanoo noin, voi luoja</w:t>
        <w:br/>
        <w:t xml:space="preserve">https://t.c.</w:t>
      </w:r>
    </w:p>
    <w:p>
      <w:r>
        <w:rPr>
          <w:b/>
          <w:u w:val="single"/>
        </w:rPr>
        <w:t xml:space="preserve">284799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284800</w:t>
      </w:r>
    </w:p>
    <w:p>
      <w:r>
        <w:t xml:space="preserve">on luultavasti liian myöhäistä @SunderlandAFC:lle erottaa Moyes nyt, mutta helvetti soikoon ilman @IAmJermainDefoea he ovat olleet järkyttäviä tällä kaudella.</w:t>
      </w:r>
    </w:p>
    <w:p>
      <w:r>
        <w:rPr>
          <w:b/>
          <w:u w:val="single"/>
        </w:rPr>
        <w:t xml:space="preserve">284801</w:t>
      </w:r>
    </w:p>
    <w:p>
      <w:r>
        <w:t xml:space="preserve">RT @mswervo: If you act like a hoe imma treat you like a hoe 🤷🏽♂️ can't get mad at me if that's what you broadcasting 🤐💯.</w:t>
      </w:r>
    </w:p>
    <w:p>
      <w:r>
        <w:rPr>
          <w:b/>
          <w:u w:val="single"/>
        </w:rPr>
        <w:t xml:space="preserve">284802</w:t>
      </w:r>
    </w:p>
    <w:p>
      <w:r>
        <w:t xml:space="preserve">@azaar_sm @goddess_naughty Minun täytyy naida sinua pahasti...</w:t>
      </w:r>
    </w:p>
    <w:p>
      <w:r>
        <w:rPr>
          <w:b/>
          <w:u w:val="single"/>
        </w:rPr>
        <w:t xml:space="preserve">284803</w:t>
      </w:r>
    </w:p>
    <w:p>
      <w:r>
        <w:t xml:space="preserve">Veli, sinulla oli joku 100-prosenttisesti puolestasi, mutta mokasit sen todella pahasti.</w:t>
      </w:r>
    </w:p>
    <w:p>
      <w:r>
        <w:rPr>
          <w:b/>
          <w:u w:val="single"/>
        </w:rPr>
        <w:t xml:space="preserve">284804</w:t>
      </w:r>
    </w:p>
    <w:p>
      <w:r>
        <w:t xml:space="preserve">RT @Rick_Turner: Theresa May on menettänyt tai on menettämässä:</w:t>
        <w:br/>
        <w:br/>
        <w:t xml:space="preserve">1, Skotlanti</w:t>
        <w:br/>
        <w:t xml:space="preserve">2, Pohjois-Irlanti</w:t>
        <w:br/>
        <w:t xml:space="preserve">3, Gibraltar</w:t>
        <w:br/>
        <w:t xml:space="preserve">4, Hänen vitun mielensä</w:t>
      </w:r>
    </w:p>
    <w:p>
      <w:r>
        <w:rPr>
          <w:b/>
          <w:u w:val="single"/>
        </w:rPr>
        <w:t xml:space="preserve">284805</w:t>
      </w:r>
    </w:p>
    <w:p>
      <w:r>
        <w:t xml:space="preserve">RT @tatorthot: Voisimmeko vuonna 2017 lopettaa jo parisuhteessa olevien miesten panemisen ihannoimisen?</w:t>
      </w:r>
    </w:p>
    <w:p>
      <w:r>
        <w:rPr>
          <w:b/>
          <w:u w:val="single"/>
        </w:rPr>
        <w:t xml:space="preserve">284806</w:t>
      </w:r>
    </w:p>
    <w:p>
      <w:r>
        <w:t xml:space="preserve">Niin vaikea antaa heille anteeksi paska taktiikkaa 60 minuutin jälkeen, vitun kamalat vaihdot!!!</w:t>
      </w:r>
    </w:p>
    <w:p>
      <w:r>
        <w:rPr>
          <w:b/>
          <w:u w:val="single"/>
        </w:rPr>
        <w:t xml:space="preserve">284807</w:t>
      </w:r>
    </w:p>
    <w:p>
      <w:r>
        <w:t xml:space="preserve">Gonna ottaa toisen viikon nauhoitus tt43, wanna tehdä tämän yhteisen hella tulipalo näiden hullu Q niggoja</w:t>
      </w:r>
    </w:p>
    <w:p>
      <w:r>
        <w:rPr>
          <w:b/>
          <w:u w:val="single"/>
        </w:rPr>
        <w:t xml:space="preserve">284808</w:t>
      </w:r>
    </w:p>
    <w:p>
      <w:r>
        <w:t xml:space="preserve">RT @KIALUI: 🤘😠😈 https://t.co/waFKxKnd3x https://t.co/waFKxKnd3x</w:t>
      </w:r>
    </w:p>
    <w:p>
      <w:r>
        <w:rPr>
          <w:b/>
          <w:u w:val="single"/>
        </w:rPr>
        <w:t xml:space="preserve">284809</w:t>
      </w:r>
    </w:p>
    <w:p>
      <w:r>
        <w:t xml:space="preserve">@marianaamlopez @AlexTuci Vicky syö persettä 😂😂 vitun kuollutddd</w:t>
      </w:r>
    </w:p>
    <w:p>
      <w:r>
        <w:rPr>
          <w:b/>
          <w:u w:val="single"/>
        </w:rPr>
        <w:t xml:space="preserve">284810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284811</w:t>
      </w:r>
    </w:p>
    <w:p>
      <w:r>
        <w:t xml:space="preserve">RT @ImmortalDixon: HOLY FUCK RICK GOT SHOT WHAT THE HELL IS GOING ON ON!?!??</w:t>
        <w:br/>
        <w:br/>
        <w:t xml:space="preserve"> #TheWalkingDead #TWDFinale</w:t>
      </w:r>
    </w:p>
    <w:p>
      <w:r>
        <w:rPr>
          <w:b/>
          <w:u w:val="single"/>
        </w:rPr>
        <w:t xml:space="preserve">284812</w:t>
      </w:r>
    </w:p>
    <w:p>
      <w:r>
        <w:t xml:space="preserve">13 Reasons Why Yhteenveto:</w:t>
        <w:br/>
        <w:br/>
        <w:t xml:space="preserve">Clay: Maailmani on hajoamassa enkä tiedä, miten käsitellä tätä</w:t>
        <w:br/>
        <w:br/>
        <w:t xml:space="preserve">Tony: KUUNTELE VAIN ne vitun nauhat, ole kiltti</w:t>
      </w:r>
    </w:p>
    <w:p>
      <w:r>
        <w:rPr>
          <w:b/>
          <w:u w:val="single"/>
        </w:rPr>
        <w:t xml:space="preserve">284813</w:t>
      </w:r>
    </w:p>
    <w:p>
      <w:r>
        <w:t xml:space="preserve">@LordyLordFlo nah kaipaan sitä jo nyt. Mä oon ihan kusessa kun palaan🤦♂️</w:t>
      </w:r>
    </w:p>
    <w:p>
      <w:r>
        <w:rPr>
          <w:b/>
          <w:u w:val="single"/>
        </w:rPr>
        <w:t xml:space="preserve">284814</w:t>
      </w:r>
    </w:p>
    <w:p>
      <w:r>
        <w:t xml:space="preserve">Miksi saan fb:ssä ystäväpyyntöjä ihmisiltä, joita en tunne, ja myös oudoilta miehiltä, jotka pyytävät minua lisäämään heidät, vittu!!!</w:t>
      </w:r>
    </w:p>
    <w:p>
      <w:r>
        <w:rPr>
          <w:b/>
          <w:u w:val="single"/>
        </w:rPr>
        <w:t xml:space="preserve">284815</w:t>
      </w:r>
    </w:p>
    <w:p>
      <w:r>
        <w:t xml:space="preserve">Jos pääsisit pakoon sitä, mitä minä olen paennut</w:t>
        <w:br/>
        <w:t xml:space="preserve">Sinäkin olisit Pariisissa kusessa😜😜😊✌🏾️🙌🏾🍾💞</w:t>
      </w:r>
    </w:p>
    <w:p>
      <w:r>
        <w:rPr>
          <w:b/>
          <w:u w:val="single"/>
        </w:rPr>
        <w:t xml:space="preserve">284816</w:t>
      </w:r>
    </w:p>
    <w:p>
      <w:r>
        <w:t xml:space="preserve">Kyllä helvetissä haluan.... kuten kolme paitaa ja rannekoru https://t.co/jOss4uUkfI</w:t>
      </w:r>
    </w:p>
    <w:p>
      <w:r>
        <w:rPr>
          <w:b/>
          <w:u w:val="single"/>
        </w:rPr>
        <w:t xml:space="preserve">284817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284818</w:t>
      </w:r>
    </w:p>
    <w:p>
      <w:r>
        <w:t xml:space="preserve">RT @TheFortmann: Fortman: Lue minun huuliltani:</w:t>
        <w:br/>
        <w:t xml:space="preserve"> Meatloaf. Is. Fucking. Garbage.</w:t>
      </w:r>
    </w:p>
    <w:p>
      <w:r>
        <w:rPr>
          <w:b/>
          <w:u w:val="single"/>
        </w:rPr>
        <w:t xml:space="preserve">284819</w:t>
      </w:r>
    </w:p>
    <w:p>
      <w:r>
        <w:t xml:space="preserve">RT @the_becton: Olen pahoillani, ehkä se johtuu vain minusta, mutta jos olet parisuhteessa, olen kirottu, jos annan jonkun puhua pahaa tytöstäni ja minusta....</w:t>
      </w:r>
    </w:p>
    <w:p>
      <w:r>
        <w:rPr>
          <w:b/>
          <w:u w:val="single"/>
        </w:rPr>
        <w:t xml:space="preserve">284820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284821</w:t>
      </w:r>
    </w:p>
    <w:p>
      <w:r>
        <w:t xml:space="preserve">@fataImj Naisilla ON VALINTA kysyä lupaa/mielipiteitä muilta siitä, mitä he haluavat pukeutua, koska se on heidän vitun valintansa.</w:t>
      </w:r>
    </w:p>
    <w:p>
      <w:r>
        <w:rPr>
          <w:b/>
          <w:u w:val="single"/>
        </w:rPr>
        <w:t xml:space="preserve">284822</w:t>
      </w:r>
    </w:p>
    <w:p>
      <w:r>
        <w:t xml:space="preserve">@thisisanfield Onko kukaan?? Hän on vitun rasite joka kerta, kun hänen nimensä on joukkuetiedotteessa... https://t.co/1KG9EfkABf...</w:t>
      </w:r>
    </w:p>
    <w:p>
      <w:r>
        <w:rPr>
          <w:b/>
          <w:u w:val="single"/>
        </w:rPr>
        <w:t xml:space="preserve">284823</w:t>
      </w:r>
    </w:p>
    <w:p>
      <w:r>
        <w:t xml:space="preserve">@XpressBandit @TrumpsTaxes @jaketapper liberaali dumbasses ei voi järkeillä logiikan ja tosiasioiden kanssa...niin väsynyt näihin ääliöihin, jotka oksentavat heidän paskapuheensa</w:t>
      </w:r>
    </w:p>
    <w:p>
      <w:r>
        <w:rPr>
          <w:b/>
          <w:u w:val="single"/>
        </w:rPr>
        <w:t xml:space="preserve">284824</w:t>
      </w:r>
    </w:p>
    <w:p>
      <w:r>
        <w:t xml:space="preserve">Olen ollut kaksi yötä peräkkäin panossa, enkä ole käynyt salilla neljään päivään.</w:t>
      </w:r>
    </w:p>
    <w:p>
      <w:r>
        <w:rPr>
          <w:b/>
          <w:u w:val="single"/>
        </w:rPr>
        <w:t xml:space="preserve">284825</w:t>
      </w:r>
    </w:p>
    <w:p>
      <w:r>
        <w:t xml:space="preserve">Hakkasin sen huoran eilen, hän suuttui, koska Aj anit työnsi sen mulkun sisään gangan jälkeen😩😂🐬🐬🐬🐬🤔 https://t.co/GmVvHS58Xr</w:t>
      </w:r>
    </w:p>
    <w:p>
      <w:r>
        <w:rPr>
          <w:b/>
          <w:u w:val="single"/>
        </w:rPr>
        <w:t xml:space="preserve">284826</w:t>
      </w:r>
    </w:p>
    <w:p>
      <w:r>
        <w:t xml:space="preserve">@keithboykin Mitch McConnel on kömpelö tekopyhä idiootti, joka ilmentää kaikkea sitä, mikä on vialla liittovaltion GOP-edustajien kanssa. Hävittäkää syöpäläiset Washingtonista vuonna 18!</w:t>
      </w:r>
    </w:p>
    <w:p>
      <w:r>
        <w:rPr>
          <w:b/>
          <w:u w:val="single"/>
        </w:rPr>
        <w:t xml:space="preserve">284827</w:t>
      </w:r>
    </w:p>
    <w:p>
      <w:r>
        <w:t xml:space="preserve">RT @nayyTHO: En malta odottaa, että valmistun lukiosta.</w:t>
      </w:r>
    </w:p>
    <w:p>
      <w:r>
        <w:rPr>
          <w:b/>
          <w:u w:val="single"/>
        </w:rPr>
        <w:t xml:space="preserve">284828</w:t>
      </w:r>
    </w:p>
    <w:p>
      <w:r>
        <w:t xml:space="preserve">RT @_megancassells: Lopeta sitten vittu eläinten käyttäminen viihteenä https://t.co/XozEfC1k2b</w:t>
      </w:r>
    </w:p>
    <w:p>
      <w:r>
        <w:rPr>
          <w:b/>
          <w:u w:val="single"/>
        </w:rPr>
        <w:t xml:space="preserve">284829</w:t>
      </w:r>
    </w:p>
    <w:p>
      <w:r>
        <w:t xml:space="preserve">RT @LouiseMensch: Jared Kushner https://t.co/D8c6ge1oPY via @deadspin: Look At This Fucking Asshole, Jared Kushner https://t.co/D8c6ge1oPY via @deadspin</w:t>
      </w:r>
    </w:p>
    <w:p>
      <w:r>
        <w:rPr>
          <w:b/>
          <w:u w:val="single"/>
        </w:rPr>
        <w:t xml:space="preserve">284830</w:t>
      </w:r>
    </w:p>
    <w:p>
      <w:r>
        <w:t xml:space="preserve">Järkytys: Toinen verenhimoinen idiootti presidentiksi. https://t.co/7IBSHJz9ig</w:t>
      </w:r>
    </w:p>
    <w:p>
      <w:r>
        <w:rPr>
          <w:b/>
          <w:u w:val="single"/>
        </w:rPr>
        <w:t xml:space="preserve">284831</w:t>
      </w:r>
    </w:p>
    <w:p>
      <w:r>
        <w:t xml:space="preserve">Kiitollinen @BoomboxCartelille siitä, että sain juoksuni läpi juuri nyt.</w:t>
        <w:br/>
        <w:br/>
        <w:t xml:space="preserve"> Tämä setti vittu murks se https://t.co/pK0MGlM56E</w:t>
      </w:r>
    </w:p>
    <w:p>
      <w:r>
        <w:rPr>
          <w:b/>
          <w:u w:val="single"/>
        </w:rPr>
        <w:t xml:space="preserve">284832</w:t>
      </w:r>
    </w:p>
    <w:p>
      <w:r>
        <w:t xml:space="preserve">RT @Malecsaline:</w:t>
        <w:br/>
        <w:br/>
        <w:t xml:space="preserve"> WTF IS SHE ON ABOUT ?!!! https://t.co/FyZi1cf6TD https://t.co/FyZi1cf6TD</w:t>
      </w:r>
    </w:p>
    <w:p>
      <w:r>
        <w:rPr>
          <w:b/>
          <w:u w:val="single"/>
        </w:rPr>
        <w:t xml:space="preserve">284833</w:t>
      </w:r>
    </w:p>
    <w:p>
      <w:r>
        <w:t xml:space="preserve">RT @AIanHangover: They're = He vittu ovat. Heidän = Näyttää vitun hallussapidolta. There = Määrittää vitun sijainnin.</w:t>
      </w:r>
    </w:p>
    <w:p>
      <w:r>
        <w:rPr>
          <w:b/>
          <w:u w:val="single"/>
        </w:rPr>
        <w:t xml:space="preserve">284834</w:t>
      </w:r>
    </w:p>
    <w:p>
      <w:r>
        <w:t xml:space="preserve">RT @Gen_Ironicus: Jos koskaan ihmettelet, miksi Amerikka on sekaisin, muista, kun ihmiset katsoivat tämän tyypin selittävän geopoliittisen varjon...</w:t>
      </w:r>
    </w:p>
    <w:p>
      <w:r>
        <w:rPr>
          <w:b/>
          <w:u w:val="single"/>
        </w:rPr>
        <w:t xml:space="preserve">284835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284836</w:t>
      </w:r>
    </w:p>
    <w:p>
      <w:r>
        <w:t xml:space="preserve">RT @youngthug: Sitten aion naida sinua..... 🤔 tää neekeri tyhmä af😭😂😭😂😂</w:t>
      </w:r>
    </w:p>
    <w:p>
      <w:r>
        <w:rPr>
          <w:b/>
          <w:u w:val="single"/>
        </w:rPr>
        <w:t xml:space="preserve">284837</w:t>
      </w:r>
    </w:p>
    <w:p>
      <w:r>
        <w:t xml:space="preserve">RT @FinCoe: .@twitter olet saamassa vitun Outlookin upotuksen.</w:t>
      </w:r>
    </w:p>
    <w:p>
      <w:r>
        <w:rPr>
          <w:b/>
          <w:u w:val="single"/>
        </w:rPr>
        <w:t xml:space="preserve">284838</w:t>
      </w:r>
    </w:p>
    <w:p>
      <w:r>
        <w:t xml:space="preserve">En voi vittu uskoa, että olen menettänyt 401 päivän putken Ellyn kanssa😭😭😭</w:t>
      </w:r>
    </w:p>
    <w:p>
      <w:r>
        <w:rPr>
          <w:b/>
          <w:u w:val="single"/>
        </w:rPr>
        <w:t xml:space="preserve">284839</w:t>
      </w:r>
    </w:p>
    <w:p>
      <w:r>
        <w:t xml:space="preserve">Voiko tämä vitun kevätloma tulla nopeammin, koska olen aikeissa laittaa itseni ulos Missouristani?</w:t>
      </w:r>
    </w:p>
    <w:p>
      <w:r>
        <w:rPr>
          <w:b/>
          <w:u w:val="single"/>
        </w:rPr>
        <w:t xml:space="preserve">284840</w:t>
      </w:r>
    </w:p>
    <w:p>
      <w:r>
        <w:t xml:space="preserve">Mokasin Nierin viimeistelemisen tänä aamuna, koska nyt minulla ei ole mitään tekemistä tänä iltana...</w:t>
      </w:r>
    </w:p>
    <w:p>
      <w:r>
        <w:rPr>
          <w:b/>
          <w:u w:val="single"/>
        </w:rPr>
        <w:t xml:space="preserve">284841</w:t>
      </w:r>
    </w:p>
    <w:p>
      <w:r>
        <w:t xml:space="preserve">Jos et osaa laskea, sinun ei olisi pitänyt ostaa robottia.</w:t>
      </w:r>
    </w:p>
    <w:p>
      <w:r>
        <w:rPr>
          <w:b/>
          <w:u w:val="single"/>
        </w:rPr>
        <w:t xml:space="preserve">284842</w:t>
      </w:r>
    </w:p>
    <w:p>
      <w:r>
        <w:t xml:space="preserve">Te ämmät teette mitä tahansa pitääksenne neekerin. Epätoivoisia huoria.</w:t>
      </w:r>
    </w:p>
    <w:p>
      <w:r>
        <w:rPr>
          <w:b/>
          <w:u w:val="single"/>
        </w:rPr>
        <w:t xml:space="preserve">284843</w:t>
      </w:r>
    </w:p>
    <w:p>
      <w:r>
        <w:t xml:space="preserve">Miten suutut minulle, koska olen jonkun toisen kanssa, ei kukaan käskenyt sinua olemaan huora, kun olin kanssasi.</w:t>
      </w:r>
    </w:p>
    <w:p>
      <w:r>
        <w:rPr>
          <w:b/>
          <w:u w:val="single"/>
        </w:rPr>
        <w:t xml:space="preserve">284844</w:t>
      </w:r>
    </w:p>
    <w:p>
      <w:r>
        <w:t xml:space="preserve">@CMPunk Onnittelut siitä, että olet naimisissa vitun kovan mimmin kanssa. Odotan innolla kirjan lukemista.  @AJBrooks = GOAT Divas champ.</w:t>
      </w:r>
    </w:p>
    <w:p>
      <w:r>
        <w:rPr>
          <w:b/>
          <w:u w:val="single"/>
        </w:rPr>
        <w:t xml:space="preserve">284845</w:t>
      </w:r>
    </w:p>
    <w:p>
      <w:r>
        <w:t xml:space="preserve">Miksi vitussa he käyttävät Mar-A-Lagoa kuin se olisi tilapäinen WH?! WTF?! https://t.co/S6GuiGE9dm</w:t>
      </w:r>
    </w:p>
    <w:p>
      <w:r>
        <w:rPr>
          <w:b/>
          <w:u w:val="single"/>
        </w:rPr>
        <w:t xml:space="preserve">284846</w:t>
      </w:r>
    </w:p>
    <w:p>
      <w:r>
        <w:t xml:space="preserve">RT @gIwingeyes: palkkaa vitun trans-näyttelijä https://t.co/IFBR8U7WbA</w:t>
      </w:r>
    </w:p>
    <w:p>
      <w:r>
        <w:rPr>
          <w:b/>
          <w:u w:val="single"/>
        </w:rPr>
        <w:t xml:space="preserve">284847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284848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284849</w:t>
      </w:r>
    </w:p>
    <w:p>
      <w:r>
        <w:t xml:space="preserve">RT @BIackPplVids: https://t.co/tfdKe9FWSD https://t.co/tfdKe9FWSD "Don't fucking vape on the pizza"</w:t>
      </w:r>
    </w:p>
    <w:p>
      <w:r>
        <w:rPr>
          <w:b/>
          <w:u w:val="single"/>
        </w:rPr>
        <w:t xml:space="preserve">284850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284851</w:t>
      </w:r>
    </w:p>
    <w:p>
      <w:r>
        <w:t xml:space="preserve">@suburbannn Älä muistuta minua :( vans ei enää 30 dollarilla saa skeittikenkiä se on ihan perseestä</w:t>
      </w:r>
    </w:p>
    <w:p>
      <w:r>
        <w:rPr>
          <w:b/>
          <w:u w:val="single"/>
        </w:rPr>
        <w:t xml:space="preserve">284852</w:t>
      </w:r>
    </w:p>
    <w:p>
      <w:r>
        <w:t xml:space="preserve">MINUUN ON HYÖKÄTTY, SANON MINÄ. VITTU SATUTTAA https://t.co/9EuVcmWEyL</w:t>
      </w:r>
    </w:p>
    <w:p>
      <w:r>
        <w:rPr>
          <w:b/>
          <w:u w:val="single"/>
        </w:rPr>
        <w:t xml:space="preserve">284853</w:t>
      </w:r>
    </w:p>
    <w:p>
      <w:r>
        <w:t xml:space="preserve">Kuvittele törmääväsi Katie McGrathiin kadulla, vaikka olisin helvetin järkyttynyt, etten pystyisi edes toimimaan...</w:t>
      </w:r>
    </w:p>
    <w:p>
      <w:r>
        <w:rPr>
          <w:b/>
          <w:u w:val="single"/>
        </w:rPr>
        <w:t xml:space="preserve">284854</w:t>
      </w:r>
    </w:p>
    <w:p>
      <w:r>
        <w:t xml:space="preserve">@xxxtentacion Tässä on ero varastaminen virtaus asia, Drake varasti &amp;amp; vittu X: n virtaus ilman edes huutaa häntä ulos. X antoi LUVille kunnioitusta.</w:t>
      </w:r>
    </w:p>
    <w:p>
      <w:r>
        <w:rPr>
          <w:b/>
          <w:u w:val="single"/>
        </w:rPr>
        <w:t xml:space="preserve">284855</w:t>
      </w:r>
    </w:p>
    <w:p>
      <w:r>
        <w:t xml:space="preserve">RT @genovie_: Y'all don't understand how much I hate when people lie to me omg it triggers the fuck outta me</w:t>
      </w:r>
    </w:p>
    <w:p>
      <w:r>
        <w:rPr>
          <w:b/>
          <w:u w:val="single"/>
        </w:rPr>
        <w:t xml:space="preserve">284856</w:t>
      </w:r>
    </w:p>
    <w:p>
      <w:r>
        <w:t xml:space="preserve">RT @DriveSlowHomie2: @polNewsNet Jeesus vittu Kristus. https://t.co/gUWf4qiaNc</w:t>
      </w:r>
    </w:p>
    <w:p>
      <w:r>
        <w:rPr>
          <w:b/>
          <w:u w:val="single"/>
        </w:rPr>
        <w:t xml:space="preserve">284857</w:t>
      </w:r>
    </w:p>
    <w:p>
      <w:r>
        <w:t xml:space="preserve">RT @tmhpotter: https://t.co/boa3tKE6Az...</w:t>
      </w:r>
    </w:p>
    <w:p>
      <w:r>
        <w:rPr>
          <w:b/>
          <w:u w:val="single"/>
        </w:rPr>
        <w:t xml:space="preserve">284858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284859</w:t>
      </w:r>
    </w:p>
    <w:p>
      <w:r>
        <w:t xml:space="preserve">En ymmärrä mitä järkeä on olla emo... niin tyhmää. Olen kyllästynyt tähän emopaskaan.</w:t>
      </w:r>
    </w:p>
    <w:p>
      <w:r>
        <w:rPr>
          <w:b/>
          <w:u w:val="single"/>
        </w:rPr>
        <w:t xml:space="preserve">284860</w:t>
      </w:r>
    </w:p>
    <w:p>
      <w:r>
        <w:t xml:space="preserve">RT @Stonekettle:</w:t>
        <w:t xml:space="preserve">Fox News: Fox News on aina kirjaimellisesti tyhmin vitun juttu, jonka kuulet koko päivän</w:t>
        <w:br/>
        <w:br/>
        <w:t xml:space="preserve">Ei, paskiainen, se johtuu siitä, että hänen isänsä on PRESIDENTTI...</w:t>
      </w:r>
    </w:p>
    <w:p>
      <w:r>
        <w:rPr>
          <w:b/>
          <w:u w:val="single"/>
        </w:rPr>
        <w:t xml:space="preserve">284861</w:t>
      </w:r>
    </w:p>
    <w:p>
      <w:r>
        <w:t xml:space="preserve">Kun saat selville, että kaveri, jonka kanssa juttelit, tyrmäsi toisen tytön.... vittu tappaa mut 😂😂😂</w:t>
      </w:r>
    </w:p>
    <w:p>
      <w:r>
        <w:rPr>
          <w:b/>
          <w:u w:val="single"/>
        </w:rPr>
        <w:t xml:space="preserve">284862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284863</w:t>
      </w:r>
    </w:p>
    <w:p>
      <w:r>
        <w:t xml:space="preserve">RT @bilrac: jake gyllenhaal sweetie. olen niin pahoillani. olen niin pahoillani, että tällainen ruma ämmä edes sanoo noin, voi luoja</w:t>
        <w:br/>
        <w:t xml:space="preserve">https://t.c.</w:t>
      </w:r>
    </w:p>
    <w:p>
      <w:r>
        <w:rPr>
          <w:b/>
          <w:u w:val="single"/>
        </w:rPr>
        <w:t xml:space="preserve">284864</w:t>
      </w:r>
    </w:p>
    <w:p>
      <w:r>
        <w:t xml:space="preserve">@NimmaYash bro, mitä sanot tästä idioottimediasta???? Edelleenkään he eivät ole oppineet mitään maalaisjärjestä😡??? https://t.co/ExpwY7Hpe3.</w:t>
      </w:r>
    </w:p>
    <w:p>
      <w:r>
        <w:rPr>
          <w:b/>
          <w:u w:val="single"/>
        </w:rPr>
        <w:t xml:space="preserve">284865</w:t>
      </w:r>
    </w:p>
    <w:p>
      <w:r>
        <w:t xml:space="preserve">Olen popsinut pillereitä ja nussinut narttuja, tunnen itseni rocktähdeksi...</w:t>
      </w:r>
    </w:p>
    <w:p>
      <w:r>
        <w:rPr>
          <w:b/>
          <w:u w:val="single"/>
        </w:rPr>
        <w:t xml:space="preserve">284866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284867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284868</w:t>
      </w:r>
    </w:p>
    <w:p>
      <w:r>
        <w:t xml:space="preserve">@unstoppableB_ En voi keskittyä siihen, mitä hän sanoo . Hänen äänensä saa minut vitun transsiin.</w:t>
      </w:r>
    </w:p>
    <w:p>
      <w:r>
        <w:rPr>
          <w:b/>
          <w:u w:val="single"/>
        </w:rPr>
        <w:t xml:space="preserve">284869</w:t>
      </w:r>
    </w:p>
    <w:p>
      <w:r>
        <w:t xml:space="preserve">RT @StephBlackXXX: Vittuillut klubin jälkeen narttujeni kanssa @StephBlackXXX https://t.co/a6HHvDuaD3</w:t>
      </w:r>
    </w:p>
    <w:p>
      <w:r>
        <w:rPr>
          <w:b/>
          <w:u w:val="single"/>
        </w:rPr>
        <w:t xml:space="preserve">284870</w:t>
      </w:r>
    </w:p>
    <w:p>
      <w:r>
        <w:t xml:space="preserve">@The_Peter_Man @Lictoria_ Vitun koiralla on vitun paperit, -</w:t>
      </w:r>
    </w:p>
    <w:p>
      <w:r>
        <w:rPr>
          <w:b/>
          <w:u w:val="single"/>
        </w:rPr>
        <w:t xml:space="preserve">284871</w:t>
      </w:r>
    </w:p>
    <w:p>
      <w:r>
        <w:t xml:space="preserve">RT @Jerusalem_Post: https://t.co/tvunyq7agB #ArabIsraelConflict https://t.co/i...</w:t>
      </w:r>
    </w:p>
    <w:p>
      <w:r>
        <w:rPr>
          <w:b/>
          <w:u w:val="single"/>
        </w:rPr>
        <w:t xml:space="preserve">284872</w:t>
      </w:r>
    </w:p>
    <w:p>
      <w:r>
        <w:t xml:space="preserve">RT @RoseDeity: Kun kukaan ei vittuillut twiitillesi, mutta voit itse RTata sen https://t.co/4krs8Cuiyl</w:t>
      </w:r>
    </w:p>
    <w:p>
      <w:r>
        <w:rPr>
          <w:b/>
          <w:u w:val="single"/>
        </w:rPr>
        <w:t xml:space="preserve">284873</w:t>
      </w:r>
    </w:p>
    <w:p>
      <w:r>
        <w:t xml:space="preserve">@realDonaldTrump Amerikka on jo nyt hieno - me vittuilemme sille.</w:t>
      </w:r>
    </w:p>
    <w:p>
      <w:r>
        <w:rPr>
          <w:b/>
          <w:u w:val="single"/>
        </w:rPr>
        <w:t xml:space="preserve">284874</w:t>
      </w:r>
    </w:p>
    <w:p>
      <w:r>
        <w:t xml:space="preserve">ABOUT FUCKING TIME [Liadrin's Fury Unleashed] https://t.co/vTFEmV1FRM #Warcraft</w:t>
      </w:r>
    </w:p>
    <w:p>
      <w:r>
        <w:rPr>
          <w:b/>
          <w:u w:val="single"/>
        </w:rPr>
        <w:t xml:space="preserve">284875</w:t>
      </w:r>
    </w:p>
    <w:p>
      <w:r>
        <w:t xml:space="preserve">Jizz Guzzler Vitun Pillu ja perse https://t.co/WYQ40AhopR</w:t>
      </w:r>
    </w:p>
    <w:p>
      <w:r>
        <w:rPr>
          <w:b/>
          <w:u w:val="single"/>
        </w:rPr>
        <w:t xml:space="preserve">284876</w:t>
      </w:r>
    </w:p>
    <w:p>
      <w:r>
        <w:t xml:space="preserve">@mark_willmo @Anthony23Bryant @MetroUK Vitun eläimet</w:t>
      </w:r>
    </w:p>
    <w:p>
      <w:r>
        <w:rPr>
          <w:b/>
          <w:u w:val="single"/>
        </w:rPr>
        <w:t xml:space="preserve">284877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284878</w:t>
      </w:r>
    </w:p>
    <w:p>
      <w:r>
        <w:t xml:space="preserve">RT @Herring1967: On aika tehdä idiooteista taas naurunaiheita ja osoittaa ja pilkata idiotismia, kunnes idioottien on pakko lopettaa...</w:t>
      </w:r>
    </w:p>
    <w:p>
      <w:r>
        <w:rPr>
          <w:b/>
          <w:u w:val="single"/>
        </w:rPr>
        <w:t xml:space="preserve">284879</w:t>
      </w:r>
    </w:p>
    <w:p>
      <w:r>
        <w:t xml:space="preserve">RT @lilireinhart: Polly, onko tuo minun vitun villapaitani? #riverdale</w:t>
      </w:r>
    </w:p>
    <w:p>
      <w:r>
        <w:rPr>
          <w:b/>
          <w:u w:val="single"/>
        </w:rPr>
        <w:t xml:space="preserve">284880</w:t>
      </w:r>
    </w:p>
    <w:p>
      <w:r>
        <w:t xml:space="preserve">RT @taradublinrocks: ImpeachTrump #Syria #Russiagate #TrumpRussia https://t.co/Y...</w:t>
      </w:r>
    </w:p>
    <w:p>
      <w:r>
        <w:rPr>
          <w:b/>
          <w:u w:val="single"/>
        </w:rPr>
        <w:t xml:space="preserve">284881</w:t>
      </w:r>
    </w:p>
    <w:p>
      <w:r>
        <w:t xml:space="preserve">Katso lesboelokuva: https://t.co/2j36MSvQIo</w:t>
        <w:br/>
        <w:t xml:space="preserve">Povekas ruskeaverikkö nussitaan kylpyammeessa https://t.co/AzlPNJ7sqL</w:t>
      </w:r>
    </w:p>
    <w:p>
      <w:r>
        <w:rPr>
          <w:b/>
          <w:u w:val="single"/>
        </w:rPr>
        <w:t xml:space="preserve">284882</w:t>
      </w:r>
    </w:p>
    <w:p>
      <w:r>
        <w:t xml:space="preserve">RT @pvllamas: Jos sanon sinulle, että nukun ja näet minut Twitterissä, nukun helvetin hyvin.</w:t>
      </w:r>
    </w:p>
    <w:p>
      <w:r>
        <w:rPr>
          <w:b/>
          <w:u w:val="single"/>
        </w:rPr>
        <w:t xml:space="preserve">284883</w:t>
      </w:r>
    </w:p>
    <w:p>
      <w:r>
        <w:t xml:space="preserve">RT @GZusBhrist: ' bitches out there be fucking for the chopped cheese ?</w:t>
        <w:t xml:space="preserve">'</w:t>
        <w:br/>
        <w:br/>
        <w:t xml:space="preserve">- moodie</w:t>
      </w:r>
    </w:p>
    <w:p>
      <w:r>
        <w:rPr>
          <w:b/>
          <w:u w:val="single"/>
        </w:rPr>
        <w:t xml:space="preserve">284884</w:t>
      </w:r>
    </w:p>
    <w:p>
      <w:r>
        <w:t xml:space="preserve">WEST HAM TEE NYT JOKU VITUN MAALI https://t.co/MueqyDka6c</w:t>
      </w:r>
    </w:p>
    <w:p>
      <w:r>
        <w:rPr>
          <w:b/>
          <w:u w:val="single"/>
        </w:rPr>
        <w:t xml:space="preserve">284885</w:t>
      </w:r>
    </w:p>
    <w:p>
      <w:r>
        <w:t xml:space="preserve">@NickKyrgios You're a FUCKING LEGEND #MiamiOpen https://t.co/gmoQuHg2qd</w:t>
      </w:r>
    </w:p>
    <w:p>
      <w:r>
        <w:rPr>
          <w:b/>
          <w:u w:val="single"/>
        </w:rPr>
        <w:t xml:space="preserve">284886</w:t>
      </w:r>
    </w:p>
    <w:p>
      <w:r>
        <w:t xml:space="preserve">@michaelje67 @LBC Hän on ansainnut jokaisen vitun pennin, jotta hän voi röyhistää höyheniä ja paljastaa sisältäpäin, joten rähjäinen rikkoutunut kokeilu on lopetettava.</w:t>
      </w:r>
    </w:p>
    <w:p>
      <w:r>
        <w:rPr>
          <w:b/>
          <w:u w:val="single"/>
        </w:rPr>
        <w:t xml:space="preserve">284887</w:t>
      </w:r>
    </w:p>
    <w:p>
      <w:r>
        <w:t xml:space="preserve">RT @maegenlinnda: https://t.co/L9PkZeCkci.</w:t>
      </w:r>
    </w:p>
    <w:p>
      <w:r>
        <w:rPr>
          <w:b/>
          <w:u w:val="single"/>
        </w:rPr>
        <w:t xml:space="preserve">284888</w:t>
      </w:r>
    </w:p>
    <w:p>
      <w:r>
        <w:t xml:space="preserve">Lakkaa räppäämästä pillereiden popsimisesta, rahan hankkimisesta, nussimisesta ja gangsterina olemisesta... KOSKA ET OLE</w:t>
      </w:r>
    </w:p>
    <w:p>
      <w:r>
        <w:rPr>
          <w:b/>
          <w:u w:val="single"/>
        </w:rPr>
        <w:t xml:space="preserve">284889</w:t>
      </w:r>
    </w:p>
    <w:p>
      <w:r>
        <w:t xml:space="preserve">Miten olisi ei, senkin vitun Koreaboo https://t.co/5snl0jyLOu</w:t>
      </w:r>
    </w:p>
    <w:p>
      <w:r>
        <w:rPr>
          <w:b/>
          <w:u w:val="single"/>
        </w:rPr>
        <w:t xml:space="preserve">284890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284891</w:t>
      </w:r>
    </w:p>
    <w:p>
      <w:r>
        <w:t xml:space="preserve">RT @amor__bree: Feeling Like A God Oh My Fucking God ‼️🤞🏽 https://t.co/4hfmE1nvuT https://t.co/4hfmE1nvuT</w:t>
      </w:r>
    </w:p>
    <w:p>
      <w:r>
        <w:rPr>
          <w:b/>
          <w:u w:val="single"/>
        </w:rPr>
        <w:t xml:space="preserve">284892</w:t>
      </w:r>
    </w:p>
    <w:p>
      <w:r>
        <w:t xml:space="preserve">@bangus4791 Ymmärrän näiden Prime-numeroiden tarkoituksen (ja 5 dollaria niistä on helvetin suuri rikos), mutta siitä puuttui syvyys.</w:t>
      </w:r>
    </w:p>
    <w:p>
      <w:r>
        <w:rPr>
          <w:b/>
          <w:u w:val="single"/>
        </w:rPr>
        <w:t xml:space="preserve">284893</w:t>
      </w:r>
    </w:p>
    <w:p>
      <w:r>
        <w:t xml:space="preserve">RT @Minajlb: "Vaatii munaa lukea paskaisia kommentteja itsestään joka vitun päivä" - @NICKIMINAJ #FLAs2017</w:t>
      </w:r>
    </w:p>
    <w:p>
      <w:r>
        <w:rPr>
          <w:b/>
          <w:u w:val="single"/>
        </w:rPr>
        <w:t xml:space="preserve">284894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284895</w:t>
      </w:r>
    </w:p>
    <w:p>
      <w:r>
        <w:t xml:space="preserve">RT @TrustSiiRuss: Tää on ihan perseestä 💀 https://t.co/bkXPyW8jvs</w:t>
      </w:r>
    </w:p>
    <w:p>
      <w:r>
        <w:rPr>
          <w:b/>
          <w:u w:val="single"/>
        </w:rPr>
        <w:t xml:space="preserve">284896</w:t>
      </w:r>
    </w:p>
    <w:p>
      <w:r>
        <w:t xml:space="preserve">Mun suegro kertoi mulle tarinan siitä, miten hänen veljensä ruokki homeitaan vitun hevosella ja odottaa mun luottavan hänen perheeseensä 🤢 sairasta.</w:t>
      </w:r>
    </w:p>
    <w:p>
      <w:r>
        <w:rPr>
          <w:b/>
          <w:u w:val="single"/>
        </w:rPr>
        <w:t xml:space="preserve">284897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284898</w:t>
      </w:r>
    </w:p>
    <w:p>
      <w:r>
        <w:t xml:space="preserve">Olen nyt vihainen. Koska ämmät lähettävät niin kauan, kunnes reagoin‼</w:t>
      </w:r>
    </w:p>
    <w:p>
      <w:r>
        <w:rPr>
          <w:b/>
          <w:u w:val="single"/>
        </w:rPr>
        <w:t xml:space="preserve">284899</w:t>
      </w:r>
    </w:p>
    <w:p>
      <w:r>
        <w:t xml:space="preserve">RT @TotallyRitsu: guys season 3 of k-on was announced!!!</w:t>
        <w:br/>
        <w:t xml:space="preserve">sike nigga april fools i want to fucking die</w:t>
      </w:r>
    </w:p>
    <w:p>
      <w:r>
        <w:rPr>
          <w:b/>
          <w:u w:val="single"/>
        </w:rPr>
        <w:t xml:space="preserve">284900</w:t>
      </w:r>
    </w:p>
    <w:p>
      <w:r>
        <w:t xml:space="preserve">When ya boi takes the fucking L https://t.co/ZVlfHLlirY</w:t>
      </w:r>
    </w:p>
    <w:p>
      <w:r>
        <w:rPr>
          <w:b/>
          <w:u w:val="single"/>
        </w:rPr>
        <w:t xml:space="preserve">284901</w:t>
      </w:r>
    </w:p>
    <w:p>
      <w:r>
        <w:t xml:space="preserve">MINUN vitun elämäni tarina 😭🤦🏾♀️ https://t.co/Wugp2kMfRE</w:t>
      </w:r>
    </w:p>
    <w:p>
      <w:r>
        <w:rPr>
          <w:b/>
          <w:u w:val="single"/>
        </w:rPr>
        <w:t xml:space="preserve">284902</w:t>
      </w:r>
    </w:p>
    <w:p>
      <w:r>
        <w:t xml:space="preserve">RT @Salvesayson: The awkward moment when you pull your blankets up and punch yourself in the damn face. #ALDUBxDTBYSabotahe</w:t>
      </w:r>
    </w:p>
    <w:p>
      <w:r>
        <w:rPr>
          <w:b/>
          <w:u w:val="single"/>
        </w:rPr>
        <w:t xml:space="preserve">284903</w:t>
      </w:r>
    </w:p>
    <w:p>
      <w:r>
        <w:t xml:space="preserve">Tämä on niin vitun hauskaa, että huudan https://t.co/CY30lrn4mm ...</w:t>
      </w:r>
    </w:p>
    <w:p>
      <w:r>
        <w:rPr>
          <w:b/>
          <w:u w:val="single"/>
        </w:rPr>
        <w:t xml:space="preserve">284904</w:t>
      </w:r>
    </w:p>
    <w:p>
      <w:r>
        <w:t xml:space="preserve">RT @Joe3oneG: Sinä todella mokasit, jos menetät minut 😂.</w:t>
      </w:r>
    </w:p>
    <w:p>
      <w:r>
        <w:rPr>
          <w:b/>
          <w:u w:val="single"/>
        </w:rPr>
        <w:t xml:space="preserve">284905</w:t>
      </w:r>
    </w:p>
    <w:p>
      <w:r>
        <w:t xml:space="preserve">@helena123xd vitun snapchat. en halua käyttää sitä T_T</w:t>
      </w:r>
    </w:p>
    <w:p>
      <w:r>
        <w:rPr>
          <w:b/>
          <w:u w:val="single"/>
        </w:rPr>
        <w:t xml:space="preserve">284906</w:t>
      </w:r>
    </w:p>
    <w:p>
      <w:r>
        <w:t xml:space="preserve">RT @Danwvy: Mies sanoi "I'll shh everyone on this fucking panel" ja kaikki ottivat sen niin rennosti 🤕 https://t.co/FXixRasVTK</w:t>
      </w:r>
    </w:p>
    <w:p>
      <w:r>
        <w:rPr>
          <w:b/>
          <w:u w:val="single"/>
        </w:rPr>
        <w:t xml:space="preserve">284907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284908</w:t>
      </w:r>
    </w:p>
    <w:p>
      <w:r>
        <w:t xml:space="preserve">RT @breana_mariee: Janelle tappaa sen joka vitun kerta https://t.co/d1fFmOpcQA</w:t>
      </w:r>
    </w:p>
    <w:p>
      <w:r>
        <w:rPr>
          <w:b/>
          <w:u w:val="single"/>
        </w:rPr>
        <w:t xml:space="preserve">284909</w:t>
      </w:r>
    </w:p>
    <w:p>
      <w:r>
        <w:t xml:space="preserve">LMFAOOOOOOOOOO "SE EI OLE 1 ROSA, saat minut vitun vihaiseksi"</w:t>
      </w:r>
    </w:p>
    <w:p>
      <w:r>
        <w:rPr>
          <w:b/>
          <w:u w:val="single"/>
        </w:rPr>
        <w:t xml:space="preserve">284910</w:t>
      </w:r>
    </w:p>
    <w:p>
      <w:r>
        <w:t xml:space="preserve">@Jmoruhh Ajattelin, että ehkä vuoden kuluttua he ottaisivat SNLA:n, mutta se on ollut 4 vitun vuotta</w:t>
        <w:br/>
        <w:t xml:space="preserve">Dodgerin omistus ja Cable on lopetettava pelleily</w:t>
      </w:r>
    </w:p>
    <w:p>
      <w:r>
        <w:rPr>
          <w:b/>
          <w:u w:val="single"/>
        </w:rPr>
        <w:t xml:space="preserve">284911</w:t>
      </w:r>
    </w:p>
    <w:p>
      <w:r>
        <w:t xml:space="preserve">RT @TheXbone: Poista vain vitun tiedostoni https://t.co/qvHklYFxhp</w:t>
      </w:r>
    </w:p>
    <w:p>
      <w:r>
        <w:rPr>
          <w:b/>
          <w:u w:val="single"/>
        </w:rPr>
        <w:t xml:space="preserve">284912</w:t>
      </w:r>
    </w:p>
    <w:p>
      <w:r>
        <w:t xml:space="preserve">Inhoan sitä, ettei kaveri ole mukanani, kun autolleni tehdään jotain. Minulla ei ole aavistustakaan, mitä vittua on tekeillä.</w:t>
      </w:r>
    </w:p>
    <w:p>
      <w:r>
        <w:rPr>
          <w:b/>
          <w:u w:val="single"/>
        </w:rPr>
        <w:t xml:space="preserve">284913</w:t>
      </w:r>
    </w:p>
    <w:p>
      <w:r>
        <w:t xml:space="preserve">Kaadetaan kylmää kusta brexshit-sirujen päälle .... https://t.co/5mHDHhe65G</w:t>
      </w:r>
    </w:p>
    <w:p>
      <w:r>
        <w:rPr>
          <w:b/>
          <w:u w:val="single"/>
        </w:rPr>
        <w:t xml:space="preserve">284914</w:t>
      </w:r>
    </w:p>
    <w:p>
      <w:r>
        <w:t xml:space="preserve">RT @_captainfab: https://t.co/nSuKRZ9QTs</w:t>
      </w:r>
    </w:p>
    <w:p>
      <w:r>
        <w:rPr>
          <w:b/>
          <w:u w:val="single"/>
        </w:rPr>
        <w:t xml:space="preserve">284915</w:t>
      </w:r>
    </w:p>
    <w:p>
      <w:r>
        <w:t xml:space="preserve">PIDÄ SITÄ VITUN PUHELINTA, ONKO TUO SASUKEN PEHMO https://t.co/9z0C9GGHlX ...</w:t>
      </w:r>
    </w:p>
    <w:p>
      <w:r>
        <w:rPr>
          <w:b/>
          <w:u w:val="single"/>
        </w:rPr>
        <w:t xml:space="preserve">284916</w:t>
      </w:r>
    </w:p>
    <w:p>
      <w:r>
        <w:t xml:space="preserve">Ei voi olla epävarma neekeri, jolla on huono ämmä... hae sitten neiti peruna...</w:t>
      </w:r>
    </w:p>
    <w:p>
      <w:r>
        <w:rPr>
          <w:b/>
          <w:u w:val="single"/>
        </w:rPr>
        <w:t xml:space="preserve">284917</w:t>
      </w:r>
    </w:p>
    <w:p>
      <w:r>
        <w:t xml:space="preserve">QUINGINAAAA NOOOO JUST FUCKING NOOOO</w:t>
        <w:br/>
        <w:br/>
        <w:t xml:space="preserve">#DTBYStillTheOne</w:t>
      </w:r>
    </w:p>
    <w:p>
      <w:r>
        <w:rPr>
          <w:b/>
          <w:u w:val="single"/>
        </w:rPr>
        <w:t xml:space="preserve">284918</w:t>
      </w:r>
    </w:p>
    <w:p>
      <w:r>
        <w:t xml:space="preserve">Olen lowkey fucked up kuvamateriaalia minun elokuva nyt minun täytyy ostaa 150 dollaria plugin korjata se minun tuottaja luultavasti tappaa minut 😭 Haluan vain kms</w:t>
      </w:r>
    </w:p>
    <w:p>
      <w:r>
        <w:rPr>
          <w:b/>
          <w:u w:val="single"/>
        </w:rPr>
        <w:t xml:space="preserve">284919</w:t>
      </w:r>
    </w:p>
    <w:p>
      <w:r>
        <w:t xml:space="preserve">@NidGamingYT @Hunterlw71 @Impulse_PE Hunterin on korjattava paskansa, tuon kartan käyttäminen on säälittävää.</w:t>
      </w:r>
    </w:p>
    <w:p>
      <w:r>
        <w:rPr>
          <w:b/>
          <w:u w:val="single"/>
        </w:rPr>
        <w:t xml:space="preserve">284920</w:t>
      </w:r>
    </w:p>
    <w:p>
      <w:r>
        <w:t xml:space="preserve">Y'all fucked up niggas have they moments 😂🤦🏾♂️ https://t.co/pRSgtDGr42</w:t>
      </w:r>
    </w:p>
    <w:p>
      <w:r>
        <w:rPr>
          <w:b/>
          <w:u w:val="single"/>
        </w:rPr>
        <w:t xml:space="preserve">284921</w:t>
      </w:r>
    </w:p>
    <w:p>
      <w:r>
        <w:t xml:space="preserve">RT @woahwentworth: https://t.co/g5zwJkFshh</w:t>
      </w:r>
    </w:p>
    <w:p>
      <w:r>
        <w:rPr>
          <w:b/>
          <w:u w:val="single"/>
        </w:rPr>
        <w:t xml:space="preserve">284922</w:t>
      </w:r>
    </w:p>
    <w:p>
      <w:r>
        <w:t xml:space="preserve">WEAREBULLETPROOF parei - Olen vitun luodinkestävä https://t.co/2I4xaU11GS</w:t>
      </w:r>
    </w:p>
    <w:p>
      <w:r>
        <w:rPr>
          <w:b/>
          <w:u w:val="single"/>
        </w:rPr>
        <w:t xml:space="preserve">284923</w:t>
      </w:r>
    </w:p>
    <w:p>
      <w:r>
        <w:t xml:space="preserve">RT @kpopasanime: tekivätkö yoongi &amp;amp; hoseok vitun remake tämän kohtauksen attack on titanista? https://t.co/XLKatTl4HS</w:t>
      </w:r>
    </w:p>
    <w:p>
      <w:r>
        <w:rPr>
          <w:b/>
          <w:u w:val="single"/>
        </w:rPr>
        <w:t xml:space="preserve">284924</w:t>
      </w:r>
    </w:p>
    <w:p>
      <w:r>
        <w:t xml:space="preserve">@drivebytruckers räjäyttää vitun ovet irti. #blacklivesmatter https://t.co/Gxr0YThueY</w:t>
      </w:r>
    </w:p>
    <w:p>
      <w:r>
        <w:rPr>
          <w:b/>
          <w:u w:val="single"/>
        </w:rPr>
        <w:t xml:space="preserve">284925</w:t>
      </w:r>
    </w:p>
    <w:p>
      <w:r>
        <w:t xml:space="preserve">@MlMlKYUS kuin makuuhuoneessasi olisi televisio, jos olet sairas, pysy vittu kaukana meistä, mutta ei, sinun täytyy istua olohuoneessa eikä</w:t>
      </w:r>
    </w:p>
    <w:p>
      <w:r>
        <w:rPr>
          <w:b/>
          <w:u w:val="single"/>
        </w:rPr>
        <w:t xml:space="preserve">284926</w:t>
      </w:r>
    </w:p>
    <w:p>
      <w:r>
        <w:t xml:space="preserve">RT @DanLeePadgett: En malta odottaa, että pääsen pois tästä kamalasta, vitun takapajuisesta ja ahdasmielisestä liitosta. https://t.co/8f0iSLx1on</w:t>
      </w:r>
    </w:p>
    <w:p>
      <w:r>
        <w:rPr>
          <w:b/>
          <w:u w:val="single"/>
        </w:rPr>
        <w:t xml:space="preserve">284927</w:t>
      </w:r>
    </w:p>
    <w:p>
      <w:r>
        <w:t xml:space="preserve">Brunette kävelee sisään pariskunnan vittuiluun keittiössä ja liittyy https://t.co/W4OL7xcIGb</w:t>
      </w:r>
    </w:p>
    <w:p>
      <w:r>
        <w:rPr>
          <w:b/>
          <w:u w:val="single"/>
        </w:rPr>
        <w:t xml:space="preserve">284928</w:t>
      </w:r>
    </w:p>
    <w:p>
      <w:r>
        <w:t xml:space="preserve">@alexa_whitee En ikinä juoksisi karkuun sinulta, senkin vitun salaatti!</w:t>
      </w:r>
    </w:p>
    <w:p>
      <w:r>
        <w:rPr>
          <w:b/>
          <w:u w:val="single"/>
        </w:rPr>
        <w:t xml:space="preserve">284929</w:t>
      </w:r>
    </w:p>
    <w:p>
      <w:r>
        <w:t xml:space="preserve">Vanhempiemme sukupolvi mokasi sen meille https://t.co/crhPOKzRuG</w:t>
      </w:r>
    </w:p>
    <w:p>
      <w:r>
        <w:rPr>
          <w:b/>
          <w:u w:val="single"/>
        </w:rPr>
        <w:t xml:space="preserve">284930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284931</w:t>
      </w:r>
    </w:p>
    <w:p>
      <w:r>
        <w:t xml:space="preserve">RT @idfwubelle: omg tämä vitun tyyppi 😭😭😭😭 https://t.co/FblW4AcaJw</w:t>
      </w:r>
    </w:p>
    <w:p>
      <w:r>
        <w:rPr>
          <w:b/>
          <w:u w:val="single"/>
        </w:rPr>
        <w:t xml:space="preserve">284932</w:t>
      </w:r>
    </w:p>
    <w:p>
      <w:r>
        <w:t xml:space="preserve">Inhoan sitä, kun ihmiset yrittävät ärsyttää minua, kuten wtf ämmä etsit.</w:t>
      </w:r>
    </w:p>
    <w:p>
      <w:r>
        <w:rPr>
          <w:b/>
          <w:u w:val="single"/>
        </w:rPr>
        <w:t xml:space="preserve">284933</w:t>
      </w:r>
    </w:p>
    <w:p>
      <w:r>
        <w:t xml:space="preserve">Aivastin juuri hampaita pestessäni, ja nyt hammastahnaa on kaikkialla...</w:t>
      </w:r>
    </w:p>
    <w:p>
      <w:r>
        <w:rPr>
          <w:b/>
          <w:u w:val="single"/>
        </w:rPr>
        <w:t xml:space="preserve">284934</w:t>
      </w:r>
    </w:p>
    <w:p>
      <w:r>
        <w:t xml:space="preserve">Kuka vittu lähetti minulle juuri 40 xxl Roger Stone -kartonkileikkausta? Vihaan tätä.</w:t>
      </w:r>
    </w:p>
    <w:p>
      <w:r>
        <w:rPr>
          <w:b/>
          <w:u w:val="single"/>
        </w:rPr>
        <w:t xml:space="preserve">284935</w:t>
      </w:r>
    </w:p>
    <w:p>
      <w:r>
        <w:t xml:space="preserve">RT @SniperrNur: Luojan kiitos, että teen UK:n opetussuunnitelmaa, muuten olisin kusessa https://t.co/43YIBdzaVM</w:t>
      </w:r>
    </w:p>
    <w:p>
      <w:r>
        <w:rPr>
          <w:b/>
          <w:u w:val="single"/>
        </w:rPr>
        <w:t xml:space="preserve">284936</w:t>
      </w:r>
    </w:p>
    <w:p>
      <w:r>
        <w:t xml:space="preserve">RT @Bass_Munky: RI FUCKING P DUDE https://t.co/Js2rNWsegj</w:t>
      </w:r>
    </w:p>
    <w:p>
      <w:r>
        <w:rPr>
          <w:b/>
          <w:u w:val="single"/>
        </w:rPr>
        <w:t xml:space="preserve">284937</w:t>
      </w:r>
    </w:p>
    <w:p>
      <w:r>
        <w:t xml:space="preserve">Ja sitten he tykkäävät siitä, että sinä haukut heitä. Come one @twitter sort it out https://t.co/fTOnCY1GDD https://t.co/fTOnCY1GDD</w:t>
      </w:r>
    </w:p>
    <w:p>
      <w:r>
        <w:rPr>
          <w:b/>
          <w:u w:val="single"/>
        </w:rPr>
        <w:t xml:space="preserve">284938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284939</w:t>
      </w:r>
    </w:p>
    <w:p>
      <w:r>
        <w:t xml:space="preserve">RT @3sirenspodcast: Don'tchu hate a shy B? Me tarvitsemme apua, koska meillä ei ole suvaitsevaisuutta... olemme ekstrovertteja.  @cathyalvarez34 jakaa kamppailunsa.....</w:t>
      </w:r>
    </w:p>
    <w:p>
      <w:r>
        <w:rPr>
          <w:b/>
          <w:u w:val="single"/>
        </w:rPr>
        <w:t xml:space="preserve">284940</w:t>
      </w:r>
    </w:p>
    <w:p>
      <w:r>
        <w:t xml:space="preserve">Joten @iAmAustinJones, oliko sinulla yhtä hauskaa kuin minulla tänä iltana @PanicAtTheDisco ????</w:t>
      </w:r>
    </w:p>
    <w:p>
      <w:r>
        <w:rPr>
          <w:b/>
          <w:u w:val="single"/>
        </w:rPr>
        <w:t xml:space="preserve">284941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284942</w:t>
      </w:r>
    </w:p>
    <w:p>
      <w:r>
        <w:t xml:space="preserve">RT @cassandracsanyi: Yo, school got me stressed tf out. Tarvitsen vitun pirtelön.</w:t>
      </w:r>
    </w:p>
    <w:p>
      <w:r>
        <w:rPr>
          <w:b/>
          <w:u w:val="single"/>
        </w:rPr>
        <w:t xml:space="preserve">284943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284944</w:t>
      </w:r>
    </w:p>
    <w:p>
      <w:r>
        <w:t xml:space="preserve">@LawyerRogelio @RicheyCassidy Mikä imbesilli. Epäpätevä idiootti</w:t>
      </w:r>
    </w:p>
    <w:p>
      <w:r>
        <w:rPr>
          <w:b/>
          <w:u w:val="single"/>
        </w:rPr>
        <w:t xml:space="preserve">284945</w:t>
      </w:r>
    </w:p>
    <w:p>
      <w:r>
        <w:t xml:space="preserve">RT @OfficialKING_TV: I'm not doing all that bullshit Ima die https://t.co/LxUR34B6B8</w:t>
      </w:r>
    </w:p>
    <w:p>
      <w:r>
        <w:rPr>
          <w:b/>
          <w:u w:val="single"/>
        </w:rPr>
        <w:t xml:space="preserve">284946</w:t>
      </w:r>
    </w:p>
    <w:p>
      <w:r>
        <w:t xml:space="preserve">RT @rtraister: Just in fucking time: https://t.co/bZpzd7X6kH</w:t>
      </w:r>
    </w:p>
    <w:p>
      <w:r>
        <w:rPr>
          <w:b/>
          <w:u w:val="single"/>
        </w:rPr>
        <w:t xml:space="preserve">284947</w:t>
      </w:r>
    </w:p>
    <w:p>
      <w:r>
        <w:t xml:space="preserve">//Voi luoja äiti, tule hakemaan minut jo nyt, olen aikeissa kyykistyä parkkipaikalle kuin vitun kana, vannon Jumalan nimeen.</w:t>
      </w:r>
    </w:p>
    <w:p>
      <w:r>
        <w:rPr>
          <w:b/>
          <w:u w:val="single"/>
        </w:rPr>
        <w:t xml:space="preserve">284948</w:t>
      </w:r>
    </w:p>
    <w:p>
      <w:r>
        <w:t xml:space="preserve">VOI HELVETTI... EI JUMALAUTA, SANOKAA, ETTÄ TÄMÄ ON HUONO VITSI...</w:t>
      </w:r>
    </w:p>
    <w:p>
      <w:r>
        <w:rPr>
          <w:b/>
          <w:u w:val="single"/>
        </w:rPr>
        <w:t xml:space="preserve">284949</w:t>
      </w:r>
    </w:p>
    <w:p>
      <w:r>
        <w:t xml:space="preserve">SHEMALE SAA NUSSITAAN AMMEESSA https://t.co/FyI0eQ16N1</w:t>
      </w:r>
    </w:p>
    <w:p>
      <w:r>
        <w:rPr>
          <w:b/>
          <w:u w:val="single"/>
        </w:rPr>
        <w:t xml:space="preserve">284950</w:t>
      </w:r>
    </w:p>
    <w:p>
      <w:r>
        <w:t xml:space="preserve">#TheWalkingDeadUK yaaaaaaaasssss ALLL FUCKING SEASON</w:t>
      </w:r>
    </w:p>
    <w:p>
      <w:r>
        <w:rPr>
          <w:b/>
          <w:u w:val="single"/>
        </w:rPr>
        <w:t xml:space="preserve">284951</w:t>
      </w:r>
    </w:p>
    <w:p>
      <w:r>
        <w:t xml:space="preserve">RT @PhantomGoal: United antaa Jesse Lingardille 100 000 puntaa vuodessa ja minä raadan mudassa yrittäen vakuuttaa ihmisille, että Emre Can on...</w:t>
      </w:r>
    </w:p>
    <w:p>
      <w:r>
        <w:rPr>
          <w:b/>
          <w:u w:val="single"/>
        </w:rPr>
        <w:t xml:space="preserve">284952</w:t>
      </w:r>
    </w:p>
    <w:p>
      <w:r>
        <w:t xml:space="preserve">RT @CasualStarUK: Tyttö nai tämän serkkua ja kuvasi sen tälle. 📉 https://t.co/KOd3aaYSG6</w:t>
      </w:r>
    </w:p>
    <w:p>
      <w:r>
        <w:rPr>
          <w:b/>
          <w:u w:val="single"/>
        </w:rPr>
        <w:t xml:space="preserve">284953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284954</w:t>
      </w:r>
    </w:p>
    <w:p>
      <w:r>
        <w:t xml:space="preserve">Vannon, että jotkut ihmiset vain tekevät sinut helvetin vihaiseksi ilman syytä 😤.</w:t>
      </w:r>
    </w:p>
    <w:p>
      <w:r>
        <w:rPr>
          <w:b/>
          <w:u w:val="single"/>
        </w:rPr>
        <w:t xml:space="preserve">284955</w:t>
      </w:r>
    </w:p>
    <w:p>
      <w:r>
        <w:t xml:space="preserve">#PEPSI Cinematographer: 💭 ehkä meidän ei pitäisi tehdä tätä. Hetkinen, vitut siitä! Mä en saa tänään potkuja, mä vain huijasin niitä, että mitä mä teen!</w:t>
      </w:r>
    </w:p>
    <w:p>
      <w:r>
        <w:rPr>
          <w:b/>
          <w:u w:val="single"/>
        </w:rPr>
        <w:t xml:space="preserve">284956</w:t>
      </w:r>
    </w:p>
    <w:p>
      <w:r>
        <w:t xml:space="preserve">Look @iFuckWithSpice this nigga wham'd it and mad someone did a layup 😂 https://t.co/OncVE1mbHb</w:t>
      </w:r>
    </w:p>
    <w:p>
      <w:r>
        <w:rPr>
          <w:b/>
          <w:u w:val="single"/>
        </w:rPr>
        <w:t xml:space="preserve">284957</w:t>
      </w:r>
    </w:p>
    <w:p>
      <w:r>
        <w:t xml:space="preserve">Vittu!!! AABA on vitun hullu 🔥, pysy hereillä ( @joeyBADASS )</w:t>
      </w:r>
    </w:p>
    <w:p>
      <w:r>
        <w:rPr>
          <w:b/>
          <w:u w:val="single"/>
        </w:rPr>
        <w:t xml:space="preserve">284958</w:t>
      </w:r>
    </w:p>
    <w:p>
      <w:r>
        <w:t xml:space="preserve">RT @ScottGShore: Kukaan muu luopui kesäkehostaan McDonaldsin vitun monopolin takia?</w:t>
      </w:r>
    </w:p>
    <w:p>
      <w:r>
        <w:rPr>
          <w:b/>
          <w:u w:val="single"/>
        </w:rPr>
        <w:t xml:space="preserve">284959</w:t>
      </w:r>
    </w:p>
    <w:p>
      <w:r>
        <w:t xml:space="preserve">Todella vitun tuuletuttaa minua saada huomiotta mutta heti kun he tarvitsevat odottaa vastausta kuten 👏🏽</w:t>
      </w:r>
    </w:p>
    <w:p>
      <w:r>
        <w:rPr>
          <w:b/>
          <w:u w:val="single"/>
        </w:rPr>
        <w:t xml:space="preserve">284960</w:t>
      </w:r>
    </w:p>
    <w:p>
      <w:r>
        <w:t xml:space="preserve">RT @Chernandez1216: https://t.co/jN4rwLXHcf https://t.co/jN4rwLXHcf</w:t>
      </w:r>
    </w:p>
    <w:p>
      <w:r>
        <w:rPr>
          <w:b/>
          <w:u w:val="single"/>
        </w:rPr>
        <w:t xml:space="preserve">284961</w:t>
      </w:r>
    </w:p>
    <w:p>
      <w:r>
        <w:t xml:space="preserve">@MSpagetti @Kimmyartist_21 NOW IMAGINE YOUR FUCKING PRINCE SHARKFUCK WITH THAT</w:t>
      </w:r>
    </w:p>
    <w:p>
      <w:r>
        <w:rPr>
          <w:b/>
          <w:u w:val="single"/>
        </w:rPr>
        <w:t xml:space="preserve">284962</w:t>
      </w:r>
    </w:p>
    <w:p>
      <w:r>
        <w:t xml:space="preserve">Te paskiaiset ja teidän typerät, koristeelliset "väärennetyt" puunne. Vihaan teitä kaikkia. 🖕🏻🖕🏻🖕🏻🖕🏻🖕🏻🖕🏻🖕🏻🖕🏻</w:t>
      </w:r>
    </w:p>
    <w:p>
      <w:r>
        <w:rPr>
          <w:b/>
          <w:u w:val="single"/>
        </w:rPr>
        <w:t xml:space="preserve">284963</w:t>
      </w:r>
    </w:p>
    <w:p>
      <w:r>
        <w:t xml:space="preserve">Oletko tosissasi, kaveri? https://t.co/CfGMYXeFtm</w:t>
      </w:r>
    </w:p>
    <w:p>
      <w:r>
        <w:rPr>
          <w:b/>
          <w:u w:val="single"/>
        </w:rPr>
        <w:t xml:space="preserve">284964</w:t>
      </w:r>
    </w:p>
    <w:p>
      <w:r>
        <w:t xml:space="preserve">Kuten</w:t>
        <w:br/>
        <w:br/>
        <w:t xml:space="preserve">Vannon ja teen hänelle tilin, mutta MON vitun irstas</w:t>
        <w:br/>
        <w:br/>
        <w:t xml:space="preserve">Teen hänestä vitun sukupuolettoman.</w:t>
      </w:r>
    </w:p>
    <w:p>
      <w:r>
        <w:rPr>
          <w:b/>
          <w:u w:val="single"/>
        </w:rPr>
        <w:t xml:space="preserve">284965</w:t>
      </w:r>
    </w:p>
    <w:p>
      <w:r>
        <w:t xml:space="preserve">RT @thedarrengo: #AmericaIsOverParty I TOLD YALL CAUCASIAN, COUSIN FUCKING, INCEST FUCKS TO NOT VOTE FOR TRUMP NOW LOOK WHAT YALL DID #WWWII...</w:t>
      </w:r>
    </w:p>
    <w:p>
      <w:r>
        <w:rPr>
          <w:b/>
          <w:u w:val="single"/>
        </w:rPr>
        <w:t xml:space="preserve">284966</w:t>
      </w:r>
    </w:p>
    <w:p>
      <w:r>
        <w:t xml:space="preserve">😂😂😂😂😂😂 siksi nussin sua ämmää senkin läski muthafucka 😭😭😭😭 https://t.co/bjNl4pwRmG</w:t>
      </w:r>
    </w:p>
    <w:p>
      <w:r>
        <w:rPr>
          <w:b/>
          <w:u w:val="single"/>
        </w:rPr>
        <w:t xml:space="preserve">284967</w:t>
      </w:r>
    </w:p>
    <w:p>
      <w:r>
        <w:t xml:space="preserve">RT @nice_mustard: banaanileivän resepti: 1. hanki leipää 2. en tiedä vittu murskaa sinne banaaneja näytänkö siltä, että osaan m....</w:t>
      </w:r>
    </w:p>
    <w:p>
      <w:r>
        <w:rPr>
          <w:b/>
          <w:u w:val="single"/>
        </w:rPr>
        <w:t xml:space="preserve">284968</w:t>
      </w:r>
    </w:p>
    <w:p>
      <w:r>
        <w:t xml:space="preserve">RT @ImTheSheriff: Se on 2017, kaikki ovat sekaisin.  Hanki t-paita.</w:t>
      </w:r>
    </w:p>
    <w:p>
      <w:r>
        <w:rPr>
          <w:b/>
          <w:u w:val="single"/>
        </w:rPr>
        <w:t xml:space="preserve">284969</w:t>
      </w:r>
    </w:p>
    <w:p>
      <w:r>
        <w:t xml:space="preserve">@miketheemcee ÄLÄ KERRO MINULLE MITÄ TEHDÄ ET OLE MINUN ISÄNI MINUN NIMENI ON ICARUS DA FUCKING GOAT JA MINÄ TEEN MITÄ HALUAN!</w:t>
      </w:r>
    </w:p>
    <w:p>
      <w:r>
        <w:rPr>
          <w:b/>
          <w:u w:val="single"/>
        </w:rPr>
        <w:t xml:space="preserve">284970</w:t>
      </w:r>
    </w:p>
    <w:p>
      <w:r>
        <w:t xml:space="preserve">@DeweyHaveTo Kuinka kiusallista oli toimistolla päivä sen jälkeen, kun Stephanie McMahon antoi potkut isällesi Mick Foleylle? #WrestleMania</w:t>
      </w:r>
    </w:p>
    <w:p>
      <w:r>
        <w:rPr>
          <w:b/>
          <w:u w:val="single"/>
        </w:rPr>
        <w:t xml:space="preserve">284971</w:t>
      </w:r>
    </w:p>
    <w:p>
      <w:r>
        <w:t xml:space="preserve">RT @powdertotheppl: Tekoni ovat ristiriidassa sanojeni kanssa, enkä vittu pidä siitä.</w:t>
      </w:r>
    </w:p>
    <w:p>
      <w:r>
        <w:rPr>
          <w:b/>
          <w:u w:val="single"/>
        </w:rPr>
        <w:t xml:space="preserve">284972</w:t>
      </w:r>
    </w:p>
    <w:p>
      <w:r>
        <w:t xml:space="preserve">Jacobs on nukkunut koko helvetin päivän https://t.co/kvj3fPyUP5</w:t>
      </w:r>
    </w:p>
    <w:p>
      <w:r>
        <w:rPr>
          <w:b/>
          <w:u w:val="single"/>
        </w:rPr>
        <w:t xml:space="preserve">284973</w:t>
      </w:r>
    </w:p>
    <w:p>
      <w:r>
        <w:t xml:space="preserve">@GoteiFourth "Olen pahoillani, rouva, tietoni ovat varmaan väärässä. Minun täytyy lyödä joitakin idiootteja ryhmässäni." *leikkii takillaan*</w:t>
      </w:r>
    </w:p>
    <w:p>
      <w:r>
        <w:rPr>
          <w:b/>
          <w:u w:val="single"/>
        </w:rPr>
        <w:t xml:space="preserve">284974</w:t>
      </w:r>
    </w:p>
    <w:p>
      <w:r>
        <w:t xml:space="preserve">@CLewandowski_ JESUS KRISTUS He yrittävät edelleen vakuuttaa ihmisille, että TRUMPin valhe on totta.Hanki vitun elämä, kaveri.Se on fakta, että TRUMP valehteli.Kyllä, TRUMP valehteli. https://t.co/qgIMfXOfqt</w:t>
      </w:r>
    </w:p>
    <w:p>
      <w:r>
        <w:rPr>
          <w:b/>
          <w:u w:val="single"/>
        </w:rPr>
        <w:t xml:space="preserve">284975</w:t>
      </w:r>
    </w:p>
    <w:p>
      <w:r>
        <w:t xml:space="preserve">RT @Ricky_Casas_: Wtf 😂.</w:t>
      </w:r>
    </w:p>
    <w:p>
      <w:r>
        <w:rPr>
          <w:b/>
          <w:u w:val="single"/>
        </w:rPr>
        <w:t xml:space="preserve">284976</w:t>
      </w:r>
    </w:p>
    <w:p>
      <w:r>
        <w:t xml:space="preserve">RT @LouiseMensch: ---- G.I. Joke #Kushner https://t.co/D8c6ge1oPY via @deadspin: Look At This Fucking Asshole &amp;lt;---- G.I. Joke #Kushner https://t.co/D8c6ge1oPY via @deadspin</w:t>
      </w:r>
    </w:p>
    <w:p>
      <w:r>
        <w:rPr>
          <w:b/>
          <w:u w:val="single"/>
        </w:rPr>
        <w:t xml:space="preserve">284977</w:t>
      </w:r>
    </w:p>
    <w:p>
      <w:r>
        <w:t xml:space="preserve">@ my ocd: pls fucking chill out ... I need. a break.</w:t>
      </w:r>
    </w:p>
    <w:p>
      <w:r>
        <w:rPr>
          <w:b/>
          <w:u w:val="single"/>
        </w:rPr>
        <w:t xml:space="preserve">284978</w:t>
      </w:r>
    </w:p>
    <w:p>
      <w:r>
        <w:t xml:space="preserve">RT @ewzoa: im laughing doyoung halusi olla dom ja nyt hän kerjää tulla nussituksi 👇😔👇</w:t>
      </w:r>
    </w:p>
    <w:p>
      <w:r>
        <w:rPr>
          <w:b/>
          <w:u w:val="single"/>
        </w:rPr>
        <w:t xml:space="preserve">284979</w:t>
      </w:r>
    </w:p>
    <w:p>
      <w:r>
        <w:t xml:space="preserve">RT @anxietyhes: harry: lopeta itkeminen</w:t>
        <w:br/>
        <w:t xml:space="preserve">minä: LIIAN VITUN MYÖHÄISTÄ, ÄMMÄ!!!!!!</w:t>
      </w:r>
    </w:p>
    <w:p>
      <w:r>
        <w:rPr>
          <w:b/>
          <w:u w:val="single"/>
        </w:rPr>
        <w:t xml:space="preserve">284980</w:t>
      </w:r>
    </w:p>
    <w:p>
      <w:r>
        <w:t xml:space="preserve">Joten liityin Rush Comp chat sanoa ggs to rexi että 4v4 ja niggas saada vihainen ilman syytä🌝</w:t>
      </w:r>
    </w:p>
    <w:p>
      <w:r>
        <w:rPr>
          <w:b/>
          <w:u w:val="single"/>
        </w:rPr>
        <w:t xml:space="preserve">284981</w:t>
      </w:r>
    </w:p>
    <w:p>
      <w:r>
        <w:t xml:space="preserve">@ray_fiore @Ana_Marrrero siksi vittuilen sinulle Rayyyy!!!</w:t>
      </w:r>
    </w:p>
    <w:p>
      <w:r>
        <w:rPr>
          <w:b/>
          <w:u w:val="single"/>
        </w:rPr>
        <w:t xml:space="preserve">284982</w:t>
      </w:r>
    </w:p>
    <w:p>
      <w:r>
        <w:t xml:space="preserve">Tarvitsen lohdutussavukkeen. #Wrestlemania kusetti meitä.</w:t>
      </w:r>
    </w:p>
    <w:p>
      <w:r>
        <w:rPr>
          <w:b/>
          <w:u w:val="single"/>
        </w:rPr>
        <w:t xml:space="preserve">284983</w:t>
      </w:r>
    </w:p>
    <w:p>
      <w:r>
        <w:t xml:space="preserve">poista seuraamiseni nyt, koska tämä on kaikki im twiittaavat noin lopun vitun elämäni https://t.co/gEAmH0cLum</w:t>
      </w:r>
    </w:p>
    <w:p>
      <w:r>
        <w:rPr>
          <w:b/>
          <w:u w:val="single"/>
        </w:rPr>
        <w:t xml:space="preserve">284984</w:t>
      </w:r>
    </w:p>
    <w:p>
      <w:r>
        <w:t xml:space="preserve">Syökö kukaan muu Yorkshire Pudseja siirapin kanssa vai olenko minä vain kusessa?</w:t>
      </w:r>
    </w:p>
    <w:p>
      <w:r>
        <w:rPr>
          <w:b/>
          <w:u w:val="single"/>
        </w:rPr>
        <w:t xml:space="preserve">284985</w:t>
      </w:r>
    </w:p>
    <w:p>
      <w:r>
        <w:t xml:space="preserve">Olen vihainen, että Tailor tuli ulos huoneestaan sen hiton Nalle Puhin kanssa...</w:t>
      </w:r>
    </w:p>
    <w:p>
      <w:r>
        <w:rPr>
          <w:b/>
          <w:u w:val="single"/>
        </w:rPr>
        <w:t xml:space="preserve">284986</w:t>
      </w:r>
    </w:p>
    <w:p>
      <w:r>
        <w:t xml:space="preserve">Katso lesbo elokuva: https://t.co/U3UEruoNxy</w:t>
        <w:br/>
        <w:t xml:space="preserve">Nain hierojani https://t.co/fomi2sMa85</w:t>
      </w:r>
    </w:p>
    <w:p>
      <w:r>
        <w:rPr>
          <w:b/>
          <w:u w:val="single"/>
        </w:rPr>
        <w:t xml:space="preserve">284987</w:t>
      </w:r>
    </w:p>
    <w:p>
      <w:r>
        <w:t xml:space="preserve">Enkeli kosketti tätä miestä. Olen täällä sen takia. https://t.co/FaDQPBeLxO. https://t.co/FaDQPBeLxO</w:t>
      </w:r>
    </w:p>
    <w:p>
      <w:r>
        <w:rPr>
          <w:b/>
          <w:u w:val="single"/>
        </w:rPr>
        <w:t xml:space="preserve">284988</w:t>
      </w:r>
    </w:p>
    <w:p>
      <w:r>
        <w:t xml:space="preserve">Hullu perse gurl pitää blowin minun line se juss vitutti minua helvetti</w:t>
      </w:r>
    </w:p>
    <w:p>
      <w:r>
        <w:rPr>
          <w:b/>
          <w:u w:val="single"/>
        </w:rPr>
        <w:t xml:space="preserve">284989</w:t>
      </w:r>
    </w:p>
    <w:p>
      <w:r>
        <w:t xml:space="preserve">He saivat minut arvuuttelemaan tänä vuonna En tiedä kuka helvetti Savitar on Olen vihainen he saivat meidät odottamaan 25. huhtikuuta asti 4 seuraavaa jaksoa https://t.co/Khi4JDRPEy</w:t>
      </w:r>
    </w:p>
    <w:p>
      <w:r>
        <w:rPr>
          <w:b/>
          <w:u w:val="single"/>
        </w:rPr>
        <w:t xml:space="preserve">284990</w:t>
      </w:r>
    </w:p>
    <w:p>
      <w:r>
        <w:t xml:space="preserve">Jos olkapääni. Ei lakkaa kipeytymästä. Minä vittu menetän sen.</w:t>
      </w:r>
    </w:p>
    <w:p>
      <w:r>
        <w:rPr>
          <w:b/>
          <w:u w:val="single"/>
        </w:rPr>
        <w:t xml:space="preserve">284991</w:t>
      </w:r>
    </w:p>
    <w:p>
      <w:r>
        <w:t xml:space="preserve">@chammantha @bravefoundry minäkään en vittu ymmärrä järjestelmäämme. he voivat taistella minua vastaan.</w:t>
      </w:r>
    </w:p>
    <w:p>
      <w:r>
        <w:rPr>
          <w:b/>
          <w:u w:val="single"/>
        </w:rPr>
        <w:t xml:space="preserve">284992</w:t>
      </w:r>
    </w:p>
    <w:p>
      <w:r>
        <w:t xml:space="preserve">@josiahfartlett @FartHog69 @9_volt88 @m_m_myers @boredgeek @vid_icarus @hupperts Ottaen huomioon, että kyseessä oli 1998, on hämmästyttävää, miten hyvältä se näytti.</w:t>
      </w:r>
    </w:p>
    <w:p>
      <w:r>
        <w:rPr>
          <w:b/>
          <w:u w:val="single"/>
        </w:rPr>
        <w:t xml:space="preserve">284993</w:t>
      </w:r>
    </w:p>
    <w:p>
      <w:r>
        <w:t xml:space="preserve">@LyleMcDouchebag Luomalla todella sekaisin oleva perhe Simsissä</w:t>
      </w:r>
    </w:p>
    <w:p>
      <w:r>
        <w:rPr>
          <w:b/>
          <w:u w:val="single"/>
        </w:rPr>
        <w:t xml:space="preserve">284994</w:t>
      </w:r>
    </w:p>
    <w:p>
      <w:r>
        <w:t xml:space="preserve">RT @pepsi_cvnt: En malta odottaa, että aivoni saavat vittuilla avaruusjessussa.</w:t>
      </w:r>
    </w:p>
    <w:p>
      <w:r>
        <w:rPr>
          <w:b/>
          <w:u w:val="single"/>
        </w:rPr>
        <w:t xml:space="preserve">284995</w:t>
      </w:r>
    </w:p>
    <w:p>
      <w:r>
        <w:t xml:space="preserve">RT @AmericanGent69: {seksin aikana}</w:t>
        <w:br/>
        <w:t xml:space="preserve">Me: Oh Caroline</w:t>
        <w:br/>
        <w:t xml:space="preserve">Wife: Who the fuck is Caroline!?</w:t>
        <w:br/>
        <w:t xml:space="preserve"> Me: Minä: Kuka on Caroline, minä: Kuka on Caroline? *panikoi ja alkaa laulaa Neil Diamondia* bum bum bum bum.....</w:t>
      </w:r>
    </w:p>
    <w:p>
      <w:r>
        <w:rPr>
          <w:b/>
          <w:u w:val="single"/>
        </w:rPr>
        <w:t xml:space="preserve">284996</w:t>
      </w:r>
    </w:p>
    <w:p>
      <w:r>
        <w:t xml:space="preserve">Anna Herran viedä minut vitun äidiltäni , minä tapan itseni</w:t>
        <w:br/>
        <w:t xml:space="preserve">Break taivaassa sitten se menee draamaa</w:t>
      </w:r>
    </w:p>
    <w:p>
      <w:r>
        <w:rPr>
          <w:b/>
          <w:u w:val="single"/>
        </w:rPr>
        <w:t xml:space="preserve">284997</w:t>
      </w:r>
    </w:p>
    <w:p>
      <w:r>
        <w:t xml:space="preserve">@aschmidty_ @TomiLahren hänen lainauksensa ovat vitun paskapuhetta</w:t>
      </w:r>
    </w:p>
    <w:p>
      <w:r>
        <w:rPr>
          <w:b/>
          <w:u w:val="single"/>
        </w:rPr>
        <w:t xml:space="preserve">284998</w:t>
      </w:r>
    </w:p>
    <w:p>
      <w:r>
        <w:t xml:space="preserve">Puhun vain ilkeästi Twitterissä en ole mitään tällaista paskaa vastaan.</w:t>
      </w:r>
    </w:p>
    <w:p>
      <w:r>
        <w:rPr>
          <w:b/>
          <w:u w:val="single"/>
        </w:rPr>
        <w:t xml:space="preserve">284999</w:t>
      </w:r>
    </w:p>
    <w:p>
      <w:r>
        <w:t xml:space="preserve">RT @youngthug: Sitten aion naida sinua..... 🤔 tää neekeri tyhmä af😭😂😭😂😂</w:t>
      </w:r>
    </w:p>
    <w:p>
      <w:r>
        <w:rPr>
          <w:b/>
          <w:u w:val="single"/>
        </w:rPr>
        <w:t xml:space="preserve">285000</w:t>
      </w:r>
    </w:p>
    <w:p>
      <w:r>
        <w:t xml:space="preserve">RT @bangwilliams3: @manmanlandeater Y'all Done Fucked Up He Don Made A Twitter 😂.</w:t>
      </w:r>
    </w:p>
    <w:p>
      <w:r>
        <w:rPr>
          <w:b/>
          <w:u w:val="single"/>
        </w:rPr>
        <w:t xml:space="preserve">285001</w:t>
      </w:r>
    </w:p>
    <w:p>
      <w:r>
        <w:t xml:space="preserve">RT @Chainbody: He done Fucked Up In Gave Me A Horse 🐴🏇 https://t.co/JZfwhP6bbw</w:t>
      </w:r>
    </w:p>
    <w:p>
      <w:r>
        <w:rPr>
          <w:b/>
          <w:u w:val="single"/>
        </w:rPr>
        <w:t xml:space="preserve">285002</w:t>
      </w:r>
    </w:p>
    <w:p>
      <w:r>
        <w:t xml:space="preserve">RT @itsGeorgeC: Reyt ei ole tuulella tänään minua vitun helvetti</w:t>
      </w:r>
    </w:p>
    <w:p>
      <w:r>
        <w:rPr>
          <w:b/>
          <w:u w:val="single"/>
        </w:rPr>
        <w:t xml:space="preserve">285003</w:t>
      </w:r>
    </w:p>
    <w:p>
      <w:r>
        <w:t xml:space="preserve">@ArsenalFanTV Hänen panostuksellaan (lmfao) ymmärrät, miksi Sanchezia kusetetaan.</w:t>
      </w:r>
    </w:p>
    <w:p>
      <w:r>
        <w:rPr>
          <w:b/>
          <w:u w:val="single"/>
        </w:rPr>
        <w:t xml:space="preserve">285004</w:t>
      </w:r>
    </w:p>
    <w:p>
      <w:r>
        <w:t xml:space="preserve">RT @mayadelphia: olet vitun vitsi, turpa kiinni https://t.co/ITRyd9oToc ...</w:t>
      </w:r>
    </w:p>
    <w:p>
      <w:r>
        <w:rPr>
          <w:b/>
          <w:u w:val="single"/>
        </w:rPr>
        <w:t xml:space="preserve">285005</w:t>
      </w:r>
    </w:p>
    <w:p>
      <w:r>
        <w:t xml:space="preserve">näin mä puhun Evelynistä, kun oon ihan perseestä😂💀 https://t.co/XLBvlr4ER2</w:t>
      </w:r>
    </w:p>
    <w:p>
      <w:r>
        <w:rPr>
          <w:b/>
          <w:u w:val="single"/>
        </w:rPr>
        <w:t xml:space="preserve">285006</w:t>
      </w:r>
    </w:p>
    <w:p>
      <w:r>
        <w:t xml:space="preserve">..ovat, jos et ole musta, älä vittu sano n-sanaa!!!!</w:t>
      </w:r>
    </w:p>
    <w:p>
      <w:r>
        <w:rPr>
          <w:b/>
          <w:u w:val="single"/>
        </w:rPr>
        <w:t xml:space="preserve">285007</w:t>
      </w:r>
    </w:p>
    <w:p>
      <w:r>
        <w:t xml:space="preserve">RT @Sara_dollxo: Kauneusuni on myytti. Olen nukkunut koko vitun päivän &amp;amp; vannon, että olen rumempi 😭.</w:t>
      </w:r>
    </w:p>
    <w:p>
      <w:r>
        <w:rPr>
          <w:b/>
          <w:u w:val="single"/>
        </w:rPr>
        <w:t xml:space="preserve">285008</w:t>
      </w:r>
    </w:p>
    <w:p>
      <w:r>
        <w:t xml:space="preserve">Kaipaan Abelia ja Selenaa!! Voisivatko he vain yhdistyä ja siunata minua?</w:t>
      </w:r>
    </w:p>
    <w:p>
      <w:r>
        <w:rPr>
          <w:b/>
          <w:u w:val="single"/>
        </w:rPr>
        <w:t xml:space="preserve">285009</w:t>
      </w:r>
    </w:p>
    <w:p>
      <w:r>
        <w:t xml:space="preserve">RT @LochnerWalter: Se on hullua ja vaarallista. Miten nämä idiootit äänestettiin virkaan ???? https://t.co/BJIc7Fn3aQ https://t.co/BJIc7Fn3aQ</w:t>
      </w:r>
    </w:p>
    <w:p>
      <w:r>
        <w:rPr>
          <w:b/>
          <w:u w:val="single"/>
        </w:rPr>
        <w:t xml:space="preserve">285010</w:t>
      </w:r>
    </w:p>
    <w:p>
      <w:r>
        <w:t xml:space="preserve">@iamjtune @ThatDude_AZ Kun hän tiesi mokanneensa https://t.co/UD9Km0Ngt8</w:t>
      </w:r>
    </w:p>
    <w:p>
      <w:r>
        <w:rPr>
          <w:b/>
          <w:u w:val="single"/>
        </w:rPr>
        <w:t xml:space="preserve">285011</w:t>
      </w:r>
    </w:p>
    <w:p>
      <w:r>
        <w:t xml:space="preserve">@Dezaraeee_ @bklovveee @sydsbombbb Dumbass vitun ämmä idk kuka ANDRE ON AND IM NOT HAVING NO ONE TAKE MINULLE SENDÄ ADRESS LIKE A REAL BITCH</w:t>
      </w:r>
    </w:p>
    <w:p>
      <w:r>
        <w:rPr>
          <w:b/>
          <w:u w:val="single"/>
        </w:rPr>
        <w:t xml:space="preserve">285012</w:t>
      </w:r>
    </w:p>
    <w:p>
      <w:r>
        <w:t xml:space="preserve">@FoxNews @GOPChairwoman @POTUS Sick to death of Democrats not cooperating! Joukko kiukkuisia luusereita, jotka eivät välitä pätkääkään kansalaisista!</w:t>
      </w:r>
    </w:p>
    <w:p>
      <w:r>
        <w:rPr>
          <w:b/>
          <w:u w:val="single"/>
        </w:rPr>
        <w:t xml:space="preserve">285013</w:t>
      </w:r>
    </w:p>
    <w:p>
      <w:r>
        <w:t xml:space="preserve">@IttaiShay @YouTube Tiesin, että Shannon Brown oli mukana!!! että kaveri oli hullu vitun humala</w:t>
      </w:r>
    </w:p>
    <w:p>
      <w:r>
        <w:rPr>
          <w:b/>
          <w:u w:val="single"/>
        </w:rPr>
        <w:t xml:space="preserve">285014</w:t>
      </w:r>
    </w:p>
    <w:p>
      <w:r>
        <w:t xml:space="preserve">@La_green_02 @18_duquehugo @Juanitoo_kid Smh vitun mejia</w:t>
      </w:r>
    </w:p>
    <w:p>
      <w:r>
        <w:rPr>
          <w:b/>
          <w:u w:val="single"/>
        </w:rPr>
        <w:t xml:space="preserve">285015</w:t>
      </w:r>
    </w:p>
    <w:p>
      <w:r>
        <w:t xml:space="preserve">RT @MakeABagENT: Helvetin helvetti https://t.co/yiVLPDj3d6</w:t>
      </w:r>
    </w:p>
    <w:p>
      <w:r>
        <w:rPr>
          <w:b/>
          <w:u w:val="single"/>
        </w:rPr>
        <w:t xml:space="preserve">285016</w:t>
      </w:r>
    </w:p>
    <w:p>
      <w:r>
        <w:t xml:space="preserve">Hän oli jopa niinku perkele bih, että perseestä 😂😂😂😂 https://t.co/ZM3lB9Gh7b</w:t>
      </w:r>
    </w:p>
    <w:p>
      <w:r>
        <w:rPr>
          <w:b/>
          <w:u w:val="single"/>
        </w:rPr>
        <w:t xml:space="preserve">285017</w:t>
      </w:r>
    </w:p>
    <w:p>
      <w:r>
        <w:t xml:space="preserve">MINUN TÄYTYY NUKKUA, MINULLA ON VITUN YÖVUORO TÄNÄ YÖNÄ, JOKU TYRMÄÄ MINUT!</w:t>
      </w:r>
    </w:p>
    <w:p>
      <w:r>
        <w:rPr>
          <w:b/>
          <w:u w:val="single"/>
        </w:rPr>
        <w:t xml:space="preserve">285018</w:t>
      </w:r>
    </w:p>
    <w:p>
      <w:r>
        <w:t xml:space="preserve">Olet sekoittanut minut, jos luulet puhuvasi minulle, kun haluat 💯 stg ❗️</w:t>
      </w:r>
    </w:p>
    <w:p>
      <w:r>
        <w:rPr>
          <w:b/>
          <w:u w:val="single"/>
        </w:rPr>
        <w:t xml:space="preserve">285019</w:t>
      </w:r>
    </w:p>
    <w:p>
      <w:r>
        <w:t xml:space="preserve">Becky Lynch näyttää siltä kuin Leeloo olisi nussinut Predatoria.</w:t>
      </w:r>
    </w:p>
    <w:p>
      <w:r>
        <w:rPr>
          <w:b/>
          <w:u w:val="single"/>
        </w:rPr>
        <w:t xml:space="preserve">285020</w:t>
      </w:r>
    </w:p>
    <w:p>
      <w:r>
        <w:t xml:space="preserve">RT @Thesixler: Vitun pelkurit. tämän takia emme voi luottaa demokraatteihin, he eivät pysy yhdessä edes organisoidun tuhon edessä....</w:t>
      </w:r>
    </w:p>
    <w:p>
      <w:r>
        <w:rPr>
          <w:b/>
          <w:u w:val="single"/>
        </w:rPr>
        <w:t xml:space="preserve">285021</w:t>
      </w:r>
    </w:p>
    <w:p>
      <w:r>
        <w:t xml:space="preserve">RT @brriitt_: Mä vihaan sitä, kun nartut luulee, että sä haluat ne pölyisen perseen neekerin 😂😩</w:t>
      </w:r>
    </w:p>
    <w:p>
      <w:r>
        <w:rPr>
          <w:b/>
          <w:u w:val="single"/>
        </w:rPr>
        <w:t xml:space="preserve">285022</w:t>
      </w:r>
    </w:p>
    <w:p>
      <w:r>
        <w:t xml:space="preserve">RT @markiplier: FUCKING HYPERSPEED https://t.co/ggUuDZlAB5 https://t.co/ggUuDZlAB5.</w:t>
      </w:r>
    </w:p>
    <w:p>
      <w:r>
        <w:rPr>
          <w:b/>
          <w:u w:val="single"/>
        </w:rPr>
        <w:t xml:space="preserve">285023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285024</w:t>
      </w:r>
    </w:p>
    <w:p>
      <w:r>
        <w:t xml:space="preserve">Kaipaan näitä vitun päiviä😭☹️ kuollut perse vaikka..... https://t.co/LkLCRE6BV1</w:t>
      </w:r>
    </w:p>
    <w:p>
      <w:r>
        <w:rPr>
          <w:b/>
          <w:u w:val="single"/>
        </w:rPr>
        <w:t xml:space="preserve">285025</w:t>
      </w:r>
    </w:p>
    <w:p>
      <w:r>
        <w:t xml:space="preserve">RT @xoxojay__: Ei pitäisi olla mitään viestintää NO Bitch kanssa nussit jossain vaiheessa .</w:t>
      </w:r>
    </w:p>
    <w:p>
      <w:r>
        <w:rPr>
          <w:b/>
          <w:u w:val="single"/>
        </w:rPr>
        <w:t xml:space="preserve">285026</w:t>
      </w:r>
    </w:p>
    <w:p>
      <w:r>
        <w:t xml:space="preserve">sain bannia .ytkpop discord-palvelimelta jälleen kerran @/murray fucking kys ja choke and die bitch mitä olen ikinä tehnyt sinulle?</w:t>
      </w:r>
    </w:p>
    <w:p>
      <w:r>
        <w:rPr>
          <w:b/>
          <w:u w:val="single"/>
        </w:rPr>
        <w:t xml:space="preserve">285027</w:t>
      </w:r>
    </w:p>
    <w:p>
      <w:r>
        <w:t xml:space="preserve">@paulmasonnews @Konservatiivit Aletaan puhua sodasta. Yay! Helvetin helvetti.</w:t>
      </w:r>
    </w:p>
    <w:p>
      <w:r>
        <w:rPr>
          <w:b/>
          <w:u w:val="single"/>
        </w:rPr>
        <w:t xml:space="preserve">285028</w:t>
      </w:r>
    </w:p>
    <w:p>
      <w:r>
        <w:t xml:space="preserve">minä: en tule mustasukkaiseksi</w:t>
        <w:br/>
        <w:br/>
        <w:t xml:space="preserve">minä: kuka tämä vitun huora on</w:t>
      </w:r>
    </w:p>
    <w:p>
      <w:r>
        <w:rPr>
          <w:b/>
          <w:u w:val="single"/>
        </w:rPr>
        <w:t xml:space="preserve">285029</w:t>
      </w:r>
    </w:p>
    <w:p>
      <w:r>
        <w:t xml:space="preserve">RT @iamjojo: https://t.co/2G4v7M0jmB...</w:t>
      </w:r>
    </w:p>
    <w:p>
      <w:r>
        <w:rPr>
          <w:b/>
          <w:u w:val="single"/>
        </w:rPr>
        <w:t xml:space="preserve">285030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285031</w:t>
      </w:r>
    </w:p>
    <w:p>
      <w:r>
        <w:t xml:space="preserve">Minulla on ikävä yliopistoa , minulla on ikävä ihmisiä , minulla on vain vitun ikävä kaikkia .</w:t>
      </w:r>
    </w:p>
    <w:p>
      <w:r>
        <w:rPr>
          <w:b/>
          <w:u w:val="single"/>
        </w:rPr>
        <w:t xml:space="preserve">285032</w:t>
      </w:r>
    </w:p>
    <w:p>
      <w:r>
        <w:t xml:space="preserve">Vannon, että te kaikki menette vittuilemaan "On My Momma" -nimellä CHECK ME OUT ON YOUTUBE!!! @Trouble_Doughh https://t.co/SKyuQIveKu</w:t>
      </w:r>
    </w:p>
    <w:p>
      <w:r>
        <w:rPr>
          <w:b/>
          <w:u w:val="single"/>
        </w:rPr>
        <w:t xml:space="preserve">285033</w:t>
      </w:r>
    </w:p>
    <w:p>
      <w:r>
        <w:t xml:space="preserve">@cmoore91255 @moderateinga @CBSNews @POTUS @FLOTUS YEA FUCKING PORNSTAR IN THE WHITEHOUSE https://t.co/9wXtyIkh5s</w:t>
      </w:r>
    </w:p>
    <w:p>
      <w:r>
        <w:rPr>
          <w:b/>
          <w:u w:val="single"/>
        </w:rPr>
        <w:t xml:space="preserve">285034</w:t>
      </w:r>
    </w:p>
    <w:p>
      <w:r>
        <w:t xml:space="preserve">RT @Zed_shantall: The misconception that some women turn to lesbianism just because men hurt them is beyond crazy.</w:t>
      </w:r>
    </w:p>
    <w:p>
      <w:r>
        <w:rPr>
          <w:b/>
          <w:u w:val="single"/>
        </w:rPr>
        <w:t xml:space="preserve">285035</w:t>
      </w:r>
    </w:p>
    <w:p>
      <w:r>
        <w:t xml:space="preserve">@Oldfirmfacts1 Maailma on perseestä, jos ihmiset ovat raivoissaan tuosta, puhumattakaan terrori-iskusta Venäjällä, he pudottivat sanan pääsiäinen munajahdista</w:t>
      </w:r>
    </w:p>
    <w:p>
      <w:r>
        <w:rPr>
          <w:b/>
          <w:u w:val="single"/>
        </w:rPr>
        <w:t xml:space="preserve">285036</w:t>
      </w:r>
    </w:p>
    <w:p>
      <w:r>
        <w:t xml:space="preserve">RT @bernieswolfes: 11 tuntia on kulunut ja olen yhä helvetin innoissani siitä, että Paul McGann liittyy Holbyyn.</w:t>
      </w:r>
    </w:p>
    <w:p>
      <w:r>
        <w:rPr>
          <w:b/>
          <w:u w:val="single"/>
        </w:rPr>
        <w:t xml:space="preserve">285037</w:t>
      </w:r>
    </w:p>
    <w:p>
      <w:r>
        <w:t xml:space="preserve">Vihaan vittu ihmisiä, jotka vitsailevat &amp;amp; yrittävät tehdä meemejä Syyrian vakavasta tilanteesta. Missä on teidän inhimillisyytenne?</w:t>
      </w:r>
    </w:p>
    <w:p>
      <w:r>
        <w:rPr>
          <w:b/>
          <w:u w:val="single"/>
        </w:rPr>
        <w:t xml:space="preserve">285038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285039</w:t>
      </w:r>
    </w:p>
    <w:p>
      <w:r>
        <w:t xml:space="preserve">Join vittu kupin vettä, josta kissat juovat........</w:t>
      </w:r>
    </w:p>
    <w:p>
      <w:r>
        <w:rPr>
          <w:b/>
          <w:u w:val="single"/>
        </w:rPr>
        <w:t xml:space="preserve">285040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285041</w:t>
      </w:r>
    </w:p>
    <w:p>
      <w:r>
        <w:t xml:space="preserve">@realDonaldTrump Fuck isis meillä on vielä laittomia maahanmuuttajia u tyhmä oranssi</w:t>
      </w:r>
    </w:p>
    <w:p>
      <w:r>
        <w:rPr>
          <w:b/>
          <w:u w:val="single"/>
        </w:rPr>
        <w:t xml:space="preserve">285042</w:t>
      </w:r>
    </w:p>
    <w:p>
      <w:r>
        <w:t xml:space="preserve">Kaikki kusettivat häntä, eikä hän ansainnut sitä https://t.co/RfEugoGpBs</w:t>
      </w:r>
    </w:p>
    <w:p>
      <w:r>
        <w:rPr>
          <w:b/>
          <w:u w:val="single"/>
        </w:rPr>
        <w:t xml:space="preserve">285043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285044</w:t>
      </w:r>
    </w:p>
    <w:p>
      <w:r>
        <w:t xml:space="preserve">St. Louisissa on hyvin tylsä #STLCards hashtag, mutta mitä helvettiä #ThatsCub edes tarkoittaa?</w:t>
      </w:r>
    </w:p>
    <w:p>
      <w:r>
        <w:rPr>
          <w:b/>
          <w:u w:val="single"/>
        </w:rPr>
        <w:t xml:space="preserve">285045</w:t>
      </w:r>
    </w:p>
    <w:p>
      <w:r>
        <w:t xml:space="preserve">@MollyCEskew Tiedätkö, jos he tekisivät näin, en usko, että kukaan olisi saanut naida</w:t>
      </w:r>
    </w:p>
    <w:p>
      <w:r>
        <w:rPr>
          <w:b/>
          <w:u w:val="single"/>
        </w:rPr>
        <w:t xml:space="preserve">285046</w:t>
      </w:r>
    </w:p>
    <w:p>
      <w:r>
        <w:t xml:space="preserve">"Kaikki meni pieleen" 😂 Vitun Mailin lukijat https://t.co/7KSXRiExj8</w:t>
      </w:r>
    </w:p>
    <w:p>
      <w:r>
        <w:rPr>
          <w:b/>
          <w:u w:val="single"/>
        </w:rPr>
        <w:t xml:space="preserve">285047</w:t>
      </w:r>
    </w:p>
    <w:p>
      <w:r>
        <w:t xml:space="preserve">HUHTIKUUN SATEET TUOVAT TOUKOKUUN KUKAT. ETKÖ PIDÄ KUKISTA, VITUN TERRORISTI? https://t.co/HQCLaF4m26 https://t.co/HQCLaF4m26</w:t>
      </w:r>
    </w:p>
    <w:p>
      <w:r>
        <w:rPr>
          <w:b/>
          <w:u w:val="single"/>
        </w:rPr>
        <w:t xml:space="preserve">285048</w:t>
      </w:r>
    </w:p>
    <w:p>
      <w:r>
        <w:t xml:space="preserve">=Facebookissa=</w:t>
        <w:br/>
        <w:br/>
        <w:t xml:space="preserve">Minä: ( Posts ) Kaden. . .?</w:t>
        <w:br/>
        <w:br/>
        <w:t xml:space="preserve"> Ystävä: Kaden: Kaden: Entä Sahil?</w:t>
        <w:br/>
        <w:br/>
        <w:t xml:space="preserve"> Minä: Sanoin juuri Kadenin nimen, mitä vittua siinä on?</w:t>
      </w:r>
    </w:p>
    <w:p>
      <w:r>
        <w:rPr>
          <w:b/>
          <w:u w:val="single"/>
        </w:rPr>
        <w:t xml:space="preserve">285049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285050</w:t>
      </w:r>
    </w:p>
    <w:p>
      <w:r>
        <w:t xml:space="preserve">RT @ReeReeRockette: Milloin jätämme tuon paskan taaksemme?!?!?!!!! @Ev...</w:t>
      </w:r>
    </w:p>
    <w:p>
      <w:r>
        <w:rPr>
          <w:b/>
          <w:u w:val="single"/>
        </w:rPr>
        <w:t xml:space="preserve">285051</w:t>
      </w:r>
    </w:p>
    <w:p>
      <w:r>
        <w:t xml:space="preserve">Luotin nekruun, ja hän epäonnistui. Nyt haluan vitun koston!</w:t>
      </w:r>
    </w:p>
    <w:p>
      <w:r>
        <w:rPr>
          <w:b/>
          <w:u w:val="single"/>
        </w:rPr>
        <w:t xml:space="preserve">285052</w:t>
      </w:r>
    </w:p>
    <w:p>
      <w:r>
        <w:t xml:space="preserve">Minä koulussa! Haista vittu matikan luokka!!! https://t.co/Gh80QMym8F</w:t>
      </w:r>
    </w:p>
    <w:p>
      <w:r>
        <w:rPr>
          <w:b/>
          <w:u w:val="single"/>
        </w:rPr>
        <w:t xml:space="preserve">285053</w:t>
      </w:r>
    </w:p>
    <w:p>
      <w:r>
        <w:t xml:space="preserve">@TeamHelp1D @radiodisney Bitch CRAZY MOFOS</w:t>
        <w:br/>
        <w:t xml:space="preserve">#OneDirection #YouKnowYouLoveThem @radiodisney</w:t>
      </w:r>
    </w:p>
    <w:p>
      <w:r>
        <w:rPr>
          <w:b/>
          <w:u w:val="single"/>
        </w:rPr>
        <w:t xml:space="preserve">285054</w:t>
      </w:r>
    </w:p>
    <w:p>
      <w:r>
        <w:t xml:space="preserve">RT @QueerMeNow: Sean Cody (https://t.co/R6reOiUM5u) #SeanCody #GayPorn #BarebackSex https://t.co/C...</w:t>
      </w:r>
    </w:p>
    <w:p>
      <w:r>
        <w:rPr>
          <w:b/>
          <w:u w:val="single"/>
        </w:rPr>
        <w:t xml:space="preserve">285055</w:t>
      </w:r>
    </w:p>
    <w:p>
      <w:r>
        <w:t xml:space="preserve">@iKONGASM ITS ON SPOTIFY AS PT.3 of the OST FUCKING RUN</w:t>
      </w:r>
    </w:p>
    <w:p>
      <w:r>
        <w:rPr>
          <w:b/>
          <w:u w:val="single"/>
        </w:rPr>
        <w:t xml:space="preserve">285056</w:t>
      </w:r>
    </w:p>
    <w:p>
      <w:r>
        <w:t xml:space="preserve">RT @summerbrennan: JEESUS, VITTU, KRISTUS!</w:t>
      </w:r>
    </w:p>
    <w:p>
      <w:r>
        <w:rPr>
          <w:b/>
          <w:u w:val="single"/>
        </w:rPr>
        <w:t xml:space="preserve">285057</w:t>
      </w:r>
    </w:p>
    <w:p>
      <w:r>
        <w:t xml:space="preserve">Ihmiset: Vittu tätä 140 merkin paskaa!</w:t>
        <w:br/>
        <w:br/>
        <w:t xml:space="preserve">Twitter: (poistaa @-merkkirajoituksen)</w:t>
        <w:br/>
        <w:br/>
        <w:t xml:space="preserve">Ihmiset</w:t>
        <w:t xml:space="preserve"> VITTU TWITTER MISSÄ ON @:t!!!!</w:t>
      </w:r>
    </w:p>
    <w:p>
      <w:r>
        <w:rPr>
          <w:b/>
          <w:u w:val="single"/>
        </w:rPr>
        <w:t xml:space="preserve">285058</w:t>
      </w:r>
    </w:p>
    <w:p>
      <w:r>
        <w:t xml:space="preserve">RT @mackorel: Työskentele. 🕶️ Move that bitch crazy. 🎶🎶 #hance #voltron https://t.co/mzBQy4Xc2Q</w:t>
      </w:r>
    </w:p>
    <w:p>
      <w:r>
        <w:rPr>
          <w:b/>
          <w:u w:val="single"/>
        </w:rPr>
        <w:t xml:space="preserve">285059</w:t>
      </w:r>
    </w:p>
    <w:p>
      <w:r>
        <w:t xml:space="preserve">Lukaku ei edes saanut tuomiota, koska hän oli räkänokka... he pääsivät tänään kuin koira veräjästä...</w:t>
      </w:r>
    </w:p>
    <w:p>
      <w:r>
        <w:rPr>
          <w:b/>
          <w:u w:val="single"/>
        </w:rPr>
        <w:t xml:space="preserve">285060</w:t>
      </w:r>
    </w:p>
    <w:p>
      <w:r>
        <w:t xml:space="preserve">RT @thisone6uy: Reality is fucked https://t.co/ouDpJDuBAs</w:t>
      </w:r>
    </w:p>
    <w:p>
      <w:r>
        <w:rPr>
          <w:b/>
          <w:u w:val="single"/>
        </w:rPr>
        <w:t xml:space="preserve">285061</w:t>
      </w:r>
    </w:p>
    <w:p>
      <w:r>
        <w:t xml:space="preserve">Jotkut ihmiset eivät vain vittu tajua sitä, vannon elämäni kautta, että opitte tällä kertaa .</w:t>
      </w:r>
    </w:p>
    <w:p>
      <w:r>
        <w:rPr>
          <w:b/>
          <w:u w:val="single"/>
        </w:rPr>
        <w:t xml:space="preserve">285062</w:t>
      </w:r>
    </w:p>
    <w:p>
      <w:r>
        <w:t xml:space="preserve">RT @KaleidoscopeAme: Sharon Mother Fucking Needles.</w:t>
        <w:br/>
        <w:br/>
        <w:t xml:space="preserve"> 📸: @DragCoven https://t.co/5i8beKjcsw</w:t>
      </w:r>
    </w:p>
    <w:p>
      <w:r>
        <w:rPr>
          <w:b/>
          <w:u w:val="single"/>
        </w:rPr>
        <w:t xml:space="preserve">285063</w:t>
      </w:r>
    </w:p>
    <w:p>
      <w:r>
        <w:t xml:space="preserve">Krusher ei todellakaan vitsaile tällä kertaa...  #KovalevWard2 #WardKovalev2 #nyrkkeily #rematch #MonteroOnBoxing https://t.co/DAMQGHBSDE</w:t>
      </w:r>
    </w:p>
    <w:p>
      <w:r>
        <w:rPr>
          <w:b/>
          <w:u w:val="single"/>
        </w:rPr>
        <w:t xml:space="preserve">285064</w:t>
      </w:r>
    </w:p>
    <w:p>
      <w:r>
        <w:t xml:space="preserve">Valtakunnanoikeus? Mitään syytteeseenpanoa ei tapahdu. Vitun typerät myöhäisillan ohjelmat. Te olette ääliöitä.</w:t>
      </w:r>
    </w:p>
    <w:p>
      <w:r>
        <w:rPr>
          <w:b/>
          <w:u w:val="single"/>
        </w:rPr>
        <w:t xml:space="preserve">285065</w:t>
      </w:r>
    </w:p>
    <w:p>
      <w:r>
        <w:t xml:space="preserve">RT @TheReal_YoungQ: En välitä vittuakaan miltä näytät, jos asenteesi on ruma, olet ruma!</w:t>
      </w:r>
    </w:p>
    <w:p>
      <w:r>
        <w:rPr>
          <w:b/>
          <w:u w:val="single"/>
        </w:rPr>
        <w:t xml:space="preserve">285066</w:t>
      </w:r>
    </w:p>
    <w:p>
      <w:r>
        <w:t xml:space="preserve">RT @Darth_Trixss: @CarloDagostino @GordonRamsay Kuuntele sitä pirun kokkia, joka on vitun jumala. Hän on syy siihen, miksi ihmiset kiroilevat keittiössä...</w:t>
      </w:r>
    </w:p>
    <w:p>
      <w:r>
        <w:rPr>
          <w:b/>
          <w:u w:val="single"/>
        </w:rPr>
        <w:t xml:space="preserve">285067</w:t>
      </w:r>
    </w:p>
    <w:p>
      <w:r>
        <w:t xml:space="preserve">Vein koiranpentuni ulos pissalle ja se käyttäytyi kuin se olisi liian kylmä ja sitten se kusi lattialleni😒😂</w:t>
      </w:r>
    </w:p>
    <w:p>
      <w:r>
        <w:rPr>
          <w:b/>
          <w:u w:val="single"/>
        </w:rPr>
        <w:t xml:space="preserve">285068</w:t>
      </w:r>
    </w:p>
    <w:p>
      <w:r>
        <w:t xml:space="preserve">@brianaa_libbyyy Auto itsessään ei ole paskamainen auto, minä vain kohtelen sitä kuin paskaa ja se on sisältä inhottava. Siksi se on paska auto</w:t>
      </w:r>
    </w:p>
    <w:p>
      <w:r>
        <w:rPr>
          <w:b/>
          <w:u w:val="single"/>
        </w:rPr>
        <w:t xml:space="preserve">285069</w:t>
      </w:r>
    </w:p>
    <w:p>
      <w:r>
        <w:t xml:space="preserve">RT @ImChasingDreamz: Sinun on lopetettava antamasta ihmisille 2. mahdollisuuksia, koska ensimmäinen kerta, kun he mokasivat, luota minuun, kun sanon... HE TIESIVÄT MITÄ...</w:t>
      </w:r>
    </w:p>
    <w:p>
      <w:r>
        <w:rPr>
          <w:b/>
          <w:u w:val="single"/>
        </w:rPr>
        <w:t xml:space="preserve">285070</w:t>
      </w:r>
    </w:p>
    <w:p>
      <w:r>
        <w:t xml:space="preserve">@CupcakKe_rapper He vittu sabotoivat sinua, koska he tietävät, että olet vitun megasupertähti tulossa.</w:t>
      </w:r>
    </w:p>
    <w:p>
      <w:r>
        <w:rPr>
          <w:b/>
          <w:u w:val="single"/>
        </w:rPr>
        <w:t xml:space="preserve">285071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285072</w:t>
      </w:r>
    </w:p>
    <w:p>
      <w:r>
        <w:t xml:space="preserve">Terrorismin vastainen poliisi liittyy Queanbeyanissa tapahtuneen kuolemaan johtaneen puukotuksen tutkintaan - ABC Online https://t.co/w9ED42qfUH</w:t>
      </w:r>
    </w:p>
    <w:p>
      <w:r>
        <w:rPr>
          <w:b/>
          <w:u w:val="single"/>
        </w:rPr>
        <w:t xml:space="preserve">285073</w:t>
      </w:r>
    </w:p>
    <w:p>
      <w:r>
        <w:t xml:space="preserve">Koodi academy......................we fucking lit https://t.co/WRqY7hZGB1</w:t>
      </w:r>
    </w:p>
    <w:p>
      <w:r>
        <w:rPr>
          <w:b/>
          <w:u w:val="single"/>
        </w:rPr>
        <w:t xml:space="preserve">285074</w:t>
      </w:r>
    </w:p>
    <w:p>
      <w:r>
        <w:t xml:space="preserve">Voisiko joku muu ottaa vitun puhelun tässä neuvontapisteessä?</w:t>
      </w:r>
    </w:p>
    <w:p>
      <w:r>
        <w:rPr>
          <w:b/>
          <w:u w:val="single"/>
        </w:rPr>
        <w:t xml:space="preserve">285075</w:t>
      </w:r>
    </w:p>
    <w:p>
      <w:r>
        <w:t xml:space="preserve">RT @NiyaButt: Niggas just be fucking with anything 😂🤦🏾♀️</w:t>
      </w:r>
    </w:p>
    <w:p>
      <w:r>
        <w:rPr>
          <w:b/>
          <w:u w:val="single"/>
        </w:rPr>
        <w:t xml:space="preserve">285076</w:t>
      </w:r>
    </w:p>
    <w:p>
      <w:r>
        <w:t xml:space="preserve">RT @foreveryoungdee: Miten vitussa sairastun taas?</w:t>
      </w:r>
    </w:p>
    <w:p>
      <w:r>
        <w:rPr>
          <w:b/>
          <w:u w:val="single"/>
        </w:rPr>
        <w:t xml:space="preserve">285077</w:t>
      </w:r>
    </w:p>
    <w:p>
      <w:r>
        <w:t xml:space="preserve">@jesserutherford tajuatteko, että jokainen vitun haastattelu teistä alkaa villapaita-säällä? Koska minä tiesin.</w:t>
      </w:r>
    </w:p>
    <w:p>
      <w:r>
        <w:rPr>
          <w:b/>
          <w:u w:val="single"/>
        </w:rPr>
        <w:t xml:space="preserve">285078</w:t>
      </w:r>
    </w:p>
    <w:p>
      <w:r>
        <w:t xml:space="preserve">Joten haluan saada vittu ylös, mutta en halua mennä ontuva kuin puolueeseen</w:t>
      </w:r>
    </w:p>
    <w:p>
      <w:r>
        <w:rPr>
          <w:b/>
          <w:u w:val="single"/>
        </w:rPr>
        <w:t xml:space="preserve">285079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285080</w:t>
      </w:r>
    </w:p>
    <w:p>
      <w:r>
        <w:t xml:space="preserve">RT @Nekthefreak: I wanna be laid up with you doing nasty shit...</w:t>
      </w:r>
    </w:p>
    <w:p>
      <w:r>
        <w:rPr>
          <w:b/>
          <w:u w:val="single"/>
        </w:rPr>
        <w:t xml:space="preserve">285081</w:t>
      </w:r>
    </w:p>
    <w:p>
      <w:r>
        <w:t xml:space="preserve">@TheJayBurns pitää päästä pois aikajanalta, kun vittuilee näin. 😂</w:t>
      </w:r>
    </w:p>
    <w:p>
      <w:r>
        <w:rPr>
          <w:b/>
          <w:u w:val="single"/>
        </w:rPr>
        <w:t xml:space="preserve">285082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285083</w:t>
      </w:r>
    </w:p>
    <w:p>
      <w:r>
        <w:t xml:space="preserve">#Cookingfrenzy</w:t>
        <w:br/>
        <w:t xml:space="preserve">GR Turkey taco liha</w:t>
        <w:br/>
        <w:t xml:space="preserve">Crock Pot Pineapple salsa Pork (keksin sitä mukaa kun menen pitkin)</w:t>
        <w:br/>
        <w:t xml:space="preserve">Grilled Chicken... https://t.co/H8qlURrjif</w:t>
      </w:r>
    </w:p>
    <w:p>
      <w:r>
        <w:rPr>
          <w:b/>
          <w:u w:val="single"/>
        </w:rPr>
        <w:t xml:space="preserve">285084</w:t>
      </w:r>
    </w:p>
    <w:p>
      <w:r>
        <w:t xml:space="preserve">@i_EaT_PIE Smfh shit hirveä bruh ... he pitävät siitä typeryydestä, jonka hän vetää pois</w:t>
      </w:r>
    </w:p>
    <w:p>
      <w:r>
        <w:rPr>
          <w:b/>
          <w:u w:val="single"/>
        </w:rPr>
        <w:t xml:space="preserve">285085</w:t>
      </w:r>
    </w:p>
    <w:p>
      <w:r>
        <w:t xml:space="preserve">INJSUT VITUN SHRIEKFEKDKDKDKDKDD MIKSI STEVIE ON NIIN SYDÄMETÖN https://t.co/DCPXFlkNr7</w:t>
      </w:r>
    </w:p>
    <w:p>
      <w:r>
        <w:rPr>
          <w:b/>
          <w:u w:val="single"/>
        </w:rPr>
        <w:t xml:space="preserve">285086</w:t>
      </w:r>
    </w:p>
    <w:p>
      <w:r>
        <w:t xml:space="preserve">9. luokalla varastin isäni ruohon ja sain hänet raivostumaan.</w:t>
      </w:r>
    </w:p>
    <w:p>
      <w:r>
        <w:rPr>
          <w:b/>
          <w:u w:val="single"/>
        </w:rPr>
        <w:t xml:space="preserve">285087</w:t>
      </w:r>
    </w:p>
    <w:p>
      <w:r>
        <w:t xml:space="preserve">Olen niin vitun suolainen. Minun täytyy keksiä keino torjua 2k grabiin. Idk miksi LK ei toimi enää, se toimi Evo T~T:ssä.</w:t>
      </w:r>
    </w:p>
    <w:p>
      <w:r>
        <w:rPr>
          <w:b/>
          <w:u w:val="single"/>
        </w:rPr>
        <w:t xml:space="preserve">285088</w:t>
      </w:r>
    </w:p>
    <w:p>
      <w:r>
        <w:t xml:space="preserve">RT @ShunieWorld: Salute everyone who fucking wit my movement: Salute everyone who fucking wit my movement</w:t>
      </w:r>
    </w:p>
    <w:p>
      <w:r>
        <w:rPr>
          <w:b/>
          <w:u w:val="single"/>
        </w:rPr>
        <w:t xml:space="preserve">285089</w:t>
      </w:r>
    </w:p>
    <w:p>
      <w:r>
        <w:t xml:space="preserve">JOKU JUOKSEE KUUDEN JAARDIN ALUEELLE. SE OPETETAAN JALKAPALLON PERUSOPETUKSESSA.</w:t>
      </w:r>
    </w:p>
    <w:p>
      <w:r>
        <w:rPr>
          <w:b/>
          <w:u w:val="single"/>
        </w:rPr>
        <w:t xml:space="preserve">285090</w:t>
      </w:r>
    </w:p>
    <w:p>
      <w:r>
        <w:t xml:space="preserve">Jake ajelehtii kulman taakse;</w:t>
        <w:br/>
        <w:t xml:space="preserve">Liv ja Mariah sekoavat ja itkevät</w:t>
        <w:br/>
        <w:t xml:space="preserve">Heather ja minä olemme kuin FUCK YAAA!!!!</w:t>
        <w:br/>
        <w:t xml:space="preserve"> 😂😂😂😂😂😂</w:t>
      </w:r>
    </w:p>
    <w:p>
      <w:r>
        <w:rPr>
          <w:b/>
          <w:u w:val="single"/>
        </w:rPr>
        <w:t xml:space="preserve">285091</w:t>
      </w:r>
    </w:p>
    <w:p>
      <w:r>
        <w:t xml:space="preserve">Natiis ka nya se tarkoittaa, että hän ei vittu välitä enää💔</w:t>
      </w:r>
    </w:p>
    <w:p>
      <w:r>
        <w:rPr>
          <w:b/>
          <w:u w:val="single"/>
        </w:rPr>
        <w:t xml:space="preserve">285092</w:t>
      </w:r>
    </w:p>
    <w:p>
      <w:r>
        <w:t xml:space="preserve">@RossHitchman twitter päivitys miten vastaukset ja kaikki toimii todella vittu tweetdeck ylös, häpeä</w:t>
      </w:r>
    </w:p>
    <w:p>
      <w:r>
        <w:rPr>
          <w:b/>
          <w:u w:val="single"/>
        </w:rPr>
        <w:t xml:space="preserve">285093</w:t>
      </w:r>
    </w:p>
    <w:p>
      <w:r>
        <w:t xml:space="preserve">Ovatko linkit elämäkerroissa olleet vittumaista kenellekään muulle?</w:t>
      </w:r>
    </w:p>
    <w:p>
      <w:r>
        <w:rPr>
          <w:b/>
          <w:u w:val="single"/>
        </w:rPr>
        <w:t xml:space="preserve">285094</w:t>
      </w:r>
    </w:p>
    <w:p>
      <w:r>
        <w:t xml:space="preserve">RT @_kaylaaj: Ihmiset ärsyttävät minua joka vitun päivä!</w:t>
      </w:r>
    </w:p>
    <w:p>
      <w:r>
        <w:rPr>
          <w:b/>
          <w:u w:val="single"/>
        </w:rPr>
        <w:t xml:space="preserve">285095</w:t>
      </w:r>
    </w:p>
    <w:p>
      <w:r>
        <w:t xml:space="preserve">Mä vihaan aivan suunnattomasti kun ihmiset ei vastaa 😡😡😡😡se ärsyttää vitusti mua</w:t>
      </w:r>
    </w:p>
    <w:p>
      <w:r>
        <w:rPr>
          <w:b/>
          <w:u w:val="single"/>
        </w:rPr>
        <w:t xml:space="preserve">285096</w:t>
      </w:r>
    </w:p>
    <w:p>
      <w:r>
        <w:t xml:space="preserve">Miksi tämän kevätloman jokainen yö on ollut kirjaimellisesti perseestä -</w:t>
      </w:r>
    </w:p>
    <w:p>
      <w:r>
        <w:rPr>
          <w:b/>
          <w:u w:val="single"/>
        </w:rPr>
        <w:t xml:space="preserve">285097</w:t>
      </w:r>
    </w:p>
    <w:p>
      <w:r>
        <w:t xml:space="preserve">Oletko tosissasi, etten voi käyttää App Storea? https://t.co/VBU3P0xVfy</w:t>
      </w:r>
    </w:p>
    <w:p>
      <w:r>
        <w:rPr>
          <w:b/>
          <w:u w:val="single"/>
        </w:rPr>
        <w:t xml:space="preserve">285098</w:t>
      </w:r>
    </w:p>
    <w:p>
      <w:r>
        <w:t xml:space="preserve">@NinjaDude112 Kirjoitin blud, mutta autocorrect vittuili minulle yli</w:t>
      </w:r>
    </w:p>
    <w:p>
      <w:r>
        <w:rPr>
          <w:b/>
          <w:u w:val="single"/>
        </w:rPr>
        <w:t xml:space="preserve">285099</w:t>
      </w:r>
    </w:p>
    <w:p>
      <w:r>
        <w:t xml:space="preserve">MIKSI VITUSSA NÄEN IHASTUKSENI KASVOT JEONGHANISSA, OLEN TURHAUTUNUT https://t.co/ICHOCZYtZx</w:t>
      </w:r>
    </w:p>
    <w:p>
      <w:r>
        <w:rPr>
          <w:b/>
          <w:u w:val="single"/>
        </w:rPr>
        <w:t xml:space="preserve">285100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285101</w:t>
      </w:r>
    </w:p>
    <w:p>
      <w:r>
        <w:t xml:space="preserve">RT @ryannminajj: NOW THATS WHAT WHAT I CALL FUCKING MUSIC #SignOfTheTimes</w:t>
      </w:r>
    </w:p>
    <w:p>
      <w:r>
        <w:rPr>
          <w:b/>
          <w:u w:val="single"/>
        </w:rPr>
        <w:t xml:space="preserve">285102</w:t>
      </w:r>
    </w:p>
    <w:p>
      <w:r>
        <w:t xml:space="preserve">MATKALAUKKUNI KIRJAIMELLISESTI EI TULLUT IM NIIN VITUN VITUTTAA RN</w:t>
      </w:r>
    </w:p>
    <w:p>
      <w:r>
        <w:rPr>
          <w:b/>
          <w:u w:val="single"/>
        </w:rPr>
        <w:t xml:space="preserve">285103</w:t>
      </w:r>
    </w:p>
    <w:p>
      <w:r>
        <w:t xml:space="preserve">fucked up wanna die fucked up wanna die fuckrf uo whwnna dirguvkeduo wanna die fuckef uocwanna fie fucked U.K. Wanna die fucked up wanna die</w:t>
      </w:r>
    </w:p>
    <w:p>
      <w:r>
        <w:rPr>
          <w:b/>
          <w:u w:val="single"/>
        </w:rPr>
        <w:t xml:space="preserve">285104</w:t>
      </w:r>
    </w:p>
    <w:p>
      <w:r>
        <w:t xml:space="preserve">RT @ICENINEKILLS: ST. LOUIS...that's how it's fucking done 🤘🏻👌🏻🔥</w:t>
      </w:r>
    </w:p>
    <w:p>
      <w:r>
        <w:rPr>
          <w:b/>
          <w:u w:val="single"/>
        </w:rPr>
        <w:t xml:space="preserve">285105</w:t>
      </w:r>
    </w:p>
    <w:p>
      <w:r>
        <w:t xml:space="preserve">Onko twitter vittuuntunut vai onko joku (fiksu) vittuuntunut tililleni ?</w:t>
      </w:r>
    </w:p>
    <w:p>
      <w:r>
        <w:rPr>
          <w:b/>
          <w:u w:val="single"/>
        </w:rPr>
        <w:t xml:space="preserve">285106</w:t>
      </w:r>
    </w:p>
    <w:p>
      <w:r>
        <w:t xml:space="preserve">RT @CHIMPSINSOCKS: https://t.co/3aS7TaJfZ2.</w:t>
      </w:r>
    </w:p>
    <w:p>
      <w:r>
        <w:rPr>
          <w:b/>
          <w:u w:val="single"/>
        </w:rPr>
        <w:t xml:space="preserve">285107</w:t>
      </w:r>
    </w:p>
    <w:p>
      <w:r>
        <w:t xml:space="preserve">@E17BrianHarvey Olen täällä puolestasi kaveri, vitun raivoissaan, miten se kaikki on sivuutettu</w:t>
      </w:r>
    </w:p>
    <w:p>
      <w:r>
        <w:rPr>
          <w:b/>
          <w:u w:val="single"/>
        </w:rPr>
        <w:t xml:space="preserve">285108</w:t>
      </w:r>
    </w:p>
    <w:p>
      <w:r>
        <w:t xml:space="preserve">"Tosi perseestä tehdä kori koripallopelissä tuolla tavalla." RT @evianwordflu: this is Lance Stephenson af. https://t.co/s9WEd1FKaP. https://t.co/s9WEd1FKaP</w:t>
      </w:r>
    </w:p>
    <w:p>
      <w:r>
        <w:rPr>
          <w:b/>
          <w:u w:val="single"/>
        </w:rPr>
        <w:t xml:space="preserve">285109</w:t>
      </w:r>
    </w:p>
    <w:p>
      <w:r>
        <w:t xml:space="preserve">@MazherArshad Vitut Shehzadista, vihaan häntä ytimiin asti.</w:t>
      </w:r>
    </w:p>
    <w:p>
      <w:r>
        <w:rPr>
          <w:b/>
          <w:u w:val="single"/>
        </w:rPr>
        <w:t xml:space="preserve">285110</w:t>
      </w:r>
    </w:p>
    <w:p>
      <w:r>
        <w:t xml:space="preserve">Tiedän kaiken tempuistasi, joten älä vittu yritä sitä!</w:t>
      </w:r>
    </w:p>
    <w:p>
      <w:r>
        <w:rPr>
          <w:b/>
          <w:u w:val="single"/>
        </w:rPr>
        <w:t xml:space="preserve">285111</w:t>
      </w:r>
    </w:p>
    <w:p>
      <w:r>
        <w:t xml:space="preserve">RT @mikeabrusci: Jos luulet, että asuntoni ei ole jo valinnut puolta tässä sodassa, olet vittuuntunut päähäsi https://t.co/dg1L5pUkkl</w:t>
      </w:r>
    </w:p>
    <w:p>
      <w:r>
        <w:rPr>
          <w:b/>
          <w:u w:val="single"/>
        </w:rPr>
        <w:t xml:space="preserve">285112</w:t>
      </w:r>
    </w:p>
    <w:p>
      <w:r>
        <w:t xml:space="preserve">Näissä turvallisuusneuvoston paikoissa on aina aivan liian kylmä.</w:t>
      </w:r>
    </w:p>
    <w:p>
      <w:r>
        <w:rPr>
          <w:b/>
          <w:u w:val="single"/>
        </w:rPr>
        <w:t xml:space="preserve">285113</w:t>
      </w:r>
    </w:p>
    <w:p>
      <w:r>
        <w:t xml:space="preserve">Power Rangers, Ghost in the Shell ja Kaunotar ja hirviö on ulkona ja minä pelaan Doomia. Mikä vitun vuosi tämä on.</w:t>
      </w:r>
    </w:p>
    <w:p>
      <w:r>
        <w:rPr>
          <w:b/>
          <w:u w:val="single"/>
        </w:rPr>
        <w:t xml:space="preserve">285114</w:t>
      </w:r>
    </w:p>
    <w:p>
      <w:r>
        <w:t xml:space="preserve">@RiffyR kuten lounaan tilaaminen ja sen lähettäminen väärään paikkaan? Joo Riffat, sä mokasit 😂.</w:t>
      </w:r>
    </w:p>
    <w:p>
      <w:r>
        <w:rPr>
          <w:b/>
          <w:u w:val="single"/>
        </w:rPr>
        <w:t xml:space="preserve">285115</w:t>
      </w:r>
    </w:p>
    <w:p>
      <w:r>
        <w:t xml:space="preserve">RT @colliscool: miksi tämä video saa minut niin sekaisin https://t.co/wPRFMHJ5YY</w:t>
      </w:r>
    </w:p>
    <w:p>
      <w:r>
        <w:rPr>
          <w:b/>
          <w:u w:val="single"/>
        </w:rPr>
        <w:t xml:space="preserve">285116</w:t>
      </w:r>
    </w:p>
    <w:p>
      <w:r>
        <w:t xml:space="preserve">RT @she3_Rawy: Do you miss me like I miss you?</w:t>
        <w:br/>
        <w:t xml:space="preserve">Vittuilin ja kiintyin sinuun</w:t>
        <w:br/>
        <w:t xml:space="preserve">Ystävätkin voivat särkeä sydämesi,</w:t>
      </w:r>
    </w:p>
    <w:p>
      <w:r>
        <w:rPr>
          <w:b/>
          <w:u w:val="single"/>
        </w:rPr>
        <w:t xml:space="preserve">285117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285118</w:t>
      </w:r>
    </w:p>
    <w:p>
      <w:r>
        <w:t xml:space="preserve">Vittuilua tuon pizzan kanssa, mies tuntuu niin pahalta 😭😭</w:t>
      </w:r>
    </w:p>
    <w:p>
      <w:r>
        <w:rPr>
          <w:b/>
          <w:u w:val="single"/>
        </w:rPr>
        <w:t xml:space="preserve">285119</w:t>
      </w:r>
    </w:p>
    <w:p>
      <w:r>
        <w:t xml:space="preserve">RT @Rebecca_Naughty:</w:t>
        <w:br/>
        <w:br/>
        <w:t xml:space="preserve"> Retweettaa tämä ja puhun tuhmia joillekin teistä 😈</w:t>
      </w:r>
    </w:p>
    <w:p>
      <w:r>
        <w:rPr>
          <w:b/>
          <w:u w:val="single"/>
        </w:rPr>
        <w:t xml:space="preserve">285120</w:t>
      </w:r>
    </w:p>
    <w:p>
      <w:r>
        <w:t xml:space="preserve">@richardg930 @quartknee103 @LouiseMensch @Gegsull Jokainen vitun tiedustelupalvelu, joka meillä on Yhdysvalloissa. Mutta sinä tiedät enemmän. Selvä. https://t.co/2AdmaUnjRm</w:t>
      </w:r>
    </w:p>
    <w:p>
      <w:r>
        <w:rPr>
          <w:b/>
          <w:u w:val="single"/>
        </w:rPr>
        <w:t xml:space="preserve">285121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285122</w:t>
      </w:r>
    </w:p>
    <w:p>
      <w:r>
        <w:t xml:space="preserve">Aye, nyt laitat N'Dongin päälle, senkin vitun paskiainen.</w:t>
      </w:r>
    </w:p>
    <w:p>
      <w:r>
        <w:rPr>
          <w:b/>
          <w:u w:val="single"/>
        </w:rPr>
        <w:t xml:space="preserve">285123</w:t>
      </w:r>
    </w:p>
    <w:p>
      <w:r>
        <w:t xml:space="preserve">minä 100 % Rintakehäni tuntuu siltä kuin se olisi kohta räjähtämässä, kun makaan yöllä sängyssä https://t.co/jvpAR4vch4</w:t>
      </w:r>
    </w:p>
    <w:p>
      <w:r>
        <w:rPr>
          <w:b/>
          <w:u w:val="single"/>
        </w:rPr>
        <w:t xml:space="preserve">285124</w:t>
      </w:r>
    </w:p>
    <w:p>
      <w:r>
        <w:t xml:space="preserve">Joskus saatan olla helvetin tyhmä, joten sido minut sormenpäähäsi, etten leijaile pois.</w:t>
      </w:r>
    </w:p>
    <w:p>
      <w:r>
        <w:rPr>
          <w:b/>
          <w:u w:val="single"/>
        </w:rPr>
        <w:t xml:space="preserve">285125</w:t>
      </w:r>
    </w:p>
    <w:p>
      <w:r>
        <w:t xml:space="preserve">RE VITUN TWIITTAAVAT TÄTÄ ÄMMÄT https://t.co/7IwC0LtfiB</w:t>
      </w:r>
    </w:p>
    <w:p>
      <w:r>
        <w:rPr>
          <w:b/>
          <w:u w:val="single"/>
        </w:rPr>
        <w:t xml:space="preserve">285126</w:t>
      </w:r>
    </w:p>
    <w:p>
      <w:r>
        <w:t xml:space="preserve">RT @IamMalec: He muuttavat vitun lq-selfien hq-selfieksi https://t.co/AVu6Z8EpmP</w:t>
      </w:r>
    </w:p>
    <w:p>
      <w:r>
        <w:rPr>
          <w:b/>
          <w:u w:val="single"/>
        </w:rPr>
        <w:t xml:space="preserve">285127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285128</w:t>
      </w:r>
    </w:p>
    <w:p>
      <w:r>
        <w:t xml:space="preserve">Omg Ajan merkki on vain niin helvetin täydellinen, että olen järkyttynyt.</w:t>
      </w:r>
    </w:p>
    <w:p>
      <w:r>
        <w:rPr>
          <w:b/>
          <w:u w:val="single"/>
        </w:rPr>
        <w:t xml:space="preserve">285129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285130</w:t>
      </w:r>
    </w:p>
    <w:p>
      <w:r>
        <w:t xml:space="preserve">"Minulla on näitä vitun Barney Rubbleseja maininnoissani" -</w:t>
      </w:r>
    </w:p>
    <w:p>
      <w:r>
        <w:rPr>
          <w:b/>
          <w:u w:val="single"/>
        </w:rPr>
        <w:t xml:space="preserve">285131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285132</w:t>
      </w:r>
    </w:p>
    <w:p>
      <w:r>
        <w:t xml:space="preserve">Miksi sokeat tyypit ovat aina vitun hyviä taistelussa LMFAO</w:t>
      </w:r>
    </w:p>
    <w:p>
      <w:r>
        <w:rPr>
          <w:b/>
          <w:u w:val="single"/>
        </w:rPr>
        <w:t xml:space="preserve">285133</w:t>
      </w:r>
    </w:p>
    <w:p>
      <w:r>
        <w:t xml:space="preserve">Kidutan itseäni @GordonRamsay videoilla, kaikki ruoka näyttää niin vitun hyvältä.🤤</w:t>
      </w:r>
    </w:p>
    <w:p>
      <w:r>
        <w:rPr>
          <w:b/>
          <w:u w:val="single"/>
        </w:rPr>
        <w:t xml:space="preserve">285134</w:t>
      </w:r>
    </w:p>
    <w:p>
      <w:r>
        <w:t xml:space="preserve">Tietäen paska neekeri tekisi hänen tyttö on törkeää kaikki neekerit ei voi liittyä</w:t>
      </w:r>
    </w:p>
    <w:p>
      <w:r>
        <w:rPr>
          <w:b/>
          <w:u w:val="single"/>
        </w:rPr>
        <w:t xml:space="preserve">285135</w:t>
      </w:r>
    </w:p>
    <w:p>
      <w:r>
        <w:t xml:space="preserve">RT @melax33: JOS SINULLA ON LÄSKI APPA IMA VITTU LOOOOOOK IDC</w:t>
      </w:r>
    </w:p>
    <w:p>
      <w:r>
        <w:rPr>
          <w:b/>
          <w:u w:val="single"/>
        </w:rPr>
        <w:t xml:space="preserve">285136</w:t>
      </w:r>
    </w:p>
    <w:p>
      <w:r>
        <w:t xml:space="preserve">Pyysin DQ:lta suklaa-blizzardia Reese's-kuppien kera, ja he mokasivat sen täysin. Siinä on kaksi ainesosaa.</w:t>
      </w:r>
    </w:p>
    <w:p>
      <w:r>
        <w:rPr>
          <w:b/>
          <w:u w:val="single"/>
        </w:rPr>
        <w:t xml:space="preserve">285137</w:t>
      </w:r>
    </w:p>
    <w:p>
      <w:r>
        <w:t xml:space="preserve">RT @Lexiaa_12: Äitini ja isäni paneskelivat ja tekivät pomon. 🤑</w:t>
      </w:r>
    </w:p>
    <w:p>
      <w:r>
        <w:rPr>
          <w:b/>
          <w:u w:val="single"/>
        </w:rPr>
        <w:t xml:space="preserve">285138</w:t>
      </w:r>
    </w:p>
    <w:p>
      <w:r>
        <w:t xml:space="preserve">RT Steevan01 "RT Steevan01 "RT Steevan01 "RT Steevan01 "RT SpeakComedy "kukaan ei vittu auta minua tässä talossa https://t.co/FimF2vWPiX"""""</w:t>
      </w:r>
    </w:p>
    <w:p>
      <w:r>
        <w:rPr>
          <w:b/>
          <w:u w:val="single"/>
        </w:rPr>
        <w:t xml:space="preserve">285139</w:t>
      </w:r>
    </w:p>
    <w:p>
      <w:r>
        <w:t xml:space="preserve">@jacknicas koska vittuilit väärille ihmisille, vittuilit internetille, ja @CaseyNeistat sanojen mukaan</w:t>
      </w:r>
    </w:p>
    <w:p>
      <w:r>
        <w:rPr>
          <w:b/>
          <w:u w:val="single"/>
        </w:rPr>
        <w:t xml:space="preserve">285140</w:t>
      </w:r>
    </w:p>
    <w:p>
      <w:r>
        <w:t xml:space="preserve">Katsoin yhden kauhuelokuvan ja nyt vittu vapisen saappaat jalassa...</w:t>
      </w:r>
    </w:p>
    <w:p>
      <w:r>
        <w:rPr>
          <w:b/>
          <w:u w:val="single"/>
        </w:rPr>
        <w:t xml:space="preserve">285141</w:t>
      </w:r>
    </w:p>
    <w:p>
      <w:r>
        <w:t xml:space="preserve">@Rachel_Emily_x tällaiset jutut ovat sellaisia, että maa on kusessa 😂.</w:t>
      </w:r>
    </w:p>
    <w:p>
      <w:r>
        <w:rPr>
          <w:b/>
          <w:u w:val="single"/>
        </w:rPr>
        <w:t xml:space="preserve">285142</w:t>
      </w:r>
    </w:p>
    <w:p>
      <w:r>
        <w:t xml:space="preserve">@YaBoyDannyBlaze WE FUCKING DID IT LETS GOOOO</w:t>
        <w:br/>
        <w:br/>
        <w:t xml:space="preserve">🐑🐑🐑🐑🐑</w:t>
      </w:r>
    </w:p>
    <w:p>
      <w:r>
        <w:rPr>
          <w:b/>
          <w:u w:val="single"/>
        </w:rPr>
        <w:t xml:space="preserve">285143</w:t>
      </w:r>
    </w:p>
    <w:p>
      <w:r>
        <w:t xml:space="preserve">@blackrodblue Käännä se sisään, pojat. Olette aikuisia miehiä. He sanoivat tätä, mutta tekivät sitä. Se on vitun noloa. Molemmin puolin</w:t>
      </w:r>
    </w:p>
    <w:p>
      <w:r>
        <w:rPr>
          <w:b/>
          <w:u w:val="single"/>
        </w:rPr>
        <w:t xml:space="preserve">285144</w:t>
      </w:r>
    </w:p>
    <w:p>
      <w:r>
        <w:t xml:space="preserve">Nainen: Sinä varmaan nussit sitä ämmää nyt?</w:t>
        <w:br/>
        <w:br/>
        <w:t xml:space="preserve"> Mies: https://t.co/B5J4OrNwCt</w:t>
      </w:r>
    </w:p>
    <w:p>
      <w:r>
        <w:rPr>
          <w:b/>
          <w:u w:val="single"/>
        </w:rPr>
        <w:t xml:space="preserve">285145</w:t>
      </w:r>
    </w:p>
    <w:p>
      <w:r>
        <w:t xml:space="preserve">RT @WrestlinGifs: https://t.co/SpjHe6S96f</w:t>
      </w:r>
    </w:p>
    <w:p>
      <w:r>
        <w:rPr>
          <w:b/>
          <w:u w:val="single"/>
        </w:rPr>
        <w:t xml:space="preserve">285146</w:t>
      </w:r>
    </w:p>
    <w:p>
      <w:r>
        <w:t xml:space="preserve">RT @KristinaRosexxx: mee siitä lähtien, kun minusta on eilen vittuiltu kaikki pillut ulos... https://t.co/xsc9vwQ65F ...</w:t>
      </w:r>
    </w:p>
    <w:p>
      <w:r>
        <w:rPr>
          <w:b/>
          <w:u w:val="single"/>
        </w:rPr>
        <w:t xml:space="preserve">285147</w:t>
      </w:r>
    </w:p>
    <w:p>
      <w:r>
        <w:t xml:space="preserve">@Martina Koska jotkut Kardashianit leikkasivat hiuksensa...</w:t>
      </w:r>
    </w:p>
    <w:p>
      <w:r>
        <w:rPr>
          <w:b/>
          <w:u w:val="single"/>
        </w:rPr>
        <w:t xml:space="preserve">285148</w:t>
      </w:r>
    </w:p>
    <w:p>
      <w:r>
        <w:t xml:space="preserve">JO OLI AIKAKIN, KUSIPÄÄT https://t.co/1g1O5k56F6</w:t>
      </w:r>
    </w:p>
    <w:p>
      <w:r>
        <w:rPr>
          <w:b/>
          <w:u w:val="single"/>
        </w:rPr>
        <w:t xml:space="preserve">285149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285150</w:t>
      </w:r>
    </w:p>
    <w:p>
      <w:r>
        <w:t xml:space="preserve">@PHATlikaHorse jätkä joka puhuu näyttää niin vitun ontuvalta ja tyhmältä 🤦🏾♀️</w:t>
      </w:r>
    </w:p>
    <w:p>
      <w:r>
        <w:rPr>
          <w:b/>
          <w:u w:val="single"/>
        </w:rPr>
        <w:t xml:space="preserve">285151</w:t>
      </w:r>
    </w:p>
    <w:p>
      <w:r>
        <w:t xml:space="preserve">Vitun kitsaat ihmiset</w:t>
        <w:br/>
        <w:t xml:space="preserve">te imette tehkää kaikki vitun asia miten ei ole miten haluatte</w:t>
        <w:br/>
        <w:t xml:space="preserve">#FuckThePeople</w:t>
      </w:r>
    </w:p>
    <w:p>
      <w:r>
        <w:rPr>
          <w:b/>
          <w:u w:val="single"/>
        </w:rPr>
        <w:t xml:space="preserve">285152</w:t>
      </w:r>
    </w:p>
    <w:p>
      <w:r>
        <w:t xml:space="preserve">RT @ShrumEric: Vaikka en kysy</w:t>
        <w:br/>
        <w:br/>
        <w:t xml:space="preserve">ei tarkoita, etten vaeltaisi..</w:t>
        <w:br/>
        <w:br/>
        <w:t xml:space="preserve"> Ihmiset vihaavat uteliaita kusipäitä.</w:t>
      </w:r>
    </w:p>
    <w:p>
      <w:r>
        <w:rPr>
          <w:b/>
          <w:u w:val="single"/>
        </w:rPr>
        <w:t xml:space="preserve">285153</w:t>
      </w:r>
    </w:p>
    <w:p>
      <w:r>
        <w:t xml:space="preserve">Oletko vittu tosissasi😱😱😱😱😱 https://t.co/95LrCIu7h3</w:t>
      </w:r>
    </w:p>
    <w:p>
      <w:r>
        <w:rPr>
          <w:b/>
          <w:u w:val="single"/>
        </w:rPr>
        <w:t xml:space="preserve">285154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285155</w:t>
      </w:r>
    </w:p>
    <w:p>
      <w:r>
        <w:t xml:space="preserve">Miten voit suuttua minulle siitä, että olen parisuhteessa? 😂😂 te ootte niin tottuneita limaisiin narttuihin ja haluatte sitten suuttua siitä, että vaadin miestäni 😩😂</w:t>
      </w:r>
    </w:p>
    <w:p>
      <w:r>
        <w:rPr>
          <w:b/>
          <w:u w:val="single"/>
        </w:rPr>
        <w:t xml:space="preserve">285156</w:t>
      </w:r>
    </w:p>
    <w:p>
      <w:r>
        <w:t xml:space="preserve">RT @warmachine678: Olen niin helvetin innoissani destiny2:sta, etten malta odottaa!</w:t>
      </w:r>
    </w:p>
    <w:p>
      <w:r>
        <w:rPr>
          <w:b/>
          <w:u w:val="single"/>
        </w:rPr>
        <w:t xml:space="preserve">285157</w:t>
      </w:r>
    </w:p>
    <w:p>
      <w:r>
        <w:t xml:space="preserve">Vittuako?!  Kaikki kyytiin vitun hullun junaan! https://t.co/z1P9MMq8rN https://t.co/z1P9MMq8rN</w:t>
      </w:r>
    </w:p>
    <w:p>
      <w:r>
        <w:rPr>
          <w:b/>
          <w:u w:val="single"/>
        </w:rPr>
        <w:t xml:space="preserve">285158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285159</w:t>
      </w:r>
    </w:p>
    <w:p>
      <w:r>
        <w:t xml:space="preserve">Näin juuri #ghostinashellin trailerin ja he sanoivat, että "et ole koskaan nähnyt mitään vastaavaa"... ÄMMÄ ET TIEDÄ MITÄ VITTUA OLEN NÄHNYT!!!</w:t>
      </w:r>
    </w:p>
    <w:p>
      <w:r>
        <w:rPr>
          <w:b/>
          <w:u w:val="single"/>
        </w:rPr>
        <w:t xml:space="preserve">285160</w:t>
      </w:r>
    </w:p>
    <w:p>
      <w:r>
        <w:t xml:space="preserve">Minä (nyt): Miksi ihmiset linkittävät tuohon täysin vastuuttomaan Tel*graphin juttuun? Muuta ne paskiaiset eivät halua. Sinua huijataan.</w:t>
      </w:r>
    </w:p>
    <w:p>
      <w:r>
        <w:rPr>
          <w:b/>
          <w:u w:val="single"/>
        </w:rPr>
        <w:t xml:space="preserve">285161</w:t>
      </w:r>
    </w:p>
    <w:p>
      <w:r>
        <w:t xml:space="preserve">@teaching_ms se ei ole. Se opettaa hänelle vain, että jos hän on ääliö, hän pääsee pois luokasta. Ja meidän koulussamme meidän täytyy tehdä korjaustöitä!</w:t>
      </w:r>
    </w:p>
    <w:p>
      <w:r>
        <w:rPr>
          <w:b/>
          <w:u w:val="single"/>
        </w:rPr>
        <w:t xml:space="preserve">285162</w:t>
      </w:r>
    </w:p>
    <w:p>
      <w:r>
        <w:t xml:space="preserve">U A DAMN LIE tämä on hullu epäkunnioittavaa. ei vain naisia, mutta myös 2pac ei hyväksyisi tätä naisvihamielinen, vihamielinen kuin valhe. https://t.co/ZQxFC8ss5Y</w:t>
      </w:r>
    </w:p>
    <w:p>
      <w:r>
        <w:rPr>
          <w:b/>
          <w:u w:val="single"/>
        </w:rPr>
        <w:t xml:space="preserve">285163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285164</w:t>
      </w:r>
    </w:p>
    <w:p>
      <w:r>
        <w:t xml:space="preserve">RT @sateenie: Hei Squiz, miten tämä inhottava paska pääsi jääkaappiimme??? Käsi pystyyn, jos vihaat ketsuppia. https://t.co/n3EXmljf4N.</w:t>
      </w:r>
    </w:p>
    <w:p>
      <w:r>
        <w:rPr>
          <w:b/>
          <w:u w:val="single"/>
        </w:rPr>
        <w:t xml:space="preserve">285165</w:t>
      </w:r>
    </w:p>
    <w:p>
      <w:r>
        <w:t xml:space="preserve">Vittumaista leffaa, juu tämä on yksi niistä elokuvista #rupture but damn #horror https://t.co/eUlRhJRtbb</w:t>
      </w:r>
    </w:p>
    <w:p>
      <w:r>
        <w:rPr>
          <w:b/>
          <w:u w:val="single"/>
        </w:rPr>
        <w:t xml:space="preserve">285166</w:t>
      </w:r>
    </w:p>
    <w:p>
      <w:r>
        <w:t xml:space="preserve">@wilsonchandler olet vitun imevät ota gtfo Denver sinä POS</w:t>
      </w:r>
    </w:p>
    <w:p>
      <w:r>
        <w:rPr>
          <w:b/>
          <w:u w:val="single"/>
        </w:rPr>
        <w:t xml:space="preserve">285167</w:t>
      </w:r>
    </w:p>
    <w:p>
      <w:r>
        <w:t xml:space="preserve">RT @destineybleu: Ihmiset projisoivat paskapuheensa sinuun, kun he ovat tyytymättömiä siihen, miten asiat elämässä sujuvat. Älä lankea siihen, kurja....</w:t>
      </w:r>
    </w:p>
    <w:p>
      <w:r>
        <w:rPr>
          <w:b/>
          <w:u w:val="single"/>
        </w:rPr>
        <w:t xml:space="preserve">285168</w:t>
      </w:r>
    </w:p>
    <w:p>
      <w:r>
        <w:t xml:space="preserve">RT @YoungCrazy110: FUCK ALL THAT BULLSHIT!!!!</w:t>
        <w:br/>
        <w:br/>
        <w:br/>
        <w:t xml:space="preserve">"WHO TF IS YOUNG CRAZY" EP</w:t>
        <w:br/>
        <w:t xml:space="preserve">DROPING THIS APRIL!</w:t>
        <w:br/>
        <w:br/>
        <w:t xml:space="preserve"> STAY TUNED. https://t.co/Gdeql...</w:t>
      </w:r>
    </w:p>
    <w:p>
      <w:r>
        <w:rPr>
          <w:b/>
          <w:u w:val="single"/>
        </w:rPr>
        <w:t xml:space="preserve">285169</w:t>
      </w:r>
    </w:p>
    <w:p>
      <w:r>
        <w:t xml:space="preserve">@_DifferentThee Hän oli paras... hullu hän oli hieman ujo mutta vittu se</w:t>
      </w:r>
    </w:p>
    <w:p>
      <w:r>
        <w:rPr>
          <w:b/>
          <w:u w:val="single"/>
        </w:rPr>
        <w:t xml:space="preserve">285170</w:t>
      </w:r>
    </w:p>
    <w:p>
      <w:r>
        <w:t xml:space="preserve">RT @CumlouderNet: 🎥 Vitun palvelijansa kanssa</w:t>
        <w:br/>
        <w:br/>
        <w:t xml:space="preserve">🕒 10:19</w:t>
        <w:br/>
        <w:br/>
        <w:t xml:space="preserve">✨ @CathyHeavenXXX</w:t>
        <w:br/>
        <w:br/>
        <w:t xml:space="preserve">➡️ https://t.co/8RUw1Amk9g #freeporn https://t.co/zARhYFAkkp</w:t>
      </w:r>
    </w:p>
    <w:p>
      <w:r>
        <w:rPr>
          <w:b/>
          <w:u w:val="single"/>
        </w:rPr>
        <w:t xml:space="preserve">285171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285172</w:t>
      </w:r>
    </w:p>
    <w:p>
      <w:r>
        <w:t xml:space="preserve">kutsutte tietämättömiä harhaanjohdettuja ja suorastaan vittumaisia maulvisteja koteihinne opettamaan lapsillenne &amp;amp; sitten ihmettelette, tsk tsk #Pakistan</w:t>
      </w:r>
    </w:p>
    <w:p>
      <w:r>
        <w:rPr>
          <w:b/>
          <w:u w:val="single"/>
        </w:rPr>
        <w:t xml:space="preserve">285173</w:t>
      </w:r>
    </w:p>
    <w:p>
      <w:r>
        <w:t xml:space="preserve">Oh Lord Please Come Down RT @Carol_Lekay This is one fucked up country!!!!</w:t>
      </w:r>
    </w:p>
    <w:p>
      <w:r>
        <w:rPr>
          <w:b/>
          <w:u w:val="single"/>
        </w:rPr>
        <w:t xml:space="preserve">285174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285175</w:t>
      </w:r>
    </w:p>
    <w:p>
      <w:r>
        <w:t xml:space="preserve">@cavs ovat säälittäviä bruh . Tässä paskassa ei ole mitään järkeä</w:t>
      </w:r>
    </w:p>
    <w:p>
      <w:r>
        <w:rPr>
          <w:b/>
          <w:u w:val="single"/>
        </w:rPr>
        <w:t xml:space="preserve">285176</w:t>
      </w:r>
    </w:p>
    <w:p>
      <w:r>
        <w:t xml:space="preserve">En aio lähteä kaupungista kenenkään kanssa, jota en aio naida...</w:t>
      </w:r>
    </w:p>
    <w:p>
      <w:r>
        <w:rPr>
          <w:b/>
          <w:u w:val="single"/>
        </w:rPr>
        <w:t xml:space="preserve">285177</w:t>
      </w:r>
    </w:p>
    <w:p>
      <w:r>
        <w:t xml:space="preserve">Minulla on vitun ikävä sinua @iamKennyHolland https://t.co/FjNrp7LF8j</w:t>
      </w:r>
    </w:p>
    <w:p>
      <w:r>
        <w:rPr>
          <w:b/>
          <w:u w:val="single"/>
        </w:rPr>
        <w:t xml:space="preserve">285178</w:t>
      </w:r>
    </w:p>
    <w:p>
      <w:r>
        <w:t xml:space="preserve">Kaikki ovat Egyptissä tai menossa sinne tällä viikolla</w:t>
        <w:br/>
        <w:t xml:space="preserve">Ja minä olen jumissa täällä...</w:t>
      </w:r>
    </w:p>
    <w:p>
      <w:r>
        <w:rPr>
          <w:b/>
          <w:u w:val="single"/>
        </w:rPr>
        <w:t xml:space="preserve">285179</w:t>
      </w:r>
    </w:p>
    <w:p>
      <w:r>
        <w:t xml:space="preserve">Olen tanssinut kaktuksen kanssa ennenkin. Laajenna mielesi, poika.</w:t>
      </w:r>
    </w:p>
    <w:p>
      <w:r>
        <w:rPr>
          <w:b/>
          <w:u w:val="single"/>
        </w:rPr>
        <w:t xml:space="preserve">285180</w:t>
      </w:r>
    </w:p>
    <w:p>
      <w:r>
        <w:t xml:space="preserve">RT @NamasteHeaux: #ShootYourShot on vain yksi Twitter-tapahtuma, johon en voi osallistua, koska olen ujo ja ruma 😩😩 https://t.co/LU6rEdbG10</w:t>
      </w:r>
    </w:p>
    <w:p>
      <w:r>
        <w:rPr>
          <w:b/>
          <w:u w:val="single"/>
        </w:rPr>
        <w:t xml:space="preserve">285181</w:t>
      </w:r>
    </w:p>
    <w:p>
      <w:r>
        <w:t xml:space="preserve">valmis tappamaan itseni virtsatietulehduksen takia!! miksi minun täytyy aina saada niitä!! ne ovat niin kauheita</w:t>
      </w:r>
    </w:p>
    <w:p>
      <w:r>
        <w:rPr>
          <w:b/>
          <w:u w:val="single"/>
        </w:rPr>
        <w:t xml:space="preserve">285182</w:t>
      </w:r>
    </w:p>
    <w:p>
      <w:r>
        <w:t xml:space="preserve">"Musiikki ei muuta elämääsi rahallisesti. Musiikin pitäisi vahvistaa elämääsi millä tahansa vitun tavalla." - @doseonetweets</w:t>
      </w:r>
    </w:p>
    <w:p>
      <w:r>
        <w:rPr>
          <w:b/>
          <w:u w:val="single"/>
        </w:rPr>
        <w:t xml:space="preserve">285183</w:t>
      </w:r>
    </w:p>
    <w:p>
      <w:r>
        <w:t xml:space="preserve">He dishing that hoe these niggas fucking up https://t.co/pGuURhQEZ5</w:t>
      </w:r>
    </w:p>
    <w:p>
      <w:r>
        <w:rPr>
          <w:b/>
          <w:u w:val="single"/>
        </w:rPr>
        <w:t xml:space="preserve">285184</w:t>
      </w:r>
    </w:p>
    <w:p>
      <w:r>
        <w:t xml:space="preserve">Kaksi viikkoa sitten petin parturiani. Päädyin vittumaiseen hiustenleikkaukseen. Nyt olen jumissa... https://t.co/gWiYyT13bK...</w:t>
      </w:r>
    </w:p>
    <w:p>
      <w:r>
        <w:rPr>
          <w:b/>
          <w:u w:val="single"/>
        </w:rPr>
        <w:t xml:space="preserve">285185</w:t>
      </w:r>
    </w:p>
    <w:p>
      <w:r>
        <w:t xml:space="preserve">Huuto blisseylle, joka on vitun PAININ perseessä, MIKSI SINÄ OLET 3 TEISTÄ KUNTOSALILLA?</w:t>
      </w:r>
    </w:p>
    <w:p>
      <w:r>
        <w:rPr>
          <w:b/>
          <w:u w:val="single"/>
        </w:rPr>
        <w:t xml:space="preserve">285186</w:t>
      </w:r>
    </w:p>
    <w:p>
      <w:r>
        <w:t xml:space="preserve">Dominosin build your pasta bread bowl on vitun 🐐❗️where tf have I been??? 😩</w:t>
      </w:r>
    </w:p>
    <w:p>
      <w:r>
        <w:rPr>
          <w:b/>
          <w:u w:val="single"/>
        </w:rPr>
        <w:t xml:space="preserve">285187</w:t>
      </w:r>
    </w:p>
    <w:p>
      <w:r>
        <w:t xml:space="preserve">@Shortzx @VasMega laita vitun po6 pois. Olette molemmat roskaa.</w:t>
      </w:r>
    </w:p>
    <w:p>
      <w:r>
        <w:rPr>
          <w:b/>
          <w:u w:val="single"/>
        </w:rPr>
        <w:t xml:space="preserve">285188</w:t>
      </w:r>
    </w:p>
    <w:p>
      <w:r>
        <w:t xml:space="preserve">Jos tämä tapahtuisi, haudattaisit minut.</w:t>
        <w:br/>
        <w:t xml:space="preserve"> Bändi, joka pelasti henkeni ja kuningattareni?</w:t>
        <w:br/>
        <w:br/>
        <w:t xml:space="preserve">BYEEE</w:t>
        <w:br/>
        <w:br/>
        <w:t xml:space="preserve">@paramore @LaurenJauregui https://t.co/4Eh17d5bqK https://t.co/4Eh17d5bqK</w:t>
      </w:r>
    </w:p>
    <w:p>
      <w:r>
        <w:rPr>
          <w:b/>
          <w:u w:val="single"/>
        </w:rPr>
        <w:t xml:space="preserve">285189</w:t>
      </w:r>
    </w:p>
    <w:p>
      <w:r>
        <w:t xml:space="preserve">@StunLoL Jatka hulluja puheita, niin saan Apexin nussimaan suutasi hetkessä.</w:t>
      </w:r>
    </w:p>
    <w:p>
      <w:r>
        <w:rPr>
          <w:b/>
          <w:u w:val="single"/>
        </w:rPr>
        <w:t xml:space="preserve">285190</w:t>
      </w:r>
    </w:p>
    <w:p>
      <w:r>
        <w:t xml:space="preserve">RT @TheBreyKeys: RT @DeShayYRIT: Roy Williams &amp;gt; Valmentaja K.</w:t>
      </w:r>
    </w:p>
    <w:p>
      <w:r>
        <w:rPr>
          <w:b/>
          <w:u w:val="single"/>
        </w:rPr>
        <w:t xml:space="preserve">285191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285192</w:t>
      </w:r>
    </w:p>
    <w:p>
      <w:r>
        <w:t xml:space="preserve">Onko tämä joku vitun aprillipila https://t.co/XUHKjwiHBp</w:t>
      </w:r>
    </w:p>
    <w:p>
      <w:r>
        <w:rPr>
          <w:b/>
          <w:u w:val="single"/>
        </w:rPr>
        <w:t xml:space="preserve">285193</w:t>
      </w:r>
    </w:p>
    <w:p>
      <w:r>
        <w:t xml:space="preserve">@ToucanRS @B0atyOSRS @AOAATube Kunpa vain tietäisin...</w:t>
      </w:r>
    </w:p>
    <w:p>
      <w:r>
        <w:rPr>
          <w:b/>
          <w:u w:val="single"/>
        </w:rPr>
        <w:t xml:space="preserve">285194</w:t>
      </w:r>
    </w:p>
    <w:p>
      <w:r>
        <w:t xml:space="preserve">En voi uskoa, että he keskeyttivät #Skandaalin donald vitun Trumpin takia smh</w:t>
      </w:r>
    </w:p>
    <w:p>
      <w:r>
        <w:rPr>
          <w:b/>
          <w:u w:val="single"/>
        </w:rPr>
        <w:t xml:space="preserve">285195</w:t>
      </w:r>
    </w:p>
    <w:p>
      <w:r>
        <w:t xml:space="preserve">smh u fucked up. kokaiinin korvike olisi vauvapulveri https://t.co/RHzfdArpGc</w:t>
      </w:r>
    </w:p>
    <w:p>
      <w:r>
        <w:rPr>
          <w:b/>
          <w:u w:val="single"/>
        </w:rPr>
        <w:t xml:space="preserve">285196</w:t>
      </w:r>
    </w:p>
    <w:p>
      <w:r>
        <w:t xml:space="preserve">RT @isabelaseraffim:</w:t>
        <w:t xml:space="preserve">Olen kyllästynyt</w:t>
        <w:br/>
        <w:t xml:space="preserve">JA VÄLTTÄNYT NIIDEN ÄÄNET</w:t>
      </w:r>
    </w:p>
    <w:p>
      <w:r>
        <w:rPr>
          <w:b/>
          <w:u w:val="single"/>
        </w:rPr>
        <w:t xml:space="preserve">285197</w:t>
      </w:r>
    </w:p>
    <w:p>
      <w:r>
        <w:t xml:space="preserve">RT @p0asa: im vitun huolissani ja toivon, että voisit nähdä sen.</w:t>
      </w:r>
    </w:p>
    <w:p>
      <w:r>
        <w:rPr>
          <w:b/>
          <w:u w:val="single"/>
        </w:rPr>
        <w:t xml:space="preserve">285198</w:t>
      </w:r>
    </w:p>
    <w:p>
      <w:r>
        <w:t xml:space="preserve">On paskamaista, että Summer's Eve uskoo vaginoiden olevan likaisia. @women4earth paljastaa totuuden vartalon häpäisystä. https://t.co/lENIeRGbNH.</w:t>
      </w:r>
    </w:p>
    <w:p>
      <w:r>
        <w:rPr>
          <w:b/>
          <w:u w:val="single"/>
        </w:rPr>
        <w:t xml:space="preserve">285199</w:t>
      </w:r>
    </w:p>
    <w:p>
      <w:r>
        <w:t xml:space="preserve">Tämä kuulostaa pinnalliselta ja kaikki tytöt sanovat tämän, mutta poikien iskujen kohteeksi joutuminen on niin vitun karmivaa ja ärsyttävää, että olen niin kyllästynyt siihen!</w:t>
      </w:r>
    </w:p>
    <w:p>
      <w:r>
        <w:rPr>
          <w:b/>
          <w:u w:val="single"/>
        </w:rPr>
        <w:t xml:space="preserve">285200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285201</w:t>
      </w:r>
    </w:p>
    <w:p>
      <w:r>
        <w:t xml:space="preserve">Hänellä on mikropenis ja hän on vihainen siitä. https://t.co/hoy3Uhnv1n</w:t>
      </w:r>
    </w:p>
    <w:p>
      <w:r>
        <w:rPr>
          <w:b/>
          <w:u w:val="single"/>
        </w:rPr>
        <w:t xml:space="preserve">285202</w:t>
      </w:r>
    </w:p>
    <w:p>
      <w:r>
        <w:t xml:space="preserve">Taurus jengi Olen todella vihainen meidän täytyy jakaa huhtikuu näiden Oinas niggojen kanssa.</w:t>
      </w:r>
    </w:p>
    <w:p>
      <w:r>
        <w:rPr>
          <w:b/>
          <w:u w:val="single"/>
        </w:rPr>
        <w:t xml:space="preserve">285203</w:t>
      </w:r>
    </w:p>
    <w:p>
      <w:r>
        <w:t xml:space="preserve">RT @itsprkles: Tämä mieheltä, joka ajoi synnyttäjien salaliittoa.  🙄 Viiden vitun vuoden ajan. https://t.co/s1G0AGSYSo. https://t.co/s1G0AGSYSo</w:t>
      </w:r>
    </w:p>
    <w:p>
      <w:r>
        <w:rPr>
          <w:b/>
          <w:u w:val="single"/>
        </w:rPr>
        <w:t xml:space="preserve">285204</w:t>
      </w:r>
    </w:p>
    <w:p>
      <w:r>
        <w:t xml:space="preserve">Minun on pakko vittu kuunnella EP NYTMSMWKLDMLWEF https://t.co/y9bEXpJ6Tc</w:t>
      </w:r>
    </w:p>
    <w:p>
      <w:r>
        <w:rPr>
          <w:b/>
          <w:u w:val="single"/>
        </w:rPr>
        <w:t xml:space="preserve">285205</w:t>
      </w:r>
    </w:p>
    <w:p>
      <w:r>
        <w:t xml:space="preserve">RT @SausedaMariah: DONT FUCKING SC ME OR TXT ME JUST NOT REPLY</w:t>
      </w:r>
    </w:p>
    <w:p>
      <w:r>
        <w:rPr>
          <w:b/>
          <w:u w:val="single"/>
        </w:rPr>
        <w:t xml:space="preserve">285206</w:t>
      </w:r>
    </w:p>
    <w:p>
      <w:r>
        <w:t xml:space="preserve">Vannon, että joskus on helvetin kiusallista kysyä äidiltäni poikaystävääni liittyviä asioita</w:t>
      </w:r>
    </w:p>
    <w:p>
      <w:r>
        <w:rPr>
          <w:b/>
          <w:u w:val="single"/>
        </w:rPr>
        <w:t xml:space="preserve">285207</w:t>
      </w:r>
    </w:p>
    <w:p>
      <w:r>
        <w:t xml:space="preserve">Kuten @carolwild42 sanoo, olen helvetin hyvä saalis, ja on ihan sama, näkeekö sitä kukaan muu kuin minä.</w:t>
      </w:r>
    </w:p>
    <w:p>
      <w:r>
        <w:rPr>
          <w:b/>
          <w:u w:val="single"/>
        </w:rPr>
        <w:t xml:space="preserve">285208</w:t>
      </w:r>
    </w:p>
    <w:p>
      <w:r>
        <w:t xml:space="preserve">RT @mogotdajuice: Kaikki ovat nykyään vitun valehtelijoita... 😂.</w:t>
      </w:r>
    </w:p>
    <w:p>
      <w:r>
        <w:rPr>
          <w:b/>
          <w:u w:val="single"/>
        </w:rPr>
        <w:t xml:space="preserve">285209</w:t>
      </w:r>
    </w:p>
    <w:p>
      <w:r>
        <w:t xml:space="preserve">RT @MANTEIGA__: https://t.co/XUIZONuInV.</w:t>
      </w:r>
    </w:p>
    <w:p>
      <w:r>
        <w:rPr>
          <w:b/>
          <w:u w:val="single"/>
        </w:rPr>
        <w:t xml:space="preserve">285210</w:t>
      </w:r>
    </w:p>
    <w:p>
      <w:r>
        <w:t xml:space="preserve">RT @LouiseMensch: ---- G.I. Joke #Kushner https://t.co/D8c6ge1oPY via @deadspin: Look At This Fucking Asshole &amp;lt;---- G.I. Joke #Kushner https://t.co/D8c6ge1oPY via @deadspin</w:t>
      </w:r>
    </w:p>
    <w:p>
      <w:r>
        <w:rPr>
          <w:b/>
          <w:u w:val="single"/>
        </w:rPr>
        <w:t xml:space="preserve">285211</w:t>
      </w:r>
    </w:p>
    <w:p>
      <w:r>
        <w:t xml:space="preserve">RT @Townerz: @HodgyWann Yeah I'd beat your ass 😂😂 I think you'd have me fucked up.</w:t>
      </w:r>
    </w:p>
    <w:p>
      <w:r>
        <w:rPr>
          <w:b/>
          <w:u w:val="single"/>
        </w:rPr>
        <w:t xml:space="preserve">285212</w:t>
      </w:r>
    </w:p>
    <w:p>
      <w:r>
        <w:t xml:space="preserve">@KyleeGeppert et ollut niin helvetin hankala, että se mitä u teki</w:t>
      </w:r>
    </w:p>
    <w:p>
      <w:r>
        <w:rPr>
          <w:b/>
          <w:u w:val="single"/>
        </w:rPr>
        <w:t xml:space="preserve">285213</w:t>
      </w:r>
    </w:p>
    <w:p>
      <w:r>
        <w:t xml:space="preserve">RT @MuvaMexico: 😎😌.</w:t>
      </w:r>
    </w:p>
    <w:p>
      <w:r>
        <w:rPr>
          <w:b/>
          <w:u w:val="single"/>
        </w:rPr>
        <w:t xml:space="preserve">285214</w:t>
      </w:r>
    </w:p>
    <w:p>
      <w:r>
        <w:t xml:space="preserve">Odota hetki.</w:t>
        <w:br/>
        <w:br/>
        <w:t xml:space="preserve"> Onko tämä pöllö ilmataitaja? https://t.co/DTnjP6FZZ2</w:t>
      </w:r>
    </w:p>
    <w:p>
      <w:r>
        <w:rPr>
          <w:b/>
          <w:u w:val="single"/>
        </w:rPr>
        <w:t xml:space="preserve">285215</w:t>
      </w:r>
    </w:p>
    <w:p>
      <w:r>
        <w:t xml:space="preserve">@CandiceMalcolm @Banks_Todd @JustinTrudeau @CanadianPM Hän on vitun tard!</w:t>
      </w:r>
    </w:p>
    <w:p>
      <w:r>
        <w:rPr>
          <w:b/>
          <w:u w:val="single"/>
        </w:rPr>
        <w:t xml:space="preserve">285216</w:t>
      </w:r>
    </w:p>
    <w:p>
      <w:r>
        <w:t xml:space="preserve">Olin ihan sekaisin, koska leivänpaahtimella oli tissit -</w:t>
      </w:r>
    </w:p>
    <w:p>
      <w:r>
        <w:rPr>
          <w:b/>
          <w:u w:val="single"/>
        </w:rPr>
        <w:t xml:space="preserve">285217</w:t>
      </w:r>
    </w:p>
    <w:p>
      <w:r>
        <w:t xml:space="preserve">RT @fire_quotez: 🌚 ...</w:t>
      </w:r>
    </w:p>
    <w:p>
      <w:r>
        <w:rPr>
          <w:b/>
          <w:u w:val="single"/>
        </w:rPr>
        <w:t xml:space="preserve">285218</w:t>
      </w:r>
    </w:p>
    <w:p>
      <w:r>
        <w:t xml:space="preserve">Vitun kohtaukset, jos Bournemouth tekee sen Dippersille... taas...</w:t>
      </w:r>
    </w:p>
    <w:p>
      <w:r>
        <w:rPr>
          <w:b/>
          <w:u w:val="single"/>
        </w:rPr>
        <w:t xml:space="preserve">285219</w:t>
      </w:r>
    </w:p>
    <w:p>
      <w:r>
        <w:t xml:space="preserve">@FfwtboLlew @SmolManSyndrome näen hänet saada tweeted at ja whatnot kaverit tiedän irl meiltä politiikka ja olen vain vitun ällistynyt</w:t>
      </w:r>
    </w:p>
    <w:p>
      <w:r>
        <w:rPr>
          <w:b/>
          <w:u w:val="single"/>
        </w:rPr>
        <w:t xml:space="preserve">285220</w:t>
      </w:r>
    </w:p>
    <w:p>
      <w:r>
        <w:t xml:space="preserve">päivitys - hän tuli juuri kotiin... ILMAN MINUN VITUN PÄÄRYNÖITÄNI https://t.co/LZF5mRnaV6</w:t>
      </w:r>
    </w:p>
    <w:p>
      <w:r>
        <w:rPr>
          <w:b/>
          <w:u w:val="single"/>
        </w:rPr>
        <w:t xml:space="preserve">285221</w:t>
      </w:r>
    </w:p>
    <w:p>
      <w:r>
        <w:t xml:space="preserve">Inhoan kun joku käyttäytyy kuin olisi kännissä ja sitten haluaa että olet lapsenvahtina, helvetti, ei, ei...</w:t>
      </w:r>
    </w:p>
    <w:p>
      <w:r>
        <w:rPr>
          <w:b/>
          <w:u w:val="single"/>
        </w:rPr>
        <w:t xml:space="preserve">285222</w:t>
      </w:r>
    </w:p>
    <w:p>
      <w:r>
        <w:t xml:space="preserve">IM FUCKING PISSED #TheRapGame https://t.co/CcSQvWViD4</w:t>
      </w:r>
    </w:p>
    <w:p>
      <w:r>
        <w:rPr>
          <w:b/>
          <w:u w:val="single"/>
        </w:rPr>
        <w:t xml:space="preserve">285223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285224</w:t>
      </w:r>
    </w:p>
    <w:p>
      <w:r>
        <w:t xml:space="preserve">#FireKushneri en pidä Trumpista, mutta hemmetti hänen tukikohtansa on verenhimoinen, jos he odottavat hänen erottavan tyttärensä ja tämän aviomiehen.</w:t>
      </w:r>
    </w:p>
    <w:p>
      <w:r>
        <w:rPr>
          <w:b/>
          <w:u w:val="single"/>
        </w:rPr>
        <w:t xml:space="preserve">285225</w:t>
      </w:r>
    </w:p>
    <w:p>
      <w:r>
        <w:t xml:space="preserve">RT @pradahungry: https://t.co/YmVpZnfFHp</w:t>
      </w:r>
    </w:p>
    <w:p>
      <w:r>
        <w:rPr>
          <w:b/>
          <w:u w:val="single"/>
        </w:rPr>
        <w:t xml:space="preserve">285226</w:t>
      </w:r>
    </w:p>
    <w:p>
      <w:r>
        <w:t xml:space="preserve">RT @MikaylaISBEAUTY: Neekerit luulevat, että se on kanaa, kunnes olemme tuon perseessä 😈😷.</w:t>
      </w:r>
    </w:p>
    <w:p>
      <w:r>
        <w:rPr>
          <w:b/>
          <w:u w:val="single"/>
        </w:rPr>
        <w:t xml:space="preserve">285227</w:t>
      </w:r>
    </w:p>
    <w:p>
      <w:r>
        <w:t xml:space="preserve">RT @DailyLiberal1: Trump , mutta suurin juttu tulee olemaan, kun surkea maanpetoksellinen perseesi asetetaan syytteeseen. #Sorry #NotS...</w:t>
      </w:r>
    </w:p>
    <w:p>
      <w:r>
        <w:rPr>
          <w:b/>
          <w:u w:val="single"/>
        </w:rPr>
        <w:t xml:space="preserve">285228</w:t>
      </w:r>
    </w:p>
    <w:p>
      <w:r>
        <w:t xml:space="preserve">RT @lilireinhart: Polly, onko tuo minun vitun villapaitani? #riverdale</w:t>
      </w:r>
    </w:p>
    <w:p>
      <w:r>
        <w:rPr>
          <w:b/>
          <w:u w:val="single"/>
        </w:rPr>
        <w:t xml:space="preserve">285229</w:t>
      </w:r>
    </w:p>
    <w:p>
      <w:r>
        <w:t xml:space="preserve">joillakin neekereillä ei vain pitäisi olla partaa... ugh 😒 like... - Oletko hullu? https://t.co/kdPo3fmzHH</w:t>
      </w:r>
    </w:p>
    <w:p>
      <w:r>
        <w:rPr>
          <w:b/>
          <w:u w:val="single"/>
        </w:rPr>
        <w:t xml:space="preserve">285230</w:t>
      </w:r>
    </w:p>
    <w:p>
      <w:r>
        <w:t xml:space="preserve">RT @johncusack: Dems how about-- don't do a fucking thing until he released his tax returns - nothing zero - nada https://t.co/w5hQEoJ6zl https://t.co/w5hQEoJ6zl</w:t>
      </w:r>
    </w:p>
    <w:p>
      <w:r>
        <w:rPr>
          <w:b/>
          <w:u w:val="single"/>
        </w:rPr>
        <w:t xml:space="preserve">285231</w:t>
      </w:r>
    </w:p>
    <w:p>
      <w:r>
        <w:t xml:space="preserve">@IdolizedNae bitch you be on here clowning worse than me!!😭😭 &amp;amp; I clowns</w:t>
      </w:r>
    </w:p>
    <w:p>
      <w:r>
        <w:rPr>
          <w:b/>
          <w:u w:val="single"/>
        </w:rPr>
        <w:t xml:space="preserve">285232</w:t>
      </w:r>
    </w:p>
    <w:p>
      <w:r>
        <w:t xml:space="preserve">RT @HijaDe2Madre: Kavereita ei ole missään auttamassa minua ylös. Anteeksi, ettei minulla ole mitään vinkkejä, jotta voisitte tehdä vitun työnne. https://t.co....</w:t>
      </w:r>
    </w:p>
    <w:p>
      <w:r>
        <w:rPr>
          <w:b/>
          <w:u w:val="single"/>
        </w:rPr>
        <w:t xml:space="preserve">285233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285234</w:t>
      </w:r>
    </w:p>
    <w:p>
      <w:r>
        <w:t xml:space="preserve">@hitchinride tøp show &amp;amp; heidän mahdollisuutensa nähdä heidät on nyt perseestä, koska ticketmaster kusetti kaikkia.</w:t>
        <w:br/>
        <w:t xml:space="preserve">im ei ole järkyttynyt, en saanut a+</w:t>
      </w:r>
    </w:p>
    <w:p>
      <w:r>
        <w:rPr>
          <w:b/>
          <w:u w:val="single"/>
        </w:rPr>
        <w:t xml:space="preserve">285235</w:t>
      </w:r>
    </w:p>
    <w:p>
      <w:r>
        <w:t xml:space="preserve">RT @pimpcessli: @tyanalashae on vitun toivoa sinulle ämmä https://t.co/jNqzg4j8E6</w:t>
      </w:r>
    </w:p>
    <w:p>
      <w:r>
        <w:rPr>
          <w:b/>
          <w:u w:val="single"/>
        </w:rPr>
        <w:t xml:space="preserve">285236</w:t>
      </w:r>
    </w:p>
    <w:p>
      <w:r>
        <w:t xml:space="preserve">Im fucking DYING tuohon videoon, jossa Kanye juoksee kylttiin 😂😂😂😂😂😂😂🤣🤣😂</w:t>
      </w:r>
    </w:p>
    <w:p>
      <w:r>
        <w:rPr>
          <w:b/>
          <w:u w:val="single"/>
        </w:rPr>
        <w:t xml:space="preserve">285237</w:t>
      </w:r>
    </w:p>
    <w:p>
      <w:r>
        <w:t xml:space="preserve">@KarenKts11 @GodfreyElfwick @matthaig1 @Brain_Sharter Virheellinen analyysi.</w:t>
        <w:br/>
        <w:t xml:space="preserve"> Matt kutsui miljoonia ihmisiä "idioottimaisiksi itsensä vahingoittajiksi", Brian kutsui häntä ansaitusti haukkumalla.</w:t>
      </w:r>
    </w:p>
    <w:p>
      <w:r>
        <w:rPr>
          <w:b/>
          <w:u w:val="single"/>
        </w:rPr>
        <w:t xml:space="preserve">285238</w:t>
      </w:r>
    </w:p>
    <w:p>
      <w:r>
        <w:t xml:space="preserve">@RedmondHill1 @Rubilar85 @TrukGordon @mcjasonsquires @Gervontaa hieman epäkunnossa, että, sinun ei nyrkkeily fani, täytyy vittu poispäin</w:t>
      </w:r>
    </w:p>
    <w:p>
      <w:r>
        <w:rPr>
          <w:b/>
          <w:u w:val="single"/>
        </w:rPr>
        <w:t xml:space="preserve">285239</w:t>
      </w:r>
    </w:p>
    <w:p>
      <w:r>
        <w:t xml:space="preserve">RT @farzadatif: Burger Kingiin syömään pannukakkuja.</w:t>
      </w:r>
    </w:p>
    <w:p>
      <w:r>
        <w:rPr>
          <w:b/>
          <w:u w:val="single"/>
        </w:rPr>
        <w:t xml:space="preserve">285240</w:t>
      </w:r>
    </w:p>
    <w:p>
      <w:r>
        <w:t xml:space="preserve">En suostu sallimaan kenenkään likaisen perseen tyttärelle, että se saa minut pois roolistani 😭😂</w:t>
      </w:r>
    </w:p>
    <w:p>
      <w:r>
        <w:rPr>
          <w:b/>
          <w:u w:val="single"/>
        </w:rPr>
        <w:t xml:space="preserve">285241</w:t>
      </w:r>
    </w:p>
    <w:p>
      <w:r>
        <w:t xml:space="preserve">RT @annikarose_: Kuka helvetti luulet olevasi?</w:t>
      </w:r>
    </w:p>
    <w:p>
      <w:r>
        <w:rPr>
          <w:b/>
          <w:u w:val="single"/>
        </w:rPr>
        <w:t xml:space="preserve">285242</w:t>
      </w:r>
    </w:p>
    <w:p>
      <w:r>
        <w:t xml:space="preserve">RT @jillian_stokes: Clay rakastaa Hannahia ja toivon vain, että hän ei olisi niin kiusallinen ja kertoisi hänelle, koska hän rakastaa sinua myös.</w:t>
      </w:r>
    </w:p>
    <w:p>
      <w:r>
        <w:rPr>
          <w:b/>
          <w:u w:val="single"/>
        </w:rPr>
        <w:t xml:space="preserve">285243</w:t>
      </w:r>
    </w:p>
    <w:p>
      <w:r>
        <w:t xml:space="preserve">RT @benspolitics: @YouTube-mainokset vedetään pois yhden rasistisen videon takia. #youtubeisoverparty</w:t>
      </w:r>
    </w:p>
    <w:p>
      <w:r>
        <w:rPr>
          <w:b/>
          <w:u w:val="single"/>
        </w:rPr>
        <w:t xml:space="preserve">285244</w:t>
      </w:r>
    </w:p>
    <w:p>
      <w:r>
        <w:t xml:space="preserve">Olen vitun triggeri Attack on Titan Season 2:n kanssa #wtf #triggered #AttackOnTitan</w:t>
      </w:r>
    </w:p>
    <w:p>
      <w:r>
        <w:rPr>
          <w:b/>
          <w:u w:val="single"/>
        </w:rPr>
        <w:t xml:space="preserve">285245</w:t>
      </w:r>
    </w:p>
    <w:p>
      <w:r>
        <w:t xml:space="preserve">RT @MarilynMonroeDC: Sukupolvemme on pahasti sekaisin....</w:t>
      </w:r>
    </w:p>
    <w:p>
      <w:r>
        <w:rPr>
          <w:b/>
          <w:u w:val="single"/>
        </w:rPr>
        <w:t xml:space="preserve">285246</w:t>
      </w:r>
    </w:p>
    <w:p>
      <w:r>
        <w:t xml:space="preserve">RT @TechnicallyRon: Kaikki brexitiä äänestäneet ovat täysin vitun banaaneja https://t.co/YOKNc0OIZa</w:t>
      </w:r>
    </w:p>
    <w:p>
      <w:r>
        <w:rPr>
          <w:b/>
          <w:u w:val="single"/>
        </w:rPr>
        <w:t xml:space="preserve">285247</w:t>
      </w:r>
    </w:p>
    <w:p>
      <w:r>
        <w:t xml:space="preserve">@PressSec @scheung45 @RonBonjean @LJ0hnson @collins_dc Tarkoitat, että #SCOTUS-istuin revittiin pois! Senaatin GOP on kusettanut meitä jälleen kerran!</w:t>
      </w:r>
    </w:p>
    <w:p>
      <w:r>
        <w:rPr>
          <w:b/>
          <w:u w:val="single"/>
        </w:rPr>
        <w:t xml:space="preserve">285248</w:t>
      </w:r>
    </w:p>
    <w:p>
      <w:r>
        <w:t xml:space="preserve">RT @morgan_shell01: KUKA VITTU TEKEE TÄTÄ VIHAAN TÄTÄ MAAILMAA. KUKA TÄMÄN TEKI ANSAITSEE MÄDÄNTYÄ HELVETISSÄ https://t.co/TDNDeiTiQJ https://t.co/TDNDeiTiQJ</w:t>
      </w:r>
    </w:p>
    <w:p>
      <w:r>
        <w:rPr>
          <w:b/>
          <w:u w:val="single"/>
        </w:rPr>
        <w:t xml:space="preserve">285249</w:t>
      </w:r>
    </w:p>
    <w:p>
      <w:r>
        <w:t xml:space="preserve">#Granny,#Kypsä,#Milf,#Porno,#HandJob,#Randygranny: Voracious Mom With Stout Booty Is Fucking Like Crazy Slut https://t.co/YXTsVeK5db</w:t>
      </w:r>
    </w:p>
    <w:p>
      <w:r>
        <w:rPr>
          <w:b/>
          <w:u w:val="single"/>
        </w:rPr>
        <w:t xml:space="preserve">285250</w:t>
      </w:r>
    </w:p>
    <w:p>
      <w:r>
        <w:t xml:space="preserve">RT @celythegreat: I wont beef with hoes behind a nigga!!! I get rid of the hoe by getting rid of the nigga..😊</w:t>
      </w:r>
    </w:p>
    <w:p>
      <w:r>
        <w:rPr>
          <w:b/>
          <w:u w:val="single"/>
        </w:rPr>
        <w:t xml:space="preserve">285251</w:t>
      </w:r>
    </w:p>
    <w:p>
      <w:r>
        <w:t xml:space="preserve">@KvngPooh33 Pooh lopeta vitun leikkiminen kanssani rintaliivit 😂😂😂😂😂😂😂</w:t>
      </w:r>
    </w:p>
    <w:p>
      <w:r>
        <w:rPr>
          <w:b/>
          <w:u w:val="single"/>
        </w:rPr>
        <w:t xml:space="preserve">285252</w:t>
      </w:r>
    </w:p>
    <w:p>
      <w:r>
        <w:t xml:space="preserve">OH MY FUCKING GOD HARRY @Harry_Styles #SignOfTheTimes https://t.co/lJCqzf5eYd https://t.co/lJCqzf5eYd</w:t>
      </w:r>
    </w:p>
    <w:p>
      <w:r>
        <w:rPr>
          <w:b/>
          <w:u w:val="single"/>
        </w:rPr>
        <w:t xml:space="preserve">285253</w:t>
      </w:r>
    </w:p>
    <w:p>
      <w:r>
        <w:t xml:space="preserve">@lelandking13 @hotyacoustlc @taylorzolo Olen pahoillani, että ajatus siitä, että työnnän kalun perseeseeni, tekee sinut onnettomaksi :(</w:t>
      </w:r>
    </w:p>
    <w:p>
      <w:r>
        <w:rPr>
          <w:b/>
          <w:u w:val="single"/>
        </w:rPr>
        <w:t xml:space="preserve">285254</w:t>
      </w:r>
    </w:p>
    <w:p>
      <w:r>
        <w:t xml:space="preserve">RT @smokepurpp: Huono idea https://t.co/arUsbQXf8I https://t.co/arUsbQXf8I</w:t>
      </w:r>
    </w:p>
    <w:p>
      <w:r>
        <w:rPr>
          <w:b/>
          <w:u w:val="single"/>
        </w:rPr>
        <w:t xml:space="preserve">285255</w:t>
      </w:r>
    </w:p>
    <w:p>
      <w:r>
        <w:t xml:space="preserve">Mies pelaa jalkapalloa vitun jalkamurtuman jälkeen, mutta Mourinho ei usko, että hänellä on fokusta. Loooll. De Bruyne 2.0 tulossa</w:t>
      </w:r>
    </w:p>
    <w:p>
      <w:r>
        <w:rPr>
          <w:b/>
          <w:u w:val="single"/>
        </w:rPr>
        <w:t xml:space="preserve">285256</w:t>
      </w:r>
    </w:p>
    <w:p>
      <w:r>
        <w:t xml:space="preserve">@ifanmj kyllä, kokemukseni mukaan en ole kuullut "EU on jumalauta ihmeellinen &amp;amp; olet paksu ja paha jos ajattelet toisin!". Asema 2/2</w:t>
      </w:r>
    </w:p>
    <w:p>
      <w:r>
        <w:rPr>
          <w:b/>
          <w:u w:val="single"/>
        </w:rPr>
        <w:t xml:space="preserve">285257</w:t>
      </w:r>
    </w:p>
    <w:p>
      <w:r>
        <w:t xml:space="preserve">Hengittäminen saa nämä hullut huorat hulluiksi. https://t.co/xhduvXTe8B</w:t>
      </w:r>
    </w:p>
    <w:p>
      <w:r>
        <w:rPr>
          <w:b/>
          <w:u w:val="single"/>
        </w:rPr>
        <w:t xml:space="preserve">285258</w:t>
      </w:r>
    </w:p>
    <w:p>
      <w:r>
        <w:t xml:space="preserve">Niin jälkeenjääneet ja huolimattomat kuljettajat liikenteessä, jotka eivät välitä pyöräilijöistä! Varokaa!!! :o lukekaa artikkeli ja tiedätte... https://t.co/aHz5pn9vCo...</w:t>
      </w:r>
    </w:p>
    <w:p>
      <w:r>
        <w:rPr>
          <w:b/>
          <w:u w:val="single"/>
        </w:rPr>
        <w:t xml:space="preserve">285259</w:t>
      </w:r>
    </w:p>
    <w:p>
      <w:r>
        <w:t xml:space="preserve">RT @Darius_Lamon: Trilogy ep.. kaikille jotka tukevat meitä.</w:t>
        <w:br/>
        <w:t xml:space="preserve">mutha fuck u if u ain'..!!!</w:t>
        <w:br/>
        <w:br/>
        <w:t xml:space="preserve">https://t.co/gsYR3ggxrs</w:t>
      </w:r>
    </w:p>
    <w:p>
      <w:r>
        <w:rPr>
          <w:b/>
          <w:u w:val="single"/>
        </w:rPr>
        <w:t xml:space="preserve">285260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285261</w:t>
      </w:r>
    </w:p>
    <w:p>
      <w:r>
        <w:t xml:space="preserve">8 vitun tuntia elämästäni meni 13 reasons why -elokuvaan, eikä Clay ole vieläkään kuunnellut kaikkia nauhoja.</w:t>
      </w:r>
    </w:p>
    <w:p>
      <w:r>
        <w:rPr>
          <w:b/>
          <w:u w:val="single"/>
        </w:rPr>
        <w:t xml:space="preserve">285262</w:t>
      </w:r>
    </w:p>
    <w:p>
      <w:r>
        <w:t xml:space="preserve">RT @BatBatshitcrazy: Batbatcrizzy: Tiedoksi, että olen vitun auringonsäde.</w:t>
      </w:r>
    </w:p>
    <w:p>
      <w:r>
        <w:rPr>
          <w:b/>
          <w:u w:val="single"/>
        </w:rPr>
        <w:t xml:space="preserve">285263</w:t>
      </w:r>
    </w:p>
    <w:p>
      <w:r>
        <w:t xml:space="preserve">RT @thirdeyesquints: Nekru nai unelmiensa tytön. Hänen ihastuksensa ajalta ennen kuin hän oli joku meille muille. Ja te kaikki suututte, että hän ei ole....</w:t>
      </w:r>
    </w:p>
    <w:p>
      <w:r>
        <w:rPr>
          <w:b/>
          <w:u w:val="single"/>
        </w:rPr>
        <w:t xml:space="preserve">285264</w:t>
      </w:r>
    </w:p>
    <w:p>
      <w:r>
        <w:t xml:space="preserve">Bar-tulokset julkaistaan huomenna, enkä kirjaimellisesti voi vittu hengittää.</w:t>
      </w:r>
    </w:p>
    <w:p>
      <w:r>
        <w:rPr>
          <w:b/>
          <w:u w:val="single"/>
        </w:rPr>
        <w:t xml:space="preserve">285265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285266</w:t>
      </w:r>
    </w:p>
    <w:p>
      <w:r>
        <w:t xml:space="preserve">RT @momofjay_: Miten voit suuttua minulle rahoistani . The shit is mines !!!!!</w:t>
      </w:r>
    </w:p>
    <w:p>
      <w:r>
        <w:rPr>
          <w:b/>
          <w:u w:val="single"/>
        </w:rPr>
        <w:t xml:space="preserve">285267</w:t>
      </w:r>
    </w:p>
    <w:p>
      <w:r>
        <w:t xml:space="preserve">"Alexa, tilaa tahranpoistoaine"</w:t>
        <w:br/>
        <w:t xml:space="preserve">"Painu vittuun, Reggie Miller"</w:t>
        <w:br/>
        <w:t xml:space="preserve">"Alexa, laita se kovemmalle"</w:t>
        <w:br/>
        <w:t xml:space="preserve">"Vihaan sitä, että ostit minulle &amp;amp; haluan kuolla, Reggie Miller"</w:t>
      </w:r>
    </w:p>
    <w:p>
      <w:r>
        <w:rPr>
          <w:b/>
          <w:u w:val="single"/>
        </w:rPr>
        <w:t xml:space="preserve">285268</w:t>
      </w:r>
    </w:p>
    <w:p>
      <w:r>
        <w:t xml:space="preserve">@cwrwhughes @oldmudgie He tekivät hemmetin valintansa. Minä en saa valita, että myrkytynkö vitun autokaasuista.</w:t>
      </w:r>
    </w:p>
    <w:p>
      <w:r>
        <w:rPr>
          <w:b/>
          <w:u w:val="single"/>
        </w:rPr>
        <w:t xml:space="preserve">285269</w:t>
      </w:r>
    </w:p>
    <w:p>
      <w:r>
        <w:t xml:space="preserve">Bitch im saada humalassa jaNOOne on antaa minulle huomiota vihaan elämääni</w:t>
      </w:r>
    </w:p>
    <w:p>
      <w:r>
        <w:rPr>
          <w:b/>
          <w:u w:val="single"/>
        </w:rPr>
        <w:t xml:space="preserve">285270</w:t>
      </w:r>
    </w:p>
    <w:p>
      <w:r>
        <w:t xml:space="preserve">Hän kutsuu häntä jalapeñoksi😂😂😂 https://t.co/6hTPb0nmnZ ...</w:t>
      </w:r>
    </w:p>
    <w:p>
      <w:r>
        <w:rPr>
          <w:b/>
          <w:u w:val="single"/>
        </w:rPr>
        <w:t xml:space="preserve">285271</w:t>
      </w:r>
    </w:p>
    <w:p>
      <w:r>
        <w:t xml:space="preserve">Katsoin juuri Trailer Park Boysin jakson S11E03 'My Fucking Balls, My...'.  #fb https://t.co/OJlh5iUliI https://t.co/rD3WTNJQQl</w:t>
      </w:r>
    </w:p>
    <w:p>
      <w:r>
        <w:rPr>
          <w:b/>
          <w:u w:val="single"/>
        </w:rPr>
        <w:t xml:space="preserve">285272</w:t>
      </w:r>
    </w:p>
    <w:p>
      <w:r>
        <w:t xml:space="preserve">RT @IvyLebellexxx: vitun nam. @thesmallhands_ @BurningAngel https://t.co/w16gRKFIEx https://t.co/w16gRKFIEx</w:t>
      </w:r>
    </w:p>
    <w:p>
      <w:r>
        <w:rPr>
          <w:b/>
          <w:u w:val="single"/>
        </w:rPr>
        <w:t xml:space="preserve">285273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285274</w:t>
      </w:r>
    </w:p>
    <w:p>
      <w:r>
        <w:t xml:space="preserve">KÄÄNTÄÄ TÄMÄN NARTUN YMPÄRI JA ISKEE HÄNET KORIN LÄPI.</w:t>
        <w:br/>
        <w:br/>
        <w:t xml:space="preserve"> LUULITKO, ETTÄ... https://t.co/OD24EdhJvA</w:t>
      </w:r>
    </w:p>
    <w:p>
      <w:r>
        <w:rPr>
          <w:b/>
          <w:u w:val="single"/>
        </w:rPr>
        <w:t xml:space="preserve">285275</w:t>
      </w:r>
    </w:p>
    <w:p>
      <w:r>
        <w:t xml:space="preserve">He ovat niin kiusallisia awwwww siitä on jo vuosi hitto omg https://t.co/dqu2bdRdnW</w:t>
      </w:r>
    </w:p>
    <w:p>
      <w:r>
        <w:rPr>
          <w:b/>
          <w:u w:val="single"/>
        </w:rPr>
        <w:t xml:space="preserve">285276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285277</w:t>
      </w:r>
    </w:p>
    <w:p>
      <w:r>
        <w:t xml:space="preserve">Toivon, että minulla olisi vitun projektori... https://t.co/Ab6WwOuYaE</w:t>
      </w:r>
    </w:p>
    <w:p>
      <w:r>
        <w:rPr>
          <w:b/>
          <w:u w:val="single"/>
        </w:rPr>
        <w:t xml:space="preserve">285278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285279</w:t>
      </w:r>
    </w:p>
    <w:p>
      <w:r>
        <w:t xml:space="preserve">@SLIKKRIC Mikä on hullua on hän hajotti hänet 😭 niggas olla tweaking</w:t>
      </w:r>
    </w:p>
    <w:p>
      <w:r>
        <w:rPr>
          <w:b/>
          <w:u w:val="single"/>
        </w:rPr>
        <w:t xml:space="preserve">285280</w:t>
      </w:r>
    </w:p>
    <w:p>
      <w:r>
        <w:t xml:space="preserve">JOTEN KISSANI MENI ELÄINLÄÄKÄRIIN JA HE AJELIVAT HÄNEN TAKAPUOLENSA JOSTAIN SYYSTÄ, MUTTA!!!! NE VIILSIVÄT SITÄ, KUN NE AJELIVAT SITÄ...</w:t>
      </w:r>
    </w:p>
    <w:p>
      <w:r>
        <w:rPr>
          <w:b/>
          <w:u w:val="single"/>
        </w:rPr>
        <w:t xml:space="preserve">285281</w:t>
      </w:r>
    </w:p>
    <w:p>
      <w:r>
        <w:t xml:space="preserve">" I like fucking bitches lives up " .... " why ? " ........ " Koska he luulevat, etten pysty " 😂😂😂😂😂😂😂😂😂😂🤦🏾♀️</w:t>
      </w:r>
    </w:p>
    <w:p>
      <w:r>
        <w:rPr>
          <w:b/>
          <w:u w:val="single"/>
        </w:rPr>
        <w:t xml:space="preserve">285282</w:t>
      </w:r>
    </w:p>
    <w:p>
      <w:r>
        <w:t xml:space="preserve">Hitto, Kobe oli helvetin vihainen 😈 https://t.co/IrRLWmH5Xq https://t.co/IrRLWmH5Xq</w:t>
      </w:r>
    </w:p>
    <w:p>
      <w:r>
        <w:rPr>
          <w:b/>
          <w:u w:val="single"/>
        </w:rPr>
        <w:t xml:space="preserve">285283</w:t>
      </w:r>
    </w:p>
    <w:p>
      <w:r>
        <w:t xml:space="preserve">@LastLif3 partiolaiset saivat meidät sekaisin https://t.co/U86LNtr59g</w:t>
      </w:r>
    </w:p>
    <w:p>
      <w:r>
        <w:rPr>
          <w:b/>
          <w:u w:val="single"/>
        </w:rPr>
        <w:t xml:space="preserve">285284</w:t>
      </w:r>
    </w:p>
    <w:p>
      <w:r>
        <w:t xml:space="preserve">RT @__richtre: You ever fucked with a plug? A nigga that could change yo life 🔌 https://t.co/TswxhLG5P2 https://t.co/TswxhLG5P2.</w:t>
      </w:r>
    </w:p>
    <w:p>
      <w:r>
        <w:rPr>
          <w:b/>
          <w:u w:val="single"/>
        </w:rPr>
        <w:t xml:space="preserve">285285</w:t>
      </w:r>
    </w:p>
    <w:p>
      <w:r>
        <w:t xml:space="preserve">RT @Tracer_Txt: @McCree_txt. En halua nähdä sinun "rauhanturvaajaasi"...</w:t>
      </w:r>
    </w:p>
    <w:p>
      <w:r>
        <w:rPr>
          <w:b/>
          <w:u w:val="single"/>
        </w:rPr>
        <w:t xml:space="preserve">285286</w:t>
      </w:r>
    </w:p>
    <w:p>
      <w:r>
        <w:t xml:space="preserve">Hyvät purukumia pureskelevat. PITÄKÄÄ VITUN SUUNNE KIINNI</w:t>
      </w:r>
    </w:p>
    <w:p>
      <w:r>
        <w:rPr>
          <w:b/>
          <w:u w:val="single"/>
        </w:rPr>
        <w:t xml:space="preserve">285287</w:t>
      </w:r>
    </w:p>
    <w:p>
      <w:r>
        <w:t xml:space="preserve">80 vitun metrin luiska? Voi helvetti! #Wrestlemania</w:t>
      </w:r>
    </w:p>
    <w:p>
      <w:r>
        <w:rPr>
          <w:b/>
          <w:u w:val="single"/>
        </w:rPr>
        <w:t xml:space="preserve">285288</w:t>
      </w:r>
    </w:p>
    <w:p>
      <w:r>
        <w:t xml:space="preserve">RT @markiplier: FUCKING HYPERSPEED https://t.co/ggUuDZlAB5 https://t.co/ggUuDZlAB5</w:t>
      </w:r>
    </w:p>
    <w:p>
      <w:r>
        <w:rPr>
          <w:b/>
          <w:u w:val="single"/>
        </w:rPr>
        <w:t xml:space="preserve">285289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285290</w:t>
      </w:r>
    </w:p>
    <w:p>
      <w:r>
        <w:t xml:space="preserve">Vitun valintaääni 🤣 en halua kuulla sitä, rouva.</w:t>
      </w:r>
    </w:p>
    <w:p>
      <w:r>
        <w:rPr>
          <w:b/>
          <w:u w:val="single"/>
        </w:rPr>
        <w:t xml:space="preserve">285291</w:t>
      </w:r>
    </w:p>
    <w:p>
      <w:r>
        <w:t xml:space="preserve">Vihaan, kun typerykset lähettävät minulle SoundCloud-linkkejä kuin välittäisin vittuakaan.</w:t>
      </w:r>
    </w:p>
    <w:p>
      <w:r>
        <w:rPr>
          <w:b/>
          <w:u w:val="single"/>
        </w:rPr>
        <w:t xml:space="preserve">285292</w:t>
      </w:r>
    </w:p>
    <w:p>
      <w:r>
        <w:t xml:space="preserve">RT @JasonCross00: @yashar Älä koskaan myönnä olevasi väärässä, vaikka kaikki näkevät, että olet juuri mokannut täysin.</w:t>
      </w:r>
    </w:p>
    <w:p>
      <w:r>
        <w:rPr>
          <w:b/>
          <w:u w:val="single"/>
        </w:rPr>
        <w:t xml:space="preserve">285293</w:t>
      </w:r>
    </w:p>
    <w:p>
      <w:r>
        <w:t xml:space="preserve">HUNTERS Nightclub Palm Springs DJ Dirty Kurds potkii persettä tanssilattialla perjantaina maaliskuussa... https://t.co/044erVCEO4</w:t>
      </w:r>
    </w:p>
    <w:p>
      <w:r>
        <w:rPr>
          <w:b/>
          <w:u w:val="single"/>
        </w:rPr>
        <w:t xml:space="preserve">285294</w:t>
      </w:r>
    </w:p>
    <w:p>
      <w:r>
        <w:t xml:space="preserve">Klikkaa tästä nähdäksesi elokuvan: https://t.co/RMibzAZ97o</w:t>
        <w:br/>
        <w:t xml:space="preserve">Anna minun auttaa sinua nussimalla sinua https://t.co/zXc4NzRnrf</w:t>
      </w:r>
    </w:p>
    <w:p>
      <w:r>
        <w:rPr>
          <w:b/>
          <w:u w:val="single"/>
        </w:rPr>
        <w:t xml:space="preserve">285295</w:t>
      </w:r>
    </w:p>
    <w:p>
      <w:r>
        <w:t xml:space="preserve">Vihaan Koolaidia, grape soodaa (paska sooda aika on SICK), vesimelonia, church'sia, gritsia ja lista jatkuu. Niin ja tuskin fw luu kanaa😊 https://t.co/Y2vtQbOj4E https://t.co/Y2vtQbOj4E</w:t>
      </w:r>
    </w:p>
    <w:p>
      <w:r>
        <w:rPr>
          <w:b/>
          <w:u w:val="single"/>
        </w:rPr>
        <w:t xml:space="preserve">285296</w:t>
      </w:r>
    </w:p>
    <w:p>
      <w:r>
        <w:t xml:space="preserve">RT @kinkmen: #BoundGods sub @PierceHartman on hänen perseensä ja suunsa vittu: https://t.co/YFQ1WQbykV https://t.co/dBFXumoIXI</w:t>
      </w:r>
    </w:p>
    <w:p>
      <w:r>
        <w:rPr>
          <w:b/>
          <w:u w:val="single"/>
        </w:rPr>
        <w:t xml:space="preserve">285297</w:t>
      </w:r>
    </w:p>
    <w:p>
      <w:r>
        <w:t xml:space="preserve">RT @Withnailizer: I: Danny, olen mennyt naimaan aivojani." "Danny, olen mennyt naimaan aivojani."</w:t>
      </w:r>
    </w:p>
    <w:p>
      <w:r>
        <w:rPr>
          <w:b/>
          <w:u w:val="single"/>
        </w:rPr>
        <w:t xml:space="preserve">285298</w:t>
      </w:r>
    </w:p>
    <w:p>
      <w:r>
        <w:br/>
        <w:t xml:space="preserve"> ostoskeskuksissa on kirjaimellisesti kaksi roskakoria per taso</w:t>
      </w:r>
    </w:p>
    <w:p>
      <w:r>
        <w:rPr>
          <w:b/>
          <w:u w:val="single"/>
        </w:rPr>
        <w:t xml:space="preserve">285299</w:t>
      </w:r>
    </w:p>
    <w:p>
      <w:r>
        <w:t xml:space="preserve">RT @mentallyjade: you wanna go you wanna fucking tussle</w:t>
      </w:r>
    </w:p>
    <w:p>
      <w:r>
        <w:rPr>
          <w:b/>
          <w:u w:val="single"/>
        </w:rPr>
        <w:t xml:space="preserve">285300</w:t>
      </w:r>
    </w:p>
    <w:p>
      <w:r>
        <w:t xml:space="preserve">Inhoan myöhään valvomista, koska lakkaan olemasta Daniela ja minusta tulee nössö, joka itkee kaikesta.</w:t>
      </w:r>
    </w:p>
    <w:p>
      <w:r>
        <w:rPr>
          <w:b/>
          <w:u w:val="single"/>
        </w:rPr>
        <w:t xml:space="preserve">285301</w:t>
      </w:r>
    </w:p>
    <w:p>
      <w:r>
        <w:t xml:space="preserve">RT @KellyDash2_0: Todennäköisesti ei. Mutta minulla on neekeri, joka yrittää epätoivoisesti kiivetä ulos ystäväalueelta. Hän on siellä hetkessä https....</w:t>
      </w:r>
    </w:p>
    <w:p>
      <w:r>
        <w:rPr>
          <w:b/>
          <w:u w:val="single"/>
        </w:rPr>
        <w:t xml:space="preserve">285302</w:t>
      </w:r>
    </w:p>
    <w:p>
      <w:r>
        <w:t xml:space="preserve">Ehkä se auto-onnettomuus sai pääsi sekaisin https://t.co/oQxYUMEgq6</w:t>
      </w:r>
    </w:p>
    <w:p>
      <w:r>
        <w:rPr>
          <w:b/>
          <w:u w:val="single"/>
        </w:rPr>
        <w:t xml:space="preserve">285303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285304</w:t>
      </w:r>
    </w:p>
    <w:p>
      <w:r>
        <w:t xml:space="preserve">HÄNELLÄ EI OLLUT EDES VILKKUA PÄÄLLÄ!!!! SITTEN HÄN TORVEILI MINULLE!!! VITTU!!!!!!!! Olen täynnä raivoa</w:t>
      </w:r>
    </w:p>
    <w:p>
      <w:r>
        <w:rPr>
          <w:b/>
          <w:u w:val="single"/>
        </w:rPr>
        <w:t xml:space="preserve">285305</w:t>
      </w:r>
    </w:p>
    <w:p>
      <w:r>
        <w:t xml:space="preserve">RT @AsiaChloeBrown: https://t.co/ml7AgnA2qt. https://t.co/ml7AgnA2qt</w:t>
      </w:r>
    </w:p>
    <w:p>
      <w:r>
        <w:rPr>
          <w:b/>
          <w:u w:val="single"/>
        </w:rPr>
        <w:t xml:space="preserve">285306</w:t>
      </w:r>
    </w:p>
    <w:p>
      <w:r>
        <w:t xml:space="preserve">Puhutaanpa minun kamppailuistani yrittäessäni saada tumblr antamaan minun kirjoittaa mingyus vitun nimi https://t.co/U0AiOuTORJ</w:t>
      </w:r>
    </w:p>
    <w:p>
      <w:r>
        <w:rPr>
          <w:b/>
          <w:u w:val="single"/>
        </w:rPr>
        <w:t xml:space="preserve">285307</w:t>
      </w:r>
    </w:p>
    <w:p>
      <w:r>
        <w:t xml:space="preserve">Kappas vain, jos se ei ole Ratchet ja Clank...</w:t>
      </w:r>
    </w:p>
    <w:p>
      <w:r>
        <w:rPr>
          <w:b/>
          <w:u w:val="single"/>
        </w:rPr>
        <w:t xml:space="preserve">285308</w:t>
      </w:r>
    </w:p>
    <w:p>
      <w:r>
        <w:t xml:space="preserve">@TooHotFiDem_Sha Tämän takia en halunnut Gonzagaa tähän peliin. Smdfh, tää paska on hirveetä. Kauhea perse perkele peli #NationalChampionship</w:t>
      </w:r>
    </w:p>
    <w:p>
      <w:r>
        <w:rPr>
          <w:b/>
          <w:u w:val="single"/>
        </w:rPr>
        <w:t xml:space="preserve">285309</w:t>
      </w:r>
    </w:p>
    <w:p>
      <w:r>
        <w:t xml:space="preserve">RT @hepbvrnn: Pyydän vain, ettei minua kuseteta 🤦🏽♀️</w:t>
      </w:r>
    </w:p>
    <w:p>
      <w:r>
        <w:rPr>
          <w:b/>
          <w:u w:val="single"/>
        </w:rPr>
        <w:t xml:space="preserve">285310</w:t>
      </w:r>
    </w:p>
    <w:p>
      <w:r>
        <w:t xml:space="preserve">Olen niin vihainen. Katsoin juuri, kun linnut söivät lautasliinan, jota joku ei osannut heittää roskikseen. Wtf man.</w:t>
      </w:r>
    </w:p>
    <w:p>
      <w:r>
        <w:rPr>
          <w:b/>
          <w:u w:val="single"/>
        </w:rPr>
        <w:t xml:space="preserve">285311</w:t>
      </w:r>
    </w:p>
    <w:p>
      <w:r>
        <w:t xml:space="preserve">@barneystoneage @FluffyBunnyLive Syytän tätä tyhmää lehmää monesta siitä, mitä nämä idioottimaiset lapset nykyään puhuvat. Barney, kuinka usein joudut värjäämään itsesi vihreäksi?</w:t>
      </w:r>
    </w:p>
    <w:p>
      <w:r>
        <w:rPr>
          <w:b/>
          <w:u w:val="single"/>
        </w:rPr>
        <w:t xml:space="preserve">285312</w:t>
      </w:r>
    </w:p>
    <w:p>
      <w:r>
        <w:t xml:space="preserve">@norahnewhouse @13ReasonsWhy UGHHHHHH IM ALMOST DONE DONE WITH IT AND IM FUCKED UP</w:t>
      </w:r>
    </w:p>
    <w:p>
      <w:r>
        <w:rPr>
          <w:b/>
          <w:u w:val="single"/>
        </w:rPr>
        <w:t xml:space="preserve">285313</w:t>
      </w:r>
    </w:p>
    <w:p>
      <w:r>
        <w:t xml:space="preserve">Pelkään henkeni puolesta https://t.co/xrKXUd4sxK</w:t>
      </w:r>
    </w:p>
    <w:p>
      <w:r>
        <w:rPr>
          <w:b/>
          <w:u w:val="single"/>
        </w:rPr>
        <w:t xml:space="preserve">285314</w:t>
      </w:r>
    </w:p>
    <w:p>
      <w:r>
        <w:t xml:space="preserve">RT @UncleChaps: https://t.co/PeyQzIp3xC. https://t.co/PeyQzIp3xC</w:t>
      </w:r>
    </w:p>
    <w:p>
      <w:r>
        <w:rPr>
          <w:b/>
          <w:u w:val="single"/>
        </w:rPr>
        <w:t xml:space="preserve">285315</w:t>
      </w:r>
    </w:p>
    <w:p>
      <w:r>
        <w:t xml:space="preserve">Vihaan niitä päiviä, jolloin edes oravana oleminen ei estä minua olemasta yksinäinen....Olen aina ollut ujo ja... https://t.co/UPvwIZ0KGF</w:t>
      </w:r>
    </w:p>
    <w:p>
      <w:r>
        <w:rPr>
          <w:b/>
          <w:u w:val="single"/>
        </w:rPr>
        <w:t xml:space="preserve">285316</w:t>
      </w:r>
    </w:p>
    <w:p>
      <w:r>
        <w:t xml:space="preserve">RT @feesyazwani: vitun turta jo idk miten tuntea enää</w:t>
      </w:r>
    </w:p>
    <w:p>
      <w:r>
        <w:rPr>
          <w:b/>
          <w:u w:val="single"/>
        </w:rPr>
        <w:t xml:space="preserve">285317</w:t>
      </w:r>
    </w:p>
    <w:p>
      <w:r>
        <w:t xml:space="preserve">RT @SovietSergey: .@PrisonPlanet Olen nähnyt vuosien varrella paljon tyhmiä paskiaisia, mutta nämä alt-right ääliöt kuten @PrisonPlanet, @Cernovich....</w:t>
      </w:r>
    </w:p>
    <w:p>
      <w:r>
        <w:rPr>
          <w:b/>
          <w:u w:val="single"/>
        </w:rPr>
        <w:t xml:space="preserve">285318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285319</w:t>
      </w:r>
    </w:p>
    <w:p>
      <w:r>
        <w:t xml:space="preserve">vitun tietysti Shikari on Philadelphiassa, kun im ei:(</w:t>
      </w:r>
    </w:p>
    <w:p>
      <w:r>
        <w:rPr>
          <w:b/>
          <w:u w:val="single"/>
        </w:rPr>
        <w:t xml:space="preserve">285320</w:t>
      </w:r>
    </w:p>
    <w:p>
      <w:r>
        <w:t xml:space="preserve">Kippis ja painu vittuun #PS4share https://t.co/BsK3mU0KAV</w:t>
      </w:r>
    </w:p>
    <w:p>
      <w:r>
        <w:rPr>
          <w:b/>
          <w:u w:val="single"/>
        </w:rPr>
        <w:t xml:space="preserve">285321</w:t>
      </w:r>
    </w:p>
    <w:p>
      <w:r>
        <w:t xml:space="preserve">Ik ben compleet fucked up - Cedric</w:t>
        <w:br/>
        <w:t xml:space="preserve">#storyofmylife #ikvoeljejongen</w:t>
      </w:r>
    </w:p>
    <w:p>
      <w:r>
        <w:rPr>
          <w:b/>
          <w:u w:val="single"/>
        </w:rPr>
        <w:t xml:space="preserve">285322</w:t>
      </w:r>
    </w:p>
    <w:p>
      <w:r>
        <w:t xml:space="preserve">Tuo ämmä ei halua olla ystävä, ay</w:t>
        <w:br/>
        <w:t xml:space="preserve">Annoin hänelle munaa, hän suuttui, ay 🎶</w:t>
      </w:r>
    </w:p>
    <w:p>
      <w:r>
        <w:rPr>
          <w:b/>
          <w:u w:val="single"/>
        </w:rPr>
        <w:t xml:space="preserve">285323</w:t>
      </w:r>
    </w:p>
    <w:p>
      <w:r>
        <w:t xml:space="preserve">@ramram2you @paulwestonlibgbb Jos ei olisi muslimeja, sihkejä ja hinduja juoksuhaudoissa ja lentämässä Spitfirejä, olisimme kusessa.</w:t>
      </w:r>
    </w:p>
    <w:p>
      <w:r>
        <w:rPr>
          <w:b/>
          <w:u w:val="single"/>
        </w:rPr>
        <w:t xml:space="preserve">285324</w:t>
      </w:r>
    </w:p>
    <w:p>
      <w:r>
        <w:t xml:space="preserve">Pomo mokasi tämän elokuvan 👌 https://t.co/R2zj1pIh6F</w:t>
      </w:r>
    </w:p>
    <w:p>
      <w:r>
        <w:rPr>
          <w:b/>
          <w:u w:val="single"/>
        </w:rPr>
        <w:t xml:space="preserve">285325</w:t>
      </w:r>
    </w:p>
    <w:p>
      <w:r>
        <w:t xml:space="preserve">Do re mi fa niin vitun kyllästynyt sinuun poika</w:t>
        <w:br/>
        <w:t xml:space="preserve">niin vitun kyllästynyt kaikkiin peleihisi, joita pelaatte</w:t>
      </w:r>
    </w:p>
    <w:p>
      <w:r>
        <w:rPr>
          <w:b/>
          <w:u w:val="single"/>
        </w:rPr>
        <w:t xml:space="preserve">285326</w:t>
      </w:r>
    </w:p>
    <w:p>
      <w:r>
        <w:t xml:space="preserve">RT @Papito_BYB: I'm fucking done💀💀💀💀💀 https://t.co/PSP1rvsyaI https://t.co/PSP1rvsyaI</w:t>
      </w:r>
    </w:p>
    <w:p>
      <w:r>
        <w:rPr>
          <w:b/>
          <w:u w:val="single"/>
        </w:rPr>
        <w:t xml:space="preserve">285327</w:t>
      </w:r>
    </w:p>
    <w:p>
      <w:r>
        <w:t xml:space="preserve">Ja sinulla on Marher et ole edes ihminen olet oksettava oksennus nörtti idiootti https://t.co/AEo4cEjiQB</w:t>
      </w:r>
    </w:p>
    <w:p>
      <w:r>
        <w:rPr>
          <w:b/>
          <w:u w:val="single"/>
        </w:rPr>
        <w:t xml:space="preserve">285328</w:t>
      </w:r>
    </w:p>
    <w:p>
      <w:r>
        <w:t xml:space="preserve">RT @nuest_fan_:</w:t>
        <w:t xml:space="preserve">Vitun MNET 😡</w:t>
        <w:br/>
        <w:t xml:space="preserve">Vitun PLEDIS 😡😡😡</w:t>
        <w:br/>
        <w:t xml:space="preserve">Vitun CJ ONE 😡😡😡😡😡</w:t>
        <w:br/>
        <w:t xml:space="preserve">Tämä päivä ei voi olla huonompi 😡😡😡😡.</w:t>
        <w:br/>
        <w:br/>
        <w:br/>
        <w:t xml:space="preserve">😢😢😢😢😢😢</w:t>
        <w:br/>
        <w:t xml:space="preserve">😭😭😭😭😭😭</w:t>
        <w:br/>
        <w:t xml:space="preserve">😵🔫😵🔫😵🔫😵🔫 https://t....</w:t>
      </w:r>
    </w:p>
    <w:p>
      <w:r>
        <w:rPr>
          <w:b/>
          <w:u w:val="single"/>
        </w:rPr>
        <w:t xml:space="preserve">285329</w:t>
      </w:r>
    </w:p>
    <w:p>
      <w:r>
        <w:t xml:space="preserve">@DMVFollowers Aye das my mans house ji like was mad a nigga was in his yard no lie</w:t>
      </w:r>
    </w:p>
    <w:p>
      <w:r>
        <w:rPr>
          <w:b/>
          <w:u w:val="single"/>
        </w:rPr>
        <w:t xml:space="preserve">285330</w:t>
      </w:r>
    </w:p>
    <w:p>
      <w:r>
        <w:t xml:space="preserve">@BenjySarlin Se, että tämä imbesilli on niin lähellä maailman korkeinta virkaa, on järjetöntä. Mikä helvetti tätä maata vaivaa?</w:t>
      </w:r>
    </w:p>
    <w:p>
      <w:r>
        <w:rPr>
          <w:b/>
          <w:u w:val="single"/>
        </w:rPr>
        <w:t xml:space="preserve">285331</w:t>
      </w:r>
    </w:p>
    <w:p>
      <w:r>
        <w:t xml:space="preserve">Todistan, että he ovat väärässä joka vitun kerta, äiti, minä saan heidät.</w:t>
      </w:r>
    </w:p>
    <w:p>
      <w:r>
        <w:rPr>
          <w:b/>
          <w:u w:val="single"/>
        </w:rPr>
        <w:t xml:space="preserve">285332</w:t>
      </w:r>
    </w:p>
    <w:p>
      <w:r>
        <w:t xml:space="preserve">RT @breezymaIik: Jasmine sweetie. Olen niin pahoillani. Olen pahoillani, että tällainen ruma ämmä edes sanoo noin https://t.co/SIQCcwu5oM</w:t>
      </w:r>
    </w:p>
    <w:p>
      <w:r>
        <w:rPr>
          <w:b/>
          <w:u w:val="single"/>
        </w:rPr>
        <w:t xml:space="preserve">285333</w:t>
      </w:r>
    </w:p>
    <w:p>
      <w:r>
        <w:t xml:space="preserve">Neekerit haluavat kiitosta, kun he pääsevät ulos kusetusta tilanteesta, jonka he ovat itse saaneet aikaan.</w:t>
      </w:r>
    </w:p>
    <w:p>
      <w:r>
        <w:rPr>
          <w:b/>
          <w:u w:val="single"/>
        </w:rPr>
        <w:t xml:space="preserve">285334</w:t>
      </w:r>
    </w:p>
    <w:p>
      <w:r>
        <w:t xml:space="preserve">RT @Flamingeos: En koskaan unohda tätä päivää :(</w:t>
      </w:r>
    </w:p>
    <w:p>
      <w:r>
        <w:rPr>
          <w:b/>
          <w:u w:val="single"/>
        </w:rPr>
        <w:t xml:space="preserve">285335</w:t>
      </w:r>
    </w:p>
    <w:p>
      <w:r>
        <w:t xml:space="preserve">Olen nähnyt viime aikoina todella sekopäisiä unia...</w:t>
      </w:r>
    </w:p>
    <w:p>
      <w:r>
        <w:rPr>
          <w:b/>
          <w:u w:val="single"/>
        </w:rPr>
        <w:t xml:space="preserve">285336</w:t>
      </w:r>
    </w:p>
    <w:p>
      <w:r>
        <w:t xml:space="preserve">Älkääkä unohtako karisman komeettaa Fritz Mondalea.  Trumpin ja GOP:n ja Hillzin vastakkainasettelu ei ollut hyväksyttävää. Hämmentävää. https://t.co/WG4ZNnsc6E</w:t>
      </w:r>
    </w:p>
    <w:p>
      <w:r>
        <w:rPr>
          <w:b/>
          <w:u w:val="single"/>
        </w:rPr>
        <w:t xml:space="preserve">285337</w:t>
      </w:r>
    </w:p>
    <w:p>
      <w:r>
        <w:t xml:space="preserve">RT @Jalaylay_: Älä edes yritä vakuuttaa minua siitä, että tämä mies ei ollut rumin hahmo, joka on koskaan esitetty televisiossa. Kirjaimellisesti on ABOM...</w:t>
      </w:r>
    </w:p>
    <w:p>
      <w:r>
        <w:rPr>
          <w:b/>
          <w:u w:val="single"/>
        </w:rPr>
        <w:t xml:space="preserve">285338</w:t>
      </w:r>
    </w:p>
    <w:p>
      <w:r>
        <w:t xml:space="preserve">@TheBurkinator4 @Idubbbz hullu lesbo juhlii isänsä kuolemaa</w:t>
      </w:r>
    </w:p>
    <w:p>
      <w:r>
        <w:rPr>
          <w:b/>
          <w:u w:val="single"/>
        </w:rPr>
        <w:t xml:space="preserve">285339</w:t>
      </w:r>
    </w:p>
    <w:p>
      <w:r>
        <w:t xml:space="preserve">Jäät muistutukseksi siitä, miten perseestä tämä maailma voi olla...</w:t>
      </w:r>
    </w:p>
    <w:p>
      <w:r>
        <w:rPr>
          <w:b/>
          <w:u w:val="single"/>
        </w:rPr>
        <w:t xml:space="preserve">285340</w:t>
      </w:r>
    </w:p>
    <w:p>
      <w:r>
        <w:t xml:space="preserve">RT @blade_funner:</w:t>
        <w:t xml:space="preserve">[</w:t>
        <w:br/>
        <w:br/>
        <w:t xml:space="preserve"> Tiedätkö mitä tarvitsemme?  Saukon, johon ei vittu voi luottaa.</w:t>
      </w:r>
    </w:p>
    <w:p>
      <w:r>
        <w:rPr>
          <w:b/>
          <w:u w:val="single"/>
        </w:rPr>
        <w:t xml:space="preserve">285341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285342</w:t>
      </w:r>
    </w:p>
    <w:p>
      <w:r>
        <w:t xml:space="preserve">@BestVinesEver @zackstussy Se on vitun corgiiiii https://t.co/RslGsEizMI https://t.co/RslGsEizMI</w:t>
      </w:r>
    </w:p>
    <w:p>
      <w:r>
        <w:rPr>
          <w:b/>
          <w:u w:val="single"/>
        </w:rPr>
        <w:t xml:space="preserve">285343</w:t>
      </w:r>
    </w:p>
    <w:p>
      <w:r>
        <w:t xml:space="preserve">RT @MVKDRE: Näytän niin vitun heränneeltä</w:t>
        <w:br/>
        <w:t xml:space="preserve">Specks: https://t.co/B1y1y1bFt4 https://t.co/BIsOCzpp82</w:t>
      </w:r>
    </w:p>
    <w:p>
      <w:r>
        <w:rPr>
          <w:b/>
          <w:u w:val="single"/>
        </w:rPr>
        <w:t xml:space="preserve">285344</w:t>
      </w:r>
    </w:p>
    <w:p>
      <w:r>
        <w:t xml:space="preserve">RT @robbie_ryan34: Se on se vitun Catalinan viinisekoitin.</w:t>
      </w:r>
    </w:p>
    <w:p>
      <w:r>
        <w:rPr>
          <w:b/>
          <w:u w:val="single"/>
        </w:rPr>
        <w:t xml:space="preserve">285345</w:t>
      </w:r>
    </w:p>
    <w:p>
      <w:r>
        <w:t xml:space="preserve">ja se on heidän vitun vikansa, jos he eivät pysty käsittelemään sitä, ei minun.</w:t>
      </w:r>
    </w:p>
    <w:p>
      <w:r>
        <w:rPr>
          <w:b/>
          <w:u w:val="single"/>
        </w:rPr>
        <w:t xml:space="preserve">285346</w:t>
      </w:r>
    </w:p>
    <w:p>
      <w:r>
        <w:t xml:space="preserve">RT @_Simply_TT: @whaattaafoxx Meidän olisi pitänyt vittu pysähtyä McDonald'siin tai KFC:hen 😂😂😂😂😂😂 #AYTOSecondChances</w:t>
      </w:r>
    </w:p>
    <w:p>
      <w:r>
        <w:rPr>
          <w:b/>
          <w:u w:val="single"/>
        </w:rPr>
        <w:t xml:space="preserve">285347</w:t>
      </w:r>
    </w:p>
    <w:p>
      <w:r>
        <w:t xml:space="preserve">RT @stayweirdvibes: Kynteni on perseestä ja sain ne juuri valmiiksi. Olen valmis. https://t.co/825uXSaKGj</w:t>
      </w:r>
    </w:p>
    <w:p>
      <w:r>
        <w:rPr>
          <w:b/>
          <w:u w:val="single"/>
        </w:rPr>
        <w:t xml:space="preserve">285348</w:t>
      </w:r>
    </w:p>
    <w:p>
      <w:r>
        <w:t xml:space="preserve">@seanhannity @AmbassadorRice Kaikella kunnioituksella olet vitun valehtelija.</w:t>
      </w:r>
    </w:p>
    <w:p>
      <w:r>
        <w:rPr>
          <w:b/>
          <w:u w:val="single"/>
        </w:rPr>
        <w:t xml:space="preserve">285349</w:t>
      </w:r>
    </w:p>
    <w:p>
      <w:r>
        <w:t xml:space="preserve">Kello on kirjaimellisesti 3:45 aamulla ja olen ihan vitun fiiliksissäni 😓</w:t>
      </w:r>
    </w:p>
    <w:p>
      <w:r>
        <w:rPr>
          <w:b/>
          <w:u w:val="single"/>
        </w:rPr>
        <w:t xml:space="preserve">285350</w:t>
      </w:r>
    </w:p>
    <w:p>
      <w:r>
        <w:t xml:space="preserve">RT @QueenB__: @Jacarahpretty perkeleen koillisvihaa jo 😭vittumaiset hahmot</w:t>
      </w:r>
    </w:p>
    <w:p>
      <w:r>
        <w:rPr>
          <w:b/>
          <w:u w:val="single"/>
        </w:rPr>
        <w:t xml:space="preserve">285351</w:t>
      </w:r>
    </w:p>
    <w:p>
      <w:r>
        <w:t xml:space="preserve">RT @BitchestheCat: Tiedättekö, kun ne hullut Floridan paskiaiset pistävät päänsä alligaattorin leukojen väliin? Tämä on sellainen. https:....</w:t>
      </w:r>
    </w:p>
    <w:p>
      <w:r>
        <w:rPr>
          <w:b/>
          <w:u w:val="single"/>
        </w:rPr>
        <w:t xml:space="preserve">285352</w:t>
      </w:r>
    </w:p>
    <w:p>
      <w:r>
        <w:t xml:space="preserve">RT @LookAtLollyy: Ihmiset luulevat, että sinun pitäisi olla surullinen, koska he eivät enää vittuile sinulle. Kuin en olisi edes tiennyt, että olet olemassa pari vuotta...</w:t>
      </w:r>
    </w:p>
    <w:p>
      <w:r>
        <w:rPr>
          <w:b/>
          <w:u w:val="single"/>
        </w:rPr>
        <w:t xml:space="preserve">285353</w:t>
      </w:r>
    </w:p>
    <w:p>
      <w:r>
        <w:t xml:space="preserve">RT @Humble_Slim: "A nigga just tired Lawd....my bad" https://t.co/LjjrUTREw0</w:t>
      </w:r>
    </w:p>
    <w:p>
      <w:r>
        <w:rPr>
          <w:b/>
          <w:u w:val="single"/>
        </w:rPr>
        <w:t xml:space="preserve">285354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285355</w:t>
      </w:r>
    </w:p>
    <w:p>
      <w:r>
        <w:t xml:space="preserve">Tämän takia vihaan 1. huhtikuuta. Ihmiset tekevät tyhmää paskaa. Ja minkä takia? Mitä hyötyä tästä on ärsytyksen lisäksi?</w:t>
      </w:r>
    </w:p>
    <w:p>
      <w:r>
        <w:rPr>
          <w:b/>
          <w:u w:val="single"/>
        </w:rPr>
        <w:t xml:space="preserve">285356</w:t>
      </w:r>
    </w:p>
    <w:p>
      <w:r>
        <w:t xml:space="preserve">RT @WrestlinGifs: KASVO, JOKA JOHTAA VITTUISTA PAIKKAA https://t.co/hSq1Lxj3BA</w:t>
      </w:r>
    </w:p>
    <w:p>
      <w:r>
        <w:rPr>
          <w:b/>
          <w:u w:val="single"/>
        </w:rPr>
        <w:t xml:space="preserve">285357</w:t>
      </w:r>
    </w:p>
    <w:p>
      <w:r>
        <w:t xml:space="preserve">RT @prettycarlaaaa: Told y'all lil booties be fucking it up 😭😭😭😭😭 https://t.co/2LLKNRAVFQ</w:t>
      </w:r>
    </w:p>
    <w:p>
      <w:r>
        <w:rPr>
          <w:b/>
          <w:u w:val="single"/>
        </w:rPr>
        <w:t xml:space="preserve">285358</w:t>
      </w:r>
    </w:p>
    <w:p>
      <w:r>
        <w:t xml:space="preserve">"Kulta, minä mokasin. Olen pahoillani." En sanonut sanaakaan. Osa minusta... https://t.co/DJ5lDdq9o9</w:t>
      </w:r>
    </w:p>
    <w:p>
      <w:r>
        <w:rPr>
          <w:b/>
          <w:u w:val="single"/>
        </w:rPr>
        <w:t xml:space="preserve">285359</w:t>
      </w:r>
    </w:p>
    <w:p>
      <w:r>
        <w:t xml:space="preserve">oon koko viikon odottanut, että saisin nukkua tänään ja oonkin jostain syystä ollut hereillä jo yhdeksästä asti 😒.</w:t>
      </w:r>
    </w:p>
    <w:p>
      <w:r>
        <w:rPr>
          <w:b/>
          <w:u w:val="single"/>
        </w:rPr>
        <w:t xml:space="preserve">285360</w:t>
      </w:r>
    </w:p>
    <w:p>
      <w:r>
        <w:t xml:space="preserve">Jaclyn ja Nikki Benz vittuilemassa Marco https://t.co/J5Nlc2Go52 kanssa</w:t>
      </w:r>
    </w:p>
    <w:p>
      <w:r>
        <w:rPr>
          <w:b/>
          <w:u w:val="single"/>
        </w:rPr>
        <w:t xml:space="preserve">285361</w:t>
      </w:r>
    </w:p>
    <w:p>
      <w:r>
        <w:t xml:space="preserve">Painukaa helvettiin hitaan prosessinne ja säälittävän asiakaspalvelunne kanssa @HDFC_Bank @HDFCBank_Cares @HDFCBank_Cares</w:t>
      </w:r>
    </w:p>
    <w:p>
      <w:r>
        <w:rPr>
          <w:b/>
          <w:u w:val="single"/>
        </w:rPr>
        <w:t xml:space="preserve">285362</w:t>
      </w:r>
    </w:p>
    <w:p>
      <w:r>
        <w:t xml:space="preserve">Debbie on vain typerä mulkku, ja vihaan häntä. Hän ei ole kehittynyt yhtään, ja se stressaa minua.</w:t>
      </w:r>
    </w:p>
    <w:p>
      <w:r>
        <w:rPr>
          <w:b/>
          <w:u w:val="single"/>
        </w:rPr>
        <w:t xml:space="preserve">285363</w:t>
      </w:r>
    </w:p>
    <w:p>
      <w:r>
        <w:t xml:space="preserve">Trumpin on saatana lopetettava https://t.co/rQPQ18nKWC</w:t>
      </w:r>
    </w:p>
    <w:p>
      <w:r>
        <w:rPr>
          <w:b/>
          <w:u w:val="single"/>
        </w:rPr>
        <w:t xml:space="preserve">285364</w:t>
      </w:r>
    </w:p>
    <w:p>
      <w:r>
        <w:t xml:space="preserve">Poikaystävälläni on koko perhe Facebookissa ja hänen juuri jakamansa video on vitun iljettävä🙄😷</w:t>
      </w:r>
    </w:p>
    <w:p>
      <w:r>
        <w:rPr>
          <w:b/>
          <w:u w:val="single"/>
        </w:rPr>
        <w:t xml:space="preserve">285365</w:t>
      </w:r>
    </w:p>
    <w:p>
      <w:r>
        <w:t xml:space="preserve">Ihmiset ovat niin vitun töykeitä...kommentit ovat niin tietämättömiä.</w:t>
      </w:r>
    </w:p>
    <w:p>
      <w:r>
        <w:rPr>
          <w:b/>
          <w:u w:val="single"/>
        </w:rPr>
        <w:t xml:space="preserve">285366</w:t>
      </w:r>
    </w:p>
    <w:p>
      <w:r>
        <w:t xml:space="preserve">RT @lilbusboy: saa kaluni seisomaan pelkästään katsomalla häntä</w:t>
        <w:br/>
        <w:br/>
        <w:t xml:space="preserve">"@_iTrevii: Jos hän ei ole _________, hän on tylsä."</w:t>
      </w:r>
    </w:p>
    <w:p>
      <w:r>
        <w:rPr>
          <w:b/>
          <w:u w:val="single"/>
        </w:rPr>
        <w:t xml:space="preserve">285367</w:t>
      </w:r>
    </w:p>
    <w:p>
      <w:r>
        <w:t xml:space="preserve">RT @Stormzy1: Glasgow tulee olemaan vitun hullu huomenna, usko pois.</w:t>
      </w:r>
    </w:p>
    <w:p>
      <w:r>
        <w:rPr>
          <w:b/>
          <w:u w:val="single"/>
        </w:rPr>
        <w:t xml:space="preserve">285368</w:t>
      </w:r>
    </w:p>
    <w:p>
      <w:r>
        <w:t xml:space="preserve">RT @dayumexo: suho korjasi kääntäjää,,,, vitun kääntäjä lmfao</w:t>
        <w:br/>
        <w:t xml:space="preserve">kääntäjä: hei, me olemme exo</w:t>
        <w:br/>
        <w:t xml:space="preserve">suho: ei, me olemme exo https://t....</w:t>
      </w:r>
    </w:p>
    <w:p>
      <w:r>
        <w:rPr>
          <w:b/>
          <w:u w:val="single"/>
        </w:rPr>
        <w:t xml:space="preserve">285369</w:t>
      </w:r>
    </w:p>
    <w:p>
      <w:r>
        <w:t xml:space="preserve">Persläpi @realDonaldTrump VIDEOITU Syyria-puhe &amp;amp; he eivät vieläkään editoi tuota kiusallista ja naurettavaa "Godbless the rest of the world"?</w:t>
      </w:r>
    </w:p>
    <w:p>
      <w:r>
        <w:rPr>
          <w:b/>
          <w:u w:val="single"/>
        </w:rPr>
        <w:t xml:space="preserve">285370</w:t>
      </w:r>
    </w:p>
    <w:p>
      <w:r>
        <w:t xml:space="preserve">Koska minulla oli vitun nälkä, anteeksi, me kaikki emme syö ruohoa, ämmä. https://t.co/yFJ4E2FfO0</w:t>
      </w:r>
    </w:p>
    <w:p>
      <w:r>
        <w:rPr>
          <w:b/>
          <w:u w:val="single"/>
        </w:rPr>
        <w:t xml:space="preserve">285371</w:t>
      </w:r>
    </w:p>
    <w:p>
      <w:r>
        <w:t xml:space="preserve">Olen niin vitun pikkumainen pt. 2 https://t.co/aTVDgUtVXN https://t.co/aTVDgUtVXN</w:t>
      </w:r>
    </w:p>
    <w:p>
      <w:r>
        <w:rPr>
          <w:b/>
          <w:u w:val="single"/>
        </w:rPr>
        <w:t xml:space="preserve">285372</w:t>
      </w:r>
    </w:p>
    <w:p>
      <w:r>
        <w:t xml:space="preserve">Se on paljon huoria jotka eivät pidä minusta , joten vitun WHAAAAT ❗</w:t>
      </w:r>
    </w:p>
    <w:p>
      <w:r>
        <w:rPr>
          <w:b/>
          <w:u w:val="single"/>
        </w:rPr>
        <w:t xml:space="preserve">285373</w:t>
      </w:r>
    </w:p>
    <w:p>
      <w:r>
        <w:t xml:space="preserve">Hitto koulu oli hullu tänään mitä tapahtuu rhhs</w:t>
      </w:r>
    </w:p>
    <w:p>
      <w:r>
        <w:rPr>
          <w:b/>
          <w:u w:val="single"/>
        </w:rPr>
        <w:t xml:space="preserve">285374</w:t>
      </w:r>
    </w:p>
    <w:p>
      <w:r>
        <w:t xml:space="preserve">RT @hoess_swagg52: Et voi suututtaa minua nekrusta, joka minulla oli jo 🤦🏾♀️</w:t>
      </w:r>
    </w:p>
    <w:p>
      <w:r>
        <w:rPr>
          <w:b/>
          <w:u w:val="single"/>
        </w:rPr>
        <w:t xml:space="preserve">285375</w:t>
      </w:r>
    </w:p>
    <w:p>
      <w:r>
        <w:t xml:space="preserve">@ObisKanobis @gozergozarion @Thesolardude @DominicFabiscus Koska teille annettiin valtakunnan avaimet ja te pilasitte kaiken.</w:t>
      </w:r>
    </w:p>
    <w:p>
      <w:r>
        <w:rPr>
          <w:b/>
          <w:u w:val="single"/>
        </w:rPr>
        <w:t xml:space="preserve">285376</w:t>
      </w:r>
    </w:p>
    <w:p>
      <w:r>
        <w:t xml:space="preserve">RT @hayleestevenss: Miehet, jotka eivät kunnioita naisia (vitsaillen tai ei), saavat minut voimaan pahoin... kuka vittu satuttaa sinua? meditoi ja työstä thru...</w:t>
      </w:r>
    </w:p>
    <w:p>
      <w:r>
        <w:rPr>
          <w:b/>
          <w:u w:val="single"/>
        </w:rPr>
        <w:t xml:space="preserve">285377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285378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285379</w:t>
      </w:r>
    </w:p>
    <w:p>
      <w:r>
        <w:t xml:space="preserve">Luulen, että menettäisin sen, jos Lucas astuisi luokseni tuolla tavalla, ota vähän vitun kunnioitusta, veli #BkChatLDN</w:t>
      </w:r>
    </w:p>
    <w:p>
      <w:r>
        <w:rPr>
          <w:b/>
          <w:u w:val="single"/>
        </w:rPr>
        <w:t xml:space="preserve">285380</w:t>
      </w:r>
    </w:p>
    <w:p>
      <w:r>
        <w:t xml:space="preserve">Ämmä olen Michael Jackson vaarallinen, minulla on kyllä Julz rannekorussani.</w:t>
      </w:r>
    </w:p>
    <w:p>
      <w:r>
        <w:rPr>
          <w:b/>
          <w:u w:val="single"/>
        </w:rPr>
        <w:t xml:space="preserve">285381</w:t>
      </w:r>
    </w:p>
    <w:p>
      <w:r>
        <w:t xml:space="preserve">tämä vitun artikkeli ei edes tiedä, että Sakito on henkilö nauran en voi nauraa</w:t>
      </w:r>
    </w:p>
    <w:p>
      <w:r>
        <w:rPr>
          <w:b/>
          <w:u w:val="single"/>
        </w:rPr>
        <w:t xml:space="preserve">285382</w:t>
      </w:r>
    </w:p>
    <w:p>
      <w:r>
        <w:t xml:space="preserve">Hyvät naiset ja herrat,</w:t>
        <w:br/>
        <w:t xml:space="preserve">Victoria Soliz on jälleen kerran mokannut</w:t>
      </w:r>
    </w:p>
    <w:p>
      <w:r>
        <w:rPr>
          <w:b/>
          <w:u w:val="single"/>
        </w:rPr>
        <w:t xml:space="preserve">285383</w:t>
      </w:r>
    </w:p>
    <w:p>
      <w:r>
        <w:t xml:space="preserve">@ReignOfApril @MalcolmNance Tiedätkö, mikä vahingoittaa siteitä... Helvetin AID-saattueen räjäyttäminen.....</w:t>
      </w:r>
    </w:p>
    <w:p>
      <w:r>
        <w:rPr>
          <w:b/>
          <w:u w:val="single"/>
        </w:rPr>
        <w:t xml:space="preserve">285384</w:t>
      </w:r>
    </w:p>
    <w:p>
      <w:r>
        <w:t xml:space="preserve">@H4YL33T @TooFastForSeth vitun rood, älä ole rood herrastamme ja pelastajastamme.</w:t>
      </w:r>
    </w:p>
    <w:p>
      <w:r>
        <w:rPr>
          <w:b/>
          <w:u w:val="single"/>
        </w:rPr>
        <w:t xml:space="preserve">285385</w:t>
      </w:r>
    </w:p>
    <w:p>
      <w:r>
        <w:t xml:space="preserve">RT @MITCHIE66: ME OLTAISIIN NIIN VITUN KUOLLEITA!!!!! @tiffany_grahamm https://t.co/Nw7q7iziC1 https://t.co/Nw7q7iziC1</w:t>
      </w:r>
    </w:p>
    <w:p>
      <w:r>
        <w:rPr>
          <w:b/>
          <w:u w:val="single"/>
        </w:rPr>
        <w:t xml:space="preserve">285386</w:t>
      </w:r>
    </w:p>
    <w:p>
      <w:r>
        <w:t xml:space="preserve">@KnockK_ Oletko yksin, veli? Olen vitun Bronxissa.</w:t>
      </w:r>
    </w:p>
    <w:p>
      <w:r>
        <w:rPr>
          <w:b/>
          <w:u w:val="single"/>
        </w:rPr>
        <w:t xml:space="preserve">285387</w:t>
      </w:r>
    </w:p>
    <w:p>
      <w:r>
        <w:t xml:space="preserve">RT @RickFucknGrimes: Jep. Se tapahtui juuri. #TWDFinale</w:t>
      </w:r>
    </w:p>
    <w:p>
      <w:r>
        <w:rPr>
          <w:b/>
          <w:u w:val="single"/>
        </w:rPr>
        <w:t xml:space="preserve">285388</w:t>
      </w:r>
    </w:p>
    <w:p>
      <w:r>
        <w:t xml:space="preserve">RT @TheDailyEdge: Yhdysvaltain vitun presidentti joutui maksamaan 25 vitun miljoonaa dollaria siitä, että hän oli vitun huijari. https:....</w:t>
      </w:r>
    </w:p>
    <w:p>
      <w:r>
        <w:rPr>
          <w:b/>
          <w:u w:val="single"/>
        </w:rPr>
        <w:t xml:space="preserve">285389</w:t>
      </w:r>
    </w:p>
    <w:p>
      <w:r>
        <w:t xml:space="preserve">RT @Okeating: Britannian lapset näkevät nälkää, ja te annatte heidän käyttää 500 miljoonaa puntaa passin vaihtamiseen. Te, rouva, olette vitun häpeällinen.....</w:t>
      </w:r>
    </w:p>
    <w:p>
      <w:r>
        <w:rPr>
          <w:b/>
          <w:u w:val="single"/>
        </w:rPr>
        <w:t xml:space="preserve">285390</w:t>
      </w:r>
    </w:p>
    <w:p>
      <w:r>
        <w:t xml:space="preserve">RT @mattslanetbh: a fucking seat https://t.co/9Xz6dtFjgn</w:t>
      </w:r>
    </w:p>
    <w:p>
      <w:r>
        <w:rPr>
          <w:b/>
          <w:u w:val="single"/>
        </w:rPr>
        <w:t xml:space="preserve">285391</w:t>
      </w:r>
    </w:p>
    <w:p>
      <w:r>
        <w:t xml:space="preserve">@Allisonjanna00 on vihainen minulle, koska potkin häntä perseelle peleissä.</w:t>
      </w:r>
    </w:p>
    <w:p>
      <w:r>
        <w:rPr>
          <w:b/>
          <w:u w:val="single"/>
        </w:rPr>
        <w:t xml:space="preserve">285392</w:t>
      </w:r>
    </w:p>
    <w:p>
      <w:r>
        <w:t xml:space="preserve">@awkwardgoogle @ARlANAPRINCESS Kenelläkään ei ole aikaa siihen vitun vertavuotavan sormen kanssa.</w:t>
      </w:r>
    </w:p>
    <w:p>
      <w:r>
        <w:rPr>
          <w:b/>
          <w:u w:val="single"/>
        </w:rPr>
        <w:t xml:space="preserve">285393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285394</w:t>
      </w:r>
    </w:p>
    <w:p>
      <w:r>
        <w:t xml:space="preserve">RT @_Royonnaa: Jos tämä ei ole vitun totuus https://t.co/wmo0HL5f6v</w:t>
      </w:r>
    </w:p>
    <w:p>
      <w:r>
        <w:rPr>
          <w:b/>
          <w:u w:val="single"/>
        </w:rPr>
        <w:t xml:space="preserve">285395</w:t>
      </w:r>
    </w:p>
    <w:p>
      <w:r>
        <w:t xml:space="preserve">Toivon vittu, että (Walcott) 🙏🏻#Arsenal https://t.co/u5tYeorzxt</w:t>
      </w:r>
    </w:p>
    <w:p>
      <w:r>
        <w:rPr>
          <w:b/>
          <w:u w:val="single"/>
        </w:rPr>
        <w:t xml:space="preserve">285396</w:t>
      </w:r>
    </w:p>
    <w:p>
      <w:r>
        <w:t xml:space="preserve">@itsmanuelperez @CRSTL__ Gorillaliima sai minut sekaisin ha 😂</w:t>
      </w:r>
    </w:p>
    <w:p>
      <w:r>
        <w:rPr>
          <w:b/>
          <w:u w:val="single"/>
        </w:rPr>
        <w:t xml:space="preserve">285397</w:t>
      </w:r>
    </w:p>
    <w:p>
      <w:r>
        <w:t xml:space="preserve">Hullua on se, että me kirjaimellisesti tulimme tämän nartun läpi &amp;amp; nappasimme mitä halusimme.😂😂😂😂😂</w:t>
      </w:r>
    </w:p>
    <w:p>
      <w:r>
        <w:rPr>
          <w:b/>
          <w:u w:val="single"/>
        </w:rPr>
        <w:t xml:space="preserve">285398</w:t>
      </w:r>
    </w:p>
    <w:p>
      <w:r>
        <w:t xml:space="preserve">h8r: ugh, vittu wesley!!😡😤</w:t>
        <w:br/>
        <w:t xml:space="preserve">minä: 😩👅💦💦 https://t.co/TEmBSnX5MM</w:t>
      </w:r>
    </w:p>
    <w:p>
      <w:r>
        <w:rPr>
          <w:b/>
          <w:u w:val="single"/>
        </w:rPr>
        <w:t xml:space="preserve">285399</w:t>
      </w:r>
    </w:p>
    <w:p>
      <w:r>
        <w:t xml:space="preserve">RT @Miahlove_mhc: Te ämmät ette ota ketään nekrua. Y'all just gettin fucked 💯☹️</w:t>
      </w:r>
    </w:p>
    <w:p>
      <w:r>
        <w:rPr>
          <w:b/>
          <w:u w:val="single"/>
        </w:rPr>
        <w:t xml:space="preserve">285400</w:t>
      </w:r>
    </w:p>
    <w:p>
      <w:r>
        <w:t xml:space="preserve">Jeesus vittu, en sanonut sitä omg https://t.co/SPMqa0G5Ga</w:t>
      </w:r>
    </w:p>
    <w:p>
      <w:r>
        <w:rPr>
          <w:b/>
          <w:u w:val="single"/>
        </w:rPr>
        <w:t xml:space="preserve">285401</w:t>
      </w:r>
    </w:p>
    <w:p>
      <w:r>
        <w:t xml:space="preserve">RT @GoonerLDN: @Arsenal @Alex_OxChambo Vittu mikä tankki!</w:t>
      </w:r>
    </w:p>
    <w:p>
      <w:r>
        <w:rPr>
          <w:b/>
          <w:u w:val="single"/>
        </w:rPr>
        <w:t xml:space="preserve">285402</w:t>
      </w:r>
    </w:p>
    <w:p>
      <w:r>
        <w:t xml:space="preserve">@abbieharveyy @elliewoodx1 @olliedolan7 ei edes sotkemassa jalkani ovat vitun tappaa minut doin voimistelun jälkeen</w:t>
      </w:r>
    </w:p>
    <w:p>
      <w:r>
        <w:rPr>
          <w:b/>
          <w:u w:val="single"/>
        </w:rPr>
        <w:t xml:space="preserve">285403</w:t>
      </w:r>
    </w:p>
    <w:p>
      <w:r>
        <w:t xml:space="preserve">@foxfire2112 @AnonIntelGroup @Support @jack u knowo voimme olla ärsyttävän aggressiivisia tämä on perhettä u don't fuck wit family..tisktisk</w:t>
      </w:r>
    </w:p>
    <w:p>
      <w:r>
        <w:rPr>
          <w:b/>
          <w:u w:val="single"/>
        </w:rPr>
        <w:t xml:space="preserve">285404</w:t>
      </w:r>
    </w:p>
    <w:p>
      <w:r>
        <w:t xml:space="preserve">TÄMÄ JUURI PILASI MAAILMANI https://t.co/EyqcIJY33i</w:t>
      </w:r>
    </w:p>
    <w:p>
      <w:r>
        <w:rPr>
          <w:b/>
          <w:u w:val="single"/>
        </w:rPr>
        <w:t xml:space="preserve">285405</w:t>
      </w:r>
    </w:p>
    <w:p>
      <w:r>
        <w:t xml:space="preserve">#cutiesaturday tässä on karmaisevaa paskaa Maesta @NightInTheWoodsilta ! https://t.co/TO7B4wyTmm</w:t>
      </w:r>
    </w:p>
    <w:p>
      <w:r>
        <w:rPr>
          <w:b/>
          <w:u w:val="single"/>
        </w:rPr>
        <w:t xml:space="preserve">285406</w:t>
      </w:r>
    </w:p>
    <w:p>
      <w:r>
        <w:t xml:space="preserve">RT @TechnicallyRon: Kaikki brexitiä äänestäneet ovat täysin vitun banaaneja https://t.co/YOKNc0OIZa</w:t>
      </w:r>
    </w:p>
    <w:p>
      <w:r>
        <w:rPr>
          <w:b/>
          <w:u w:val="single"/>
        </w:rPr>
        <w:t xml:space="preserve">285407</w:t>
      </w:r>
    </w:p>
    <w:p>
      <w:r>
        <w:t xml:space="preserve">Olen etsinyt tätä vitun vehjettä jo vuosia. https://t.co/VyMTBBim2e.</w:t>
      </w:r>
    </w:p>
    <w:p>
      <w:r>
        <w:rPr>
          <w:b/>
          <w:u w:val="single"/>
        </w:rPr>
        <w:t xml:space="preserve">285408</w:t>
      </w:r>
    </w:p>
    <w:p>
      <w:r>
        <w:t xml:space="preserve">RT @definelarry: :( milloin tämä loppuu. Tämä maailma on niin perseestä #prayforsyria https://t.co/fMJvNyJjBc https://t.co/fMJvNyJjBc</w:t>
      </w:r>
    </w:p>
    <w:p>
      <w:r>
        <w:rPr>
          <w:b/>
          <w:u w:val="single"/>
        </w:rPr>
        <w:t xml:space="preserve">285409</w:t>
      </w:r>
    </w:p>
    <w:p>
      <w:r>
        <w:t xml:space="preserve">RT @MAXDTHEGAWD: Kun ystäväni puhuvat pätevistä friikeistä, joita he juuri nussivat, ja minun ruma perseeni ei voi liittyä, mutta haluan olla tukeva....</w:t>
      </w:r>
    </w:p>
    <w:p>
      <w:r>
        <w:rPr>
          <w:b/>
          <w:u w:val="single"/>
        </w:rPr>
        <w:t xml:space="preserve">285410</w:t>
      </w:r>
    </w:p>
    <w:p>
      <w:r>
        <w:t xml:space="preserve">@GraysonDolan I fucking miss you https://t.co/czPPLpM5PR</w:t>
      </w:r>
    </w:p>
    <w:p>
      <w:r>
        <w:rPr>
          <w:b/>
          <w:u w:val="single"/>
        </w:rPr>
        <w:t xml:space="preserve">285411</w:t>
      </w:r>
    </w:p>
    <w:p>
      <w:r>
        <w:t xml:space="preserve">Haluan tehdä tämän, mutta se on helvetin paljon kirjoittamista, ja en tiedä, mitä voisin kirjoittaa. https://t.co/LE2zDfSrMy</w:t>
      </w:r>
    </w:p>
    <w:p>
      <w:r>
        <w:rPr>
          <w:b/>
          <w:u w:val="single"/>
        </w:rPr>
        <w:t xml:space="preserve">285412</w:t>
      </w:r>
    </w:p>
    <w:p>
      <w:r>
        <w:t xml:space="preserve">RT @_ljanee: Mä oon ihan samaa mieltä siitä, että neekerit harrastaa suihkuseksiä...mutta kun mun pitää mennä suihkuun ja mä voin tuskin pestä perseeni, koska vesi on kylmää. The...</w:t>
      </w:r>
    </w:p>
    <w:p>
      <w:r>
        <w:rPr>
          <w:b/>
          <w:u w:val="single"/>
        </w:rPr>
        <w:t xml:space="preserve">285413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285414</w:t>
      </w:r>
    </w:p>
    <w:p>
      <w:r>
        <w:t xml:space="preserve">Wendy'sistä ostamassani jäätelössä oli hius. Minulle riittää.</w:t>
      </w:r>
    </w:p>
    <w:p>
      <w:r>
        <w:rPr>
          <w:b/>
          <w:u w:val="single"/>
        </w:rPr>
        <w:t xml:space="preserve">285415</w:t>
      </w:r>
    </w:p>
    <w:p>
      <w:r>
        <w:t xml:space="preserve">RT @haaretzcom: Hizbollah:</w:t>
        <w:t xml:space="preserve">"Idioottimaiset" USA:n iskut Syyriaan palvelevat Israelia ja sen "alueellisia tavoitteita</w:t>
      </w:r>
      <w:r>
        <w:br/>
        <w:t xml:space="preserve">https://t.co/ulDxfmLe2k</w:t>
      </w:r>
    </w:p>
    <w:p>
      <w:r>
        <w:rPr>
          <w:b/>
          <w:u w:val="single"/>
        </w:rPr>
        <w:t xml:space="preserve">285416</w:t>
      </w:r>
    </w:p>
    <w:p>
      <w:r>
        <w:t xml:space="preserve">RT @brittsevillee: Hooters on vitun pettymys 😂😂😂😂</w:t>
      </w:r>
    </w:p>
    <w:p>
      <w:r>
        <w:rPr>
          <w:b/>
          <w:u w:val="single"/>
        </w:rPr>
        <w:t xml:space="preserve">285417</w:t>
      </w:r>
    </w:p>
    <w:p>
      <w:r>
        <w:t xml:space="preserve">Senkin likainen ämmä @jamescharles https://t.co/o22kMOD38U</w:t>
      </w:r>
    </w:p>
    <w:p>
      <w:r>
        <w:rPr>
          <w:b/>
          <w:u w:val="single"/>
        </w:rPr>
        <w:t xml:space="preserve">285418</w:t>
      </w:r>
    </w:p>
    <w:p>
      <w:r>
        <w:t xml:space="preserve">Libanonin Hizbollah kutsuu Yhdysvaltain iskua Syyriaan "idioottimaiseksi askeleeksi" https://t.co/qWNbd5Y411</w:t>
      </w:r>
    </w:p>
    <w:p>
      <w:r>
        <w:rPr>
          <w:b/>
          <w:u w:val="single"/>
        </w:rPr>
        <w:t xml:space="preserve">285419</w:t>
      </w:r>
    </w:p>
    <w:p>
      <w:r>
        <w:t xml:space="preserve">Äitini pomo on kohdellut häntä kuin paskaa jo kuukausia. Minusta tuntuu kamalalta. Sanoin äidille, että tuo minut sinne, minä hoidan sen paskiaisen...</w:t>
      </w:r>
    </w:p>
    <w:p>
      <w:r>
        <w:rPr>
          <w:b/>
          <w:u w:val="single"/>
        </w:rPr>
        <w:t xml:space="preserve">285420</w:t>
      </w:r>
    </w:p>
    <w:p>
      <w:r>
        <w:t xml:space="preserve">@TheSalemEffect =/ ouch, anteeksi rouva, häivyn nyt...</w:t>
      </w:r>
    </w:p>
    <w:p>
      <w:r>
        <w:rPr>
          <w:b/>
          <w:u w:val="single"/>
        </w:rPr>
        <w:t xml:space="preserve">285421</w:t>
      </w:r>
    </w:p>
    <w:p>
      <w:r>
        <w:t xml:space="preserve">@williamlegate @realDonaldTrump @Scavino45 Syyrialla ei ole öljyä, senkin typerä kusipää.</w:t>
      </w:r>
    </w:p>
    <w:p>
      <w:r>
        <w:rPr>
          <w:b/>
          <w:u w:val="single"/>
        </w:rPr>
        <w:t xml:space="preserve">285422</w:t>
      </w:r>
    </w:p>
    <w:p>
      <w:r>
        <w:t xml:space="preserve">RT @m0rrisa17: Nämä huorat pysyvät vihaisina, heidän äitiensä olisi pitänyt nimetä heidät Maddieksi 😥 ...</w:t>
      </w:r>
    </w:p>
    <w:p>
      <w:r>
        <w:rPr>
          <w:b/>
          <w:u w:val="single"/>
        </w:rPr>
        <w:t xml:space="preserve">285423</w:t>
      </w:r>
    </w:p>
    <w:p>
      <w:r>
        <w:t xml:space="preserve">Tämä on niin ruma. neekerit ovat niin surkeita. https://t.co/4UOKJ3pAsC.</w:t>
      </w:r>
    </w:p>
    <w:p>
      <w:r>
        <w:rPr>
          <w:b/>
          <w:u w:val="single"/>
        </w:rPr>
        <w:t xml:space="preserve">285424</w:t>
      </w:r>
    </w:p>
    <w:p>
      <w:r>
        <w:t xml:space="preserve">Onko olemassa junioribonusjärjestelmä vai murhasivatko he vain tämän kokouksen? https://t.co/ykyGJNRZ4E</w:t>
      </w:r>
    </w:p>
    <w:p>
      <w:r>
        <w:rPr>
          <w:b/>
          <w:u w:val="single"/>
        </w:rPr>
        <w:t xml:space="preserve">285425</w:t>
      </w:r>
    </w:p>
    <w:p>
      <w:r>
        <w:t xml:space="preserve">RT @IdrisSultan: Tboss is eye candy, her sister is eye candy eishhhh am mind fucked 😂 #BBNaija</w:t>
      </w:r>
    </w:p>
    <w:p>
      <w:r>
        <w:rPr>
          <w:b/>
          <w:u w:val="single"/>
        </w:rPr>
        <w:t xml:space="preserve">285426</w:t>
      </w:r>
    </w:p>
    <w:p>
      <w:r>
        <w:t xml:space="preserve">Tein Shizukasta jostain syystä helvetin pitkän, hänellä on Josukeen nähden tuuman verran etumatkaa eikä hän pelkää esitellä sitä.</w:t>
      </w:r>
    </w:p>
    <w:p>
      <w:r>
        <w:rPr>
          <w:b/>
          <w:u w:val="single"/>
        </w:rPr>
        <w:t xml:space="preserve">285427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285428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285429</w:t>
      </w:r>
    </w:p>
    <w:p>
      <w:r>
        <w:t xml:space="preserve">Tarvitsen apua #bloodborne pelissä oon niin huono pelaamaan tätä yksin mutta kukaan ei vastaa kun vittu soitan kelloa 😭</w:t>
      </w:r>
    </w:p>
    <w:p>
      <w:r>
        <w:rPr>
          <w:b/>
          <w:u w:val="single"/>
        </w:rPr>
        <w:t xml:space="preserve">285430</w:t>
      </w:r>
    </w:p>
    <w:p>
      <w:r>
        <w:t xml:space="preserve">DJ Kevlarin Wembley-biisi ennen CCFC vs. Oxford-kohtaamista https://t.co/uZOAogdLz8 @tiggoldbitties @kev_coops @bazzatwaites vitun pelle!</w:t>
      </w:r>
    </w:p>
    <w:p>
      <w:r>
        <w:rPr>
          <w:b/>
          <w:u w:val="single"/>
        </w:rPr>
        <w:t xml:space="preserve">285431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285432</w:t>
      </w:r>
    </w:p>
    <w:p>
      <w:r>
        <w:t xml:space="preserve">@TashaDwornik Älä ole vitun kusipää/raiskaaja on se, mitä olen ymmärtänyt tuosta ohjelmasta.</w:t>
      </w:r>
    </w:p>
    <w:p>
      <w:r>
        <w:rPr>
          <w:b/>
          <w:u w:val="single"/>
        </w:rPr>
        <w:t xml:space="preserve">285433</w:t>
      </w:r>
    </w:p>
    <w:p>
      <w:r>
        <w:t xml:space="preserve">@GiornoGiovannna Giorno Tämä on hauskinta, mitä olen koskaan nähnyt...</w:t>
      </w:r>
    </w:p>
    <w:p>
      <w:r>
        <w:rPr>
          <w:b/>
          <w:u w:val="single"/>
        </w:rPr>
        <w:t xml:space="preserve">285434</w:t>
      </w:r>
    </w:p>
    <w:p>
      <w:r>
        <w:t xml:space="preserve">RT @mialozzano: ew @ kaikki suolaiset ämmät, jotka katsovat sinua likaisesti, kun kävelet ohi.</w:t>
      </w:r>
    </w:p>
    <w:p>
      <w:r>
        <w:rPr>
          <w:b/>
          <w:u w:val="single"/>
        </w:rPr>
        <w:t xml:space="preserve">285435</w:t>
      </w:r>
    </w:p>
    <w:p>
      <w:r>
        <w:t xml:space="preserve">RT @ChuckWendig: Murhanhimoiset haisevat rotankarhut, jotka hakkaavat vihollisiaan kivillä.</w:t>
        <w:br/>
        <w:br/>
        <w:t xml:space="preserve"> Kivillä.</w:t>
        <w:br/>
        <w:br/>
        <w:t xml:space="preserve"> Vitun kivillä. Ja tukkeja. Anna mennä, ewokit. Menkää te.</w:t>
      </w:r>
    </w:p>
    <w:p>
      <w:r>
        <w:rPr>
          <w:b/>
          <w:u w:val="single"/>
        </w:rPr>
        <w:t xml:space="preserve">285436</w:t>
      </w:r>
    </w:p>
    <w:p>
      <w:r>
        <w:t xml:space="preserve">RT @Hec_Espin23: FUCKING BANGER https://t.co/ddB5nT7XGW</w:t>
      </w:r>
    </w:p>
    <w:p>
      <w:r>
        <w:rPr>
          <w:b/>
          <w:u w:val="single"/>
        </w:rPr>
        <w:t xml:space="preserve">285437</w:t>
      </w:r>
    </w:p>
    <w:p>
      <w:r>
        <w:t xml:space="preserve">KAIKKI PÄÄSSÄNI ON VITUN NICK NIGHT I AM LIVING.</w:t>
      </w:r>
    </w:p>
    <w:p>
      <w:r>
        <w:rPr>
          <w:b/>
          <w:u w:val="single"/>
        </w:rPr>
        <w:t xml:space="preserve">285438</w:t>
      </w:r>
    </w:p>
    <w:p>
      <w:r>
        <w:t xml:space="preserve">@Pat_Merc Aina kun näen betan vitun viinipullossa/ohuessa maljakossa, haluan huutaa. En edes pidä kaloja, mutta miten ihmiset voivat ajatella, että se on ok :c.</w:t>
      </w:r>
    </w:p>
    <w:p>
      <w:r>
        <w:rPr>
          <w:b/>
          <w:u w:val="single"/>
        </w:rPr>
        <w:t xml:space="preserve">285439</w:t>
      </w:r>
    </w:p>
    <w:p>
      <w:r>
        <w:t xml:space="preserve">RT @spoiledbabbby: en toivo sydänsurua kenellekään ‼️ en edes pahimmalle viholliselleni. tunnet sen paskan rinnassasi.</w:t>
      </w:r>
    </w:p>
    <w:p>
      <w:r>
        <w:rPr>
          <w:b/>
          <w:u w:val="single"/>
        </w:rPr>
        <w:t xml:space="preserve">285440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285441</w:t>
      </w:r>
    </w:p>
    <w:p>
      <w:r>
        <w:t xml:space="preserve">@PDXIrish Kunnioitan sitä ihmisenä, joka pelkää haita ihan älyttömästi.</w:t>
      </w:r>
    </w:p>
    <w:p>
      <w:r>
        <w:rPr>
          <w:b/>
          <w:u w:val="single"/>
        </w:rPr>
        <w:t xml:space="preserve">285442</w:t>
      </w:r>
    </w:p>
    <w:p>
      <w:r>
        <w:t xml:space="preserve">@wikileaks Hävetkää näitä kommentteja. Raportti meistä doj:stä, joka sulkee silmänsä lapsipornolta ja te idiootit jorisette Trumpista ja Venäjästä.</w:t>
      </w:r>
    </w:p>
    <w:p>
      <w:r>
        <w:rPr>
          <w:b/>
          <w:u w:val="single"/>
        </w:rPr>
        <w:t xml:space="preserve">285443</w:t>
      </w:r>
    </w:p>
    <w:p>
      <w:r>
        <w:t xml:space="preserve">RT @HandsomeAssh0le: Chicks be sucking dick on camera but be afraid to stand up in church</w:t>
      </w:r>
    </w:p>
    <w:p>
      <w:r>
        <w:rPr>
          <w:b/>
          <w:u w:val="single"/>
        </w:rPr>
        <w:t xml:space="preserve">285444</w:t>
      </w:r>
    </w:p>
    <w:p>
      <w:r>
        <w:t xml:space="preserve">Vihaan irrottaa kuulokkeet puhelimeni lataamiseksi. Vittu mies.</w:t>
      </w:r>
    </w:p>
    <w:p>
      <w:r>
        <w:rPr>
          <w:b/>
          <w:u w:val="single"/>
        </w:rPr>
        <w:t xml:space="preserve">285445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285446</w:t>
      </w:r>
    </w:p>
    <w:p>
      <w:r>
        <w:t xml:space="preserve">Hughes kuittaa. Nämä ovat vitun paska Hughes, säälittäviä.</w:t>
        <w:br/>
        <w:t xml:space="preserve"> Olet häpeäksi.</w:t>
      </w:r>
    </w:p>
    <w:p>
      <w:r>
        <w:rPr>
          <w:b/>
          <w:u w:val="single"/>
        </w:rPr>
        <w:t xml:space="preserve">285447</w:t>
      </w:r>
    </w:p>
    <w:p>
      <w:r>
        <w:t xml:space="preserve">RT @DictatorsQuotes: En voi vieläkään uskoa sitä, kun näen uutisissa sanan "presidentti Trump". - Donald J. Trump (J tarkoittaa Jagg...</w:t>
      </w:r>
    </w:p>
    <w:p>
      <w:r>
        <w:rPr>
          <w:b/>
          <w:u w:val="single"/>
        </w:rPr>
        <w:t xml:space="preserve">285448</w:t>
      </w:r>
    </w:p>
    <w:p>
      <w:r>
        <w:t xml:space="preserve">RT @paytons_hawtmom: Tiesin, että tuo tyttö nai Sierran miestä 😂😂😂😂 #LHHATL</w:t>
      </w:r>
    </w:p>
    <w:p>
      <w:r>
        <w:rPr>
          <w:b/>
          <w:u w:val="single"/>
        </w:rPr>
        <w:t xml:space="preserve">285449</w:t>
      </w:r>
    </w:p>
    <w:p>
      <w:r>
        <w:t xml:space="preserve">Olen ollut hereillä joka tunti tasatunnein, olen helvetin sidottu... 😫</w:t>
      </w:r>
    </w:p>
    <w:p>
      <w:r>
        <w:rPr>
          <w:b/>
          <w:u w:val="single"/>
        </w:rPr>
        <w:t xml:space="preserve">285450</w:t>
      </w:r>
    </w:p>
    <w:p>
      <w:r>
        <w:t xml:space="preserve">RT @maxima_andr: Sanoit, ettet tekisi sitä</w:t>
        <w:br/>
        <w:t xml:space="preserve">Mutta vittu teitkin sen</w:t>
      </w:r>
    </w:p>
    <w:p>
      <w:r>
        <w:rPr>
          <w:b/>
          <w:u w:val="single"/>
        </w:rPr>
        <w:t xml:space="preserve">285451</w:t>
      </w:r>
    </w:p>
    <w:p>
      <w:r>
        <w:t xml:space="preserve">RT @bilrac: jake gyllenhaal sweetie. olen niin pahoillani. olen niin pahoillani, että tällainen ruma ämmä edes sanoo noin, voi luoja</w:t>
        <w:br/>
        <w:t xml:space="preserve">https://t.c.</w:t>
      </w:r>
    </w:p>
    <w:p>
      <w:r>
        <w:rPr>
          <w:b/>
          <w:u w:val="single"/>
        </w:rPr>
        <w:t xml:space="preserve">285452</w:t>
      </w:r>
    </w:p>
    <w:p>
      <w:r>
        <w:t xml:space="preserve">RT @Nextinitiation2: 😉.</w:t>
      </w:r>
    </w:p>
    <w:p>
      <w:r>
        <w:rPr>
          <w:b/>
          <w:u w:val="single"/>
        </w:rPr>
        <w:t xml:space="preserve">285453</w:t>
      </w:r>
    </w:p>
    <w:p>
      <w:r>
        <w:t xml:space="preserve">Aloitetaan ekstroverttien teeskentely introverttiudesta ja katsotaan vaihteeksi, miten he pitävät siitä. https://t.co/9MN5L5aGmg</w:t>
      </w:r>
    </w:p>
    <w:p>
      <w:r>
        <w:rPr>
          <w:b/>
          <w:u w:val="single"/>
        </w:rPr>
        <w:t xml:space="preserve">285454</w:t>
      </w:r>
    </w:p>
    <w:p>
      <w:r>
        <w:t xml:space="preserve">RT @ColdAsMax_: tai sitten se tarkoittaa vain uutista vitun lehdessä . https://t.co/Bkp6C974hC .</w:t>
      </w:r>
    </w:p>
    <w:p>
      <w:r>
        <w:rPr>
          <w:b/>
          <w:u w:val="single"/>
        </w:rPr>
        <w:t xml:space="preserve">285455</w:t>
      </w:r>
    </w:p>
    <w:p>
      <w:r>
        <w:t xml:space="preserve">tämä on pahinta paskaa ikinä . https://t.co/55rI1FBKj7</w:t>
      </w:r>
    </w:p>
    <w:p>
      <w:r>
        <w:rPr>
          <w:b/>
          <w:u w:val="single"/>
        </w:rPr>
        <w:t xml:space="preserve">285456</w:t>
      </w:r>
    </w:p>
    <w:p>
      <w:r>
        <w:t xml:space="preserve">RT @scousepie: @Scouse_ma Muistatko, kun tönäisit jotakuta MSN messengerissä ja pilasit heidän vitun elämänsä, kun vain tönäisit, kunnes heidän tietokoneensa kaatui? Si...</w:t>
      </w:r>
    </w:p>
    <w:p>
      <w:r>
        <w:rPr>
          <w:b/>
          <w:u w:val="single"/>
        </w:rPr>
        <w:t xml:space="preserve">285457</w:t>
      </w:r>
    </w:p>
    <w:p>
      <w:r>
        <w:t xml:space="preserve">hän on huonoin koskaan nimitetty henkilö. miten voit nukkua yöllä? mädätyköön helvetissä, jonka itse olet luonut https://t.co/c7TbynqDH5</w:t>
      </w:r>
    </w:p>
    <w:p>
      <w:r>
        <w:rPr>
          <w:b/>
          <w:u w:val="single"/>
        </w:rPr>
        <w:t xml:space="preserve">285458</w:t>
      </w:r>
    </w:p>
    <w:p>
      <w:r>
        <w:t xml:space="preserve">#Dogging,#OutdoorSex,#CarSex,#Uk_Sex #Sluts,#GangBang,: Kiimainen intialainen lumoava nainen saa panoa lähetyssaarnaaja... https://t.co/Qmt8ujCuaa...</w:t>
      </w:r>
    </w:p>
    <w:p>
      <w:r>
        <w:rPr>
          <w:b/>
          <w:u w:val="single"/>
        </w:rPr>
        <w:t xml:space="preserve">285459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285460</w:t>
      </w:r>
    </w:p>
    <w:p>
      <w:r>
        <w:t xml:space="preserve">On osoittautunut hyvin vaikeaksi saada kiinni limaista paskiaista Obamaa. Siksi he estävät Sessionsin toiminnan. Trump saa sen tehtyä ja oikeuden toteutettua.</w:t>
      </w:r>
    </w:p>
    <w:p>
      <w:r>
        <w:rPr>
          <w:b/>
          <w:u w:val="single"/>
        </w:rPr>
        <w:t xml:space="preserve">285461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285462</w:t>
      </w:r>
    </w:p>
    <w:p>
      <w:r>
        <w:t xml:space="preserve">@Keiththecop @redbarradio Mikä vitun luuseri.  On syy miksi tuolla narkkarilla ei ole ystäviä tai vieraita ohjelmassaan.  Surkea pala chicagolaista roskaväkeä.</w:t>
      </w:r>
    </w:p>
    <w:p>
      <w:r>
        <w:rPr>
          <w:b/>
          <w:u w:val="single"/>
        </w:rPr>
        <w:t xml:space="preserve">285463</w:t>
      </w:r>
    </w:p>
    <w:p>
      <w:r>
        <w:t xml:space="preserve">RT @candaceannetta: "@_GodBlessJAY: "@AintUGio: When Ya EX a CRAZY BITCH 😱😱 https://t.co/vR3543AS2v" @mookxo" 😩😂😂😂😂</w:t>
      </w:r>
    </w:p>
    <w:p>
      <w:r>
        <w:rPr>
          <w:b/>
          <w:u w:val="single"/>
        </w:rPr>
        <w:t xml:space="preserve">285464</w:t>
      </w:r>
    </w:p>
    <w:p>
      <w:r>
        <w:t xml:space="preserve">@TalalZarif1 Omgg tapasin juuri viime viikolla gaellen. Hän on kauhea! Kuin neuroottinen, paha, ylimielinen, narttu...</w:t>
      </w:r>
    </w:p>
    <w:p>
      <w:r>
        <w:rPr>
          <w:b/>
          <w:u w:val="single"/>
        </w:rPr>
        <w:t xml:space="preserve">285465</w:t>
      </w:r>
    </w:p>
    <w:p>
      <w:r>
        <w:t xml:space="preserve">RT @BestCoast: Anteeksi. Jätkä on vitun jättimäinen tekopyhä ja yrittää esittää jotain sankaria.</w:t>
      </w:r>
    </w:p>
    <w:p>
      <w:r>
        <w:rPr>
          <w:b/>
          <w:u w:val="single"/>
        </w:rPr>
        <w:t xml:space="preserve">285466</w:t>
      </w:r>
    </w:p>
    <w:p>
      <w:r>
        <w:t xml:space="preserve">VAUVAT omg. Voitteko kuvitella Taeilin ja Taeyongin ajelluilla päillä jättävän meidät 2 vitun vuodeksi fandom on kuin https://t.co/tp8mZOMUZW</w:t>
      </w:r>
    </w:p>
    <w:p>
      <w:r>
        <w:rPr>
          <w:b/>
          <w:u w:val="single"/>
        </w:rPr>
        <w:t xml:space="preserve">285467</w:t>
      </w:r>
    </w:p>
    <w:p>
      <w:r>
        <w:t xml:space="preserve">En ole edes vihainen siitä, etten ole rannalla, mutta olen silti vihainen siitä, että olen jumissa Gwinnett Countyssa.</w:t>
      </w:r>
    </w:p>
    <w:p>
      <w:r>
        <w:rPr>
          <w:b/>
          <w:u w:val="single"/>
        </w:rPr>
        <w:t xml:space="preserve">285468</w:t>
      </w:r>
    </w:p>
    <w:p>
      <w:r>
        <w:t xml:space="preserve">@realDonaldTrump Turpa kiinni, Donny! Olet poissa omasta elementistäsi!</w:t>
      </w:r>
    </w:p>
    <w:p>
      <w:r>
        <w:rPr>
          <w:b/>
          <w:u w:val="single"/>
        </w:rPr>
        <w:t xml:space="preserve">285469</w:t>
      </w:r>
    </w:p>
    <w:p>
      <w:r>
        <w:t xml:space="preserve">Ihmiset saavat minut soo sekaisin ja en ole täällä sitä varten.</w:t>
      </w:r>
    </w:p>
    <w:p>
      <w:r>
        <w:rPr>
          <w:b/>
          <w:u w:val="single"/>
        </w:rPr>
        <w:t xml:space="preserve">285470</w:t>
      </w:r>
    </w:p>
    <w:p>
      <w:r>
        <w:t xml:space="preserve">RT @postreasonswhy: tuo on vitun taidetta. https://t.co/MASEBqYAg2</w:t>
      </w:r>
    </w:p>
    <w:p>
      <w:r>
        <w:rPr>
          <w:b/>
          <w:u w:val="single"/>
        </w:rPr>
        <w:t xml:space="preserve">285471</w:t>
      </w:r>
    </w:p>
    <w:p>
      <w:r>
        <w:t xml:space="preserve">Tuo nainen roikkui rakennuksessa, koska hänen työnantajansa aikoi tappaa hänet. Ja tuo mies kuvasi sen nauraen, se on perseestä.</w:t>
      </w:r>
    </w:p>
    <w:p>
      <w:r>
        <w:rPr>
          <w:b/>
          <w:u w:val="single"/>
        </w:rPr>
        <w:t xml:space="preserve">285472</w:t>
      </w:r>
    </w:p>
    <w:p>
      <w:r>
        <w:t xml:space="preserve">RT @protectmyharry: @micajagger Miten vitun talvisuhde oli hänen uransa "kohokohta". https://t.co/kZXBB2ODru</w:t>
      </w:r>
    </w:p>
    <w:p>
      <w:r>
        <w:rPr>
          <w:b/>
          <w:u w:val="single"/>
        </w:rPr>
        <w:t xml:space="preserve">285473</w:t>
      </w:r>
    </w:p>
    <w:p>
      <w:r>
        <w:t xml:space="preserve">RT @slickkslickk: Bruh😂😂 y'all boys so inconsiderate bro it's crazy. Etkö itkisi jos nekru kuolisi? Teidän täytyy laittaa itsenne muiden ihmisten....</w:t>
      </w:r>
    </w:p>
    <w:p>
      <w:r>
        <w:rPr>
          <w:b/>
          <w:u w:val="single"/>
        </w:rPr>
        <w:t xml:space="preserve">285474</w:t>
      </w:r>
    </w:p>
    <w:p>
      <w:r>
        <w:t xml:space="preserve">RT @DarkAngel_1x: AAHHHHH HAISTA VITTU!!!</w:t>
        <w:br/>
        <w:t xml:space="preserve"> Laitan puhelimeni pois päältä, ärsytätte aivojani.</w:t>
      </w:r>
    </w:p>
    <w:p>
      <w:r>
        <w:rPr>
          <w:b/>
          <w:u w:val="single"/>
        </w:rPr>
        <w:t xml:space="preserve">285475</w:t>
      </w:r>
    </w:p>
    <w:p>
      <w:r>
        <w:t xml:space="preserve">Hän luulee panevansa minun nekruani. Nekru, joka on vuokralla. 😂😝</w:t>
      </w:r>
    </w:p>
    <w:p>
      <w:r>
        <w:rPr>
          <w:b/>
          <w:u w:val="single"/>
        </w:rPr>
        <w:t xml:space="preserve">285476</w:t>
      </w:r>
    </w:p>
    <w:p>
      <w:r>
        <w:t xml:space="preserve">Hän silti HAKASI sitä vitun ponia, joka on minun tyttöni👏🏽 https://t.co/IP37Pd0n6v</w:t>
      </w:r>
    </w:p>
    <w:p>
      <w:r>
        <w:rPr>
          <w:b/>
          <w:u w:val="single"/>
        </w:rPr>
        <w:t xml:space="preserve">285477</w:t>
      </w:r>
    </w:p>
    <w:p>
      <w:r>
        <w:t xml:space="preserve">RT @paytons_hawtmom: Tiesin, että tuo tyttö nai Sierran miestä 😂😂😂😂 #LHHATL</w:t>
      </w:r>
    </w:p>
    <w:p>
      <w:r>
        <w:rPr>
          <w:b/>
          <w:u w:val="single"/>
        </w:rPr>
        <w:t xml:space="preserve">285478</w:t>
      </w:r>
    </w:p>
    <w:p>
      <w:r>
        <w:t xml:space="preserve">@xorili-tili on tilapäisesti poissa käytöstä, koska se rikkoo Twitterin mediakäytäntöä. Lue lisää.</w:t>
      </w:r>
    </w:p>
    <w:p>
      <w:r>
        <w:rPr>
          <w:b/>
          <w:u w:val="single"/>
        </w:rPr>
        <w:t xml:space="preserve">285479</w:t>
      </w:r>
    </w:p>
    <w:p>
      <w:r>
        <w:t xml:space="preserve">Miten voit nukkua tietäen, että olet pilannut maan, mutta et välitä, koska sinulla on miljoonia pankissa https://t.co/DVaDNB40dG ...</w:t>
      </w:r>
    </w:p>
    <w:p>
      <w:r>
        <w:rPr>
          <w:b/>
          <w:u w:val="single"/>
        </w:rPr>
        <w:t xml:space="preserve">285480</w:t>
      </w:r>
    </w:p>
    <w:p>
      <w:r>
        <w:t xml:space="preserve">@RealJimmyBarnes @JemLovesTea Pidä turpasi kiinni x</w:t>
      </w:r>
    </w:p>
    <w:p>
      <w:r>
        <w:rPr>
          <w:b/>
          <w:u w:val="single"/>
        </w:rPr>
        <w:t xml:space="preserve">285481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285482</w:t>
      </w:r>
    </w:p>
    <w:p>
      <w:r>
        <w:t xml:space="preserve">RT @DaKcStork:</w:t>
        <w:t xml:space="preserve">NBC News #SmartNews</w:t>
        <w:br/>
        <w:br/>
        <w:t xml:space="preserve">I feel fucked with</w:t>
      </w:r>
    </w:p>
    <w:p>
      <w:r>
        <w:rPr>
          <w:b/>
          <w:u w:val="single"/>
        </w:rPr>
        <w:t xml:space="preserve">285483</w:t>
      </w:r>
    </w:p>
    <w:p>
      <w:r>
        <w:t xml:space="preserve">Tiedän, että me molemmat tunnemme sen, mutta tämä on helvetin huono juttu...</w:t>
      </w:r>
    </w:p>
    <w:p>
      <w:r>
        <w:rPr>
          <w:b/>
          <w:u w:val="single"/>
        </w:rPr>
        <w:t xml:space="preserve">285484</w:t>
      </w:r>
    </w:p>
    <w:p>
      <w:r>
        <w:t xml:space="preserve">Kuin hän olisi vitun ärsyttävä. Häneltä kesti tosissaan 30 vuotta kuunnella 13 nauhaa. KUIN ÄÄNI.</w:t>
      </w:r>
    </w:p>
    <w:p>
      <w:r>
        <w:rPr>
          <w:b/>
          <w:u w:val="single"/>
        </w:rPr>
        <w:t xml:space="preserve">285485</w:t>
      </w:r>
    </w:p>
    <w:p>
      <w:r>
        <w:t xml:space="preserve">@TheAn1meMan Higurashi (kun he itkevät)</w:t>
        <w:br/>
        <w:br/>
        <w:t xml:space="preserve">Vitun lapset, jotka tappavat..</w:t>
      </w:r>
    </w:p>
    <w:p>
      <w:r>
        <w:rPr>
          <w:b/>
          <w:u w:val="single"/>
        </w:rPr>
        <w:t xml:space="preserve">285486</w:t>
      </w:r>
    </w:p>
    <w:p>
      <w:r>
        <w:t xml:space="preserve">RT @TheMAJORKeyy_: kaikki vain vittuilevat toisilleen, niin sotkuista #LHHATL</w:t>
      </w:r>
    </w:p>
    <w:p>
      <w:r>
        <w:rPr>
          <w:b/>
          <w:u w:val="single"/>
        </w:rPr>
        <w:t xml:space="preserve">285487</w:t>
      </w:r>
    </w:p>
    <w:p>
      <w:r>
        <w:t xml:space="preserve">RT @DebbieTowson1: @SandraKayWard3 @crosstown_usa @Tee_Quake Te ihmiset olette vitun hulluja...</w:t>
      </w:r>
    </w:p>
    <w:p>
      <w:r>
        <w:rPr>
          <w:b/>
          <w:u w:val="single"/>
        </w:rPr>
        <w:t xml:space="preserve">285488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285489</w:t>
      </w:r>
    </w:p>
    <w:p>
      <w:r>
        <w:t xml:space="preserve">@_tiarradolll Aaahhh you done fucked up naa we boutta be getting these bitches together 😉</w:t>
      </w:r>
    </w:p>
    <w:p>
      <w:r>
        <w:rPr>
          <w:b/>
          <w:u w:val="single"/>
        </w:rPr>
        <w:t xml:space="preserve">285490</w:t>
      </w:r>
    </w:p>
    <w:p>
      <w:r>
        <w:t xml:space="preserve">Pyöräfanina surullista, ettemme nähneet loppua, mutta Johnny-fanina saat vitun 5 for 5.</w:t>
      </w:r>
    </w:p>
    <w:p>
      <w:r>
        <w:rPr>
          <w:b/>
          <w:u w:val="single"/>
        </w:rPr>
        <w:t xml:space="preserve">285491</w:t>
      </w:r>
    </w:p>
    <w:p>
      <w:r>
        <w:t xml:space="preserve">Tiedän, että se paska on ilkeää https://t.co/ahjZlQrvbw</w:t>
      </w:r>
    </w:p>
    <w:p>
      <w:r>
        <w:rPr>
          <w:b/>
          <w:u w:val="single"/>
        </w:rPr>
        <w:t xml:space="preserve">285492</w:t>
      </w:r>
    </w:p>
    <w:p>
      <w:r>
        <w:t xml:space="preserve">Kevätlomani alkaa lauantaina, en voi enää odottaa...</w:t>
      </w:r>
    </w:p>
    <w:p>
      <w:r>
        <w:rPr>
          <w:b/>
          <w:u w:val="single"/>
        </w:rPr>
        <w:t xml:space="preserve">285493</w:t>
      </w:r>
    </w:p>
    <w:p>
      <w:r>
        <w:t xml:space="preserve">RT @kookadooks1: Kun näet fanien anovan vetoomusta saadakseen kolmannen BTS-konserttipäivämäärän, kun taas sinun säälittävä perseesi kärsii, koska BTS ei tunne "Kanadaa"....</w:t>
      </w:r>
    </w:p>
    <w:p>
      <w:r>
        <w:rPr>
          <w:b/>
          <w:u w:val="single"/>
        </w:rPr>
        <w:t xml:space="preserve">285494</w:t>
      </w:r>
    </w:p>
    <w:p>
      <w:r>
        <w:t xml:space="preserve">RT @Yanhajad: Kun ämmät yrittävät suututtaa sinut neekerin kanssa, joka sinulla on jo ollut . https://t.co/81RxQ20Mku .</w:t>
      </w:r>
    </w:p>
    <w:p>
      <w:r>
        <w:rPr>
          <w:b/>
          <w:u w:val="single"/>
        </w:rPr>
        <w:t xml:space="preserve">285495</w:t>
      </w:r>
    </w:p>
    <w:p>
      <w:r>
        <w:t xml:space="preserve">RT @MrStevenCree: "Näkeekö kukaan, mihin pysäköimme sen vitun lohikäärmeen?" https://t.co/NWFA1HfETE</w:t>
      </w:r>
    </w:p>
    <w:p>
      <w:r>
        <w:rPr>
          <w:b/>
          <w:u w:val="single"/>
        </w:rPr>
        <w:t xml:space="preserve">285496</w:t>
      </w:r>
    </w:p>
    <w:p>
      <w:r>
        <w:t xml:space="preserve">RT @viktorbottom: ice daddy täällä muistuttamassa teitä ottamaan vitun kulauksen babes. pysykää hydratoituneina.</w:t>
      </w:r>
    </w:p>
    <w:p>
      <w:r>
        <w:rPr>
          <w:b/>
          <w:u w:val="single"/>
        </w:rPr>
        <w:t xml:space="preserve">285497</w:t>
      </w:r>
    </w:p>
    <w:p>
      <w:r>
        <w:t xml:space="preserve">@MLive Vitun psykopaatti. Pysy poissa Disneystä, jos et voi olla väkijoukoissa.</w:t>
      </w:r>
    </w:p>
    <w:p>
      <w:r>
        <w:rPr>
          <w:b/>
          <w:u w:val="single"/>
        </w:rPr>
        <w:t xml:space="preserve">285498</w:t>
      </w:r>
    </w:p>
    <w:p>
      <w:r>
        <w:t xml:space="preserve">RT @momskid003:</w:t>
        <w:t xml:space="preserve">"Hell on Earth: Horrific aftermath of alleged Syria chemical attack</w:t>
        <w:br/>
        <w:t xml:space="preserve">https://t.co/hpfLWYvX1A</w:t>
        <w:br/>
        <w:t xml:space="preserve">ABC News</w:t>
        <w:br/>
        <w:t xml:space="preserve">2017/04/05"</w:t>
        <w:br/>
        <w:t xml:space="preserve">#ChemicalA..</w:t>
      </w:r>
    </w:p>
    <w:p>
      <w:r>
        <w:rPr>
          <w:b/>
          <w:u w:val="single"/>
        </w:rPr>
        <w:t xml:space="preserve">285499</w:t>
      </w:r>
    </w:p>
    <w:p>
      <w:r>
        <w:t xml:space="preserve">Kysykää minulta jotain vitun kysymyksiä ja vastatkaa vitun katolla oleviin kysymyksiin, lutkat.</w:t>
      </w:r>
    </w:p>
    <w:p>
      <w:r>
        <w:rPr>
          <w:b/>
          <w:u w:val="single"/>
        </w:rPr>
        <w:t xml:space="preserve">285500</w:t>
      </w:r>
    </w:p>
    <w:p>
      <w:r>
        <w:t xml:space="preserve">Ajattelen vain sitä, miten perseestä im Finna olla tänä viikonloppuna</w:t>
      </w:r>
    </w:p>
    <w:p>
      <w:r>
        <w:rPr>
          <w:b/>
          <w:u w:val="single"/>
        </w:rPr>
        <w:t xml:space="preserve">285501</w:t>
      </w:r>
    </w:p>
    <w:p>
      <w:r>
        <w:t xml:space="preserve">RT @SportsFan96_: HÄN TEKI SEN TAAS... VOI HELVETTI!</w:t>
      </w:r>
    </w:p>
    <w:p>
      <w:r>
        <w:rPr>
          <w:b/>
          <w:u w:val="single"/>
        </w:rPr>
        <w:t xml:space="preserve">285502</w:t>
      </w:r>
    </w:p>
    <w:p>
      <w:r>
        <w:t xml:space="preserve">McTurtle, vitun leuaton ihme. https://t.co/Td0eoyFnam.</w:t>
      </w:r>
    </w:p>
    <w:p>
      <w:r>
        <w:rPr>
          <w:b/>
          <w:u w:val="single"/>
        </w:rPr>
        <w:t xml:space="preserve">285503</w:t>
      </w:r>
    </w:p>
    <w:p>
      <w:r>
        <w:t xml:space="preserve">RT @Gay_AF: @inbaconwetrustt niitä ei vittu ole olemassa. 🙄🙄🙄🙄</w:t>
      </w:r>
    </w:p>
    <w:p>
      <w:r>
        <w:rPr>
          <w:b/>
          <w:u w:val="single"/>
        </w:rPr>
        <w:t xml:space="preserve">285504</w:t>
      </w:r>
    </w:p>
    <w:p>
      <w:r>
        <w:t xml:space="preserve">@Vishizz @yazchism Se on niin vitun perustuslain vastaista.</w:t>
      </w:r>
    </w:p>
    <w:p>
      <w:r>
        <w:rPr>
          <w:b/>
          <w:u w:val="single"/>
        </w:rPr>
        <w:t xml:space="preserve">285505</w:t>
      </w:r>
    </w:p>
    <w:p>
      <w:r>
        <w:t xml:space="preserve">@kimjonginswifey Älä edes anna minun aloittaa siitä, miten hän käytti "bakla" kuin vitun loukkaus</w:t>
      </w:r>
    </w:p>
    <w:p>
      <w:r>
        <w:rPr>
          <w:b/>
          <w:u w:val="single"/>
        </w:rPr>
        <w:t xml:space="preserve">285506</w:t>
      </w:r>
    </w:p>
    <w:p>
      <w:r>
        <w:t xml:space="preserve">@Sushree_Metal Yaa dats a point ishu ko pata jaise chala nämä cvs na ovat gkne pirun hulluja he tarvitsevat hoitoa yaar😠😠😠😠😤😤</w:t>
      </w:r>
    </w:p>
    <w:p>
      <w:r>
        <w:rPr>
          <w:b/>
          <w:u w:val="single"/>
        </w:rPr>
        <w:t xml:space="preserve">285507</w:t>
      </w:r>
    </w:p>
    <w:p>
      <w:r>
        <w:t xml:space="preserve">Welp koska he aina asettaa minut olemaan tietämätön, saattaa saada tyhmä perse estetty, chill-nappi rikki, ärsyttävä af perse fani...ayo sis 🗣</w:t>
      </w:r>
    </w:p>
    <w:p>
      <w:r>
        <w:rPr>
          <w:b/>
          <w:u w:val="single"/>
        </w:rPr>
        <w:t xml:space="preserve">285508</w:t>
      </w:r>
    </w:p>
    <w:p>
      <w:r>
        <w:t xml:space="preserve">kuuntele minun vitun talkloidiani https://t.co/IwHe9wSNXC</w:t>
      </w:r>
    </w:p>
    <w:p>
      <w:r>
        <w:rPr>
          <w:b/>
          <w:u w:val="single"/>
        </w:rPr>
        <w:t xml:space="preserve">285509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285510</w:t>
      </w:r>
    </w:p>
    <w:p>
      <w:r>
        <w:t xml:space="preserve">@MikeeKhoury saa minut väsyneestä ja kyllästyneestä elämästä nauramaan perseeni irti , fr</w:t>
      </w:r>
    </w:p>
    <w:p>
      <w:r>
        <w:rPr>
          <w:b/>
          <w:u w:val="single"/>
        </w:rPr>
        <w:t xml:space="preserve">285511</w:t>
      </w:r>
    </w:p>
    <w:p>
      <w:r>
        <w:t xml:space="preserve">MILLOIN VITUN SUOSIKKISI KOSKAAN NARTTUILEE https://t.co/Cw8TyoZR1l</w:t>
      </w:r>
    </w:p>
    <w:p>
      <w:r>
        <w:rPr>
          <w:b/>
          <w:u w:val="single"/>
        </w:rPr>
        <w:t xml:space="preserve">285512</w:t>
      </w:r>
    </w:p>
    <w:p>
      <w:r>
        <w:t xml:space="preserve">vitun leukalinja????????????????? https://t.co/fzJbubrMq3 https://t.co/fzJbubrMq3</w:t>
      </w:r>
    </w:p>
    <w:p>
      <w:r>
        <w:rPr>
          <w:b/>
          <w:u w:val="single"/>
        </w:rPr>
        <w:t xml:space="preserve">285513</w:t>
      </w:r>
    </w:p>
    <w:p>
      <w:r>
        <w:t xml:space="preserve">im vitun screaminnggg ‼️😂😂😂😂😂😂😂😂😂😂😩 https://t.co/pY82xwaIMj</w:t>
      </w:r>
    </w:p>
    <w:p>
      <w:r>
        <w:rPr>
          <w:b/>
          <w:u w:val="single"/>
        </w:rPr>
        <w:t xml:space="preserve">285514</w:t>
      </w:r>
    </w:p>
    <w:p>
      <w:r>
        <w:t xml:space="preserve">RT @wonhoshua: BOI WE NEED TO HAVE A FUCKING TALK https://t.co/2HqXenKj6Z</w:t>
      </w:r>
    </w:p>
    <w:p>
      <w:r>
        <w:rPr>
          <w:b/>
          <w:u w:val="single"/>
        </w:rPr>
        <w:t xml:space="preserve">285515</w:t>
      </w:r>
    </w:p>
    <w:p>
      <w:r>
        <w:t xml:space="preserve">Jos se ei toiminut, niin se ei toiminut, lopeta hullu huora ja jatka eteenpäin</w:t>
      </w:r>
    </w:p>
    <w:p>
      <w:r>
        <w:rPr>
          <w:b/>
          <w:u w:val="single"/>
        </w:rPr>
        <w:t xml:space="preserve">285516</w:t>
      </w:r>
    </w:p>
    <w:p>
      <w:r>
        <w:t xml:space="preserve">Sinun pitäisi tietää, että olet nussinut isäpuoltasi 😂😂 https://t.co/YsH3OrjGQw</w:t>
      </w:r>
    </w:p>
    <w:p>
      <w:r>
        <w:rPr>
          <w:b/>
          <w:u w:val="single"/>
        </w:rPr>
        <w:t xml:space="preserve">285517</w:t>
      </w:r>
    </w:p>
    <w:p>
      <w:r>
        <w:t xml:space="preserve">"Kävitkö vaahtomuovin ihmemaassa?" Miten vitussa kehtaat kysyä minulta tuollaista?</w:t>
      </w:r>
    </w:p>
    <w:p>
      <w:r>
        <w:rPr>
          <w:b/>
          <w:u w:val="single"/>
        </w:rPr>
        <w:t xml:space="preserve">285518</w:t>
      </w:r>
    </w:p>
    <w:p>
      <w:r>
        <w:t xml:space="preserve">RT @POSEIDONCHILD: I FUCKING HATW THIS DAY https://t.co/fBvTVIOUfE</w:t>
      </w:r>
    </w:p>
    <w:p>
      <w:r>
        <w:rPr>
          <w:b/>
          <w:u w:val="single"/>
        </w:rPr>
        <w:t xml:space="preserve">285519</w:t>
      </w:r>
    </w:p>
    <w:p>
      <w:r>
        <w:t xml:space="preserve">RT @AnitaBlackmann: Nai miestä, joka nai hänen miestään!</w:t>
        <w:br/>
        <w:t xml:space="preserve">#interracial #cuckold #erotica</w:t>
        <w:br/>
        <w:t xml:space="preserve">#LPRTG #eartg</w:t>
        <w:br/>
        <w:t xml:space="preserve">https://t.co/0B8M9HfrXo</w:t>
        <w:br/>
        <w:t xml:space="preserve">https://t....</w:t>
      </w:r>
    </w:p>
    <w:p>
      <w:r>
        <w:rPr>
          <w:b/>
          <w:u w:val="single"/>
        </w:rPr>
        <w:t xml:space="preserve">285520</w:t>
      </w:r>
    </w:p>
    <w:p>
      <w:r>
        <w:t xml:space="preserve">RT @Vontay__24: Joku söi vitun pizzani &amp;amp; Vannon, että talossani on tulossa kolmas maailmansota, koska olen lämmitetty.</w:t>
      </w:r>
    </w:p>
    <w:p>
      <w:r>
        <w:rPr>
          <w:b/>
          <w:u w:val="single"/>
        </w:rPr>
        <w:t xml:space="preserve">285521</w:t>
      </w:r>
    </w:p>
    <w:p>
      <w:r>
        <w:t xml:space="preserve">RT @brandonbanana: BRUH she fucking understands 😭 https://t.co/KQFpYur7dQ https://t.co/KQFpYur7dQ</w:t>
      </w:r>
    </w:p>
    <w:p>
      <w:r>
        <w:rPr>
          <w:b/>
          <w:u w:val="single"/>
        </w:rPr>
        <w:t xml:space="preserve">285522</w:t>
      </w:r>
    </w:p>
    <w:p>
      <w:r>
        <w:t xml:space="preserve">RT @Crowell_: Y'all say don't grind to dubstep but y'all defo fucking to a riddim mix.</w:t>
      </w:r>
    </w:p>
    <w:p>
      <w:r>
        <w:rPr>
          <w:b/>
          <w:u w:val="single"/>
        </w:rPr>
        <w:t xml:space="preserve">285523</w:t>
      </w:r>
    </w:p>
    <w:p>
      <w:r>
        <w:t xml:space="preserve">RT @MissDoubleDees: Stylesin paidan ja hän hankki minulle AJ Stylesin paidan? Olen vitun häpeissäni</w:t>
      </w:r>
    </w:p>
    <w:p>
      <w:r>
        <w:rPr>
          <w:b/>
          <w:u w:val="single"/>
        </w:rPr>
        <w:t xml:space="preserve">285524</w:t>
      </w:r>
    </w:p>
    <w:p>
      <w:r>
        <w:t xml:space="preserve">@tierratoofye. Yess lopeta vittuilu lapsuuteni kanssa</w:t>
      </w:r>
    </w:p>
    <w:p>
      <w:r>
        <w:rPr>
          <w:b/>
          <w:u w:val="single"/>
        </w:rPr>
        <w:t xml:space="preserve">285525</w:t>
      </w:r>
    </w:p>
    <w:p>
      <w:r>
        <w:t xml:space="preserve">Jos aiot kertoa minulle jotain ja sitten sanot, että ei se mitään, olet helvetin iso kusipää.</w:t>
      </w:r>
    </w:p>
    <w:p>
      <w:r>
        <w:rPr>
          <w:b/>
          <w:u w:val="single"/>
        </w:rPr>
        <w:t xml:space="preserve">285526</w:t>
      </w:r>
    </w:p>
    <w:p>
      <w:r>
        <w:t xml:space="preserve">SO FUCKING STOKED</w:t>
        <w:br/>
        <w:t xml:space="preserve">APRIL 20TH GUYS</w:t>
        <w:br/>
        <w:t xml:space="preserve">#ALessonInRomantics #MaydayParade #10thAnniversaryTour https://t.co/zlTfEhB3wx</w:t>
      </w:r>
    </w:p>
    <w:p>
      <w:r>
        <w:rPr>
          <w:b/>
          <w:u w:val="single"/>
        </w:rPr>
        <w:t xml:space="preserve">285527</w:t>
      </w:r>
    </w:p>
    <w:p>
      <w:r>
        <w:t xml:space="preserve">RT @depressedBslime: @OMGLove_ No istun edelleen vitun sohvalla, joten mitä tapahtui?</w:t>
      </w:r>
    </w:p>
    <w:p>
      <w:r>
        <w:rPr>
          <w:b/>
          <w:u w:val="single"/>
        </w:rPr>
        <w:t xml:space="preserve">285528</w:t>
      </w:r>
    </w:p>
    <w:p>
      <w:r>
        <w:t xml:space="preserve">Oletko sinä hullu? https://t.co/9UqcwXzBRY</w:t>
      </w:r>
    </w:p>
    <w:p>
      <w:r>
        <w:rPr>
          <w:b/>
          <w:u w:val="single"/>
        </w:rPr>
        <w:t xml:space="preserve">285529</w:t>
      </w:r>
    </w:p>
    <w:p>
      <w:r>
        <w:t xml:space="preserve">RT @YeoshinLourdes: En pidä työskentelystä. Haasta minut oikeuteen, ämmä.</w:t>
      </w:r>
    </w:p>
    <w:p>
      <w:r>
        <w:rPr>
          <w:b/>
          <w:u w:val="single"/>
        </w:rPr>
        <w:t xml:space="preserve">285530</w:t>
      </w:r>
    </w:p>
    <w:p>
      <w:r>
        <w:t xml:space="preserve">RT @auqeno: tumma/ruskeaihoiset miehet ovat pilanneet elämäni, enkä ole toipunut....</w:t>
      </w:r>
    </w:p>
    <w:p>
      <w:r>
        <w:rPr>
          <w:b/>
          <w:u w:val="single"/>
        </w:rPr>
        <w:t xml:space="preserve">285531</w:t>
      </w:r>
    </w:p>
    <w:p>
      <w:r>
        <w:t xml:space="preserve">RT @ayee_fiorellita: Jos panin sinua sen jälkeen, kun olet tehnyt minulle väärin, älä koskaan kyseenalaista uskollisuuttani.</w:t>
      </w:r>
    </w:p>
    <w:p>
      <w:r>
        <w:rPr>
          <w:b/>
          <w:u w:val="single"/>
        </w:rPr>
        <w:t xml:space="preserve">285532</w:t>
      </w:r>
    </w:p>
    <w:p>
      <w:r>
        <w:t xml:space="preserve">Tiedän, että olen sanonut tämän jo miljoonannen kerran, mutta HARRY FUCKING STYLES.</w:t>
      </w:r>
    </w:p>
    <w:p>
      <w:r>
        <w:rPr>
          <w:b/>
          <w:u w:val="single"/>
        </w:rPr>
        <w:t xml:space="preserve">285533</w:t>
      </w:r>
    </w:p>
    <w:p>
      <w:r>
        <w:t xml:space="preserve">RT @obeyyurTHURST: Te kaikki vittuilette nyt näille tytöille testamentteja 😒..... https://t.co/l6zRO46OGP</w:t>
      </w:r>
    </w:p>
    <w:p>
      <w:r>
        <w:rPr>
          <w:b/>
          <w:u w:val="single"/>
        </w:rPr>
        <w:t xml:space="preserve">285534</w:t>
      </w:r>
    </w:p>
    <w:p>
      <w:r>
        <w:t xml:space="preserve">RT @flyizzy_: 👌🏾 https://t.co/1op8WiMUJ6</w:t>
      </w:r>
    </w:p>
    <w:p>
      <w:r>
        <w:rPr>
          <w:b/>
          <w:u w:val="single"/>
        </w:rPr>
        <w:t xml:space="preserve">285535</w:t>
      </w:r>
    </w:p>
    <w:p>
      <w:r>
        <w:t xml:space="preserve">RT @RiseCmp: "Sallikaa minun esitellä itseni teille uudelleen, olen cowboy, James Mother F'ing Storm ja PAHOITTELEN teidän hemmetin onneanne!" @JamesStormBrand...</w:t>
      </w:r>
    </w:p>
    <w:p>
      <w:r>
        <w:rPr>
          <w:b/>
          <w:u w:val="single"/>
        </w:rPr>
        <w:t xml:space="preserve">285536</w:t>
      </w:r>
    </w:p>
    <w:p>
      <w:r>
        <w:t xml:space="preserve">RT @Makyla_Saigee: Ihmiset ovat vitun sydämettömiä</w:t>
      </w:r>
    </w:p>
    <w:p>
      <w:r>
        <w:rPr>
          <w:b/>
          <w:u w:val="single"/>
        </w:rPr>
        <w:t xml:space="preserve">285537</w:t>
      </w:r>
    </w:p>
    <w:p>
      <w:r>
        <w:t xml:space="preserve">@ScoutingTheRefs Refs imevät jälleen Montrealissa, Bad puhelut Bad puhelut Bad Calls Ei vitun "puhelun tarkistaa takana Martinsen ja Thornton pudota käsineet vittu pois päältä</w:t>
      </w:r>
    </w:p>
    <w:p>
      <w:r>
        <w:rPr>
          <w:b/>
          <w:u w:val="single"/>
        </w:rPr>
        <w:t xml:space="preserve">285538</w:t>
      </w:r>
    </w:p>
    <w:p>
      <w:r>
        <w:t xml:space="preserve">Kuubalainen tyttö saa vittu afer hänen tv putoaa niin hänen pikkuhousut putoaa liian https://t.co/2dJf5J9LR2</w:t>
      </w:r>
    </w:p>
    <w:p>
      <w:r>
        <w:rPr>
          <w:b/>
          <w:u w:val="single"/>
        </w:rPr>
        <w:t xml:space="preserve">285539</w:t>
      </w:r>
    </w:p>
    <w:p>
      <w:r>
        <w:t xml:space="preserve">@jpodhoretz Kun luin MK Hamin twiitin, ajattelin itsekseni "mikä helvetti ihmisiä vaivaa ?!?".</w:t>
      </w:r>
    </w:p>
    <w:p>
      <w:r>
        <w:rPr>
          <w:b/>
          <w:u w:val="single"/>
        </w:rPr>
        <w:t xml:space="preserve">285540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285541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285542</w:t>
      </w:r>
    </w:p>
    <w:p>
      <w:r>
        <w:t xml:space="preserve">RT @SharingMyMind: Kun menette klubille pariskuntana ja vittuilette yhdessä https://t.co/IVnRPOsmJS</w:t>
      </w:r>
    </w:p>
    <w:p>
      <w:r>
        <w:rPr>
          <w:b/>
          <w:u w:val="single"/>
        </w:rPr>
        <w:t xml:space="preserve">285543</w:t>
      </w:r>
    </w:p>
    <w:p>
      <w:r>
        <w:t xml:space="preserve">RT @Gee__Bsb: kaikki ovat vitun valehtelijoita, olen vakuuttunut.</w:t>
      </w:r>
    </w:p>
    <w:p>
      <w:r>
        <w:rPr>
          <w:b/>
          <w:u w:val="single"/>
        </w:rPr>
        <w:t xml:space="preserve">285544</w:t>
      </w:r>
    </w:p>
    <w:p>
      <w:r>
        <w:t xml:space="preserve">RT @Lee_Stacksss: Se nekru ei ole minulle enää mitään muuta kuin pettymys 🚮.</w:t>
      </w:r>
    </w:p>
    <w:p>
      <w:r>
        <w:rPr>
          <w:b/>
          <w:u w:val="single"/>
        </w:rPr>
        <w:t xml:space="preserve">285545</w:t>
      </w:r>
    </w:p>
    <w:p>
      <w:r>
        <w:t xml:space="preserve">RT @DailyLiberal1: Trump , mutta suurin juttu tulee olemaan, kun surkea maanpetoksellinen perseesi asetetaan syytteeseen. #Sorry #NotS...</w:t>
      </w:r>
    </w:p>
    <w:p>
      <w:r>
        <w:rPr>
          <w:b/>
          <w:u w:val="single"/>
        </w:rPr>
        <w:t xml:space="preserve">285546</w:t>
      </w:r>
    </w:p>
    <w:p>
      <w:r>
        <w:t xml:space="preserve">RT @LouiseMensch: ---- G.I. Joke #Kushner https://t.co/D8c6ge1oPY via @deadspin: Look At This Fucking Asshole &amp;lt;---- G.I. Joke #Kushner https://t.co/D8c6ge1oPY via @deadspin</w:t>
      </w:r>
    </w:p>
    <w:p>
      <w:r>
        <w:rPr>
          <w:b/>
          <w:u w:val="single"/>
        </w:rPr>
        <w:t xml:space="preserve">285547</w:t>
      </w:r>
    </w:p>
    <w:p>
      <w:r>
        <w:t xml:space="preserve">Kaikki 1% siellä vihaavat kapinallisia &amp;amp; helvetti Angeles niin vittu ne ylöspäin</w:t>
      </w:r>
    </w:p>
    <w:p>
      <w:r>
        <w:rPr>
          <w:b/>
          <w:u w:val="single"/>
        </w:rPr>
        <w:t xml:space="preserve">285548</w:t>
      </w:r>
    </w:p>
    <w:p>
      <w:r>
        <w:t xml:space="preserve">RT @Prince_Madness1: Jos et ole heidän ykkösprioriteettinsa, mitä helvetin järkeä siinä on?</w:t>
      </w:r>
    </w:p>
    <w:p>
      <w:r>
        <w:rPr>
          <w:b/>
          <w:u w:val="single"/>
        </w:rPr>
        <w:t xml:space="preserve">285549</w:t>
      </w:r>
    </w:p>
    <w:p>
      <w:r>
        <w:t xml:space="preserve">Tylsistynyt Bailey saa vittu äitipuoli https://t.co/SQ7v9q6MZg</w:t>
      </w:r>
    </w:p>
    <w:p>
      <w:r>
        <w:rPr>
          <w:b/>
          <w:u w:val="single"/>
        </w:rPr>
        <w:t xml:space="preserve">285550</w:t>
      </w:r>
    </w:p>
    <w:p>
      <w:r>
        <w:t xml:space="preserve">Tämä kuulostaa ihan mun hillolta https://t.co/htQEu7E351</w:t>
      </w:r>
    </w:p>
    <w:p>
      <w:r>
        <w:rPr>
          <w:b/>
          <w:u w:val="single"/>
        </w:rPr>
        <w:t xml:space="preserve">285551</w:t>
      </w:r>
    </w:p>
    <w:p>
      <w:r>
        <w:t xml:space="preserve">RT @nardybadazzent4: I wonder wen I Die wonder if I'm goin to heaven or hell kuz I done did some fucked up shyt</w:t>
      </w:r>
    </w:p>
    <w:p>
      <w:r>
        <w:rPr>
          <w:b/>
          <w:u w:val="single"/>
        </w:rPr>
        <w:t xml:space="preserve">285552</w:t>
      </w:r>
    </w:p>
    <w:p>
      <w:r>
        <w:t xml:space="preserve">ajelin ympäriinsä burrito autossani https://t.co/Wm3xjMHTI5</w:t>
      </w:r>
    </w:p>
    <w:p>
      <w:r>
        <w:rPr>
          <w:b/>
          <w:u w:val="single"/>
        </w:rPr>
        <w:t xml:space="preserve">285553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285554</w:t>
      </w:r>
    </w:p>
    <w:p>
      <w:r>
        <w:t xml:space="preserve">Voi pojat, sä vittu napsahdit 🔥🔥🔥🔥 https://t.co/8uyA4TlGry</w:t>
      </w:r>
    </w:p>
    <w:p>
      <w:r>
        <w:rPr>
          <w:b/>
          <w:u w:val="single"/>
        </w:rPr>
        <w:t xml:space="preserve">285555</w:t>
      </w:r>
    </w:p>
    <w:p>
      <w:r>
        <w:t xml:space="preserve">Vitun buzzin Aberdeenille pois mora. Send they rotten bastards on 🇬🇧🇧🇬🇧</w:t>
      </w:r>
    </w:p>
    <w:p>
      <w:r>
        <w:rPr>
          <w:b/>
          <w:u w:val="single"/>
        </w:rPr>
        <w:t xml:space="preserve">285556</w:t>
      </w:r>
    </w:p>
    <w:p>
      <w:r>
        <w:t xml:space="preserve">Ehkä siksi, että luokkatoverini erottavat minut aina sukupuolestani ja tekevät jotain idioottimaista alusta.</w:t>
      </w:r>
    </w:p>
    <w:p>
      <w:r>
        <w:rPr>
          <w:b/>
          <w:u w:val="single"/>
        </w:rPr>
        <w:t xml:space="preserve">285557</w:t>
      </w:r>
    </w:p>
    <w:p>
      <w:r>
        <w:t xml:space="preserve">RT @GiftedAndGoofy: Tämä epäjohdonmukainen sää sai minut sekaisin.</w:t>
      </w:r>
    </w:p>
    <w:p>
      <w:r>
        <w:rPr>
          <w:b/>
          <w:u w:val="single"/>
        </w:rPr>
        <w:t xml:space="preserve">285558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285559</w:t>
      </w:r>
    </w:p>
    <w:p>
      <w:r>
        <w:t xml:space="preserve">PAINU VITTUUN SISKONI SUHTEESTA!</w:t>
      </w:r>
    </w:p>
    <w:p>
      <w:r>
        <w:rPr>
          <w:b/>
          <w:u w:val="single"/>
        </w:rPr>
        <w:t xml:space="preserve">285560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285561</w:t>
      </w:r>
    </w:p>
    <w:p>
      <w:r>
        <w:t xml:space="preserve">RT @bilrac: jake gyllenhaal sweetie. olen niin pahoillani. olen niin pahoillani, että tällainen ruma ämmä edes sanoisi noin, voi luoja</w:t>
        <w:br/>
        <w:t xml:space="preserve">https://t.c.</w:t>
      </w:r>
    </w:p>
    <w:p>
      <w:r>
        <w:rPr>
          <w:b/>
          <w:u w:val="single"/>
        </w:rPr>
        <w:t xml:space="preserve">285562</w:t>
      </w:r>
    </w:p>
    <w:p>
      <w:r>
        <w:t xml:space="preserve">nai minua kuin vihaisit minua suutele minua kuin kaipaisit minua ;)</w:t>
      </w:r>
    </w:p>
    <w:p>
      <w:r>
        <w:rPr>
          <w:b/>
          <w:u w:val="single"/>
        </w:rPr>
        <w:t xml:space="preserve">285563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285564</w:t>
      </w:r>
    </w:p>
    <w:p>
      <w:r>
        <w:t xml:space="preserve">This guy fucking kills it idc what y'all say https://t.co/rHNre2sX8V</w:t>
      </w:r>
    </w:p>
    <w:p>
      <w:r>
        <w:rPr>
          <w:b/>
          <w:u w:val="single"/>
        </w:rPr>
        <w:t xml:space="preserve">285565</w:t>
      </w:r>
    </w:p>
    <w:p>
      <w:r>
        <w:t xml:space="preserve">Voitte kaikki liittyä saagaan siitä, miten olen tänään sekaisin, ja siitä, heräänkö huomenna vai en.</w:t>
      </w:r>
    </w:p>
    <w:p>
      <w:r>
        <w:rPr>
          <w:b/>
          <w:u w:val="single"/>
        </w:rPr>
        <w:t xml:space="preserve">285566</w:t>
      </w:r>
    </w:p>
    <w:p>
      <w:r>
        <w:t xml:space="preserve">Puhelimeni kuoli, joten en voinut twiitata... joten...</w:t>
        <w:br/>
        <w:br/>
        <w:t xml:space="preserve"> DREW FUCKING GALLOWAY #NXTTakeOver</w:t>
      </w:r>
    </w:p>
    <w:p>
      <w:r>
        <w:rPr>
          <w:b/>
          <w:u w:val="single"/>
        </w:rPr>
        <w:t xml:space="preserve">285567</w:t>
      </w:r>
    </w:p>
    <w:p>
      <w:r>
        <w:t xml:space="preserve">RT @spideydolan: SE ON OLLUT TOISTAMASSA KOKONAISEN PÄIVÄN https://t.co/DKAsY1FjlW.</w:t>
      </w:r>
    </w:p>
    <w:p>
      <w:r>
        <w:rPr>
          <w:b/>
          <w:u w:val="single"/>
        </w:rPr>
        <w:t xml:space="preserve">285568</w:t>
      </w:r>
    </w:p>
    <w:p>
      <w:r>
        <w:t xml:space="preserve">RT @TeddyBlow100: Vannon, että paholainen aina kusettaa minua...</w:t>
      </w:r>
    </w:p>
    <w:p>
      <w:r>
        <w:rPr>
          <w:b/>
          <w:u w:val="single"/>
        </w:rPr>
        <w:t xml:space="preserve">285569</w:t>
      </w:r>
    </w:p>
    <w:p>
      <w:r>
        <w:t xml:space="preserve">"Eduardo, aiotko repiä ACL:n</w:t>
        <w:br/>
        <w:t xml:space="preserve">Ota minut pois listaltasi."</w:t>
        <w:br/>
        <w:t xml:space="preserve">-Daniel</w:t>
        <w:br/>
        <w:t xml:space="preserve">@itssdannib @itssdannib</w:t>
      </w:r>
    </w:p>
    <w:p>
      <w:r>
        <w:rPr>
          <w:b/>
          <w:u w:val="single"/>
        </w:rPr>
        <w:t xml:space="preserve">285570</w:t>
      </w:r>
    </w:p>
    <w:p>
      <w:r>
        <w:t xml:space="preserve">"sinä kausittainen osa-aikainen saat vittuilla minun pikku narttuni kanssa!"</w:t>
        <w:br/>
        <w:t xml:space="preserve"> -kashdoll 😝</w:t>
      </w:r>
    </w:p>
    <w:p>
      <w:r>
        <w:rPr>
          <w:b/>
          <w:u w:val="single"/>
        </w:rPr>
        <w:t xml:space="preserve">285571</w:t>
      </w:r>
    </w:p>
    <w:p>
      <w:r>
        <w:t xml:space="preserve">@LordCullen_UE Aion vittu lyödä sinua, kun olen ulkona...</w:t>
      </w:r>
    </w:p>
    <w:p>
      <w:r>
        <w:rPr>
          <w:b/>
          <w:u w:val="single"/>
        </w:rPr>
        <w:t xml:space="preserve">285572</w:t>
      </w:r>
    </w:p>
    <w:p>
      <w:r>
        <w:t xml:space="preserve">RT @JayBranchin_Out: LHHATL: Kaikki nämä uskottomat aviomiehet tarvitsevat turpaansa #LHHATL: Kaikki nämä uskottomat aviomiehet tarvitsevat turpaansa #LHHATL</w:t>
      </w:r>
    </w:p>
    <w:p>
      <w:r>
        <w:rPr>
          <w:b/>
          <w:u w:val="single"/>
        </w:rPr>
        <w:t xml:space="preserve">285573</w:t>
      </w:r>
    </w:p>
    <w:p>
      <w:r>
        <w:t xml:space="preserve">@TheRealSoldier5 - Tämä maailma on hullu 😔 Kaikki mitä mun nekru tekee on yrittää auttaa lapsia, pitää mun... https://t.co/KBlrhqOSbe</w:t>
      </w:r>
    </w:p>
    <w:p>
      <w:r>
        <w:rPr>
          <w:b/>
          <w:u w:val="single"/>
        </w:rPr>
        <w:t xml:space="preserve">285574</w:t>
      </w:r>
    </w:p>
    <w:p>
      <w:r>
        <w:t xml:space="preserve">@aegyotaetae Näytät aivan vitun jumalattarelta, sitä sinä olet https://t.co/PXu8oJwai1</w:t>
      </w:r>
    </w:p>
    <w:p>
      <w:r>
        <w:rPr>
          <w:b/>
          <w:u w:val="single"/>
        </w:rPr>
        <w:t xml:space="preserve">285575</w:t>
      </w:r>
    </w:p>
    <w:p>
      <w:r>
        <w:t xml:space="preserve">@ChrisRBarron @KatrinaPierson CNN = FAKE NEWS Chris Cuomon ja rasistisen Don Lemonin kaltaisten idioottien takia.</w:t>
      </w:r>
    </w:p>
    <w:p>
      <w:r>
        <w:rPr>
          <w:b/>
          <w:u w:val="single"/>
        </w:rPr>
        <w:t xml:space="preserve">285576</w:t>
      </w:r>
    </w:p>
    <w:p>
      <w:r>
        <w:t xml:space="preserve">Teidän on täytynyt olla todella tylsistyneet. Koska en vittuile blues-show'lle. Tykkäätte vain olla hetkessä.</w:t>
      </w:r>
    </w:p>
    <w:p>
      <w:r>
        <w:rPr>
          <w:b/>
          <w:u w:val="single"/>
        </w:rPr>
        <w:t xml:space="preserve">285577</w:t>
      </w:r>
    </w:p>
    <w:p>
      <w:r>
        <w:t xml:space="preserve">Pidän sinut rinnallani kuin vitun lonkka. https://t.co/jeGMe7pvIN</w:t>
      </w:r>
    </w:p>
    <w:p>
      <w:r>
        <w:rPr>
          <w:b/>
          <w:u w:val="single"/>
        </w:rPr>
        <w:t xml:space="preserve">285578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285579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285580</w:t>
      </w:r>
    </w:p>
    <w:p>
      <w:r>
        <w:t xml:space="preserve">RT @Beercells: I bet she think she rlllyyyy DID THAT when she just looks like a fucking abusive dumbass https://t.co/tDzVv3Rb0Z</w:t>
      </w:r>
    </w:p>
    <w:p>
      <w:r>
        <w:rPr>
          <w:b/>
          <w:u w:val="single"/>
        </w:rPr>
        <w:t xml:space="preserve">285581</w:t>
      </w:r>
    </w:p>
    <w:p>
      <w:r>
        <w:t xml:space="preserve">Jos minulla on mahdollisuus tanssia MJ:n tahtiin tanssiaisissa, OMG se tulee olemaan helvetin hienoa...</w:t>
      </w:r>
    </w:p>
    <w:p>
      <w:r>
        <w:rPr>
          <w:b/>
          <w:u w:val="single"/>
        </w:rPr>
        <w:t xml:space="preserve">285582</w:t>
      </w:r>
    </w:p>
    <w:p>
      <w:r>
        <w:t xml:space="preserve">@s_mazzia83 Katsoin häntä @stephenasmithin ohjelmassa ja minun oli sammutettava se 5 minuutin kuluttua. Vitun kaveri on ärsyttävä kuin paska.!</w:t>
      </w:r>
    </w:p>
    <w:p>
      <w:r>
        <w:rPr>
          <w:b/>
          <w:u w:val="single"/>
        </w:rPr>
        <w:t xml:space="preserve">285583</w:t>
      </w:r>
    </w:p>
    <w:p>
      <w:r>
        <w:t xml:space="preserve">RT @Yudan333: THE👏ONLY👏REASON👏 TRAFFIC 👏IS👏SO👏BAD👏IS👏YOUR👏 FUCKING 👏 CURIOUSITY👏SLOWING👏</w:t>
        <w:br/>
        <w:t xml:space="preserve">👏MOVE👏THE👏FUCK👏ALONG👏</w:t>
      </w:r>
    </w:p>
    <w:p>
      <w:r>
        <w:rPr>
          <w:b/>
          <w:u w:val="single"/>
        </w:rPr>
        <w:t xml:space="preserve">285584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285585</w:t>
      </w:r>
    </w:p>
    <w:p>
      <w:r>
        <w:t xml:space="preserve">RT @YoungRetro__: Kuka vittuilee tälle ssc-puolueelle??#umes</w:t>
      </w:r>
    </w:p>
    <w:p>
      <w:r>
        <w:rPr>
          <w:b/>
          <w:u w:val="single"/>
        </w:rPr>
        <w:t xml:space="preserve">285586</w:t>
      </w:r>
    </w:p>
    <w:p>
      <w:r>
        <w:t xml:space="preserve">Mitä tulee ihmisiin, jotka koputtivat ovellemme viideltä aamulla, miksi vitussa hei?!?! Niin ärsyttävää😣</w:t>
      </w:r>
    </w:p>
    <w:p>
      <w:r>
        <w:rPr>
          <w:b/>
          <w:u w:val="single"/>
        </w:rPr>
        <w:t xml:space="preserve">285587</w:t>
      </w:r>
    </w:p>
    <w:p>
      <w:r>
        <w:t xml:space="preserve">Kuin korvistani vuotaisi verta https://t.co/7Llf49zivx</w:t>
      </w:r>
    </w:p>
    <w:p>
      <w:r>
        <w:rPr>
          <w:b/>
          <w:u w:val="single"/>
        </w:rPr>
        <w:t xml:space="preserve">285588</w:t>
      </w:r>
    </w:p>
    <w:p>
      <w:r>
        <w:t xml:space="preserve">Tapaamiseni professorini kanssa pilasi juuri päiväni Vihaan koulua niin paljon wtf</w:t>
      </w:r>
    </w:p>
    <w:p>
      <w:r>
        <w:rPr>
          <w:b/>
          <w:u w:val="single"/>
        </w:rPr>
        <w:t xml:space="preserve">285589</w:t>
      </w:r>
    </w:p>
    <w:p>
      <w:r>
        <w:t xml:space="preserve">RT @PeggingDating:</w:t>
        <w:t xml:space="preserve">RT if u want ur man pussy fucked</w:t>
        <w:br/>
        <w:t xml:space="preserve">https://t.co/0SpIwNe7w2</w:t>
        <w:br/>
        <w:t xml:space="preserve">#fucktoy #anal #kinky https://t.co/shfL6ZyIl3</w:t>
      </w:r>
    </w:p>
    <w:p>
      <w:r>
        <w:rPr>
          <w:b/>
          <w:u w:val="single"/>
        </w:rPr>
        <w:t xml:space="preserve">285590</w:t>
      </w:r>
    </w:p>
    <w:p>
      <w:r>
        <w:t xml:space="preserve">@GettingWorse @OutlandishBeats Lisäksi he kutsuvat vitun taskulamppua taskulampuksi.</w:t>
      </w:r>
    </w:p>
    <w:p>
      <w:r>
        <w:rPr>
          <w:b/>
          <w:u w:val="single"/>
        </w:rPr>
        <w:t xml:space="preserve">285591</w:t>
      </w:r>
    </w:p>
    <w:p>
      <w:r>
        <w:t xml:space="preserve">#NowPlaying 🎼Maailma ei tule koskaan näkemään toista kaltaistasi hullua kusipäätä🎼 ♫ https://t.co/TIpldzovDH</w:t>
      </w:r>
    </w:p>
    <w:p>
      <w:r>
        <w:rPr>
          <w:b/>
          <w:u w:val="single"/>
        </w:rPr>
        <w:t xml:space="preserve">285592</w:t>
      </w:r>
    </w:p>
    <w:p>
      <w:r>
        <w:t xml:space="preserve">RT @_jesskkaa: Olet vitun nilkki, jos leikkaat koiriesi korvat.</w:t>
      </w:r>
    </w:p>
    <w:p>
      <w:r>
        <w:rPr>
          <w:b/>
          <w:u w:val="single"/>
        </w:rPr>
        <w:t xml:space="preserve">285593</w:t>
      </w:r>
    </w:p>
    <w:p>
      <w:r>
        <w:t xml:space="preserve">En pääse tunnille tämän vitun sateen takia...</w:t>
      </w:r>
    </w:p>
    <w:p>
      <w:r>
        <w:rPr>
          <w:b/>
          <w:u w:val="single"/>
        </w:rPr>
        <w:t xml:space="preserve">285594</w:t>
      </w:r>
    </w:p>
    <w:p>
      <w:r>
        <w:t xml:space="preserve">Luottamusongelmat voivat sekoittaa ihmisen henkisesti niin pahasti. Varo, mitä sanot ja teet.</w:t>
      </w:r>
    </w:p>
    <w:p>
      <w:r>
        <w:rPr>
          <w:b/>
          <w:u w:val="single"/>
        </w:rPr>
        <w:t xml:space="preserve">285595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285596</w:t>
      </w:r>
    </w:p>
    <w:p>
      <w:r>
        <w:t xml:space="preserve">haluan vain jonkun tappamaan mun vitun pään ennen poikaystäväni syntymäpäivää &amp;amp; kampaajani lomalla Pariisissa 😡😡😡</w:t>
      </w:r>
    </w:p>
    <w:p>
      <w:r>
        <w:rPr>
          <w:b/>
          <w:u w:val="single"/>
        </w:rPr>
        <w:t xml:space="preserve">285597</w:t>
      </w:r>
    </w:p>
    <w:p>
      <w:r>
        <w:t xml:space="preserve">@CraftedDiamond @Mj_COBSH Sinä vitun nynny, joka väistät...</w:t>
      </w:r>
    </w:p>
    <w:p>
      <w:r>
        <w:rPr>
          <w:b/>
          <w:u w:val="single"/>
        </w:rPr>
        <w:t xml:space="preserve">285598</w:t>
      </w:r>
    </w:p>
    <w:p>
      <w:r>
        <w:t xml:space="preserve">Dario 32 ja 10 eikä saanut edes korttia.  Vitun 83 smaragdi.</w:t>
      </w:r>
    </w:p>
    <w:p>
      <w:r>
        <w:rPr>
          <w:b/>
          <w:u w:val="single"/>
        </w:rPr>
        <w:t xml:space="preserve">285599</w:t>
      </w:r>
    </w:p>
    <w:p>
      <w:r>
        <w:t xml:space="preserve">@Zamoraaah @DumbPeopleAsf @barzin25 Koko vitun ajan 😂😂😂😂</w:t>
      </w:r>
    </w:p>
    <w:p>
      <w:r>
        <w:rPr>
          <w:b/>
          <w:u w:val="single"/>
        </w:rPr>
        <w:t xml:space="preserve">285600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285601</w:t>
      </w:r>
    </w:p>
    <w:p>
      <w:r>
        <w:t xml:space="preserve">RT @__Kelsseaa: Mä kysyn itseltäni edelleen tätä kysymystä. Ja olen vitun yliopistossa 😂 https://t.co/y7ilAUHIhx https://t.co/y7ilAUHIhx</w:t>
      </w:r>
    </w:p>
    <w:p>
      <w:r>
        <w:rPr>
          <w:b/>
          <w:u w:val="single"/>
        </w:rPr>
        <w:t xml:space="preserve">285602</w:t>
      </w:r>
    </w:p>
    <w:p>
      <w:r>
        <w:t xml:space="preserve">Mun ääni on vitun GONE, mutta mun on pakko pitää se grind ylös 😷💸</w:t>
      </w:r>
    </w:p>
    <w:p>
      <w:r>
        <w:rPr>
          <w:b/>
          <w:u w:val="single"/>
        </w:rPr>
        <w:t xml:space="preserve">285603</w:t>
      </w:r>
    </w:p>
    <w:p>
      <w:r>
        <w:t xml:space="preserve">RT @PalmettoProgres: @US_Stratcom Breitbart? WTF? SAC, jonka kanssa palvelin, ei vetäisi tällaista paskaa!</w:t>
      </w:r>
    </w:p>
    <w:p>
      <w:r>
        <w:rPr>
          <w:b/>
          <w:u w:val="single"/>
        </w:rPr>
        <w:t xml:space="preserve">285604</w:t>
      </w:r>
    </w:p>
    <w:p>
      <w:r>
        <w:t xml:space="preserve">DELO KERTOI JUURI AIKUISELLE ÄMMÄLLE, ETTÄ HÄNTÄ NUSSITAAN EDELLEEN KAKSOISSÄNGYILLÄ 😭😭😭😭</w:t>
      </w:r>
    </w:p>
    <w:p>
      <w:r>
        <w:rPr>
          <w:b/>
          <w:u w:val="single"/>
        </w:rPr>
        <w:t xml:space="preserve">285605</w:t>
      </w:r>
    </w:p>
    <w:p>
      <w:r>
        <w:t xml:space="preserve">Kuoleman museo on niin vitun trippiä, että haluan mennä sinne uudestaan.</w:t>
      </w:r>
    </w:p>
    <w:p>
      <w:r>
        <w:rPr>
          <w:b/>
          <w:u w:val="single"/>
        </w:rPr>
        <w:t xml:space="preserve">285606</w:t>
      </w:r>
    </w:p>
    <w:p>
      <w:r>
        <w:t xml:space="preserve">RT @saladinahmed: Minua harmittaa, että tällaiset tylsät paskiaiset vetävät minut dystopiaan</w:t>
        <w:br/>
        <w:br/>
        <w:t xml:space="preserve">Jos aiot olla näin paha, käytä edes vitun rautaa..</w:t>
      </w:r>
    </w:p>
    <w:p>
      <w:r>
        <w:rPr>
          <w:b/>
          <w:u w:val="single"/>
        </w:rPr>
        <w:t xml:space="preserve">285607</w:t>
      </w:r>
    </w:p>
    <w:p>
      <w:r>
        <w:t xml:space="preserve">RT @sincereloveee: It's really not good that my friends/fam just as crazy as me 😂 they be with the shits !!!! 💯</w:t>
      </w:r>
    </w:p>
    <w:p>
      <w:r>
        <w:rPr>
          <w:b/>
          <w:u w:val="single"/>
        </w:rPr>
        <w:t xml:space="preserve">285608</w:t>
      </w:r>
    </w:p>
    <w:p>
      <w:r>
        <w:t xml:space="preserve">RT @smokepurpp: Huono idea https://t.co/arUsbQXf8I https://t.co/arUsbQXf8I</w:t>
      </w:r>
    </w:p>
    <w:p>
      <w:r>
        <w:rPr>
          <w:b/>
          <w:u w:val="single"/>
        </w:rPr>
        <w:t xml:space="preserve">285609</w:t>
      </w:r>
    </w:p>
    <w:p>
      <w:r>
        <w:t xml:space="preserve">@TheWolfman @Sameermon Sinua ei ole kutsuttu, ennen kuin myönnät, että poikani penis on pahimmillaan keskikokoinen.</w:t>
      </w:r>
    </w:p>
    <w:p>
      <w:r>
        <w:rPr>
          <w:b/>
          <w:u w:val="single"/>
        </w:rPr>
        <w:t xml:space="preserve">285610</w:t>
      </w:r>
    </w:p>
    <w:p>
      <w:r>
        <w:t xml:space="preserve">luoja yleisö on niin helvetin lähellä näyttämöä, että he voisivat koskettaa hänen jalkojaan, eikö siellä ole mitään esteitä, Jeesus</w:t>
      </w:r>
    </w:p>
    <w:p>
      <w:r>
        <w:rPr>
          <w:b/>
          <w:u w:val="single"/>
        </w:rPr>
        <w:t xml:space="preserve">285611</w:t>
      </w:r>
    </w:p>
    <w:p>
      <w:r>
        <w:t xml:space="preserve">RT @ConcernedMom69: vitun perseestä, että minun on mentävä "kouluun" saadakseni "työn" sen sijaan, että polttaisin bluntin porealtaassa, kun alaston lihasisä....</w:t>
      </w:r>
    </w:p>
    <w:p>
      <w:r>
        <w:rPr>
          <w:b/>
          <w:u w:val="single"/>
        </w:rPr>
        <w:t xml:space="preserve">285612</w:t>
      </w:r>
    </w:p>
    <w:p>
      <w:r>
        <w:t xml:space="preserve">sheen, senkin typerä paskiainen, mistä lähtien luokkalaiset ovat käyttäneet virtuaalitodellisuutta matemaattisten tehtävien tekemiseen https://t.co/ipPIaunHSW</w:t>
      </w:r>
    </w:p>
    <w:p>
      <w:r>
        <w:rPr>
          <w:b/>
          <w:u w:val="single"/>
        </w:rPr>
        <w:t xml:space="preserve">285613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285614</w:t>
      </w:r>
    </w:p>
    <w:p>
      <w:r>
        <w:t xml:space="preserve">@AlexErnst JUST FUCKING JOIN THEM ALEX YOU CRAZY FUCKER</w:t>
      </w:r>
    </w:p>
    <w:p>
      <w:r>
        <w:rPr>
          <w:b/>
          <w:u w:val="single"/>
        </w:rPr>
        <w:t xml:space="preserve">285615</w:t>
      </w:r>
    </w:p>
    <w:p>
      <w:r>
        <w:t xml:space="preserve">@Ubisoft Korjaa vitun hintti palvelimesi ps4:llä, seksikäs kaverini.</w:t>
      </w:r>
    </w:p>
    <w:p>
      <w:r>
        <w:rPr>
          <w:b/>
          <w:u w:val="single"/>
        </w:rPr>
        <w:t xml:space="preserve">285616</w:t>
      </w:r>
    </w:p>
    <w:p>
      <w:r>
        <w:t xml:space="preserve">@natnat1921 @elkmating @BittrScrptReadr Isoäitisi on vitun sankarini.</w:t>
      </w:r>
    </w:p>
    <w:p>
      <w:r>
        <w:rPr>
          <w:b/>
          <w:u w:val="single"/>
        </w:rPr>
        <w:t xml:space="preserve">285617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285618</w:t>
      </w:r>
    </w:p>
    <w:p>
      <w:r>
        <w:t xml:space="preserve">@KimPuffshik Inhoan sitä, että he tarkoituksella tyylittelivät hänet HAKYEONin näköiseksi VITTU MINÄ</w:t>
      </w:r>
    </w:p>
    <w:p>
      <w:r>
        <w:rPr>
          <w:b/>
          <w:u w:val="single"/>
        </w:rPr>
        <w:t xml:space="preserve">285619</w:t>
      </w:r>
    </w:p>
    <w:p>
      <w:r>
        <w:t xml:space="preserve">Mä itken ihan vitun oikeita kyyneleitä miten mä selitän mun huulen äidille 🤦🏾♀️😔🙄.</w:t>
      </w:r>
    </w:p>
    <w:p>
      <w:r>
        <w:rPr>
          <w:b/>
          <w:u w:val="single"/>
        </w:rPr>
        <w:t xml:space="preserve">285620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285621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285622</w:t>
      </w:r>
    </w:p>
    <w:p>
      <w:r>
        <w:t xml:space="preserve">Jumalauta perkele lmfao Minut on hakkeroitu kaivoksemme https://t.co/JwaEpfd19U</w:t>
      </w:r>
    </w:p>
    <w:p>
      <w:r>
        <w:rPr>
          <w:b/>
          <w:u w:val="single"/>
        </w:rPr>
        <w:t xml:space="preserve">285623</w:t>
      </w:r>
    </w:p>
    <w:p>
      <w:r>
        <w:t xml:space="preserve">Toivon, että kuolen, tämä on todella niin vitun tuskallista!</w:t>
      </w:r>
    </w:p>
    <w:p>
      <w:r>
        <w:rPr>
          <w:b/>
          <w:u w:val="single"/>
        </w:rPr>
        <w:t xml:space="preserve">285624</w:t>
      </w:r>
    </w:p>
    <w:p>
      <w:r>
        <w:t xml:space="preserve">RT @Twatch_Me_: Seksuaalisesti turhautunut saa sinut suuttumaan tyhmästä paskasta, kuten miksi tf on lattia lattialla 😂😂😂😂</w:t>
      </w:r>
    </w:p>
    <w:p>
      <w:r>
        <w:rPr>
          <w:b/>
          <w:u w:val="single"/>
        </w:rPr>
        <w:t xml:space="preserve">285625</w:t>
      </w:r>
    </w:p>
    <w:p>
      <w:r>
        <w:t xml:space="preserve">RT @arouhesal: Murrosikä iski heihin kuin vitun aallot. Mä odotan omiani 🌊 https://t.co/QPRLIHcVjc https://t.co/QPRLIHcVjc</w:t>
      </w:r>
    </w:p>
    <w:p>
      <w:r>
        <w:rPr>
          <w:b/>
          <w:u w:val="single"/>
        </w:rPr>
        <w:t xml:space="preserve">285626</w:t>
      </w:r>
    </w:p>
    <w:p>
      <w:r>
        <w:t xml:space="preserve">Mitä jos Noel hoe ovat elämiä imevät munaa bro ja haram kuten raamattu että että että että että että vaarallinen kuten</w:t>
      </w:r>
    </w:p>
    <w:p>
      <w:r>
        <w:rPr>
          <w:b/>
          <w:u w:val="single"/>
        </w:rPr>
        <w:t xml:space="preserve">285627</w:t>
      </w:r>
    </w:p>
    <w:p>
      <w:r>
        <w:t xml:space="preserve">Olen helvetin vihainen, en löydä henkilöllisyystodistustani, en saa juotavaa...</w:t>
      </w:r>
    </w:p>
    <w:p>
      <w:r>
        <w:rPr>
          <w:b/>
          <w:u w:val="single"/>
        </w:rPr>
        <w:t xml:space="preserve">285628</w:t>
      </w:r>
    </w:p>
    <w:p>
      <w:r>
        <w:t xml:space="preserve">=&amp;gt;&amp;gt;&amp;gt;&amp;gt; RT @sheyvalentin: @platano_maduro1 ei, jos he nussivat, että se on helvetin huono.</w:t>
      </w:r>
    </w:p>
    <w:p>
      <w:r>
        <w:rPr>
          <w:b/>
          <w:u w:val="single"/>
        </w:rPr>
        <w:t xml:space="preserve">285629</w:t>
      </w:r>
    </w:p>
    <w:p>
      <w:r>
        <w:t xml:space="preserve">RT @TheSarahFader: Kun tuntuu, että kaikki elämässäsi ovat kadonneet, sinulla on joku: sinä itse. Olet vitun soturi. Remembe...</w:t>
      </w:r>
    </w:p>
    <w:p>
      <w:r>
        <w:rPr>
          <w:b/>
          <w:u w:val="single"/>
        </w:rPr>
        <w:t xml:space="preserve">285630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285631</w:t>
      </w:r>
    </w:p>
    <w:p>
      <w:r>
        <w:t xml:space="preserve">Mitä vittua haluat puhua, ämmä, maailmankaikkeudesta? Horoskoopeistasi?? Tunteistamme??? Paskapuheista luuseriystävistäsi???</w:t>
      </w:r>
    </w:p>
    <w:p>
      <w:r>
        <w:rPr>
          <w:b/>
          <w:u w:val="single"/>
        </w:rPr>
        <w:t xml:space="preserve">285632</w:t>
      </w:r>
    </w:p>
    <w:p>
      <w:r>
        <w:t xml:space="preserve">MUISTAN VIELÄKIN SEN JA SEN VITUN JAETUN ACC T^T</w:t>
        <w:br/>
        <w:br/>
        <w:t xml:space="preserve">SE OLI SALAMOINTI AAMULLA https://t.co/0YLOa0D6Qt</w:t>
      </w:r>
    </w:p>
    <w:p>
      <w:r>
        <w:rPr>
          <w:b/>
          <w:u w:val="single"/>
        </w:rPr>
        <w:t xml:space="preserve">285633</w:t>
      </w:r>
    </w:p>
    <w:p>
      <w:r>
        <w:t xml:space="preserve">RT @SlimGyalDem: 😒.</w:t>
      </w:r>
    </w:p>
    <w:p>
      <w:r>
        <w:rPr>
          <w:b/>
          <w:u w:val="single"/>
        </w:rPr>
        <w:t xml:space="preserve">285634</w:t>
      </w:r>
    </w:p>
    <w:p>
      <w:r>
        <w:t xml:space="preserve">RT @luckiIyluke: 3rd stage -hetki, jonka jaoin luke fucking hemmingsin kanssa https://t.co/QQ9dwH6tsT</w:t>
      </w:r>
    </w:p>
    <w:p>
      <w:r>
        <w:rPr>
          <w:b/>
          <w:u w:val="single"/>
        </w:rPr>
        <w:t xml:space="preserve">285635</w:t>
      </w:r>
    </w:p>
    <w:p>
      <w:r>
        <w:t xml:space="preserve">RT @lovemailbot: kuuntele minua. dont you Ever. EVER., EVER! VITTU YRITTÄMÄÄN EHDOTTAA, ETTÄ SINUN KISSASI NUOLEHTELEE SINUA.</w:t>
      </w:r>
    </w:p>
    <w:p>
      <w:r>
        <w:rPr>
          <w:b/>
          <w:u w:val="single"/>
        </w:rPr>
        <w:t xml:space="preserve">285636</w:t>
      </w:r>
    </w:p>
    <w:p>
      <w:r>
        <w:t xml:space="preserve">Olen nussinut sinua ennenkin &amp;amp; haluat nyt sen, mikä oli ennen minun?</w:t>
        <w:br/>
        <w:t xml:space="preserve">oh boo go ahead</w:t>
      </w:r>
    </w:p>
    <w:p>
      <w:r>
        <w:rPr>
          <w:b/>
          <w:u w:val="single"/>
        </w:rPr>
        <w:t xml:space="preserve">285637</w:t>
      </w:r>
    </w:p>
    <w:p>
      <w:r>
        <w:t xml:space="preserve">Kenny on vittuillut ja sekoillut visuaalien kanssa... No, minä olen...</w:t>
      </w:r>
    </w:p>
    <w:p>
      <w:r>
        <w:rPr>
          <w:b/>
          <w:u w:val="single"/>
        </w:rPr>
        <w:t xml:space="preserve">285638</w:t>
      </w:r>
    </w:p>
    <w:p>
      <w:r>
        <w:t xml:space="preserve">RT @HAWTGIRLP: who cares it's a fucking cartoon. https://t.co/y1x7YEJGrS</w:t>
      </w:r>
    </w:p>
    <w:p>
      <w:r>
        <w:rPr>
          <w:b/>
          <w:u w:val="single"/>
        </w:rPr>
        <w:t xml:space="preserve">285639</w:t>
      </w:r>
    </w:p>
    <w:p>
      <w:r>
        <w:t xml:space="preserve">Hän todella mokasi sen😂😂💃🏽 https://t.co/Pvsqp67ba6 https://t.co/Pvsqp67ba6</w:t>
      </w:r>
    </w:p>
    <w:p>
      <w:r>
        <w:rPr>
          <w:b/>
          <w:u w:val="single"/>
        </w:rPr>
        <w:t xml:space="preserve">285640</w:t>
      </w:r>
    </w:p>
    <w:p>
      <w:r>
        <w:t xml:space="preserve">MIKSI VITUSSA TANAKA ON VIELÄ PELISSÄ?!?!??? WTF GIRARDI?!??</w:t>
        <w:br/>
        <w:t xml:space="preserve"> #newyorkyankees</w:t>
      </w:r>
    </w:p>
    <w:p>
      <w:r>
        <w:rPr>
          <w:b/>
          <w:u w:val="single"/>
        </w:rPr>
        <w:t xml:space="preserve">285641</w:t>
      </w:r>
    </w:p>
    <w:p>
      <w:r>
        <w:t xml:space="preserve">@MirrorFootball @TheAleWolf Mikä runkkari. Ei ole paikka sille. "Hän ansaitsi sen" sanoo joku vitun ällö yhdellä videolla.</w:t>
      </w:r>
    </w:p>
    <w:p>
      <w:r>
        <w:rPr>
          <w:b/>
          <w:u w:val="single"/>
        </w:rPr>
        <w:t xml:space="preserve">285642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285643</w:t>
      </w:r>
    </w:p>
    <w:p>
      <w:r>
        <w:t xml:space="preserve">ja lisäksi se on tylsä, tylsä ja helvetin beige. https://t.co/i4tE6k1pFF.</w:t>
      </w:r>
    </w:p>
    <w:p>
      <w:r>
        <w:rPr>
          <w:b/>
          <w:u w:val="single"/>
        </w:rPr>
        <w:t xml:space="preserve">285644</w:t>
      </w:r>
    </w:p>
    <w:p>
      <w:r>
        <w:t xml:space="preserve">📹 nohoslut: houseofm2: https://t.co/JQNG1JtUew.</w:t>
      </w:r>
    </w:p>
    <w:p>
      <w:r>
        <w:rPr>
          <w:b/>
          <w:u w:val="single"/>
        </w:rPr>
        <w:t xml:space="preserve">285645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285646</w:t>
      </w:r>
    </w:p>
    <w:p>
      <w:r>
        <w:t xml:space="preserve">RT @ayO_neesh: https://t.co/kVKrr5Smy4.</w:t>
      </w:r>
    </w:p>
    <w:p>
      <w:r>
        <w:rPr>
          <w:b/>
          <w:u w:val="single"/>
        </w:rPr>
        <w:t xml:space="preserve">285647</w:t>
      </w:r>
    </w:p>
    <w:p>
      <w:r>
        <w:t xml:space="preserve">RT @MarilynMonroeDC: Jos välität minusta, käyttäydy sen mukaisesti.</w:t>
      </w:r>
    </w:p>
    <w:p>
      <w:r>
        <w:rPr>
          <w:b/>
          <w:u w:val="single"/>
        </w:rPr>
        <w:t xml:space="preserve">285648</w:t>
      </w:r>
    </w:p>
    <w:p>
      <w:r>
        <w:t xml:space="preserve">RT @NonMomJenelle: Jenelle olisi mieluummin vittuuntunut laivalla Torin kanssa kuin viettäisi päivän "sekaperheensä" kanssa #NonMom #DrugsOverHugs</w:t>
      </w:r>
    </w:p>
    <w:p>
      <w:r>
        <w:rPr>
          <w:b/>
          <w:u w:val="single"/>
        </w:rPr>
        <w:t xml:space="preserve">285649</w:t>
      </w:r>
    </w:p>
    <w:p>
      <w:r>
        <w:t xml:space="preserve">#hardcore vitun porno tatuoitu tyttö saa vittu https://t.co/mprB5ggdrp</w:t>
      </w:r>
    </w:p>
    <w:p>
      <w:r>
        <w:rPr>
          <w:b/>
          <w:u w:val="single"/>
        </w:rPr>
        <w:t xml:space="preserve">285650</w:t>
      </w:r>
    </w:p>
    <w:p>
      <w:r>
        <w:t xml:space="preserve">Vihaan vitun typeriä narttu perse tyhmä perse typerä perse blowout tappeluita</w:t>
      </w:r>
    </w:p>
    <w:p>
      <w:r>
        <w:rPr>
          <w:b/>
          <w:u w:val="single"/>
        </w:rPr>
        <w:t xml:space="preserve">285651</w:t>
      </w:r>
    </w:p>
    <w:p>
      <w:r>
        <w:t xml:space="preserve">Miten voit tehdä minulle noin 4 kuukauden ajan? Olen nainut poikaa vasta kaksi päivää, enkä voi tehdä sitä enää, koska minulla on sydän.</w:t>
      </w:r>
    </w:p>
    <w:p>
      <w:r>
        <w:rPr>
          <w:b/>
          <w:u w:val="single"/>
        </w:rPr>
        <w:t xml:space="preserve">285652</w:t>
      </w:r>
    </w:p>
    <w:p>
      <w:r>
        <w:t xml:space="preserve">throwback siihen aikaan kun löysin spidergirl hentain ja kaveri nai paikkaa, josta silkki tulee ulos? En usko, että se on nussittavaa, kaveri...</w:t>
      </w:r>
    </w:p>
    <w:p>
      <w:r>
        <w:rPr>
          <w:b/>
          <w:u w:val="single"/>
        </w:rPr>
        <w:t xml:space="preserve">285653</w:t>
      </w:r>
    </w:p>
    <w:p>
      <w:r>
        <w:t xml:space="preserve">Milloin helvetissä @NCAA teki mestaruusottelusta tuomareista mestaruusottelun! Pirun lapset pelaavat! Tukehtukaa vihellykseen!</w:t>
      </w:r>
    </w:p>
    <w:p>
      <w:r>
        <w:rPr>
          <w:b/>
          <w:u w:val="single"/>
        </w:rPr>
        <w:t xml:space="preserve">285654</w:t>
      </w:r>
    </w:p>
    <w:p>
      <w:r>
        <w:t xml:space="preserve">RT @bby_laana: Neekerit tekevät u likainen T sitten ihmetellä, miksi u ei fw häntä</w:t>
      </w:r>
    </w:p>
    <w:p>
      <w:r>
        <w:rPr>
          <w:b/>
          <w:u w:val="single"/>
        </w:rPr>
        <w:t xml:space="preserve">285655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285656</w:t>
      </w:r>
    </w:p>
    <w:p>
      <w:r>
        <w:t xml:space="preserve">Lana kultaseni olen niin pahoillani, että ruma ämmä edes sanoo noin... Voi luoja https://t.co/O2KpWOceZb</w:t>
      </w:r>
    </w:p>
    <w:p>
      <w:r>
        <w:rPr>
          <w:b/>
          <w:u w:val="single"/>
        </w:rPr>
        <w:t xml:space="preserve">285657</w:t>
      </w:r>
    </w:p>
    <w:p>
      <w:r>
        <w:t xml:space="preserve">Luoja, lähetä minulle joku kusipää, jolla on persoonallisuutta, helvetti soikoon!</w:t>
      </w:r>
    </w:p>
    <w:p>
      <w:r>
        <w:rPr>
          <w:b/>
          <w:u w:val="single"/>
        </w:rPr>
        <w:t xml:space="preserve">285658</w:t>
      </w:r>
    </w:p>
    <w:p>
      <w:r>
        <w:t xml:space="preserve">Aioin siis nukkua taas, mutta kaikki nämä helvetin ajatukset tulivat esiin :(</w:t>
      </w:r>
    </w:p>
    <w:p>
      <w:r>
        <w:rPr>
          <w:b/>
          <w:u w:val="single"/>
        </w:rPr>
        <w:t xml:space="preserve">285659</w:t>
      </w:r>
    </w:p>
    <w:p>
      <w:r>
        <w:t xml:space="preserve">Koska he vittu haluavat, Matt https://t.co/BEJpVOdill</w:t>
      </w:r>
    </w:p>
    <w:p>
      <w:r>
        <w:rPr>
          <w:b/>
          <w:u w:val="single"/>
        </w:rPr>
        <w:t xml:space="preserve">285660</w:t>
      </w:r>
    </w:p>
    <w:p>
      <w:r>
        <w:t xml:space="preserve">Tuo uni oli liian sekava minulle, en edes tunne nukkuneeni.</w:t>
      </w:r>
    </w:p>
    <w:p>
      <w:r>
        <w:rPr>
          <w:b/>
          <w:u w:val="single"/>
        </w:rPr>
        <w:t xml:space="preserve">285661</w:t>
      </w:r>
    </w:p>
    <w:p>
      <w:r>
        <w:t xml:space="preserve">@ightthenlater bro, kunpa pääsisin sinne. Line up on vitun täyteen ahdettu.</w:t>
      </w:r>
    </w:p>
    <w:p>
      <w:r>
        <w:rPr>
          <w:b/>
          <w:u w:val="single"/>
        </w:rPr>
        <w:t xml:space="preserve">285662</w:t>
      </w:r>
    </w:p>
    <w:p>
      <w:r>
        <w:t xml:space="preserve">@papi__juan Hän sanoi, että jos yrittäisin ikinä mitään ilkeää paskaa, hän olisi koira minua...</w:t>
      </w:r>
    </w:p>
    <w:p>
      <w:r>
        <w:rPr>
          <w:b/>
          <w:u w:val="single"/>
        </w:rPr>
        <w:t xml:space="preserve">285663</w:t>
      </w:r>
    </w:p>
    <w:p>
      <w:r>
        <w:t xml:space="preserve">RT @JakellDaGOAT: 🗣UHHHHHHHHHHHHH ajattelen, että vittu ei, senkin huijari!!! https://t.co/aECyADCQCz</w:t>
      </w:r>
    </w:p>
    <w:p>
      <w:r>
        <w:rPr>
          <w:b/>
          <w:u w:val="single"/>
        </w:rPr>
        <w:t xml:space="preserve">285664</w:t>
      </w:r>
    </w:p>
    <w:p>
      <w:r>
        <w:t xml:space="preserve">Jos annat poikaystävällesi suihinoton hänen ajaessaan, olet hullu ämmä 😘.</w:t>
      </w:r>
    </w:p>
    <w:p>
      <w:r>
        <w:rPr>
          <w:b/>
          <w:u w:val="single"/>
        </w:rPr>
        <w:t xml:space="preserve">285665</w:t>
      </w:r>
    </w:p>
    <w:p>
      <w:r>
        <w:t xml:space="preserve">RT @spoiledbabbby: en toivo sydänsurua kenellekään ‼️ en edes pahimmalle viholliselleni. tunnet sen paskan rinnassasi.</w:t>
      </w:r>
    </w:p>
    <w:p>
      <w:r>
        <w:rPr>
          <w:b/>
          <w:u w:val="single"/>
        </w:rPr>
        <w:t xml:space="preserve">285666</w:t>
      </w:r>
    </w:p>
    <w:p>
      <w:r>
        <w:t xml:space="preserve">RT @MurderGeeWrote: Näemme rodun kaikessa, koska rotu on kirjaimellisesti jokaisessa vitun asiassa.</w:t>
      </w:r>
    </w:p>
    <w:p>
      <w:r>
        <w:rPr>
          <w:b/>
          <w:u w:val="single"/>
        </w:rPr>
        <w:t xml:space="preserve">285667</w:t>
      </w:r>
    </w:p>
    <w:p>
      <w:r>
        <w:t xml:space="preserve">RT @Caribbeanpapi_: 😍 https://t.co/wuigif6FSs https://t.co/wuigif6FSs.</w:t>
      </w:r>
    </w:p>
    <w:p>
      <w:r>
        <w:rPr>
          <w:b/>
          <w:u w:val="single"/>
        </w:rPr>
        <w:t xml:space="preserve">285668</w:t>
      </w:r>
    </w:p>
    <w:p>
      <w:r>
        <w:t xml:space="preserve">Ihmiset, jotka leikkivät toisten tunteilla, ovat sekaisin.</w:t>
      </w:r>
    </w:p>
    <w:p>
      <w:r>
        <w:rPr>
          <w:b/>
          <w:u w:val="single"/>
        </w:rPr>
        <w:t xml:space="preserve">285669</w:t>
      </w:r>
    </w:p>
    <w:p>
      <w:r>
        <w:t xml:space="preserve">RT @RopeAndAnchorLS:</w:t>
        <w:br/>
        <w:t xml:space="preserve">https://t.co/lrWWjbxsei</w:t>
      </w:r>
    </w:p>
    <w:p>
      <w:r>
        <w:rPr>
          <w:b/>
          <w:u w:val="single"/>
        </w:rPr>
        <w:t xml:space="preserve">285670</w:t>
      </w:r>
    </w:p>
    <w:p>
      <w:r>
        <w:t xml:space="preserve">Nyt tiedän, etten saa juoda tuota teetä ennen kuin menen nukkumaan ... vatsani oli eilen koko päivän sekaisin.</w:t>
      </w:r>
    </w:p>
    <w:p>
      <w:r>
        <w:rPr>
          <w:b/>
          <w:u w:val="single"/>
        </w:rPr>
        <w:t xml:space="preserve">285671</w:t>
      </w:r>
    </w:p>
    <w:p>
      <w:r>
        <w:t xml:space="preserve">RT @HazardEdition: Yksi pahimmista asioista Chelsean häviämisessä on se, miten ihmiset käyttäytyvät kuin olisimme olleet koko kauden paskoja</w:t>
      </w:r>
    </w:p>
    <w:p>
      <w:r>
        <w:rPr>
          <w:b/>
          <w:u w:val="single"/>
        </w:rPr>
        <w:t xml:space="preserve">285672</w:t>
      </w:r>
    </w:p>
    <w:p>
      <w:r>
        <w:t xml:space="preserve">RT @luchotebuscan: https://t.co/9jykLCTWW2 ...</w:t>
      </w:r>
    </w:p>
    <w:p>
      <w:r>
        <w:rPr>
          <w:b/>
          <w:u w:val="single"/>
        </w:rPr>
        <w:t xml:space="preserve">285673</w:t>
      </w:r>
    </w:p>
    <w:p>
      <w:r>
        <w:t xml:space="preserve">Nyt mua alkaa vitun pahoinvointi omg niinku mä haluan vittu itkeä</w:t>
      </w:r>
    </w:p>
    <w:p>
      <w:r>
        <w:rPr>
          <w:b/>
          <w:u w:val="single"/>
        </w:rPr>
        <w:t xml:space="preserve">285674</w:t>
      </w:r>
    </w:p>
    <w:p>
      <w:r>
        <w:t xml:space="preserve">@TheRealQty @LuigimeisterSA Älä unohda, että hänellä on jo yandere haaremissa, vitun legenda!</w:t>
      </w:r>
    </w:p>
    <w:p>
      <w:r>
        <w:rPr>
          <w:b/>
          <w:u w:val="single"/>
        </w:rPr>
        <w:t xml:space="preserve">285675</w:t>
      </w:r>
    </w:p>
    <w:p>
      <w:r>
        <w:t xml:space="preserve">@TheDrewWard lypsetty em rahaa niin siellä sanovat syntymäaikani oli väärä, kun se defo vitun ei ollut</w:t>
      </w:r>
    </w:p>
    <w:p>
      <w:r>
        <w:rPr>
          <w:b/>
          <w:u w:val="single"/>
        </w:rPr>
        <w:t xml:space="preserve">285676</w:t>
      </w:r>
    </w:p>
    <w:p>
      <w:r>
        <w:t xml:space="preserve">RT @mondeparfait: Kun olet nurkkaan ajettu, teet mitä tahansa päästääksesi pois huonosta tilanteesta; vitut hänen tunteistaan, koska hän ei ole...</w:t>
      </w:r>
    </w:p>
    <w:p>
      <w:r>
        <w:rPr>
          <w:b/>
          <w:u w:val="single"/>
        </w:rPr>
        <w:t xml:space="preserve">285677</w:t>
      </w:r>
    </w:p>
    <w:p>
      <w:r>
        <w:t xml:space="preserve">VITUN PASKAT #FIREEMBLEMHEROES https://t.co/gSJ5JdNIqW https://t.co/gSJ5JdNIqW</w:t>
      </w:r>
    </w:p>
    <w:p>
      <w:r>
        <w:rPr>
          <w:b/>
          <w:u w:val="single"/>
        </w:rPr>
        <w:t xml:space="preserve">285678</w:t>
      </w:r>
    </w:p>
    <w:p>
      <w:r>
        <w:t xml:space="preserve">Kauden suurimmat 3 pistettä....selkä päin helvetin seinää &amp;amp; vastataan kuin miehet, joilla on tehtävä 👏🏻👏🏻👏🏻👏🏻👏🏻👏🏻👏🏻 https://t.co/rmSlRLOqSU</w:t>
      </w:r>
    </w:p>
    <w:p>
      <w:r>
        <w:rPr>
          <w:b/>
          <w:u w:val="single"/>
        </w:rPr>
        <w:t xml:space="preserve">285679</w:t>
      </w:r>
    </w:p>
    <w:p>
      <w:r>
        <w:t xml:space="preserve">RT @hellohappy_time: I bring baggage like it's a fucking field trip requirement...</w:t>
      </w:r>
    </w:p>
    <w:p>
      <w:r>
        <w:rPr>
          <w:b/>
          <w:u w:val="single"/>
        </w:rPr>
        <w:t xml:space="preserve">285680</w:t>
      </w:r>
    </w:p>
    <w:p>
      <w:r>
        <w:t xml:space="preserve">@TheWorldOfFunny Tämän pojan mieli on todella sekaisin niin pahasti.</w:t>
      </w:r>
    </w:p>
    <w:p>
      <w:r>
        <w:rPr>
          <w:b/>
          <w:u w:val="single"/>
        </w:rPr>
        <w:t xml:space="preserve">285681</w:t>
      </w:r>
    </w:p>
    <w:p>
      <w:r>
        <w:t xml:space="preserve">Emilyn vitun kiukuttelu snapchatissa elän sille 😂😂😂😂😂</w:t>
      </w:r>
    </w:p>
    <w:p>
      <w:r>
        <w:rPr>
          <w:b/>
          <w:u w:val="single"/>
        </w:rPr>
        <w:t xml:space="preserve">285682</w:t>
      </w:r>
    </w:p>
    <w:p>
      <w:r>
        <w:t xml:space="preserve">😂 narttu vauva isä hullu mutta 🚭 Ei savua haluta ☣☠☣ 17</w:t>
      </w:r>
    </w:p>
    <w:p>
      <w:r>
        <w:rPr>
          <w:b/>
          <w:u w:val="single"/>
        </w:rPr>
        <w:t xml:space="preserve">285683</w:t>
      </w:r>
    </w:p>
    <w:p>
      <w:r>
        <w:t xml:space="preserve">@CupcakKe_rapper's BARCODES IS A FUCKING BOP 🗣🗣 https://t.co/aSxsjGygBj</w:t>
      </w:r>
    </w:p>
    <w:p>
      <w:r>
        <w:rPr>
          <w:b/>
          <w:u w:val="single"/>
        </w:rPr>
        <w:t xml:space="preserve">285684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285685</w:t>
      </w:r>
    </w:p>
    <w:p>
      <w:r>
        <w:t xml:space="preserve">Omg oomf olisi helvetin vitun kusessa jos tekisin tämän hänelle 😂😭 https://t.co/KsPZ5D2uAy</w:t>
      </w:r>
    </w:p>
    <w:p>
      <w:r>
        <w:rPr>
          <w:b/>
          <w:u w:val="single"/>
        </w:rPr>
        <w:t xml:space="preserve">285686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285687</w:t>
      </w:r>
    </w:p>
    <w:p>
      <w:r>
        <w:t xml:space="preserve">RT @DerekRuffian: Hän: Oletko juuri vitun pähkinä minussa?</w:t>
        <w:br/>
        <w:br/>
        <w:t xml:space="preserve"> Him: https://t.co/EX2iMNIInL</w:t>
      </w:r>
    </w:p>
    <w:p>
      <w:r>
        <w:rPr>
          <w:b/>
          <w:u w:val="single"/>
        </w:rPr>
        <w:t xml:space="preserve">285688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285689</w:t>
      </w:r>
    </w:p>
    <w:p>
      <w:r>
        <w:t xml:space="preserve">Voisivatko he ymmärtää, että se pelottaa minua? Jaa allah.</w:t>
      </w:r>
    </w:p>
    <w:p>
      <w:r>
        <w:rPr>
          <w:b/>
          <w:u w:val="single"/>
        </w:rPr>
        <w:t xml:space="preserve">285690</w:t>
      </w:r>
    </w:p>
    <w:p>
      <w:r>
        <w:t xml:space="preserve">RT @dandaman4us:</w:t>
        <w:br/>
        <w:t xml:space="preserve">https://t.co/7xU2JjR36J. https://t</w:t>
        <w:t xml:space="preserve">.</w:t>
        <w:t xml:space="preserve">co/7xU2JjR36J</w:t>
      </w:r>
    </w:p>
    <w:p>
      <w:r>
        <w:rPr>
          <w:b/>
          <w:u w:val="single"/>
        </w:rPr>
        <w:t xml:space="preserve">285691</w:t>
      </w:r>
    </w:p>
    <w:p>
      <w:r>
        <w:t xml:space="preserve">RT @NameYourP5MC: Tempo lopeta vitun RT:t näistä, koska et edes pelaa Personaa.</w:t>
        <w:br/>
        <w:t xml:space="preserve"> Se on minun nimeni.</w:t>
      </w:r>
    </w:p>
    <w:p>
      <w:r>
        <w:rPr>
          <w:b/>
          <w:u w:val="single"/>
        </w:rPr>
        <w:t xml:space="preserve">285692</w:t>
      </w:r>
    </w:p>
    <w:p>
      <w:r>
        <w:t xml:space="preserve">RT @BROTlPS: im fucking done https://t.co/1ddg9aKesC</w:t>
      </w:r>
    </w:p>
    <w:p>
      <w:r>
        <w:rPr>
          <w:b/>
          <w:u w:val="single"/>
        </w:rPr>
        <w:t xml:space="preserve">285693</w:t>
      </w:r>
    </w:p>
    <w:p>
      <w:r>
        <w:t xml:space="preserve">MINÄ OLEN KUOLEMAAN LYHYESTI LYHYESTI SND I CANT FUCKING WAIT OH MY GOD YES BITCHHHHHHHHH #SignOfTheTimes</w:t>
      </w:r>
    </w:p>
    <w:p>
      <w:r>
        <w:rPr>
          <w:b/>
          <w:u w:val="single"/>
        </w:rPr>
        <w:t xml:space="preserve">285694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285695</w:t>
      </w:r>
    </w:p>
    <w:p>
      <w:r>
        <w:t xml:space="preserve">RT @junhuistouch: Olen oikeasti vitun järkyttynyt. Se meinasi tulla pois radiosta, mutta tässä se on kiipeämässä tiensä läpi. Please keep streaming...</w:t>
      </w:r>
    </w:p>
    <w:p>
      <w:r>
        <w:rPr>
          <w:b/>
          <w:u w:val="single"/>
        </w:rPr>
        <w:t xml:space="preserve">285696</w:t>
      </w:r>
    </w:p>
    <w:p>
      <w:r>
        <w:t xml:space="preserve">Tarvitsen tämän peilin seinälleni niin pian kuin mahdollista, en voi käsitellä asujen tyylittelyä ilman vitun peiliä.</w:t>
      </w:r>
    </w:p>
    <w:p>
      <w:r>
        <w:rPr>
          <w:b/>
          <w:u w:val="single"/>
        </w:rPr>
        <w:t xml:space="preserve">285697</w:t>
      </w:r>
    </w:p>
    <w:p>
      <w:r>
        <w:t xml:space="preserve">Niallin pitäisi mennä vitun studioon julkaisemaan joku hiton biisi https://t.co/11fVeGUyom</w:t>
      </w:r>
    </w:p>
    <w:p>
      <w:r>
        <w:rPr>
          <w:b/>
          <w:u w:val="single"/>
        </w:rPr>
        <w:t xml:space="preserve">285698</w:t>
      </w:r>
    </w:p>
    <w:p>
      <w:r>
        <w:t xml:space="preserve">RT @lalocanaj: nyt sydämeni on kylmä ja etsin kostoa, vittuilen nekrujen päihin ja he maksavat siitä, mitä hän teki.</w:t>
      </w:r>
    </w:p>
    <w:p>
      <w:r>
        <w:rPr>
          <w:b/>
          <w:u w:val="single"/>
        </w:rPr>
        <w:t xml:space="preserve">285699</w:t>
      </w:r>
    </w:p>
    <w:p>
      <w:r>
        <w:t xml:space="preserve">"Kukahan on keksinyt alkoholin... kuten... kuka päätti, että haluaa vain vetää turpaan...". -nico</w:t>
      </w:r>
    </w:p>
    <w:p>
      <w:r>
        <w:rPr>
          <w:b/>
          <w:u w:val="single"/>
        </w:rPr>
        <w:t xml:space="preserve">285700</w:t>
      </w:r>
    </w:p>
    <w:p>
      <w:r>
        <w:t xml:space="preserve">RT @DSwank__: Ima say this once if you from sun valley you are not getting in the fucking party🤧</w:t>
      </w:r>
    </w:p>
    <w:p>
      <w:r>
        <w:rPr>
          <w:b/>
          <w:u w:val="single"/>
        </w:rPr>
        <w:t xml:space="preserve">285701</w:t>
      </w:r>
    </w:p>
    <w:p>
      <w:r>
        <w:t xml:space="preserve">RT @_Asgardian: Lukakua loukkaavat idiootit. Hän laittaa varmasti pois yhden niistä kymmenistä mahdollisuuksista, jotka Costa jätti käyttämättä. Puhumattakaan miljoonista juoksuista...</w:t>
      </w:r>
    </w:p>
    <w:p>
      <w:r>
        <w:rPr>
          <w:b/>
          <w:u w:val="single"/>
        </w:rPr>
        <w:t xml:space="preserve">285702</w:t>
      </w:r>
    </w:p>
    <w:p>
      <w:r>
        <w:t xml:space="preserve">Minulla on niin paljon kouluhommia. Lopettakaa joku minut. Olkaa kilttejä.</w:t>
      </w:r>
    </w:p>
    <w:p>
      <w:r>
        <w:rPr>
          <w:b/>
          <w:u w:val="single"/>
        </w:rPr>
        <w:t xml:space="preserve">285703</w:t>
      </w:r>
    </w:p>
    <w:p>
      <w:r>
        <w:t xml:space="preserve">RT @iWearSuits2: Koska neekereiden täytyy silti syödä.</w:t>
      </w:r>
    </w:p>
    <w:p>
      <w:r>
        <w:rPr>
          <w:b/>
          <w:u w:val="single"/>
        </w:rPr>
        <w:t xml:space="preserve">285704</w:t>
      </w:r>
    </w:p>
    <w:p>
      <w:r>
        <w:t xml:space="preserve">Chicagon väkivaltaisuudet: https://t.co/WXNpZdoqCv - Idiootit sanovat Trumpin olevan pahin asia vähemmistöille</w:t>
      </w:r>
    </w:p>
    <w:p>
      <w:r>
        <w:rPr>
          <w:b/>
          <w:u w:val="single"/>
        </w:rPr>
        <w:t xml:space="preserve">285705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285706</w:t>
      </w:r>
    </w:p>
    <w:p>
      <w:r>
        <w:t xml:space="preserve">RT @TKVSH: Olen kyllästynyt siihen, että te rumat persläpi neekerit luulette olevanne liukkaita.</w:t>
      </w:r>
    </w:p>
    <w:p>
      <w:r>
        <w:rPr>
          <w:b/>
          <w:u w:val="single"/>
        </w:rPr>
        <w:t xml:space="preserve">285707</w:t>
      </w:r>
    </w:p>
    <w:p>
      <w:r>
        <w:t xml:space="preserve">@decadentmousse Sen yksi asia on olla paskamainen pilaamalla ur roomies tavaroita, mutta altistamalla heidät inhottavalle sotkulle on kaikkein epäkohtelias.</w:t>
      </w:r>
    </w:p>
    <w:p>
      <w:r>
        <w:rPr>
          <w:b/>
          <w:u w:val="single"/>
        </w:rPr>
        <w:t xml:space="preserve">285708</w:t>
      </w:r>
    </w:p>
    <w:p>
      <w:r>
        <w:t xml:space="preserve">Vitun</w:t>
        <w:br/>
        <w:t xml:space="preserve">Vitun</w:t>
        <w:br/>
        <w:t xml:space="preserve">Vitun</w:t>
        <w:br/>
        <w:br/>
        <w:t xml:space="preserve">Kuka?</w:t>
        <w:br/>
        <w:br/>
        <w:t xml:space="preserve">Vitut</w:t>
        <w:br/>
        <w:t xml:space="preserve">Vitut</w:t>
        <w:br/>
        <w:t xml:space="preserve">Vitut</w:t>
        <w:br/>
        <w:br/>
        <w:t xml:space="preserve">Sinä!</w:t>
      </w:r>
    </w:p>
    <w:p>
      <w:r>
        <w:rPr>
          <w:b/>
          <w:u w:val="single"/>
        </w:rPr>
        <w:t xml:space="preserve">285709</w:t>
      </w:r>
    </w:p>
    <w:p>
      <w:r>
        <w:t xml:space="preserve">RT @HahnAmerica: Olet järjiltäsi. https://t.co/tCW2iadpJr.</w:t>
      </w:r>
    </w:p>
    <w:p>
      <w:r>
        <w:rPr>
          <w:b/>
          <w:u w:val="single"/>
        </w:rPr>
        <w:t xml:space="preserve">285710</w:t>
      </w:r>
    </w:p>
    <w:p>
      <w:r>
        <w:t xml:space="preserve">RT @RN13_: In aw seriousness. Mitä vitun mahdollisuuksia sinulla on? https://t.co/vSESKfy2oZ</w:t>
      </w:r>
    </w:p>
    <w:p>
      <w:r>
        <w:rPr>
          <w:b/>
          <w:u w:val="single"/>
        </w:rPr>
        <w:t xml:space="preserve">285711</w:t>
      </w:r>
    </w:p>
    <w:p>
      <w:r>
        <w:t xml:space="preserve">RT @ahmedshamekh3: Sinun menettämisesi sattui helvetisti. https://t.co/bonQHE9z5M.</w:t>
      </w:r>
    </w:p>
    <w:p>
      <w:r>
        <w:rPr>
          <w:b/>
          <w:u w:val="single"/>
        </w:rPr>
        <w:t xml:space="preserve">285712</w:t>
      </w:r>
    </w:p>
    <w:p>
      <w:r>
        <w:t xml:space="preserve">RT @YellowDiamondKe: 🗣 https://t.co/oaqcqurfYk https://t.co/oaqcqurfYk.</w:t>
      </w:r>
    </w:p>
    <w:p>
      <w:r>
        <w:rPr>
          <w:b/>
          <w:u w:val="single"/>
        </w:rPr>
        <w:t xml:space="preserve">285713</w:t>
      </w:r>
    </w:p>
    <w:p>
      <w:r>
        <w:t xml:space="preserve">Hänellä on vitun otsaa sanoa, että tämä koskee kuolleita vauvoja. Tuo ällöttävä paskiainen, tällä ei ole MITÄÄN tekemistä lasten kanssa.</w:t>
      </w:r>
    </w:p>
    <w:p>
      <w:r>
        <w:rPr>
          <w:b/>
          <w:u w:val="single"/>
        </w:rPr>
        <w:t xml:space="preserve">285714</w:t>
      </w:r>
    </w:p>
    <w:p>
      <w:r>
        <w:t xml:space="preserve">RT @Cuzlek: Kun olin sekaisin, kuulin vain "tuo on hullua".</w:t>
      </w:r>
    </w:p>
    <w:p>
      <w:r>
        <w:rPr>
          <w:b/>
          <w:u w:val="single"/>
        </w:rPr>
        <w:t xml:space="preserve">285715</w:t>
      </w:r>
    </w:p>
    <w:p>
      <w:r>
        <w:t xml:space="preserve">All of me by John legend .. saa minut tunteisiini joka vitun kerta 😭</w:t>
      </w:r>
    </w:p>
    <w:p>
      <w:r>
        <w:rPr>
          <w:b/>
          <w:u w:val="single"/>
        </w:rPr>
        <w:t xml:space="preserve">285716</w:t>
      </w:r>
    </w:p>
    <w:p>
      <w:r>
        <w:t xml:space="preserve">RT @jennamarkocki: Minun ei olisi koskaan pitänyt edes vittuilla sinulle!</w:t>
      </w:r>
    </w:p>
    <w:p>
      <w:r>
        <w:rPr>
          <w:b/>
          <w:u w:val="single"/>
        </w:rPr>
        <w:t xml:space="preserve">285717</w:t>
      </w:r>
    </w:p>
    <w:p>
      <w:r>
        <w:t xml:space="preserve">Miksei @realDonaldTrump voi antaa median tehdä raportointia, kun hän keskittyy työhönsä? On noloa nähdä tätä presidentiltä. https://t.co/LDEuKA82r8.</w:t>
      </w:r>
    </w:p>
    <w:p>
      <w:r>
        <w:rPr>
          <w:b/>
          <w:u w:val="single"/>
        </w:rPr>
        <w:t xml:space="preserve">285718</w:t>
      </w:r>
    </w:p>
    <w:p>
      <w:r>
        <w:t xml:space="preserve">RT @BigGhostLtd: Tämä paska on pahuutta puhtaimmillaan https://t.co/03snZyFW4T</w:t>
      </w:r>
    </w:p>
    <w:p>
      <w:r>
        <w:rPr>
          <w:b/>
          <w:u w:val="single"/>
        </w:rPr>
        <w:t xml:space="preserve">285719</w:t>
      </w:r>
    </w:p>
    <w:p>
      <w:r>
        <w:t xml:space="preserve">@DarthVenn ota pääsi pois perseestäsi mitään ei tapahtunut sinulle ei ole mitään vitun selviytyä kun syyrialaiset ovat käyneet läpi helvetin ja takaisin</w:t>
      </w:r>
    </w:p>
    <w:p>
      <w:r>
        <w:rPr>
          <w:b/>
          <w:u w:val="single"/>
        </w:rPr>
        <w:t xml:space="preserve">285720</w:t>
      </w:r>
    </w:p>
    <w:p>
      <w:r>
        <w:t xml:space="preserve">@blezebub IVE ALREADY ASKEDY HIM, AND HE WONT FUCKING DO IT</w:t>
      </w:r>
    </w:p>
    <w:p>
      <w:r>
        <w:rPr>
          <w:b/>
          <w:u w:val="single"/>
        </w:rPr>
        <w:t xml:space="preserve">285721</w:t>
      </w:r>
    </w:p>
    <w:p>
      <w:r>
        <w:t xml:space="preserve">😂😂😂😂😂😂im kuollut asfffffff maaaaaan😂 wtf😂😂😂😂😂😂 ämmät ovat todella tyhmiä !</w:t>
      </w:r>
    </w:p>
    <w:p>
      <w:r>
        <w:rPr>
          <w:b/>
          <w:u w:val="single"/>
        </w:rPr>
        <w:t xml:space="preserve">285722</w:t>
      </w:r>
    </w:p>
    <w:p>
      <w:r>
        <w:t xml:space="preserve">RT @SlNFULGODDESS: Minua ei vittu kiinnosta, minkälainen puhelin hänellä on https://t.co/2HOz6SyoY7</w:t>
      </w:r>
    </w:p>
    <w:p>
      <w:r>
        <w:rPr>
          <w:b/>
          <w:u w:val="single"/>
        </w:rPr>
        <w:t xml:space="preserve">285723</w:t>
      </w:r>
    </w:p>
    <w:p>
      <w:r>
        <w:t xml:space="preserve">Vihainen ämmä ei estä minua saamasta shekkiäni. Vihaiset ämmät linkittävät.</w:t>
      </w:r>
    </w:p>
    <w:p>
      <w:r>
        <w:rPr>
          <w:b/>
          <w:u w:val="single"/>
        </w:rPr>
        <w:t xml:space="preserve">285724</w:t>
      </w:r>
    </w:p>
    <w:p>
      <w:r>
        <w:t xml:space="preserve">@DreamyyDreamm @Ferro2Clutch @Conerd_ vitun naimisiin hänen kanssaan...</w:t>
      </w:r>
    </w:p>
    <w:p>
      <w:r>
        <w:rPr>
          <w:b/>
          <w:u w:val="single"/>
        </w:rPr>
        <w:t xml:space="preserve">285725</w:t>
      </w:r>
    </w:p>
    <w:p>
      <w:r>
        <w:t xml:space="preserve">FUSYS NO IOKE OM VITUN NYYHKYTYS IRANA JA LAURA OVAT MINUN VAUVOJANI JA TBIS ON NIIN KUCB</w:t>
      </w:r>
    </w:p>
    <w:p>
      <w:r>
        <w:rPr>
          <w:b/>
          <w:u w:val="single"/>
        </w:rPr>
        <w:t xml:space="preserve">285726</w:t>
      </w:r>
    </w:p>
    <w:p>
      <w:r>
        <w:t xml:space="preserve">Katso lesbo elokuva: https://t.co/3ZKKBlqCGh</w:t>
        <w:br/>
        <w:t xml:space="preserve">Petite blondie imee ja vittuilee kamerassa https://t.co/qooFONASbK</w:t>
      </w:r>
    </w:p>
    <w:p>
      <w:r>
        <w:rPr>
          <w:b/>
          <w:u w:val="single"/>
        </w:rPr>
        <w:t xml:space="preserve">285727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285728</w:t>
      </w:r>
    </w:p>
    <w:p>
      <w:r>
        <w:t xml:space="preserve">Tämän vuoksi et esitä itseäsi tekemällä tällaisia idioottimaisia asioita https://t.co/8Xkh6B6wgH</w:t>
      </w:r>
    </w:p>
    <w:p>
      <w:r>
        <w:rPr>
          <w:b/>
          <w:u w:val="single"/>
        </w:rPr>
        <w:t xml:space="preserve">285729</w:t>
      </w:r>
    </w:p>
    <w:p>
      <w:r>
        <w:t xml:space="preserve">Äitini käyttäytyy välillä kuin hänellä ei olisi aivoja.</w:t>
      </w:r>
    </w:p>
    <w:p>
      <w:r>
        <w:rPr>
          <w:b/>
          <w:u w:val="single"/>
        </w:rPr>
        <w:t xml:space="preserve">285730</w:t>
      </w:r>
    </w:p>
    <w:p>
      <w:r>
        <w:t xml:space="preserve">RT @humansofny: "Olen istunut täällä neljä tuntia miettimässä, mitä minun pitäisi tehdä. En halua mennä kotiin. Mokasin taas. Olen ollut...</w:t>
      </w:r>
    </w:p>
    <w:p>
      <w:r>
        <w:rPr>
          <w:b/>
          <w:u w:val="single"/>
        </w:rPr>
        <w:t xml:space="preserve">285731</w:t>
      </w:r>
    </w:p>
    <w:p>
      <w:r>
        <w:t xml:space="preserve">RT @jadorelwt91: MENE VITUN HULLUKSI.</w:t>
        <w:br/>
        <w:br/>
        <w:t xml:space="preserve">LETS JUST HOLD ON</w:t>
        <w:br/>
        <w:t xml:space="preserve">SIGN OF THE TIMES</w:t>
        <w:br/>
        <w:br/>
        <w:t xml:space="preserve">#SteveAoki &amp;amp; #LouisTomlinson " Just Hold On" #Mashup @radiodisney</w:t>
      </w:r>
    </w:p>
    <w:p>
      <w:r>
        <w:rPr>
          <w:b/>
          <w:u w:val="single"/>
        </w:rPr>
        <w:t xml:space="preserve">285732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285733</w:t>
      </w:r>
    </w:p>
    <w:p>
      <w:r>
        <w:t xml:space="preserve">RT @CRE8NU: @PJ_Inverness @shirleyyoung2 SNP:n natsivihjailu on typerää &amp;amp; asiallisesti väärin.</w:t>
      </w:r>
    </w:p>
    <w:p>
      <w:r>
        <w:rPr>
          <w:b/>
          <w:u w:val="single"/>
        </w:rPr>
        <w:t xml:space="preserve">285734</w:t>
      </w:r>
    </w:p>
    <w:p>
      <w:r>
        <w:t xml:space="preserve">RT @alexxaaa___: That ain't yo nigga if he let you go to sleep mad sis😂🤷🏽♀️</w:t>
      </w:r>
    </w:p>
    <w:p>
      <w:r>
        <w:rPr>
          <w:b/>
          <w:u w:val="single"/>
        </w:rPr>
        <w:t xml:space="preserve">285735</w:t>
      </w:r>
    </w:p>
    <w:p>
      <w:r>
        <w:t xml:space="preserve">I fucking caaannnntttt @Jada_Jacobi https://t.co/aTDwmHUu9b</w:t>
      </w:r>
    </w:p>
    <w:p>
      <w:r>
        <w:rPr>
          <w:b/>
          <w:u w:val="single"/>
        </w:rPr>
        <w:t xml:space="preserve">285736</w:t>
      </w:r>
    </w:p>
    <w:p>
      <w:r>
        <w:t xml:space="preserve">RT @EdgeofSports: https://t.co/oDz03xyNlU. https://t.co/oDz03xyNlU</w:t>
      </w:r>
    </w:p>
    <w:p>
      <w:r>
        <w:rPr>
          <w:b/>
          <w:u w:val="single"/>
        </w:rPr>
        <w:t xml:space="preserve">285737</w:t>
      </w:r>
    </w:p>
    <w:p>
      <w:r>
        <w:t xml:space="preserve">RT @_x_5k: Joten en vittuile sille🙅🏽♂️.</w:t>
      </w:r>
    </w:p>
    <w:p>
      <w:r>
        <w:rPr>
          <w:b/>
          <w:u w:val="single"/>
        </w:rPr>
        <w:t xml:space="preserve">285738</w:t>
      </w:r>
    </w:p>
    <w:p>
      <w:r>
        <w:t xml:space="preserve">RT @prozdkp: kirby on kivikova kusipää https://t.co/KEEEJPdHpA</w:t>
      </w:r>
    </w:p>
    <w:p>
      <w:r>
        <w:rPr>
          <w:b/>
          <w:u w:val="single"/>
        </w:rPr>
        <w:t xml:space="preserve">285739</w:t>
      </w:r>
    </w:p>
    <w:p>
      <w:r>
        <w:t xml:space="preserve">RT @markiplier: FUCKING HYPERSPEED https://t.co/ggUuDZlAB5 https://t.co/ggUuDZlAB5</w:t>
      </w:r>
    </w:p>
    <w:p>
      <w:r>
        <w:rPr>
          <w:b/>
          <w:u w:val="single"/>
        </w:rPr>
        <w:t xml:space="preserve">285740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285741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285742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285743</w:t>
      </w:r>
    </w:p>
    <w:p>
      <w:r>
        <w:t xml:space="preserve">RT @Rastrey_: Dino ei vittuile veljelle lyyrisellä tasolla https://t.co/7U8FwpDa9n</w:t>
      </w:r>
    </w:p>
    <w:p>
      <w:r>
        <w:rPr>
          <w:b/>
          <w:u w:val="single"/>
        </w:rPr>
        <w:t xml:space="preserve">285744</w:t>
      </w:r>
    </w:p>
    <w:p>
      <w:r>
        <w:t xml:space="preserve">RT @_blahhxd: My bissh @_charisma____ oli perjantaina vittuilemassa 😍😍😍😛 https://t.co/fyoLtOmWQq</w:t>
      </w:r>
    </w:p>
    <w:p>
      <w:r>
        <w:rPr>
          <w:b/>
          <w:u w:val="single"/>
        </w:rPr>
        <w:t xml:space="preserve">285745</w:t>
      </w:r>
    </w:p>
    <w:p>
      <w:r>
        <w:t xml:space="preserve">@CannellaMathew Älä vittu tee sitä, älä valehtele minulle, ämmä.</w:t>
      </w:r>
    </w:p>
    <w:p>
      <w:r>
        <w:rPr>
          <w:b/>
          <w:u w:val="single"/>
        </w:rPr>
        <w:t xml:space="preserve">285746</w:t>
      </w:r>
    </w:p>
    <w:p>
      <w:r>
        <w:t xml:space="preserve">RT @JournaIsDeluxe: cardi B ... is spitting fire ... cardi fucking B. https://t.co/WeOcy9vAM9</w:t>
      </w:r>
    </w:p>
    <w:p>
      <w:r>
        <w:rPr>
          <w:b/>
          <w:u w:val="single"/>
        </w:rPr>
        <w:t xml:space="preserve">285747</w:t>
      </w:r>
    </w:p>
    <w:p>
      <w:r>
        <w:t xml:space="preserve">@itsnottina Yo se on vitun pahinta. Paskat saa sinut pysähtymään ja tutkimaan auton kuin 12.</w:t>
      </w:r>
    </w:p>
    <w:p>
      <w:r>
        <w:rPr>
          <w:b/>
          <w:u w:val="single"/>
        </w:rPr>
        <w:t xml:space="preserve">285748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285749</w:t>
      </w:r>
    </w:p>
    <w:p>
      <w:r>
        <w:t xml:space="preserve">Hetkinen. Nussiko hän pomonsa miestä? Bc.....#LHHHATL</w:t>
      </w:r>
    </w:p>
    <w:p>
      <w:r>
        <w:rPr>
          <w:b/>
          <w:u w:val="single"/>
        </w:rPr>
        <w:t xml:space="preserve">285750</w:t>
      </w:r>
    </w:p>
    <w:p>
      <w:r>
        <w:t xml:space="preserve">RT @WrestlinGifs: im so fucking hyped omgggggggggg https://t.co/hrtmQvtz3l</w:t>
      </w:r>
    </w:p>
    <w:p>
      <w:r>
        <w:rPr>
          <w:b/>
          <w:u w:val="single"/>
        </w:rPr>
        <w:t xml:space="preserve">285751</w:t>
      </w:r>
    </w:p>
    <w:p>
      <w:r>
        <w:t xml:space="preserve">RT @Tyonna_Moss: Nukkumisaikatauluni on ikuisesti sekaisin...</w:t>
      </w:r>
    </w:p>
    <w:p>
      <w:r>
        <w:rPr>
          <w:b/>
          <w:u w:val="single"/>
        </w:rPr>
        <w:t xml:space="preserve">285752</w:t>
      </w:r>
    </w:p>
    <w:p>
      <w:r>
        <w:t xml:space="preserve">He tekivät tämän taas tänään soundcheckin aikana akustisesti, ja se sai minut sekaisin.</w:t>
      </w:r>
    </w:p>
    <w:p>
      <w:r>
        <w:rPr>
          <w:b/>
          <w:u w:val="single"/>
        </w:rPr>
        <w:t xml:space="preserve">285753</w:t>
      </w:r>
    </w:p>
    <w:p>
      <w:r>
        <w:t xml:space="preserve">Mutta se, että kukaan ei näytä olevan edes huolissaan siitä, että se voisi olla mahdollista, on varsin huolestuttavaa. Tämä on normalisoitumisen vitun huippu. 11/</w:t>
      </w:r>
    </w:p>
    <w:p>
      <w:r>
        <w:rPr>
          <w:b/>
          <w:u w:val="single"/>
        </w:rPr>
        <w:t xml:space="preserve">285754</w:t>
      </w:r>
    </w:p>
    <w:p>
      <w:r>
        <w:t xml:space="preserve">RT @raynetho: HAHAHAH Minä mokasin https://t.co/Mkgy29L3Wc</w:t>
      </w:r>
    </w:p>
    <w:p>
      <w:r>
        <w:rPr>
          <w:b/>
          <w:u w:val="single"/>
        </w:rPr>
        <w:t xml:space="preserve">285755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285756</w:t>
      </w:r>
    </w:p>
    <w:p>
      <w:r>
        <w:t xml:space="preserve">RT @MVKDRE: Näytän niin vitun heränneeltä</w:t>
        <w:br/>
        <w:t xml:space="preserve">Specks: https://t.co/B1y1y1bFt4 https://t.co/BIsOCzpp82</w:t>
      </w:r>
    </w:p>
    <w:p>
      <w:r>
        <w:rPr>
          <w:b/>
          <w:u w:val="single"/>
        </w:rPr>
        <w:t xml:space="preserve">285757</w:t>
      </w:r>
    </w:p>
    <w:p>
      <w:r>
        <w:t xml:space="preserve">@CrankGameplays Coloradossa, se on mitä me käytämme, koska IT'S FUCKING SNOWING</w:t>
      </w:r>
    </w:p>
    <w:p>
      <w:r>
        <w:rPr>
          <w:b/>
          <w:u w:val="single"/>
        </w:rPr>
        <w:t xml:space="preserve">285758</w:t>
      </w:r>
    </w:p>
    <w:p>
      <w:r>
        <w:t xml:space="preserve">Kaikki 13 syystä on vitun tyhmiä miksi katsoin tämän kun tiesin että vihasin kirjaa😂</w:t>
      </w:r>
    </w:p>
    <w:p>
      <w:r>
        <w:rPr>
          <w:b/>
          <w:u w:val="single"/>
        </w:rPr>
        <w:t xml:space="preserve">285759</w:t>
      </w:r>
    </w:p>
    <w:p>
      <w:r>
        <w:t xml:space="preserve">RT @youngthug: Sitten aion naida sinua..... 🤔 tää neekeri tyhmä af😭😂😭😂😂</w:t>
      </w:r>
    </w:p>
    <w:p>
      <w:r>
        <w:rPr>
          <w:b/>
          <w:u w:val="single"/>
        </w:rPr>
        <w:t xml:space="preserve">285760</w:t>
      </w:r>
    </w:p>
    <w:p>
      <w:r>
        <w:t xml:space="preserve">käteni näyttää todella vitun epämuodostuneelta, mutta KUKA välittää?</w:t>
      </w:r>
    </w:p>
    <w:p>
      <w:r>
        <w:rPr>
          <w:b/>
          <w:u w:val="single"/>
        </w:rPr>
        <w:t xml:space="preserve">285761</w:t>
      </w:r>
    </w:p>
    <w:p>
      <w:r>
        <w:t xml:space="preserve">Ihmiset ovat hulluja, he haluavat valehdella, huijata ja varastaa ihmisiltä, ja sitten he valittavat, että kukaan ei luota heihin... hulluutta!</w:t>
      </w:r>
    </w:p>
    <w:p>
      <w:r>
        <w:rPr>
          <w:b/>
          <w:u w:val="single"/>
        </w:rPr>
        <w:t xml:space="preserve">285762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285763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285764</w:t>
      </w:r>
    </w:p>
    <w:p>
      <w:r>
        <w:t xml:space="preserve">Mä nussin neekereitä ämmät miten voisin luottaa kaivoksiin 🤷🏿♂️</w:t>
      </w:r>
    </w:p>
    <w:p>
      <w:r>
        <w:rPr>
          <w:b/>
          <w:u w:val="single"/>
        </w:rPr>
        <w:t xml:space="preserve">285765</w:t>
      </w:r>
    </w:p>
    <w:p>
      <w:r>
        <w:t xml:space="preserve">Yritän vittu huutaa, mutta sanat eivät tule ulos.</w:t>
      </w:r>
    </w:p>
    <w:p>
      <w:r>
        <w:rPr>
          <w:b/>
          <w:u w:val="single"/>
        </w:rPr>
        <w:t xml:space="preserve">285766</w:t>
      </w:r>
    </w:p>
    <w:p>
      <w:r>
        <w:t xml:space="preserve">kun olet juuri matkalla kotiin ja lammas juoksee kadulla ja sotkee liikenteen sujuvuuden 🙄😒.</w:t>
      </w:r>
    </w:p>
    <w:p>
      <w:r>
        <w:rPr>
          <w:b/>
          <w:u w:val="single"/>
        </w:rPr>
        <w:t xml:space="preserve">285767</w:t>
      </w:r>
    </w:p>
    <w:p>
      <w:r>
        <w:t xml:space="preserve">Sinä kausiluonteinen, osa-aikainen saat vittuilla fw minun lul ämmä😭</w:t>
      </w:r>
    </w:p>
    <w:p>
      <w:r>
        <w:rPr>
          <w:b/>
          <w:u w:val="single"/>
        </w:rPr>
        <w:t xml:space="preserve">285768</w:t>
      </w:r>
    </w:p>
    <w:p>
      <w:r>
        <w:t xml:space="preserve">RT @summerbrennan: JEESUS, VITTU, KRISTUS!</w:t>
      </w:r>
    </w:p>
    <w:p>
      <w:r>
        <w:rPr>
          <w:b/>
          <w:u w:val="single"/>
        </w:rPr>
        <w:t xml:space="preserve">285769</w:t>
      </w:r>
    </w:p>
    <w:p>
      <w:r>
        <w:t xml:space="preserve">RT @TheDailyEdge: Yhdysvaltain vitun presidentti joutui maksamaan 25 vitun miljoonaa dollaria siitä, että hän oli vitun huijari. https:....</w:t>
      </w:r>
    </w:p>
    <w:p>
      <w:r>
        <w:rPr>
          <w:b/>
          <w:u w:val="single"/>
        </w:rPr>
        <w:t xml:space="preserve">285770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285771</w:t>
      </w:r>
    </w:p>
    <w:p>
      <w:r>
        <w:t xml:space="preserve">Vitun itsekäs, egoistinen, säälittävä, aivoton ja naiivi.</w:t>
      </w:r>
    </w:p>
    <w:p>
      <w:r>
        <w:rPr>
          <w:b/>
          <w:u w:val="single"/>
        </w:rPr>
        <w:t xml:space="preserve">285772</w:t>
      </w:r>
    </w:p>
    <w:p>
      <w:r>
        <w:t xml:space="preserve">Hän ansaitsee tulla nussituksi 😩 https://t.co/pysGhdT9fo</w:t>
      </w:r>
    </w:p>
    <w:p>
      <w:r>
        <w:rPr>
          <w:b/>
          <w:u w:val="single"/>
        </w:rPr>
        <w:t xml:space="preserve">285773</w:t>
      </w:r>
    </w:p>
    <w:p>
      <w:r>
        <w:t xml:space="preserve">@JDfromNY206 @YouTube heillä on toimittajia whatculture. Joku satunnainen vittuilija.</w:t>
      </w:r>
    </w:p>
    <w:p>
      <w:r>
        <w:rPr>
          <w:b/>
          <w:u w:val="single"/>
        </w:rPr>
        <w:t xml:space="preserve">285774</w:t>
      </w:r>
    </w:p>
    <w:p>
      <w:r>
        <w:t xml:space="preserve">RT @lovethygoalies: Josh Ho-sangin insta-kuvasta tuli vittumainen.</w:t>
      </w:r>
    </w:p>
    <w:p>
      <w:r>
        <w:rPr>
          <w:b/>
          <w:u w:val="single"/>
        </w:rPr>
        <w:t xml:space="preserve">285775</w:t>
      </w:r>
    </w:p>
    <w:p>
      <w:r>
        <w:t xml:space="preserve">RT @_talhaahmed: PTV:n mielestä länsi-intialaisia cheerleadereita ei tarvitse sensuroida. Vitun rasistit.</w:t>
      </w:r>
    </w:p>
    <w:p>
      <w:r>
        <w:rPr>
          <w:b/>
          <w:u w:val="single"/>
        </w:rPr>
        <w:t xml:space="preserve">285776</w:t>
      </w:r>
    </w:p>
    <w:p>
      <w:r>
        <w:t xml:space="preserve">@EddieHearn @Lawrence_tko @JOSHPBK @JoeCordina_91 Jeesus vitun Kristus!</w:t>
      </w:r>
    </w:p>
    <w:p>
      <w:r>
        <w:rPr>
          <w:b/>
          <w:u w:val="single"/>
        </w:rPr>
        <w:t xml:space="preserve">285777</w:t>
      </w:r>
    </w:p>
    <w:p>
      <w:r>
        <w:t xml:space="preserve">RT @BuckyIsotope: I donated my body to science and they put me in the fucked up dicks exhibit at the museum: I donated my body to science and they put me in the fucked up dicks exhibit at the museum</w:t>
      </w:r>
    </w:p>
    <w:p>
      <w:r>
        <w:rPr>
          <w:b/>
          <w:u w:val="single"/>
        </w:rPr>
        <w:t xml:space="preserve">285778</w:t>
      </w:r>
    </w:p>
    <w:p>
      <w:r>
        <w:t xml:space="preserve">Vitun Marly ja minä saa minut itkemään joka vitun kerta 😢😢😢😢😢</w:t>
      </w:r>
    </w:p>
    <w:p>
      <w:r>
        <w:rPr>
          <w:b/>
          <w:u w:val="single"/>
        </w:rPr>
        <w:t xml:space="preserve">285779</w:t>
      </w:r>
    </w:p>
    <w:p>
      <w:r>
        <w:t xml:space="preserve">RT @fugazi420: if ur gonna play comp on overwatch don't fucking leave matches !!!! mikä vittu teitä vaivaa?</w:t>
      </w:r>
    </w:p>
    <w:p>
      <w:r>
        <w:rPr>
          <w:b/>
          <w:u w:val="single"/>
        </w:rPr>
        <w:t xml:space="preserve">285780</w:t>
      </w:r>
    </w:p>
    <w:p>
      <w:r>
        <w:t xml:space="preserve">KUTEN NARTTU VITTU KATSO SINUA, KUTSUT ITSEÄSI RUMAKSI, MENE KURISTAMAAN https://t.co/L8Jp0WSjkI</w:t>
      </w:r>
    </w:p>
    <w:p>
      <w:r>
        <w:rPr>
          <w:b/>
          <w:u w:val="single"/>
        </w:rPr>
        <w:t xml:space="preserve">285781</w:t>
      </w:r>
    </w:p>
    <w:p>
      <w:r>
        <w:t xml:space="preserve">RT @_weluvtay: Tämä siitepöly on saanut minut aivan sekaisin😭</w:t>
      </w:r>
    </w:p>
    <w:p>
      <w:r>
        <w:rPr>
          <w:b/>
          <w:u w:val="single"/>
        </w:rPr>
        <w:t xml:space="preserve">285782</w:t>
      </w:r>
    </w:p>
    <w:p>
      <w:r>
        <w:t xml:space="preserve">RT @xKayCey: https://t.co/cQV1PXm9bd https://t.co/cQV1PXm9bd...</w:t>
      </w:r>
    </w:p>
    <w:p>
      <w:r>
        <w:rPr>
          <w:b/>
          <w:u w:val="single"/>
        </w:rPr>
        <w:t xml:space="preserve">285783</w:t>
      </w:r>
    </w:p>
    <w:p>
      <w:r>
        <w:t xml:space="preserve">RT @FutboIDan: Jos onnistuisin saamaan Liverpoolin kausikortin, laittaisin sen vitun CV:hen https://t.co/qxUaALxNOO</w:t>
      </w:r>
    </w:p>
    <w:p>
      <w:r>
        <w:rPr>
          <w:b/>
          <w:u w:val="single"/>
        </w:rPr>
        <w:t xml:space="preserve">285784</w:t>
      </w:r>
    </w:p>
    <w:p>
      <w:r>
        <w:t xml:space="preserve">Näin juuri unta että exäni oli fw the opps 😂 pitäisi tekstata hänelle ja kertoa että hän sai minut sekaisin ‼️🤣</w:t>
      </w:r>
    </w:p>
    <w:p>
      <w:r>
        <w:rPr>
          <w:b/>
          <w:u w:val="single"/>
        </w:rPr>
        <w:t xml:space="preserve">285785</w:t>
      </w:r>
    </w:p>
    <w:p>
      <w:r>
        <w:t xml:space="preserve">Vittuilin ja juoksutin sen ylös, sitten vittuilin ja menetin sen kaiken.</w:t>
      </w:r>
    </w:p>
    <w:p>
      <w:r>
        <w:rPr>
          <w:b/>
          <w:u w:val="single"/>
        </w:rPr>
        <w:t xml:space="preserve">285786</w:t>
      </w:r>
    </w:p>
    <w:p>
      <w:r>
        <w:t xml:space="preserve">RT @oscarmadera_: Väsynyt ärsyttävä perse ppl huolehtia yo damn itseään</w:t>
      </w:r>
    </w:p>
    <w:p>
      <w:r>
        <w:rPr>
          <w:b/>
          <w:u w:val="single"/>
        </w:rPr>
        <w:t xml:space="preserve">285787</w:t>
      </w:r>
    </w:p>
    <w:p>
      <w:r>
        <w:t xml:space="preserve">RT @stefsanjati: ***Tämän saan ruoanlaitosta, kun olen todella sekaisin https://t.co/DhvoMWxug5</w:t>
      </w:r>
    </w:p>
    <w:p>
      <w:r>
        <w:rPr>
          <w:b/>
          <w:u w:val="single"/>
        </w:rPr>
        <w:t xml:space="preserve">285788</w:t>
      </w:r>
    </w:p>
    <w:p>
      <w:r>
        <w:t xml:space="preserve">Jep. Ja silti minua kusetetaan , joten lopetan ajattelemisen https://t.co/ee9SyvIHsB.</w:t>
      </w:r>
    </w:p>
    <w:p>
      <w:r>
        <w:rPr>
          <w:b/>
          <w:u w:val="single"/>
        </w:rPr>
        <w:t xml:space="preserve">285789</w:t>
      </w:r>
    </w:p>
    <w:p>
      <w:r>
        <w:t xml:space="preserve">Hullu tyttö sai yhden kullin jokaiseen taksin reikään - https://t.co/wcqFLmF2U0</w:t>
      </w:r>
    </w:p>
    <w:p>
      <w:r>
        <w:rPr>
          <w:b/>
          <w:u w:val="single"/>
        </w:rPr>
        <w:t xml:space="preserve">285790</w:t>
      </w:r>
    </w:p>
    <w:p>
      <w:r>
        <w:t xml:space="preserve">Vannon, että emme ole hävinneet peliä, kun käytämme rumia kultaisia pelipaitoja.</w:t>
      </w:r>
    </w:p>
    <w:p>
      <w:r>
        <w:rPr>
          <w:b/>
          <w:u w:val="single"/>
        </w:rPr>
        <w:t xml:space="preserve">285791</w:t>
      </w:r>
    </w:p>
    <w:p>
      <w:r>
        <w:t xml:space="preserve">RT @jaykobuu: vihaan ihmisiä, jotka pysähtyvät keskelle käytävää, vitun retardit...</w:t>
      </w:r>
    </w:p>
    <w:p>
      <w:r>
        <w:rPr>
          <w:b/>
          <w:u w:val="single"/>
        </w:rPr>
        <w:t xml:space="preserve">285792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285793</w:t>
      </w:r>
    </w:p>
    <w:p>
      <w:r>
        <w:t xml:space="preserve">RT @kxthniels: sinun ei pitäisi haukkua sitä, miten Daniel huolehtii Kathista. sinun pitäisi olla huolissasi tästä vittumaisesta yhteiskunnasta, joka teki hänestä prot...</w:t>
      </w:r>
    </w:p>
    <w:p>
      <w:r>
        <w:rPr>
          <w:b/>
          <w:u w:val="single"/>
        </w:rPr>
        <w:t xml:space="preserve">285794</w:t>
      </w:r>
    </w:p>
    <w:p>
      <w:r>
        <w:t xml:space="preserve">RT @PHRESH305: Ajoin narttuja hulluksi jo ennen kuin minulla oli ajokortti.</w:t>
      </w:r>
    </w:p>
    <w:p>
      <w:r>
        <w:rPr>
          <w:b/>
          <w:u w:val="single"/>
        </w:rPr>
        <w:t xml:space="preserve">285795</w:t>
      </w:r>
    </w:p>
    <w:p>
      <w:r>
        <w:t xml:space="preserve">MIKSI NÄMÄ ÄMMÄT KÄYTTÄYTYVÄT KUIN EN OLISI KOSKAAN PÄÄSSYT OHI!!!!?</w:t>
      </w:r>
    </w:p>
    <w:p>
      <w:r>
        <w:rPr>
          <w:b/>
          <w:u w:val="single"/>
        </w:rPr>
        <w:t xml:space="preserve">285796</w:t>
      </w:r>
    </w:p>
    <w:p>
      <w:r>
        <w:t xml:space="preserve">@DrewMcWeeny Jessus, ostaisin hänelle ne elokuvat ja photoshoppaisin David Nivenin ja kaiken muun, mitä hän haluaisi siihen boksiin.</w:t>
      </w:r>
    </w:p>
    <w:p>
      <w:r>
        <w:rPr>
          <w:b/>
          <w:u w:val="single"/>
        </w:rPr>
        <w:t xml:space="preserve">285797</w:t>
      </w:r>
    </w:p>
    <w:p>
      <w:r>
        <w:t xml:space="preserve">Bra I'm fucking done 😭😭😭😭😂😂 https://t.co/nLtSf3sjNb</w:t>
      </w:r>
    </w:p>
    <w:p>
      <w:r>
        <w:rPr>
          <w:b/>
          <w:u w:val="single"/>
        </w:rPr>
        <w:t xml:space="preserve">285798</w:t>
      </w:r>
    </w:p>
    <w:p>
      <w:r>
        <w:t xml:space="preserve">RT @BaylieBoothe: The amount of fucked up im going to be on my birthday is unimaginable</w:t>
      </w:r>
    </w:p>
    <w:p>
      <w:r>
        <w:rPr>
          <w:b/>
          <w:u w:val="single"/>
        </w:rPr>
        <w:t xml:space="preserve">285799</w:t>
      </w:r>
    </w:p>
    <w:p>
      <w:r>
        <w:t xml:space="preserve">Älä laita enää kahta pistettä sanan perään. Joko laitat yhden tai et laita yhtään, senkin vitun idiootti.</w:t>
      </w:r>
    </w:p>
    <w:p>
      <w:r>
        <w:rPr>
          <w:b/>
          <w:u w:val="single"/>
        </w:rPr>
        <w:t xml:space="preserve">285800</w:t>
      </w:r>
    </w:p>
    <w:p>
      <w:r>
        <w:t xml:space="preserve">RT @Sd_wts: They Ain't Fucking With Me Now Ima Make Em Feel Me 🤐😎💯.</w:t>
      </w:r>
    </w:p>
    <w:p>
      <w:r>
        <w:rPr>
          <w:b/>
          <w:u w:val="single"/>
        </w:rPr>
        <w:t xml:space="preserve">285801</w:t>
      </w:r>
    </w:p>
    <w:p>
      <w:r>
        <w:t xml:space="preserve">#Feminism2017 sanoo, että prostituutio on voimaannuttava valinta, joten miehet vain auttavat feminismiä panemalla heitä.</w:t>
      </w:r>
    </w:p>
    <w:p>
      <w:r>
        <w:rPr>
          <w:b/>
          <w:u w:val="single"/>
        </w:rPr>
        <w:t xml:space="preserve">285802</w:t>
      </w:r>
    </w:p>
    <w:p>
      <w:r>
        <w:t xml:space="preserve">Työkaverini ajaa 160 KMP, joten jos kuolen tässä vitun autossa, ÄLÄ photoshopaa minua noihin vitun pilvikuviin, kiitos.</w:t>
      </w:r>
    </w:p>
    <w:p>
      <w:r>
        <w:rPr>
          <w:b/>
          <w:u w:val="single"/>
        </w:rPr>
        <w:t xml:space="preserve">285803</w:t>
      </w:r>
    </w:p>
    <w:p>
      <w:r>
        <w:t xml:space="preserve">RT @harnahbaker:</w:t>
        <w:t xml:space="preserve">13rw: tässä on joitakin kauheita ihmisiä, jotka tekivät tytön elämästä helvettiä siihen pisteeseen asti, että hän tappoi itsensä</w:t>
        <w:br/>
        <w:t xml:space="preserve">stan twitter: how do we m...</w:t>
      </w:r>
    </w:p>
    <w:p>
      <w:r>
        <w:rPr>
          <w:b/>
          <w:u w:val="single"/>
        </w:rPr>
        <w:t xml:space="preserve">285804</w:t>
      </w:r>
    </w:p>
    <w:p>
      <w:r>
        <w:t xml:space="preserve">Narttujen paneminen For Honorissa: https://t.co/TUjOatx8WR via @YouTube</w:t>
      </w:r>
    </w:p>
    <w:p>
      <w:r>
        <w:rPr>
          <w:b/>
          <w:u w:val="single"/>
        </w:rPr>
        <w:t xml:space="preserve">285805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285806</w:t>
      </w:r>
    </w:p>
    <w:p>
      <w:r>
        <w:t xml:space="preserve">Mikä vitun hintti wassup https://t.co/qRWTSEATOt</w:t>
      </w:r>
    </w:p>
    <w:p>
      <w:r>
        <w:rPr>
          <w:b/>
          <w:u w:val="single"/>
        </w:rPr>
        <w:t xml:space="preserve">285807</w:t>
      </w:r>
    </w:p>
    <w:p>
      <w:r>
        <w:t xml:space="preserve">RT @FreakyStylezzzzzz: Minäkin kaipaisin itseäni, jos vittuilisin &amp;amp; kadotin itseni.</w:t>
      </w:r>
    </w:p>
    <w:p>
      <w:r>
        <w:rPr>
          <w:b/>
          <w:u w:val="single"/>
        </w:rPr>
        <w:t xml:space="preserve">285808</w:t>
      </w:r>
    </w:p>
    <w:p>
      <w:r>
        <w:t xml:space="preserve">RT @iamcardib: NIKKAs can't front like I don't eat this RAP SHIT FUCK OUTTA HERE !!!! https://t.co/mQPP12Hh1a</w:t>
      </w:r>
    </w:p>
    <w:p>
      <w:r>
        <w:rPr>
          <w:b/>
          <w:u w:val="single"/>
        </w:rPr>
        <w:t xml:space="preserve">285809</w:t>
      </w:r>
    </w:p>
    <w:p>
      <w:r>
        <w:t xml:space="preserve">hän sanoi, ettei halua minua, joten nussin hänen ystäväänsä 🤷🏼♂️</w:t>
      </w:r>
    </w:p>
    <w:p>
      <w:r>
        <w:rPr>
          <w:b/>
          <w:u w:val="single"/>
        </w:rPr>
        <w:t xml:space="preserve">285810</w:t>
      </w:r>
    </w:p>
    <w:p>
      <w:r>
        <w:t xml:space="preserve">@bakedalaska liberaalit ovat inhottavia! Katsokaa mitä paskaa he tyrkyttävät haluan oksentaa! Ugh: https://t.co/YXU2jMP6ec</w:t>
      </w:r>
    </w:p>
    <w:p>
      <w:r>
        <w:rPr>
          <w:b/>
          <w:u w:val="single"/>
        </w:rPr>
        <w:t xml:space="preserve">285811</w:t>
      </w:r>
    </w:p>
    <w:p>
      <w:r>
        <w:t xml:space="preserve">RT @msnicolesalera: Emo-soittolista tälle illalle on vitun kultaa.</w:t>
      </w:r>
    </w:p>
    <w:p>
      <w:r>
        <w:rPr>
          <w:b/>
          <w:u w:val="single"/>
        </w:rPr>
        <w:t xml:space="preserve">285812</w:t>
      </w:r>
    </w:p>
    <w:p>
      <w:r>
        <w:t xml:space="preserve">RT @airbagged: Kun hän alkaa soittaa kitaraa... se tappaa minut joka kerta https://t.co/k0eMvdx6nP</w:t>
      </w:r>
    </w:p>
    <w:p>
      <w:r>
        <w:rPr>
          <w:b/>
          <w:u w:val="single"/>
        </w:rPr>
        <w:t xml:space="preserve">285813</w:t>
      </w:r>
    </w:p>
    <w:p>
      <w:r>
        <w:t xml:space="preserve">RT @hajimetxt: HIGHHIMET: OLETKO KOSKAAN VAIN. FUCKING COLLAPSE https://t.co/9sHSYtMubY</w:t>
      </w:r>
    </w:p>
    <w:p>
      <w:r>
        <w:rPr>
          <w:b/>
          <w:u w:val="single"/>
        </w:rPr>
        <w:t xml:space="preserve">285814</w:t>
      </w:r>
    </w:p>
    <w:p>
      <w:r>
        <w:t xml:space="preserve">RT @SouthernHomo: https://t.co/cQeaNfkxfD https://t.co/cQeaNfkxfD</w:t>
      </w:r>
    </w:p>
    <w:p>
      <w:r>
        <w:rPr>
          <w:b/>
          <w:u w:val="single"/>
        </w:rPr>
        <w:t xml:space="preserve">285815</w:t>
      </w:r>
    </w:p>
    <w:p>
      <w:r>
        <w:t xml:space="preserve">Jos en olisi tullut töihin, olisin mennyt kotiin, koska olin ihan sekaisin...</w:t>
      </w:r>
    </w:p>
    <w:p>
      <w:r>
        <w:rPr>
          <w:b/>
          <w:u w:val="single"/>
        </w:rPr>
        <w:t xml:space="preserve">285816</w:t>
      </w:r>
    </w:p>
    <w:p>
      <w:r>
        <w:t xml:space="preserve">RT @SiennaGraceFAN: I need fuck it! NYT! @lithium66 @moans49 @matrixh_99 #ShemaleCock #life https://t.co/u7ZbmSXOoa</w:t>
      </w:r>
    </w:p>
    <w:p>
      <w:r>
        <w:rPr>
          <w:b/>
          <w:u w:val="single"/>
        </w:rPr>
        <w:t xml:space="preserve">285817</w:t>
      </w:r>
    </w:p>
    <w:p>
      <w:r>
        <w:t xml:space="preserve">RT @peachietaes: 160315 oli vitun siunattu päivä Yoongi-staaneille, tuo hopeatukka oli ART https://t.co/JnAYZBtNXv</w:t>
      </w:r>
    </w:p>
    <w:p>
      <w:r>
        <w:rPr>
          <w:b/>
          <w:u w:val="single"/>
        </w:rPr>
        <w:t xml:space="preserve">285818</w:t>
      </w:r>
    </w:p>
    <w:p>
      <w:r>
        <w:t xml:space="preserve">Napoli!!!!!!!!!!!!!!!!!!!!!!!!!.... vittu päästä sisään kusipäät!</w:t>
      </w:r>
    </w:p>
    <w:p>
      <w:r>
        <w:rPr>
          <w:b/>
          <w:u w:val="single"/>
        </w:rPr>
        <w:t xml:space="preserve">285819</w:t>
      </w:r>
    </w:p>
    <w:p>
      <w:r>
        <w:t xml:space="preserve">@LukeHowells10 @tomlmorgan146 crossing was fucking abysmal 😂😂😂</w:t>
      </w:r>
    </w:p>
    <w:p>
      <w:r>
        <w:rPr>
          <w:b/>
          <w:u w:val="single"/>
        </w:rPr>
        <w:t xml:space="preserve">285820</w:t>
      </w:r>
    </w:p>
    <w:p>
      <w:r>
        <w:t xml:space="preserve">sperma silmäpallossa homo mulkku vitun kusipää pillu lutka kakut</w:t>
      </w:r>
    </w:p>
    <w:p>
      <w:r>
        <w:rPr>
          <w:b/>
          <w:u w:val="single"/>
        </w:rPr>
        <w:t xml:space="preserve">285821</w:t>
      </w:r>
    </w:p>
    <w:p>
      <w:r>
        <w:t xml:space="preserve">tai kun he nostavat hänet esiin vain vähätelläkseen muiden poikien tekemisiä ?? HAISTA VITTU !!!!!!!!!!!!!!</w:t>
      </w:r>
    </w:p>
    <w:p>
      <w:r>
        <w:rPr>
          <w:b/>
          <w:u w:val="single"/>
        </w:rPr>
        <w:t xml:space="preserve">285822</w:t>
      </w:r>
    </w:p>
    <w:p>
      <w:r>
        <w:t xml:space="preserve">RT @NoSwaggT: Haukun Gatesia siitä, että hän nai serkkuaan. https://t.co/aGG9oy19Dd</w:t>
      </w:r>
    </w:p>
    <w:p>
      <w:r>
        <w:rPr>
          <w:b/>
          <w:u w:val="single"/>
        </w:rPr>
        <w:t xml:space="preserve">285823</w:t>
      </w:r>
    </w:p>
    <w:p>
      <w:r>
        <w:t xml:space="preserve">Tämä on niin surullista &amp;amp; perseestä. 💔😢awaken_the_mind's video https://t.co/c6avQPBLhx https://t.co/c6avQPBLhx</w:t>
      </w:r>
    </w:p>
    <w:p>
      <w:r>
        <w:rPr>
          <w:b/>
          <w:u w:val="single"/>
        </w:rPr>
        <w:t xml:space="preserve">285824</w:t>
      </w:r>
    </w:p>
    <w:p>
      <w:r>
        <w:t xml:space="preserve">WTF IHMISET OVAT SAIRAITA KUSIPÄITÄ https://t.co/efvEILMomJ</w:t>
      </w:r>
    </w:p>
    <w:p>
      <w:r>
        <w:rPr>
          <w:b/>
          <w:u w:val="single"/>
        </w:rPr>
        <w:t xml:space="preserve">285825</w:t>
      </w:r>
    </w:p>
    <w:p>
      <w:r>
        <w:t xml:space="preserve">RT @lewbenji: Meidän tyttöjen on lopetettava tämä väärennetty hullu juttu kuin lmaoooooo se on väsyttävää nämä neekerit haluavat tyyneyttä ei hulluutta</w:t>
      </w:r>
    </w:p>
    <w:p>
      <w:r>
        <w:rPr>
          <w:b/>
          <w:u w:val="single"/>
        </w:rPr>
        <w:t xml:space="preserve">285826</w:t>
      </w:r>
    </w:p>
    <w:p>
      <w:r>
        <w:t xml:space="preserve">RT @Boeknowzz: Hitto. Florida kusessa kaikin tavoin https://t.co/AYt3lMTqcm</w:t>
      </w:r>
    </w:p>
    <w:p>
      <w:r>
        <w:rPr>
          <w:b/>
          <w:u w:val="single"/>
        </w:rPr>
        <w:t xml:space="preserve">285827</w:t>
      </w:r>
    </w:p>
    <w:p>
      <w:r>
        <w:t xml:space="preserve">@anwen hän on oikeassa, että tapahtumat tapahtuivat, mutta sen kutsuminen *sionismiksi* on syvästi vittumainen ja loukkaava väärä kuva Hitlerin motiiveista.</w:t>
      </w:r>
    </w:p>
    <w:p>
      <w:r>
        <w:rPr>
          <w:b/>
          <w:u w:val="single"/>
        </w:rPr>
        <w:t xml:space="preserve">285828</w:t>
      </w:r>
    </w:p>
    <w:p>
      <w:r>
        <w:t xml:space="preserve">@nvidia Miksi minun on kirjauduttava GeForce Experienceen päivityksen jälkeen? Se on vitun työpöytä. Olen edelleen minä.</w:t>
      </w:r>
    </w:p>
    <w:p>
      <w:r>
        <w:rPr>
          <w:b/>
          <w:u w:val="single"/>
        </w:rPr>
        <w:t xml:space="preserve">285829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285830</w:t>
      </w:r>
    </w:p>
    <w:p>
      <w:r>
        <w:t xml:space="preserve">Rolling in on motorcycle with a FUCKING POLICE ESCORT</w:t>
        <w:br/>
        <w:br/>
        <w:t xml:space="preserve">#TimeToPlayTheGame</w:t>
        <w:br/>
        <w:t xml:space="preserve">#WrestleMania</w:t>
      </w:r>
    </w:p>
    <w:p>
      <w:r>
        <w:rPr>
          <w:b/>
          <w:u w:val="single"/>
        </w:rPr>
        <w:t xml:space="preserve">285831</w:t>
      </w:r>
    </w:p>
    <w:p>
      <w:r>
        <w:t xml:space="preserve">RT @Jamey_Giddens: Gdens: Nämä kappaleet todella pilasivat yhden sukupolven meistä. Etsin vieläkin kusipäätä hemmetin matolla. https://t.co/9Mi....</w:t>
      </w:r>
    </w:p>
    <w:p>
      <w:r>
        <w:rPr>
          <w:b/>
          <w:u w:val="single"/>
        </w:rPr>
        <w:t xml:space="preserve">285832</w:t>
      </w:r>
    </w:p>
    <w:p>
      <w:r>
        <w:t xml:space="preserve">RT @deadmau5: Kuten sanoin, en tule tältä kiertueelta vitun miljardöörinä... mutta tulen tältä kiertueelta tietäen, että annoin faneilleni elämäni....</w:t>
      </w:r>
    </w:p>
    <w:p>
      <w:r>
        <w:rPr>
          <w:b/>
          <w:u w:val="single"/>
        </w:rPr>
        <w:t xml:space="preserve">285833</w:t>
      </w:r>
    </w:p>
    <w:p>
      <w:r>
        <w:t xml:space="preserve">Haluaisin vain sanoa, että Google Maps on helvetin syvältä.</w:t>
      </w:r>
    </w:p>
    <w:p>
      <w:r>
        <w:rPr>
          <w:b/>
          <w:u w:val="single"/>
        </w:rPr>
        <w:t xml:space="preserve">285834</w:t>
      </w:r>
    </w:p>
    <w:p>
      <w:r>
        <w:t xml:space="preserve">@Myjhaeb_ Tiedän, tanssiaiseni tänä vuonna ovat heidän vitun kirjastossaan 😂.</w:t>
      </w:r>
    </w:p>
    <w:p>
      <w:r>
        <w:rPr>
          <w:b/>
          <w:u w:val="single"/>
        </w:rPr>
        <w:t xml:space="preserve">285835</w:t>
      </w:r>
    </w:p>
    <w:p>
      <w:r>
        <w:t xml:space="preserve">älä unohda: Oedonin hauta, jossa taistelet isä Gascoignea vastaan, on täyttä paskaa!</w:t>
      </w:r>
    </w:p>
    <w:p>
      <w:r>
        <w:rPr>
          <w:b/>
          <w:u w:val="single"/>
        </w:rPr>
        <w:t xml:space="preserve">285836</w:t>
      </w:r>
    </w:p>
    <w:p>
      <w:r>
        <w:t xml:space="preserve">Tämä särkee sydämeni. https://t.co/3aAPlqbuM4</w:t>
      </w:r>
    </w:p>
    <w:p>
      <w:r>
        <w:rPr>
          <w:b/>
          <w:u w:val="single"/>
        </w:rPr>
        <w:t xml:space="preserve">285837</w:t>
      </w:r>
    </w:p>
    <w:p>
      <w:r>
        <w:t xml:space="preserve">@housewifeswag Lame tietämättömiä vitun ihmisiä, joilla ei ole aavistustakaan.</w:t>
      </w:r>
    </w:p>
    <w:p>
      <w:r>
        <w:rPr>
          <w:b/>
          <w:u w:val="single"/>
        </w:rPr>
        <w:t xml:space="preserve">285838</w:t>
      </w:r>
    </w:p>
    <w:p>
      <w:r>
        <w:t xml:space="preserve">RT @GodneyIsBritney: 20 VITTUA VUOTTA URALLA https://t.co/wGXgXGHCba</w:t>
      </w:r>
    </w:p>
    <w:p>
      <w:r>
        <w:rPr>
          <w:b/>
          <w:u w:val="single"/>
        </w:rPr>
        <w:t xml:space="preserve">285839</w:t>
      </w:r>
    </w:p>
    <w:p>
      <w:r>
        <w:t xml:space="preserve">Näyttää siltä, että hänen ei olisi pitänyt koskaan syödä palloa, niin vittu tuo käärme !!! https://t.co/miK4SHbdSU ...</w:t>
      </w:r>
    </w:p>
    <w:p>
      <w:r>
        <w:rPr>
          <w:b/>
          <w:u w:val="single"/>
        </w:rPr>
        <w:t xml:space="preserve">285840</w:t>
      </w:r>
    </w:p>
    <w:p>
      <w:r>
        <w:t xml:space="preserve">Kuulin tämän kappaleen radiosta KERRAN, ja se pilaa elämäni.</w:t>
      </w:r>
    </w:p>
    <w:p>
      <w:r>
        <w:rPr>
          <w:b/>
          <w:u w:val="single"/>
        </w:rPr>
        <w:t xml:space="preserve">285841</w:t>
      </w:r>
    </w:p>
    <w:p>
      <w:r>
        <w:t xml:space="preserve">RT @dhiggins63: Muistatko, kuinka @SenJohnMcCain jatkoi sinnikkäästi idioottimaista #Dossieria #Trumpista? Mutta nyt hän jättää huomiotta #Facts about #EvelynFarkas &amp;amp; @A...</w:t>
      </w:r>
    </w:p>
    <w:p>
      <w:r>
        <w:rPr>
          <w:b/>
          <w:u w:val="single"/>
        </w:rPr>
        <w:t xml:space="preserve">285842</w:t>
      </w:r>
    </w:p>
    <w:p>
      <w:r>
        <w:t xml:space="preserve">He eivät halua kuulla itsestään, joten he lopettavat vittuilun kanssani -</w:t>
      </w:r>
    </w:p>
    <w:p>
      <w:r>
        <w:rPr>
          <w:b/>
          <w:u w:val="single"/>
        </w:rPr>
        <w:t xml:space="preserve">285843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285844</w:t>
      </w:r>
    </w:p>
    <w:p>
      <w:r>
        <w:t xml:space="preserve">Muistatteko, kun Espanja oli vain paikka, jonne saattoi mennä lomalle? Nämä fasistit ovat kirjaimellisesti pilanneet ihmisten elämän hajota ja hallitse -periaatteella.</w:t>
      </w:r>
    </w:p>
    <w:p>
      <w:r>
        <w:rPr>
          <w:b/>
          <w:u w:val="single"/>
        </w:rPr>
        <w:t xml:space="preserve">285845</w:t>
      </w:r>
    </w:p>
    <w:p>
      <w:r>
        <w:t xml:space="preserve">Vihaan pölyistä Mississippiä, mutta juuri näitä hetkiä varten minun on oltava siellä.</w:t>
      </w:r>
    </w:p>
    <w:p>
      <w:r>
        <w:rPr>
          <w:b/>
          <w:u w:val="single"/>
        </w:rPr>
        <w:t xml:space="preserve">285846</w:t>
      </w:r>
    </w:p>
    <w:p>
      <w:r>
        <w:t xml:space="preserve">Lento ei ole vielä edes alkanut, ja vieressäni istuva kaveri on jo riisunut kenkänsä ja paljastanut ilkeät jalkansa. Lentäminen on kamalaa.</w:t>
      </w:r>
    </w:p>
    <w:p>
      <w:r>
        <w:rPr>
          <w:b/>
          <w:u w:val="single"/>
        </w:rPr>
        <w:t xml:space="preserve">285847</w:t>
      </w:r>
    </w:p>
    <w:p>
      <w:r>
        <w:t xml:space="preserve">@Kellencake Pelasin runescapea kerran tunnin ajan, menin metsään, löin yksisarvisen, menin sekaisin, enkä enää koskaan pelannut.</w:t>
      </w:r>
    </w:p>
    <w:p>
      <w:r>
        <w:rPr>
          <w:b/>
          <w:u w:val="single"/>
        </w:rPr>
        <w:t xml:space="preserve">285848</w:t>
      </w:r>
    </w:p>
    <w:p>
      <w:r>
        <w:t xml:space="preserve">RT @_megancassells: Lopettakaa sitten vittu eläinten käyttäminen viihteenä https://t.co/XozEfC1k2b</w:t>
      </w:r>
    </w:p>
    <w:p>
      <w:r>
        <w:rPr>
          <w:b/>
          <w:u w:val="single"/>
        </w:rPr>
        <w:t xml:space="preserve">285849</w:t>
      </w:r>
    </w:p>
    <w:p>
      <w:r>
        <w:t xml:space="preserve">Voisin kävellä TAKAISIN, ja Erien lumi osuisi silti naamaani...</w:t>
      </w:r>
    </w:p>
    <w:p>
      <w:r>
        <w:rPr>
          <w:b/>
          <w:u w:val="single"/>
        </w:rPr>
        <w:t xml:space="preserve">285850</w:t>
      </w:r>
    </w:p>
    <w:p>
      <w:r>
        <w:t xml:space="preserve">RT @whateverbridg: Taylor Swiftiltä juustosta. Hyvää yötä</w:t>
      </w:r>
    </w:p>
    <w:p>
      <w:r>
        <w:rPr>
          <w:b/>
          <w:u w:val="single"/>
        </w:rPr>
        <w:t xml:space="preserve">285851</w:t>
      </w:r>
    </w:p>
    <w:p>
      <w:r>
        <w:t xml:space="preserve">RT @bailswbu: En kävele ravintolaan 10 minuuttia ennen sulkemisaikaa, koska minua ei ole kasvatettu vitun ladossa.</w:t>
      </w:r>
    </w:p>
    <w:p>
      <w:r>
        <w:rPr>
          <w:b/>
          <w:u w:val="single"/>
        </w:rPr>
        <w:t xml:space="preserve">285852</w:t>
      </w:r>
    </w:p>
    <w:p>
      <w:r>
        <w:t xml:space="preserve">Hän siis syytti heitä? Hänet raiskattiin ja pahoinpideltiin. Heidän pitäisi tietää, että se oli heidän vikansa.</w:t>
      </w:r>
    </w:p>
    <w:p>
      <w:r>
        <w:rPr>
          <w:b/>
          <w:u w:val="single"/>
        </w:rPr>
        <w:t xml:space="preserve">285853</w:t>
      </w:r>
    </w:p>
    <w:p>
      <w:r>
        <w:t xml:space="preserve">Kun tulen surulliseksi, tulen tyhmästi surulliseksi, ja se vain pilaa kaiken hetkeksi.</w:t>
      </w:r>
    </w:p>
    <w:p>
      <w:r>
        <w:rPr>
          <w:b/>
          <w:u w:val="single"/>
        </w:rPr>
        <w:t xml:space="preserve">285854</w:t>
      </w:r>
    </w:p>
    <w:p>
      <w:r>
        <w:t xml:space="preserve">POISTUKAA TÄSTÄ VITUN RAKENNUKSESTA https://t.co/HLf8rQApVv</w:t>
      </w:r>
    </w:p>
    <w:p>
      <w:r>
        <w:rPr>
          <w:b/>
          <w:u w:val="single"/>
        </w:rPr>
        <w:t xml:space="preserve">285855</w:t>
      </w:r>
    </w:p>
    <w:p>
      <w:r>
        <w:t xml:space="preserve">@TBRHkyle kuulostaa vitun suunnitelmalta, voimme katsoa sitä kaverini kattohuoneistossa...</w:t>
      </w:r>
    </w:p>
    <w:p>
      <w:r>
        <w:rPr>
          <w:b/>
          <w:u w:val="single"/>
        </w:rPr>
        <w:t xml:space="preserve">285856</w:t>
      </w:r>
    </w:p>
    <w:p>
      <w:r>
        <w:t xml:space="preserve">RT @elijahdaniel: Jos luulet, etten käytä kukkakruunua coachellassa, olet vittu järjiltäsi!</w:t>
      </w:r>
    </w:p>
    <w:p>
      <w:r>
        <w:rPr>
          <w:b/>
          <w:u w:val="single"/>
        </w:rPr>
        <w:t xml:space="preserve">285857</w:t>
      </w:r>
    </w:p>
    <w:p>
      <w:r>
        <w:t xml:space="preserve">Mokasin äärettömän häivytyksen / vasen https://t.co/uG02goEUnN</w:t>
      </w:r>
    </w:p>
    <w:p>
      <w:r>
        <w:rPr>
          <w:b/>
          <w:u w:val="single"/>
        </w:rPr>
        <w:t xml:space="preserve">285858</w:t>
      </w:r>
    </w:p>
    <w:p>
      <w:r>
        <w:t xml:space="preserve">Katso lesbo elokuva: https://t.co/KiA76Y996J</w:t>
        <w:br/>
        <w:t xml:space="preserve">Anna minun auttaa sinua vittuilemalla sinulle https://t.co/Vxov7mQjtd</w:t>
      </w:r>
    </w:p>
    <w:p>
      <w:r>
        <w:rPr>
          <w:b/>
          <w:u w:val="single"/>
        </w:rPr>
        <w:t xml:space="preserve">285859</w:t>
      </w:r>
    </w:p>
    <w:p>
      <w:r>
        <w:t xml:space="preserve">@f_antasticbaby @ManWigs Naisella ei ole mitään sydäntä....jopa jos sisäkkö halusi "tehdä itsemurhan", älä vittu nauhoita häntä ja kutsu häntä hulluksi! Auttakaa häntä!!!!!!!</w:t>
      </w:r>
    </w:p>
    <w:p>
      <w:r>
        <w:rPr>
          <w:b/>
          <w:u w:val="single"/>
        </w:rPr>
        <w:t xml:space="preserve">285860</w:t>
      </w:r>
    </w:p>
    <w:p>
      <w:r>
        <w:t xml:space="preserve">Vitun naapurit poraavat seinää kello 21.00, kuristus!</w:t>
      </w:r>
    </w:p>
    <w:p>
      <w:r>
        <w:rPr>
          <w:b/>
          <w:u w:val="single"/>
        </w:rPr>
        <w:t xml:space="preserve">285861</w:t>
      </w:r>
    </w:p>
    <w:p>
      <w:r>
        <w:t xml:space="preserve">RT @FeralCrone: Kello on melkein puoli neljä, ja naiset kaikkialla toimistoissa miettivät: "No, minun pitäisi kai syödä se vitun jogurtti, jonka ostin.".</w:t>
      </w:r>
    </w:p>
    <w:p>
      <w:r>
        <w:rPr>
          <w:b/>
          <w:u w:val="single"/>
        </w:rPr>
        <w:t xml:space="preserve">285862</w:t>
      </w:r>
    </w:p>
    <w:p>
      <w:r>
        <w:t xml:space="preserve">@Kesslan @dershep @Lycus @KsathraFox Myös autocorrect vittuili minulle</w:t>
      </w:r>
    </w:p>
    <w:p>
      <w:r>
        <w:rPr>
          <w:b/>
          <w:u w:val="single"/>
        </w:rPr>
        <w:t xml:space="preserve">285863</w:t>
      </w:r>
    </w:p>
    <w:p>
      <w:r>
        <w:t xml:space="preserve">Idiootit yksin menevät treffeille ravintolaan 😏😏😏</w:t>
        <w:br/>
        <w:t xml:space="preserve">Tosi huonot ihmiset menevät maalle🍀🌿,juoksevat 🏃 ylös ja alas 🏃 kukkuloille,.... https://t.co/FeuMrcHlub</w:t>
      </w:r>
    </w:p>
    <w:p>
      <w:r>
        <w:rPr>
          <w:b/>
          <w:u w:val="single"/>
        </w:rPr>
        <w:t xml:space="preserve">285864</w:t>
      </w:r>
    </w:p>
    <w:p>
      <w:r>
        <w:t xml:space="preserve">Syömällä ja nussimalla tyttöystävää ja sitten räjäyttämällä kuorman hänen perseeseensä https://t.co/YqftZnZHES</w:t>
      </w:r>
    </w:p>
    <w:p>
      <w:r>
        <w:rPr>
          <w:b/>
          <w:u w:val="single"/>
        </w:rPr>
        <w:t xml:space="preserve">285865</w:t>
      </w:r>
    </w:p>
    <w:p>
      <w:r>
        <w:t xml:space="preserve">Mafit saavat yhden mahdollisuuden saada minut todella sekaisin. Jos emme nai, et saa miljoonaa mahdollisuutta. Kutsu sitä miksi haluat 🤷🏿♀️.</w:t>
      </w:r>
    </w:p>
    <w:p>
      <w:r>
        <w:rPr>
          <w:b/>
          <w:u w:val="single"/>
        </w:rPr>
        <w:t xml:space="preserve">285866</w:t>
      </w:r>
    </w:p>
    <w:p>
      <w:r>
        <w:t xml:space="preserve">RT @FreindTrey: @SkinnySnubbull Japanin lippu on vitun piste.</w:t>
      </w:r>
    </w:p>
    <w:p>
      <w:r>
        <w:rPr>
          <w:b/>
          <w:u w:val="single"/>
        </w:rPr>
        <w:t xml:space="preserve">285867</w:t>
      </w:r>
    </w:p>
    <w:p>
      <w:r>
        <w:t xml:space="preserve">Tuo kaveri on jääkylmä hedelmäinen silmukka https://t.co/i3JpOpbcnF</w:t>
      </w:r>
    </w:p>
    <w:p>
      <w:r>
        <w:rPr>
          <w:b/>
          <w:u w:val="single"/>
        </w:rPr>
        <w:t xml:space="preserve">285868</w:t>
      </w:r>
    </w:p>
    <w:p>
      <w:r>
        <w:t xml:space="preserve">Miksi vitussa naiset aina haukkuvat exäänsä? Minäpä kerron, koska heidän perseensä ei ole vielä ohi hänestä!!! Tyhmät ämmät</w:t>
      </w:r>
    </w:p>
    <w:p>
      <w:r>
        <w:rPr>
          <w:b/>
          <w:u w:val="single"/>
        </w:rPr>
        <w:t xml:space="preserve">285869</w:t>
      </w:r>
    </w:p>
    <w:p>
      <w:r>
        <w:t xml:space="preserve">Helvetinmoinen kamppailu urheilurintsikoiden riisumisesta kuntosalin jälkeen.</w:t>
      </w:r>
    </w:p>
    <w:p>
      <w:r>
        <w:rPr>
          <w:b/>
          <w:u w:val="single"/>
        </w:rPr>
        <w:t xml:space="preserve">285870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285871</w:t>
      </w:r>
    </w:p>
    <w:p>
      <w:r>
        <w:t xml:space="preserve">Halusin vain jotain vitun teetä, EN KATSO KUOLEMAAN NAAMALLA.</w:t>
      </w:r>
    </w:p>
    <w:p>
      <w:r>
        <w:rPr>
          <w:b/>
          <w:u w:val="single"/>
        </w:rPr>
        <w:t xml:space="preserve">285872</w:t>
      </w:r>
    </w:p>
    <w:p>
      <w:r>
        <w:t xml:space="preserve">RT @Saditybxtch_: @gahdamn_shawdy 😂😂😂 fr fr "it was cold that night" like nigga 😑 get to the plot</w:t>
      </w:r>
    </w:p>
    <w:p>
      <w:r>
        <w:rPr>
          <w:b/>
          <w:u w:val="single"/>
        </w:rPr>
        <w:t xml:space="preserve">285873</w:t>
      </w:r>
    </w:p>
    <w:p>
      <w:r>
        <w:t xml:space="preserve">TEE VITUN TYÖSI, SENKIN TYPERYS https://t.co/EZbSZSu6oi</w:t>
      </w:r>
    </w:p>
    <w:p>
      <w:r>
        <w:rPr>
          <w:b/>
          <w:u w:val="single"/>
        </w:rPr>
        <w:t xml:space="preserve">285874</w:t>
      </w:r>
    </w:p>
    <w:p>
      <w:r>
        <w:t xml:space="preserve">Älä helvetissä pysäköi vammaispaikalle, kun et ole vammainen. Epäkunnioittavaa.</w:t>
      </w:r>
    </w:p>
    <w:p>
      <w:r>
        <w:rPr>
          <w:b/>
          <w:u w:val="single"/>
        </w:rPr>
        <w:t xml:space="preserve">285875</w:t>
      </w:r>
    </w:p>
    <w:p>
      <w:r>
        <w:t xml:space="preserve">@nxtboyIII älä vittu uskalla sanoa aprillipilaa.</w:t>
      </w:r>
    </w:p>
    <w:p>
      <w:r>
        <w:rPr>
          <w:b/>
          <w:u w:val="single"/>
        </w:rPr>
        <w:t xml:space="preserve">285876</w:t>
      </w:r>
    </w:p>
    <w:p>
      <w:r>
        <w:t xml:space="preserve">TÄMÄ MIES ON VITUN VOI LUOJA https://t.co/cyB28tydCA</w:t>
      </w:r>
    </w:p>
    <w:p>
      <w:r>
        <w:rPr>
          <w:b/>
          <w:u w:val="single"/>
        </w:rPr>
        <w:t xml:space="preserve">285877</w:t>
      </w:r>
    </w:p>
    <w:p>
      <w:r>
        <w:t xml:space="preserve">RT @ScottGShore: Oi Oi! Kuka vittu kännää sitten te vitun radgies!</w:t>
      </w:r>
    </w:p>
    <w:p>
      <w:r>
        <w:rPr>
          <w:b/>
          <w:u w:val="single"/>
        </w:rPr>
        <w:t xml:space="preserve">285878</w:t>
      </w:r>
    </w:p>
    <w:p>
      <w:r>
        <w:t xml:space="preserve">@Shuntaraaa Nah kun minä mokasin, he välittävät, koska laitoin itseni FUCKED UP -tilanteisiin.</w:t>
      </w:r>
    </w:p>
    <w:p>
      <w:r>
        <w:rPr>
          <w:b/>
          <w:u w:val="single"/>
        </w:rPr>
        <w:t xml:space="preserve">285879</w:t>
      </w:r>
    </w:p>
    <w:p>
      <w:r>
        <w:t xml:space="preserve">Tämä Trump/Venäjä-juttu on niin hullu, että jopa konservatiivinen, hänen persettään nuoleva WSJ uutisoi nyt tarinoita.</w:t>
      </w:r>
    </w:p>
    <w:p>
      <w:r>
        <w:rPr>
          <w:b/>
          <w:u w:val="single"/>
        </w:rPr>
        <w:t xml:space="preserve">285880</w:t>
      </w:r>
    </w:p>
    <w:p>
      <w:r>
        <w:t xml:space="preserve">Vihaan typeriä analogioita. Ihmiset yrittävät niin kovasti saada asian perille kuin se olisi n...</w:t>
      </w:r>
    </w:p>
    <w:p>
      <w:r>
        <w:rPr>
          <w:b/>
          <w:u w:val="single"/>
        </w:rPr>
        <w:t xml:space="preserve">285881</w:t>
      </w:r>
    </w:p>
    <w:p>
      <w:r>
        <w:t xml:space="preserve">Joillakin ihmisillä on otsaa pyytää minulta vielä palveluksia , jos ette kaipaa minua vitun paskanjauhantaan .</w:t>
      </w:r>
    </w:p>
    <w:p>
      <w:r>
        <w:rPr>
          <w:b/>
          <w:u w:val="single"/>
        </w:rPr>
        <w:t xml:space="preserve">285882</w:t>
      </w:r>
    </w:p>
    <w:p>
      <w:r>
        <w:t xml:space="preserve">RT @DeskMonkeys: McGovern, vitun Chuckle Brothers. Clowns.</w:t>
      </w:r>
    </w:p>
    <w:p>
      <w:r>
        <w:rPr>
          <w:b/>
          <w:u w:val="single"/>
        </w:rPr>
        <w:t xml:space="preserve">285883</w:t>
      </w:r>
    </w:p>
    <w:p>
      <w:r>
        <w:t xml:space="preserve">RT @celythegreat: I wont beef with hoes behind a nigga!!! I get rid of the hoe by getting rid of the nigga..😊</w:t>
      </w:r>
    </w:p>
    <w:p>
      <w:r>
        <w:rPr>
          <w:b/>
          <w:u w:val="single"/>
        </w:rPr>
        <w:t xml:space="preserve">285884</w:t>
      </w:r>
    </w:p>
    <w:p>
      <w:r>
        <w:t xml:space="preserve">@realDonaldTrump Haista vittu Trump! Kaikki maksetaan! 😡</w:t>
      </w:r>
    </w:p>
    <w:p>
      <w:r>
        <w:rPr>
          <w:b/>
          <w:u w:val="single"/>
        </w:rPr>
        <w:t xml:space="preserve">285885</w:t>
      </w:r>
    </w:p>
    <w:p>
      <w:r>
        <w:t xml:space="preserve">Kun panet sitä nekrua, toivottavasti ajattelet minua...</w:t>
      </w:r>
    </w:p>
    <w:p>
      <w:r>
        <w:rPr>
          <w:b/>
          <w:u w:val="single"/>
        </w:rPr>
        <w:t xml:space="preserve">285886</w:t>
      </w:r>
    </w:p>
    <w:p>
      <w:r>
        <w:t xml:space="preserve">@carvaels Ostin 3 rumin perse padawan Anakins Sanoin hänelle auttaa minua valitsemaan huonoimmat ja hän oli kuin "ur niin ilkeä" akskdkddnd</w:t>
      </w:r>
    </w:p>
    <w:p>
      <w:r>
        <w:rPr>
          <w:b/>
          <w:u w:val="single"/>
        </w:rPr>
        <w:t xml:space="preserve">285887</w:t>
      </w:r>
    </w:p>
    <w:p>
      <w:r>
        <w:t xml:space="preserve">RT @ryannminajj: NOW THATS WHAT WHAT I CALL FUCKING MUSIC #SignOfTheTimes</w:t>
      </w:r>
    </w:p>
    <w:p>
      <w:r>
        <w:rPr>
          <w:b/>
          <w:u w:val="single"/>
        </w:rPr>
        <w:t xml:space="preserve">285888</w:t>
      </w:r>
    </w:p>
    <w:p>
      <w:r>
        <w:t xml:space="preserve">Jos äitisi tai isäsi työskentelee ajoneuvojen lupahallinnossa, lähetä minulle DM. Olen jumissa poliisin kanssa. Minulla on kysyttävää.</w:t>
      </w:r>
    </w:p>
    <w:p>
      <w:r>
        <w:rPr>
          <w:b/>
          <w:u w:val="single"/>
        </w:rPr>
        <w:t xml:space="preserve">285889</w:t>
      </w:r>
    </w:p>
    <w:p>
      <w:r>
        <w:t xml:space="preserve">Mutta jos puhut hulluja, vedän silti &amp;amp; putki yo bitch</w:t>
      </w:r>
    </w:p>
    <w:p>
      <w:r>
        <w:rPr>
          <w:b/>
          <w:u w:val="single"/>
        </w:rPr>
        <w:t xml:space="preserve">285890</w:t>
      </w:r>
    </w:p>
    <w:p>
      <w:r>
        <w:t xml:space="preserve">RT @YourWifeysMCM: Miten sinulla on kaikki tämä raha, mutta et pese persettäsi?🤔 Jos et, mene ostamaan jotain vitun saippuaa! Meidän täytyy haistaa tuo ällöttävä paska😤</w:t>
      </w:r>
    </w:p>
    <w:p>
      <w:r>
        <w:rPr>
          <w:b/>
          <w:u w:val="single"/>
        </w:rPr>
        <w:t xml:space="preserve">285891</w:t>
      </w:r>
    </w:p>
    <w:p>
      <w:r>
        <w:t xml:space="preserve">kun kaveri Fieri panee minua, perseeni... SE ON VITUN SYTTYNYT</w:t>
      </w:r>
    </w:p>
    <w:p>
      <w:r>
        <w:rPr>
          <w:b/>
          <w:u w:val="single"/>
        </w:rPr>
        <w:t xml:space="preserve">285892</w:t>
      </w:r>
    </w:p>
    <w:p>
      <w:r>
        <w:t xml:space="preserve">RT @PinkRiches_: Yamssi ja makaroni ja juusto on kylmä perse yhdistelmä 🔥</w:t>
      </w:r>
    </w:p>
    <w:p>
      <w:r>
        <w:rPr>
          <w:b/>
          <w:u w:val="single"/>
        </w:rPr>
        <w:t xml:space="preserve">285893</w:t>
      </w:r>
    </w:p>
    <w:p>
      <w:r>
        <w:t xml:space="preserve">RT @RahulKohli13: Lopettakaa haiden tappaminen ja niiden evien syöminen keittoonne, senkin paskiaiset.</w:t>
      </w:r>
    </w:p>
    <w:p>
      <w:r>
        <w:rPr>
          <w:b/>
          <w:u w:val="single"/>
        </w:rPr>
        <w:t xml:space="preserve">285894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285895</w:t>
      </w:r>
    </w:p>
    <w:p>
      <w:r>
        <w:t xml:space="preserve">Vain ahne poika. Kurottautuu kahteen leluun ja tahattomasti kusettaa molemmat 😱.</w:t>
      </w:r>
    </w:p>
    <w:p>
      <w:r>
        <w:rPr>
          <w:b/>
          <w:u w:val="single"/>
        </w:rPr>
        <w:t xml:space="preserve">285896</w:t>
      </w:r>
    </w:p>
    <w:p>
      <w:r>
        <w:t xml:space="preserve">RT @seungknwa: "과니람 노니" HE KIRJAIMELLISESTI VITTU NIMESIVÄT VLIVEN "KWANNIE AND NONNIE" https://t.co/krx6Srslu4 https://t.co/krx6Srslu4</w:t>
      </w:r>
    </w:p>
    <w:p>
      <w:r>
        <w:rPr>
          <w:b/>
          <w:u w:val="single"/>
        </w:rPr>
        <w:t xml:space="preserve">285897</w:t>
      </w:r>
    </w:p>
    <w:p>
      <w:r>
        <w:t xml:space="preserve">RT @Yankees: Pidä itsellesi peli, Matt Holliday!</w:t>
        <w:br/>
        <w:br/>
        <w:t xml:space="preserve"> Uraosuma nro 1 999 on hänen 1. HR Yankeena ja me johdamme 3-1! https://t.co/tHlzXzI1Au</w:t>
      </w:r>
    </w:p>
    <w:p>
      <w:r>
        <w:rPr>
          <w:b/>
          <w:u w:val="single"/>
        </w:rPr>
        <w:t xml:space="preserve">285898</w:t>
      </w:r>
    </w:p>
    <w:p>
      <w:r>
        <w:t xml:space="preserve">Tiedät olevasi kusessa, kun alat harkita veren ja siemennesteen luovuttamista.</w:t>
      </w:r>
    </w:p>
    <w:p>
      <w:r>
        <w:rPr>
          <w:b/>
          <w:u w:val="single"/>
        </w:rPr>
        <w:t xml:space="preserve">285899</w:t>
      </w:r>
    </w:p>
    <w:p>
      <w:r>
        <w:t xml:space="preserve">RT @scofieldsmiller: Keitä nämä ihmiset ovat, vittu Yhtiön jälkeläiset https://t.co/7pdAN24eJ9</w:t>
      </w:r>
    </w:p>
    <w:p>
      <w:r>
        <w:rPr>
          <w:b/>
          <w:u w:val="single"/>
        </w:rPr>
        <w:t xml:space="preserve">285900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285901</w:t>
      </w:r>
    </w:p>
    <w:p>
      <w:r>
        <w:t xml:space="preserve">Olen EP 8:ssa 13 syystä, mutta minulla on tenttejä, joten tämä on perseestä.</w:t>
      </w:r>
    </w:p>
    <w:p>
      <w:r>
        <w:rPr>
          <w:b/>
          <w:u w:val="single"/>
        </w:rPr>
        <w:t xml:space="preserve">285902</w:t>
      </w:r>
    </w:p>
    <w:p>
      <w:r>
        <w:t xml:space="preserve">RT @SpotE2Hottie: Tat this on my fucking face https://t.co/KEcXtxPRDC</w:t>
      </w:r>
    </w:p>
    <w:p>
      <w:r>
        <w:rPr>
          <w:b/>
          <w:u w:val="single"/>
        </w:rPr>
        <w:t xml:space="preserve">285903</w:t>
      </w:r>
    </w:p>
    <w:p>
      <w:r>
        <w:t xml:space="preserve">RT @XxChocolate98: ChocolateChocolate: Nössö huorani kerjää taas huomiota. Rt tämä likainen #huora @DoneforgoodOk #findom #exposed https://t.co/MCGumFD...</w:t>
      </w:r>
    </w:p>
    <w:p>
      <w:r>
        <w:rPr>
          <w:b/>
          <w:u w:val="single"/>
        </w:rPr>
        <w:t xml:space="preserve">285904</w:t>
      </w:r>
    </w:p>
    <w:p>
      <w:r>
        <w:t xml:space="preserve">RT @luke_brooks: ABC Cold Shower Challenge: https://t.co/bJGqrwkMJO via @YouTube: ABC Cold Shower Challenge: https://t.co/bJGqrwkMJO via @YouTube</w:t>
      </w:r>
    </w:p>
    <w:p>
      <w:r>
        <w:rPr>
          <w:b/>
          <w:u w:val="single"/>
        </w:rPr>
        <w:t xml:space="preserve">285905</w:t>
      </w:r>
    </w:p>
    <w:p>
      <w:r>
        <w:t xml:space="preserve">@NotOfIt7k Menetin juuri 30 sekuntia elämästäni katsellessani aikajanaa. Mikä arvoton papukaija shill vittu sinä oletkaan.</w:t>
      </w:r>
    </w:p>
    <w:p>
      <w:r>
        <w:rPr>
          <w:b/>
          <w:u w:val="single"/>
        </w:rPr>
        <w:t xml:space="preserve">285906</w:t>
      </w:r>
    </w:p>
    <w:p>
      <w:r>
        <w:t xml:space="preserve">@Ikechampion Se on ulkona bro katsella sitä ei voi se vittu 😂</w:t>
      </w:r>
    </w:p>
    <w:p>
      <w:r>
        <w:rPr>
          <w:b/>
          <w:u w:val="single"/>
        </w:rPr>
        <w:t xml:space="preserve">285907</w:t>
      </w:r>
    </w:p>
    <w:p>
      <w:r>
        <w:t xml:space="preserve">@almostgrownblog Oletko nyt saanut kiinni #broadchurchista? Se jakso tappoi minut... Ja sitten katsoin #TheWalkingDeadfinalea taas helvetti!!!!</w:t>
      </w:r>
    </w:p>
    <w:p>
      <w:r>
        <w:rPr>
          <w:b/>
          <w:u w:val="single"/>
        </w:rPr>
        <w:t xml:space="preserve">285908</w:t>
      </w:r>
    </w:p>
    <w:p>
      <w:r>
        <w:t xml:space="preserve">Mitä antaisinkaan, jos saisin syödä Alexa Blissin varpaankynsien leikkeitä. #Wrestlemania</w:t>
      </w:r>
    </w:p>
    <w:p>
      <w:r>
        <w:rPr>
          <w:b/>
          <w:u w:val="single"/>
        </w:rPr>
        <w:t xml:space="preserve">285909</w:t>
      </w:r>
    </w:p>
    <w:p>
      <w:r>
        <w:t xml:space="preserve">Näytät aivan Freddy Kruegerin naama vittuuntuneelta Utahin topografiselta kartalta -</w:t>
      </w:r>
    </w:p>
    <w:p>
      <w:r>
        <w:rPr>
          <w:b/>
          <w:u w:val="single"/>
        </w:rPr>
        <w:t xml:space="preserve">285910</w:t>
      </w:r>
    </w:p>
    <w:p>
      <w:r>
        <w:t xml:space="preserve">@shannonmanor @CrashingWaves14 @WTFAnimeShow Kun olet epävarma, valitse aina jaksot, joissa juopuneet idiootit voivat vitsailla. #RulesofWTF</w:t>
      </w:r>
    </w:p>
    <w:p>
      <w:r>
        <w:rPr>
          <w:b/>
          <w:u w:val="single"/>
        </w:rPr>
        <w:t xml:space="preserve">285911</w:t>
      </w:r>
    </w:p>
    <w:p>
      <w:r>
        <w:t xml:space="preserve">AIMH:n voittaa kohta vitun nuggetin twiitti. Se on vain surullista.</w:t>
      </w:r>
    </w:p>
    <w:p>
      <w:r>
        <w:rPr>
          <w:b/>
          <w:u w:val="single"/>
        </w:rPr>
        <w:t xml:space="preserve">285912</w:t>
      </w:r>
    </w:p>
    <w:p>
      <w:r>
        <w:t xml:space="preserve">@stealthygeek @Done18181818 @williamlegate @Reuters joten kyllä. Sinä vittu olet. Vittu.</w:t>
      </w:r>
    </w:p>
    <w:p>
      <w:r>
        <w:rPr>
          <w:b/>
          <w:u w:val="single"/>
        </w:rPr>
        <w:t xml:space="preserve">285913</w:t>
      </w:r>
    </w:p>
    <w:p>
      <w:r>
        <w:t xml:space="preserve">RT @herecomesbeef: https://t.co/sWBVuU9z3Q...</w:t>
      </w:r>
    </w:p>
    <w:p>
      <w:r>
        <w:rPr>
          <w:b/>
          <w:u w:val="single"/>
        </w:rPr>
        <w:t xml:space="preserve">285914</w:t>
      </w:r>
    </w:p>
    <w:p>
      <w:r>
        <w:t xml:space="preserve">RT @DevilryFun:</w:t>
        <w:br/>
        <w:t xml:space="preserve"> joka kerta, kun mokasin</w:t>
      </w:r>
    </w:p>
    <w:p>
      <w:r>
        <w:rPr>
          <w:b/>
          <w:u w:val="single"/>
        </w:rPr>
        <w:t xml:space="preserve">285915</w:t>
      </w:r>
    </w:p>
    <w:p>
      <w:r>
        <w:t xml:space="preserve">Oliko heidän pakko menettää käsivarsi? Olen aina vihainen.</w:t>
      </w:r>
    </w:p>
    <w:p>
      <w:r>
        <w:rPr>
          <w:b/>
          <w:u w:val="single"/>
        </w:rPr>
        <w:t xml:space="preserve">285916</w:t>
      </w:r>
    </w:p>
    <w:p>
      <w:r>
        <w:t xml:space="preserve">RT @mastersonpics: SE ON TARA CHAMBLER https://t.co/nTOkJV9JDy https://t.co/nTOkJV9JDy</w:t>
      </w:r>
    </w:p>
    <w:p>
      <w:r>
        <w:rPr>
          <w:b/>
          <w:u w:val="single"/>
        </w:rPr>
        <w:t xml:space="preserve">285917</w:t>
      </w:r>
    </w:p>
    <w:p>
      <w:r>
        <w:t xml:space="preserve">Kanadan pääministerillä on aivot vitun kallossaan, olisipa hän voinut tuoda tämän esille Trumpille -_- https://t.co/6oVLqigUWd</w:t>
      </w:r>
    </w:p>
    <w:p>
      <w:r>
        <w:rPr>
          <w:b/>
          <w:u w:val="single"/>
        </w:rPr>
        <w:t xml:space="preserve">285918</w:t>
      </w:r>
    </w:p>
    <w:p>
      <w:r>
        <w:t xml:space="preserve">RT @systmaticweasel: Pro Tip: Ennen kuin vastaat sähköpostiin, lue koko vitun sähköposti.</w:t>
      </w:r>
    </w:p>
    <w:p>
      <w:r>
        <w:rPr>
          <w:b/>
          <w:u w:val="single"/>
        </w:rPr>
        <w:t xml:space="preserve">285919</w:t>
      </w:r>
    </w:p>
    <w:p>
      <w:r>
        <w:t xml:space="preserve">RT @uselesstat: vitun helvetti https://t.co/BcsYoj6aWn</w:t>
      </w:r>
    </w:p>
    <w:p>
      <w:r>
        <w:rPr>
          <w:b/>
          <w:u w:val="single"/>
        </w:rPr>
        <w:t xml:space="preserve">285920</w:t>
      </w:r>
    </w:p>
    <w:p>
      <w:r>
        <w:t xml:space="preserve">Omggggggggggg</w:t>
        <w:br/>
        <w:br/>
        <w:t xml:space="preserve">Hän vittu piirsi ROIIIIIIIIII https://t.co/NYeXOWq4ng</w:t>
      </w:r>
    </w:p>
    <w:p>
      <w:r>
        <w:rPr>
          <w:b/>
          <w:u w:val="single"/>
        </w:rPr>
        <w:t xml:space="preserve">285921</w:t>
      </w:r>
    </w:p>
    <w:p>
      <w:r>
        <w:t xml:space="preserve">Sain selville, että käytän 2400-2600 dollaria kuukaudessa pelkästään Uberiin töihin ja siellä kirjautumiseen. Ei jaksa odottaa, että saa toisen vitun auton.</w:t>
      </w:r>
    </w:p>
    <w:p>
      <w:r>
        <w:rPr>
          <w:b/>
          <w:u w:val="single"/>
        </w:rPr>
        <w:t xml:space="preserve">285922</w:t>
      </w:r>
    </w:p>
    <w:p>
      <w:r>
        <w:t xml:space="preserve">@LorBilal LMFAOOO AY FUCKING YO😭😭😭😭 näin se ei toimi ollenkaan bruh</w:t>
      </w:r>
    </w:p>
    <w:p>
      <w:r>
        <w:rPr>
          <w:b/>
          <w:u w:val="single"/>
        </w:rPr>
        <w:t xml:space="preserve">285923</w:t>
      </w:r>
    </w:p>
    <w:p>
      <w:r>
        <w:t xml:space="preserve">Joten luulen, että jopa yaoi-mangan lukeminen saa sinut käpertymään ja itkemään, että olet neitsytmulkku. https://t.co/cFlHBhfa4P</w:t>
      </w:r>
    </w:p>
    <w:p>
      <w:r>
        <w:rPr>
          <w:b/>
          <w:u w:val="single"/>
        </w:rPr>
        <w:t xml:space="preserve">285924</w:t>
      </w:r>
    </w:p>
    <w:p>
      <w:r>
        <w:t xml:space="preserve">@veelaflame Ihmisten vitun tietämättömyys 🤦🏾♀️</w:t>
      </w:r>
    </w:p>
    <w:p>
      <w:r>
        <w:rPr>
          <w:b/>
          <w:u w:val="single"/>
        </w:rPr>
        <w:t xml:space="preserve">285925</w:t>
      </w:r>
    </w:p>
    <w:p>
      <w:r>
        <w:t xml:space="preserve">RT @___angelicaaaa: twitter tarvitsee vitun "muokkaa twiittiä" -painikkeen 🙄🤦🏻♀️</w:t>
      </w:r>
    </w:p>
    <w:p>
      <w:r>
        <w:rPr>
          <w:b/>
          <w:u w:val="single"/>
        </w:rPr>
        <w:t xml:space="preserve">285926</w:t>
      </w:r>
    </w:p>
    <w:p>
      <w:r>
        <w:t xml:space="preserve">RT @Strydumb: Miksi ihmiset aina "rankaisevat" homofobeja sanomalla, että he ovat homoja tai tekemällä...</w:t>
      </w:r>
    </w:p>
    <w:p>
      <w:r>
        <w:rPr>
          <w:b/>
          <w:u w:val="single"/>
        </w:rPr>
        <w:t xml:space="preserve">285927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285928</w:t>
      </w:r>
    </w:p>
    <w:p>
      <w:r>
        <w:t xml:space="preserve">@toffy346 Vittu mitä helvettiä hän teki meille</w:t>
        <w:br/>
        <w:t xml:space="preserve">lopeta naama mies</w:t>
        <w:br/>
        <w:t xml:space="preserve">vain</w:t>
        <w:br/>
        <w:t xml:space="preserve">chill</w:t>
        <w:br/>
        <w:t xml:space="preserve">idk https://t.co/jA4ynWk1HB</w:t>
      </w:r>
    </w:p>
    <w:p>
      <w:r>
        <w:rPr>
          <w:b/>
          <w:u w:val="single"/>
        </w:rPr>
        <w:t xml:space="preserve">285929</w:t>
      </w:r>
    </w:p>
    <w:p>
      <w:r>
        <w:t xml:space="preserve">@TMobile @Zedd @TMobile on vitun ryöstö, koska maksan asioita tililläni ja minulla ei ole sitä palautettu se myymälään#tmobile vittu tämä vittu</w:t>
      </w:r>
    </w:p>
    <w:p>
      <w:r>
        <w:rPr>
          <w:b/>
          <w:u w:val="single"/>
        </w:rPr>
        <w:t xml:space="preserve">285930</w:t>
      </w:r>
    </w:p>
    <w:p>
      <w:r>
        <w:t xml:space="preserve">Hitto, veli... se on perseestä https://t.co/V5IYgaNVBN ...</w:t>
      </w:r>
    </w:p>
    <w:p>
      <w:r>
        <w:rPr>
          <w:b/>
          <w:u w:val="single"/>
        </w:rPr>
        <w:t xml:space="preserve">285931</w:t>
      </w:r>
    </w:p>
    <w:p>
      <w:r>
        <w:t xml:space="preserve">RT @NAMJ00NDARLING: VITUN MESTARITEOS https://t.co/WLa0bFPisp https://t.co/WLa0bFPisp</w:t>
      </w:r>
    </w:p>
    <w:p>
      <w:r>
        <w:rPr>
          <w:b/>
          <w:u w:val="single"/>
        </w:rPr>
        <w:t xml:space="preserve">285932</w:t>
      </w:r>
    </w:p>
    <w:p>
      <w:r>
        <w:t xml:space="preserve">ALEX GASKARTH KÄVELI JUURI EDESSÄMME, HÄN OLI NOIN METRIN PÄÄSSÄ MINUSTA. ?????????????</w:t>
      </w:r>
    </w:p>
    <w:p>
      <w:r>
        <w:rPr>
          <w:b/>
          <w:u w:val="single"/>
        </w:rPr>
        <w:t xml:space="preserve">285933</w:t>
      </w:r>
    </w:p>
    <w:p>
      <w:r>
        <w:t xml:space="preserve">#Porn #xxx @FreeSexDevil #InPublic #extremedeepthroat Urheilullisen tytön paneminen ulkona https://t.co/xFYVC07yHu #nsfw https://t.co/o28YoFyJrT</w:t>
      </w:r>
    </w:p>
    <w:p>
      <w:r>
        <w:rPr>
          <w:b/>
          <w:u w:val="single"/>
        </w:rPr>
        <w:t xml:space="preserve">285934</w:t>
      </w:r>
    </w:p>
    <w:p>
      <w:r>
        <w:t xml:space="preserve">Jos äitini tekisi snapchat-suodattimen syntymäpäivälahjaksi, olisin niin helvetin onnellinen...</w:t>
      </w:r>
    </w:p>
    <w:p>
      <w:r>
        <w:rPr>
          <w:b/>
          <w:u w:val="single"/>
        </w:rPr>
        <w:t xml:space="preserve">285935</w:t>
      </w:r>
    </w:p>
    <w:p>
      <w:r>
        <w:t xml:space="preserve">RT @YoungGawhd: Skorpioni, olette kateellisia kusipäitä. Olette salamyhkäisiä, suvaitsemattomia ja itsetuhoisia. Olette helvetin itsepäisiä ja aina....</w:t>
      </w:r>
    </w:p>
    <w:p>
      <w:r>
        <w:rPr>
          <w:b/>
          <w:u w:val="single"/>
        </w:rPr>
        <w:t xml:space="preserve">285936</w:t>
      </w:r>
    </w:p>
    <w:p>
      <w:r>
        <w:t xml:space="preserve">Mä alan voida pahoin 🤧🤒 tää sää sai mut ihan sekaisin.</w:t>
      </w:r>
    </w:p>
    <w:p>
      <w:r>
        <w:rPr>
          <w:b/>
          <w:u w:val="single"/>
        </w:rPr>
        <w:t xml:space="preserve">285937</w:t>
      </w:r>
    </w:p>
    <w:p>
      <w:r>
        <w:t xml:space="preserve">Pidä ne päällä, jotta tiedät, mihin aikaan sait minut sekaisin https://t.co/wDSr5JCdFD</w:t>
      </w:r>
    </w:p>
    <w:p>
      <w:r>
        <w:rPr>
          <w:b/>
          <w:u w:val="single"/>
        </w:rPr>
        <w:t xml:space="preserve">285938</w:t>
      </w:r>
    </w:p>
    <w:p>
      <w:r>
        <w:t xml:space="preserve">Hilary vitun Knight te kaverit https://t.co/ZgOdZ7Bl26</w:t>
      </w:r>
    </w:p>
    <w:p>
      <w:r>
        <w:rPr>
          <w:b/>
          <w:u w:val="single"/>
        </w:rPr>
        <w:t xml:space="preserve">285939</w:t>
      </w:r>
    </w:p>
    <w:p>
      <w:r>
        <w:t xml:space="preserve">RT @mikejoy501: @DeeJay2Timez trap music tonight the city fucking with @mypowerlr tonight we going up https://t.co/WRS9tTqqoF</w:t>
      </w:r>
    </w:p>
    <w:p>
      <w:r>
        <w:rPr>
          <w:b/>
          <w:u w:val="single"/>
        </w:rPr>
        <w:t xml:space="preserve">285940</w:t>
      </w:r>
    </w:p>
    <w:p>
      <w:r>
        <w:t xml:space="preserve">RT @MsHustlee: En edes halua sitä nekrua. En edes välitä. #LoyalDeck</w:t>
      </w:r>
    </w:p>
    <w:p>
      <w:r>
        <w:rPr>
          <w:b/>
          <w:u w:val="single"/>
        </w:rPr>
        <w:t xml:space="preserve">285941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285942</w:t>
      </w:r>
    </w:p>
    <w:p>
      <w:r>
        <w:t xml:space="preserve">RT @The_VirginGod: LÄHETTÄKÄÄ MINUT SYYRIAAN TAPPAMAAN MUUTAMA ÄMMÄ, NIIN TEHDÄÄN SE...</w:t>
      </w:r>
    </w:p>
    <w:p>
      <w:r>
        <w:rPr>
          <w:b/>
          <w:u w:val="single"/>
        </w:rPr>
        <w:t xml:space="preserve">285943</w:t>
      </w:r>
    </w:p>
    <w:p>
      <w:r>
        <w:t xml:space="preserve">Vihaan aprillipiloja, koska olen helvetin hyväuskoinen 😑😂.</w:t>
      </w:r>
    </w:p>
    <w:p>
      <w:r>
        <w:rPr>
          <w:b/>
          <w:u w:val="single"/>
        </w:rPr>
        <w:t xml:space="preserve">285944</w:t>
      </w:r>
    </w:p>
    <w:p>
      <w:r>
        <w:t xml:space="preserve">@captainneedles L m a o mikä vitun pala wooooooork</w:t>
      </w:r>
    </w:p>
    <w:p>
      <w:r>
        <w:rPr>
          <w:b/>
          <w:u w:val="single"/>
        </w:rPr>
        <w:t xml:space="preserve">285945</w:t>
      </w:r>
    </w:p>
    <w:p>
      <w:r>
        <w:t xml:space="preserve">@harioffl Madarchod, painu vittuun, senkin sambariperse!</w:t>
      </w:r>
    </w:p>
    <w:p>
      <w:r>
        <w:rPr>
          <w:b/>
          <w:u w:val="single"/>
        </w:rPr>
        <w:t xml:space="preserve">285946</w:t>
      </w:r>
    </w:p>
    <w:p>
      <w:r>
        <w:t xml:space="preserve">Minua hirvittää, kun ihmiset kertovat minulle haluavansa "elvyttää suhteet" exänsä kanssa. Lakkasit vittuilemasta heidän kanssaan syystä, joten pysy sellaisena.</w:t>
      </w:r>
    </w:p>
    <w:p>
      <w:r>
        <w:rPr>
          <w:b/>
          <w:u w:val="single"/>
        </w:rPr>
        <w:t xml:space="preserve">285947</w:t>
      </w:r>
    </w:p>
    <w:p>
      <w:r>
        <w:t xml:space="preserve">@Reynolds MINULTA KULUU KUUSI TUNTIA PÄÄTTÄÄ, MITÄ HALUAN RUOKAPÄIVÄLLÄ?</w:t>
      </w:r>
    </w:p>
    <w:p>
      <w:r>
        <w:rPr>
          <w:b/>
          <w:u w:val="single"/>
        </w:rPr>
        <w:t xml:space="preserve">285948</w:t>
      </w:r>
    </w:p>
    <w:p>
      <w:r>
        <w:t xml:space="preserve">RT @MitchelCave: TÄNÄ VITUN VUONNA. TÄMÄ VITUN VUOSI. TÄMÄ ON MEIDÄN VITUN VUOTEMME. 🌹</w:t>
      </w:r>
    </w:p>
    <w:p>
      <w:r>
        <w:rPr>
          <w:b/>
          <w:u w:val="single"/>
        </w:rPr>
        <w:t xml:space="preserve">285949</w:t>
      </w:r>
    </w:p>
    <w:p>
      <w:r>
        <w:t xml:space="preserve">Tämä tyttö on helvetin söpö😫 @tamikawilson675 https://t.co/hM412OawQj</w:t>
      </w:r>
    </w:p>
    <w:p>
      <w:r>
        <w:rPr>
          <w:b/>
          <w:u w:val="single"/>
        </w:rPr>
        <w:t xml:space="preserve">285950</w:t>
      </w:r>
    </w:p>
    <w:p>
      <w:r>
        <w:t xml:space="preserve">RT @kpopasanime: tekivätkö yoongi &amp;amp; hoseok vitun remake tämän kohtauksen attack on titanista? https://t.co/XLKatTl4HS</w:t>
      </w:r>
    </w:p>
    <w:p>
      <w:r>
        <w:rPr>
          <w:b/>
          <w:u w:val="single"/>
        </w:rPr>
        <w:t xml:space="preserve">285951</w:t>
      </w:r>
    </w:p>
    <w:p>
      <w:r>
        <w:t xml:space="preserve">RT @YouLoveAshh: Joko en syö ollenkaan tai syön kaiken mahdollisen.</w:t>
      </w:r>
    </w:p>
    <w:p>
      <w:r>
        <w:rPr>
          <w:b/>
          <w:u w:val="single"/>
        </w:rPr>
        <w:t xml:space="preserve">285952</w:t>
      </w:r>
    </w:p>
    <w:p>
      <w:r>
        <w:t xml:space="preserve">Sain juuri päätökseen 4 sydämen suorituksen Shovel Knightissa, enkä aio valehdella, että tunnen itseni vitun jumalaksi peleissä.</w:t>
      </w:r>
    </w:p>
    <w:p>
      <w:r>
        <w:rPr>
          <w:b/>
          <w:u w:val="single"/>
        </w:rPr>
        <w:t xml:space="preserve">285953</w:t>
      </w:r>
    </w:p>
    <w:p>
      <w:r>
        <w:t xml:space="preserve">RT @skylabain: Twitter pilaa jo nyt mun keikan 🙄 https://t.co/899VizGmyW</w:t>
      </w:r>
    </w:p>
    <w:p>
      <w:r>
        <w:rPr>
          <w:b/>
          <w:u w:val="single"/>
        </w:rPr>
        <w:t xml:space="preserve">285954</w:t>
      </w:r>
    </w:p>
    <w:p>
      <w:r>
        <w:t xml:space="preserve">@GOD YA FUCKED UP PLEASE HELP https://t.co/Y5gJRYHvWB</w:t>
      </w:r>
    </w:p>
    <w:p>
      <w:r>
        <w:rPr>
          <w:b/>
          <w:u w:val="single"/>
        </w:rPr>
        <w:t xml:space="preserve">285955</w:t>
      </w:r>
    </w:p>
    <w:p>
      <w:r>
        <w:t xml:space="preserve">RT @FoEyed: 😭💀💀💀 https://t.co/n2tPm51Iox</w:t>
      </w:r>
    </w:p>
    <w:p>
      <w:r>
        <w:rPr>
          <w:b/>
          <w:u w:val="single"/>
        </w:rPr>
        <w:t xml:space="preserve">285956</w:t>
      </w:r>
    </w:p>
    <w:p>
      <w:r>
        <w:t xml:space="preserve">@RorysStories se on vitun hullua.yksikään pelaaja ei ansainnut sitä tänään.</w:t>
      </w:r>
    </w:p>
    <w:p>
      <w:r>
        <w:rPr>
          <w:b/>
          <w:u w:val="single"/>
        </w:rPr>
        <w:t xml:space="preserve">285957</w:t>
      </w:r>
    </w:p>
    <w:p>
      <w:r>
        <w:t xml:space="preserve">Tuo kaveri juoksi kentälle protestoimaan sitä vastaan, että ulkokentältä avautuvaa näkymää kaupunkiin hallitsee helvetin parkkihalli.</w:t>
      </w:r>
    </w:p>
    <w:p>
      <w:r>
        <w:rPr>
          <w:b/>
          <w:u w:val="single"/>
        </w:rPr>
        <w:t xml:space="preserve">285958</w:t>
      </w:r>
    </w:p>
    <w:p>
      <w:r>
        <w:t xml:space="preserve">Siinäpä vasta vitun kroppa 😍😍😍🙌🏼🙌🏼 https://t.co/Bey6xUH10V</w:t>
      </w:r>
    </w:p>
    <w:p>
      <w:r>
        <w:rPr>
          <w:b/>
          <w:u w:val="single"/>
        </w:rPr>
        <w:t xml:space="preserve">285959</w:t>
      </w:r>
    </w:p>
    <w:p>
      <w:r>
        <w:t xml:space="preserve">RT @yolandahmyqueen: Homofobiset ihmiset ovat vitun syvältä.</w:t>
      </w:r>
    </w:p>
    <w:p>
      <w:r>
        <w:rPr>
          <w:b/>
          <w:u w:val="single"/>
        </w:rPr>
        <w:t xml:space="preserve">285960</w:t>
      </w:r>
    </w:p>
    <w:p>
      <w:r>
        <w:t xml:space="preserve">VITUT KAIKESTA TUOSTA PASKASTA!!!!</w:t>
        <w:br/>
        <w:br/>
        <w:br/>
        <w:t xml:space="preserve">"WHO TF IS YOUNG CRAZY" EP</w:t>
        <w:br/>
        <w:t xml:space="preserve">DROPING THIS APRIL!</w:t>
        <w:br/>
        <w:br/>
        <w:t xml:space="preserve"> STAY TUNED. https://t.co/Gdeql0U38i</w:t>
      </w:r>
    </w:p>
    <w:p>
      <w:r>
        <w:rPr>
          <w:b/>
          <w:u w:val="single"/>
        </w:rPr>
        <w:t xml:space="preserve">285961</w:t>
      </w:r>
    </w:p>
    <w:p>
      <w:r>
        <w:t xml:space="preserve">Olen niin vitun raivona, että pääni räjähtää!</w:t>
      </w:r>
    </w:p>
    <w:p>
      <w:r>
        <w:rPr>
          <w:b/>
          <w:u w:val="single"/>
        </w:rPr>
        <w:t xml:space="preserve">285962</w:t>
      </w:r>
    </w:p>
    <w:p>
      <w:r>
        <w:t xml:space="preserve">RT @_Asgardian: Lukakua loukkaavat idiootit. Hän laittaa varmasti pois yhden niistä kymmenistä mahdollisuuksista, jotka Costa jätti käyttämättä. Puhumattakaan miljoonista juoksuista...</w:t>
      </w:r>
    </w:p>
    <w:p>
      <w:r>
        <w:rPr>
          <w:b/>
          <w:u w:val="single"/>
        </w:rPr>
        <w:t xml:space="preserve">285963</w:t>
      </w:r>
    </w:p>
    <w:p>
      <w:r>
        <w:t xml:space="preserve">RT @TheDailyEdge: Yhdysvaltain vitun presidentti joutui maksamaan 25 vitun miljoonaa dollaria siitä, että hän oli vitun huijari. https:....</w:t>
      </w:r>
    </w:p>
    <w:p>
      <w:r>
        <w:rPr>
          <w:b/>
          <w:u w:val="single"/>
        </w:rPr>
        <w:t xml:space="preserve">285964</w:t>
      </w:r>
    </w:p>
    <w:p>
      <w:r>
        <w:t xml:space="preserve">RT @shanedawson: Yritän myydä kirjoittamaani tv-sarjaa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285965</w:t>
      </w:r>
    </w:p>
    <w:p>
      <w:r>
        <w:t xml:space="preserve">Vittu, sinä löit nigga Jumala vastasi rukouksiisi.</w:t>
      </w:r>
    </w:p>
    <w:p>
      <w:r>
        <w:rPr>
          <w:b/>
          <w:u w:val="single"/>
        </w:rPr>
        <w:t xml:space="preserve">285966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285967</w:t>
      </w:r>
    </w:p>
    <w:p>
      <w:r>
        <w:t xml:space="preserve">@TheyLoveKen__ @Alexandria_S__ shidd i was fucked up omm😂😂</w:t>
      </w:r>
    </w:p>
    <w:p>
      <w:r>
        <w:rPr>
          <w:b/>
          <w:u w:val="single"/>
        </w:rPr>
        <w:t xml:space="preserve">285968</w:t>
      </w:r>
    </w:p>
    <w:p>
      <w:r>
        <w:t xml:space="preserve">RT @Kregexx: @ManUtd Just fucking beat Sunderland. Me ollaan Man United ffs. Meidän kakkosjoukkue voi voittaa heidät.</w:t>
      </w:r>
    </w:p>
    <w:p>
      <w:r>
        <w:rPr>
          <w:b/>
          <w:u w:val="single"/>
        </w:rPr>
        <w:t xml:space="preserve">285969</w:t>
      </w:r>
    </w:p>
    <w:p>
      <w:r>
        <w:t xml:space="preserve">@aestite voi osa 2</w:t>
        <w:br/>
        <w:br/>
        <w:t xml:space="preserve">surullinen tyttö saa vitun afterlife</w:t>
      </w:r>
    </w:p>
    <w:p>
      <w:r>
        <w:rPr>
          <w:b/>
          <w:u w:val="single"/>
        </w:rPr>
        <w:t xml:space="preserve">285970</w:t>
      </w:r>
    </w:p>
    <w:p>
      <w:r>
        <w:t xml:space="preserve">TEE SE VITTU UUDELLEEN https://t.co/kGzfh5Z5lQ</w:t>
      </w:r>
    </w:p>
    <w:p>
      <w:r>
        <w:rPr>
          <w:b/>
          <w:u w:val="single"/>
        </w:rPr>
        <w:t xml:space="preserve">285971</w:t>
      </w:r>
    </w:p>
    <w:p>
      <w:r>
        <w:t xml:space="preserve">@aoifemolloy__ @SincerelyTumblr vitun tavoitteet kaveri</w:t>
      </w:r>
    </w:p>
    <w:p>
      <w:r>
        <w:rPr>
          <w:b/>
          <w:u w:val="single"/>
        </w:rPr>
        <w:t xml:space="preserve">285972</w:t>
      </w:r>
    </w:p>
    <w:p>
      <w:r>
        <w:t xml:space="preserve">RT @aneekaahh: hold up ....... since fucking whennnnn ?? https://t.co/cFjdhZcrXF</w:t>
      </w:r>
    </w:p>
    <w:p>
      <w:r>
        <w:rPr>
          <w:b/>
          <w:u w:val="single"/>
        </w:rPr>
        <w:t xml:space="preserve">285973</w:t>
      </w:r>
    </w:p>
    <w:p>
      <w:r>
        <w:t xml:space="preserve">Tämä on ällöttävää. Ryhdistäytykää ihmiset https://t.co/BpcT7UCeic</w:t>
      </w:r>
    </w:p>
    <w:p>
      <w:r>
        <w:rPr>
          <w:b/>
          <w:u w:val="single"/>
        </w:rPr>
        <w:t xml:space="preserve">285974</w:t>
      </w:r>
    </w:p>
    <w:p>
      <w:r>
        <w:t xml:space="preserve">RT @DomoWinning_: April fools day don't come fucking playing games this way .</w:t>
      </w:r>
    </w:p>
    <w:p>
      <w:r>
        <w:rPr>
          <w:b/>
          <w:u w:val="single"/>
        </w:rPr>
        <w:t xml:space="preserve">285975</w:t>
      </w:r>
    </w:p>
    <w:p>
      <w:r>
        <w:t xml:space="preserve">Mikä näitä typeriä ruokayhdistelmiä on viime aikoina vaivannut https://t.co/xSl7aHmRIA ...</w:t>
      </w:r>
    </w:p>
    <w:p>
      <w:r>
        <w:rPr>
          <w:b/>
          <w:u w:val="single"/>
        </w:rPr>
        <w:t xml:space="preserve">285976</w:t>
      </w:r>
    </w:p>
    <w:p>
      <w:r>
        <w:t xml:space="preserve">RT @Dayajackkson: Työskentely vähittäiskaupassa on saanut minut tajuamaan, kuinka idioottimaisia ihmiset ovat.</w:t>
      </w:r>
    </w:p>
    <w:p>
      <w:r>
        <w:rPr>
          <w:b/>
          <w:u w:val="single"/>
        </w:rPr>
        <w:t xml:space="preserve">285977</w:t>
      </w:r>
    </w:p>
    <w:p>
      <w:r>
        <w:t xml:space="preserve">RT @gratliff26: [superlatiivi] vitun [superlatiivi] [fire emoji] #NXTTakeOver</w:t>
      </w:r>
    </w:p>
    <w:p>
      <w:r>
        <w:rPr>
          <w:b/>
          <w:u w:val="single"/>
        </w:rPr>
        <w:t xml:space="preserve">285978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285979</w:t>
      </w:r>
    </w:p>
    <w:p>
      <w:r>
        <w:t xml:space="preserve">Tämä vittu teki päiväni helpoksi. En voi lakata nauramasta. 😂😂😂🤣🤣 https://t.co/zhk3TSOXxu</w:t>
      </w:r>
    </w:p>
    <w:p>
      <w:r>
        <w:rPr>
          <w:b/>
          <w:u w:val="single"/>
        </w:rPr>
        <w:t xml:space="preserve">285980</w:t>
      </w:r>
    </w:p>
    <w:p>
      <w:r>
        <w:t xml:space="preserve">RT @Adrian_21f: https://t.co/QZsP45ljMB.</w:t>
      </w:r>
    </w:p>
    <w:p>
      <w:r>
        <w:rPr>
          <w:b/>
          <w:u w:val="single"/>
        </w:rPr>
        <w:t xml:space="preserve">285981</w:t>
      </w:r>
    </w:p>
    <w:p>
      <w:r>
        <w:t xml:space="preserve">RT @Gio_0829: Nukkumisaikatauluni on aivan sekaisin.</w:t>
      </w:r>
    </w:p>
    <w:p>
      <w:r>
        <w:rPr>
          <w:b/>
          <w:u w:val="single"/>
        </w:rPr>
        <w:t xml:space="preserve">285982</w:t>
      </w:r>
    </w:p>
    <w:p>
      <w:r>
        <w:t xml:space="preserve">RT @Rick_Turner: Theresa May on menettänyt tai on menettämässä:</w:t>
        <w:br/>
        <w:br/>
        <w:t xml:space="preserve">1, Skotlanti</w:t>
        <w:br/>
        <w:t xml:space="preserve">2, Pohjois-Irlanti</w:t>
        <w:br/>
        <w:t xml:space="preserve">3, Gibraltar</w:t>
        <w:br/>
        <w:t xml:space="preserve">4, Hänen vitun mielensä</w:t>
      </w:r>
    </w:p>
    <w:p>
      <w:r>
        <w:rPr>
          <w:b/>
          <w:u w:val="single"/>
        </w:rPr>
        <w:t xml:space="preserve">285983</w:t>
      </w:r>
    </w:p>
    <w:p>
      <w:r>
        <w:t xml:space="preserve">Näen paljon ilkeitä ihmisiä menevän ulos vessasta pesemättä käsiään. Ja he avaavat muita ovia, joihin me kosketamme...</w:t>
      </w:r>
    </w:p>
    <w:p>
      <w:r>
        <w:rPr>
          <w:b/>
          <w:u w:val="single"/>
        </w:rPr>
        <w:t xml:space="preserve">285984</w:t>
      </w:r>
    </w:p>
    <w:p>
      <w:r>
        <w:t xml:space="preserve">@prettyoddryross @headtothehoran Vitun paska veli!</w:t>
      </w:r>
    </w:p>
    <w:p>
      <w:r>
        <w:rPr>
          <w:b/>
          <w:u w:val="single"/>
        </w:rPr>
        <w:t xml:space="preserve">285985</w:t>
      </w:r>
    </w:p>
    <w:p>
      <w:r>
        <w:t xml:space="preserve">Tämä maailma on niin sekaisin. https://t.co/ui6RlJtZxk</w:t>
      </w:r>
    </w:p>
    <w:p>
      <w:r>
        <w:rPr>
          <w:b/>
          <w:u w:val="single"/>
        </w:rPr>
        <w:t xml:space="preserve">285986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285987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285988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285989</w:t>
      </w:r>
    </w:p>
    <w:p>
      <w:r>
        <w:t xml:space="preserve">Brandon vitun pilaili kanssani väärennetyllä käärmeellä tänään, ja olin kirjaimellisesti melkein pissata housuihini.</w:t>
      </w:r>
    </w:p>
    <w:p>
      <w:r>
        <w:rPr>
          <w:b/>
          <w:u w:val="single"/>
        </w:rPr>
        <w:t xml:space="preserve">285990</w:t>
      </w:r>
    </w:p>
    <w:p>
      <w:r>
        <w:t xml:space="preserve">RT @DatBitch_Anna: Jos et voi olla uskollinen juoppo, älä vittu juo tai ole parisuhteessa.</w:t>
      </w:r>
    </w:p>
    <w:p>
      <w:r>
        <w:rPr>
          <w:b/>
          <w:u w:val="single"/>
        </w:rPr>
        <w:t xml:space="preserve">285991</w:t>
      </w:r>
    </w:p>
    <w:p>
      <w:r>
        <w:t xml:space="preserve">toinen päivitys: kouluni on laillista roskasakkia. näin juuri, kun eräs tyttö otti suihin eräältä kaverilta parkkipaikalla. vitun parkkipaikalla.</w:t>
      </w:r>
    </w:p>
    <w:p>
      <w:r>
        <w:rPr>
          <w:b/>
          <w:u w:val="single"/>
        </w:rPr>
        <w:t xml:space="preserve">285992</w:t>
      </w:r>
    </w:p>
    <w:p>
      <w:r>
        <w:t xml:space="preserve">RT @t_ariannaa: wish i was fucked up and getting....nvm</w:t>
      </w:r>
    </w:p>
    <w:p>
      <w:r>
        <w:rPr>
          <w:b/>
          <w:u w:val="single"/>
        </w:rPr>
        <w:t xml:space="preserve">285993</w:t>
      </w:r>
    </w:p>
    <w:p>
      <w:r>
        <w:t xml:space="preserve">Kun Nicola Sturgeon haukkui Theresa Mayta siitä, että häntä ei ole valittu, vaikka hän oli aikoinaan itse valitsematon. Niin idioottimaista</w:t>
      </w:r>
    </w:p>
    <w:p>
      <w:r>
        <w:rPr>
          <w:b/>
          <w:u w:val="single"/>
        </w:rPr>
        <w:t xml:space="preserve">285994</w:t>
      </w:r>
    </w:p>
    <w:p>
      <w:r>
        <w:t xml:space="preserve">@tomplemousse Onko sinulla vitun kakku ikkunalaudalla kuin joku vitun äiti 50-luvulta????? Mikä sinua vaivaa, senkin friikki. Tapa itsesi.</w:t>
      </w:r>
    </w:p>
    <w:p>
      <w:r>
        <w:rPr>
          <w:b/>
          <w:u w:val="single"/>
        </w:rPr>
        <w:t xml:space="preserve">285995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285996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285997</w:t>
      </w:r>
    </w:p>
    <w:p>
      <w:r>
        <w:t xml:space="preserve">RT @CrazyGi96899639:</w:t>
        <w:t xml:space="preserve">@purposemane @JDBVoteSpree Here is another video... i wanna cry😣😣😣😣</w:t>
        <w:br/>
        <w:br/>
        <w:t xml:space="preserve">my fucking heart https://t.co/uR0SmgbFJF</w:t>
      </w:r>
    </w:p>
    <w:p>
      <w:r>
        <w:rPr>
          <w:b/>
          <w:u w:val="single"/>
        </w:rPr>
        <w:t xml:space="preserve">285998</w:t>
      </w:r>
    </w:p>
    <w:p>
      <w:r>
        <w:t xml:space="preserve">kukaan ei pidä tästä vitun twiitistä en suostunut tähän https://t.co/VojbgOnglb</w:t>
      </w:r>
    </w:p>
    <w:p>
      <w:r>
        <w:rPr>
          <w:b/>
          <w:u w:val="single"/>
        </w:rPr>
        <w:t xml:space="preserve">285999</w:t>
      </w:r>
    </w:p>
    <w:p>
      <w:r>
        <w:t xml:space="preserve">No... saatamme olla kusessa 🙃 https://t.co/K4mmiuf0M6 https://t.co/K4mmiuf0M6</w:t>
      </w:r>
    </w:p>
    <w:p>
      <w:r>
        <w:rPr>
          <w:b/>
          <w:u w:val="single"/>
        </w:rPr>
        <w:t xml:space="preserve">286000</w:t>
      </w:r>
    </w:p>
    <w:p>
      <w:r>
        <w:t xml:space="preserve">Minun vitun yhteystietoni poistettiin puhelimestani taasnnnnnnnm</w:t>
      </w:r>
    </w:p>
    <w:p>
      <w:r>
        <w:rPr>
          <w:b/>
          <w:u w:val="single"/>
        </w:rPr>
        <w:t xml:space="preserve">286001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286002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286003</w:t>
      </w:r>
    </w:p>
    <w:p>
      <w:r>
        <w:t xml:space="preserve">OLETKO TOSISSASI? https://t.co/U0V0JTwa8j</w:t>
      </w:r>
    </w:p>
    <w:p>
      <w:r>
        <w:rPr>
          <w:b/>
          <w:u w:val="single"/>
        </w:rPr>
        <w:t xml:space="preserve">286004</w:t>
      </w:r>
    </w:p>
    <w:p>
      <w:r>
        <w:t xml:space="preserve">RT @KennDejah_: Ima bad bitch you aint used to that. You gon fuck around &amp;amp; tee minusta pahaa.</w:t>
      </w:r>
    </w:p>
    <w:p>
      <w:r>
        <w:rPr>
          <w:b/>
          <w:u w:val="single"/>
        </w:rPr>
        <w:t xml:space="preserve">286005</w:t>
      </w:r>
    </w:p>
    <w:p>
      <w:r>
        <w:t xml:space="preserve">KATSOIN SEN JUURI IM TODELLA VITUN JÄRKYTTYNYT https://t.co/uUmHmQcNgw</w:t>
      </w:r>
    </w:p>
    <w:p>
      <w:r>
        <w:rPr>
          <w:b/>
          <w:u w:val="single"/>
        </w:rPr>
        <w:t xml:space="preserve">286006</w:t>
      </w:r>
    </w:p>
    <w:p>
      <w:r>
        <w:t xml:space="preserve">Kuten kaikki se olisi vaatinut on kuin "Annabelle do u vielä välittää" n id on täysin vitun taivuttamalla taaksepäin</w:t>
        <w:br/>
        <w:t xml:space="preserve">Mutta y pitää yrittää turhaan</w:t>
      </w:r>
    </w:p>
    <w:p>
      <w:r>
        <w:rPr>
          <w:b/>
          <w:u w:val="single"/>
        </w:rPr>
        <w:t xml:space="preserve">286007</w:t>
      </w:r>
    </w:p>
    <w:p>
      <w:r>
        <w:t xml:space="preserve">@Morgan_Bacon2 älä pelaa kuin jälkeenjääneet 2 3rd story on crash kuten come on common sence</w:t>
      </w:r>
    </w:p>
    <w:p>
      <w:r>
        <w:rPr>
          <w:b/>
          <w:u w:val="single"/>
        </w:rPr>
        <w:t xml:space="preserve">286008</w:t>
      </w:r>
    </w:p>
    <w:p>
      <w:r>
        <w:t xml:space="preserve">RT @BrandyLJensen: Haista vittu https://t.co/uxchsj9D0a</w:t>
      </w:r>
    </w:p>
    <w:p>
      <w:r>
        <w:rPr>
          <w:b/>
          <w:u w:val="single"/>
        </w:rPr>
        <w:t xml:space="preserve">286009</w:t>
      </w:r>
    </w:p>
    <w:p>
      <w:r>
        <w:t xml:space="preserve">Oletko tosissasi</w:t>
        <w:br/>
        <w:t xml:space="preserve">https://t.co/vsaSyF1Ial https://t.co/vsaSyF1Ial</w:t>
      </w:r>
    </w:p>
    <w:p>
      <w:r>
        <w:rPr>
          <w:b/>
          <w:u w:val="single"/>
        </w:rPr>
        <w:t xml:space="preserve">286010</w:t>
      </w:r>
    </w:p>
    <w:p>
      <w:r>
        <w:t xml:space="preserve">RT @MillzyTheTank: @ezeFLetch Olisi pitänyt, mutta hävisi taas tavalliseen tapaan jälkeenjääneille.</w:t>
      </w:r>
    </w:p>
    <w:p>
      <w:r>
        <w:rPr>
          <w:b/>
          <w:u w:val="single"/>
        </w:rPr>
        <w:t xml:space="preserve">286011</w:t>
      </w:r>
    </w:p>
    <w:p>
      <w:r>
        <w:t xml:space="preserve">Vittu joo, anna minulle kaikki tämä!!! https://t.co/91mlwI2FxZ</w:t>
      </w:r>
    </w:p>
    <w:p>
      <w:r>
        <w:rPr>
          <w:b/>
          <w:u w:val="single"/>
        </w:rPr>
        <w:t xml:space="preserve">286012</w:t>
      </w:r>
    </w:p>
    <w:p>
      <w:r>
        <w:t xml:space="preserve">RT @Brainy_Foam: Olet ruma. Sinusta tulee ruma. Ja luojan kiitos, ettet ole intialainen... Me intialaiset emme välitä paskaakaan kaltaisistasi ihmisistä...</w:t>
      </w:r>
    </w:p>
    <w:p>
      <w:r>
        <w:rPr>
          <w:b/>
          <w:u w:val="single"/>
        </w:rPr>
        <w:t xml:space="preserve">286013</w:t>
      </w:r>
    </w:p>
    <w:p>
      <w:r>
        <w:t xml:space="preserve">Tuo näyttää niin vitun pommilta . https://t.co/vzCUbHsgMF</w:t>
      </w:r>
    </w:p>
    <w:p>
      <w:r>
        <w:rPr>
          <w:b/>
          <w:u w:val="single"/>
        </w:rPr>
        <w:t xml:space="preserve">286014</w:t>
      </w:r>
    </w:p>
    <w:p>
      <w:r>
        <w:t xml:space="preserve">Sain tehtäväksi ryhmälle kirjallisuusluokassani ja he kaikki valitsivat vitun Muppets-kappaleen analysoitavaksi r u kidding</w:t>
      </w:r>
    </w:p>
    <w:p>
      <w:r>
        <w:rPr>
          <w:b/>
          <w:u w:val="single"/>
        </w:rPr>
        <w:t xml:space="preserve">286015</w:t>
      </w:r>
    </w:p>
    <w:p>
      <w:r>
        <w:t xml:space="preserve">@kaaren_xo 😂😂😂😂 niin ärsyttävää, kun he leikkivät tyhmää "wym" neekeriä wtf ijust said</w:t>
      </w:r>
    </w:p>
    <w:p>
      <w:r>
        <w:rPr>
          <w:b/>
          <w:u w:val="single"/>
        </w:rPr>
        <w:t xml:space="preserve">286016</w:t>
      </w:r>
    </w:p>
    <w:p>
      <w:r>
        <w:t xml:space="preserve">.@amdroneda @LiamJordanDyer @elfearthling joitakin vitun helmiä tämä</w:t>
      </w:r>
    </w:p>
    <w:p>
      <w:r>
        <w:rPr>
          <w:b/>
          <w:u w:val="single"/>
        </w:rPr>
        <w:t xml:space="preserve">286017</w:t>
      </w:r>
    </w:p>
    <w:p>
      <w:r>
        <w:t xml:space="preserve">RT @awsten: OLEN STRESSAANTUNUT JA HIKOILEN...</w:t>
      </w:r>
    </w:p>
    <w:p>
      <w:r>
        <w:rPr>
          <w:b/>
          <w:u w:val="single"/>
        </w:rPr>
        <w:t xml:space="preserve">286018</w:t>
      </w:r>
    </w:p>
    <w:p>
      <w:r>
        <w:t xml:space="preserve">Syyria ei ole meidän sotamme</w:t>
        <w:br/>
        <w:t xml:space="preserve">Se on Israelin tai Turkin sota, ei Yhdysvaltojen</w:t>
      </w:r>
    </w:p>
    <w:p>
      <w:r>
        <w:rPr>
          <w:b/>
          <w:u w:val="single"/>
        </w:rPr>
        <w:t xml:space="preserve">286019</w:t>
      </w:r>
    </w:p>
    <w:p>
      <w:r>
        <w:t xml:space="preserve">RT @notARizzo: LETS FUCKING GO https://t.co/XzmGdSn7Xg</w:t>
      </w:r>
    </w:p>
    <w:p>
      <w:r>
        <w:rPr>
          <w:b/>
          <w:u w:val="single"/>
        </w:rPr>
        <w:t xml:space="preserve">286020</w:t>
      </w:r>
    </w:p>
    <w:p>
      <w:r>
        <w:t xml:space="preserve">Pelissä, jonka hävisimme yhdellä vitun pisteellä, tällaiset hirveät tuomiot ovat mahdottomia hyväksyä. https://t.co/9XC3M20Orr</w:t>
      </w:r>
    </w:p>
    <w:p>
      <w:r>
        <w:rPr>
          <w:b/>
          <w:u w:val="single"/>
        </w:rPr>
        <w:t xml:space="preserve">286021</w:t>
      </w:r>
    </w:p>
    <w:p>
      <w:r>
        <w:t xml:space="preserve">RT @_CarltonCole9: Aivan kuin Calleria olisi buuattu ennen kuin hän tuli kentälle. Joo, koska se tekee vitun ihmeitä hänen itseluottamukselleen.</w:t>
      </w:r>
    </w:p>
    <w:p>
      <w:r>
        <w:rPr>
          <w:b/>
          <w:u w:val="single"/>
        </w:rPr>
        <w:t xml:space="preserve">286022</w:t>
      </w:r>
    </w:p>
    <w:p>
      <w:r>
        <w:t xml:space="preserve">@realDonaldTrump Se johtuu siitä, että olet kuninkaallisesti pilannut kauppasopimuksen, joka meillä oli jo heidän kanssaan, ja heistä tulee meidän sijastamme kaupan kuningas.</w:t>
      </w:r>
    </w:p>
    <w:p>
      <w:r>
        <w:rPr>
          <w:b/>
          <w:u w:val="single"/>
        </w:rPr>
        <w:t xml:space="preserve">286023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286024</w:t>
      </w:r>
    </w:p>
    <w:p>
      <w:r>
        <w:t xml:space="preserve">RT @Dunmoreorless: https://t.co/U85wrDUgqr https://t.co/U85wrDUgqr: "Vittu ottakaa se, senkin vitun paskiaiset."</w:t>
      </w:r>
    </w:p>
    <w:p>
      <w:r>
        <w:rPr>
          <w:b/>
          <w:u w:val="single"/>
        </w:rPr>
        <w:t xml:space="preserve">286025</w:t>
      </w:r>
    </w:p>
    <w:p>
      <w:r>
        <w:t xml:space="preserve">Mitä tapahtuu? Mitään ei vittu tapahdu. #fridaynightwine #lotsoffridaynightwine #lotsoffridaynightwine</w:t>
      </w:r>
    </w:p>
    <w:p>
      <w:r>
        <w:rPr>
          <w:b/>
          <w:u w:val="single"/>
        </w:rPr>
        <w:t xml:space="preserve">286026</w:t>
      </w:r>
    </w:p>
    <w:p>
      <w:r>
        <w:t xml:space="preserve">@hollyburnston_ @billy_coleman19 En ymmärrä, miten ihmiset eivät vittu nyyhkytä elokuvaa, se on niin surullista omfg</w:t>
      </w:r>
    </w:p>
    <w:p>
      <w:r>
        <w:rPr>
          <w:b/>
          <w:u w:val="single"/>
        </w:rPr>
        <w:t xml:space="preserve">286027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286028</w:t>
      </w:r>
    </w:p>
    <w:p>
      <w:r>
        <w:t xml:space="preserve">Äitini ja siskoni pitivät minulle juuri elämänluennon siitä, kuinka ihmiset tulevat vihaamaan minua, koska jalkani tärisee joskus, mitä vittua.</w:t>
      </w:r>
    </w:p>
    <w:p>
      <w:r>
        <w:rPr>
          <w:b/>
          <w:u w:val="single"/>
        </w:rPr>
        <w:t xml:space="preserve">286029</w:t>
      </w:r>
    </w:p>
    <w:p>
      <w:r>
        <w:t xml:space="preserve">RT @_jadanoele: "na boo you just be fucking with the wrong niggas"</w:t>
        <w:br/>
        <w:br/>
        <w:t xml:space="preserve">- a wronger nigga</w:t>
      </w:r>
    </w:p>
    <w:p>
      <w:r>
        <w:rPr>
          <w:b/>
          <w:u w:val="single"/>
        </w:rPr>
        <w:t xml:space="preserve">286030</w:t>
      </w:r>
    </w:p>
    <w:p>
      <w:r>
        <w:t xml:space="preserve">"Treating fans like cattle" Bri fucking nailed it y'all 🤘 https://t.co/zOhcyaCP6s</w:t>
      </w:r>
    </w:p>
    <w:p>
      <w:r>
        <w:rPr>
          <w:b/>
          <w:u w:val="single"/>
        </w:rPr>
        <w:t xml:space="preserve">286031</w:t>
      </w:r>
    </w:p>
    <w:p>
      <w:r>
        <w:t xml:space="preserve">joka yrittää pidellä minua, kun itken silmät päästäni.</w:t>
      </w:r>
    </w:p>
    <w:p>
      <w:r>
        <w:rPr>
          <w:b/>
          <w:u w:val="single"/>
        </w:rPr>
        <w:t xml:space="preserve">286032</w:t>
      </w:r>
    </w:p>
    <w:p>
      <w:r>
        <w:t xml:space="preserve">RT @__Chea: @destinyyeaddddd Tuo paska on pahempaa kuin menettää joku, jonka tiesit, että sinulla oli.</w:t>
      </w:r>
    </w:p>
    <w:p>
      <w:r>
        <w:rPr>
          <w:b/>
          <w:u w:val="single"/>
        </w:rPr>
        <w:t xml:space="preserve">286033</w:t>
      </w:r>
    </w:p>
    <w:p>
      <w:r>
        <w:t xml:space="preserve">Tai on KAMALA junan hylky pelaajana, jolle tuotanto antaa idoleita vain nähdäkseen, kuinka hän mokaa lähes joka kerta.  #yikes https://t.co/8awbFnV4RP</w:t>
      </w:r>
    </w:p>
    <w:p>
      <w:r>
        <w:rPr>
          <w:b/>
          <w:u w:val="single"/>
        </w:rPr>
        <w:t xml:space="preserve">286034</w:t>
      </w:r>
    </w:p>
    <w:p>
      <w:r>
        <w:t xml:space="preserve">RT @lilireinhart: #Riverdale: Täytyy vain sanoa, että @madchenamick vittu tappaa sen 🔥🔥🔥🔥🔥🔥🔥 #Riverdale</w:t>
      </w:r>
    </w:p>
    <w:p>
      <w:r>
        <w:rPr>
          <w:b/>
          <w:u w:val="single"/>
        </w:rPr>
        <w:t xml:space="preserve">286035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286036</w:t>
      </w:r>
    </w:p>
    <w:p>
      <w:r>
        <w:t xml:space="preserve">@isowave1 @GuyVerhofstadt Komissio on "valitsematon talo"? Voi helvetti, sinulla ei ole mitään käsitystä siitä, miten EU toimii.</w:t>
      </w:r>
    </w:p>
    <w:p>
      <w:r>
        <w:rPr>
          <w:b/>
          <w:u w:val="single"/>
        </w:rPr>
        <w:t xml:space="preserve">286037</w:t>
      </w:r>
    </w:p>
    <w:p>
      <w:r>
        <w:t xml:space="preserve">Missä se vitun lopetusnappi on? https://t.co/4qFFMferow</w:t>
      </w:r>
    </w:p>
    <w:p>
      <w:r>
        <w:rPr>
          <w:b/>
          <w:u w:val="single"/>
        </w:rPr>
        <w:t xml:space="preserve">286038</w:t>
      </w:r>
    </w:p>
    <w:p>
      <w:r>
        <w:t xml:space="preserve">Olen helvetin helmi ja jos luulet toisin, niin annan sinulle nämä kädet...</w:t>
      </w:r>
    </w:p>
    <w:p>
      <w:r>
        <w:rPr>
          <w:b/>
          <w:u w:val="single"/>
        </w:rPr>
        <w:t xml:space="preserve">286039</w:t>
      </w:r>
    </w:p>
    <w:p>
      <w:r>
        <w:t xml:space="preserve">RT @prettyqirlty: Facebook on vitun hullu 😭 https://t.co/ueMvotkoL9.</w:t>
      </w:r>
    </w:p>
    <w:p>
      <w:r>
        <w:rPr>
          <w:b/>
          <w:u w:val="single"/>
        </w:rPr>
        <w:t xml:space="preserve">286040</w:t>
      </w:r>
    </w:p>
    <w:p>
      <w:r>
        <w:t xml:space="preserve">@dominos vitun banaani mania paskainen HD PORN KÄYTTÄMÄTÖN</w:t>
      </w:r>
    </w:p>
    <w:p>
      <w:r>
        <w:rPr>
          <w:b/>
          <w:u w:val="single"/>
        </w:rPr>
        <w:t xml:space="preserve">286041</w:t>
      </w:r>
    </w:p>
    <w:p>
      <w:r>
        <w:t xml:space="preserve">@abicruz_03 @itslmcxxjxs @pattatass HELL FUCKING YEAH</w:t>
      </w:r>
    </w:p>
    <w:p>
      <w:r>
        <w:rPr>
          <w:b/>
          <w:u w:val="single"/>
        </w:rPr>
        <w:t xml:space="preserve">286042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286043</w:t>
      </w:r>
    </w:p>
    <w:p>
      <w:r>
        <w:t xml:space="preserve">RT @JoeBudden: https://t.co/KfzlvfW1Rw</w:t>
      </w:r>
    </w:p>
    <w:p>
      <w:r>
        <w:rPr>
          <w:b/>
          <w:u w:val="single"/>
        </w:rPr>
        <w:t xml:space="preserve">286044</w:t>
      </w:r>
    </w:p>
    <w:p>
      <w:r>
        <w:t xml:space="preserve">RT @Tasonivan: Give Eden Hazard the mother fucking Ballon D'or 🔥🔥🔥🔥🔥🔥🔥🔥🔥🔥🔥🔥🔥🔥🔥🔥🔥🔥🔥🔥🔥🔥🔥🔥🔥🔥🔥🔥🔥🔥.</w:t>
      </w:r>
    </w:p>
    <w:p>
      <w:r>
        <w:rPr>
          <w:b/>
          <w:u w:val="single"/>
        </w:rPr>
        <w:t xml:space="preserve">286045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286046</w:t>
      </w:r>
    </w:p>
    <w:p>
      <w:r>
        <w:t xml:space="preserve">RT @Bossshay_: I'll never be mad at no bitch over a nigga gone head n do y'all Bby I ain't mad at you</w:t>
      </w:r>
    </w:p>
    <w:p>
      <w:r>
        <w:rPr>
          <w:b/>
          <w:u w:val="single"/>
        </w:rPr>
        <w:t xml:space="preserve">286047</w:t>
      </w:r>
    </w:p>
    <w:p>
      <w:r>
        <w:t xml:space="preserve">Vielä kasvaa . Yhä vittuilemassa . Menetän yhä ystäviä . Vielä ymmärtää että kaikki eivät ole siellä loppuun asti .</w:t>
      </w:r>
    </w:p>
    <w:p>
      <w:r>
        <w:rPr>
          <w:b/>
          <w:u w:val="single"/>
        </w:rPr>
        <w:t xml:space="preserve">286048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286049</w:t>
      </w:r>
    </w:p>
    <w:p>
      <w:r>
        <w:t xml:space="preserve">Tämä flunssa potkii minua perseeseeni on minut vikisevä osaksi #NationalPoetryMonth</w:t>
      </w:r>
    </w:p>
    <w:p>
      <w:r>
        <w:rPr>
          <w:b/>
          <w:u w:val="single"/>
        </w:rPr>
        <w:t xml:space="preserve">286050</w:t>
      </w:r>
    </w:p>
    <w:p>
      <w:r>
        <w:t xml:space="preserve">@CCabelloNews @ShawnMendes ARE YOU FUCKING KIDDING ME BOY?</w:t>
      </w:r>
    </w:p>
    <w:p>
      <w:r>
        <w:rPr>
          <w:b/>
          <w:u w:val="single"/>
        </w:rPr>
        <w:t xml:space="preserve">286051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286052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286053</w:t>
      </w:r>
    </w:p>
    <w:p>
      <w:r>
        <w:t xml:space="preserve">äitini oli niinku jos olisin ollut siellä olisin vittuillut hänelle 😂😂 niinku juoksin hänen autonsa perään ja kaikkea muuta.</w:t>
      </w:r>
    </w:p>
    <w:p>
      <w:r>
        <w:rPr>
          <w:b/>
          <w:u w:val="single"/>
        </w:rPr>
        <w:t xml:space="preserve">286054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286055</w:t>
      </w:r>
    </w:p>
    <w:p>
      <w:r>
        <w:t xml:space="preserve">RT @lemmi85: @Gon_Ride Ruoan pilkkominen ? Neekerit seurustelevat äitiensä kanssa</w:t>
      </w:r>
    </w:p>
    <w:p>
      <w:r>
        <w:rPr>
          <w:b/>
          <w:u w:val="single"/>
        </w:rPr>
        <w:t xml:space="preserve">286056</w:t>
      </w:r>
    </w:p>
    <w:p>
      <w:r>
        <w:t xml:space="preserve">Purista kurkkuani. https://t.co/ITDG7EOmmu ...</w:t>
      </w:r>
    </w:p>
    <w:p>
      <w:r>
        <w:rPr>
          <w:b/>
          <w:u w:val="single"/>
        </w:rPr>
        <w:t xml:space="preserve">286057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286058</w:t>
      </w:r>
    </w:p>
    <w:p>
      <w:r>
        <w:t xml:space="preserve">@JiklimRS @OsrsAllison @Cadzieee @TheKelh no se oli 14. eikä 16.? ellei im jälkeenjäänyt ja lukenut tht väärin https://t.co/Dy6mq7Bs3E</w:t>
      </w:r>
    </w:p>
    <w:p>
      <w:r>
        <w:rPr>
          <w:b/>
          <w:u w:val="single"/>
        </w:rPr>
        <w:t xml:space="preserve">286059</w:t>
      </w:r>
    </w:p>
    <w:p>
      <w:r>
        <w:t xml:space="preserve">Jos olet joskus kusettanut minua , idgaf vaikka siitä olisi vuosia . Mä tein tai teen sen mun asiaksi satuttaa sua 😈.</w:t>
      </w:r>
    </w:p>
    <w:p>
      <w:r>
        <w:rPr>
          <w:b/>
          <w:u w:val="single"/>
        </w:rPr>
        <w:t xml:space="preserve">286060</w:t>
      </w:r>
    </w:p>
    <w:p>
      <w:r>
        <w:t xml:space="preserve">RT @AlexSchar: https://t.co/Zm4PtpDaRH</w:t>
      </w:r>
    </w:p>
    <w:p>
      <w:r>
        <w:rPr>
          <w:b/>
          <w:u w:val="single"/>
        </w:rPr>
        <w:t xml:space="preserve">286061</w:t>
      </w:r>
    </w:p>
    <w:p>
      <w:r>
        <w:t xml:space="preserve">Miksi ihmiset ovat niin helvetin cringyyyyyyyyy https://t.co/YZyhmUYYF4</w:t>
      </w:r>
    </w:p>
    <w:p>
      <w:r>
        <w:rPr>
          <w:b/>
          <w:u w:val="single"/>
        </w:rPr>
        <w:t xml:space="preserve">286062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286063</w:t>
      </w:r>
    </w:p>
    <w:p>
      <w:r>
        <w:t xml:space="preserve">RT @RealGlenMacnow: https://t.co/bXcV7dpwNP. https://t.co/bXcV7dpwNP</w:t>
      </w:r>
    </w:p>
    <w:p>
      <w:r>
        <w:rPr>
          <w:b/>
          <w:u w:val="single"/>
        </w:rPr>
        <w:t xml:space="preserve">286064</w:t>
      </w:r>
    </w:p>
    <w:p>
      <w:r>
        <w:t xml:space="preserve">Olen niinoooo väsynyt kuulemaan vitun hiilikaivostyöläisistä!</w:t>
      </w:r>
    </w:p>
    <w:p>
      <w:r>
        <w:rPr>
          <w:b/>
          <w:u w:val="single"/>
        </w:rPr>
        <w:t xml:space="preserve">286065</w:t>
      </w:r>
    </w:p>
    <w:p>
      <w:r>
        <w:t xml:space="preserve">RT @ChasdityCierra: Jos varastat BITCH, olet likainen ja piste.</w:t>
      </w:r>
    </w:p>
    <w:p>
      <w:r>
        <w:rPr>
          <w:b/>
          <w:u w:val="single"/>
        </w:rPr>
        <w:t xml:space="preserve">286066</w:t>
      </w:r>
    </w:p>
    <w:p>
      <w:r>
        <w:t xml:space="preserve">https://t.co/5bywMr9W1R - TÄMÄ FANIKAMERA ON VITUN KULTAA https://t.co/nSZykEyLfp</w:t>
      </w:r>
    </w:p>
    <w:p>
      <w:r>
        <w:rPr>
          <w:b/>
          <w:u w:val="single"/>
        </w:rPr>
        <w:t xml:space="preserve">286067</w:t>
      </w:r>
    </w:p>
    <w:p>
      <w:r>
        <w:t xml:space="preserve">@Stormzy1 Se oli vitun hullu, vitun uskottava ilta #GSAPTOUR</w:t>
      </w:r>
    </w:p>
    <w:p>
      <w:r>
        <w:rPr>
          <w:b/>
          <w:u w:val="single"/>
        </w:rPr>
        <w:t xml:space="preserve">286068</w:t>
      </w:r>
    </w:p>
    <w:p>
      <w:r>
        <w:t xml:space="preserve">RT @KHARMA__: Toivon, että olisitte yhtä vihaisia Syyrian verilöylyistä kuin vitun Pepsi-mainoksesta...</w:t>
      </w:r>
    </w:p>
    <w:p>
      <w:r>
        <w:rPr>
          <w:b/>
          <w:u w:val="single"/>
        </w:rPr>
        <w:t xml:space="preserve">286069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286070</w:t>
      </w:r>
    </w:p>
    <w:p>
      <w:r>
        <w:t xml:space="preserve">Jos Abe ei sano jotain naurettavaa tässä unimaailmassa, olen todella pettynyt! #TheWalkingDead</w:t>
      </w:r>
    </w:p>
    <w:p>
      <w:r>
        <w:rPr>
          <w:b/>
          <w:u w:val="single"/>
        </w:rPr>
        <w:t xml:space="preserve">286071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286072</w:t>
      </w:r>
    </w:p>
    <w:p>
      <w:r>
        <w:t xml:space="preserve">RT @FurkanAkinBJK: Talisca &amp;amp; Babel - I'm Fucking Beast https://t.co/miiOsPTRqr https://t.co/miiOsPTRqr</w:t>
      </w:r>
    </w:p>
    <w:p>
      <w:r>
        <w:rPr>
          <w:b/>
          <w:u w:val="single"/>
        </w:rPr>
        <w:t xml:space="preserve">286073</w:t>
      </w:r>
    </w:p>
    <w:p>
      <w:r>
        <w:t xml:space="preserve">RT @dka111348: @2ALAW ARE U FUCKING KIDDING ME ‼️‼️♨️🇹🇷 OVATKO NÄMÄ SENAATTORIT KÄÄNTYMÄSSÄ???? TÄMÄN ON ANNETTU TAPAHTUA 8 VUODEN AIKANA....</w:t>
      </w:r>
    </w:p>
    <w:p>
      <w:r>
        <w:rPr>
          <w:b/>
          <w:u w:val="single"/>
        </w:rPr>
        <w:t xml:space="preserve">286074</w:t>
      </w:r>
    </w:p>
    <w:p>
      <w:r>
        <w:t xml:space="preserve">RT @KUWTinyT: On perseestä, miten neekerit yrittävät yhä puhua sinulle, kun vauva on tulossa... smh...</w:t>
      </w:r>
    </w:p>
    <w:p>
      <w:r>
        <w:rPr>
          <w:b/>
          <w:u w:val="single"/>
        </w:rPr>
        <w:t xml:space="preserve">286075</w:t>
      </w:r>
    </w:p>
    <w:p>
      <w:r>
        <w:t xml:space="preserve">@cuntrocity @xGjr_ vittu kuolee @ "olin nukkua" on kommentti siellä alla lmfaooooooooooooooo</w:t>
      </w:r>
    </w:p>
    <w:p>
      <w:r>
        <w:rPr>
          <w:b/>
          <w:u w:val="single"/>
        </w:rPr>
        <w:t xml:space="preserve">286076</w:t>
      </w:r>
    </w:p>
    <w:p>
      <w:r>
        <w:t xml:space="preserve">RT @vaughanl1oyd: Ihmiset, jotka puolustavat sinua, kun et ole paikalla, ovat todellisia kuin vittu.</w:t>
      </w:r>
    </w:p>
    <w:p>
      <w:r>
        <w:rPr>
          <w:b/>
          <w:u w:val="single"/>
        </w:rPr>
        <w:t xml:space="preserve">286077</w:t>
      </w:r>
    </w:p>
    <w:p>
      <w:r>
        <w:t xml:space="preserve">RT @POLOMANHB: Kun syötät hänet ulos ja hän lähtee ilman, että vittuilet 😂😂😂😂😂😂😂😂😂😂😆 https://t.co/VjfiYPoxkg</w:t>
      </w:r>
    </w:p>
    <w:p>
      <w:r>
        <w:rPr>
          <w:b/>
          <w:u w:val="single"/>
        </w:rPr>
        <w:t xml:space="preserve">286078</w:t>
      </w:r>
    </w:p>
    <w:p>
      <w:r>
        <w:t xml:space="preserve">Fe2/echoes spoilerit kuinka vittu uskallatte saada minut haluamaan kuolla.</w:t>
      </w:r>
    </w:p>
    <w:p>
      <w:r>
        <w:rPr>
          <w:b/>
          <w:u w:val="single"/>
        </w:rPr>
        <w:t xml:space="preserve">286079</w:t>
      </w:r>
    </w:p>
    <w:p>
      <w:r>
        <w:t xml:space="preserve">RT @alesiavsworld: I need to get the stress fucked out of me</w:t>
      </w:r>
    </w:p>
    <w:p>
      <w:r>
        <w:rPr>
          <w:b/>
          <w:u w:val="single"/>
        </w:rPr>
        <w:t xml:space="preserve">286080</w:t>
      </w:r>
    </w:p>
    <w:p>
      <w:r>
        <w:t xml:space="preserve">RT @nuski_nuuu: inhoan saada huonoja viboja ihmisiltä, joiden kanssa vittuilen😑🗣.....</w:t>
      </w:r>
    </w:p>
    <w:p>
      <w:r>
        <w:rPr>
          <w:b/>
          <w:u w:val="single"/>
        </w:rPr>
        <w:t xml:space="preserve">286081</w:t>
      </w:r>
    </w:p>
    <w:p>
      <w:r>
        <w:t xml:space="preserve">@CannonLee @pigguface @virgiltexas kyllä, ja hän työskenteli vitun Catolle. hän on tankissa.</w:t>
      </w:r>
    </w:p>
    <w:p>
      <w:r>
        <w:rPr>
          <w:b/>
          <w:u w:val="single"/>
        </w:rPr>
        <w:t xml:space="preserve">286082</w:t>
      </w:r>
    </w:p>
    <w:p>
      <w:r>
        <w:t xml:space="preserve">RT @ryanmatttt: Jos Romoa kunnioitetaan tällä tavalla hänen eläkkeelle siirtymisensä jälkeen, Eliä kunnioitetaan kuin vitun kuningasta.</w:t>
      </w:r>
    </w:p>
    <w:p>
      <w:r>
        <w:rPr>
          <w:b/>
          <w:u w:val="single"/>
        </w:rPr>
        <w:t xml:space="preserve">286083</w:t>
      </w:r>
    </w:p>
    <w:p>
      <w:r>
        <w:t xml:space="preserve">RT @jillian_stokes: Clay rakastaa Hannahia ja toivon vain, että hän ei olisi niin kiusallinen ja kertoisi hänelle, koska hän rakastaa sinua myös.</w:t>
      </w:r>
    </w:p>
    <w:p>
      <w:r>
        <w:rPr>
          <w:b/>
          <w:u w:val="single"/>
        </w:rPr>
        <w:t xml:space="preserve">286084</w:t>
      </w:r>
    </w:p>
    <w:p>
      <w:r>
        <w:t xml:space="preserve">En halua kuulla näistä helvetin pääsiäisvihollisista, jotka heiluttelevat ksenobonereitaan ja keksittyjä vainoharhaisuuksiaan ja hysteriaansa.</w:t>
      </w:r>
    </w:p>
    <w:p>
      <w:r>
        <w:rPr>
          <w:b/>
          <w:u w:val="single"/>
        </w:rPr>
        <w:t xml:space="preserve">286085</w:t>
      </w:r>
    </w:p>
    <w:p>
      <w:r>
        <w:t xml:space="preserve">Kenzie Taylor pantiin jälki-istunnon aikana... https://t.co/WV108jdoS3 #bigtitsatschool #kenzietaylor</w:t>
      </w:r>
    </w:p>
    <w:p>
      <w:r>
        <w:rPr>
          <w:b/>
          <w:u w:val="single"/>
        </w:rPr>
        <w:t xml:space="preserve">286086</w:t>
      </w:r>
    </w:p>
    <w:p>
      <w:r>
        <w:t xml:space="preserve">Voi vittu jumalauta 😭 kaverin pitäisi mennä ulos kuin arpinaama https://t.co/kGN0uXzVXn</w:t>
      </w:r>
    </w:p>
    <w:p>
      <w:r>
        <w:rPr>
          <w:b/>
          <w:u w:val="single"/>
        </w:rPr>
        <w:t xml:space="preserve">286087</w:t>
      </w:r>
    </w:p>
    <w:p>
      <w:r>
        <w:t xml:space="preserve">RT @trulyjeonggeuk: mY FUcking kInk https://t.co/XJrGpTYlye</w:t>
      </w:r>
    </w:p>
    <w:p>
      <w:r>
        <w:rPr>
          <w:b/>
          <w:u w:val="single"/>
        </w:rPr>
        <w:t xml:space="preserve">286088</w:t>
      </w:r>
    </w:p>
    <w:p>
      <w:r>
        <w:t xml:space="preserve">Pomoni on vitun villi https://t.co/luVRknhxb7</w:t>
      </w:r>
    </w:p>
    <w:p>
      <w:r>
        <w:rPr>
          <w:b/>
          <w:u w:val="single"/>
        </w:rPr>
        <w:t xml:space="preserve">286089</w:t>
      </w:r>
    </w:p>
    <w:p>
      <w:r>
        <w:t xml:space="preserve">@Santana_5280 @rosaaaalesj Vitut siitä sarjasta, katso Californication!!!</w:t>
      </w:r>
    </w:p>
    <w:p>
      <w:r>
        <w:rPr>
          <w:b/>
          <w:u w:val="single"/>
        </w:rPr>
        <w:t xml:space="preserve">286090</w:t>
      </w:r>
    </w:p>
    <w:p>
      <w:r>
        <w:t xml:space="preserve">Huntingtonissa oli äsken tsunamivaroitus, ja luulin jo kuolevani, mutta kai sireeniä testattiin...</w:t>
      </w:r>
    </w:p>
    <w:p>
      <w:r>
        <w:rPr>
          <w:b/>
          <w:u w:val="single"/>
        </w:rPr>
        <w:t xml:space="preserve">286091</w:t>
      </w:r>
    </w:p>
    <w:p>
      <w:r>
        <w:t xml:space="preserve">@ericgarland Kuvittele, kuinka vaikeaa tätä olisi todistaa, jos nämä tyypit eivät olisi idiootteja...</w:t>
      </w:r>
    </w:p>
    <w:p>
      <w:r>
        <w:rPr>
          <w:b/>
          <w:u w:val="single"/>
        </w:rPr>
        <w:t xml:space="preserve">286092</w:t>
      </w:r>
    </w:p>
    <w:p>
      <w:r>
        <w:t xml:space="preserve">TILAUKSENI KÄSITELTIIN, MUTTA SUPREME EI OLE VELOITTANUT KORTTIANI.</w:t>
      </w:r>
    </w:p>
    <w:p>
      <w:r>
        <w:rPr>
          <w:b/>
          <w:u w:val="single"/>
        </w:rPr>
        <w:t xml:space="preserve">286093</w:t>
      </w:r>
    </w:p>
    <w:p>
      <w:r>
        <w:t xml:space="preserve">Kuriositeetit: 35 vitun raivostuttavaa asiaa, jotka tapahtuvat jokaisessa romanikomediassa https://t.co/YQ7dzhfl2h</w:t>
      </w:r>
    </w:p>
    <w:p>
      <w:r>
        <w:rPr>
          <w:b/>
          <w:u w:val="single"/>
        </w:rPr>
        <w:t xml:space="preserve">286094</w:t>
      </w:r>
    </w:p>
    <w:p>
      <w:r>
        <w:t xml:space="preserve">RT @CallumLyon: Huhtikuun 2. päivä ja elämäsi on edelleen vitun vitsi.</w:t>
      </w:r>
    </w:p>
    <w:p>
      <w:r>
        <w:rPr>
          <w:b/>
          <w:u w:val="single"/>
        </w:rPr>
        <w:t xml:space="preserve">286095</w:t>
      </w:r>
    </w:p>
    <w:p>
      <w:r>
        <w:t xml:space="preserve">RT @Lickmy_kayy: ämmät suuttuu niinoo paljon kun tulen. tykkäätkö mitä teen sis? 😭🤕</w:t>
      </w:r>
    </w:p>
    <w:p>
      <w:r>
        <w:rPr>
          <w:b/>
          <w:u w:val="single"/>
        </w:rPr>
        <w:t xml:space="preserve">286096</w:t>
      </w:r>
    </w:p>
    <w:p>
      <w:r>
        <w:t xml:space="preserve">Keilailu saa minut joskus niin vihaiseksi. Kaikki nämä kakkapallot ärsyttävät minua, mutta yritän säilyttää malttini.</w:t>
      </w:r>
    </w:p>
    <w:p>
      <w:r>
        <w:rPr>
          <w:b/>
          <w:u w:val="single"/>
        </w:rPr>
        <w:t xml:space="preserve">286097</w:t>
      </w:r>
    </w:p>
    <w:p>
      <w:r>
        <w:t xml:space="preserve">#Hyères #footjob kurkku #sexo #uniforms #planq #incall #chatroom blowjob #kikhorny #dirty https://t.co/zJbnUSfh2C</w:t>
      </w:r>
    </w:p>
    <w:p>
      <w:r>
        <w:rPr>
          <w:b/>
          <w:u w:val="single"/>
        </w:rPr>
        <w:t xml:space="preserve">286098</w:t>
      </w:r>
    </w:p>
    <w:p>
      <w:r>
        <w:t xml:space="preserve">30 minuuttia ja saamme kuulla Harrya vuodesta 2015 lähtien. Huudan ihan helvetisti.</w:t>
      </w:r>
    </w:p>
    <w:p>
      <w:r>
        <w:rPr>
          <w:b/>
          <w:u w:val="single"/>
        </w:rPr>
        <w:t xml:space="preserve">286099</w:t>
      </w:r>
    </w:p>
    <w:p>
      <w:r>
        <w:t xml:space="preserve">RT @Yankees: Pidä itsellesi peli, Matt Holliday!</w:t>
        <w:br/>
        <w:br/>
        <w:t xml:space="preserve"> Uraosuma nro 1 999 on hänen 1. HR Yankeena ja me johdamme 3-1! https://t.co/tHlzXzI1Au</w:t>
      </w:r>
    </w:p>
    <w:p>
      <w:r>
        <w:rPr>
          <w:b/>
          <w:u w:val="single"/>
        </w:rPr>
        <w:t xml:space="preserve">286100</w:t>
      </w:r>
    </w:p>
    <w:p>
      <w:r>
        <w:t xml:space="preserve">@usdoggingsin tili ei ole tilapäisesti käytettävissä, koska se rikkoo Twitterin mediakäytäntöä. Lue lisää.</w:t>
      </w:r>
    </w:p>
    <w:p>
      <w:r>
        <w:rPr>
          <w:b/>
          <w:u w:val="single"/>
        </w:rPr>
        <w:t xml:space="preserve">286101</w:t>
      </w:r>
    </w:p>
    <w:p>
      <w:r>
        <w:t xml:space="preserve">Klikkaa tästä nähdäksesi sen: https://t.co/ZRgfemzdiv</w:t>
        <w:br/>
        <w:t xml:space="preserve">Hardcore ass fucking milf Mishka is eage..</w:t>
        <w:br/>
        <w:t xml:space="preserve"> 👻Add me on snapchat: cuteamie18 👻 https://t.co/x5VMwbIVIP</w:t>
      </w:r>
    </w:p>
    <w:p>
      <w:r>
        <w:rPr>
          <w:b/>
          <w:u w:val="single"/>
        </w:rPr>
        <w:t xml:space="preserve">286102</w:t>
      </w:r>
    </w:p>
    <w:p>
      <w:r>
        <w:t xml:space="preserve">RT @KristieDecimal: Tämä vitun kusipää "presidentti" vaatii ilmaiskua, kun hän lomailee country clubillaan, jossa hän ei voi käsitellä t...</w:t>
      </w:r>
    </w:p>
    <w:p>
      <w:r>
        <w:rPr>
          <w:b/>
          <w:u w:val="single"/>
        </w:rPr>
        <w:t xml:space="preserve">286103</w:t>
      </w:r>
    </w:p>
    <w:p>
      <w:r>
        <w:t xml:space="preserve">Olette kaikki vitun idiootteja pahin yritys menossa kohtelevat ihmisiä, jotka pelaavat peliä kuin paska koskaan päivittää meille, mitä tapahtuu palkintoja https://t.co/8YKkVgp7ib</w:t>
      </w:r>
    </w:p>
    <w:p>
      <w:r>
        <w:rPr>
          <w:b/>
          <w:u w:val="single"/>
        </w:rPr>
        <w:t xml:space="preserve">286104</w:t>
      </w:r>
    </w:p>
    <w:p>
      <w:r>
        <w:t xml:space="preserve">OLEN HELVETIN HEIKKO. 😭😭😭😭💀💀💀💀💀💀💀💀 https://t.co/XpPZho1H5Z https://t.co/XpPZho1H5Z</w:t>
      </w:r>
    </w:p>
    <w:p>
      <w:r>
        <w:rPr>
          <w:b/>
          <w:u w:val="single"/>
        </w:rPr>
        <w:t xml:space="preserve">286105</w:t>
      </w:r>
    </w:p>
    <w:p>
      <w:r>
        <w:t xml:space="preserve">Te kaikki vihaatte minua joka tapauksessa, joten mitä vittua sillä on väliä?</w:t>
      </w:r>
    </w:p>
    <w:p>
      <w:r>
        <w:rPr>
          <w:b/>
          <w:u w:val="single"/>
        </w:rPr>
        <w:t xml:space="preserve">286106</w:t>
      </w:r>
    </w:p>
    <w:p>
      <w:r>
        <w:t xml:space="preserve">Näin unta, että sain laulaa One Car Garage @bradleywaldenin kanssa @Emarosa show'ssa Columbuksessa..Se olisi sairasta kuin vittu 😂</w:t>
      </w:r>
    </w:p>
    <w:p>
      <w:r>
        <w:rPr>
          <w:b/>
          <w:u w:val="single"/>
        </w:rPr>
        <w:t xml:space="preserve">286107</w:t>
      </w:r>
    </w:p>
    <w:p>
      <w:r>
        <w:t xml:space="preserve">Keinotekoiset kirsikkatomaatit Fake Fruit Faux Food Kitchen Party Hotel Wedding SS https://t.co/VOh6kDBSLy https://t.co/xmVP49hDt6</w:t>
      </w:r>
    </w:p>
    <w:p>
      <w:r>
        <w:rPr>
          <w:b/>
          <w:u w:val="single"/>
        </w:rPr>
        <w:t xml:space="preserve">286108</w:t>
      </w:r>
    </w:p>
    <w:p>
      <w:r>
        <w:t xml:space="preserve">Oikeasti? Ihan vitun vakavasti?! Luuletko, että olen joku vitun ajatustenlukija?!</w:t>
      </w:r>
    </w:p>
    <w:p>
      <w:r>
        <w:rPr>
          <w:b/>
          <w:u w:val="single"/>
        </w:rPr>
        <w:t xml:space="preserve">286109</w:t>
      </w:r>
    </w:p>
    <w:p>
      <w:r>
        <w:t xml:space="preserve">RT @lilireinhart: Polly, onko tuo minun vitun villapaitani? #riverdale</w:t>
      </w:r>
    </w:p>
    <w:p>
      <w:r>
        <w:rPr>
          <w:b/>
          <w:u w:val="single"/>
        </w:rPr>
        <w:t xml:space="preserve">286110</w:t>
      </w:r>
    </w:p>
    <w:p>
      <w:r>
        <w:t xml:space="preserve">RT @Yankees: Pidä itsellesi peli, Matt Holliday!</w:t>
        <w:br/>
        <w:br/>
        <w:t xml:space="preserve"> Uraosuma nro 1 999 on hänen 1. HR Yankeena ja me johdamme 3-1! https://t.co/tHlzXzI1Au</w:t>
      </w:r>
    </w:p>
    <w:p>
      <w:r>
        <w:rPr>
          <w:b/>
          <w:u w:val="single"/>
        </w:rPr>
        <w:t xml:space="preserve">286111</w:t>
      </w:r>
    </w:p>
    <w:p>
      <w:r>
        <w:t xml:space="preserve">RT @itsposner: hei 911 katsoin yhden kauden #jjba:ta ja nyt olen ihan vitun vittumainen jätkä https://t.co/roQwum7eCW</w:t>
      </w:r>
    </w:p>
    <w:p>
      <w:r>
        <w:rPr>
          <w:b/>
          <w:u w:val="single"/>
        </w:rPr>
        <w:t xml:space="preserve">286112</w:t>
      </w:r>
    </w:p>
    <w:p>
      <w:r>
        <w:t xml:space="preserve">RICK AND MORTY SAA MINUT TÄNÄÄN AIVAN SEKAISIN...</w:t>
      </w:r>
    </w:p>
    <w:p>
      <w:r>
        <w:rPr>
          <w:b/>
          <w:u w:val="single"/>
        </w:rPr>
        <w:t xml:space="preserve">286113</w:t>
      </w:r>
    </w:p>
    <w:p>
      <w:r>
        <w:t xml:space="preserve">kirjaimellisesti piti lukita itseni varastohuoneeseen itkemään äitini tekstiviestin takia, kuten muutin vitun salasanan oven avaamiseksi &amp;amp; kaikki.</w:t>
      </w:r>
    </w:p>
    <w:p>
      <w:r>
        <w:rPr>
          <w:b/>
          <w:u w:val="single"/>
        </w:rPr>
        <w:t xml:space="preserve">286114</w:t>
      </w:r>
    </w:p>
    <w:p>
      <w:r>
        <w:t xml:space="preserve">@tomison61 Vitut siitä!!! Ei helvetissä.</w:t>
        <w:br/>
        <w:t xml:space="preserve">#ArrestHillary</w:t>
        <w:br/>
        <w:t xml:space="preserve">#ArrestPodesta</w:t>
      </w:r>
    </w:p>
    <w:p>
      <w:r>
        <w:rPr>
          <w:b/>
          <w:u w:val="single"/>
        </w:rPr>
        <w:t xml:space="preserve">286115</w:t>
      </w:r>
    </w:p>
    <w:p>
      <w:r>
        <w:t xml:space="preserve">Minun on saatana poltettava &amp;amp; bae ei edes yritä auttaa minua kuin tf-tyyppisessä suhteessa.</w:t>
      </w:r>
    </w:p>
    <w:p>
      <w:r>
        <w:rPr>
          <w:b/>
          <w:u w:val="single"/>
        </w:rPr>
        <w:t xml:space="preserve">286116</w:t>
      </w:r>
    </w:p>
    <w:p>
      <w:r>
        <w:t xml:space="preserve">Ylös ja vauhtiin.  Nousen tähän vitun Frozen-kyytiin Epcotissa - Walt Disney World https://t.co/8jZwp2sfw7</w:t>
      </w:r>
    </w:p>
    <w:p>
      <w:r>
        <w:rPr>
          <w:b/>
          <w:u w:val="single"/>
        </w:rPr>
        <w:t xml:space="preserve">286117</w:t>
      </w:r>
    </w:p>
    <w:p>
      <w:r>
        <w:t xml:space="preserve">Totta kai haluat tehdä niitä habanero-kurkkuja, kun olet flunssainen...</w:t>
      </w:r>
    </w:p>
    <w:p>
      <w:r>
        <w:rPr>
          <w:b/>
          <w:u w:val="single"/>
        </w:rPr>
        <w:t xml:space="preserve">286118</w:t>
      </w:r>
    </w:p>
    <w:p>
      <w:r>
        <w:t xml:space="preserve">RT @asxphia:</w:t>
        <w:t xml:space="preserve">I'm here and I'm hella fucking queer🏳️🌈</w:t>
        <w:br/>
        <w:t xml:space="preserve">#girlskissgirlsselfies https://t.co/7EqHizCO0X</w:t>
      </w:r>
    </w:p>
    <w:p>
      <w:r>
        <w:rPr>
          <w:b/>
          <w:u w:val="single"/>
        </w:rPr>
        <w:t xml:space="preserve">286119</w:t>
      </w:r>
    </w:p>
    <w:p>
      <w:r>
        <w:t xml:space="preserve">RT @FunnyPhill: Disneylla on todella vittuilua teille kaikille https://t.co/H2J5xWjCzC</w:t>
      </w:r>
    </w:p>
    <w:p>
      <w:r>
        <w:rPr>
          <w:b/>
          <w:u w:val="single"/>
        </w:rPr>
        <w:t xml:space="preserve">286120</w:t>
      </w:r>
    </w:p>
    <w:p>
      <w:r>
        <w:t xml:space="preserve">@giveawaybeqa</w:t>
        <w:br/>
        <w:t xml:space="preserve">1.</w:t>
        <w:t xml:space="preserve">Kopioitko jonkun toisen twiitin</w:t>
        <w:br/>
        <w:t xml:space="preserve">2</w:t>
        <w:t xml:space="preserve"> Miten voit mokata twiitin noin pahasti?</w:t>
      </w:r>
    </w:p>
    <w:p>
      <w:r>
        <w:rPr>
          <w:b/>
          <w:u w:val="single"/>
        </w:rPr>
        <w:t xml:space="preserve">286121</w:t>
      </w:r>
    </w:p>
    <w:p>
      <w:r>
        <w:t xml:space="preserve">&amp;gt;meemi, jossa pilkataan ihmisiä, jotka syyttävät maailman ongelmista juuri tätä vitun valistuksen aikaa</w:t>
        <w:br/>
        <w:t xml:space="preserve">&amp;gt;3/4 vastauksista on samaa mieltä siitä</w:t>
      </w:r>
    </w:p>
    <w:p>
      <w:r>
        <w:rPr>
          <w:b/>
          <w:u w:val="single"/>
        </w:rPr>
        <w:t xml:space="preserve">286122</w:t>
      </w:r>
    </w:p>
    <w:p>
      <w:r>
        <w:t xml:space="preserve">RT @FDBDee: Te räppärit tarvitsette räppiä jostain oikeasta paskasta 😩😩 sinulla ei ole huonoa ämmää, sinulla ei ole Bentleytä, olet rikki &amp;amp; yo bm ugly af</w:t>
      </w:r>
    </w:p>
    <w:p>
      <w:r>
        <w:rPr>
          <w:b/>
          <w:u w:val="single"/>
        </w:rPr>
        <w:t xml:space="preserve">286123</w:t>
      </w:r>
    </w:p>
    <w:p>
      <w:r>
        <w:t xml:space="preserve">RT @sexx_freak: @HotGyal_Ebony @loscocciato67 @BaileysSlut @EuroPStars @cumcumlover @AlexHelsinki @R_sidney_V https:...</w:t>
      </w:r>
    </w:p>
    <w:p>
      <w:r>
        <w:rPr>
          <w:b/>
          <w:u w:val="single"/>
        </w:rPr>
        <w:t xml:space="preserve">286124</w:t>
      </w:r>
    </w:p>
    <w:p>
      <w:r>
        <w:t xml:space="preserve">@ArchGroundhog03 Bedwars ja vitun Murder mystery -tyyppinen juttu.</w:t>
      </w:r>
    </w:p>
    <w:p>
      <w:r>
        <w:rPr>
          <w:b/>
          <w:u w:val="single"/>
        </w:rPr>
        <w:t xml:space="preserve">286125</w:t>
      </w:r>
    </w:p>
    <w:p>
      <w:r>
        <w:t xml:space="preserve">@jaanriiii Dya. Lyön vetoa, että nussit häntä perseeseen.</w:t>
      </w:r>
    </w:p>
    <w:p>
      <w:r>
        <w:rPr>
          <w:b/>
          <w:u w:val="single"/>
        </w:rPr>
        <w:t xml:space="preserve">286126</w:t>
      </w:r>
    </w:p>
    <w:p>
      <w:r>
        <w:t xml:space="preserve">RT @bornmiserable:</w:t>
        <w:t xml:space="preserve">[</w:t>
        <w:br/>
        <w:t xml:space="preserve"> THE DOOBIE BROTHERS: [kuulee ovikellon, avaa oven] Niin?</w:t>
        <w:br/>
        <w:t xml:space="preserve"> JESUS KRISTUS: Mitä vittua sinä tarkoitat...</w:t>
      </w:r>
    </w:p>
    <w:p>
      <w:r>
        <w:rPr>
          <w:b/>
          <w:u w:val="single"/>
        </w:rPr>
        <w:t xml:space="preserve">286127</w:t>
      </w:r>
    </w:p>
    <w:p>
      <w:r>
        <w:t xml:space="preserve">nekru, olet rikki, olet buggin, vittu sinä lil hoe olet ruma 🖕🏽</w:t>
      </w:r>
    </w:p>
    <w:p>
      <w:r>
        <w:rPr>
          <w:b/>
          <w:u w:val="single"/>
        </w:rPr>
        <w:t xml:space="preserve">286128</w:t>
      </w:r>
    </w:p>
    <w:p>
      <w:r>
        <w:t xml:space="preserve">@badgalray_ Olen coo jos ion saada kyydin . Bart sai minut sekaisin tänä aamuna.</w:t>
      </w:r>
    </w:p>
    <w:p>
      <w:r>
        <w:rPr>
          <w:b/>
          <w:u w:val="single"/>
        </w:rPr>
        <w:t xml:space="preserve">286129</w:t>
      </w:r>
    </w:p>
    <w:p>
      <w:r>
        <w:t xml:space="preserve">@halcyonhobi miksi vittu teet tämän https://t.co/NEU1zpPmWP</w:t>
      </w:r>
    </w:p>
    <w:p>
      <w:r>
        <w:rPr>
          <w:b/>
          <w:u w:val="single"/>
        </w:rPr>
        <w:t xml:space="preserve">286130</w:t>
      </w:r>
    </w:p>
    <w:p>
      <w:r>
        <w:t xml:space="preserve">Kuinka helvetin sairasta tämä on? Toivottavasti murtovaras saa syövän ja sokeutuu. https://t.co/v3atcycp3m https://t.co/RhGMylLGct https://t.co/RhGMylLGct.</w:t>
      </w:r>
    </w:p>
    <w:p>
      <w:r>
        <w:rPr>
          <w:b/>
          <w:u w:val="single"/>
        </w:rPr>
        <w:t xml:space="preserve">286131</w:t>
      </w:r>
    </w:p>
    <w:p>
      <w:r>
        <w:t xml:space="preserve">RT @8Ball_305: THIS SHIT SO HARD!!!!!!!!! https://t.co/OOHRyvAXHd https://t.co/OOHRyvAXHd</w:t>
      </w:r>
    </w:p>
    <w:p>
      <w:r>
        <w:rPr>
          <w:b/>
          <w:u w:val="single"/>
        </w:rPr>
        <w:t xml:space="preserve">286132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286133</w:t>
      </w:r>
    </w:p>
    <w:p>
      <w:r>
        <w:t xml:space="preserve">RT @blumhouse: I dunno...  VETÄVÄTKÖ natsit Hitlerin jäädytetyn pään salaiseen Etelämantereen liskotukikohtaansa?</w:t>
        <w:br/>
        <w:t xml:space="preserve">https://t.co/PP611aO0n8 https://t.co/PP611aO0n8</w:t>
      </w:r>
    </w:p>
    <w:p>
      <w:r>
        <w:rPr>
          <w:b/>
          <w:u w:val="single"/>
        </w:rPr>
        <w:t xml:space="preserve">286134</w:t>
      </w:r>
    </w:p>
    <w:p>
      <w:r>
        <w:t xml:space="preserve">@TeamYouTube @MatPatGT Kukaan ei välitä, olet silti vitun yli alustasi jokaisella päätöksellesi.</w:t>
      </w:r>
    </w:p>
    <w:p>
      <w:r>
        <w:rPr>
          <w:b/>
          <w:u w:val="single"/>
        </w:rPr>
        <w:t xml:space="preserve">286135</w:t>
      </w:r>
    </w:p>
    <w:p>
      <w:r>
        <w:t xml:space="preserve">Minua pelottaa, että monet tytöt eivät juo paljon vettä ... Tiedän, että pissasi haisee viemärille.</w:t>
      </w:r>
    </w:p>
    <w:p>
      <w:r>
        <w:rPr>
          <w:b/>
          <w:u w:val="single"/>
        </w:rPr>
        <w:t xml:space="preserve">286136</w:t>
      </w:r>
    </w:p>
    <w:p>
      <w:r>
        <w:t xml:space="preserve">RT @aidanmckibbens: Miss West Lothian pidätettiin, koska hän oli vitun paahtomestari https://t.co/BBYfGbAnuO.</w:t>
      </w:r>
    </w:p>
    <w:p>
      <w:r>
        <w:rPr>
          <w:b/>
          <w:u w:val="single"/>
        </w:rPr>
        <w:t xml:space="preserve">286137</w:t>
      </w:r>
    </w:p>
    <w:p>
      <w:r>
        <w:t xml:space="preserve">RT @StadiumStatus49: Yo I am fucking cryinggggggggg https://t.co/UG7z0UFAVO</w:t>
      </w:r>
    </w:p>
    <w:p>
      <w:r>
        <w:rPr>
          <w:b/>
          <w:u w:val="single"/>
        </w:rPr>
        <w:t xml:space="preserve">286138</w:t>
      </w:r>
    </w:p>
    <w:p>
      <w:r>
        <w:t xml:space="preserve">Kielen tarkkuus, Asher, sinut vapautetaan...</w:t>
      </w:r>
    </w:p>
    <w:p>
      <w:r>
        <w:rPr>
          <w:b/>
          <w:u w:val="single"/>
        </w:rPr>
        <w:t xml:space="preserve">286139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286140</w:t>
      </w:r>
    </w:p>
    <w:p>
      <w:r>
        <w:t xml:space="preserve">RT @nicebigdog: En halua kehuskella, mutta söin juuri vitun paljon jäätelöä.</w:t>
      </w:r>
    </w:p>
    <w:p>
      <w:r>
        <w:rPr>
          <w:b/>
          <w:u w:val="single"/>
        </w:rPr>
        <w:t xml:space="preserve">286141</w:t>
      </w:r>
    </w:p>
    <w:p>
      <w:r>
        <w:t xml:space="preserve">@indigoviolate olet periaatteessa heidän armoillaan, se on perseestä.</w:t>
      </w:r>
    </w:p>
    <w:p>
      <w:r>
        <w:rPr>
          <w:b/>
          <w:u w:val="single"/>
        </w:rPr>
        <w:t xml:space="preserve">286142</w:t>
      </w:r>
    </w:p>
    <w:p>
      <w:r>
        <w:t xml:space="preserve">@bremartiinez Tuo on todella perseestä, ketä minun pitää lyödä hampaisiin?</w:t>
      </w:r>
    </w:p>
    <w:p>
      <w:r>
        <w:rPr>
          <w:b/>
          <w:u w:val="single"/>
        </w:rPr>
        <w:t xml:space="preserve">286143</w:t>
      </w:r>
    </w:p>
    <w:p>
      <w:r>
        <w:t xml:space="preserve">RT @TheOddsBible: Hahahahahahahahahahaha</w:t>
      </w:r>
    </w:p>
    <w:p>
      <w:r>
        <w:rPr>
          <w:b/>
          <w:u w:val="single"/>
        </w:rPr>
        <w:t xml:space="preserve">286144</w:t>
      </w:r>
    </w:p>
    <w:p>
      <w:r>
        <w:t xml:space="preserve">SEEEERIOUSLY.</w:t>
        <w:br/>
        <w:br/>
        <w:t xml:space="preserve"> VIE VITUN KAMERASI POIS LUOTANI. https://t.co/zju5inDEZb https://t.co/zju5inDEZb</w:t>
      </w:r>
    </w:p>
    <w:p>
      <w:r>
        <w:rPr>
          <w:b/>
          <w:u w:val="single"/>
        </w:rPr>
        <w:t xml:space="preserve">286145</w:t>
      </w:r>
    </w:p>
    <w:p>
      <w:r>
        <w:t xml:space="preserve">Minulla on huomenna ekonomiakoe, eikä minua huvita opiskella...</w:t>
      </w:r>
    </w:p>
    <w:p>
      <w:r>
        <w:rPr>
          <w:b/>
          <w:u w:val="single"/>
        </w:rPr>
        <w:t xml:space="preserve">286146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286147</w:t>
      </w:r>
    </w:p>
    <w:p>
      <w:r>
        <w:t xml:space="preserve">Elämä on pelkkä vitun palapeli... https://t.co/XLWsw9K2pY...</w:t>
      </w:r>
    </w:p>
    <w:p>
      <w:r>
        <w:rPr>
          <w:b/>
          <w:u w:val="single"/>
        </w:rPr>
        <w:t xml:space="preserve">286148</w:t>
      </w:r>
    </w:p>
    <w:p>
      <w:r>
        <w:t xml:space="preserve">@supergaysanvers @Dichenlachman Mä vittu missasin sen.</w:t>
      </w:r>
    </w:p>
    <w:p>
      <w:r>
        <w:rPr>
          <w:b/>
          <w:u w:val="single"/>
        </w:rPr>
        <w:t xml:space="preserve">286149</w:t>
      </w:r>
    </w:p>
    <w:p>
      <w:r>
        <w:t xml:space="preserve">RT @cupidthyng: https://t.co/RdXMcBkVUX.</w:t>
      </w:r>
    </w:p>
    <w:p>
      <w:r>
        <w:rPr>
          <w:b/>
          <w:u w:val="single"/>
        </w:rPr>
        <w:t xml:space="preserve">286150</w:t>
      </w:r>
    </w:p>
    <w:p>
      <w:r>
        <w:t xml:space="preserve">RT @NateMing: dude</w:t>
        <w:br/>
        <w:br/>
        <w:t xml:space="preserve">DUDE</w:t>
        <w:br/>
        <w:br/>
        <w:t xml:space="preserve">"I want to date a woman bc she cosplays ______" is fucking infuriating, what is wrong with you https://t.co/gSC8c.</w:t>
      </w:r>
    </w:p>
    <w:p>
      <w:r>
        <w:rPr>
          <w:b/>
          <w:u w:val="single"/>
        </w:rPr>
        <w:t xml:space="preserve">286151</w:t>
      </w:r>
    </w:p>
    <w:p>
      <w:r>
        <w:t xml:space="preserve">KOLMEN PLANEETAN SKANNAAMISEEN EI PITÄISI KULUA 5 MINUUTTIA, VAAN NOIN 1 MINUUTTI.</w:t>
      </w:r>
    </w:p>
    <w:p>
      <w:r>
        <w:rPr>
          <w:b/>
          <w:u w:val="single"/>
        </w:rPr>
        <w:t xml:space="preserve">286152</w:t>
      </w:r>
    </w:p>
    <w:p>
      <w:r>
        <w:t xml:space="preserve">Kardashianin vittuilut paljon nekrujen elämässä on ylös 😂</w:t>
      </w:r>
    </w:p>
    <w:p>
      <w:r>
        <w:rPr>
          <w:b/>
          <w:u w:val="single"/>
        </w:rPr>
        <w:t xml:space="preserve">286153</w:t>
      </w:r>
    </w:p>
    <w:p>
      <w:r>
        <w:t xml:space="preserve">@Nadeshot Hemmo vakavasti, heidän täytyy rauhoittua näiden pirun päivitysten suhteen. Paskat ärsyttävät ihan älyttömästi.</w:t>
      </w:r>
    </w:p>
    <w:p>
      <w:r>
        <w:rPr>
          <w:b/>
          <w:u w:val="single"/>
        </w:rPr>
        <w:t xml:space="preserve">286154</w:t>
      </w:r>
    </w:p>
    <w:p>
      <w:r>
        <w:t xml:space="preserve">🖕🏾don't get fucked up colby https://t.co/KY0hDzwobE</w:t>
      </w:r>
    </w:p>
    <w:p>
      <w:r>
        <w:rPr>
          <w:b/>
          <w:u w:val="single"/>
        </w:rPr>
        <w:t xml:space="preserve">286155</w:t>
      </w:r>
    </w:p>
    <w:p>
      <w:r>
        <w:t xml:space="preserve">@Elliot_Dennis Tuo on minun vitun koirani. Se kuoli tänään.</w:t>
      </w:r>
    </w:p>
    <w:p>
      <w:r>
        <w:rPr>
          <w:b/>
          <w:u w:val="single"/>
        </w:rPr>
        <w:t xml:space="preserve">286156</w:t>
      </w:r>
    </w:p>
    <w:p>
      <w:r>
        <w:t xml:space="preserve">@LeMePakistani Et voi olla intialainen.</w:t>
        <w:t xml:space="preserve">Olet vitun terroristi, terroristimaasta, jossa lapsille opetetaan ensimmäisenä, miten pommi räjäytetään</w:t>
        <w:br/>
        <w:t xml:space="preserve">Dick head!!!</w:t>
      </w:r>
    </w:p>
    <w:p>
      <w:r>
        <w:rPr>
          <w:b/>
          <w:u w:val="single"/>
        </w:rPr>
        <w:t xml:space="preserve">286157</w:t>
      </w:r>
    </w:p>
    <w:p>
      <w:r>
        <w:t xml:space="preserve">RT @QueenNetta__: Sex flash backs be fucking me up istg 😭😭😭😭 idk wtf I'm finna do</w:t>
      </w:r>
    </w:p>
    <w:p>
      <w:r>
        <w:rPr>
          <w:b/>
          <w:u w:val="single"/>
        </w:rPr>
        <w:t xml:space="preserve">286158</w:t>
      </w:r>
    </w:p>
    <w:p>
      <w:r>
        <w:t xml:space="preserve">RT @brvndnu: IM VITUN VITUTTAA, ETTÄ SAIN TÄMÄN VALMIIKSI ILMAN, ETTÄ RUNO ON EDES VITTU VALMIS. GAWD https://t.co/iS6hlNcYLo</w:t>
      </w:r>
    </w:p>
    <w:p>
      <w:r>
        <w:rPr>
          <w:b/>
          <w:u w:val="single"/>
        </w:rPr>
        <w:t xml:space="preserve">286159</w:t>
      </w:r>
    </w:p>
    <w:p>
      <w:r>
        <w:t xml:space="preserve">Niin sitä pitääkin, pojat 🐻🐻🐻 https://t.co/L4CFWMzRJn</w:t>
      </w:r>
    </w:p>
    <w:p>
      <w:r>
        <w:rPr>
          <w:b/>
          <w:u w:val="single"/>
        </w:rPr>
        <w:t xml:space="preserve">286160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286161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286162</w:t>
      </w:r>
    </w:p>
    <w:p>
      <w:r>
        <w:t xml:space="preserve">RT @theyLOVEdajahhh: on sääli, että en edes halua olla haavoittuvainen kenenkään kanssa, koska pelkään niin paljon, että minua kusetetaan.</w:t>
      </w:r>
    </w:p>
    <w:p>
      <w:r>
        <w:rPr>
          <w:b/>
          <w:u w:val="single"/>
        </w:rPr>
        <w:t xml:space="preserve">286163</w:t>
      </w:r>
    </w:p>
    <w:p>
      <w:r>
        <w:t xml:space="preserve">@BasedMoonie Kuten mitä vittua mies, mitä kuolee hän tekee?!! Kuka on hänen pomonsa, joka sallii tämän?!</w:t>
      </w:r>
    </w:p>
    <w:p>
      <w:r>
        <w:rPr>
          <w:b/>
          <w:u w:val="single"/>
        </w:rPr>
        <w:t xml:space="preserve">286164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286165</w:t>
      </w:r>
    </w:p>
    <w:p>
      <w:r>
        <w:t xml:space="preserve">@Braves @alleniverson Vittu pilailetko? https://t.co/vKipJbEHTS</w:t>
      </w:r>
    </w:p>
    <w:p>
      <w:r>
        <w:rPr>
          <w:b/>
          <w:u w:val="single"/>
        </w:rPr>
        <w:t xml:space="preserve">286166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286167</w:t>
      </w:r>
    </w:p>
    <w:p>
      <w:r>
        <w:t xml:space="preserve">@SWeverywhere Kyllä. Joka vitun päivä. Mutta ne asiakkaat, joita saan - jumalauta, hemmetti vieköön, ne rokkaavat, laatu+jatkuvuus.</w:t>
      </w:r>
    </w:p>
    <w:p>
      <w:r>
        <w:rPr>
          <w:b/>
          <w:u w:val="single"/>
        </w:rPr>
        <w:t xml:space="preserve">286168</w:t>
      </w:r>
    </w:p>
    <w:p>
      <w:r>
        <w:t xml:space="preserve">sen jälkeen, kun olen yrittänyt nauhoittaa tätä yli 100 kertaa, tässä on uupunut itseni ja edistymiseni 4MINUTE:n 'HATE'-levyllä. https://t.co/4okx5ObbcZ Olen niin väsynyt.</w:t>
      </w:r>
    </w:p>
    <w:p>
      <w:r>
        <w:rPr>
          <w:b/>
          <w:u w:val="single"/>
        </w:rPr>
        <w:t xml:space="preserve">286169</w:t>
      </w:r>
    </w:p>
    <w:p>
      <w:r>
        <w:t xml:space="preserve">@Jimbot_2 @Mckxyyyy @igetjokked Yeah na cunts fucked</w:t>
      </w:r>
    </w:p>
    <w:p>
      <w:r>
        <w:rPr>
          <w:b/>
          <w:u w:val="single"/>
        </w:rPr>
        <w:t xml:space="preserve">286170</w:t>
      </w:r>
    </w:p>
    <w:p>
      <w:r>
        <w:t xml:space="preserve">@SelflessRyu @noshirt_tv Tarik sai vitun palanut hahha</w:t>
      </w:r>
    </w:p>
    <w:p>
      <w:r>
        <w:rPr>
          <w:b/>
          <w:u w:val="single"/>
        </w:rPr>
        <w:t xml:space="preserve">286171</w:t>
      </w:r>
    </w:p>
    <w:p>
      <w:r>
        <w:t xml:space="preserve">RT @sarcastictroler: https://t.co/ogmnUaMFBH.</w:t>
      </w:r>
    </w:p>
    <w:p>
      <w:r>
        <w:rPr>
          <w:b/>
          <w:u w:val="single"/>
        </w:rPr>
        <w:t xml:space="preserve">286172</w:t>
      </w:r>
    </w:p>
    <w:p>
      <w:r>
        <w:t xml:space="preserve">RT @nyhcmaven84: Ei, "Eikö ole perseestä, että 20-somethings ottaa asuntolainan kokoisia opintolainoja, kun professorit työskentelevät 60 tuntia viikossa....</w:t>
      </w:r>
    </w:p>
    <w:p>
      <w:r>
        <w:rPr>
          <w:b/>
          <w:u w:val="single"/>
        </w:rPr>
        <w:t xml:space="preserve">286173</w:t>
      </w:r>
    </w:p>
    <w:p>
      <w:r>
        <w:t xml:space="preserve">Ja sen siitä saa, kun vittuilee ja yrittää syöttää maalivahdilta.</w:t>
      </w:r>
    </w:p>
    <w:p>
      <w:r>
        <w:rPr>
          <w:b/>
          <w:u w:val="single"/>
        </w:rPr>
        <w:t xml:space="preserve">286174</w:t>
      </w:r>
    </w:p>
    <w:p>
      <w:r>
        <w:t xml:space="preserve">@lovefreedom2727 @realDonaldTrump @NBCNews mikä vitun idiootti. Teidän oranssinne on helvetin korruptoitunut.</w:t>
      </w:r>
    </w:p>
    <w:p>
      <w:r>
        <w:rPr>
          <w:b/>
          <w:u w:val="single"/>
        </w:rPr>
        <w:t xml:space="preserve">286175</w:t>
      </w:r>
    </w:p>
    <w:p>
      <w:r>
        <w:t xml:space="preserve">Kaipaatko minua niin kuin minä sinua?</w:t>
        <w:br/>
        <w:t xml:space="preserve">vittuilin ja kiintyi sinuun</w:t>
      </w:r>
    </w:p>
    <w:p>
      <w:r>
        <w:rPr>
          <w:b/>
          <w:u w:val="single"/>
        </w:rPr>
        <w:t xml:space="preserve">286176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286177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286178</w:t>
      </w:r>
    </w:p>
    <w:p>
      <w:r>
        <w:t xml:space="preserve">Luku 10: Shrek on epävarma ja kirjoitan yhä tätä vitun ficiä</w:t>
      </w:r>
    </w:p>
    <w:p>
      <w:r>
        <w:rPr>
          <w:b/>
          <w:u w:val="single"/>
        </w:rPr>
        <w:t xml:space="preserve">286179</w:t>
      </w:r>
    </w:p>
    <w:p>
      <w:r>
        <w:t xml:space="preserve">Joten nyt tunteeni ovat täysin perseestä @13ReasonsWhy takia 😭</w:t>
      </w:r>
    </w:p>
    <w:p>
      <w:r>
        <w:rPr>
          <w:b/>
          <w:u w:val="single"/>
        </w:rPr>
        <w:t xml:space="preserve">286180</w:t>
      </w:r>
    </w:p>
    <w:p>
      <w:r>
        <w:t xml:space="preserve">RT @BarstoolBigCat: Tämä on niin perseestä https://t.co/h1GQ5r7FS7</w:t>
      </w:r>
    </w:p>
    <w:p>
      <w:r>
        <w:rPr>
          <w:b/>
          <w:u w:val="single"/>
        </w:rPr>
        <w:t xml:space="preserve">286181</w:t>
      </w:r>
    </w:p>
    <w:p>
      <w:r>
        <w:t xml:space="preserve">RT @mob_marleyy: Fucking boi 💪🏽 https://t.co/Vj907h1SML.</w:t>
      </w:r>
    </w:p>
    <w:p>
      <w:r>
        <w:rPr>
          <w:b/>
          <w:u w:val="single"/>
        </w:rPr>
        <w:t xml:space="preserve">286182</w:t>
      </w:r>
    </w:p>
    <w:p>
      <w:r>
        <w:t xml:space="preserve">En todellakaan halua, mutta jos luulet, että aion lopettaa, olet väärässä!</w:t>
      </w:r>
    </w:p>
    <w:p>
      <w:r>
        <w:rPr>
          <w:b/>
          <w:u w:val="single"/>
        </w:rPr>
        <w:t xml:space="preserve">286183</w:t>
      </w:r>
    </w:p>
    <w:p>
      <w:r>
        <w:t xml:space="preserve">RT @DavidFurstNYT: https://t.co/UkfKN8N57T https://...</w:t>
      </w:r>
    </w:p>
    <w:p>
      <w:r>
        <w:rPr>
          <w:b/>
          <w:u w:val="single"/>
        </w:rPr>
        <w:t xml:space="preserve">286184</w:t>
      </w:r>
    </w:p>
    <w:p>
      <w:r>
        <w:t xml:space="preserve">Minä: ANTA MINULLE MINUN VITTUINEN SANDWHICH https://t.co/CAyZbHEEPk</w:t>
      </w:r>
    </w:p>
    <w:p>
      <w:r>
        <w:rPr>
          <w:b/>
          <w:u w:val="single"/>
        </w:rPr>
        <w:t xml:space="preserve">286185</w:t>
      </w:r>
    </w:p>
    <w:p>
      <w:r>
        <w:t xml:space="preserve">RT @jamescharles: Uutishälytys se on hänen vitun työnsä https://t.co/XYtxpMlhzo</w:t>
      </w:r>
    </w:p>
    <w:p>
      <w:r>
        <w:rPr>
          <w:b/>
          <w:u w:val="single"/>
        </w:rPr>
        <w:t xml:space="preserve">286186</w:t>
      </w:r>
    </w:p>
    <w:p>
      <w:r>
        <w:t xml:space="preserve">@comics_tea kaveri hankin jotain vitun kainalosauvoja siiderifestivaaleille...</w:t>
      </w:r>
    </w:p>
    <w:p>
      <w:r>
        <w:rPr>
          <w:b/>
          <w:u w:val="single"/>
        </w:rPr>
        <w:t xml:space="preserve">286187</w:t>
      </w:r>
    </w:p>
    <w:p>
      <w:r>
        <w:t xml:space="preserve">Teidän on lopetettava Riverdalen haukkuminen ja noustava 13rw-junan kyytiin, koska 13rw on Riverdalen yläpuolella milloin tahansa.</w:t>
      </w:r>
    </w:p>
    <w:p>
      <w:r>
        <w:rPr>
          <w:b/>
          <w:u w:val="single"/>
        </w:rPr>
        <w:t xml:space="preserve">286188</w:t>
      </w:r>
    </w:p>
    <w:p>
      <w:r>
        <w:t xml:space="preserve">@ConnorWilsonnnnnn connor wilson connot wilson olet kuin vitun siru tylsä mutta jokainen 1 tykkää sinusta paskakasa</w:t>
      </w:r>
    </w:p>
    <w:p>
      <w:r>
        <w:rPr>
          <w:b/>
          <w:u w:val="single"/>
        </w:rPr>
        <w:t xml:space="preserve">286189</w:t>
      </w:r>
    </w:p>
    <w:p>
      <w:r>
        <w:t xml:space="preserve">RT @AsiaChloeBrown: https://t.co/ml7AgnA2qt. https://t.co/ml7AgnA2qt</w:t>
      </w:r>
    </w:p>
    <w:p>
      <w:r>
        <w:rPr>
          <w:b/>
          <w:u w:val="single"/>
        </w:rPr>
        <w:t xml:space="preserve">286190</w:t>
      </w:r>
    </w:p>
    <w:p>
      <w:r>
        <w:t xml:space="preserve">RT @TrustSiiRuss: Tää on ihan perseestä 💀 https://t.co/bkXPyW8jvs</w:t>
      </w:r>
    </w:p>
    <w:p>
      <w:r>
        <w:rPr>
          <w:b/>
          <w:u w:val="single"/>
        </w:rPr>
        <w:t xml:space="preserve">286191</w:t>
      </w:r>
    </w:p>
    <w:p>
      <w:r>
        <w:t xml:space="preserve">Ei voi olla totta! Mä vittu haluan sen 😭 https://t.co/UJTYdOGNWa https://t.co/UJTYdOGNWa</w:t>
      </w:r>
    </w:p>
    <w:p>
      <w:r>
        <w:rPr>
          <w:b/>
          <w:u w:val="single"/>
        </w:rPr>
        <w:t xml:space="preserve">286192</w:t>
      </w:r>
    </w:p>
    <w:p>
      <w:r>
        <w:t xml:space="preserve">En lähde kotoa ollenkaan tänä iltana tai huomenna, vittu töihin!!!</w:t>
      </w:r>
    </w:p>
    <w:p>
      <w:r>
        <w:rPr>
          <w:b/>
          <w:u w:val="single"/>
        </w:rPr>
        <w:t xml:space="preserve">286193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286194</w:t>
      </w:r>
    </w:p>
    <w:p>
      <w:r>
        <w:t xml:space="preserve">RT @BrianniT: 1. Jos olet minun jointti/mies w/e on mahdollista, että olet ystäväni ympärillä, sinun ei tarvitse tietää, että hän nai 3 kaveria....</w:t>
      </w:r>
    </w:p>
    <w:p>
      <w:r>
        <w:rPr>
          <w:b/>
          <w:u w:val="single"/>
        </w:rPr>
        <w:t xml:space="preserve">286195</w:t>
      </w:r>
    </w:p>
    <w:p>
      <w:r>
        <w:t xml:space="preserve">RT @AdoptCCAnimals: Adoptable shy #dog #Dimples_CCSTCA_01 Must ask to meet. Watch my #kenguru poseeraa! https://t.co/DExLsONIrW https://t.co/q....</w:t>
      </w:r>
    </w:p>
    <w:p>
      <w:r>
        <w:rPr>
          <w:b/>
          <w:u w:val="single"/>
        </w:rPr>
        <w:t xml:space="preserve">286196</w:t>
      </w:r>
    </w:p>
    <w:p>
      <w:r>
        <w:t xml:space="preserve">@Liverpool__One @bbcmerseyside @lpoolcouncil Turn it in u fucking mong</w:t>
      </w:r>
    </w:p>
    <w:p>
      <w:r>
        <w:rPr>
          <w:b/>
          <w:u w:val="single"/>
        </w:rPr>
        <w:t xml:space="preserve">286197</w:t>
      </w:r>
    </w:p>
    <w:p>
      <w:r>
        <w:t xml:space="preserve">Olen niin kyllästynyt Lavar Balliin. Vain idiootti, joka tekee idioottimaisia otsikoita, joita @espn vain syö. Niin ärsyttävää #GrowUp</w:t>
      </w:r>
    </w:p>
    <w:p>
      <w:r>
        <w:rPr>
          <w:b/>
          <w:u w:val="single"/>
        </w:rPr>
        <w:t xml:space="preserve">286198</w:t>
      </w:r>
    </w:p>
    <w:p>
      <w:r>
        <w:t xml:space="preserve">-Jos ei olisi huomenna tentti, olisin menossa tänään ryyppäämään.</w:t>
      </w:r>
    </w:p>
    <w:p>
      <w:r>
        <w:rPr>
          <w:b/>
          <w:u w:val="single"/>
        </w:rPr>
        <w:t xml:space="preserve">286199</w:t>
      </w:r>
    </w:p>
    <w:p>
      <w:r>
        <w:t xml:space="preserve">Tarvitsen vitun dutches mutta en halua lähteä talosta enää 😩😩😩😩😩</w:t>
      </w:r>
    </w:p>
    <w:p>
      <w:r>
        <w:rPr>
          <w:b/>
          <w:u w:val="single"/>
        </w:rPr>
        <w:t xml:space="preserve">286200</w:t>
      </w:r>
    </w:p>
    <w:p>
      <w:r>
        <w:t xml:space="preserve">Tiedän, että kaikki loukkaantuvat tästä, mutta en voi lakata nauramasta https://t.co/QEzVya45ox</w:t>
      </w:r>
    </w:p>
    <w:p>
      <w:r>
        <w:rPr>
          <w:b/>
          <w:u w:val="single"/>
        </w:rPr>
        <w:t xml:space="preserve">286201</w:t>
      </w:r>
    </w:p>
    <w:p>
      <w:r>
        <w:t xml:space="preserve">RT @NiykeeHeaton: Ehkä sinun pitäisi vetää vitun liipaisimesta.</w:t>
      </w:r>
    </w:p>
    <w:p>
      <w:r>
        <w:rPr>
          <w:b/>
          <w:u w:val="single"/>
        </w:rPr>
        <w:t xml:space="preserve">286202</w:t>
      </w:r>
    </w:p>
    <w:p>
      <w:r>
        <w:t xml:space="preserve">Hei @NBAOfficial Toronton tuomarit ovat perseestä.</w:t>
      </w:r>
    </w:p>
    <w:p>
      <w:r>
        <w:rPr>
          <w:b/>
          <w:u w:val="single"/>
        </w:rPr>
        <w:t xml:space="preserve">286203</w:t>
      </w:r>
    </w:p>
    <w:p>
      <w:r>
        <w:t xml:space="preserve">@FunnyPicsDepot Tunnistan tämän, mutta mikä se on??? En vittu muista 😐.</w:t>
      </w:r>
    </w:p>
    <w:p>
      <w:r>
        <w:rPr>
          <w:b/>
          <w:u w:val="single"/>
        </w:rPr>
        <w:t xml:space="preserve">286204</w:t>
      </w:r>
    </w:p>
    <w:p>
      <w:r>
        <w:t xml:space="preserve">RT @angrymemorys: Älä välitä vitun varjoista. Sinun pitäisi olla huolissasi niistä asioista, jotka niitä heittävät.</w:t>
      </w:r>
    </w:p>
    <w:p>
      <w:r>
        <w:rPr>
          <w:b/>
          <w:u w:val="single"/>
        </w:rPr>
        <w:t xml:space="preserve">286205</w:t>
      </w:r>
    </w:p>
    <w:p>
      <w:r>
        <w:t xml:space="preserve">Haluan ajella kulmakarvani rehellisesti, anteeksi, vittu, haasta minut oikeuteen.</w:t>
      </w:r>
    </w:p>
    <w:p>
      <w:r>
        <w:rPr>
          <w:b/>
          <w:u w:val="single"/>
        </w:rPr>
        <w:t xml:space="preserve">286206</w:t>
      </w:r>
    </w:p>
    <w:p>
      <w:r>
        <w:t xml:space="preserve">RT @reapers76: HE KUUNTELEVAT https://t.co/XCEByG1Ke6.</w:t>
      </w:r>
    </w:p>
    <w:p>
      <w:r>
        <w:rPr>
          <w:b/>
          <w:u w:val="single"/>
        </w:rPr>
        <w:t xml:space="preserve">286207</w:t>
      </w:r>
    </w:p>
    <w:p>
      <w:r>
        <w:t xml:space="preserve">Klikkaa tästä nähdäksesi elokuvan: https://t.co/wDn3eYI1p9</w:t>
        <w:br/>
        <w:t xml:space="preserve">Laiha söpöläinen imee ja nai kameran edessä https://t.co/mJCc0Hkr7c</w:t>
      </w:r>
    </w:p>
    <w:p>
      <w:r>
        <w:rPr>
          <w:b/>
          <w:u w:val="single"/>
        </w:rPr>
        <w:t xml:space="preserve">286208</w:t>
      </w:r>
    </w:p>
    <w:p>
      <w:r>
        <w:t xml:space="preserve">Tänään on vain yksi niistä päivistä, jolloin haluan lyödä siskoni seinän läpi 😡.</w:t>
      </w:r>
    </w:p>
    <w:p>
      <w:r>
        <w:rPr>
          <w:b/>
          <w:u w:val="single"/>
        </w:rPr>
        <w:t xml:space="preserve">286209</w:t>
      </w:r>
    </w:p>
    <w:p>
      <w:r>
        <w:t xml:space="preserve">@Israel_kesekwa @mattbpete @realDonaldTrump Hillary ei ole vitun presidentti.</w:t>
      </w:r>
    </w:p>
    <w:p>
      <w:r>
        <w:rPr>
          <w:b/>
          <w:u w:val="single"/>
        </w:rPr>
        <w:t xml:space="preserve">286210</w:t>
      </w:r>
    </w:p>
    <w:p>
      <w:r>
        <w:t xml:space="preserve">@Kaates_ Tuo vitun poika kaveri, mikä kaveri. Näen paljon itseäni hänessä yano.</w:t>
      </w:r>
    </w:p>
    <w:p>
      <w:r>
        <w:rPr>
          <w:b/>
          <w:u w:val="single"/>
        </w:rPr>
        <w:t xml:space="preserve">286211</w:t>
      </w:r>
    </w:p>
    <w:p>
      <w:r>
        <w:t xml:space="preserve">Mun jalka meni pilalle kun kompastuin itseeni smh 🤦🏽♂️</w:t>
      </w:r>
    </w:p>
    <w:p>
      <w:r>
        <w:rPr>
          <w:b/>
          <w:u w:val="single"/>
        </w:rPr>
        <w:t xml:space="preserve">286212</w:t>
      </w:r>
    </w:p>
    <w:p>
      <w:r>
        <w:t xml:space="preserve">RT @BROTlPS: im fucking done https://t.co/1ddg9aKesC</w:t>
      </w:r>
    </w:p>
    <w:p>
      <w:r>
        <w:rPr>
          <w:b/>
          <w:u w:val="single"/>
        </w:rPr>
        <w:t xml:space="preserve">286213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286214</w:t>
      </w:r>
    </w:p>
    <w:p>
      <w:r>
        <w:t xml:space="preserve">Katsokaa tätä vitun kusipäätä: https://t.co/4k7cNKY8YB https://t.co/6wgqgEhkV3</w:t>
      </w:r>
    </w:p>
    <w:p>
      <w:r>
        <w:rPr>
          <w:b/>
          <w:u w:val="single"/>
        </w:rPr>
        <w:t xml:space="preserve">286215</w:t>
      </w:r>
    </w:p>
    <w:p>
      <w:r>
        <w:t xml:space="preserve">RT @gIwingeyes: palkkaa vitun trans-näyttelijä https://t.co/IFBR8U7WbA</w:t>
      </w:r>
    </w:p>
    <w:p>
      <w:r>
        <w:rPr>
          <w:b/>
          <w:u w:val="single"/>
        </w:rPr>
        <w:t xml:space="preserve">286216</w:t>
      </w:r>
    </w:p>
    <w:p>
      <w:r>
        <w:t xml:space="preserve">RT @hayleetatar: "Jos joku kutsuu häntä isäksi, se on vittu minä"</w:t>
      </w:r>
    </w:p>
    <w:p>
      <w:r>
        <w:rPr>
          <w:b/>
          <w:u w:val="single"/>
        </w:rPr>
        <w:t xml:space="preserve">286217</w:t>
      </w:r>
    </w:p>
    <w:p>
      <w:r>
        <w:t xml:space="preserve">RT @FayaYoussef: Vittu, sydämeni ja sieluni on tuhottu.</w:t>
      </w:r>
    </w:p>
    <w:p>
      <w:r>
        <w:rPr>
          <w:b/>
          <w:u w:val="single"/>
        </w:rPr>
        <w:t xml:space="preserve">286218</w:t>
      </w:r>
    </w:p>
    <w:p>
      <w:r>
        <w:t xml:space="preserve">Diane onnistuu vaihteeksi. https://t.co/ffdH1awLgR</w:t>
      </w:r>
    </w:p>
    <w:p>
      <w:r>
        <w:rPr>
          <w:b/>
          <w:u w:val="single"/>
        </w:rPr>
        <w:t xml:space="preserve">286219</w:t>
      </w:r>
    </w:p>
    <w:p>
      <w:r>
        <w:t xml:space="preserve">@realDonaldTrump You effing idiootti petturi. Vasaroi #Flynn naulat valepresidenttikautesi arkkuun.</w:t>
      </w:r>
    </w:p>
    <w:p>
      <w:r>
        <w:rPr>
          <w:b/>
          <w:u w:val="single"/>
        </w:rPr>
        <w:t xml:space="preserve">286220</w:t>
      </w:r>
    </w:p>
    <w:p>
      <w:r>
        <w:t xml:space="preserve">RT @Detroit_BRocka: Tiedän, että mf:t katuvat sitä, että he ovat kusettaneet minua.</w:t>
      </w:r>
    </w:p>
    <w:p>
      <w:r>
        <w:rPr>
          <w:b/>
          <w:u w:val="single"/>
        </w:rPr>
        <w:t xml:space="preserve">286221</w:t>
      </w:r>
    </w:p>
    <w:p>
      <w:r>
        <w:t xml:space="preserve">Helvetti että olen väsynyt mutta katson silti #wrestlemania #carnies</w:t>
      </w:r>
    </w:p>
    <w:p>
      <w:r>
        <w:rPr>
          <w:b/>
          <w:u w:val="single"/>
        </w:rPr>
        <w:t xml:space="preserve">286222</w:t>
      </w:r>
    </w:p>
    <w:p>
      <w:r>
        <w:t xml:space="preserve">Pidän tätä kappaletta toistettuna siihen päivään asti, kun vittu kuolen.</w:t>
      </w:r>
    </w:p>
    <w:p>
      <w:r>
        <w:rPr>
          <w:b/>
          <w:u w:val="single"/>
        </w:rPr>
        <w:t xml:space="preserve">286223</w:t>
      </w:r>
    </w:p>
    <w:p>
      <w:r>
        <w:t xml:space="preserve">@PacifstDuck Oletko sinä se vitun Noah Kijowskin poika?</w:t>
      </w:r>
    </w:p>
    <w:p>
      <w:r>
        <w:rPr>
          <w:b/>
          <w:u w:val="single"/>
        </w:rPr>
        <w:t xml:space="preserve">286224</w:t>
      </w:r>
    </w:p>
    <w:p>
      <w:r>
        <w:t xml:space="preserve">Miten ostaa maasturi:</w:t>
        <w:br/>
        <w:br/>
        <w:t xml:space="preserve">Jos et osta, hanki vitun coupe tai sedan</w:t>
      </w:r>
    </w:p>
    <w:p>
      <w:r>
        <w:rPr>
          <w:b/>
          <w:u w:val="single"/>
        </w:rPr>
        <w:t xml:space="preserve">286225</w:t>
      </w:r>
    </w:p>
    <w:p>
      <w:r>
        <w:t xml:space="preserve">@DallisHenrichs Kuka surullinen on huono narttu on huono asia? 😉 .</w:t>
      </w:r>
    </w:p>
    <w:p>
      <w:r>
        <w:rPr>
          <w:b/>
          <w:u w:val="single"/>
        </w:rPr>
        <w:t xml:space="preserve">286226</w:t>
      </w:r>
    </w:p>
    <w:p>
      <w:r>
        <w:t xml:space="preserve">RT @youngthug: Sitten aion naida sinua..... 🤔 tää neekeri tyhmä af😭😂😭😂😂</w:t>
      </w:r>
    </w:p>
    <w:p>
      <w:r>
        <w:rPr>
          <w:b/>
          <w:u w:val="single"/>
        </w:rPr>
        <w:t xml:space="preserve">286227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286228</w:t>
      </w:r>
    </w:p>
    <w:p>
      <w:r>
        <w:t xml:space="preserve">@TrapDonny Hyvä on, olet kai nyt myös analyytikko, mutta se on hullua.</w:t>
      </w:r>
    </w:p>
    <w:p>
      <w:r>
        <w:rPr>
          <w:b/>
          <w:u w:val="single"/>
        </w:rPr>
        <w:t xml:space="preserve">286229</w:t>
      </w:r>
    </w:p>
    <w:p>
      <w:r>
        <w:t xml:space="preserve">RT @nina_sigh: Teeskennellään, että huulipunani ei ole sekaisin https://t.co/6XF8LtYxxN</w:t>
      </w:r>
    </w:p>
    <w:p>
      <w:r>
        <w:rPr>
          <w:b/>
          <w:u w:val="single"/>
        </w:rPr>
        <w:t xml:space="preserve">286230</w:t>
      </w:r>
    </w:p>
    <w:p>
      <w:r>
        <w:t xml:space="preserve">RT @jackieepelayo: Kevätloma pilasi nukkumisaikatauluni, joten istun täällä Twitterissä kuin minulla ei olisi koulua huomenna.</w:t>
      </w:r>
    </w:p>
    <w:p>
      <w:r>
        <w:rPr>
          <w:b/>
          <w:u w:val="single"/>
        </w:rPr>
        <w:t xml:space="preserve">286231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286232</w:t>
      </w:r>
    </w:p>
    <w:p>
      <w:r>
        <w:t xml:space="preserve">RT @native_german: Vaikka shawty tietäisikin sinusta... sillä ei ole mitään vitun väliä. Hän ei tunne sinua, hän ei ole sinulle velkaa uskollisuutta... sinun miehesi...</w:t>
      </w:r>
    </w:p>
    <w:p>
      <w:r>
        <w:rPr>
          <w:b/>
          <w:u w:val="single"/>
        </w:rPr>
        <w:t xml:space="preserve">286233</w:t>
      </w:r>
    </w:p>
    <w:p>
      <w:r>
        <w:t xml:space="preserve">Minulla on päänsärky ja aion itkeä kuinka tyhmä hän voi olla!!!! helvetti soikoon</w:t>
      </w:r>
    </w:p>
    <w:p>
      <w:r>
        <w:rPr>
          <w:b/>
          <w:u w:val="single"/>
        </w:rPr>
        <w:t xml:space="preserve">286234</w:t>
      </w:r>
    </w:p>
    <w:p>
      <w:r>
        <w:t xml:space="preserve">@TheRileyVega Tai kylmä suihku herättää minut 😂.</w:t>
      </w:r>
    </w:p>
    <w:p>
      <w:r>
        <w:rPr>
          <w:b/>
          <w:u w:val="single"/>
        </w:rPr>
        <w:t xml:space="preserve">286235</w:t>
      </w:r>
    </w:p>
    <w:p>
      <w:r>
        <w:t xml:space="preserve">Oletko tosissasi? Hän ei osaa muuta kuin lukea teleprompterista. SURULLISTA.</w:t>
      </w:r>
    </w:p>
    <w:p>
      <w:r>
        <w:rPr>
          <w:b/>
          <w:u w:val="single"/>
        </w:rPr>
        <w:t xml:space="preserve">286236</w:t>
      </w:r>
    </w:p>
    <w:p>
      <w:r>
        <w:t xml:space="preserve">@KayzoMusic @RiotCartel 1/3 Wavedashista. Voi helvetti.</w:t>
      </w:r>
    </w:p>
    <w:p>
      <w:r>
        <w:rPr>
          <w:b/>
          <w:u w:val="single"/>
        </w:rPr>
        <w:t xml:space="preserve">286237</w:t>
      </w:r>
    </w:p>
    <w:p>
      <w:r>
        <w:t xml:space="preserve">@CieeeeeeeI Jos ur talkin to me idfk miten joku voi unohtaa nimeni sen vitun 3 kirjainta</w:t>
      </w:r>
    </w:p>
    <w:p>
      <w:r>
        <w:rPr>
          <w:b/>
          <w:u w:val="single"/>
        </w:rPr>
        <w:t xml:space="preserve">286238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286239</w:t>
      </w:r>
    </w:p>
    <w:p>
      <w:r>
        <w:t xml:space="preserve">RT @Teagan26Teagan: 😊 https://t.co/hrIOGxjLUZ https://t.co/hrIOGxjLUZ.</w:t>
      </w:r>
    </w:p>
    <w:p>
      <w:r>
        <w:rPr>
          <w:b/>
          <w:u w:val="single"/>
        </w:rPr>
        <w:t xml:space="preserve">286240</w:t>
      </w:r>
    </w:p>
    <w:p>
      <w:r>
        <w:t xml:space="preserve">Miksi tämä on ihan vitun söpö juttu omg😭😭 https://t.co/Em4FJPTIlP</w:t>
      </w:r>
    </w:p>
    <w:p>
      <w:r>
        <w:rPr>
          <w:b/>
          <w:u w:val="single"/>
        </w:rPr>
        <w:t xml:space="preserve">286241</w:t>
      </w:r>
    </w:p>
    <w:p>
      <w:r>
        <w:t xml:space="preserve">RT @jadeharveyy: Vittuiletko sinä minulle vai vittuiletko sinä minulle?</w:t>
      </w:r>
    </w:p>
    <w:p>
      <w:r>
        <w:rPr>
          <w:b/>
          <w:u w:val="single"/>
        </w:rPr>
        <w:t xml:space="preserve">286242</w:t>
      </w:r>
    </w:p>
    <w:p>
      <w:r>
        <w:t xml:space="preserve">Itseni taisteleminen sängystä nousemiseksi on kaikkein vaikeinta. 😩😭</w:t>
      </w:r>
    </w:p>
    <w:p>
      <w:r>
        <w:rPr>
          <w:b/>
          <w:u w:val="single"/>
        </w:rPr>
        <w:t xml:space="preserve">286243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286244</w:t>
      </w:r>
    </w:p>
    <w:p>
      <w:r>
        <w:t xml:space="preserve">RT @ModelTypeLola: Nussin häntä kunnes aurinko nousi 🙃😋😋</w:t>
      </w:r>
    </w:p>
    <w:p>
      <w:r>
        <w:rPr>
          <w:b/>
          <w:u w:val="single"/>
        </w:rPr>
        <w:t xml:space="preserve">286245</w:t>
      </w:r>
    </w:p>
    <w:p>
      <w:r>
        <w:t xml:space="preserve">RT @carinahsieh: muukalainen: Hei</w:t>
        <w:br/>
        <w:br/>
        <w:t xml:space="preserve">minä: GOSSIP GIRLIN SOUNDTRACK KEKSI MUSIIKIN...</w:t>
      </w:r>
    </w:p>
    <w:p>
      <w:r>
        <w:rPr>
          <w:b/>
          <w:u w:val="single"/>
        </w:rPr>
        <w:t xml:space="preserve">286246</w:t>
      </w:r>
    </w:p>
    <w:p>
      <w:r>
        <w:t xml:space="preserve">RT @adampacitti: Hän tekee sen. TE KAIKKI EPÄILITTE MINUA. HYPE. #Wrestlemania</w:t>
      </w:r>
    </w:p>
    <w:p>
      <w:r>
        <w:rPr>
          <w:b/>
          <w:u w:val="single"/>
        </w:rPr>
        <w:t xml:space="preserve">286247</w:t>
      </w:r>
    </w:p>
    <w:p>
      <w:r>
        <w:t xml:space="preserve">Hänen tyttöystävänsä suuttuu, jos muija sanoo huora, mutta antaa tämän miehen sanoa pillu #IRONY https://t.co/LA2GvaToGN</w:t>
      </w:r>
    </w:p>
    <w:p>
      <w:r>
        <w:rPr>
          <w:b/>
          <w:u w:val="single"/>
        </w:rPr>
        <w:t xml:space="preserve">286248</w:t>
      </w:r>
    </w:p>
    <w:p>
      <w:r>
        <w:t xml:space="preserve">Niin vitun stressaantunut. Minun on saatava lottovoitto pian, hitto.</w:t>
      </w:r>
    </w:p>
    <w:p>
      <w:r>
        <w:rPr>
          <w:b/>
          <w:u w:val="single"/>
        </w:rPr>
        <w:t xml:space="preserve">286249</w:t>
      </w:r>
    </w:p>
    <w:p>
      <w:r>
        <w:t xml:space="preserve">RT @hakims55: Tämä on vitun logiikkaa 😵 https://t.co/lZCXbPyX3B https://t.co/lZCXbPyX3B</w:t>
      </w:r>
    </w:p>
    <w:p>
      <w:r>
        <w:rPr>
          <w:b/>
          <w:u w:val="single"/>
        </w:rPr>
        <w:t xml:space="preserve">286250</w:t>
      </w:r>
    </w:p>
    <w:p>
      <w:r>
        <w:t xml:space="preserve">RT @amfmpm: syön raejuustoa maalaistalossa ja maalaisjuustoa mökissä, en välitä vittuakaan.... Olen vitun sairas pääkopassa</w:t>
      </w:r>
    </w:p>
    <w:p>
      <w:r>
        <w:rPr>
          <w:b/>
          <w:u w:val="single"/>
        </w:rPr>
        <w:t xml:space="preserve">286251</w:t>
      </w:r>
    </w:p>
    <w:p>
      <w:r>
        <w:t xml:space="preserve">@MTPGuido @B_StiffOnEm @GoodGuyGraham @AJPreisig @KevCK44 yooo we fucking dying https://t.co/J6dp1xDFQg</w:t>
      </w:r>
    </w:p>
    <w:p>
      <w:r>
        <w:rPr>
          <w:b/>
          <w:u w:val="single"/>
        </w:rPr>
        <w:t xml:space="preserve">286252</w:t>
      </w:r>
    </w:p>
    <w:p>
      <w:r>
        <w:t xml:space="preserve">123 Slaughter Me Street on täyttä paskaa. Se on niin huono.</w:t>
      </w:r>
    </w:p>
    <w:p>
      <w:r>
        <w:rPr>
          <w:b/>
          <w:u w:val="single"/>
        </w:rPr>
        <w:t xml:space="preserve">286253</w:t>
      </w:r>
    </w:p>
    <w:p>
      <w:r>
        <w:t xml:space="preserve">Vitun 476/512 miekkaelementtiä eikä yhtään pudotusta eilisen aamun jälkeen.</w:t>
      </w:r>
    </w:p>
    <w:p>
      <w:r>
        <w:rPr>
          <w:b/>
          <w:u w:val="single"/>
        </w:rPr>
        <w:t xml:space="preserve">286254</w:t>
      </w:r>
    </w:p>
    <w:p>
      <w:r>
        <w:t xml:space="preserve">Tää nekru vittuilee oikeesti 🤦🏽♂️ https://t.co/hHrznKQj0w</w:t>
      </w:r>
    </w:p>
    <w:p>
      <w:r>
        <w:rPr>
          <w:b/>
          <w:u w:val="single"/>
        </w:rPr>
        <w:t xml:space="preserve">286255</w:t>
      </w:r>
    </w:p>
    <w:p>
      <w:r>
        <w:t xml:space="preserve">RT @Maritza_tha_G: Tai sitten voisit olla helvetin huomaavainen joka tapauksessa https://t.co/DEEBvARGxf</w:t>
      </w:r>
    </w:p>
    <w:p>
      <w:r>
        <w:rPr>
          <w:b/>
          <w:u w:val="single"/>
        </w:rPr>
        <w:t xml:space="preserve">286256</w:t>
      </w:r>
    </w:p>
    <w:p>
      <w:r>
        <w:t xml:space="preserve">Luoja tietää, miksi suostuin työskentelemään 6 päivää viikossa, nyt on tiistai ja olen aivan poikki.</w:t>
      </w:r>
    </w:p>
    <w:p>
      <w:r>
        <w:rPr>
          <w:b/>
          <w:u w:val="single"/>
        </w:rPr>
        <w:t xml:space="preserve">286257</w:t>
      </w:r>
    </w:p>
    <w:p>
      <w:r>
        <w:t xml:space="preserve">Tämä maa on niin vitun hullu, rumia muovimukeja luksushotellissa kosher for Passover -hulluuden takia https://t.co/x99wjhqqhp</w:t>
      </w:r>
    </w:p>
    <w:p>
      <w:r>
        <w:rPr>
          <w:b/>
          <w:u w:val="single"/>
        </w:rPr>
        <w:t xml:space="preserve">286258</w:t>
      </w:r>
    </w:p>
    <w:p>
      <w:r>
        <w:t xml:space="preserve">Menetin sen, kun näin likainen neekeri pro club bokserit alushousut</w:t>
      </w:r>
    </w:p>
    <w:p>
      <w:r>
        <w:rPr>
          <w:b/>
          <w:u w:val="single"/>
        </w:rPr>
        <w:t xml:space="preserve">286259</w:t>
      </w:r>
    </w:p>
    <w:p>
      <w:r>
        <w:t xml:space="preserve">RT @lilireinhart: Polly, onko tuo minun vitun villapaitani? #riverdale</w:t>
      </w:r>
    </w:p>
    <w:p>
      <w:r>
        <w:rPr>
          <w:b/>
          <w:u w:val="single"/>
        </w:rPr>
        <w:t xml:space="preserve">286260</w:t>
      </w:r>
    </w:p>
    <w:p>
      <w:r>
        <w:t xml:space="preserve">@MTA YOOO MITÄ VITTUA ON TEKEILLÄ BX6:N KANSSA, TE VITUN HINTIT!??</w:t>
      </w:r>
    </w:p>
    <w:p>
      <w:r>
        <w:rPr>
          <w:b/>
          <w:u w:val="single"/>
        </w:rPr>
        <w:t xml:space="preserve">286261</w:t>
      </w:r>
    </w:p>
    <w:p>
      <w:r>
        <w:t xml:space="preserve">RT @nuest_otp: toinen päivä, toinen twiitti Aronin kuvien kanssa I FUCKING MISS HIM YALL https://t.co/CKvBo8yakP</w:t>
      </w:r>
    </w:p>
    <w:p>
      <w:r>
        <w:rPr>
          <w:b/>
          <w:u w:val="single"/>
        </w:rPr>
        <w:t xml:space="preserve">286262</w:t>
      </w:r>
    </w:p>
    <w:p>
      <w:r>
        <w:t xml:space="preserve">RT @FranBoogie: Kaverit, lopettakaa tanssiminen kotipoikienne ja iPhonienne kanssa. Menkää tanssimaan naisten kanssa. Näytätte hulluilta, kun tanssitte...</w:t>
      </w:r>
    </w:p>
    <w:p>
      <w:r>
        <w:rPr>
          <w:b/>
          <w:u w:val="single"/>
        </w:rPr>
        <w:t xml:space="preserve">286263</w:t>
      </w:r>
    </w:p>
    <w:p>
      <w:r>
        <w:t xml:space="preserve">RT @jarvis2076: #nitb_injustice koiranpaskat luokkahuoneissa. likaiset opetustilat. @PMOIndia @HRDMinistry @PrakashJavdekar @PrakashJavdekar</w:t>
      </w:r>
    </w:p>
    <w:p>
      <w:r>
        <w:rPr>
          <w:b/>
          <w:u w:val="single"/>
        </w:rPr>
        <w:t xml:space="preserve">286264</w:t>
      </w:r>
    </w:p>
    <w:p>
      <w:r>
        <w:t xml:space="preserve">RT @bighandsmassuer: Olen helvetin vaarallinen, kun olen kiimainen</w:t>
        <w:br/>
        <w:br/>
        <w:t xml:space="preserve">Ja estetty paljon myöskin</w:t>
      </w:r>
    </w:p>
    <w:p>
      <w:r>
        <w:rPr>
          <w:b/>
          <w:u w:val="single"/>
        </w:rPr>
        <w:t xml:space="preserve">286265</w:t>
      </w:r>
    </w:p>
    <w:p>
      <w:r>
        <w:t xml:space="preserve">Aika paskamaista, että Walmart ei koskaan huolehdi kaloistaan...</w:t>
      </w:r>
    </w:p>
    <w:p>
      <w:r>
        <w:rPr>
          <w:b/>
          <w:u w:val="single"/>
        </w:rPr>
        <w:t xml:space="preserve">286266</w:t>
      </w:r>
    </w:p>
    <w:p>
      <w:r>
        <w:t xml:space="preserve">RT @Jacksawyerr: Aprils fools day is cancelled, the worlds already a fucking punchline.</w:t>
      </w:r>
    </w:p>
    <w:p>
      <w:r>
        <w:rPr>
          <w:b/>
          <w:u w:val="single"/>
        </w:rPr>
        <w:t xml:space="preserve">286267</w:t>
      </w:r>
    </w:p>
    <w:p>
      <w:r>
        <w:t xml:space="preserve">RT @Yankees: Pidä itsellesi peli, Matt Holliday!</w:t>
        <w:br/>
        <w:br/>
        <w:t xml:space="preserve"> Uraosuma nro 1 999 on hänen 1. HR Yankeena ja me johdamme 3-1! https://t.co/tHlzXzI1Au</w:t>
      </w:r>
    </w:p>
    <w:p>
      <w:r>
        <w:rPr>
          <w:b/>
          <w:u w:val="single"/>
        </w:rPr>
        <w:t xml:space="preserve">286268</w:t>
      </w:r>
    </w:p>
    <w:p>
      <w:r>
        <w:t xml:space="preserve">RT @bieberdepth: https://t.co/jx7uyR6fPS...</w:t>
      </w:r>
    </w:p>
    <w:p>
      <w:r>
        <w:rPr>
          <w:b/>
          <w:u w:val="single"/>
        </w:rPr>
        <w:t xml:space="preserve">286269</w:t>
      </w:r>
    </w:p>
    <w:p>
      <w:r>
        <w:t xml:space="preserve">RT @__SenorGuapo: jokainen tyttö, joka suuttuu, jos neekeri tykkää toisen tytön kuvasta twitterissä/instassa, on ERITTÄIN epävarma. ellei se ole tyttö s....</w:t>
      </w:r>
    </w:p>
    <w:p>
      <w:r>
        <w:rPr>
          <w:b/>
          <w:u w:val="single"/>
        </w:rPr>
        <w:t xml:space="preserve">286270</w:t>
      </w:r>
    </w:p>
    <w:p>
      <w:r>
        <w:t xml:space="preserve">RT @shelbytriglia: Joidenkin teistä on päästävä pois twitteristä tylsine perseineen 😂 ei huumorintajua älkää ottako elämää liian vakavasti</w:t>
      </w:r>
    </w:p>
    <w:p>
      <w:r>
        <w:rPr>
          <w:b/>
          <w:u w:val="single"/>
        </w:rPr>
        <w:t xml:space="preserve">286271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286272</w:t>
      </w:r>
    </w:p>
    <w:p>
      <w:r>
        <w:t xml:space="preserve">Neljä helvetin teratavua SSD-levyä</w:t>
        <w:br/>
        <w:br/>
        <w:t xml:space="preserve">Ketä varten tämä on</w:t>
        <w:br/>
        <w:t xml:space="preserve">Haluan sellaisen</w:t>
      </w:r>
    </w:p>
    <w:p>
      <w:r>
        <w:rPr>
          <w:b/>
          <w:u w:val="single"/>
        </w:rPr>
        <w:t xml:space="preserve">286273</w:t>
      </w:r>
    </w:p>
    <w:p>
      <w:r>
        <w:t xml:space="preserve">Anteeksi.</w:t>
        <w:br/>
        <w:t xml:space="preserve"> Unohdin.</w:t>
        <w:br/>
        <w:t xml:space="preserve"> Mikään ei ole koskaan sinun vikasi.</w:t>
      </w:r>
    </w:p>
    <w:p>
      <w:r>
        <w:rPr>
          <w:b/>
          <w:u w:val="single"/>
        </w:rPr>
        <w:t xml:space="preserve">286274</w:t>
      </w:r>
    </w:p>
    <w:p>
      <w:r>
        <w:t xml:space="preserve">RT @ennoia3: Tuo on yksi tapa, jolla hän vetää sinut mukaansa RT@amysreedusxx norman fucking reedus heitti juuri karkkia päälleni, milloin suosikkisi koskaan https://t....</w:t>
      </w:r>
    </w:p>
    <w:p>
      <w:r>
        <w:rPr>
          <w:b/>
          <w:u w:val="single"/>
        </w:rPr>
        <w:t xml:space="preserve">286275</w:t>
      </w:r>
    </w:p>
    <w:p>
      <w:r>
        <w:t xml:space="preserve">RT @spoiledbabbby: en toivo sydänsurua kenellekään ‼️ en edes pahimmalle viholliselleni. tunnet sen paskan rinnassasi.</w:t>
      </w:r>
    </w:p>
    <w:p>
      <w:r>
        <w:rPr>
          <w:b/>
          <w:u w:val="single"/>
        </w:rPr>
        <w:t xml:space="preserve">286276</w:t>
      </w:r>
    </w:p>
    <w:p>
      <w:r>
        <w:t xml:space="preserve">RT @JournaIsDeluxe: cardi B ... is spitting fire ... cardi fucking B. https://t.co/WeOcy9vAM9</w:t>
      </w:r>
    </w:p>
    <w:p>
      <w:r>
        <w:rPr>
          <w:b/>
          <w:u w:val="single"/>
        </w:rPr>
        <w:t xml:space="preserve">286277</w:t>
      </w:r>
    </w:p>
    <w:p>
      <w:r>
        <w:t xml:space="preserve">@Kyle_Hulgus @NAMlRAA Näin juuri "I HATE SEX CAUSE MY BOSS FUCK ME EVERY DAY" -kirjoituksen 😂😂😂😂😂.</w:t>
      </w:r>
    </w:p>
    <w:p>
      <w:r>
        <w:rPr>
          <w:b/>
          <w:u w:val="single"/>
        </w:rPr>
        <w:t xml:space="preserve">286278</w:t>
      </w:r>
    </w:p>
    <w:p>
      <w:r>
        <w:t xml:space="preserve">Vitun äidilleni. Mun mummoni G:n. Voin keksiä tämän. Kuuletko? https://t.co/FZ1Hym6VKg</w:t>
      </w:r>
    </w:p>
    <w:p>
      <w:r>
        <w:rPr>
          <w:b/>
          <w:u w:val="single"/>
        </w:rPr>
        <w:t xml:space="preserve">286279</w:t>
      </w:r>
    </w:p>
    <w:p>
      <w:r>
        <w:t xml:space="preserve">Kertokaa joku, miksi kuulen kissan määkimisen elokuvassa Somewhere in Neverland. @AllTimeLow kertokaa minulle, olenko vitun hullu vai en 😂.</w:t>
      </w:r>
    </w:p>
    <w:p>
      <w:r>
        <w:rPr>
          <w:b/>
          <w:u w:val="single"/>
        </w:rPr>
        <w:t xml:space="preserve">286280</w:t>
      </w:r>
    </w:p>
    <w:p>
      <w:r>
        <w:t xml:space="preserve">Kunnioitusta jälleen kerran niille, jotka matkustavat tänään Ipswichiin</w:t>
        <w:br/>
        <w:t xml:space="preserve">Up the fucking Blues #bcfc</w:t>
      </w:r>
    </w:p>
    <w:p>
      <w:r>
        <w:rPr>
          <w:b/>
          <w:u w:val="single"/>
        </w:rPr>
        <w:t xml:space="preserve">286281</w:t>
      </w:r>
    </w:p>
    <w:p>
      <w:r>
        <w:t xml:space="preserve">RT @ryannminajj: NOW THATS WHAT WHAT I CALL FUCKING MUSIC #SignOfTheTimes</w:t>
      </w:r>
    </w:p>
    <w:p>
      <w:r>
        <w:rPr>
          <w:b/>
          <w:u w:val="single"/>
        </w:rPr>
        <w:t xml:space="preserve">286282</w:t>
      </w:r>
    </w:p>
    <w:p>
      <w:r>
        <w:t xml:space="preserve">Pilailetko sinä? En saanut yhtäkään vitun reboundia!!! WTF 😡</w:t>
      </w:r>
    </w:p>
    <w:p>
      <w:r>
        <w:rPr>
          <w:b/>
          <w:u w:val="single"/>
        </w:rPr>
        <w:t xml:space="preserve">286283</w:t>
      </w:r>
    </w:p>
    <w:p>
      <w:r>
        <w:t xml:space="preserve">RT @BenFitzzy: Pahinta on stressata asioista, joita ei voi muuttaa...</w:t>
      </w:r>
    </w:p>
    <w:p>
      <w:r>
        <w:rPr>
          <w:b/>
          <w:u w:val="single"/>
        </w:rPr>
        <w:t xml:space="preserve">286284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286285</w:t>
      </w:r>
    </w:p>
    <w:p>
      <w:r>
        <w:t xml:space="preserve">RT @YellowDiamondKe: 🗣 https://t.co/oaqcqurfYk https://t.co/oaqcqurfYk.</w:t>
      </w:r>
    </w:p>
    <w:p>
      <w:r>
        <w:rPr>
          <w:b/>
          <w:u w:val="single"/>
        </w:rPr>
        <w:t xml:space="preserve">286286</w:t>
      </w:r>
    </w:p>
    <w:p>
      <w:r>
        <w:t xml:space="preserve">Kuten minä melkein nousin ulos autostani ja taistelin häntä ja hänen tyhmiä ystäviään vastaan, niin vihainen tulen olemaan, koska SINÄ ET TIEDÄ KUINKA AJATTAA⁉️</w:t>
      </w:r>
    </w:p>
    <w:p>
      <w:r>
        <w:rPr>
          <w:b/>
          <w:u w:val="single"/>
        </w:rPr>
        <w:t xml:space="preserve">286287</w:t>
      </w:r>
    </w:p>
    <w:p>
      <w:r>
        <w:t xml:space="preserve">MIKSI KUKAAN TEISTÄ EI KERTONUT MINULLE, ETTÄ TÄMÄ KUVA ON OLEMASSA https://t.co/XlJHsK3rod</w:t>
      </w:r>
    </w:p>
    <w:p>
      <w:r>
        <w:rPr>
          <w:b/>
          <w:u w:val="single"/>
        </w:rPr>
        <w:t xml:space="preserve">286288</w:t>
      </w:r>
    </w:p>
    <w:p>
      <w:r>
        <w:t xml:space="preserve">Toy Storyn perunapää on koko sarjan ajan helvetinmoinen persereikä.</w:t>
      </w:r>
    </w:p>
    <w:p>
      <w:r>
        <w:rPr>
          <w:b/>
          <w:u w:val="single"/>
        </w:rPr>
        <w:t xml:space="preserve">286289</w:t>
      </w:r>
    </w:p>
    <w:p>
      <w:r>
        <w:t xml:space="preserve">RT @Elmiillor: 🤑 https://t.co/LcrWK2HhQr https://t.co/LcrWK2HhQr</w:t>
      </w:r>
    </w:p>
    <w:p>
      <w:r>
        <w:rPr>
          <w:b/>
          <w:u w:val="single"/>
        </w:rPr>
        <w:t xml:space="preserve">286290</w:t>
      </w:r>
    </w:p>
    <w:p>
      <w:r>
        <w:t xml:space="preserve">RT @isabelaseraffim:</w:t>
        <w:t xml:space="preserve">Olen kyllästynyt</w:t>
        <w:br/>
        <w:t xml:space="preserve">JA VÄLTTÄNYT NIIDEN ÄÄNET</w:t>
      </w:r>
    </w:p>
    <w:p>
      <w:r>
        <w:rPr>
          <w:b/>
          <w:u w:val="single"/>
        </w:rPr>
        <w:t xml:space="preserve">286291</w:t>
      </w:r>
    </w:p>
    <w:p>
      <w:r>
        <w:t xml:space="preserve">VOIT LYÖDÄ VETOA, ETTÄ VITTU PERSEESI</w:t>
        <w:br/>
        <w:t xml:space="preserve">IMMA</w:t>
        <w:br/>
        <w:t xml:space="preserve">MENNÄ NXT TAKEOVER CHICAGO</w:t>
      </w:r>
    </w:p>
    <w:p>
      <w:r>
        <w:rPr>
          <w:b/>
          <w:u w:val="single"/>
        </w:rPr>
        <w:t xml:space="preserve">286292</w:t>
      </w:r>
    </w:p>
    <w:p>
      <w:r>
        <w:t xml:space="preserve">Alan kyllästyä siihen, että tämä neekeri antaa meille näytteitä &amp;amp; ei julkaise kappaleitaan 😤 https://t.co/V6AY8nGPPb</w:t>
      </w:r>
    </w:p>
    <w:p>
      <w:r>
        <w:rPr>
          <w:b/>
          <w:u w:val="single"/>
        </w:rPr>
        <w:t xml:space="preserve">286293</w:t>
      </w:r>
    </w:p>
    <w:p>
      <w:r>
        <w:t xml:space="preserve">Olen maksanut WWE networkin kuukausitilauksia enkä edes tiennyt siitä. Se tarkoittaa, että olisin voinut katsoa Wrestlemaniaa FUUUUCKKKKKK.</w:t>
      </w:r>
    </w:p>
    <w:p>
      <w:r>
        <w:rPr>
          <w:b/>
          <w:u w:val="single"/>
        </w:rPr>
        <w:t xml:space="preserve">286294</w:t>
      </w:r>
    </w:p>
    <w:p>
      <w:r>
        <w:t xml:space="preserve">@Trevurgh on juuri laittanut @thevoiceuk:n päälle ja joku lintu tuhoaa ehdottomasti Purple Rainin #awful #myearsarebleeding</w:t>
      </w:r>
    </w:p>
    <w:p>
      <w:r>
        <w:rPr>
          <w:b/>
          <w:u w:val="single"/>
        </w:rPr>
        <w:t xml:space="preserve">286295</w:t>
      </w:r>
    </w:p>
    <w:p>
      <w:r>
        <w:t xml:space="preserve">RT @Brett_Vino: This is so fucking accurate!🤣🤣🤣🤣 https://t.co/heZn3NIyQn</w:t>
      </w:r>
    </w:p>
    <w:p>
      <w:r>
        <w:rPr>
          <w:b/>
          <w:u w:val="single"/>
        </w:rPr>
        <w:t xml:space="preserve">286296</w:t>
      </w:r>
    </w:p>
    <w:p>
      <w:r>
        <w:t xml:space="preserve">Povekas ruskeaverikkö, jolla on pirteät nännit, saa vittu pillua https://t.co/YkMMB4X0LA</w:t>
      </w:r>
    </w:p>
    <w:p>
      <w:r>
        <w:rPr>
          <w:b/>
          <w:u w:val="single"/>
        </w:rPr>
        <w:t xml:space="preserve">286297</w:t>
      </w:r>
    </w:p>
    <w:p>
      <w:r>
        <w:t xml:space="preserve">@CourtneyRushGuy @Try_Knifing @Carothy01 @GameStop @Xbox @PlayStation Kukaan ei vittu välitä m8</w:t>
      </w:r>
    </w:p>
    <w:p>
      <w:r>
        <w:rPr>
          <w:b/>
          <w:u w:val="single"/>
        </w:rPr>
        <w:t xml:space="preserve">286298</w:t>
      </w:r>
    </w:p>
    <w:p>
      <w:r>
        <w:t xml:space="preserve">RT @memeyard: Minä:</w:t>
        <w:t xml:space="preserve"/>
        <w:br/>
        <w:t xml:space="preserve">My mutuals: fuck off</w:t>
        <w:br/>
        <w:t xml:space="preserve">Me: https://t.co/AY4qDEJFdp</w:t>
      </w:r>
    </w:p>
    <w:p>
      <w:r>
        <w:rPr>
          <w:b/>
          <w:u w:val="single"/>
        </w:rPr>
        <w:t xml:space="preserve">286299</w:t>
      </w:r>
    </w:p>
    <w:p>
      <w:r>
        <w:t xml:space="preserve">RT @meganstephen_: 13 reasons why -elokuvan savi on helvetinmoinen hintti.</w:t>
      </w:r>
    </w:p>
    <w:p>
      <w:r>
        <w:rPr>
          <w:b/>
          <w:u w:val="single"/>
        </w:rPr>
        <w:t xml:space="preserve">286300</w:t>
      </w:r>
    </w:p>
    <w:p>
      <w:r>
        <w:t xml:space="preserve">Mä oon niin vittumainen tästä, enkä voi edes lähteä, koska olen MC 🙄.</w:t>
      </w:r>
    </w:p>
    <w:p>
      <w:r>
        <w:rPr>
          <w:b/>
          <w:u w:val="single"/>
        </w:rPr>
        <w:t xml:space="preserve">286301</w:t>
      </w:r>
    </w:p>
    <w:p>
      <w:r>
        <w:t xml:space="preserve">This what them crazy hood niggas say 😭😭😭😭 but I'm deadass 🤷🏾♂️ https://t.co/qVzl0Xeooh</w:t>
      </w:r>
    </w:p>
    <w:p>
      <w:r>
        <w:rPr>
          <w:b/>
          <w:u w:val="single"/>
        </w:rPr>
        <w:t xml:space="preserve">286302</w:t>
      </w:r>
    </w:p>
    <w:p>
      <w:r>
        <w:t xml:space="preserve">RT @BiankaEmma: Olen pahoillani, jos aiot pyytää minua tanssimaan, älä anna jokaisen vitun parin tanssilattialla törmätä meihin #PaisaTwitter</w:t>
      </w:r>
    </w:p>
    <w:p>
      <w:r>
        <w:rPr>
          <w:b/>
          <w:u w:val="single"/>
        </w:rPr>
        <w:t xml:space="preserve">286303</w:t>
      </w:r>
    </w:p>
    <w:p>
      <w:r>
        <w:t xml:space="preserve">Minä: Haluan salaattia</w:t>
        <w:br/>
        <w:t xml:space="preserve">Äiti</w:t>
        <w:br/>
        <w:t xml:space="preserve">Minä: Menetän tuopillisen verta päivässä, vie minut vitun kauppaan hakemaan salaattia</w:t>
      </w:r>
    </w:p>
    <w:p>
      <w:r>
        <w:rPr>
          <w:b/>
          <w:u w:val="single"/>
        </w:rPr>
        <w:t xml:space="preserve">286304</w:t>
      </w:r>
    </w:p>
    <w:p>
      <w:r>
        <w:t xml:space="preserve">Hän sanoi, ettet haluaisi tulla potkituksi ulos, jos ystäväsi on täällä, koska se on minun huoneeni ja minun sänkyni.</w:t>
      </w:r>
    </w:p>
    <w:p>
      <w:r>
        <w:rPr>
          <w:b/>
          <w:u w:val="single"/>
        </w:rPr>
        <w:t xml:space="preserve">286305</w:t>
      </w:r>
    </w:p>
    <w:p>
      <w:r>
        <w:t xml:space="preserve">@GlobalGrind Hullut puunhalaajat, matonmurskaajat ja verenvuodattajat...</w:t>
      </w:r>
    </w:p>
    <w:p>
      <w:r>
        <w:rPr>
          <w:b/>
          <w:u w:val="single"/>
        </w:rPr>
        <w:t xml:space="preserve">286306</w:t>
      </w:r>
    </w:p>
    <w:p>
      <w:r>
        <w:t xml:space="preserve">KAKSI VITUN TUNTIA PELKKÄÄ HÄNEN PUHETTAAN, OLEN JÄRKYTTYNYT SISIMPÄÄNI, EN VOI USKOA...</w:t>
      </w:r>
    </w:p>
    <w:p>
      <w:r>
        <w:rPr>
          <w:b/>
          <w:u w:val="single"/>
        </w:rPr>
        <w:t xml:space="preserve">286307</w:t>
      </w:r>
    </w:p>
    <w:p>
      <w:r>
        <w:t xml:space="preserve">@whydontwemusic @JonahMarais @corbynbesson @SeaveyDaniel @ImZachHerron @jackaverymusic Olen niin vitun hyped</w:t>
      </w:r>
    </w:p>
    <w:p>
      <w:r>
        <w:rPr>
          <w:b/>
          <w:u w:val="single"/>
        </w:rPr>
        <w:t xml:space="preserve">286308</w:t>
      </w:r>
    </w:p>
    <w:p>
      <w:r>
        <w:t xml:space="preserve">Vihaan Uber-kuljettajia, jotka ajavat helvetin hitaasti. Tuo ei auta sinua.</w:t>
      </w:r>
    </w:p>
    <w:p>
      <w:r>
        <w:rPr>
          <w:b/>
          <w:u w:val="single"/>
        </w:rPr>
        <w:t xml:space="preserve">286309</w:t>
      </w:r>
    </w:p>
    <w:p>
      <w:r>
        <w:t xml:space="preserve">RT @Nextinitiation2: 😉.</w:t>
      </w:r>
    </w:p>
    <w:p>
      <w:r>
        <w:rPr>
          <w:b/>
          <w:u w:val="single"/>
        </w:rPr>
        <w:t xml:space="preserve">286310</w:t>
      </w:r>
    </w:p>
    <w:p>
      <w:r>
        <w:t xml:space="preserve">Miksi kaikki ovat vihaisia minulle, kun nain yhtä Handi Cap -tyttöä?</w:t>
      </w:r>
    </w:p>
    <w:p>
      <w:r>
        <w:rPr>
          <w:b/>
          <w:u w:val="single"/>
        </w:rPr>
        <w:t xml:space="preserve">286311</w:t>
      </w:r>
    </w:p>
    <w:p>
      <w:r>
        <w:t xml:space="preserve">RT @westhamtransfer: https://t.co/1ZAPAaFtTi...</w:t>
      </w:r>
    </w:p>
    <w:p>
      <w:r>
        <w:rPr>
          <w:b/>
          <w:u w:val="single"/>
        </w:rPr>
        <w:t xml:space="preserve">286312</w:t>
      </w:r>
    </w:p>
    <w:p>
      <w:r>
        <w:t xml:space="preserve">Rakas SE.</w:t>
        <w:br/>
        <w:br/>
        <w:t xml:space="preserve"> Lopettakaa tämä vitun kaatuminen.</w:t>
      </w:r>
    </w:p>
    <w:p>
      <w:r>
        <w:rPr>
          <w:b/>
          <w:u w:val="single"/>
        </w:rPr>
        <w:t xml:space="preserve">286313</w:t>
      </w:r>
    </w:p>
    <w:p>
      <w:r>
        <w:t xml:space="preserve">@eilonwyandtaran Korko tai ei, hän on täysin kusessa...</w:t>
      </w:r>
    </w:p>
    <w:p>
      <w:r>
        <w:rPr>
          <w:b/>
          <w:u w:val="single"/>
        </w:rPr>
        <w:t xml:space="preserve">286314</w:t>
      </w:r>
    </w:p>
    <w:p>
      <w:r>
        <w:t xml:space="preserve">Jos haluatte vaikuttaa siihen, mitä työväenpuolueessa tapahtuu, liittykää helvetin työväenpuolueeseen. Muussa tapauksessa pidä suusi kiinni #bbcqt</w:t>
      </w:r>
    </w:p>
    <w:p>
      <w:r>
        <w:rPr>
          <w:b/>
          <w:u w:val="single"/>
        </w:rPr>
        <w:t xml:space="preserve">286315</w:t>
      </w:r>
    </w:p>
    <w:p>
      <w:r>
        <w:t xml:space="preserve">Olen helvetin sekaisin 😂😂😂😂😂 https://t.co/zlDzSdtOPr https://t.co/zlDzSdtOPr</w:t>
      </w:r>
    </w:p>
    <w:p>
      <w:r>
        <w:rPr>
          <w:b/>
          <w:u w:val="single"/>
        </w:rPr>
        <w:t xml:space="preserve">286316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286317</w:t>
      </w:r>
    </w:p>
    <w:p>
      <w:r>
        <w:t xml:space="preserve">@NormaniAiko @worldwidemila @billboardlaur 💀💀 nussiko hän juuri miestä perseeseen ??</w:t>
      </w:r>
    </w:p>
    <w:p>
      <w:r>
        <w:rPr>
          <w:b/>
          <w:u w:val="single"/>
        </w:rPr>
        <w:t xml:space="preserve">286318</w:t>
      </w:r>
    </w:p>
    <w:p>
      <w:r>
        <w:t xml:space="preserve">@OmarKhalifa84 @kenklippenstein @realDonaldTrump @WhiteHouse Ja miten päätettiin, että hän on terroristi?</w:t>
        <w:br/>
        <w:t xml:space="preserve"> Vitun diktaattori 😂😂😂</w:t>
      </w:r>
    </w:p>
    <w:p>
      <w:r>
        <w:rPr>
          <w:b/>
          <w:u w:val="single"/>
        </w:rPr>
        <w:t xml:space="preserve">286319</w:t>
      </w:r>
    </w:p>
    <w:p>
      <w:r>
        <w:t xml:space="preserve">RT @byzeIo: Banglo fucked me up #partybabyATL https://t.co/49mK9xWJDO https://t.co/49mK9xWJDO</w:t>
      </w:r>
    </w:p>
    <w:p>
      <w:r>
        <w:rPr>
          <w:b/>
          <w:u w:val="single"/>
        </w:rPr>
        <w:t xml:space="preserve">286320</w:t>
      </w:r>
    </w:p>
    <w:p>
      <w:r>
        <w:t xml:space="preserve">Pudotin juuri puhelimeni majoneesiin, helvetin Hellman!</w:t>
      </w:r>
    </w:p>
    <w:p>
      <w:r>
        <w:rPr>
          <w:b/>
          <w:u w:val="single"/>
        </w:rPr>
        <w:t xml:space="preserve">286321</w:t>
      </w:r>
    </w:p>
    <w:p>
      <w:r>
        <w:t xml:space="preserve">Minun puolellani on vitun huuurrrtttssss. Äiti sanoo, että se on munuainen. WebMD sanoo, että olen kuolemassa. #YOLO</w:t>
      </w:r>
    </w:p>
    <w:p>
      <w:r>
        <w:rPr>
          <w:b/>
          <w:u w:val="single"/>
        </w:rPr>
        <w:t xml:space="preserve">286322</w:t>
      </w:r>
    </w:p>
    <w:p>
      <w:r>
        <w:t xml:space="preserve">RT @SovietSergey: .@PrisonPlanet Olen nähnyt vuosien varrella paljon tyhmiä paskiaisia, mutta nämä alt-right ääliöt kuten @PrisonPlanet, @Cernovich....</w:t>
      </w:r>
    </w:p>
    <w:p>
      <w:r>
        <w:rPr>
          <w:b/>
          <w:u w:val="single"/>
        </w:rPr>
        <w:t xml:space="preserve">286323</w:t>
      </w:r>
    </w:p>
    <w:p>
      <w:r>
        <w:t xml:space="preserve">Teen kirjaimellisesti töitä ostaakseni vitun ruokaa, kaikki rahani menevät ruokaan.</w:t>
      </w:r>
    </w:p>
    <w:p>
      <w:r>
        <w:rPr>
          <w:b/>
          <w:u w:val="single"/>
        </w:rPr>
        <w:t xml:space="preserve">286324</w:t>
      </w:r>
    </w:p>
    <w:p>
      <w:r>
        <w:t xml:space="preserve">@DOPEY213_ LMAOOOOOOOOOOOOO! Vitun kalakoukut nännit</w:t>
      </w:r>
    </w:p>
    <w:p>
      <w:r>
        <w:rPr>
          <w:b/>
          <w:u w:val="single"/>
        </w:rPr>
        <w:t xml:space="preserve">286325</w:t>
      </w:r>
    </w:p>
    <w:p>
      <w:r>
        <w:t xml:space="preserve">@BarstoolNate pilasi jo voimasijoitukset? #needsimprovement</w:t>
      </w:r>
    </w:p>
    <w:p>
      <w:r>
        <w:rPr>
          <w:b/>
          <w:u w:val="single"/>
        </w:rPr>
        <w:t xml:space="preserve">286326</w:t>
      </w:r>
    </w:p>
    <w:p>
      <w:r>
        <w:t xml:space="preserve">Miksi minun täytyy odottaa vitun syyskuuhun asti, Kuten OMG I on tullut elämäni! Voi vitun grrrrrrrrrrrrrrr (ei puhu kohtalosta)</w:t>
      </w:r>
    </w:p>
    <w:p>
      <w:r>
        <w:rPr>
          <w:b/>
          <w:u w:val="single"/>
        </w:rPr>
        <w:t xml:space="preserve">286327</w:t>
      </w:r>
    </w:p>
    <w:p>
      <w:r>
        <w:t xml:space="preserve">Tänään en ole enää mikään vitun luuseri. https://t.co/dCKCGWo0tt.</w:t>
      </w:r>
    </w:p>
    <w:p>
      <w:r>
        <w:rPr>
          <w:b/>
          <w:u w:val="single"/>
        </w:rPr>
        <w:t xml:space="preserve">286328</w:t>
      </w:r>
    </w:p>
    <w:p>
      <w:r>
        <w:t xml:space="preserve">RT @ScottGShore: Oi Oi! Kuka vittu kännää sitten te vitun radgies!</w:t>
      </w:r>
    </w:p>
    <w:p>
      <w:r>
        <w:rPr>
          <w:b/>
          <w:u w:val="single"/>
        </w:rPr>
        <w:t xml:space="preserve">286329</w:t>
      </w:r>
    </w:p>
    <w:p>
      <w:r>
        <w:t xml:space="preserve">En voi olla vittuuntunut jostain, joka ei ole vittuuntunut minusta.</w:t>
      </w:r>
    </w:p>
    <w:p>
      <w:r>
        <w:rPr>
          <w:b/>
          <w:u w:val="single"/>
        </w:rPr>
        <w:t xml:space="preserve">286330</w:t>
      </w:r>
    </w:p>
    <w:p>
      <w:r>
        <w:t xml:space="preserve">Kuin varastaisi vodkaa rampautuneelta ihmiseltä ja kompuroisi kaikkialla samalla kieltäytyen myöntämästä, että on kusessa.</w:t>
      </w:r>
    </w:p>
    <w:p>
      <w:r>
        <w:rPr>
          <w:b/>
          <w:u w:val="single"/>
        </w:rPr>
        <w:t xml:space="preserve">286331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286332</w:t>
      </w:r>
    </w:p>
    <w:p>
      <w:r>
        <w:t xml:space="preserve">Herr vitun yhteyshenkilön nimi on smh 😂😂😂😂😂😂😂😂 https://t.co/On6cFIy5kY https://t.co/On6cFIy5kY</w:t>
      </w:r>
    </w:p>
    <w:p>
      <w:r>
        <w:rPr>
          <w:b/>
          <w:u w:val="single"/>
        </w:rPr>
        <w:t xml:space="preserve">286333</w:t>
      </w:r>
    </w:p>
    <w:p>
      <w:r>
        <w:t xml:space="preserve">RT @Rick_Turner: Theresa May on menettänyt tai on menettämässä:</w:t>
        <w:br/>
        <w:br/>
        <w:t xml:space="preserve">1, Skotlanti</w:t>
        <w:br/>
        <w:t xml:space="preserve">2, Pohjois-Irlanti</w:t>
        <w:br/>
        <w:t xml:space="preserve">3, Gibraltar</w:t>
        <w:br/>
        <w:t xml:space="preserve">4, Hänen vitun mielensä</w:t>
      </w:r>
    </w:p>
    <w:p>
      <w:r>
        <w:rPr>
          <w:b/>
          <w:u w:val="single"/>
        </w:rPr>
        <w:t xml:space="preserve">286334</w:t>
      </w:r>
    </w:p>
    <w:p>
      <w:r>
        <w:t xml:space="preserve">Amerikka, lopeta kaiken pilaaminen vitun sirotteilla.</w:t>
      </w:r>
    </w:p>
    <w:p>
      <w:r>
        <w:rPr>
          <w:b/>
          <w:u w:val="single"/>
        </w:rPr>
        <w:t xml:space="preserve">286335</w:t>
      </w:r>
    </w:p>
    <w:p>
      <w:r>
        <w:t xml:space="preserve">RT @LivingBlueinRed: Tiedätkö, kenen ei koskaan tarvinnut pyytää koskemattomuutta?</w:t>
        <w:br/>
        <w:t xml:space="preserve">Hillary vitun Clinton</w:t>
        <w:br/>
        <w:t xml:space="preserve">Se on kuka.</w:t>
      </w:r>
    </w:p>
    <w:p>
      <w:r>
        <w:rPr>
          <w:b/>
          <w:u w:val="single"/>
        </w:rPr>
        <w:t xml:space="preserve">286336</w:t>
      </w:r>
    </w:p>
    <w:p>
      <w:r>
        <w:t xml:space="preserve">RT @stydiacomets: https://t.co/L1oNRurLvP</w:t>
      </w:r>
    </w:p>
    <w:p>
      <w:r>
        <w:rPr>
          <w:b/>
          <w:u w:val="single"/>
        </w:rPr>
        <w:t xml:space="preserve">286337</w:t>
      </w:r>
    </w:p>
    <w:p>
      <w:r>
        <w:t xml:space="preserve">Ei tarvita asetta näyttääkseen, että en vittuile teille kaikille.</w:t>
      </w:r>
    </w:p>
    <w:p>
      <w:r>
        <w:rPr>
          <w:b/>
          <w:u w:val="single"/>
        </w:rPr>
        <w:t xml:space="preserve">286338</w:t>
      </w:r>
    </w:p>
    <w:p>
      <w:r>
        <w:t xml:space="preserve">Puolustuksekseni sanottakoon, että otin myös Vit D &amp;amp; hullu paskiainen särkylääkkeitä ruokani kanssa, joten se tarvitsi kovan paikan.</w:t>
      </w:r>
    </w:p>
    <w:p>
      <w:r>
        <w:rPr>
          <w:b/>
          <w:u w:val="single"/>
        </w:rPr>
        <w:t xml:space="preserve">286339</w:t>
      </w:r>
    </w:p>
    <w:p>
      <w:r>
        <w:t xml:space="preserve">@MoneyMkn_Lay @_Simplychee kyllä me olimme vittu hänen ylös, kun sinä hakkasit häntä liian 😭😭😭😭😭 että yö oli LIT</w:t>
      </w:r>
    </w:p>
    <w:p>
      <w:r>
        <w:rPr>
          <w:b/>
          <w:u w:val="single"/>
        </w:rPr>
        <w:t xml:space="preserve">286340</w:t>
      </w:r>
    </w:p>
    <w:p>
      <w:r>
        <w:t xml:space="preserve">RT @Caribbeanpapi_: 😍 https://t.co/wuigif6FSs https://t.co/wuigif6FSs.</w:t>
      </w:r>
    </w:p>
    <w:p>
      <w:r>
        <w:rPr>
          <w:b/>
          <w:u w:val="single"/>
        </w:rPr>
        <w:t xml:space="preserve">286341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286342</w:t>
      </w:r>
    </w:p>
    <w:p>
      <w:r>
        <w:t xml:space="preserve">RT @JmeBBK: Fam, kaikilla on ollut sellainen kaveri, joka sylki koko ajan lattialle. Vitun mulkku, joka tiputtaa sylkiään ja se läpsähtää c....</w:t>
      </w:r>
    </w:p>
    <w:p>
      <w:r>
        <w:rPr>
          <w:b/>
          <w:u w:val="single"/>
        </w:rPr>
        <w:t xml:space="preserve">286343</w:t>
      </w:r>
    </w:p>
    <w:p>
      <w:r>
        <w:t xml:space="preserve">@PDReturns Arvaa, kuka sai shoah'd? Tämä idiootti. Lukittiin vittu ulos. 😂</w:t>
      </w:r>
    </w:p>
    <w:p>
      <w:r>
        <w:rPr>
          <w:b/>
          <w:u w:val="single"/>
        </w:rPr>
        <w:t xml:space="preserve">286344</w:t>
      </w:r>
    </w:p>
    <w:p>
      <w:r>
        <w:t xml:space="preserve">@Sp6res @YouTube haluatko vittu selvittää itse pitää roskapostitusta puhelimessani?</w:t>
      </w:r>
    </w:p>
    <w:p>
      <w:r>
        <w:rPr>
          <w:b/>
          <w:u w:val="single"/>
        </w:rPr>
        <w:t xml:space="preserve">286345</w:t>
      </w:r>
    </w:p>
    <w:p>
      <w:r>
        <w:t xml:space="preserve">@_audaciouslyart olet vain vihainen, koska sain sinun perseestäsi tuon aprillipilan .</w:t>
      </w:r>
    </w:p>
    <w:p>
      <w:r>
        <w:rPr>
          <w:b/>
          <w:u w:val="single"/>
        </w:rPr>
        <w:t xml:space="preserve">286346</w:t>
      </w:r>
    </w:p>
    <w:p>
      <w:r>
        <w:t xml:space="preserve">Olen pahoillani, että teeskentelevät roskaväen gangsterit eivät saa ansaitsemaansa tunnustusta... olet idiootti https://t.co/E6S8Wckohd</w:t>
      </w:r>
    </w:p>
    <w:p>
      <w:r>
        <w:rPr>
          <w:b/>
          <w:u w:val="single"/>
        </w:rPr>
        <w:t xml:space="preserve">286347</w:t>
      </w:r>
    </w:p>
    <w:p>
      <w:r>
        <w:t xml:space="preserve">RT @CHIMPSINSOCKS: https://t.co/3aS7TaJfZ2.</w:t>
      </w:r>
    </w:p>
    <w:p>
      <w:r>
        <w:rPr>
          <w:b/>
          <w:u w:val="single"/>
        </w:rPr>
        <w:t xml:space="preserve">286348</w:t>
      </w:r>
    </w:p>
    <w:p>
      <w:r>
        <w:t xml:space="preserve">RT @Outflanked:</w:t>
        <w:t xml:space="preserve">9S</w:t>
        <w:t xml:space="preserve">:</w:t>
        <w:t xml:space="preserve">onneksi koneet eivät voi kärsiä, muuten tämä olisi perse</w:t>
        <w:br/>
        <w:t xml:space="preserve">machine:oh god, the pain, please, help me</w:t>
        <w:br/>
        <w:t xml:space="preserve">9S:joskus jopa kuvittelen..</w:t>
      </w:r>
    </w:p>
    <w:p>
      <w:r>
        <w:rPr>
          <w:b/>
          <w:u w:val="single"/>
        </w:rPr>
        <w:t xml:space="preserve">286349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286350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286351</w:t>
      </w:r>
    </w:p>
    <w:p>
      <w:r>
        <w:t xml:space="preserve">RT @ITECONFESSIONS1: das fucked up.... https://t.co/sWW4ucmdp3 https://t.co/sWW4ucmdp3</w:t>
      </w:r>
    </w:p>
    <w:p>
      <w:r>
        <w:rPr>
          <w:b/>
          <w:u w:val="single"/>
        </w:rPr>
        <w:t xml:space="preserve">286352</w:t>
      </w:r>
    </w:p>
    <w:p>
      <w:r>
        <w:t xml:space="preserve">Zuma sai minut unohtamaan SuperBru-valintani... MSP.</w:t>
      </w:r>
    </w:p>
    <w:p>
      <w:r>
        <w:rPr>
          <w:b/>
          <w:u w:val="single"/>
        </w:rPr>
        <w:t xml:space="preserve">286353</w:t>
      </w:r>
    </w:p>
    <w:p>
      <w:r>
        <w:t xml:space="preserve">RT @ashleyfeinberg: Tämä on helvetin ilkeää https://t.co/K2tJYjiZGg</w:t>
      </w:r>
    </w:p>
    <w:p>
      <w:r>
        <w:rPr>
          <w:b/>
          <w:u w:val="single"/>
        </w:rPr>
        <w:t xml:space="preserve">286354</w:t>
      </w:r>
    </w:p>
    <w:p>
      <w:r>
        <w:t xml:space="preserve">Tämä päivä vain osoittaa, että ihmiset ovat vitun mulkkuja &amp;amp; muistuttaa minua siitä, miksi olen narttu kaikille ympärilläni, veli. Deadass.</w:t>
      </w:r>
    </w:p>
    <w:p>
      <w:r>
        <w:rPr>
          <w:b/>
          <w:u w:val="single"/>
        </w:rPr>
        <w:t xml:space="preserve">286355</w:t>
      </w:r>
    </w:p>
    <w:p>
      <w:r>
        <w:t xml:space="preserve">RT @casualgoddess: HÄN EI OLE TEHNYT MITÄÄN RIGTJ IM NIIN VIHAINEN MITEN CUL....</w:t>
      </w:r>
    </w:p>
    <w:p>
      <w:r>
        <w:rPr>
          <w:b/>
          <w:u w:val="single"/>
        </w:rPr>
        <w:t xml:space="preserve">286356</w:t>
      </w:r>
    </w:p>
    <w:p>
      <w:r>
        <w:t xml:space="preserve">@DastardlyDaisy @bad_lotus Kuuntele.... vitun Rohan olisi kokemus...</w:t>
      </w:r>
    </w:p>
    <w:p>
      <w:r>
        <w:rPr>
          <w:b/>
          <w:u w:val="single"/>
        </w:rPr>
        <w:t xml:space="preserve">286357</w:t>
      </w:r>
    </w:p>
    <w:p>
      <w:r>
        <w:t xml:space="preserve">Aion raahata perseeni kouluun huomenna, en välitä siitä, kuinka huono tai vaikea se on. Menen 🙄🙌🙌.</w:t>
      </w:r>
    </w:p>
    <w:p>
      <w:r>
        <w:rPr>
          <w:b/>
          <w:u w:val="single"/>
        </w:rPr>
        <w:t xml:space="preserve">286358</w:t>
      </w:r>
    </w:p>
    <w:p>
      <w:r>
        <w:t xml:space="preserve">RT @HDhighresporn: .@So_deelish @Guhndul @NakedSex69 @1688AW Victoria harjoittelee tanssiliikkeitään ja myös munaa #fucking-liikkeitä</w:t>
        <w:br/>
        <w:br/>
        <w:t xml:space="preserve">🎥 https:/...</w:t>
      </w:r>
    </w:p>
    <w:p>
      <w:r>
        <w:rPr>
          <w:b/>
          <w:u w:val="single"/>
        </w:rPr>
        <w:t xml:space="preserve">286359</w:t>
      </w:r>
    </w:p>
    <w:p>
      <w:r>
        <w:t xml:space="preserve">@alinie_plant @cyferPtVila @Anthony_1865 @nytimes @DevinNunes. Tyhmä kysymys. Hän on petturi, joka yritti kusettaa minua ja sinua. Tyhmä</w:t>
      </w:r>
    </w:p>
    <w:p>
      <w:r>
        <w:rPr>
          <w:b/>
          <w:u w:val="single"/>
        </w:rPr>
        <w:t xml:space="preserve">286360</w:t>
      </w:r>
    </w:p>
    <w:p>
      <w:r>
        <w:t xml:space="preserve">RT @fawfulfan: Kyllä. Kyllä se vitusti on. Se on liittovaltion eettisten lakien vastaista. https://t.co/N4xZMK26uX.</w:t>
      </w:r>
    </w:p>
    <w:p>
      <w:r>
        <w:rPr>
          <w:b/>
          <w:u w:val="single"/>
        </w:rPr>
        <w:t xml:space="preserve">286361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286362</w:t>
      </w:r>
    </w:p>
    <w:p>
      <w:r>
        <w:t xml:space="preserve">@GarethCliff @justicemalala @CliffCentralCom @GarethCliff olemme täysin kusessa vai mitä? Jotenkin tuntuu siltä.</w:t>
      </w:r>
    </w:p>
    <w:p>
      <w:r>
        <w:rPr>
          <w:b/>
          <w:u w:val="single"/>
        </w:rPr>
        <w:t xml:space="preserve">286363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286364</w:t>
      </w:r>
    </w:p>
    <w:p>
      <w:r>
        <w:t xml:space="preserve">@xorili-tili on tilapäisesti poissa käytöstä, koska se rikkoo Twitterin mediakäytäntöä. Lue lisää.</w:t>
      </w:r>
    </w:p>
    <w:p>
      <w:r>
        <w:rPr>
          <w:b/>
          <w:u w:val="single"/>
        </w:rPr>
        <w:t xml:space="preserve">286365</w:t>
      </w:r>
    </w:p>
    <w:p>
      <w:r>
        <w:t xml:space="preserve">RT @_MariahImani: Yritän olla vihaamatta ihmisiä, mutta en todellakaan vittuile monille teistä.</w:t>
      </w:r>
    </w:p>
    <w:p>
      <w:r>
        <w:rPr>
          <w:b/>
          <w:u w:val="single"/>
        </w:rPr>
        <w:t xml:space="preserve">286366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286367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286368</w:t>
      </w:r>
    </w:p>
    <w:p>
      <w:r>
        <w:t xml:space="preserve">@GWayEastCoastST Mutta käsittelin Bad Fucked up Cornflakesin ja murskasin ne. Menen kuuntelemaan MCR:ää kummituskännykällä. Joten hyvää yötä.</w:t>
      </w:r>
    </w:p>
    <w:p>
      <w:r>
        <w:rPr>
          <w:b/>
          <w:u w:val="single"/>
        </w:rPr>
        <w:t xml:space="preserve">286369</w:t>
      </w:r>
    </w:p>
    <w:p>
      <w:r>
        <w:t xml:space="preserve">Ex-Power Ranger tuomittiin 6 vuodeksi kuolemaan johtaneesta puukotuksesta - ABC News https://t.co/0VIvYZnc9A https://t.co/0VIvYZnc9A</w:t>
      </w:r>
    </w:p>
    <w:p>
      <w:r>
        <w:rPr>
          <w:b/>
          <w:u w:val="single"/>
        </w:rPr>
        <w:t xml:space="preserve">286370</w:t>
      </w:r>
    </w:p>
    <w:p>
      <w:r>
        <w:t xml:space="preserve">RT @Brazzers: Jotkut äidit eivät vain voi olla panematta tyttärensä poikaystäviä. @AvaAddams on yksi näistä äideistä. #zztrailers https://t.co...</w:t>
      </w:r>
    </w:p>
    <w:p>
      <w:r>
        <w:rPr>
          <w:b/>
          <w:u w:val="single"/>
        </w:rPr>
        <w:t xml:space="preserve">286371</w:t>
      </w:r>
    </w:p>
    <w:p>
      <w:r>
        <w:t xml:space="preserve">Sormet vuotavat verta ja ovat sekaisin keilailusta 😫 ei enää koskaan!</w:t>
      </w:r>
    </w:p>
    <w:p>
      <w:r>
        <w:rPr>
          <w:b/>
          <w:u w:val="single"/>
        </w:rPr>
        <w:t xml:space="preserve">286372</w:t>
      </w:r>
    </w:p>
    <w:p>
      <w:r>
        <w:t xml:space="preserve">@rootfiles Jos haluat, voimme tehdä joitakin vittumaisia asioita, jos haluat :)</w:t>
      </w:r>
    </w:p>
    <w:p>
      <w:r>
        <w:rPr>
          <w:b/>
          <w:u w:val="single"/>
        </w:rPr>
        <w:t xml:space="preserve">286373</w:t>
      </w:r>
    </w:p>
    <w:p>
      <w:r>
        <w:t xml:space="preserve">RT @ducksworldwide: Josh Manson, senkin vitun eläin https://t.co/0J68CmgkwI</w:t>
      </w:r>
    </w:p>
    <w:p>
      <w:r>
        <w:rPr>
          <w:b/>
          <w:u w:val="single"/>
        </w:rPr>
        <w:t xml:space="preserve">286374</w:t>
      </w:r>
    </w:p>
    <w:p>
      <w:r>
        <w:t xml:space="preserve">Joka vitun kerta. Saan ääliön joukkuetovereina...</w:t>
      </w:r>
    </w:p>
    <w:p>
      <w:r>
        <w:rPr>
          <w:b/>
          <w:u w:val="single"/>
        </w:rPr>
        <w:t xml:space="preserve">286375</w:t>
      </w:r>
    </w:p>
    <w:p>
      <w:r>
        <w:t xml:space="preserve">MIKÄ VITUN MULKKU, BIOWARE https://t.co/7QZwcel5qu</w:t>
      </w:r>
    </w:p>
    <w:p>
      <w:r>
        <w:rPr>
          <w:b/>
          <w:u w:val="single"/>
        </w:rPr>
        <w:t xml:space="preserve">286376</w:t>
      </w:r>
    </w:p>
    <w:p>
      <w:r>
        <w:t xml:space="preserve">@W1F1MAMI @bangmycouture coon? olet vitun rasisti.</w:t>
      </w:r>
    </w:p>
    <w:p>
      <w:r>
        <w:rPr>
          <w:b/>
          <w:u w:val="single"/>
        </w:rPr>
        <w:t xml:space="preserve">286377</w:t>
      </w:r>
    </w:p>
    <w:p>
      <w:r>
        <w:t xml:space="preserve">@Merrcy9 Hei Justin X. Se on kuitenkin vitun totuus, veli.</w:t>
      </w:r>
    </w:p>
    <w:p>
      <w:r>
        <w:rPr>
          <w:b/>
          <w:u w:val="single"/>
        </w:rPr>
        <w:t xml:space="preserve">286378</w:t>
      </w:r>
    </w:p>
    <w:p>
      <w:r>
        <w:t xml:space="preserve">VITUN ELÄMÄNI. SOON SOON SOON SOOOOOOOOON. https://t.co/pxj1ngbue4</w:t>
      </w:r>
    </w:p>
    <w:p>
      <w:r>
        <w:rPr>
          <w:b/>
          <w:u w:val="single"/>
        </w:rPr>
        <w:t xml:space="preserve">286379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286380</w:t>
      </w:r>
    </w:p>
    <w:p>
      <w:r>
        <w:t xml:space="preserve">@dc_mma puhuu kaiken tuon BS noin painon leikkaaminen @Anthony_Rumble ... ehkä yo fatass tarvitsee lyödä raskaansarjan sijaan #AndNew</w:t>
      </w:r>
    </w:p>
    <w:p>
      <w:r>
        <w:rPr>
          <w:b/>
          <w:u w:val="single"/>
        </w:rPr>
        <w:t xml:space="preserve">286381</w:t>
      </w:r>
    </w:p>
    <w:p>
      <w:r>
        <w:t xml:space="preserve">Lmaoooo neekerit on jo vihaisia mulle ja mä vasta tulin kotiin 😂 #nevergetyabitchback</w:t>
      </w:r>
    </w:p>
    <w:p>
      <w:r>
        <w:rPr>
          <w:b/>
          <w:u w:val="single"/>
        </w:rPr>
        <w:t xml:space="preserve">286382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286383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286384</w:t>
      </w:r>
    </w:p>
    <w:p>
      <w:r>
        <w:t xml:space="preserve">Eli tornit aikovat muokata EU:lta saamiamme lakeja, mutta eivät aio esittää niitä muulle parlamentille? Hyvänen aika, me olemme kusessa #brexit</w:t>
      </w:r>
    </w:p>
    <w:p>
      <w:r>
        <w:rPr>
          <w:b/>
          <w:u w:val="single"/>
        </w:rPr>
        <w:t xml:space="preserve">286385</w:t>
      </w:r>
    </w:p>
    <w:p>
      <w:r>
        <w:t xml:space="preserve">@hoagmaster Niin minäkin, Brad. Olen menettänyt laskennan siitä, mitkä asiat tekevät minut niin pirun vihaiseksi tässä hallinnossa.</w:t>
      </w:r>
    </w:p>
    <w:p>
      <w:r>
        <w:rPr>
          <w:b/>
          <w:u w:val="single"/>
        </w:rPr>
        <w:t xml:space="preserve">286386</w:t>
      </w:r>
    </w:p>
    <w:p>
      <w:r>
        <w:t xml:space="preserve">"Trump terveydenhuollosta:</w:t>
        <w:br/>
        <w:br/>
        <w:t xml:space="preserve"> Onko tuo vitun uhkaus?</w:t>
      </w:r>
    </w:p>
    <w:p>
      <w:r>
        <w:rPr>
          <w:b/>
          <w:u w:val="single"/>
        </w:rPr>
        <w:t xml:space="preserve">286387</w:t>
      </w:r>
    </w:p>
    <w:p>
      <w:r>
        <w:t xml:space="preserve">@camilacabello97 vittu vastustaa 🙏 https://t.co/T5r4JXc7UE</w:t>
      </w:r>
    </w:p>
    <w:p>
      <w:r>
        <w:rPr>
          <w:b/>
          <w:u w:val="single"/>
        </w:rPr>
        <w:t xml:space="preserve">286388</w:t>
      </w:r>
    </w:p>
    <w:p>
      <w:r>
        <w:t xml:space="preserve">Ja... Sisuskaluni pitivät minut taas hereillä. *katselee puhelimella robottisotaa unen sijaan*</w:t>
      </w:r>
    </w:p>
    <w:p>
      <w:r>
        <w:rPr>
          <w:b/>
          <w:u w:val="single"/>
        </w:rPr>
        <w:t xml:space="preserve">286389</w:t>
      </w:r>
    </w:p>
    <w:p>
      <w:r>
        <w:t xml:space="preserve">I s2g jos @Twitter koskaan käyttöön tarinoita olen vitun deaktivointi</w:t>
      </w:r>
    </w:p>
    <w:p>
      <w:r>
        <w:rPr>
          <w:b/>
          <w:u w:val="single"/>
        </w:rPr>
        <w:t xml:space="preserve">286390</w:t>
      </w:r>
    </w:p>
    <w:p>
      <w:r>
        <w:t xml:space="preserve">@SpeakerRyan Väsynyt Hillaryn valheisiin, jotka tulevat suustasi! Sinä palat helvetissä niiden takia! Sinun tahtosi on tuhota USA kuten Hillary &amp;amp; O yritti tehdä!</w:t>
      </w:r>
    </w:p>
    <w:p>
      <w:r>
        <w:rPr>
          <w:b/>
          <w:u w:val="single"/>
        </w:rPr>
        <w:t xml:space="preserve">286391</w:t>
      </w:r>
    </w:p>
    <w:p>
      <w:r>
        <w:t xml:space="preserve">RT @memeyard: Minä:</w:t>
        <w:t xml:space="preserve"/>
        <w:br/>
        <w:t xml:space="preserve">My mutuals: fuck off</w:t>
        <w:br/>
        <w:t xml:space="preserve">Me: https://t.co/AY4qDEJFdp</w:t>
      </w:r>
    </w:p>
    <w:p>
      <w:r>
        <w:rPr>
          <w:b/>
          <w:u w:val="single"/>
        </w:rPr>
        <w:t xml:space="preserve">286392</w:t>
      </w:r>
    </w:p>
    <w:p>
      <w:r>
        <w:t xml:space="preserve">RT @GirlThatsJack: Hän sai minut sekaisin https://t.co/6MUCLsOZmv</w:t>
      </w:r>
    </w:p>
    <w:p>
      <w:r>
        <w:rPr>
          <w:b/>
          <w:u w:val="single"/>
        </w:rPr>
        <w:t xml:space="preserve">286393</w:t>
      </w:r>
    </w:p>
    <w:p>
      <w:r>
        <w:t xml:space="preserve">Tästä tulee mieleen se, kun se lesbo tuli työpaikalleni ja suuttui ja haukkui minua "homofobiseksi", koska en antanut hänelle numeroani 😭😭😭😂😂</w:t>
      </w:r>
    </w:p>
    <w:p>
      <w:r>
        <w:rPr>
          <w:b/>
          <w:u w:val="single"/>
        </w:rPr>
        <w:t xml:space="preserve">286394</w:t>
      </w:r>
    </w:p>
    <w:p>
      <w:r>
        <w:t xml:space="preserve">RT @VidlerArron: 😂.</w:t>
      </w:r>
    </w:p>
    <w:p>
      <w:r>
        <w:rPr>
          <w:b/>
          <w:u w:val="single"/>
        </w:rPr>
        <w:t xml:space="preserve">286395</w:t>
      </w:r>
    </w:p>
    <w:p>
      <w:r>
        <w:t xml:space="preserve">Minä rikkoisin vitun televisioni https://t.co/2xJGWnLAx3</w:t>
      </w:r>
    </w:p>
    <w:p>
      <w:r>
        <w:rPr>
          <w:b/>
          <w:u w:val="single"/>
        </w:rPr>
        <w:t xml:space="preserve">286396</w:t>
      </w:r>
    </w:p>
    <w:p>
      <w:r>
        <w:t xml:space="preserve">RT @thisismagain: tämä saa minut niin vitun suolaiseksi jfc https://t.co/BeE7OWW2YV</w:t>
      </w:r>
    </w:p>
    <w:p>
      <w:r>
        <w:rPr>
          <w:b/>
          <w:u w:val="single"/>
        </w:rPr>
        <w:t xml:space="preserve">286397</w:t>
      </w:r>
    </w:p>
    <w:p>
      <w:r>
        <w:t xml:space="preserve">Laita Kanter sisään, Steve Adam ärsyttää minua!</w:t>
      </w:r>
    </w:p>
    <w:p>
      <w:r>
        <w:rPr>
          <w:b/>
          <w:u w:val="single"/>
        </w:rPr>
        <w:t xml:space="preserve">286398</w:t>
      </w:r>
    </w:p>
    <w:p>
      <w:r>
        <w:t xml:space="preserve">RT @LFCFansCorner: Barkleyn haastaminen on helvetin kamalaa.</w:t>
      </w:r>
    </w:p>
    <w:p>
      <w:r>
        <w:rPr>
          <w:b/>
          <w:u w:val="single"/>
        </w:rPr>
        <w:t xml:space="preserve">286399</w:t>
      </w:r>
    </w:p>
    <w:p>
      <w:r>
        <w:t xml:space="preserve">Joo laita meidät telkkariin, kun west broms 6'5 vitun lankkarit paskiaiset heittävät jokaisen lavastuspätkän, jonka saavat ja rondon muuttuu prime Suareziksi 😷 https://t.co/e5EmR2WqGw</w:t>
      </w:r>
    </w:p>
    <w:p>
      <w:r>
        <w:rPr>
          <w:b/>
          <w:u w:val="single"/>
        </w:rPr>
        <w:t xml:space="preserve">286400</w:t>
      </w:r>
    </w:p>
    <w:p>
      <w:r>
        <w:t xml:space="preserve">RT @theswordcom: .@doctorjasun to @BruceBeckhamXXX "Suck my dick. Suck my dick. Suck my dick you fucking prick" #gayporn @TitanMen https://....</w:t>
      </w:r>
    </w:p>
    <w:p>
      <w:r>
        <w:rPr>
          <w:b/>
          <w:u w:val="single"/>
        </w:rPr>
        <w:t xml:space="preserve">286401</w:t>
      </w:r>
    </w:p>
    <w:p>
      <w:r>
        <w:t xml:space="preserve">@markiplier No perkeleen perkele https://t.co/om7Nq2C60U</w:t>
      </w:r>
    </w:p>
    <w:p>
      <w:r>
        <w:rPr>
          <w:b/>
          <w:u w:val="single"/>
        </w:rPr>
        <w:t xml:space="preserve">286402</w:t>
      </w:r>
    </w:p>
    <w:p>
      <w:r>
        <w:t xml:space="preserve">RT @sommerbailes98: Mä en vittu voi sietää valehtelijoita.</w:t>
      </w:r>
    </w:p>
    <w:p>
      <w:r>
        <w:rPr>
          <w:b/>
          <w:u w:val="single"/>
        </w:rPr>
        <w:t xml:space="preserve">286403</w:t>
      </w:r>
    </w:p>
    <w:p>
      <w:r>
        <w:t xml:space="preserve">Sakura Clicker? Jeesus, Matthew, hanki elämä, jumalauta.</w:t>
      </w:r>
    </w:p>
    <w:p>
      <w:r>
        <w:rPr>
          <w:b/>
          <w:u w:val="single"/>
        </w:rPr>
        <w:t xml:space="preserve">286404</w:t>
      </w:r>
    </w:p>
    <w:p>
      <w:r>
        <w:t xml:space="preserve">@BookerT5x 5x 5x 5x 5x 5x 5x 5x 5x 5x sinua päin naamaa, vitun spastikko.</w:t>
      </w:r>
    </w:p>
    <w:p>
      <w:r>
        <w:rPr>
          <w:b/>
          <w:u w:val="single"/>
        </w:rPr>
        <w:t xml:space="preserve">286405</w:t>
      </w:r>
    </w:p>
    <w:p>
      <w:r>
        <w:t xml:space="preserve">Jos äänestit Trumpia tai kannatit häntä, et saa enää vittu puhua kanssani.</w:t>
      </w:r>
    </w:p>
    <w:p>
      <w:r>
        <w:rPr>
          <w:b/>
          <w:u w:val="single"/>
        </w:rPr>
        <w:t xml:space="preserve">286406</w:t>
      </w:r>
    </w:p>
    <w:p>
      <w:r>
        <w:t xml:space="preserve">Pari narttua sai minut sekaisin piti oppia olemaan villi 🖕🏾🤷🏽♀️</w:t>
      </w:r>
    </w:p>
    <w:p>
      <w:r>
        <w:rPr>
          <w:b/>
          <w:u w:val="single"/>
        </w:rPr>
        <w:t xml:space="preserve">286407</w:t>
      </w:r>
    </w:p>
    <w:p>
      <w:r>
        <w:t xml:space="preserve">En enää edes nuku, vaan otan vain tunnin päiväunet kahden tunnin välein. Nukkumisaikataulu hullun sekaisin</w:t>
      </w:r>
    </w:p>
    <w:p>
      <w:r>
        <w:rPr>
          <w:b/>
          <w:u w:val="single"/>
        </w:rPr>
        <w:t xml:space="preserve">286408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286409</w:t>
      </w:r>
    </w:p>
    <w:p>
      <w:r>
        <w:t xml:space="preserve">RT @OhNoSheTwitnt: https://t.co/x7U9TTCZgG. https://t.co/x7U9TTCZgG</w:t>
      </w:r>
    </w:p>
    <w:p>
      <w:r>
        <w:rPr>
          <w:b/>
          <w:u w:val="single"/>
        </w:rPr>
        <w:t xml:space="preserve">286410</w:t>
      </w:r>
    </w:p>
    <w:p>
      <w:r>
        <w:t xml:space="preserve">RT @realchrishynes: @jonfavs: Jos se on hänen vitun työnsä, miksi hän sitten valehteli siitä?</w:t>
      </w:r>
    </w:p>
    <w:p>
      <w:r>
        <w:rPr>
          <w:b/>
          <w:u w:val="single"/>
        </w:rPr>
        <w:t xml:space="preserve">286411</w:t>
      </w:r>
    </w:p>
    <w:p>
      <w:r>
        <w:t xml:space="preserve">menin mckdanks ja pyysi mcChicken aterian ja he eivät anna minulle minun ranskalaiset &amp;amp; sen paska ulkona, joten kai olen vain olla vihainen bout se</w:t>
      </w:r>
    </w:p>
    <w:p>
      <w:r>
        <w:rPr>
          <w:b/>
          <w:u w:val="single"/>
        </w:rPr>
        <w:t xml:space="preserve">286412</w:t>
      </w:r>
    </w:p>
    <w:p>
      <w:r>
        <w:t xml:space="preserve">Chicken Pot Pie -resepti | Chicken Pot Pie With Biscuits #kokkaaminen #kokkaaminen #keittiö #terveys - https://t.co/sx2GO2Dea2</w:t>
      </w:r>
    </w:p>
    <w:p>
      <w:r>
        <w:rPr>
          <w:b/>
          <w:u w:val="single"/>
        </w:rPr>
        <w:t xml:space="preserve">286413</w:t>
      </w:r>
    </w:p>
    <w:p>
      <w:r>
        <w:t xml:space="preserve">JUURI TÄMÄ ON MINUN POINTTINI NYKYPÄIVÄN NIIN SANOTUSTA HIPHOPISTA. https://t.co/vLiPQI0CGJ</w:t>
      </w:r>
    </w:p>
    <w:p>
      <w:r>
        <w:rPr>
          <w:b/>
          <w:u w:val="single"/>
        </w:rPr>
        <w:t xml:space="preserve">286414</w:t>
      </w:r>
    </w:p>
    <w:p>
      <w:r>
        <w:t xml:space="preserve">Nämä linnut, jotka paskantavat autooni, pyytävät kuolemaa...</w:t>
      </w:r>
    </w:p>
    <w:p>
      <w:r>
        <w:rPr>
          <w:b/>
          <w:u w:val="single"/>
        </w:rPr>
        <w:t xml:space="preserve">286415</w:t>
      </w:r>
    </w:p>
    <w:p>
      <w:r>
        <w:t xml:space="preserve">Kuka ikinä osuikin autooni, löydän sinut.</w:t>
      </w:r>
    </w:p>
    <w:p>
      <w:r>
        <w:rPr>
          <w:b/>
          <w:u w:val="single"/>
        </w:rPr>
        <w:t xml:space="preserve">286416</w:t>
      </w:r>
    </w:p>
    <w:p>
      <w:r>
        <w:t xml:space="preserve">RT @Thesixler: Vitun pelkurit. tämän takia emme voi luottaa demokraatteihin, he eivät pysy yhdessä edes organisoidun tuhon edessä....</w:t>
      </w:r>
    </w:p>
    <w:p>
      <w:r>
        <w:rPr>
          <w:b/>
          <w:u w:val="single"/>
        </w:rPr>
        <w:t xml:space="preserve">286417</w:t>
      </w:r>
    </w:p>
    <w:p>
      <w:r>
        <w:t xml:space="preserve">RT @the_ironsheik: HULK HOGAN EI OLE JABRONI...... HUHTIKUUN HASSUTTELUPÄIVÄ SENKIN VITUN JABRONI.</w:t>
      </w:r>
    </w:p>
    <w:p>
      <w:r>
        <w:rPr>
          <w:b/>
          <w:u w:val="single"/>
        </w:rPr>
        <w:t xml:space="preserve">286418</w:t>
      </w:r>
    </w:p>
    <w:p>
      <w:r>
        <w:t xml:space="preserve">RT @melax33: JOS SINULLA ON LÄSKI APPA IMA VITTU LOOOOOOK IDC</w:t>
      </w:r>
    </w:p>
    <w:p>
      <w:r>
        <w:rPr>
          <w:b/>
          <w:u w:val="single"/>
        </w:rPr>
        <w:t xml:space="preserve">286419</w:t>
      </w:r>
    </w:p>
    <w:p>
      <w:r>
        <w:t xml:space="preserve">RT @heatherborkk: I swear I will not commit to any man until he provides everything I ask for and then some. Neekerit liian likaisia, jotta he eivät saisi wh....</w:t>
      </w:r>
    </w:p>
    <w:p>
      <w:r>
        <w:rPr>
          <w:b/>
          <w:u w:val="single"/>
        </w:rPr>
        <w:t xml:space="preserve">286420</w:t>
      </w:r>
    </w:p>
    <w:p>
      <w:r>
        <w:t xml:space="preserve">RT @tmhpotter: https://t.co/boa3tKE6Az...</w:t>
      </w:r>
    </w:p>
    <w:p>
      <w:r>
        <w:rPr>
          <w:b/>
          <w:u w:val="single"/>
        </w:rPr>
        <w:t xml:space="preserve">286421</w:t>
      </w:r>
    </w:p>
    <w:p>
      <w:r>
        <w:t xml:space="preserve">#xxx,#PornFilms,#XFilms,#SexFilms https://t.co/94BiFAgBOQ: Tyhmä ja likainen blondi narttu Hailey Holiday sai suu... https://t.co/opXKU9eqnQ</w:t>
      </w:r>
    </w:p>
    <w:p>
      <w:r>
        <w:rPr>
          <w:b/>
          <w:u w:val="single"/>
        </w:rPr>
        <w:t xml:space="preserve">286422</w:t>
      </w:r>
    </w:p>
    <w:p>
      <w:r>
        <w:t xml:space="preserve">RAKENSIN HELVETIN PARFAIT-MAINOKSEN TÄNNE. ÄLÄ TEE TÄTÄ ENÄÄ...</w:t>
      </w:r>
    </w:p>
    <w:p>
      <w:r>
        <w:rPr>
          <w:b/>
          <w:u w:val="single"/>
        </w:rPr>
        <w:t xml:space="preserve">286423</w:t>
      </w:r>
    </w:p>
    <w:p>
      <w:r>
        <w:t xml:space="preserve">Tämä huora haisee kuselta ja maustamattomalta paistetulta kanalta -</w:t>
      </w:r>
    </w:p>
    <w:p>
      <w:r>
        <w:rPr>
          <w:b/>
          <w:u w:val="single"/>
        </w:rPr>
        <w:t xml:space="preserve">286424</w:t>
      </w:r>
    </w:p>
    <w:p>
      <w:r>
        <w:t xml:space="preserve">@realDonaldTrump @FoxNews lmfao, sinä olet vitun presidentti, joka saa uutisensa @foxandfriendsilta.</w:t>
      </w:r>
    </w:p>
    <w:p>
      <w:r>
        <w:rPr>
          <w:b/>
          <w:u w:val="single"/>
        </w:rPr>
        <w:t xml:space="preserve">286425</w:t>
      </w:r>
    </w:p>
    <w:p>
      <w:r>
        <w:t xml:space="preserve">RT @jamescharles: Uutishälytys se on hänen vitun työnsä https://t.co/XYtxpMlhzo</w:t>
      </w:r>
    </w:p>
    <w:p>
      <w:r>
        <w:rPr>
          <w:b/>
          <w:u w:val="single"/>
        </w:rPr>
        <w:t xml:space="preserve">286426</w:t>
      </w:r>
    </w:p>
    <w:p>
      <w:r>
        <w:t xml:space="preserve"/>
      </w:r>
    </w:p>
    <w:p>
      <w:r>
        <w:rPr>
          <w:b/>
          <w:u w:val="single"/>
        </w:rPr>
        <w:t xml:space="preserve">286427</w:t>
      </w:r>
    </w:p>
    <w:p>
      <w:r>
        <w:t xml:space="preserve">Lets take down @RealSkipBayless hän on idiootti, joka etsii huomiota!!!! https://t.co/z4uEgP2eh0</w:t>
      </w:r>
    </w:p>
    <w:p>
      <w:r>
        <w:rPr>
          <w:b/>
          <w:u w:val="single"/>
        </w:rPr>
        <w:t xml:space="preserve">286428</w:t>
      </w:r>
    </w:p>
    <w:p>
      <w:r>
        <w:t xml:space="preserve">Vittu tuo on niin sairasta, että tarvitsen tämän https://t.co/Vx0f8GDPqw ...</w:t>
      </w:r>
    </w:p>
    <w:p>
      <w:r>
        <w:rPr>
          <w:b/>
          <w:u w:val="single"/>
        </w:rPr>
        <w:t xml:space="preserve">286429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286430</w:t>
      </w:r>
    </w:p>
    <w:p>
      <w:r>
        <w:t xml:space="preserve">RT @Unover:</w:t>
        <w:t xml:space="preserve">' When A Mf Got You So Fucked Up , You Gotta Read The Message 3-4 Times Before You Reply .</w:t>
        <w:br/>
        <w:br/>
        <w:t xml:space="preserve">😊😊😊😊😊😊😊😊😊😊😊</w:t>
        <w:t xml:space="preserve">.</w:t>
      </w:r>
    </w:p>
    <w:p>
      <w:r>
        <w:rPr>
          <w:b/>
          <w:u w:val="single"/>
        </w:rPr>
        <w:t xml:space="preserve">286431</w:t>
      </w:r>
    </w:p>
    <w:p>
      <w:r>
        <w:t xml:space="preserve">RT @seupo: take a fucking sip babes ☕️ https://t.co/92Ys6Ih07i</w:t>
      </w:r>
    </w:p>
    <w:p>
      <w:r>
        <w:rPr>
          <w:b/>
          <w:u w:val="single"/>
        </w:rPr>
        <w:t xml:space="preserve">286432</w:t>
      </w:r>
    </w:p>
    <w:p>
      <w:r>
        <w:t xml:space="preserve">Vitun innoissaan FX:stä tiistaina, mutta ei jälkiä/mahdollisia haavoja, joita saatamme saada simulaatiokierroksista?</w:t>
      </w:r>
    </w:p>
    <w:p>
      <w:r>
        <w:rPr>
          <w:b/>
          <w:u w:val="single"/>
        </w:rPr>
        <w:t xml:space="preserve">286433</w:t>
      </w:r>
    </w:p>
    <w:p>
      <w:r>
        <w:t xml:space="preserve">RT @HEAV1SIDE: Jos tietämättömyys on autuutta, republikaanina olemisen täytyy olla vitun euforista.</w:t>
      </w:r>
    </w:p>
    <w:p>
      <w:r>
        <w:rPr>
          <w:b/>
          <w:u w:val="single"/>
        </w:rPr>
        <w:t xml:space="preserve">286434</w:t>
      </w:r>
    </w:p>
    <w:p>
      <w:r>
        <w:t xml:space="preserve">vittuun minusta</w:t>
        <w:br/>
        <w:t xml:space="preserve">Vihaan teitä kaikkia, uskollisesti</w:t>
        <w:br/>
        <w:t xml:space="preserve">Tätä maailmaa ei ole koskaan tehty minua varten</w:t>
      </w:r>
    </w:p>
    <w:p>
      <w:r>
        <w:rPr>
          <w:b/>
          <w:u w:val="single"/>
        </w:rPr>
        <w:t xml:space="preserve">286435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286436</w:t>
      </w:r>
    </w:p>
    <w:p>
      <w:r>
        <w:t xml:space="preserve">Vaikka tiedän jo kaiken, mitä Desperate Housewivesissa tapahtuu, saan silti helvetin paljon energiaa, kun katson sen uudestaan!</w:t>
      </w:r>
    </w:p>
    <w:p>
      <w:r>
        <w:rPr>
          <w:b/>
          <w:u w:val="single"/>
        </w:rPr>
        <w:t xml:space="preserve">286437</w:t>
      </w:r>
    </w:p>
    <w:p>
      <w:r>
        <w:t xml:space="preserve">Toivottavasti @shunzayy ei osta minulle toista masentavaa romaania syntymäpäivälahjaksi tänä vuonna. pls ostaa minulle iPhonen.</w:t>
      </w:r>
    </w:p>
    <w:p>
      <w:r>
        <w:rPr>
          <w:b/>
          <w:u w:val="single"/>
        </w:rPr>
        <w:t xml:space="preserve">286438</w:t>
      </w:r>
    </w:p>
    <w:p>
      <w:r>
        <w:t xml:space="preserve">Hitto... Ei nunna maailmassa tarvi olla noin vitun rapea😂😩 https://t.co/wvZnGm2hWJ</w:t>
      </w:r>
    </w:p>
    <w:p>
      <w:r>
        <w:rPr>
          <w:b/>
          <w:u w:val="single"/>
        </w:rPr>
        <w:t xml:space="preserve">286439</w:t>
      </w:r>
    </w:p>
    <w:p>
      <w:r>
        <w:t xml:space="preserve">RT @emilymaull: vitun ulvontaa 😩😂😂😂 https://t.co/kjGmvLbBFr</w:t>
      </w:r>
    </w:p>
    <w:p>
      <w:r>
        <w:rPr>
          <w:b/>
          <w:u w:val="single"/>
        </w:rPr>
        <w:t xml:space="preserve">286440</w:t>
      </w:r>
    </w:p>
    <w:p>
      <w:r>
        <w:t xml:space="preserve">En lyö tyttöjä, mutta löisin tämän ämmän tajuttomaksi, jos saisin hänet kiinni siitä, että hän tekee tuota lapselleni 😤 https://t.co/ueyBHJpR84.</w:t>
      </w:r>
    </w:p>
    <w:p>
      <w:r>
        <w:rPr>
          <w:b/>
          <w:u w:val="single"/>
        </w:rPr>
        <w:t xml:space="preserve">286441</w:t>
      </w:r>
    </w:p>
    <w:p>
      <w:r>
        <w:t xml:space="preserve">Ehkä sinun ei olisi pitänyt äänestää hänen vahvistamistaan, senkin selkärangaton vitun kusipää @marcorubio https://t.co/eqpnQxBxq4</w:t>
      </w:r>
    </w:p>
    <w:p>
      <w:r>
        <w:rPr>
          <w:b/>
          <w:u w:val="single"/>
        </w:rPr>
        <w:t xml:space="preserve">286442</w:t>
      </w:r>
    </w:p>
    <w:p>
      <w:r>
        <w:t xml:space="preserve">RT @Salvesayson: The awkward moment when you pull your blankets up and punch yourself in the damn face. #ALDUBTripNiKris</w:t>
      </w:r>
    </w:p>
    <w:p>
      <w:r>
        <w:rPr>
          <w:b/>
          <w:u w:val="single"/>
        </w:rPr>
        <w:t xml:space="preserve">286443</w:t>
      </w:r>
    </w:p>
    <w:p>
      <w:r>
        <w:t xml:space="preserve">RT @_Fuckimgoneee: Bitch I'm from that dirty ‼️🚨😵 #Challenge https://t.co/i9u3ySYiaD.</w:t>
      </w:r>
    </w:p>
    <w:p>
      <w:r>
        <w:rPr>
          <w:b/>
          <w:u w:val="single"/>
        </w:rPr>
        <w:t xml:space="preserve">286444</w:t>
      </w:r>
    </w:p>
    <w:p>
      <w:r>
        <w:t xml:space="preserve">RT @Kayaa__: LMAOOOOOOOOOOOOOOOOOOOOOO he piereskelivät vitun videolla omfg 💀💀💀💀 https://t.co/FYYUkD2Eol</w:t>
      </w:r>
    </w:p>
    <w:p>
      <w:r>
        <w:rPr>
          <w:b/>
          <w:u w:val="single"/>
        </w:rPr>
        <w:t xml:space="preserve">286445</w:t>
      </w:r>
    </w:p>
    <w:p>
      <w:r>
        <w:t xml:space="preserve">@mflynnJR miksi et enää kirjoita #MAGA kaikkeen. Oletko lopettanut hurraamisen sen jälkeen, kun Trump nussi isääsi?</w:t>
      </w:r>
    </w:p>
    <w:p>
      <w:r>
        <w:rPr>
          <w:b/>
          <w:u w:val="single"/>
        </w:rPr>
        <w:t xml:space="preserve">286446</w:t>
      </w:r>
    </w:p>
    <w:p>
      <w:r>
        <w:t xml:space="preserve">Vitun legenda sanoo totuuden https://t.co/QRmpZw4ZA6</w:t>
      </w:r>
    </w:p>
    <w:p>
      <w:r>
        <w:rPr>
          <w:b/>
          <w:u w:val="single"/>
        </w:rPr>
        <w:t xml:space="preserve">286447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286448</w:t>
      </w:r>
    </w:p>
    <w:p>
      <w:r>
        <w:t xml:space="preserve">Olen kyllästynyt saamatta jääneisiin mahdollisuuksiin ja vitun tasapeleihin. Pahasti pitää hankkia armoton hyökkääjä kesällä.</w:t>
      </w:r>
    </w:p>
    <w:p>
      <w:r>
        <w:rPr>
          <w:b/>
          <w:u w:val="single"/>
        </w:rPr>
        <w:t xml:space="preserve">286449</w:t>
      </w:r>
    </w:p>
    <w:p>
      <w:r>
        <w:t xml:space="preserve">RT @kseulgis: Mitä vittua? miten olemme voineet antaa jonkun niin tyhmän ja impulsiivisen kuin trumpin saada käyttöönsä vitun MISSILES? https://t.co/k....</w:t>
      </w:r>
    </w:p>
    <w:p>
      <w:r>
        <w:rPr>
          <w:b/>
          <w:u w:val="single"/>
        </w:rPr>
        <w:t xml:space="preserve">286450</w:t>
      </w:r>
    </w:p>
    <w:p>
      <w:r>
        <w:t xml:space="preserve">MITÄ VITTUA VIHAAN UKKI-SETÄÄ MIKSI HÄN PILAA STEVEN UNIVERSUMIN https://t.co/jrbw2IovdO</w:t>
      </w:r>
    </w:p>
    <w:p>
      <w:r>
        <w:rPr>
          <w:b/>
          <w:u w:val="single"/>
        </w:rPr>
        <w:t xml:space="preserve">286451</w:t>
      </w:r>
    </w:p>
    <w:p>
      <w:r>
        <w:t xml:space="preserve">RT @NaughtyNateXXX: Nussin @LanaRhoadesin saalista https://t.co/v3WxKWYVgs</w:t>
      </w:r>
    </w:p>
    <w:p>
      <w:r>
        <w:rPr>
          <w:b/>
          <w:u w:val="single"/>
        </w:rPr>
        <w:t xml:space="preserve">286452</w:t>
      </w:r>
    </w:p>
    <w:p>
      <w:r>
        <w:t xml:space="preserve">Tämä ämmä ja hänen meeminsä saavat minut selviämään päivästä, mutta vittu helvetti @thick_brick https://t.co/WTGpsWoyml</w:t>
      </w:r>
    </w:p>
    <w:p>
      <w:r>
        <w:rPr>
          <w:b/>
          <w:u w:val="single"/>
        </w:rPr>
        <w:t xml:space="preserve">286453</w:t>
      </w:r>
    </w:p>
    <w:p>
      <w:r>
        <w:t xml:space="preserve">Yo nämä 2 aikuista aikuista istuu vitun olohuoneessa tekemässä helvetin meteliä vitun WWE wrestlemaniaan kuin minulla olisi koulua aamulla.</w:t>
      </w:r>
    </w:p>
    <w:p>
      <w:r>
        <w:rPr>
          <w:b/>
          <w:u w:val="single"/>
        </w:rPr>
        <w:t xml:space="preserve">286454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286455</w:t>
      </w:r>
    </w:p>
    <w:p>
      <w:r>
        <w:t xml:space="preserve">RT @_EhDee: @dannny32 @__CHEWYY im FUCKING GETTING THEM https://t.co/ug7y4ZmL5t</w:t>
      </w:r>
    </w:p>
    <w:p>
      <w:r>
        <w:rPr>
          <w:b/>
          <w:u w:val="single"/>
        </w:rPr>
        <w:t xml:space="preserve">286456</w:t>
      </w:r>
    </w:p>
    <w:p>
      <w:r>
        <w:t xml:space="preserve">tämä typerä kusipää laittoi vadelmamehua proteiinismoothieeni, voi luoja.</w:t>
      </w:r>
    </w:p>
    <w:p>
      <w:r>
        <w:rPr>
          <w:b/>
          <w:u w:val="single"/>
        </w:rPr>
        <w:t xml:space="preserve">286457</w:t>
      </w:r>
    </w:p>
    <w:p>
      <w:r>
        <w:t xml:space="preserve">Kirjaimellisesti jahtasin juuri koiraani 15 vitun minuuttia, koska mummoni päästi sen ulos 😡😡😡.</w:t>
      </w:r>
    </w:p>
    <w:p>
      <w:r>
        <w:rPr>
          <w:b/>
          <w:u w:val="single"/>
        </w:rPr>
        <w:t xml:space="preserve">286458</w:t>
      </w:r>
    </w:p>
    <w:p>
      <w:r>
        <w:t xml:space="preserve">RT @now7grandkids: https://t.co/6lUFO5Dp4w by #DrinkyMcGee via @c0nvey https://t.co/QBBhZO8hGZ.</w:t>
      </w:r>
    </w:p>
    <w:p>
      <w:r>
        <w:rPr>
          <w:b/>
          <w:u w:val="single"/>
        </w:rPr>
        <w:t xml:space="preserve">286459</w:t>
      </w:r>
    </w:p>
    <w:p>
      <w:r>
        <w:t xml:space="preserve">Mikroaaltouuni Blender Lelut Hedelmien leikkaaminen Lastenlorut Opi värejä w/ Cutt...get https://t.co/1WKZQ1GunJ</w:t>
      </w:r>
    </w:p>
    <w:p>
      <w:r>
        <w:rPr>
          <w:b/>
          <w:u w:val="single"/>
        </w:rPr>
        <w:t xml:space="preserve">286460</w:t>
      </w:r>
    </w:p>
    <w:p>
      <w:r>
        <w:t xml:space="preserve">Kuvittele, jos horoskoopit eivät olisi yhtä valheellisia kuin vitun synti.</w:t>
      </w:r>
    </w:p>
    <w:p>
      <w:r>
        <w:rPr>
          <w:b/>
          <w:u w:val="single"/>
        </w:rPr>
        <w:t xml:space="preserve">286461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286462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286463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286464</w:t>
      </w:r>
    </w:p>
    <w:p>
      <w:r>
        <w:t xml:space="preserve">Joskus mokaat ja saat itsesi näyttämään idiootilta 😫.</w:t>
      </w:r>
    </w:p>
    <w:p>
      <w:r>
        <w:rPr>
          <w:b/>
          <w:u w:val="single"/>
        </w:rPr>
        <w:t xml:space="preserve">286465</w:t>
      </w:r>
    </w:p>
    <w:p>
      <w:r>
        <w:t xml:space="preserve">"Toby on risteillyt mustelmilla 12 vuotta, ja nyt minä olen risteilyn johtaja ja nimeni on kapteeni mustelmilla" vitun kultaa</w:t>
      </w:r>
    </w:p>
    <w:p>
      <w:r>
        <w:rPr>
          <w:b/>
          <w:u w:val="single"/>
        </w:rPr>
        <w:t xml:space="preserve">286466</w:t>
      </w:r>
    </w:p>
    <w:p>
      <w:r>
        <w:t xml:space="preserve">RT @Shannxo: Voi helvetti! KAKSI laukausta maalia kohti heillä oli. FUCKING. TWO.</w:t>
        <w:br/>
        <w:br/>
        <w:t xml:space="preserve"> Bournemouthilta 1 piste kuudesta. Säälittävää.</w:t>
      </w:r>
    </w:p>
    <w:p>
      <w:r>
        <w:rPr>
          <w:b/>
          <w:u w:val="single"/>
        </w:rPr>
        <w:t xml:space="preserve">286467</w:t>
      </w:r>
    </w:p>
    <w:p>
      <w:r>
        <w:t xml:space="preserve">RT @desiredotink: "KYLIE FUCKING JENNER" - KYLIE https://t.co/p8xmhNqVAg</w:t>
      </w:r>
    </w:p>
    <w:p>
      <w:r>
        <w:rPr>
          <w:b/>
          <w:u w:val="single"/>
        </w:rPr>
        <w:t xml:space="preserve">286468</w:t>
      </w:r>
    </w:p>
    <w:p>
      <w:r>
        <w:t xml:space="preserve">RT @markiplier: FUCKING HYPERSPEED https://t.co/ggUuDZlAB5 https://t.co/ggUuDZlAB5</w:t>
      </w:r>
    </w:p>
    <w:p>
      <w:r>
        <w:rPr>
          <w:b/>
          <w:u w:val="single"/>
        </w:rPr>
        <w:t xml:space="preserve">286469</w:t>
      </w:r>
    </w:p>
    <w:p>
      <w:r>
        <w:t xml:space="preserve">Olen tilaisuudessa ja unohdin tupakkani, veli.</w:t>
      </w:r>
    </w:p>
    <w:p>
      <w:r>
        <w:rPr>
          <w:b/>
          <w:u w:val="single"/>
        </w:rPr>
        <w:t xml:space="preserve">286470</w:t>
      </w:r>
    </w:p>
    <w:p>
      <w:r>
        <w:br/>
        <w:t xml:space="preserve">Tämäkään ei ole 10-4...</w:t>
        <w:br/>
        <w:t xml:space="preserve"> Im sick n tired of u battle rap fags smfh</w:t>
      </w:r>
    </w:p>
    <w:p>
      <w:r>
        <w:rPr>
          <w:b/>
          <w:u w:val="single"/>
        </w:rPr>
        <w:t xml:space="preserve">286471</w:t>
      </w:r>
    </w:p>
    <w:p>
      <w:r>
        <w:t xml:space="preserve">Katso lesboelokuva: https://t.co/MGAW4AbBd2</w:t>
        <w:br/>
        <w:t xml:space="preserve">Raylene ja Julia Ann saavat perseeseen https://t.co/IWNcapOq03</w:t>
      </w:r>
    </w:p>
    <w:p>
      <w:r>
        <w:rPr>
          <w:b/>
          <w:u w:val="single"/>
        </w:rPr>
        <w:t xml:space="preserve">286472</w:t>
      </w:r>
    </w:p>
    <w:p>
      <w:r>
        <w:t xml:space="preserve">RT @Ajia28: On surullista, kuinka pahasti luottamukseni on pilalla😭🤦🏼♀️</w:t>
      </w:r>
    </w:p>
    <w:p>
      <w:r>
        <w:rPr>
          <w:b/>
          <w:u w:val="single"/>
        </w:rPr>
        <w:t xml:space="preserve">286473</w:t>
      </w:r>
    </w:p>
    <w:p>
      <w:r>
        <w:t xml:space="preserve">@imastargirl @siobhanturnerh salaatti?😂😂😂😂 olet vittu napauttanut vai wa?</w:t>
      </w:r>
    </w:p>
    <w:p>
      <w:r>
        <w:rPr>
          <w:b/>
          <w:u w:val="single"/>
        </w:rPr>
        <w:t xml:space="preserve">286474</w:t>
      </w:r>
    </w:p>
    <w:p>
      <w:r>
        <w:t xml:space="preserve">Lapsella, jonka kanssa työskentelen, on nelosluokkalaisen käsiala. Se tekee minut vitun hulluksi.</w:t>
      </w:r>
    </w:p>
    <w:p>
      <w:r>
        <w:rPr>
          <w:b/>
          <w:u w:val="single"/>
        </w:rPr>
        <w:t xml:space="preserve">286475</w:t>
      </w:r>
    </w:p>
    <w:p>
      <w:r>
        <w:t xml:space="preserve">En työskentele til 4 sain aikaa fam te väärennös hullu narttuja tl niin loukkaantunut yli mitä Kendrick sanoi</w:t>
      </w:r>
    </w:p>
    <w:p>
      <w:r>
        <w:rPr>
          <w:b/>
          <w:u w:val="single"/>
        </w:rPr>
        <w:t xml:space="preserve">286476</w:t>
      </w:r>
    </w:p>
    <w:p>
      <w:r>
        <w:t xml:space="preserve">@BillAndonov Baby minun pillua si hullu sinulle tulla katsomaan ja nuolla sitä https://t.co/oNbgux8q5p</w:t>
      </w:r>
    </w:p>
    <w:p>
      <w:r>
        <w:rPr>
          <w:b/>
          <w:u w:val="single"/>
        </w:rPr>
        <w:t xml:space="preserve">286477</w:t>
      </w:r>
    </w:p>
    <w:p>
      <w:r>
        <w:t xml:space="preserve">Joooooooooooo se ei ole pilaa myöskään im vitun lit https://t.co/HVvtFssKL8</w:t>
      </w:r>
    </w:p>
    <w:p>
      <w:r>
        <w:rPr>
          <w:b/>
          <w:u w:val="single"/>
        </w:rPr>
        <w:t xml:space="preserve">286478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286479</w:t>
      </w:r>
    </w:p>
    <w:p>
      <w:r>
        <w:t xml:space="preserve">@TonoGraphic @kuruwelnegash Hän oli kyllästynyt pelastamaan Naruto anteeksi perseestäsi</w:t>
      </w:r>
    </w:p>
    <w:p>
      <w:r>
        <w:rPr>
          <w:b/>
          <w:u w:val="single"/>
        </w:rPr>
        <w:t xml:space="preserve">286480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286481</w:t>
      </w:r>
    </w:p>
    <w:p>
      <w:r>
        <w:t xml:space="preserve">RT @slickkslickk: Bruh😂😂 y'all boys so inconsiderate bro it's crazy. Etkö itkisi jos nekru kuolisi? Teidän täytyy laittaa itsenne muiden ihmisten....</w:t>
      </w:r>
    </w:p>
    <w:p>
      <w:r>
        <w:rPr>
          <w:b/>
          <w:u w:val="single"/>
        </w:rPr>
        <w:t xml:space="preserve">286482</w:t>
      </w:r>
    </w:p>
    <w:p>
      <w:r>
        <w:t xml:space="preserve">RT @jdice03: Trump Seeks Cuts To Pell Grants, HIV Research &amp;amp; Food Assistance</w:t>
        <w:br/>
        <w:t xml:space="preserve">✅ Cripple education access</w:t>
        <w:br/>
        <w:t xml:space="preserve">✅ Let the poor &amp;amp; sick die</w:t>
        <w:br/>
        <w:t xml:space="preserve">https://t.</w:t>
      </w:r>
    </w:p>
    <w:p>
      <w:r>
        <w:rPr>
          <w:b/>
          <w:u w:val="single"/>
        </w:rPr>
        <w:t xml:space="preserve">286483</w:t>
      </w:r>
    </w:p>
    <w:p>
      <w:r>
        <w:t xml:space="preserve">Olen nähnyt 1-3 tuumaa lunta (death metal -musiikki alkaa soida) vitun hardcore-jätkä...</w:t>
      </w:r>
    </w:p>
    <w:p>
      <w:r>
        <w:rPr>
          <w:b/>
          <w:u w:val="single"/>
        </w:rPr>
        <w:t xml:space="preserve">286484</w:t>
      </w:r>
    </w:p>
    <w:p>
      <w:r>
        <w:t xml:space="preserve">RT @LouiseMensch: ---- G.I. Joke #Kushner https://t.co/D8c6ge1oPY via @deadspin: Look At This Fucking Asshole &amp;lt;---- G.I. Joke #Kushner https://t.co/D8c6ge1oPY via @deadspin</w:t>
      </w:r>
    </w:p>
    <w:p>
      <w:r>
        <w:rPr>
          <w:b/>
          <w:u w:val="single"/>
        </w:rPr>
        <w:t xml:space="preserve">286485</w:t>
      </w:r>
    </w:p>
    <w:p>
      <w:r>
        <w:t xml:space="preserve">@thehill He unohtavat välittömästi kaikki idioottimaiset asiat, joita hän on tehnyt &amp;amp; sanonut heti &amp;amp; kutsuvat häntä presidentilliseksi &amp;amp; osoittautuvat jälleen vääriksi.</w:t>
      </w:r>
    </w:p>
    <w:p>
      <w:r>
        <w:rPr>
          <w:b/>
          <w:u w:val="single"/>
        </w:rPr>
        <w:t xml:space="preserve">286486</w:t>
      </w:r>
    </w:p>
    <w:p>
      <w:r>
        <w:t xml:space="preserve">En malta odottaa, että paastonaika on ohi, jotta pääsen vittuilemaan :)</w:t>
      </w:r>
    </w:p>
    <w:p>
      <w:r>
        <w:rPr>
          <w:b/>
          <w:u w:val="single"/>
        </w:rPr>
        <w:t xml:space="preserve">286487</w:t>
      </w:r>
    </w:p>
    <w:p>
      <w:r>
        <w:t xml:space="preserve">Näyttää minusta itsemurhaliiviltä. Meillä on vitun amatöörejä juoksemassa ympäri maailmaa meidän nimissämme. @frangeladuo @SMShow https://t.co/tHx8oS2Qxi https://t.co/tHx8oS2Qxi</w:t>
      </w:r>
    </w:p>
    <w:p>
      <w:r>
        <w:rPr>
          <w:b/>
          <w:u w:val="single"/>
        </w:rPr>
        <w:t xml:space="preserve">286488</w:t>
      </w:r>
    </w:p>
    <w:p>
      <w:r>
        <w:t xml:space="preserve">#Feminismi2017 EI TIEDÄ, MITÄ VITTU NAINEN ON.</w:t>
      </w:r>
    </w:p>
    <w:p>
      <w:r>
        <w:rPr>
          <w:b/>
          <w:u w:val="single"/>
        </w:rPr>
        <w:t xml:space="preserve">286489</w:t>
      </w:r>
    </w:p>
    <w:p>
      <w:r>
        <w:t xml:space="preserve">RT @NoHoesMo: do u miss me like I miss u</w:t>
        <w:br/>
        <w:t xml:space="preserve">fucked around and got attached to u</w:t>
      </w:r>
    </w:p>
    <w:p>
      <w:r>
        <w:rPr>
          <w:b/>
          <w:u w:val="single"/>
        </w:rPr>
        <w:t xml:space="preserve">286490</w:t>
      </w:r>
    </w:p>
    <w:p>
      <w:r>
        <w:t xml:space="preserve">Sydämeni liian huono vittuilemaan tälle</w:t>
        <w:br/>
        <w:t xml:space="preserve">https://t.co/VAB2AsZMJH</w:t>
      </w:r>
    </w:p>
    <w:p>
      <w:r>
        <w:rPr>
          <w:b/>
          <w:u w:val="single"/>
        </w:rPr>
        <w:t xml:space="preserve">286491</w:t>
      </w:r>
    </w:p>
    <w:p>
      <w:r>
        <w:t xml:space="preserve">RT @Andrewihab98: Minun on päästävä pois tästä vitun mielialasta.</w:t>
      </w:r>
    </w:p>
    <w:p>
      <w:r>
        <w:rPr>
          <w:b/>
          <w:u w:val="single"/>
        </w:rPr>
        <w:t xml:space="preserve">286492</w:t>
      </w:r>
    </w:p>
    <w:p>
      <w:r>
        <w:t xml:space="preserve">@yungvnasty Käskin hänen katsoa, kenen kanssa hän vittuilee, tiedätkö missä hän on?</w:t>
      </w:r>
    </w:p>
    <w:p>
      <w:r>
        <w:rPr>
          <w:b/>
          <w:u w:val="single"/>
        </w:rPr>
        <w:t xml:space="preserve">286493</w:t>
      </w:r>
    </w:p>
    <w:p>
      <w:r>
        <w:t xml:space="preserve">@Kyron_H Minä vittu itken. Lopeta tuo naamallani leikkiminen.</w:t>
      </w:r>
    </w:p>
    <w:p>
      <w:r>
        <w:rPr>
          <w:b/>
          <w:u w:val="single"/>
        </w:rPr>
        <w:t xml:space="preserve">286494</w:t>
      </w:r>
    </w:p>
    <w:p>
      <w:r>
        <w:t xml:space="preserve">@HuffPostUK Ellei Cameron ollut vitun studiossa, ketään ei tuhottu.</w:t>
      </w:r>
    </w:p>
    <w:p>
      <w:r>
        <w:rPr>
          <w:b/>
          <w:u w:val="single"/>
        </w:rPr>
        <w:t xml:space="preserve">286495</w:t>
      </w:r>
    </w:p>
    <w:p>
      <w:r>
        <w:t xml:space="preserve">RT @MichaelRapaport: Sick Fuck Of the Year! Haluan taputella tätä ilkeää vittua. https://t.co/Idu4kl9lik Lock Him Up https://t.co/Idu4kl9lik</w:t>
      </w:r>
    </w:p>
    <w:p>
      <w:r>
        <w:rPr>
          <w:b/>
          <w:u w:val="single"/>
        </w:rPr>
        <w:t xml:space="preserve">286496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286497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286498</w:t>
      </w:r>
    </w:p>
    <w:p>
      <w:r>
        <w:t xml:space="preserve">2017 ja maailma on kusessa https://t.co/keydWbsreu</w:t>
      </w:r>
    </w:p>
    <w:p>
      <w:r>
        <w:rPr>
          <w:b/>
          <w:u w:val="single"/>
        </w:rPr>
        <w:t xml:space="preserve">286499</w:t>
      </w:r>
    </w:p>
    <w:p>
      <w:r>
        <w:t xml:space="preserve">@FeyiOgunyeye No..... jos ottaa huomioon sen, että perseen koon kasvattaminen tulee vyötärön koon kasvattamisen myötä, se on surullista ja tuskallista ☹️</w:t>
      </w:r>
    </w:p>
    <w:p>
      <w:r>
        <w:rPr>
          <w:b/>
          <w:u w:val="single"/>
        </w:rPr>
        <w:t xml:space="preserve">286500</w:t>
      </w:r>
    </w:p>
    <w:p>
      <w:r>
        <w:t xml:space="preserve">Shadab Khan on todella lahjakas. Neljä wickets hänelle.</w:t>
      </w:r>
    </w:p>
    <w:p>
      <w:r>
        <w:rPr>
          <w:b/>
          <w:u w:val="single"/>
        </w:rPr>
        <w:t xml:space="preserve">286501</w:t>
      </w:r>
    </w:p>
    <w:p>
      <w:r>
        <w:t xml:space="preserve">RT @SlimGyalDem: 😒.</w:t>
      </w:r>
    </w:p>
    <w:p>
      <w:r>
        <w:rPr>
          <w:b/>
          <w:u w:val="single"/>
        </w:rPr>
        <w:t xml:space="preserve">286502</w:t>
      </w:r>
    </w:p>
    <w:p>
      <w:r>
        <w:t xml:space="preserve">RT @Stonekettle:</w:t>
        <w:t xml:space="preserve">Fox News: Fox News on aina kirjaimellisesti tyhmin vitun juttu, jonka kuulet koko päivän</w:t>
        <w:br/>
        <w:br/>
        <w:t xml:space="preserve">Ei, paskiainen, se johtuu siitä, että hänen isänsä on PRESIDENTTI...</w:t>
      </w:r>
    </w:p>
    <w:p>
      <w:r>
        <w:rPr>
          <w:b/>
          <w:u w:val="single"/>
        </w:rPr>
        <w:t xml:space="preserve">286503</w:t>
      </w:r>
    </w:p>
    <w:p>
      <w:r>
        <w:t xml:space="preserve">RT @BigDawgKeda: 😭💯 #LLHHATL</w:t>
      </w:r>
    </w:p>
    <w:p>
      <w:r>
        <w:rPr>
          <w:b/>
          <w:u w:val="single"/>
        </w:rPr>
        <w:t xml:space="preserve">286504</w:t>
      </w:r>
    </w:p>
    <w:p>
      <w:r>
        <w:t xml:space="preserve">RT @Sunnyflowah: Elote, kultaseni. Olen niin pahoillani, olen niin pahoillani, että tällainen ruma ämmä edes tekisi tällaista, voi luoja. https://t.co/3mI....</w:t>
      </w:r>
    </w:p>
    <w:p>
      <w:r>
        <w:rPr>
          <w:b/>
          <w:u w:val="single"/>
        </w:rPr>
        <w:t xml:space="preserve">286505</w:t>
      </w:r>
    </w:p>
    <w:p>
      <w:r>
        <w:t xml:space="preserve">RT @stylish_ap: I deadass wanna fight cuz everybody got me fucked up...</w:t>
      </w:r>
    </w:p>
    <w:p>
      <w:r>
        <w:rPr>
          <w:b/>
          <w:u w:val="single"/>
        </w:rPr>
        <w:t xml:space="preserve">286506</w:t>
      </w:r>
    </w:p>
    <w:p>
      <w:r>
        <w:t xml:space="preserve">Vakuutuksemme ei maksa vahinkoja, koska he pitävät tätä "luonnonmullistuksena".</w:t>
      </w:r>
    </w:p>
    <w:p>
      <w:r>
        <w:rPr>
          <w:b/>
          <w:u w:val="single"/>
        </w:rPr>
        <w:t xml:space="preserve">286507</w:t>
      </w:r>
    </w:p>
    <w:p>
      <w:r>
        <w:t xml:space="preserve">Tämänpäiväisessä "Minun ei pitäisi olla hereillä" -jaksossa Ian on edelleen vittu hereillä, vaikka hänen pitäisi olla hereillä 5 tunnin päästä.</w:t>
      </w:r>
    </w:p>
    <w:p>
      <w:r>
        <w:rPr>
          <w:b/>
          <w:u w:val="single"/>
        </w:rPr>
        <w:t xml:space="preserve">286508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286509</w:t>
      </w:r>
    </w:p>
    <w:p>
      <w:r>
        <w:t xml:space="preserve">Jos en ole kysynyt mielipidettäsi, niin en tietenkään vittu tarvitse sitä 🤷🏽♀️.</w:t>
      </w:r>
    </w:p>
    <w:p>
      <w:r>
        <w:rPr>
          <w:b/>
          <w:u w:val="single"/>
        </w:rPr>
        <w:t xml:space="preserve">286510</w:t>
      </w:r>
    </w:p>
    <w:p>
      <w:r>
        <w:t xml:space="preserve">RT @bumpin_mama: Taisin tarttua väärään vitun päivään.</w:t>
      </w:r>
    </w:p>
    <w:p>
      <w:r>
        <w:rPr>
          <w:b/>
          <w:u w:val="single"/>
        </w:rPr>
        <w:t xml:space="preserve">286511</w:t>
      </w:r>
    </w:p>
    <w:p>
      <w:r>
        <w:t xml:space="preserve">Hei @SenateMajLdr, sinä olet vitun HYPOCRITE!!!!.  OLET OLLUT TÄÄLLÄ AIVAN LIIAN KAUAN, SINUNLAISTESI IHMISTEN ON AIKA LÄHTEÄ POIS!!!!!.</w:t>
      </w:r>
    </w:p>
    <w:p>
      <w:r>
        <w:rPr>
          <w:b/>
          <w:u w:val="single"/>
        </w:rPr>
        <w:t xml:space="preserve">286512</w:t>
      </w:r>
    </w:p>
    <w:p>
      <w:r>
        <w:t xml:space="preserve">Kysyt siis, miksi emme pyytäneet oppilaita ajattelemaan raiskaajan mielen mukaan ja miksi he raiskaavat? Olet ihan sekaisin, kaveri https://t.co/3AwOq2LfOQ</w:t>
      </w:r>
    </w:p>
    <w:p>
      <w:r>
        <w:rPr>
          <w:b/>
          <w:u w:val="single"/>
        </w:rPr>
        <w:t xml:space="preserve">286513</w:t>
      </w:r>
    </w:p>
    <w:p>
      <w:r>
        <w:t xml:space="preserve">Tämä on meidän vitun kaupunkimme @ Shake Shack https://t.co/c1MLFil8oi</w:t>
      </w:r>
    </w:p>
    <w:p>
      <w:r>
        <w:rPr>
          <w:b/>
          <w:u w:val="single"/>
        </w:rPr>
        <w:t xml:space="preserve">286514</w:t>
      </w:r>
    </w:p>
    <w:p>
      <w:r>
        <w:t xml:space="preserve">@ArianaGrande @bocapotion Vitut tästä, annan periksi idk miksi vihaat minua?</w:t>
      </w:r>
    </w:p>
    <w:p>
      <w:r>
        <w:rPr>
          <w:b/>
          <w:u w:val="single"/>
        </w:rPr>
        <w:t xml:space="preserve">286515</w:t>
      </w:r>
    </w:p>
    <w:p>
      <w:r>
        <w:t xml:space="preserve">tryna katsoa ulos nigga sai minut kusessa mutta lupaan u tämä on vasta alkua</w:t>
      </w:r>
    </w:p>
    <w:p>
      <w:r>
        <w:rPr>
          <w:b/>
          <w:u w:val="single"/>
        </w:rPr>
        <w:t xml:space="preserve">286516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286517</w:t>
      </w:r>
    </w:p>
    <w:p>
      <w:r>
        <w:t xml:space="preserve">RT @D_Mosleyy: Kuka kasvatti nämä neekerit folk ? Et lyö tyttöä vaikka mitä ....this tekee minut niin vihaiseksi ...niggas is bitches https://t.c....</w:t>
      </w:r>
    </w:p>
    <w:p>
      <w:r>
        <w:rPr>
          <w:b/>
          <w:u w:val="single"/>
        </w:rPr>
        <w:t xml:space="preserve">286518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286519</w:t>
      </w:r>
    </w:p>
    <w:p>
      <w:r>
        <w:t xml:space="preserve">Onko haitallista ottaa pristiqia ja telfastia yhdessä? Koska minulla on hullu hermostuneisuus, kun otetaan huomioon, että olen myös väsynyt.</w:t>
      </w:r>
    </w:p>
    <w:p>
      <w:r>
        <w:rPr>
          <w:b/>
          <w:u w:val="single"/>
        </w:rPr>
        <w:t xml:space="preserve">286520</w:t>
      </w:r>
    </w:p>
    <w:p>
      <w:r>
        <w:t xml:space="preserve">@dysinger Otin yhden vilkaisun tuohon ja noped vittu pois sieltä! Luojan kiitos servant-purescriptistä!</w:t>
      </w:r>
    </w:p>
    <w:p>
      <w:r>
        <w:rPr>
          <w:b/>
          <w:u w:val="single"/>
        </w:rPr>
        <w:t xml:space="preserve">286521</w:t>
      </w:r>
    </w:p>
    <w:p>
      <w:r>
        <w:t xml:space="preserve">RT @MarqBeezy: Parkkipaikat janafissa saavat sinut aivan sekaisin</w:t>
      </w:r>
    </w:p>
    <w:p>
      <w:r>
        <w:rPr>
          <w:b/>
          <w:u w:val="single"/>
        </w:rPr>
        <w:t xml:space="preserve">286522</w:t>
      </w:r>
    </w:p>
    <w:p>
      <w:r>
        <w:t xml:space="preserve">Vannon, että joku antoi minulle "ojon", koska mitkä ovat ne vitun todennäköisyydet?</w:t>
      </w:r>
    </w:p>
    <w:p>
      <w:r>
        <w:rPr>
          <w:b/>
          <w:u w:val="single"/>
        </w:rPr>
        <w:t xml:space="preserve">286523</w:t>
      </w:r>
    </w:p>
    <w:p>
      <w:r>
        <w:t xml:space="preserve">@FootyAccums Olen vitun valmis https://t.co/gUZjz3kxUy</w:t>
      </w:r>
    </w:p>
    <w:p>
      <w:r>
        <w:rPr>
          <w:b/>
          <w:u w:val="single"/>
        </w:rPr>
        <w:t xml:space="preserve">286524</w:t>
      </w:r>
    </w:p>
    <w:p>
      <w:r>
        <w:t xml:space="preserve">@CDIENNDNIIS2 @TelegraphSci Olet tyhmä, tyhmä idiootti.</w:t>
      </w:r>
    </w:p>
    <w:p>
      <w:r>
        <w:rPr>
          <w:b/>
          <w:u w:val="single"/>
        </w:rPr>
        <w:t xml:space="preserve">286525</w:t>
      </w:r>
    </w:p>
    <w:p>
      <w:r>
        <w:t xml:space="preserve">kuka sanoi että Ariana hänen meikkinsä on aina perseestä?😍😍😍😍 En näe sitä 😍 https://t.co/mUOArsbY6j</w:t>
      </w:r>
    </w:p>
    <w:p>
      <w:r>
        <w:rPr>
          <w:b/>
          <w:u w:val="single"/>
        </w:rPr>
        <w:t xml:space="preserve">286526</w:t>
      </w:r>
    </w:p>
    <w:p>
      <w:r>
        <w:t xml:space="preserve">RT @iamjojo: https://t.co/2G4v7M0jmB...</w:t>
      </w:r>
    </w:p>
    <w:p>
      <w:r>
        <w:rPr>
          <w:b/>
          <w:u w:val="single"/>
        </w:rPr>
        <w:t xml:space="preserve">286527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286528</w:t>
      </w:r>
    </w:p>
    <w:p>
      <w:r>
        <w:t xml:space="preserve">Paska viikko im niin ei odota mitään ah</w:t>
      </w:r>
    </w:p>
    <w:p>
      <w:r>
        <w:rPr>
          <w:b/>
          <w:u w:val="single"/>
        </w:rPr>
        <w:t xml:space="preserve">286529</w:t>
      </w:r>
    </w:p>
    <w:p>
      <w:r>
        <w:t xml:space="preserve">jacob whitesides on minun vitun maailmani eikä kukaan muuta sitä https://t.co/0UOoTPX4ic</w:t>
      </w:r>
    </w:p>
    <w:p>
      <w:r>
        <w:rPr>
          <w:b/>
          <w:u w:val="single"/>
        </w:rPr>
        <w:t xml:space="preserve">286530</w:t>
      </w:r>
    </w:p>
    <w:p>
      <w:r>
        <w:t xml:space="preserve">RT @MatCro: Afrikan kiroilevin eläin on virtahepo. Aivan perässä tulee vitun kirahvi.</w:t>
      </w:r>
    </w:p>
    <w:p>
      <w:r>
        <w:rPr>
          <w:b/>
          <w:u w:val="single"/>
        </w:rPr>
        <w:t xml:space="preserve">286531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286532</w:t>
      </w:r>
    </w:p>
    <w:p>
      <w:r>
        <w:t xml:space="preserve">Jos joskus lopetan vittuilun ...... Tiedät vain, että sinä olet se, joka mokasi, en minä...</w:t>
      </w:r>
    </w:p>
    <w:p>
      <w:r>
        <w:rPr>
          <w:b/>
          <w:u w:val="single"/>
        </w:rPr>
        <w:t xml:space="preserve">286533</w:t>
      </w:r>
    </w:p>
    <w:p>
      <w:r>
        <w:t xml:space="preserve">@oak_leafs Voinko kutsua tätä iltaa romahdukseksi? He romahtivat.</w:t>
      </w:r>
    </w:p>
    <w:p>
      <w:r>
        <w:rPr>
          <w:b/>
          <w:u w:val="single"/>
        </w:rPr>
        <w:t xml:space="preserve">286534</w:t>
      </w:r>
    </w:p>
    <w:p>
      <w:r>
        <w:t xml:space="preserve">RT @Fi79: Kaikki tietävät, että niitä kutsutaan pääsiäismuniksi, oli se sitten vitun julisteessa tai ei.</w:t>
      </w:r>
    </w:p>
    <w:p>
      <w:r>
        <w:rPr>
          <w:b/>
          <w:u w:val="single"/>
        </w:rPr>
        <w:t xml:space="preserve">286535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286536</w:t>
      </w:r>
    </w:p>
    <w:p>
      <w:r>
        <w:t xml:space="preserve">Tiedän, että ihmiset luulevat, että kuulostan hullulta, koska hänellä ei ole niggaa. .... Odota hetki 🔂 He eivät uskoisi minua, jos kertoisin heille 🆗▶</w:t>
      </w:r>
    </w:p>
    <w:p>
      <w:r>
        <w:rPr>
          <w:b/>
          <w:u w:val="single"/>
        </w:rPr>
        <w:t xml:space="preserve">286537</w:t>
      </w:r>
    </w:p>
    <w:p>
      <w:r>
        <w:t xml:space="preserve">ARGH PERKELE, ANSAITSEN KUOLEMAN TÄMÄN TAKIA, JUMALAUTA PERKELE.</w:t>
      </w:r>
    </w:p>
    <w:p>
      <w:r>
        <w:rPr>
          <w:b/>
          <w:u w:val="single"/>
        </w:rPr>
        <w:t xml:space="preserve">286538</w:t>
      </w:r>
    </w:p>
    <w:p>
      <w:r>
        <w:t xml:space="preserve">pesukarhut ovat sairaita roskia, jotka ovat vallanneet kaupunkini, ja niiden kaikkien pitäisi mennä helvetin peräsimeen https://t.co/bbgy41kxO2</w:t>
      </w:r>
    </w:p>
    <w:p>
      <w:r>
        <w:rPr>
          <w:b/>
          <w:u w:val="single"/>
        </w:rPr>
        <w:t xml:space="preserve">286539</w:t>
      </w:r>
    </w:p>
    <w:p>
      <w:r>
        <w:t xml:space="preserve">RT @Arctic__char: Näin GOP toimii. Defundaa rahaa ohjelmille ja muuttaa sääntöjä, (Gorsuch) kun he eivät saa vittu tahtoaan läpi. https:....</w:t>
      </w:r>
    </w:p>
    <w:p>
      <w:r>
        <w:rPr>
          <w:b/>
          <w:u w:val="single"/>
        </w:rPr>
        <w:t xml:space="preserve">286540</w:t>
      </w:r>
    </w:p>
    <w:p>
      <w:r>
        <w:t xml:space="preserve">clay: kuka, mitä, miten, milloin, missä, miksi</w:t>
        <w:br/>
        <w:t xml:space="preserve">minä: lopeta ne vitun nauhat https://t.co/QOxbrUyl9T</w:t>
      </w:r>
    </w:p>
    <w:p>
      <w:r>
        <w:rPr>
          <w:b/>
          <w:u w:val="single"/>
        </w:rPr>
        <w:t xml:space="preserve">286541</w:t>
      </w:r>
    </w:p>
    <w:p>
      <w:r>
        <w:t xml:space="preserve">RT @Sleezy_Money22: Vauva, jonka pillu on kosteampi kuin kananuudelikeitto 😭</w:t>
      </w:r>
    </w:p>
    <w:p>
      <w:r>
        <w:rPr>
          <w:b/>
          <w:u w:val="single"/>
        </w:rPr>
        <w:t xml:space="preserve">286542</w:t>
      </w:r>
    </w:p>
    <w:p>
      <w:r>
        <w:t xml:space="preserve">Vihamieliset, ylimieliset paskiaiset. Miten helvetissä me selviämme, kun Crazy Horse trumputin &amp;amp; hänen huono hallintonsa on ruorissa?#Russiagate https://t.co/DB1lYP3pOf https://t.co/DB1lYP3pOf</w:t>
      </w:r>
    </w:p>
    <w:p>
      <w:r>
        <w:rPr>
          <w:b/>
          <w:u w:val="single"/>
        </w:rPr>
        <w:t xml:space="preserve">286543</w:t>
      </w:r>
    </w:p>
    <w:p>
      <w:r>
        <w:t xml:space="preserve">Olen niin kyllästynyt näihin "kirjoittamattomiin sääntöihin". Jos et halua tulla nöyryytetyksi, pelaa jotain vitun puolustusta. #TheStarters #ImWithLance</w:t>
      </w:r>
    </w:p>
    <w:p>
      <w:r>
        <w:rPr>
          <w:b/>
          <w:u w:val="single"/>
        </w:rPr>
        <w:t xml:space="preserve">286544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286545</w:t>
      </w:r>
    </w:p>
    <w:p>
      <w:r>
        <w:t xml:space="preserve">VITTU HELVETTI. @DILLONFRANCIS @NGHTMRE https://t.co/nWhZIKtmou https://t.co/nWhZIKtmou</w:t>
      </w:r>
    </w:p>
    <w:p>
      <w:r>
        <w:rPr>
          <w:b/>
          <w:u w:val="single"/>
        </w:rPr>
        <w:t xml:space="preserve">286546</w:t>
      </w:r>
    </w:p>
    <w:p>
      <w:r>
        <w:t xml:space="preserve">Esimieheni sai minut sekaisin laittamalla minut aikatauluun 11 päivää peräkkäin ilman vapaapäiviä.</w:t>
      </w:r>
    </w:p>
    <w:p>
      <w:r>
        <w:rPr>
          <w:b/>
          <w:u w:val="single"/>
        </w:rPr>
        <w:t xml:space="preserve">286547</w:t>
      </w:r>
    </w:p>
    <w:p>
      <w:r>
        <w:t xml:space="preserve">RT @LVGHSTmusic: tunsin itseni vitun roskaläjäksi, joten tilasin vaatteita</w:t>
        <w:br/>
        <w:t xml:space="preserve">PALJON vaatteita</w:t>
      </w:r>
    </w:p>
    <w:p>
      <w:r>
        <w:rPr>
          <w:b/>
          <w:u w:val="single"/>
        </w:rPr>
        <w:t xml:space="preserve">286548</w:t>
      </w:r>
    </w:p>
    <w:p>
      <w:r>
        <w:t xml:space="preserve">RT @Baddzoee: Ilman tuota pitsiä &amp;amp; meikkiä, te ämmät KUOLEMAAN UGLY!!!!!</w:t>
      </w:r>
    </w:p>
    <w:p>
      <w:r>
        <w:rPr>
          <w:b/>
          <w:u w:val="single"/>
        </w:rPr>
        <w:t xml:space="preserve">286549</w:t>
      </w:r>
    </w:p>
    <w:p>
      <w:r>
        <w:t xml:space="preserve">RT @sIytherinlester: you fucking walnut @fuckingfeIix https://t.co/l4hk9HtVdR</w:t>
      </w:r>
    </w:p>
    <w:p>
      <w:r>
        <w:rPr>
          <w:b/>
          <w:u w:val="single"/>
        </w:rPr>
        <w:t xml:space="preserve">286550</w:t>
      </w:r>
    </w:p>
    <w:p>
      <w:r>
        <w:t xml:space="preserve">@sensitivesar Mennään vittu etsimään hänet ja vitun Nygma ja vittu haetaan se.</w:t>
      </w:r>
    </w:p>
    <w:p>
      <w:r>
        <w:rPr>
          <w:b/>
          <w:u w:val="single"/>
        </w:rPr>
        <w:t xml:space="preserve">286551</w:t>
      </w:r>
    </w:p>
    <w:p>
      <w:r>
        <w:t xml:space="preserve">RT @elijahdaniel: kommenttiosastomme on vitun katastrofi https://t.co/r2c58r55kB</w:t>
      </w:r>
    </w:p>
    <w:p>
      <w:r>
        <w:rPr>
          <w:b/>
          <w:u w:val="single"/>
        </w:rPr>
        <w:t xml:space="preserve">286552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286553</w:t>
      </w:r>
    </w:p>
    <w:p>
      <w:r>
        <w:t xml:space="preserve">RT @ReaderAdrift: Tämä on mielettömän vaarallista. Konservatiivinen puolue on vitun hullu... https://t.co/pkxk0P6GPT...</w:t>
      </w:r>
    </w:p>
    <w:p>
      <w:r>
        <w:rPr>
          <w:b/>
          <w:u w:val="single"/>
        </w:rPr>
        <w:t xml:space="preserve">286554</w:t>
      </w:r>
    </w:p>
    <w:p>
      <w:r>
        <w:t xml:space="preserve">RT @MallowyGoodness:</w:t>
        <w:br/>
        <w:br/>
        <w:t xml:space="preserve"> Just fucking don't</w:t>
      </w:r>
    </w:p>
    <w:p>
      <w:r>
        <w:rPr>
          <w:b/>
          <w:u w:val="single"/>
        </w:rPr>
        <w:t xml:space="preserve">286555</w:t>
      </w:r>
    </w:p>
    <w:p>
      <w:r>
        <w:t xml:space="preserve">No moonlandingz oli vitun suurin pettymys 45 minuutin setti ooh, te vähän liioittelette, kaverit.</w:t>
      </w:r>
    </w:p>
    <w:p>
      <w:r>
        <w:rPr>
          <w:b/>
          <w:u w:val="single"/>
        </w:rPr>
        <w:t xml:space="preserve">286556</w:t>
      </w:r>
    </w:p>
    <w:p>
      <w:r>
        <w:t xml:space="preserve">Mun nekru @FunnyJulius vittuilee tanssilattialla #AntiLemonade</w:t>
      </w:r>
    </w:p>
    <w:p>
      <w:r>
        <w:rPr>
          <w:b/>
          <w:u w:val="single"/>
        </w:rPr>
        <w:t xml:space="preserve">286557</w:t>
      </w:r>
    </w:p>
    <w:p>
      <w:r>
        <w:t xml:space="preserve">kun hiuksesi jäävät kiinni silmälasiesi saranoihin, -</w:t>
      </w:r>
    </w:p>
    <w:p>
      <w:r>
        <w:rPr>
          <w:b/>
          <w:u w:val="single"/>
        </w:rPr>
        <w:t xml:space="preserve">286558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286559</w:t>
      </w:r>
    </w:p>
    <w:p>
      <w:r>
        <w:t xml:space="preserve">Kun pelaajat luulevat voivansa vartioida @KingJames 😂 kuningas saa sinut näyttämään vitun talonpojalta</w:t>
      </w:r>
    </w:p>
    <w:p>
      <w:r>
        <w:rPr>
          <w:b/>
          <w:u w:val="single"/>
        </w:rPr>
        <w:t xml:space="preserve">286560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286561</w:t>
      </w:r>
    </w:p>
    <w:p>
      <w:r>
        <w:t xml:space="preserve">Tunnen itseni täysin rikki sisältä. Olen niin vitun eksyksissä! En tiedä mitä teen elämälläni &amp;amp; ystäväni eivät ole... ystäviä. Äitini... no.</w:t>
      </w:r>
    </w:p>
    <w:p>
      <w:r>
        <w:rPr>
          <w:b/>
          <w:u w:val="single"/>
        </w:rPr>
        <w:t xml:space="preserve">286562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286563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286564</w:t>
      </w:r>
    </w:p>
    <w:p>
      <w:r>
        <w:t xml:space="preserve">@henrylau89 meidän on puhuttava.</w:t>
        <w:t xml:space="preserve">Wtf</w:t>
        <w:br/>
        <w:t xml:space="preserve">Miksi vitussa sanoisit jotain noin typerää?</w:t>
      </w:r>
    </w:p>
    <w:p>
      <w:r>
        <w:rPr>
          <w:b/>
          <w:u w:val="single"/>
        </w:rPr>
        <w:t xml:space="preserve">286565</w:t>
      </w:r>
    </w:p>
    <w:p>
      <w:r>
        <w:t xml:space="preserve">RT @MrStevenCree: "Näkeekö kukaan, mihin pysäköimme sen vitun lohikäärmeen?" https://t.co/NWFA1HfETE</w:t>
      </w:r>
    </w:p>
    <w:p>
      <w:r>
        <w:rPr>
          <w:b/>
          <w:u w:val="single"/>
        </w:rPr>
        <w:t xml:space="preserve">286566</w:t>
      </w:r>
    </w:p>
    <w:p>
      <w:r>
        <w:t xml:space="preserve">@melissabeck Mä inhoan sitä, että mua yhdistetään tuohon outoon perseen VP:hen, joten mä oon vaan 🤐 täällä, mutta kiitos kun vahvistit mut ☺️ I feel better u feel the same!</w:t>
      </w:r>
    </w:p>
    <w:p>
      <w:r>
        <w:rPr>
          <w:b/>
          <w:u w:val="single"/>
        </w:rPr>
        <w:t xml:space="preserve">286567</w:t>
      </w:r>
    </w:p>
    <w:p>
      <w:r>
        <w:t xml:space="preserve">RT @whyyougagging: im fucking saying but nO CAST ZOE SALDANAS LIGHTSKIN ASS https://t.co/S9nRSNUsbn</w:t>
      </w:r>
    </w:p>
    <w:p>
      <w:r>
        <w:rPr>
          <w:b/>
          <w:u w:val="single"/>
        </w:rPr>
        <w:t xml:space="preserve">286568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286569</w:t>
      </w:r>
    </w:p>
    <w:p>
      <w:r>
        <w:t xml:space="preserve">@TexasSTARLIGHT @libertytarian Juncker on globaalien mittasuhteiden vitun ääliö. En voi sietää tuota kaveria. Hänet pitää syödä elävältä afrikkalaisten villien koirien lauman toimesta.</w:t>
      </w:r>
    </w:p>
    <w:p>
      <w:r>
        <w:rPr>
          <w:b/>
          <w:u w:val="single"/>
        </w:rPr>
        <w:t xml:space="preserve">286570</w:t>
      </w:r>
    </w:p>
    <w:p>
      <w:r>
        <w:t xml:space="preserve">"Helvetin huhtikuun pila. Herää ja haistele ruusuja."</w:t>
      </w:r>
    </w:p>
    <w:p>
      <w:r>
        <w:rPr>
          <w:b/>
          <w:u w:val="single"/>
        </w:rPr>
        <w:t xml:space="preserve">286571</w:t>
      </w:r>
    </w:p>
    <w:p>
      <w:r>
        <w:t xml:space="preserve">1/Sean Spicerillä on yhä munaa seistä siellä ja saarnata kansalaisvapauksista ja Yhdysvaltain kansalaisten yksityisyydestä. Pilailetteko te nyt ihan oikeasti?</w:t>
      </w:r>
    </w:p>
    <w:p>
      <w:r>
        <w:rPr>
          <w:b/>
          <w:u w:val="single"/>
        </w:rPr>
        <w:t xml:space="preserve">286572</w:t>
      </w:r>
    </w:p>
    <w:p>
      <w:r>
        <w:t xml:space="preserve">Voisitteko lopettaa vittuilun craigslistin kiertelystä oppimisvaikeuksia etsiessänne.</w:t>
      </w:r>
    </w:p>
    <w:p>
      <w:r>
        <w:rPr>
          <w:b/>
          <w:u w:val="single"/>
        </w:rPr>
        <w:t xml:space="preserve">286573</w:t>
      </w:r>
    </w:p>
    <w:p>
      <w:r>
        <w:t xml:space="preserve">@valesbookshelf rikoit vitun whatsappini. Kaveri vastaa minulle.</w:t>
      </w:r>
    </w:p>
    <w:p>
      <w:r>
        <w:rPr>
          <w:b/>
          <w:u w:val="single"/>
        </w:rPr>
        <w:t xml:space="preserve">286574</w:t>
      </w:r>
    </w:p>
    <w:p>
      <w:r>
        <w:t xml:space="preserve">RT @jereeeeen: if im bleeding i dont have time to be doing fucking origami https://t.co/J3STiiSxtQ</w:t>
      </w:r>
    </w:p>
    <w:p>
      <w:r>
        <w:rPr>
          <w:b/>
          <w:u w:val="single"/>
        </w:rPr>
        <w:t xml:space="preserve">286575</w:t>
      </w:r>
    </w:p>
    <w:p>
      <w:r>
        <w:t xml:space="preserve">Tuntuu kuin joku istuisi rintakehälläni, -</w:t>
      </w:r>
    </w:p>
    <w:p>
      <w:r>
        <w:rPr>
          <w:b/>
          <w:u w:val="single"/>
        </w:rPr>
        <w:t xml:space="preserve">286576</w:t>
      </w:r>
    </w:p>
    <w:p>
      <w:r>
        <w:t xml:space="preserve">Vittu @ATT ja jokainen vitun numero heillä on, joka vie sinut liian vitun ROBOTTI!</w:t>
      </w:r>
    </w:p>
    <w:p>
      <w:r>
        <w:rPr>
          <w:b/>
          <w:u w:val="single"/>
        </w:rPr>
        <w:t xml:space="preserve">286577</w:t>
      </w:r>
    </w:p>
    <w:p>
      <w:r>
        <w:t xml:space="preserve">Perse nuoltu ja vittu https://t.co/E7Wfj7zzIX https://t.co/3Kw6tGatRM</w:t>
      </w:r>
    </w:p>
    <w:p>
      <w:r>
        <w:rPr>
          <w:b/>
          <w:u w:val="single"/>
        </w:rPr>
        <w:t xml:space="preserve">286578</w:t>
      </w:r>
    </w:p>
    <w:p>
      <w:r>
        <w:t xml:space="preserve">Minulla ei ole aikaa, olen vitun prinsessa, jolla on tehtävä.</w:t>
      </w:r>
    </w:p>
    <w:p>
      <w:r>
        <w:rPr>
          <w:b/>
          <w:u w:val="single"/>
        </w:rPr>
        <w:t xml:space="preserve">286579</w:t>
      </w:r>
    </w:p>
    <w:p>
      <w:r>
        <w:t xml:space="preserve">RT @Minajlb: "Vaatii munaa lukea paskaisia kommentteja itsestään joka vitun päivä" - @NICKIMINAJ #FLAs2017</w:t>
      </w:r>
    </w:p>
    <w:p>
      <w:r>
        <w:rPr>
          <w:b/>
          <w:u w:val="single"/>
        </w:rPr>
        <w:t xml:space="preserve">286580</w:t>
      </w:r>
    </w:p>
    <w:p>
      <w:r>
        <w:t xml:space="preserve">RT @emmerihhi: OHHHHHHHGHH MY GOD IM GONNA FUCKING LOSE IT OHHHH MY HODD GARfavev wnsHYENW https://t.co/nVcslVVC0P https://t.co/nVcslVVC0P</w:t>
      </w:r>
    </w:p>
    <w:p>
      <w:r>
        <w:rPr>
          <w:b/>
          <w:u w:val="single"/>
        </w:rPr>
        <w:t xml:space="preserve">286581</w:t>
      </w:r>
    </w:p>
    <w:p>
      <w:r>
        <w:t xml:space="preserve">#RussiaGate-botti lähetti @realDonaldTrumpille väärennetyn uutisartikkelin, jossa sanottiin, että Obama kuunteli häntä.</w:t>
        <w:br/>
        <w:t xml:space="preserve">Typerä persläpi</w:t>
      </w:r>
    </w:p>
    <w:p>
      <w:r>
        <w:rPr>
          <w:b/>
          <w:u w:val="single"/>
        </w:rPr>
        <w:t xml:space="preserve">286582</w:t>
      </w:r>
    </w:p>
    <w:p>
      <w:r>
        <w:t xml:space="preserve">Oletko koskaan nähnyt tätä hullua nokkalintua joellamme? #riverfest #southampton https://t.co/yPibesqwxb</w:t>
      </w:r>
    </w:p>
    <w:p>
      <w:r>
        <w:rPr>
          <w:b/>
          <w:u w:val="single"/>
        </w:rPr>
        <w:t xml:space="preserve">286583</w:t>
      </w:r>
    </w:p>
    <w:p>
      <w:r>
        <w:t xml:space="preserve">RT @MarilynMonroeDC: Naiset tekevät pahoja asioita suuttuessaan.</w:t>
      </w:r>
    </w:p>
    <w:p>
      <w:r>
        <w:rPr>
          <w:b/>
          <w:u w:val="single"/>
        </w:rPr>
        <w:t xml:space="preserve">286584</w:t>
      </w:r>
    </w:p>
    <w:p>
      <w:r>
        <w:t xml:space="preserve">RT @biNGO__5: FUCKING FACTS https://t.co/zRMpkeUCGr</w:t>
      </w:r>
    </w:p>
    <w:p>
      <w:r>
        <w:rPr>
          <w:b/>
          <w:u w:val="single"/>
        </w:rPr>
        <w:t xml:space="preserve">286585</w:t>
      </w:r>
    </w:p>
    <w:p>
      <w:r>
        <w:t xml:space="preserve">@jonyyz @YourAnonNews Voisitteko lopettaa nyt, kun aikajanani on ollut vituillaan jo tunteja nyt?</w:t>
      </w:r>
    </w:p>
    <w:p>
      <w:r>
        <w:rPr>
          <w:b/>
          <w:u w:val="single"/>
        </w:rPr>
        <w:t xml:space="preserve">286586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286587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286588</w:t>
      </w:r>
    </w:p>
    <w:p>
      <w:r>
        <w:t xml:space="preserve">IM VITUN HUUTAA TARKKUUTTA OHMYGOD https://t.co/SXVAqMCuu7</w:t>
      </w:r>
    </w:p>
    <w:p>
      <w:r>
        <w:rPr>
          <w:b/>
          <w:u w:val="single"/>
        </w:rPr>
        <w:t xml:space="preserve">286589</w:t>
      </w:r>
    </w:p>
    <w:p>
      <w:r>
        <w:t xml:space="preserve">Tämä on vitun mahtavaa https://t.co/wdelWBGIKe ...</w:t>
      </w:r>
    </w:p>
    <w:p>
      <w:r>
        <w:rPr>
          <w:b/>
          <w:u w:val="single"/>
        </w:rPr>
        <w:t xml:space="preserve">286590</w:t>
      </w:r>
    </w:p>
    <w:p>
      <w:r>
        <w:t xml:space="preserve">RT @KevinMulder7: #BrockMasters face fucking http://t.co/Bho8NuJSAQ</w:t>
      </w:r>
    </w:p>
    <w:p>
      <w:r>
        <w:rPr>
          <w:b/>
          <w:u w:val="single"/>
        </w:rPr>
        <w:t xml:space="preserve">286591</w:t>
      </w:r>
    </w:p>
    <w:p>
      <w:r>
        <w:t xml:space="preserve">Vahvistan täten, että yksikään #AbuDhabin kuljettajista ei osaa ajaa paskaakaan !!! #recklessdrivers #idiots</w:t>
      </w:r>
    </w:p>
    <w:p>
      <w:r>
        <w:rPr>
          <w:b/>
          <w:u w:val="single"/>
        </w:rPr>
        <w:t xml:space="preserve">286592</w:t>
      </w:r>
    </w:p>
    <w:p>
      <w:r>
        <w:t xml:space="preserve">RT @SundayShoutsFC: Hänellä on asiaa. https://t.co/Jg1l3olpwF.</w:t>
      </w:r>
    </w:p>
    <w:p>
      <w:r>
        <w:rPr>
          <w:b/>
          <w:u w:val="single"/>
        </w:rPr>
        <w:t xml:space="preserve">286593</w:t>
      </w:r>
    </w:p>
    <w:p>
      <w:r>
        <w:t xml:space="preserve">En pääse niiden Minhyuk-kuvien yli ikinä elämässäni, voi hyvä luoja...</w:t>
      </w:r>
    </w:p>
    <w:p>
      <w:r>
        <w:rPr>
          <w:b/>
          <w:u w:val="single"/>
        </w:rPr>
        <w:t xml:space="preserve">286594</w:t>
      </w:r>
    </w:p>
    <w:p>
      <w:r>
        <w:t xml:space="preserve">RT @Jeraspat: Hei kaverit!!!</w:t>
        <w:t xml:space="preserve">Ystäväni Cory on menossa läpi joitakin todella kauhea irl paska joten pyydän komissio niitä, jos voit???</w:t>
        <w:br/>
        <w:br/>
        <w:t xml:space="preserve">https://t.</w:t>
      </w:r>
    </w:p>
    <w:p>
      <w:r>
        <w:rPr>
          <w:b/>
          <w:u w:val="single"/>
        </w:rPr>
        <w:t xml:space="preserve">286595</w:t>
      </w:r>
    </w:p>
    <w:p>
      <w:r>
        <w:t xml:space="preserve">@natuhhlee97 ämmä vittu pois, se on ilkeää😂 te kutsutte häntä kaikella muulla kuin nimellä koiraparat varmaan hämmentyneitä af💀</w:t>
      </w:r>
    </w:p>
    <w:p>
      <w:r>
        <w:rPr>
          <w:b/>
          <w:u w:val="single"/>
        </w:rPr>
        <w:t xml:space="preserve">286596</w:t>
      </w:r>
    </w:p>
    <w:p>
      <w:r>
        <w:t xml:space="preserve">RT @TrellBackWoodss: https://t.co/CC1mpdR6Rt...</w:t>
      </w:r>
    </w:p>
    <w:p>
      <w:r>
        <w:rPr>
          <w:b/>
          <w:u w:val="single"/>
        </w:rPr>
        <w:t xml:space="preserve">286597</w:t>
      </w:r>
    </w:p>
    <w:p>
      <w:r>
        <w:t xml:space="preserve">RT @SlNFULGODDESS: Minua ei vittu kiinnosta, minkälainen puhelin hänellä on https://t.co/2HOz6SyoY7</w:t>
      </w:r>
    </w:p>
    <w:p>
      <w:r>
        <w:rPr>
          <w:b/>
          <w:u w:val="single"/>
        </w:rPr>
        <w:t xml:space="preserve">286598</w:t>
      </w:r>
    </w:p>
    <w:p>
      <w:r>
        <w:t xml:space="preserve">@ChampionsLeague @SergioRamos @ThierryHenry tuo on perseestä y'all</w:t>
      </w:r>
    </w:p>
    <w:p>
      <w:r>
        <w:rPr>
          <w:b/>
          <w:u w:val="single"/>
        </w:rPr>
        <w:t xml:space="preserve">286599</w:t>
      </w:r>
    </w:p>
    <w:p>
      <w:r>
        <w:t xml:space="preserve">Jokainen ämmä haluaa vihkisormuksen, mutta täällä vituttaa kaikki...</w:t>
      </w:r>
    </w:p>
    <w:p>
      <w:r>
        <w:rPr>
          <w:b/>
          <w:u w:val="single"/>
        </w:rPr>
        <w:t xml:space="preserve">286600</w:t>
      </w:r>
    </w:p>
    <w:p>
      <w:r>
        <w:t xml:space="preserve">*ei aavistustakaan mitä vittua tapahtuu millään hetkellä* Jee! Robot!</w:t>
      </w:r>
    </w:p>
    <w:p>
      <w:r>
        <w:rPr>
          <w:b/>
          <w:u w:val="single"/>
        </w:rPr>
        <w:t xml:space="preserve">286601</w:t>
      </w:r>
    </w:p>
    <w:p>
      <w:r>
        <w:t xml:space="preserve">RT @IanMartin: Sadan vuoden päästä ihmetellään, mikseivät Dacre, Desmond ja Murdoch olleet telkien takana. https://t.co/Y5IQi1BqWm</w:t>
      </w:r>
    </w:p>
    <w:p>
      <w:r>
        <w:rPr>
          <w:b/>
          <w:u w:val="single"/>
        </w:rPr>
        <w:t xml:space="preserve">286602</w:t>
      </w:r>
    </w:p>
    <w:p>
      <w:r>
        <w:t xml:space="preserve">@S18_Blade Ilman epäilyksen häivääkään polttaa hänet vitun roviolla 😂😂😂</w:t>
      </w:r>
    </w:p>
    <w:p>
      <w:r>
        <w:rPr>
          <w:b/>
          <w:u w:val="single"/>
        </w:rPr>
        <w:t xml:space="preserve">286603</w:t>
      </w:r>
    </w:p>
    <w:p>
      <w:r>
        <w:t xml:space="preserve">@That_Damn_Panda Älä puhu paskaa ottajasta, BROTHER!!!!!😎</w:t>
      </w:r>
    </w:p>
    <w:p>
      <w:r>
        <w:rPr>
          <w:b/>
          <w:u w:val="single"/>
        </w:rPr>
        <w:t xml:space="preserve">286604</w:t>
      </w:r>
    </w:p>
    <w:p>
      <w:r>
        <w:t xml:space="preserve">RT @biNGO__5: FUCKING FACTS https://t.co/zRMpkeUCGr</w:t>
      </w:r>
    </w:p>
    <w:p>
      <w:r>
        <w:rPr>
          <w:b/>
          <w:u w:val="single"/>
        </w:rPr>
        <w:t xml:space="preserve">286605</w:t>
      </w:r>
    </w:p>
    <w:p>
      <w:r>
        <w:t xml:space="preserve">@exotonec @TeamDignitas @FalleNCS @TACOCS He ovat vitun paskoja,pls valitsi @nV_ScreaM_ teidän joukkueeseenne, koska hän on headshotmachine</w:t>
      </w:r>
    </w:p>
    <w:p>
      <w:r>
        <w:rPr>
          <w:b/>
          <w:u w:val="single"/>
        </w:rPr>
        <w:t xml:space="preserve">286606</w:t>
      </w:r>
    </w:p>
    <w:p>
      <w:r>
        <w:t xml:space="preserve">@LouDobbs @POTUS No, Dumbocrats ovat höpöttäviä idiootteja, joten tuo väite on naurettava! Hulluilla liberaaleilla ei ole moraalia, ei aivoja, ei valtaa, joten he ovat epätoivoisia!</w:t>
      </w:r>
    </w:p>
    <w:p>
      <w:r>
        <w:rPr>
          <w:b/>
          <w:u w:val="single"/>
        </w:rPr>
        <w:t xml:space="preserve">286607</w:t>
      </w:r>
    </w:p>
    <w:p>
      <w:r>
        <w:t xml:space="preserve">RT @AJRockafeller: Street sharks, sharks, on the street, with fucking roller blades. Jos et ymmärrä 90-lukua, älä tule 90-luvulle!</w:t>
      </w:r>
    </w:p>
    <w:p>
      <w:r>
        <w:rPr>
          <w:b/>
          <w:u w:val="single"/>
        </w:rPr>
        <w:t xml:space="preserve">286608</w:t>
      </w:r>
    </w:p>
    <w:p>
      <w:r>
        <w:t xml:space="preserve">RT @jaquelinereyees: @leandizzle420 Bitchhh are you fucking serious??? Miksi tf he vielä puhuvat?? Vihaan kouluamme ja ihmisiä. Love yo...</w:t>
      </w:r>
    </w:p>
    <w:p>
      <w:r>
        <w:rPr>
          <w:b/>
          <w:u w:val="single"/>
        </w:rPr>
        <w:t xml:space="preserve">286609</w:t>
      </w:r>
    </w:p>
    <w:p>
      <w:r>
        <w:t xml:space="preserve">VOI HELVETIN JUMALA EN TIEDÄ MITÄ SANOA ENÄÄ, MUTTA JIMINNNNNNNNNN POIKA MITÄ TEET https://t.co/TnaiEs3sdZ</w:t>
      </w:r>
    </w:p>
    <w:p>
      <w:r>
        <w:rPr>
          <w:b/>
          <w:u w:val="single"/>
        </w:rPr>
        <w:t xml:space="preserve">286610</w:t>
      </w:r>
    </w:p>
    <w:p>
      <w:r>
        <w:t xml:space="preserve">kickflip nenä käsikirja nollie flip out kukaan vittuilee minun poikani kanssa</w:t>
      </w:r>
    </w:p>
    <w:p>
      <w:r>
        <w:rPr>
          <w:b/>
          <w:u w:val="single"/>
        </w:rPr>
        <w:t xml:space="preserve">286611</w:t>
      </w:r>
    </w:p>
    <w:p>
      <w:r>
        <w:t xml:space="preserve">HALUAN HARRYN ÄÄNEN OLEVAN ELÄMÄNI SOUNDTRACK...</w:t>
      </w:r>
    </w:p>
    <w:p>
      <w:r>
        <w:rPr>
          <w:b/>
          <w:u w:val="single"/>
        </w:rPr>
        <w:t xml:space="preserve">286612</w:t>
      </w:r>
    </w:p>
    <w:p>
      <w:r>
        <w:t xml:space="preserve">Minusta on outoa, etten ole koskaan katsonut yhtään jaksoa 700 clubista, mutta tulen aina muistamaan ne vitun fiilikset.</w:t>
      </w:r>
    </w:p>
    <w:p>
      <w:r>
        <w:rPr>
          <w:b/>
          <w:u w:val="single"/>
        </w:rPr>
        <w:t xml:space="preserve">286613</w:t>
      </w:r>
    </w:p>
    <w:p>
      <w:r>
        <w:t xml:space="preserve">Stressaan tanssiaispuvun takia, kun minulla ei ole edes treffiseuraa...</w:t>
      </w:r>
    </w:p>
    <w:p>
      <w:r>
        <w:rPr>
          <w:b/>
          <w:u w:val="single"/>
        </w:rPr>
        <w:t xml:space="preserve">286614</w:t>
      </w:r>
    </w:p>
    <w:p>
      <w:r>
        <w:t xml:space="preserve">MINÄ VITTU TUKEHDUN, MINÄ KALJUUNTUN! VOI HELVETIN JUMALA! https://t.co/1vbI6U1CFt...</w:t>
      </w:r>
    </w:p>
    <w:p>
      <w:r>
        <w:rPr>
          <w:b/>
          <w:u w:val="single"/>
        </w:rPr>
        <w:t xml:space="preserve">286615</w:t>
      </w:r>
    </w:p>
    <w:p>
      <w:r>
        <w:t xml:space="preserve">Kunpa en olisi friikki. Sanon outoja juttuja ja he pitävät sitä outona.</w:t>
      </w:r>
    </w:p>
    <w:p>
      <w:r>
        <w:rPr>
          <w:b/>
          <w:u w:val="single"/>
        </w:rPr>
        <w:t xml:space="preserve">286616</w:t>
      </w:r>
    </w:p>
    <w:p>
      <w:r>
        <w:t xml:space="preserve">Puhelimeni on sekaisin, kello on 11:02 rn, mutta puhelimeni sanoo tätä🙄 https://t.co/p81Ec78kqg</w:t>
      </w:r>
    </w:p>
    <w:p>
      <w:r>
        <w:rPr>
          <w:b/>
          <w:u w:val="single"/>
        </w:rPr>
        <w:t xml:space="preserve">286617</w:t>
      </w:r>
    </w:p>
    <w:p>
      <w:r>
        <w:t xml:space="preserve">RT @spoiledbabbby: en toivo sydänsurua kenellekään ‼️ en edes pahimmalle viholliselleni. tunnet sen paskan rinnassasi.</w:t>
      </w:r>
    </w:p>
    <w:p>
      <w:r>
        <w:rPr>
          <w:b/>
          <w:u w:val="single"/>
        </w:rPr>
        <w:t xml:space="preserve">286618</w:t>
      </w:r>
    </w:p>
    <w:p>
      <w:r>
        <w:t xml:space="preserve">herkullinen vitun vieroitus https://t.co/Oc0M1xpTPw</w:t>
      </w:r>
    </w:p>
    <w:p>
      <w:r>
        <w:rPr>
          <w:b/>
          <w:u w:val="single"/>
        </w:rPr>
        <w:t xml:space="preserve">286619</w:t>
      </w:r>
    </w:p>
    <w:p>
      <w:r>
        <w:t xml:space="preserve">RT @the_ironsheik: HULK HOGAN EI OLE JABRONI...... HUHTIKUUN HASSUTTELUPÄIVÄ SENKIN VITUN JABRONI.</w:t>
      </w:r>
    </w:p>
    <w:p>
      <w:r>
        <w:rPr>
          <w:b/>
          <w:u w:val="single"/>
        </w:rPr>
        <w:t xml:space="preserve">286620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286621</w:t>
      </w:r>
    </w:p>
    <w:p>
      <w:r>
        <w:t xml:space="preserve">#RPDR VITUN FARRAH MOAN, ETKÖ OLE KOSKAAN KATSONUT TÄTÄ SARJAA. KUN SAAT PUHELUN, OTA OPPITUNTI.</w:t>
      </w:r>
    </w:p>
    <w:p>
      <w:r>
        <w:rPr>
          <w:b/>
          <w:u w:val="single"/>
        </w:rPr>
        <w:t xml:space="preserve">286622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286623</w:t>
      </w:r>
    </w:p>
    <w:p>
      <w:r>
        <w:t xml:space="preserve">RT @RahulKohli13: Lopettakaa haiden tappaminen ja niiden evien syöminen keittoonne, senkin paskiaiset.</w:t>
      </w:r>
    </w:p>
    <w:p>
      <w:r>
        <w:rPr>
          <w:b/>
          <w:u w:val="single"/>
        </w:rPr>
        <w:t xml:space="preserve">286624</w:t>
      </w:r>
    </w:p>
    <w:p>
      <w:r>
        <w:t xml:space="preserve">RT @Flamingeos: En koskaan unohda tätä päivää :(</w:t>
      </w:r>
    </w:p>
    <w:p>
      <w:r>
        <w:rPr>
          <w:b/>
          <w:u w:val="single"/>
        </w:rPr>
        <w:t xml:space="preserve">286625</w:t>
      </w:r>
    </w:p>
    <w:p>
      <w:r>
        <w:t xml:space="preserve">Joten @JeffSonnenfeld, en luultavasti olisi lähtenyt Henrik VIII:n mukaan puolustamaan perheyrityksiä. Lue joku vitun historiankirja.</w:t>
      </w:r>
    </w:p>
    <w:p>
      <w:r>
        <w:rPr>
          <w:b/>
          <w:u w:val="single"/>
        </w:rPr>
        <w:t xml:space="preserve">286626</w:t>
      </w:r>
    </w:p>
    <w:p>
      <w:r>
        <w:t xml:space="preserve">RT @MAKJ: soita musiikkia, kunnes et tunne mitään...</w:t>
      </w:r>
    </w:p>
    <w:p>
      <w:r>
        <w:rPr>
          <w:b/>
          <w:u w:val="single"/>
        </w:rPr>
        <w:t xml:space="preserve">286627</w:t>
      </w:r>
    </w:p>
    <w:p>
      <w:r>
        <w:t xml:space="preserve">RT @BigGrier: An these bitches gonna fuck for the bag an these niggas gonna go out sad!!!!</w:t>
      </w:r>
    </w:p>
    <w:p>
      <w:r>
        <w:rPr>
          <w:b/>
          <w:u w:val="single"/>
        </w:rPr>
        <w:t xml:space="preserve">286628</w:t>
      </w:r>
    </w:p>
    <w:p>
      <w:r>
        <w:t xml:space="preserve">RT @shewn007: Kun d NASS pysäytti hullun hick datan, Phcn Tariffin ja kaikki, et na ei protestoi, joten miksi protestoida @bukolasaraki vastaan nyt #I...</w:t>
      </w:r>
    </w:p>
    <w:p>
      <w:r>
        <w:rPr>
          <w:b/>
          <w:u w:val="single"/>
        </w:rPr>
        <w:t xml:space="preserve">286629</w:t>
      </w:r>
    </w:p>
    <w:p>
      <w:r>
        <w:t xml:space="preserve">En vittu välitä, jos et pidä/vihaa minua, jos et voi käsitellä persoonallisuuttani, se on sinun ongelmasi - ei minun.</w:t>
      </w:r>
    </w:p>
    <w:p>
      <w:r>
        <w:rPr>
          <w:b/>
          <w:u w:val="single"/>
        </w:rPr>
        <w:t xml:space="preserve">286630</w:t>
      </w:r>
    </w:p>
    <w:p>
      <w:r>
        <w:t xml:space="preserve">@Scuf_OP Eikä sinulta voi imeä munaa. Älä ole vihainen.</w:t>
      </w:r>
    </w:p>
    <w:p>
      <w:r>
        <w:rPr>
          <w:b/>
          <w:u w:val="single"/>
        </w:rPr>
        <w:t xml:space="preserve">286631</w:t>
      </w:r>
    </w:p>
    <w:p>
      <w:r>
        <w:t xml:space="preserve">@a_dot_joy @poormanstinafey valtakuntani yhden vitun maininnan talojahdista tai siitä, miksi he hylkäsivät sen...</w:t>
      </w:r>
    </w:p>
    <w:p>
      <w:r>
        <w:rPr>
          <w:b/>
          <w:u w:val="single"/>
        </w:rPr>
        <w:t xml:space="preserve">286632</w:t>
      </w:r>
    </w:p>
    <w:p>
      <w:r>
        <w:t xml:space="preserve">omg tämä vitun robottipaskiainen.</w:t>
        <w:br/>
        <w:t xml:space="preserve"> ( molemmat ) https://t.co/iNOtiDk9qn https://t.co/iNOtiDk9qn</w:t>
      </w:r>
    </w:p>
    <w:p>
      <w:r>
        <w:rPr>
          <w:b/>
          <w:u w:val="single"/>
        </w:rPr>
        <w:t xml:space="preserve">286633</w:t>
      </w:r>
    </w:p>
    <w:p>
      <w:r>
        <w:t xml:space="preserve">Olen niin kyllästynyt dinovitseihin, että olen vitun arkeologi, en paleontologi https://t.co/TzE5UIrozP ...</w:t>
      </w:r>
    </w:p>
    <w:p>
      <w:r>
        <w:rPr>
          <w:b/>
          <w:u w:val="single"/>
        </w:rPr>
        <w:t xml:space="preserve">286634</w:t>
      </w:r>
    </w:p>
    <w:p>
      <w:r>
        <w:t xml:space="preserve">RT @Zel__10: @_Jess23x @raphael_perez_ HEARDDD IT SAYY LESS !!!! TE NEEKERIT EI VOI LEIPOA JOUKKO RIKKI PERSE MARTHA STEWARTS !!!!</w:t>
      </w:r>
    </w:p>
    <w:p>
      <w:r>
        <w:rPr>
          <w:b/>
          <w:u w:val="single"/>
        </w:rPr>
        <w:t xml:space="preserve">286635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286636</w:t>
      </w:r>
    </w:p>
    <w:p>
      <w:r>
        <w:t xml:space="preserve">On ihmisiä, jotka pyytävät lupaa.</w:t>
        <w:br/>
        <w:br/>
        <w:t xml:space="preserve"> On olemassa "anteeksipyytäjiä".</w:t>
        <w:br/>
        <w:br/>
        <w:t xml:space="preserve"> Sitten on tämä vitun "hallinto".</w:t>
      </w:r>
    </w:p>
    <w:p>
      <w:r>
        <w:rPr>
          <w:b/>
          <w:u w:val="single"/>
        </w:rPr>
        <w:t xml:space="preserve">286637</w:t>
      </w:r>
    </w:p>
    <w:p>
      <w:r>
        <w:t xml:space="preserve">SAIRAS ja surullinen ... Amazon myytävänä Kuka tarvitsee tissejä, joilla on tällainen perse Slogan Tytöt T-paita 12+ v. https://t.co/6hJUaC8oh8</w:t>
      </w:r>
    </w:p>
    <w:p>
      <w:r>
        <w:rPr>
          <w:b/>
          <w:u w:val="single"/>
        </w:rPr>
        <w:t xml:space="preserve">286638</w:t>
      </w:r>
    </w:p>
    <w:p>
      <w:r>
        <w:t xml:space="preserve">Pelleilin ja pelleilin kanssasi, ja nyt pelaan siitä.</w:t>
      </w:r>
    </w:p>
    <w:p>
      <w:r>
        <w:rPr>
          <w:b/>
          <w:u w:val="single"/>
        </w:rPr>
        <w:t xml:space="preserve">286639</w:t>
      </w:r>
    </w:p>
    <w:p>
      <w:r>
        <w:t xml:space="preserve">RT @XXXTEMPTATIONN: Tarvittiin Netflix-sarja, ennen kuin tajusitte olla olemasta vitun mulkkuja ihmisille?</w:t>
      </w:r>
    </w:p>
    <w:p>
      <w:r>
        <w:rPr>
          <w:b/>
          <w:u w:val="single"/>
        </w:rPr>
        <w:t xml:space="preserve">286640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286641</w:t>
      </w:r>
    </w:p>
    <w:p>
      <w:r>
        <w:t xml:space="preserve">RT @withopev: ????? https://t.co/agOYCT8g4o...</w:t>
      </w:r>
    </w:p>
    <w:p>
      <w:r>
        <w:rPr>
          <w:b/>
          <w:u w:val="single"/>
        </w:rPr>
        <w:t xml:space="preserve">286642</w:t>
      </w:r>
    </w:p>
    <w:p>
      <w:r>
        <w:t xml:space="preserve">Vaikka poltat ruohoa, se ei tee sinusta vitun hippiä, tämä on ollut PSA.</w:t>
      </w:r>
    </w:p>
    <w:p>
      <w:r>
        <w:rPr>
          <w:b/>
          <w:u w:val="single"/>
        </w:rPr>
        <w:t xml:space="preserve">286643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286644</w:t>
      </w:r>
    </w:p>
    <w:p>
      <w:r>
        <w:t xml:space="preserve">Mun unirytmi on niin perseestä, että tuntuu pahalta kun vietän yön ihmisten kanssa 😕.</w:t>
      </w:r>
    </w:p>
    <w:p>
      <w:r>
        <w:rPr>
          <w:b/>
          <w:u w:val="single"/>
        </w:rPr>
        <w:t xml:space="preserve">286645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286646</w:t>
      </w:r>
    </w:p>
    <w:p>
      <w:r>
        <w:t xml:space="preserve">RT @DaReal5God: #littypalooza</w:t>
      </w:r>
    </w:p>
    <w:p>
      <w:r>
        <w:rPr>
          <w:b/>
          <w:u w:val="single"/>
        </w:rPr>
        <w:t xml:space="preserve">286647</w:t>
      </w:r>
    </w:p>
    <w:p>
      <w:r>
        <w:t xml:space="preserve">Kun minun täytyy käyttää google translatea tai mennä verkkoon ja kirjoittaa, mitä he sanovat, he katsovat minua niin pirun hulluna.</w:t>
      </w:r>
    </w:p>
    <w:p>
      <w:r>
        <w:rPr>
          <w:b/>
          <w:u w:val="single"/>
        </w:rPr>
        <w:t xml:space="preserve">286648</w:t>
      </w:r>
    </w:p>
    <w:p>
      <w:r>
        <w:t xml:space="preserve">RT @humansofny: "Olen istunut täällä neljä tuntia miettimässä, mitä minun pitäisi tehdä. En halua mennä kotiin. Mokasin taas. Olen ollut...</w:t>
      </w:r>
    </w:p>
    <w:p>
      <w:r>
        <w:rPr>
          <w:b/>
          <w:u w:val="single"/>
        </w:rPr>
        <w:t xml:space="preserve">286649</w:t>
      </w:r>
    </w:p>
    <w:p>
      <w:r>
        <w:t xml:space="preserve">Minun piti metsästää. Minun piti juosta. Tarvitsin lihaa. #zombie #tyttö #kirjat #kirjailija #kindle #minä https://t.co/1jZNTBgfGF</w:t>
      </w:r>
    </w:p>
    <w:p>
      <w:r>
        <w:rPr>
          <w:b/>
          <w:u w:val="single"/>
        </w:rPr>
        <w:t xml:space="preserve">286650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286651</w:t>
      </w:r>
    </w:p>
    <w:p>
      <w:r>
        <w:t xml:space="preserve">Katsokaa kuinka hulluiksi Raptors sai teidät kaikki 😂😂😂😂 https://t.co/ZzyA1OxFmt</w:t>
      </w:r>
    </w:p>
    <w:p>
      <w:r>
        <w:rPr>
          <w:b/>
          <w:u w:val="single"/>
        </w:rPr>
        <w:t xml:space="preserve">286652</w:t>
      </w:r>
    </w:p>
    <w:p>
      <w:r>
        <w:t xml:space="preserve">RT @FunnyPhill: Disneylla on todella vittuilua teille kaikille https://t.co/H2J5xWjCzC</w:t>
      </w:r>
    </w:p>
    <w:p>
      <w:r>
        <w:rPr>
          <w:b/>
          <w:u w:val="single"/>
        </w:rPr>
        <w:t xml:space="preserve">286653</w:t>
      </w:r>
    </w:p>
    <w:p>
      <w:r>
        <w:t xml:space="preserve">NIGIN HALLITUKSEN SPONSOROIMA ANTIAMNESTIA-RAPORTIN PROTESTI: EPÄTOIVOINEN YRITYS PEITTÄÄ BIAFRALAISIIN KOHDISTUNEET JULMUUDET. https://t.co/vVRCp0tuk6.</w:t>
      </w:r>
    </w:p>
    <w:p>
      <w:r>
        <w:rPr>
          <w:b/>
          <w:u w:val="single"/>
        </w:rPr>
        <w:t xml:space="preserve">286654</w:t>
      </w:r>
    </w:p>
    <w:p>
      <w:r>
        <w:t xml:space="preserve">RT @ElleOfTwoCities: .@kendricklamar on "niin vitun kyllästynyt photoshoppaukseen" ja silti naisia #onhere raahataan vartalokarvojen ja...</w:t>
      </w:r>
    </w:p>
    <w:p>
      <w:r>
        <w:rPr>
          <w:b/>
          <w:u w:val="single"/>
        </w:rPr>
        <w:t xml:space="preserve">286655</w:t>
      </w:r>
    </w:p>
    <w:p>
      <w:r>
        <w:t xml:space="preserve">😫😫😫 joo melkein meni Maury vittuilemaan https://t.co/mOTjlRZdcV</w:t>
      </w:r>
    </w:p>
    <w:p>
      <w:r>
        <w:rPr>
          <w:b/>
          <w:u w:val="single"/>
        </w:rPr>
        <w:t xml:space="preserve">286656</w:t>
      </w:r>
    </w:p>
    <w:p>
      <w:r>
        <w:t xml:space="preserve">OLEN TULOSSA SINNE JA KATKAISEN NUO VITUN SORMET https://t.co/9qHVGcWY2Z ...</w:t>
      </w:r>
    </w:p>
    <w:p>
      <w:r>
        <w:rPr>
          <w:b/>
          <w:u w:val="single"/>
        </w:rPr>
        <w:t xml:space="preserve">286657</w:t>
      </w:r>
    </w:p>
    <w:p>
      <w:r>
        <w:t xml:space="preserve">RT @Iesbianbetty:</w:t>
        <w:t xml:space="preserve">13rw: tässä on joitakin kauheita ihmisiä, jotka tekivät tytön elämästä helvettiä siihen pisteeseen asti, että hän tappoi itsensä</w:t>
        <w:br/>
        <w:t xml:space="preserve">stan twitter: how do we...</w:t>
      </w:r>
    </w:p>
    <w:p>
      <w:r>
        <w:rPr>
          <w:b/>
          <w:u w:val="single"/>
        </w:rPr>
        <w:t xml:space="preserve">286658</w:t>
      </w:r>
    </w:p>
    <w:p>
      <w:r>
        <w:t xml:space="preserve">RT @MrTommyCampbell: Flynn, Trump, Venäjä, mitä tahansa tapahtuukin, surullinen totuus on, että miljoonat idiootit, jotka äänestivät Donald Trumpia, ovat c...</w:t>
      </w:r>
    </w:p>
    <w:p>
      <w:r>
        <w:rPr>
          <w:b/>
          <w:u w:val="single"/>
        </w:rPr>
        <w:t xml:space="preserve">286659</w:t>
      </w:r>
    </w:p>
    <w:p>
      <w:r>
        <w:t xml:space="preserve">RT @Phly_By_Nature: Tämä paska on roskaa. UBER FUCKING TRASH!!!! https://t.co/pxU1rW0quS !!!! https://t.co/pxU1rW0quS</w:t>
      </w:r>
    </w:p>
    <w:p>
      <w:r>
        <w:rPr>
          <w:b/>
          <w:u w:val="single"/>
        </w:rPr>
        <w:t xml:space="preserve">286660</w:t>
      </w:r>
    </w:p>
    <w:p>
      <w:r>
        <w:t xml:space="preserve">ystäväni murskasi jogurttia päälleni, tulen haistamaan jogurtille...</w:t>
      </w:r>
    </w:p>
    <w:p>
      <w:r>
        <w:rPr>
          <w:b/>
          <w:u w:val="single"/>
        </w:rPr>
        <w:t xml:space="preserve">286661</w:t>
      </w:r>
    </w:p>
    <w:p>
      <w:r>
        <w:t xml:space="preserve">Victini-elokuva tulee televisiosta ja siinä minun poikani Scraggy panee hydreigonia...</w:t>
      </w:r>
    </w:p>
    <w:p>
      <w:r>
        <w:rPr>
          <w:b/>
          <w:u w:val="single"/>
        </w:rPr>
        <w:t xml:space="preserve">286662</w:t>
      </w:r>
    </w:p>
    <w:p>
      <w:r>
        <w:t xml:space="preserve">Miten Atra kasvoi noin metrin 3-8 vuodessa? Hän vain vittu kasvoi!</w:t>
      </w:r>
    </w:p>
    <w:p>
      <w:r>
        <w:rPr>
          <w:b/>
          <w:u w:val="single"/>
        </w:rPr>
        <w:t xml:space="preserve">286663</w:t>
      </w:r>
    </w:p>
    <w:p>
      <w:r>
        <w:t xml:space="preserve">RT @namjoonsunrise: I CANT FUCKING BREATHE https://t.co/8YowIOrLso</w:t>
      </w:r>
    </w:p>
    <w:p>
      <w:r>
        <w:rPr>
          <w:b/>
          <w:u w:val="single"/>
        </w:rPr>
        <w:t xml:space="preserve">286664</w:t>
      </w:r>
    </w:p>
    <w:p>
      <w:r>
        <w:t xml:space="preserve">RT @colliscool: miksi tämä video saa minut niin sekaisin https://t.co/wPRFMHJ5YY</w:t>
      </w:r>
    </w:p>
    <w:p>
      <w:r>
        <w:rPr>
          <w:b/>
          <w:u w:val="single"/>
        </w:rPr>
        <w:t xml:space="preserve">286665</w:t>
      </w:r>
    </w:p>
    <w:p>
      <w:r>
        <w:t xml:space="preserve">Hän pilaa Drakesin numerot https://t.co/9SQQImu8Eo ...</w:t>
      </w:r>
    </w:p>
    <w:p>
      <w:r>
        <w:rPr>
          <w:b/>
          <w:u w:val="single"/>
        </w:rPr>
        <w:t xml:space="preserve">286666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286667</w:t>
      </w:r>
    </w:p>
    <w:p>
      <w:r>
        <w:t xml:space="preserve">Minulla on vähäisiä kramppeja ja vannon jumalauta, että jos minulla on kuukautiset, aion lyödä kohtuani.</w:t>
      </w:r>
    </w:p>
    <w:p>
      <w:r>
        <w:rPr>
          <w:b/>
          <w:u w:val="single"/>
        </w:rPr>
        <w:t xml:space="preserve">286668</w:t>
      </w:r>
    </w:p>
    <w:p>
      <w:r>
        <w:t xml:space="preserve">@Kelvin_Derkins @mystways Carl on helvetin luuseri, jonka pitäisi kuolla Gimpen kanssa.</w:t>
      </w:r>
    </w:p>
    <w:p>
      <w:r>
        <w:rPr>
          <w:b/>
          <w:u w:val="single"/>
        </w:rPr>
        <w:t xml:space="preserve">286669</w:t>
      </w:r>
    </w:p>
    <w:p>
      <w:r>
        <w:t xml:space="preserve">Ämmä suuttui, koska olin koko yön ansassa enkä ehtinyt auttaa ruokaostoksilla 😂.</w:t>
      </w:r>
    </w:p>
    <w:p>
      <w:r>
        <w:rPr>
          <w:b/>
          <w:u w:val="single"/>
        </w:rPr>
        <w:t xml:space="preserve">286670</w:t>
      </w:r>
    </w:p>
    <w:p>
      <w:r>
        <w:t xml:space="preserve">@arianemercedes shit Too real .. Vihaan sinua LMFAOO</w:t>
      </w:r>
    </w:p>
    <w:p>
      <w:r>
        <w:rPr>
          <w:b/>
          <w:u w:val="single"/>
        </w:rPr>
        <w:t xml:space="preserve">286671</w:t>
      </w:r>
    </w:p>
    <w:p>
      <w:r>
        <w:t xml:space="preserve">Sanoin, että se neekeri on ruma, ja Serena sanoi, että se näyttää ihan mitä vittua?</w:t>
      </w:r>
    </w:p>
    <w:p>
      <w:r>
        <w:rPr>
          <w:b/>
          <w:u w:val="single"/>
        </w:rPr>
        <w:t xml:space="preserve">286672</w:t>
      </w:r>
    </w:p>
    <w:p>
      <w:r>
        <w:t xml:space="preserve">@TuckerCarlson Näytä tarkkaan todisteet, odota, ei ole mitään!  Lamestream "FAKE NEWS" Nämä idiootti Libturds täytyy ottaa silmänsä ulos heidän A**es...</w:t>
      </w:r>
    </w:p>
    <w:p>
      <w:r>
        <w:rPr>
          <w:b/>
          <w:u w:val="single"/>
        </w:rPr>
        <w:t xml:space="preserve">286673</w:t>
      </w:r>
    </w:p>
    <w:p>
      <w:r>
        <w:t xml:space="preserve">RT @Mike_P_Williams: Donald Trump antoi sanan laukaista ohjuksia &amp;amp; räjäyttää osia Syyriasta vitun buffetpöydästä golfkeskuksessaan....</w:t>
      </w:r>
    </w:p>
    <w:p>
      <w:r>
        <w:rPr>
          <w:b/>
          <w:u w:val="single"/>
        </w:rPr>
        <w:t xml:space="preserve">286674</w:t>
      </w:r>
    </w:p>
    <w:p>
      <w:r>
        <w:t xml:space="preserve">@TheStephKardash En voi samaistua Matt Hardyn hulluun tiedemieheen , Mr magoon näköiseen perseeseen tho 😂💀</w:t>
      </w:r>
    </w:p>
    <w:p>
      <w:r>
        <w:rPr>
          <w:b/>
          <w:u w:val="single"/>
        </w:rPr>
        <w:t xml:space="preserve">286675</w:t>
      </w:r>
    </w:p>
    <w:p>
      <w:r>
        <w:t xml:space="preserve">Tällaiset videot ovat vitun paskaa, heippa https://t.co/cS3I7FJLLm.</w:t>
      </w:r>
    </w:p>
    <w:p>
      <w:r>
        <w:rPr>
          <w:b/>
          <w:u w:val="single"/>
        </w:rPr>
        <w:t xml:space="preserve">286676</w:t>
      </w:r>
    </w:p>
    <w:p>
      <w:r>
        <w:t xml:space="preserve">RT @ashleyfeinberg: Tämä on helvetin ilkeää https://t.co/K2tJYjiZGg</w:t>
      </w:r>
    </w:p>
    <w:p>
      <w:r>
        <w:rPr>
          <w:b/>
          <w:u w:val="single"/>
        </w:rPr>
        <w:t xml:space="preserve">286677</w:t>
      </w:r>
    </w:p>
    <w:p>
      <w:r>
        <w:t xml:space="preserve">katsoo, kun Prompto kuolee neljä kertaa peräkkäin vitun kananpoikaselle...</w:t>
      </w:r>
    </w:p>
    <w:p>
      <w:r>
        <w:rPr>
          <w:b/>
          <w:u w:val="single"/>
        </w:rPr>
        <w:t xml:space="preserve">286678</w:t>
      </w:r>
    </w:p>
    <w:p>
      <w:r>
        <w:t xml:space="preserve">On oikeastaan pöyristyttävää, että wilder ei ole saanut motm-palkintoa tällä kaudella. Ihan kuin hän välittäisi paskaakaan #topoftheleague</w:t>
      </w:r>
    </w:p>
    <w:p>
      <w:r>
        <w:rPr>
          <w:b/>
          <w:u w:val="single"/>
        </w:rPr>
        <w:t xml:space="preserve">286679</w:t>
      </w:r>
    </w:p>
    <w:p>
      <w:r>
        <w:t xml:space="preserve">@PaulObrienUSA Tuomari hyväksyi päätöksen ***tässä***, vitun pelle. Emme puhu nyt Venäjästä. Tai Hillarysta. Puhumme Trumpin petoksesta.</w:t>
      </w:r>
    </w:p>
    <w:p>
      <w:r>
        <w:rPr>
          <w:b/>
          <w:u w:val="single"/>
        </w:rPr>
        <w:t xml:space="preserve">286680</w:t>
      </w:r>
    </w:p>
    <w:p>
      <w:r>
        <w:t xml:space="preserve">Pot Tourism Is Cutting Into Denver's Restaurant Profits, Workforce https://t.co/dWlusISLK8 https://t.co/oudXaeXayd https://t.co/oudXaeXayd</w:t>
      </w:r>
    </w:p>
    <w:p>
      <w:r>
        <w:rPr>
          <w:b/>
          <w:u w:val="single"/>
        </w:rPr>
        <w:t xml:space="preserve">286681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286682</w:t>
      </w:r>
    </w:p>
    <w:p>
      <w:r>
        <w:t xml:space="preserve">Sillä välin Boo on todella mokannut https://t.co/idHQtQZMHd</w:t>
      </w:r>
    </w:p>
    <w:p>
      <w:r>
        <w:rPr>
          <w:b/>
          <w:u w:val="single"/>
        </w:rPr>
        <w:t xml:space="preserve">286683</w:t>
      </w:r>
    </w:p>
    <w:p>
      <w:r>
        <w:t xml:space="preserve">Jos vihaat bottiani, painu vittuun. Minulla ei ole ongelmia. #Writerbot</w:t>
      </w:r>
    </w:p>
    <w:p>
      <w:r>
        <w:rPr>
          <w:b/>
          <w:u w:val="single"/>
        </w:rPr>
        <w:t xml:space="preserve">286684</w:t>
      </w:r>
    </w:p>
    <w:p>
      <w:r>
        <w:t xml:space="preserve">LÖYTÄMÄTTÖMÄ lintu kana CheritonGrove,Tonteg Cardiff https://t.co/XhinPpbPsH #cheritongrove,tonteg #CF38 #lintu #petregister pls RT</w:t>
      </w:r>
    </w:p>
    <w:p>
      <w:r>
        <w:rPr>
          <w:b/>
          <w:u w:val="single"/>
        </w:rPr>
        <w:t xml:space="preserve">286685</w:t>
      </w:r>
    </w:p>
    <w:p>
      <w:r>
        <w:t xml:space="preserve">Minä mokasin, kuka voi auttaa minua pääsemään huomenna Remoon?</w:t>
      </w:r>
    </w:p>
    <w:p>
      <w:r>
        <w:rPr>
          <w:b/>
          <w:u w:val="single"/>
        </w:rPr>
        <w:t xml:space="preserve">286686</w:t>
      </w:r>
    </w:p>
    <w:p>
      <w:r>
        <w:t xml:space="preserve">RT @1BANKSLY: spinrilla on vitun dub. nämä neekerit ottaa pois hella musiikkia.</w:t>
      </w:r>
    </w:p>
    <w:p>
      <w:r>
        <w:rPr>
          <w:b/>
          <w:u w:val="single"/>
        </w:rPr>
        <w:t xml:space="preserve">286687</w:t>
      </w:r>
    </w:p>
    <w:p>
      <w:r>
        <w:t xml:space="preserve">RT @funder: Trump valehteli @BarackObamasta.</w:t>
        <w:br/>
        <w:br/>
        <w:t xml:space="preserve"> Miten vittu kehtaat u-Trump-How dare you.</w:t>
        <w:br/>
        <w:br/>
        <w:t xml:space="preserve"> #trumpleaks #trumprussi...</w:t>
      </w:r>
    </w:p>
    <w:p>
      <w:r>
        <w:rPr>
          <w:b/>
          <w:u w:val="single"/>
        </w:rPr>
        <w:t xml:space="preserve">286688</w:t>
      </w:r>
    </w:p>
    <w:p>
      <w:r>
        <w:t xml:space="preserve">RT @wasntelijah: 😂💀💀💀 https://t.co/naCae5DDC9</w:t>
      </w:r>
    </w:p>
    <w:p>
      <w:r>
        <w:rPr>
          <w:b/>
          <w:u w:val="single"/>
        </w:rPr>
        <w:t xml:space="preserve">286689</w:t>
      </w:r>
    </w:p>
    <w:p>
      <w:r>
        <w:t xml:space="preserve">@9December1892 Valitettavasti vitun tuomari ei ollut</w:t>
      </w:r>
    </w:p>
    <w:p>
      <w:r>
        <w:rPr>
          <w:b/>
          <w:u w:val="single"/>
        </w:rPr>
        <w:t xml:space="preserve">286690</w:t>
      </w:r>
    </w:p>
    <w:p>
      <w:r>
        <w:t xml:space="preserve">RT @markiplier: FUCKING HYPERSPEED https://t.co/ggUuDZlAB5 https://t.co/ggUuDZlAB5</w:t>
      </w:r>
    </w:p>
    <w:p>
      <w:r>
        <w:rPr>
          <w:b/>
          <w:u w:val="single"/>
        </w:rPr>
        <w:t xml:space="preserve">286691</w:t>
      </w:r>
    </w:p>
    <w:p>
      <w:r>
        <w:t xml:space="preserve">Jos joku yrittää pysyä &amp;amp; olla siellä sinulle riippumatta siitä, kuinka vittumainen olet, ne ovat todella niitä, joita tarvitset elämässäsi ~</w:t>
      </w:r>
    </w:p>
    <w:p>
      <w:r>
        <w:rPr>
          <w:b/>
          <w:u w:val="single"/>
        </w:rPr>
        <w:t xml:space="preserve">286692</w:t>
      </w:r>
    </w:p>
    <w:p>
      <w:r>
        <w:t xml:space="preserve">Twitterin pitää vain jatkaa ja tehdä myös tarinoita... Me kaikki odotamme, @Tobugus.</w:t>
      </w:r>
    </w:p>
    <w:p>
      <w:r>
        <w:rPr>
          <w:b/>
          <w:u w:val="single"/>
        </w:rPr>
        <w:t xml:space="preserve">286693</w:t>
      </w:r>
    </w:p>
    <w:p>
      <w:r>
        <w:t xml:space="preserve">@itsbeargrillz Dude kirjaimellisesti mitä vitun ilta kiitos 👐🐻</w:t>
      </w:r>
    </w:p>
    <w:p>
      <w:r>
        <w:rPr>
          <w:b/>
          <w:u w:val="single"/>
        </w:rPr>
        <w:t xml:space="preserve">286694</w:t>
      </w:r>
    </w:p>
    <w:p>
      <w:r>
        <w:t xml:space="preserve">RT @SoLyrical: When you take my introverted socially awkward ass to a party https://t.co/u63WKHb2GK</w:t>
      </w:r>
    </w:p>
    <w:p>
      <w:r>
        <w:rPr>
          <w:b/>
          <w:u w:val="single"/>
        </w:rPr>
        <w:t xml:space="preserve">286695</w:t>
      </w:r>
    </w:p>
    <w:p>
      <w:r>
        <w:t xml:space="preserve">@Dpoliticmanager Meidän olisi pitänyt tietää, kun hän sanoi tämän ällöttävän paskan, mitä tapahtuisi. Kerran valehtelija, aina valehtelija.</w:t>
      </w:r>
    </w:p>
    <w:p>
      <w:r>
        <w:rPr>
          <w:b/>
          <w:u w:val="single"/>
        </w:rPr>
        <w:t xml:space="preserve">286696</w:t>
      </w:r>
    </w:p>
    <w:p>
      <w:r>
        <w:t xml:space="preserve">#virgo miehet ja naiset ovat go getters, mutta he ovat myös vitun hulluja</w:t>
      </w:r>
    </w:p>
    <w:p>
      <w:r>
        <w:rPr>
          <w:b/>
          <w:u w:val="single"/>
        </w:rPr>
        <w:t xml:space="preserve">286697</w:t>
      </w:r>
    </w:p>
    <w:p>
      <w:r>
        <w:t xml:space="preserve">RT @vanessa_labelle: Yritin nähdä kirkasta unta ja nyt aivoni ovat sekaisin.</w:t>
      </w:r>
    </w:p>
    <w:p>
      <w:r>
        <w:rPr>
          <w:b/>
          <w:u w:val="single"/>
        </w:rPr>
        <w:t xml:space="preserve">286698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286699</w:t>
      </w:r>
    </w:p>
    <w:p>
      <w:r>
        <w:t xml:space="preserve">GORTAT POIS JOUKKUEESTA... JUMALAUTA!</w:t>
      </w:r>
    </w:p>
    <w:p>
      <w:r>
        <w:rPr>
          <w:b/>
          <w:u w:val="single"/>
        </w:rPr>
        <w:t xml:space="preserve">286700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286701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286702</w:t>
      </w:r>
    </w:p>
    <w:p>
      <w:r>
        <w:t xml:space="preserve">RT @Lamar89: Kun sanoin "Minulla on ikävä sinua". Tarkoitin "en ole nainut vähään aikaan".</w:t>
      </w:r>
    </w:p>
    <w:p>
      <w:r>
        <w:rPr>
          <w:b/>
          <w:u w:val="single"/>
        </w:rPr>
        <w:t xml:space="preserve">286703</w:t>
      </w:r>
    </w:p>
    <w:p>
      <w:r>
        <w:t xml:space="preserve">RT @naiquaaaa_t: *FOR PEOPLE TO MIND THEIR FUCKING BUSINESS https://t.co/5kjy0FTOxO</w:t>
      </w:r>
    </w:p>
    <w:p>
      <w:r>
        <w:rPr>
          <w:b/>
          <w:u w:val="single"/>
        </w:rPr>
        <w:t xml:space="preserve">286704</w:t>
      </w:r>
    </w:p>
    <w:p>
      <w:r>
        <w:t xml:space="preserve">RT @cultmickey: Toivottavasti tukehdun ja kuolen https://t.co/iqNvGgr3fK</w:t>
      </w:r>
    </w:p>
    <w:p>
      <w:r>
        <w:rPr>
          <w:b/>
          <w:u w:val="single"/>
        </w:rPr>
        <w:t xml:space="preserve">286705</w:t>
      </w:r>
    </w:p>
    <w:p>
      <w:r>
        <w:t xml:space="preserve">RT @marlisegata60: @BanaDias Joo, ja sitten menet nukkumaan vainoharhainen</w:t>
      </w:r>
    </w:p>
    <w:p>
      <w:r>
        <w:rPr>
          <w:b/>
          <w:u w:val="single"/>
        </w:rPr>
        <w:t xml:space="preserve">286706</w:t>
      </w:r>
    </w:p>
    <w:p>
      <w:r>
        <w:t xml:space="preserve">RT @CubanDaSavage: Voi pojat, sait minut sekaisin https://t.co/hwMIw3NbL6</w:t>
      </w:r>
    </w:p>
    <w:p>
      <w:r>
        <w:rPr>
          <w:b/>
          <w:u w:val="single"/>
        </w:rPr>
        <w:t xml:space="preserve">286707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286708</w:t>
      </w:r>
    </w:p>
    <w:p>
      <w:r>
        <w:t xml:space="preserve">RT @babydolljeon: https://t.co/CO26rrogAi.</w:t>
      </w:r>
    </w:p>
    <w:p>
      <w:r>
        <w:rPr>
          <w:b/>
          <w:u w:val="single"/>
        </w:rPr>
        <w:t xml:space="preserve">286709</w:t>
      </w:r>
    </w:p>
    <w:p>
      <w:r>
        <w:t xml:space="preserve">https://t.co/k9M1GM5Lmg joku mopata tämä ilkeä paska wtf</w:t>
      </w:r>
    </w:p>
    <w:p>
      <w:r>
        <w:rPr>
          <w:b/>
          <w:u w:val="single"/>
        </w:rPr>
        <w:t xml:space="preserve">286710</w:t>
      </w:r>
    </w:p>
    <w:p>
      <w:r>
        <w:t xml:space="preserve">RT @kait_tiffany: sanoiko hän, että tee se ilman kongressin hyväksyntää vitun lomakeskus ja kylpylä https://t.co/nkEoTQdTdw</w:t>
      </w:r>
    </w:p>
    <w:p>
      <w:r>
        <w:rPr>
          <w:b/>
          <w:u w:val="single"/>
        </w:rPr>
        <w:t xml:space="preserve">286711</w:t>
      </w:r>
    </w:p>
    <w:p>
      <w:r>
        <w:t xml:space="preserve">RT @TaylaaWayla_: Maailma on todella perseestä.</w:t>
      </w:r>
    </w:p>
    <w:p>
      <w:r>
        <w:rPr>
          <w:b/>
          <w:u w:val="single"/>
        </w:rPr>
        <w:t xml:space="preserve">286712</w:t>
      </w:r>
    </w:p>
    <w:p>
      <w:r>
        <w:t xml:space="preserve">Kuvittele kuitenkin, että boikotoisit kaikkia EU:n tuotteita. Mikä vitun typerys.</w:t>
      </w:r>
    </w:p>
    <w:p>
      <w:r>
        <w:rPr>
          <w:b/>
          <w:u w:val="single"/>
        </w:rPr>
        <w:t xml:space="preserve">286713</w:t>
      </w:r>
    </w:p>
    <w:p>
      <w:r>
        <w:t xml:space="preserve">Näin tämän tänään: "Jacob mokasi tämän maan niin pahasti .</w:t>
        <w:t xml:space="preserve">heidän piti laillistaa ruoho .</w:t>
        <w:t xml:space="preserve">vain auttaakseen meitä selviytymään"</w:t>
        <w:br/>
        <w:t xml:space="preserve">🤣</w:t>
        <w:br/>
        <w:t xml:space="preserve">❤️🇿🇦</w:t>
      </w:r>
    </w:p>
    <w:p>
      <w:r>
        <w:rPr>
          <w:b/>
          <w:u w:val="single"/>
        </w:rPr>
        <w:t xml:space="preserve">286714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286715</w:t>
      </w:r>
    </w:p>
    <w:p>
      <w:r>
        <w:t xml:space="preserve">RT @changkyawn_: SHWODHOWJDOWJDOWJDOSOSGWOS OH MY FUCKING GOD CHANGKYUN https://t.co/Hfn8L52nqJ https://t.co/Hfn8L52nqJ</w:t>
      </w:r>
    </w:p>
    <w:p>
      <w:r>
        <w:rPr>
          <w:b/>
          <w:u w:val="single"/>
        </w:rPr>
        <w:t xml:space="preserve">286716</w:t>
      </w:r>
    </w:p>
    <w:p>
      <w:r>
        <w:t xml:space="preserve">RT @ifavgadot: heath ledger, kulta olen niin pahoillani. olen niin pahoillani, että tällainen ruma ämmä edes sanoo noin OH MY GOD https://t.co....</w:t>
      </w:r>
    </w:p>
    <w:p>
      <w:r>
        <w:rPr>
          <w:b/>
          <w:u w:val="single"/>
        </w:rPr>
        <w:t xml:space="preserve">286717</w:t>
      </w:r>
    </w:p>
    <w:p>
      <w:r>
        <w:t xml:space="preserve">@DGuy94 Minulla on hahah, täytyy pysyä sisällä tänä viikonloppuna, koska olen vitun skintti</w:t>
      </w:r>
    </w:p>
    <w:p>
      <w:r>
        <w:rPr>
          <w:b/>
          <w:u w:val="single"/>
        </w:rPr>
        <w:t xml:space="preserve">286718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286719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286720</w:t>
      </w:r>
    </w:p>
    <w:p>
      <w:r>
        <w:t xml:space="preserve">@ItsAllieHaze-tili on tilapäisesti poissa käytöstä, koska se rikkoo Twitterin mediakäytäntöä. Lue lisää.</w:t>
      </w:r>
    </w:p>
    <w:p>
      <w:r>
        <w:rPr>
          <w:b/>
          <w:u w:val="single"/>
        </w:rPr>
        <w:t xml:space="preserve">286721</w:t>
      </w:r>
    </w:p>
    <w:p>
      <w:r>
        <w:t xml:space="preserve">Mies hänellä on ne vitun polttimet 😂😂😂😂😂💀💀💀 https://t.co/Hv01alzYCG</w:t>
      </w:r>
    </w:p>
    <w:p>
      <w:r>
        <w:rPr>
          <w:b/>
          <w:u w:val="single"/>
        </w:rPr>
        <w:t xml:space="preserve">286722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286723</w:t>
      </w:r>
    </w:p>
    <w:p>
      <w:r>
        <w:t xml:space="preserve">Minun alapuolellani oleva nainen ja hänen tyttärensä tappelevat. 😂 dawg hän sanoi tyttärelleen "Olet suurin vitun huora jonka olen koskaan nähnyt" 😱</w:t>
      </w:r>
    </w:p>
    <w:p>
      <w:r>
        <w:rPr>
          <w:b/>
          <w:u w:val="single"/>
        </w:rPr>
        <w:t xml:space="preserve">286724</w:t>
      </w:r>
    </w:p>
    <w:p>
      <w:r>
        <w:t xml:space="preserve">"Luoja, jos peniksellä olisi maku, haluaisin sen maistuvan tältä vitun popcornilta" - @josh_p44</w:t>
      </w:r>
    </w:p>
    <w:p>
      <w:r>
        <w:rPr>
          <w:b/>
          <w:u w:val="single"/>
        </w:rPr>
        <w:t xml:space="preserve">286725</w:t>
      </w:r>
    </w:p>
    <w:p>
      <w:r>
        <w:t xml:space="preserve">RT @melax33: JOS SINULLA ON LÄSKI APPA IMA VITTU LOOOOOOK IDC</w:t>
      </w:r>
    </w:p>
    <w:p>
      <w:r>
        <w:rPr>
          <w:b/>
          <w:u w:val="single"/>
        </w:rPr>
        <w:t xml:space="preserve">286726</w:t>
      </w:r>
    </w:p>
    <w:p>
      <w:r>
        <w:t xml:space="preserve">Onko tämä joku vitun vitsi, että torstaina pitäisi sataa lunta?</w:t>
      </w:r>
    </w:p>
    <w:p>
      <w:r>
        <w:rPr>
          <w:b/>
          <w:u w:val="single"/>
        </w:rPr>
        <w:t xml:space="preserve">286727</w:t>
      </w:r>
    </w:p>
    <w:p>
      <w:r>
        <w:t xml:space="preserve">VAIKKA NUSSIN SINUA KERRAN OLET OSA KOKOELMAANI 😎 #5KTALK</w:t>
      </w:r>
    </w:p>
    <w:p>
      <w:r>
        <w:rPr>
          <w:b/>
          <w:u w:val="single"/>
        </w:rPr>
        <w:t xml:space="preserve">286728</w:t>
      </w:r>
    </w:p>
    <w:p>
      <w:r>
        <w:t xml:space="preserve">@elijahdaniel odota, jos olet 6'2, kuinka helvetin pitkä Christine on?</w:t>
      </w:r>
    </w:p>
    <w:p>
      <w:r>
        <w:rPr>
          <w:b/>
          <w:u w:val="single"/>
        </w:rPr>
        <w:t xml:space="preserve">286729</w:t>
      </w:r>
    </w:p>
    <w:p>
      <w:r>
        <w:t xml:space="preserve">RT @the_ironsheik: ON MINUN MÄÄRÄYTYMISENI MURTAA SINUN VITTUINEN KAULASI!</w:t>
      </w:r>
    </w:p>
    <w:p>
      <w:r>
        <w:rPr>
          <w:b/>
          <w:u w:val="single"/>
        </w:rPr>
        <w:t xml:space="preserve">286730</w:t>
      </w:r>
    </w:p>
    <w:p>
      <w:r>
        <w:t xml:space="preserve">RT @pwstream: HOLY FUCK FUCK FUCK FUCK. MATT &amp;amp; JEFF!!!!! #WrestleMania</w:t>
      </w:r>
    </w:p>
    <w:p>
      <w:r>
        <w:rPr>
          <w:b/>
          <w:u w:val="single"/>
        </w:rPr>
        <w:t xml:space="preserve">286731</w:t>
      </w:r>
    </w:p>
    <w:p>
      <w:r>
        <w:t xml:space="preserve">Joudun taas olemaan vitun narttutarra.</w:t>
      </w:r>
    </w:p>
    <w:p>
      <w:r>
        <w:rPr>
          <w:b/>
          <w:u w:val="single"/>
        </w:rPr>
        <w:t xml:space="preserve">286732</w:t>
      </w:r>
    </w:p>
    <w:p>
      <w:r>
        <w:t xml:space="preserve">RT @Dogan_Marketing: vitun tarinoita kaikkialla https://t.co/1WG4U73mso</w:t>
      </w:r>
    </w:p>
    <w:p>
      <w:r>
        <w:rPr>
          <w:b/>
          <w:u w:val="single"/>
        </w:rPr>
        <w:t xml:space="preserve">286733</w:t>
      </w:r>
    </w:p>
    <w:p>
      <w:r>
        <w:t xml:space="preserve">17 asiaa jokaiselle, joka vittu rakastaa pizzaa https://t.co/CCZ8Ms2A9M https://t.co/39UHOzMrgr https://t.co/39UHOzMrgr</w:t>
      </w:r>
    </w:p>
    <w:p>
      <w:r>
        <w:rPr>
          <w:b/>
          <w:u w:val="single"/>
        </w:rPr>
        <w:t xml:space="preserve">286734</w:t>
      </w:r>
    </w:p>
    <w:p>
      <w:r>
        <w:t xml:space="preserve">Houkuttelu voi olla ärsyttävää, ja se ainakin pakottaa vaihtamaan...</w:t>
      </w:r>
    </w:p>
    <w:p>
      <w:r>
        <w:rPr>
          <w:b/>
          <w:u w:val="single"/>
        </w:rPr>
        <w:t xml:space="preserve">286735</w:t>
      </w:r>
    </w:p>
    <w:p>
      <w:r>
        <w:t xml:space="preserve">"Mielipidettä ei voi kirjoittaa ilman sipulia, koska kaikki, joilla on sellainen, voivat mennä vittu itkemään" 😂😂😂</w:t>
      </w:r>
    </w:p>
    <w:p>
      <w:r>
        <w:rPr>
          <w:b/>
          <w:u w:val="single"/>
        </w:rPr>
        <w:t xml:space="preserve">286736</w:t>
      </w:r>
    </w:p>
    <w:p>
      <w:r>
        <w:t xml:space="preserve">RT @willis_cj: Done argusing tbh, either I'm eating your pussy or you just gonna be mad 🤷🏽♂️😂</w:t>
      </w:r>
    </w:p>
    <w:p>
      <w:r>
        <w:rPr>
          <w:b/>
          <w:u w:val="single"/>
        </w:rPr>
        <w:t xml:space="preserve">286737</w:t>
      </w:r>
    </w:p>
    <w:p>
      <w:r>
        <w:t xml:space="preserve">RT @_Richyy25: Vain faktoja, älä vittu soita minulle. https://t.co/SwAw0prCGd</w:t>
      </w:r>
    </w:p>
    <w:p>
      <w:r>
        <w:rPr>
          <w:b/>
          <w:u w:val="single"/>
        </w:rPr>
        <w:t xml:space="preserve">286738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286739</w:t>
      </w:r>
    </w:p>
    <w:p>
      <w:r>
        <w:t xml:space="preserve">RT @tone765: https://t.co/TpWl5k7XYK...</w:t>
      </w:r>
    </w:p>
    <w:p>
      <w:r>
        <w:rPr>
          <w:b/>
          <w:u w:val="single"/>
        </w:rPr>
        <w:t xml:space="preserve">286740</w:t>
      </w:r>
    </w:p>
    <w:p>
      <w:r>
        <w:t xml:space="preserve">@SpursOfficial @MTTRDDN vitun WANKER MIKSI TÄTÄ TEET????</w:t>
      </w:r>
    </w:p>
    <w:p>
      <w:r>
        <w:rPr>
          <w:b/>
          <w:u w:val="single"/>
        </w:rPr>
        <w:t xml:space="preserve">286741</w:t>
      </w:r>
    </w:p>
    <w:p>
      <w:r>
        <w:t xml:space="preserve">"Kun olin maassa ja kusessa, kuulin vain "se on hullua" !!!! !!!! "</w:t>
      </w:r>
    </w:p>
    <w:p>
      <w:r>
        <w:rPr>
          <w:b/>
          <w:u w:val="single"/>
        </w:rPr>
        <w:t xml:space="preserve">286742</w:t>
      </w:r>
    </w:p>
    <w:p>
      <w:r>
        <w:t xml:space="preserve">Vastaa tähän kysymykseen oletko koskaan nussinut sun neekeri kaveria?</w:t>
      </w:r>
    </w:p>
    <w:p>
      <w:r>
        <w:rPr>
          <w:b/>
          <w:u w:val="single"/>
        </w:rPr>
        <w:t xml:space="preserve">286743</w:t>
      </w:r>
    </w:p>
    <w:p>
      <w:r>
        <w:t xml:space="preserve">RT @da_meekaa: i wanna lay up &amp;amp; b nasty as shit😋</w:t>
      </w:r>
    </w:p>
    <w:p>
      <w:r>
        <w:rPr>
          <w:b/>
          <w:u w:val="single"/>
        </w:rPr>
        <w:t xml:space="preserve">286744</w:t>
      </w:r>
    </w:p>
    <w:p>
      <w:r>
        <w:t xml:space="preserve">Yksi suosikeistani on Pose Dedicated to the Sage Koundinya, koska se teki mixtapeistani niin vitun liekkisen. #Yoga</w:t>
      </w:r>
    </w:p>
    <w:p>
      <w:r>
        <w:rPr>
          <w:b/>
          <w:u w:val="single"/>
        </w:rPr>
        <w:t xml:space="preserve">286745</w:t>
      </w:r>
    </w:p>
    <w:p>
      <w:r>
        <w:t xml:space="preserve">RT @BigMoneyMare: https://t.co/cZ8IfmzfM5...</w:t>
      </w:r>
    </w:p>
    <w:p>
      <w:r>
        <w:rPr>
          <w:b/>
          <w:u w:val="single"/>
        </w:rPr>
        <w:t xml:space="preserve">286746</w:t>
      </w:r>
    </w:p>
    <w:p>
      <w:r>
        <w:t xml:space="preserve">@Battlefield puhuu vitun pelaajakannan pilkkomisesta!</w:t>
      </w:r>
    </w:p>
    <w:p>
      <w:r>
        <w:rPr>
          <w:b/>
          <w:u w:val="single"/>
        </w:rPr>
        <w:t xml:space="preserve">286747</w:t>
      </w:r>
    </w:p>
    <w:p>
      <w:r>
        <w:t xml:space="preserve">niin kuin vittu tietysti tekee, se on kirjaimellisesti kuvaus 1/4:stä koko vitun planeetasta.</w:t>
      </w:r>
    </w:p>
    <w:p>
      <w:r>
        <w:rPr>
          <w:b/>
          <w:u w:val="single"/>
        </w:rPr>
        <w:t xml:space="preserve">286748</w:t>
      </w:r>
    </w:p>
    <w:p>
      <w:r>
        <w:br/>
        <w:t xml:space="preserve"> zanza, 25 mailin päässä: Voisitko vittu ajatella edes kerran ennen kuin puhut?!</w:t>
      </w:r>
    </w:p>
    <w:p>
      <w:r>
        <w:rPr>
          <w:b/>
          <w:u w:val="single"/>
        </w:rPr>
        <w:t xml:space="preserve">286749</w:t>
      </w:r>
    </w:p>
    <w:p>
      <w:r>
        <w:t xml:space="preserve">Haluan nähdä @TheRapperTaffy vs @IAmCryptt se olisi niin vitun lit</w:t>
      </w:r>
    </w:p>
    <w:p>
      <w:r>
        <w:rPr>
          <w:b/>
          <w:u w:val="single"/>
        </w:rPr>
        <w:t xml:space="preserve">286750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286751</w:t>
      </w:r>
    </w:p>
    <w:p>
      <w:r>
        <w:t xml:space="preserve">@FaisalAijaz666 o Bhai.naeem ul haq kusetti. Kumottu huumorilla.</w:t>
      </w:r>
    </w:p>
    <w:p>
      <w:r>
        <w:rPr>
          <w:b/>
          <w:u w:val="single"/>
        </w:rPr>
        <w:t xml:space="preserve">286752</w:t>
      </w:r>
    </w:p>
    <w:p>
      <w:r>
        <w:t xml:space="preserve">RT @hoyasnoles: @Paul_Rae Mutta he vittuilivat vähän hiekkaa ja saivat uutisen pois ydinvaihtoehdosta #MissionAccomplished</w:t>
      </w:r>
    </w:p>
    <w:p>
      <w:r>
        <w:rPr>
          <w:b/>
          <w:u w:val="single"/>
        </w:rPr>
        <w:t xml:space="preserve">286753</w:t>
      </w:r>
    </w:p>
    <w:p>
      <w:r>
        <w:t xml:space="preserve">RT @kayexline: Oops guess you fucked up when you vote for a crazy lunatic, I don't feel sorry for you https://t.co/66BOYOncfy</w:t>
      </w:r>
    </w:p>
    <w:p>
      <w:r>
        <w:rPr>
          <w:b/>
          <w:u w:val="single"/>
        </w:rPr>
        <w:t xml:space="preserve">286754</w:t>
      </w:r>
    </w:p>
    <w:p>
      <w:r>
        <w:t xml:space="preserve">RT @HazardEdition: EDEEEN HAZAAAAAAAAARDD: MIKÄ VITUN MAALI OMGGGGGGGGG EDEEEN HAZAAAAAAARDD</w:t>
      </w:r>
    </w:p>
    <w:p>
      <w:r>
        <w:rPr>
          <w:b/>
          <w:u w:val="single"/>
        </w:rPr>
        <w:t xml:space="preserve">286755</w:t>
      </w:r>
    </w:p>
    <w:p>
      <w:r>
        <w:t xml:space="preserve">RT @wildvinyI: päivänvalo</w:t>
        <w:br/>
        <w:t xml:space="preserve">- THE FUCKING VOCALS MAN</w:t>
        <w:br/>
        <w:t xml:space="preserve">- #deservedbetter</w:t>
      </w:r>
    </w:p>
    <w:p>
      <w:r>
        <w:rPr>
          <w:b/>
          <w:u w:val="single"/>
        </w:rPr>
        <w:t xml:space="preserve">286756</w:t>
      </w:r>
    </w:p>
    <w:p>
      <w:r>
        <w:t xml:space="preserve">Puhelimeni putosi kasvoihini... pahin tunne ikinä, se sattui.</w:t>
      </w:r>
    </w:p>
    <w:p>
      <w:r>
        <w:rPr>
          <w:b/>
          <w:u w:val="single"/>
        </w:rPr>
        <w:t xml:space="preserve">286757</w:t>
      </w:r>
    </w:p>
    <w:p>
      <w:r>
        <w:t xml:space="preserve">Kaikki tietävät, että niitä kutsutaan pääsiäismuniksi, oli se sitten vitun julisteessa tai ei.</w:t>
      </w:r>
    </w:p>
    <w:p>
      <w:r>
        <w:rPr>
          <w:b/>
          <w:u w:val="single"/>
        </w:rPr>
        <w:t xml:space="preserve">286758</w:t>
      </w:r>
    </w:p>
    <w:p>
      <w:r>
        <w:t xml:space="preserve">He ovat tehneet sitä jo vuosia. Cheerleading pilasi niveleni.</w:t>
      </w:r>
    </w:p>
    <w:p>
      <w:r>
        <w:rPr>
          <w:b/>
          <w:u w:val="single"/>
        </w:rPr>
        <w:t xml:space="preserve">286759</w:t>
      </w:r>
    </w:p>
    <w:p>
      <w:r>
        <w:t xml:space="preserve">RT @YeoshinLourdes: Kuten 99,98 prosenttia miehistä haluaisi minun kuolevan. Bc like 99.98% miehistä haluaisi mieluummin kuolla naisille, jotka puhuvat siitä, kuinka perseestä....</w:t>
      </w:r>
    </w:p>
    <w:p>
      <w:r>
        <w:rPr>
          <w:b/>
          <w:u w:val="single"/>
        </w:rPr>
        <w:t xml:space="preserve">286760</w:t>
      </w:r>
    </w:p>
    <w:p>
      <w:r>
        <w:t xml:space="preserve">Olen kyllästynyt siihen, että paskiaiset huutavat kojelautaan, kun minä lyön, ei koskaan, kun joku muu tekee niin, vain minä.</w:t>
      </w:r>
    </w:p>
    <w:p>
      <w:r>
        <w:rPr>
          <w:b/>
          <w:u w:val="single"/>
        </w:rPr>
        <w:t xml:space="preserve">286761</w:t>
      </w:r>
    </w:p>
    <w:p>
      <w:r>
        <w:t xml:space="preserve">Tämä twiitti käyttäjältä @shezdying on pidätetty: Suomi.</w:t>
      </w:r>
    </w:p>
    <w:p>
      <w:r>
        <w:rPr>
          <w:b/>
          <w:u w:val="single"/>
        </w:rPr>
        <w:t xml:space="preserve">286762</w:t>
      </w:r>
    </w:p>
    <w:p>
      <w:r>
        <w:t xml:space="preserve">RT @TheCristianoGuy: Tämä on kaikki. Isco &amp;amp; on poika.</w:t>
        <w:t xml:space="preserve">Vitun maalit. :)</w:t>
        <w:br/>
        <w:br/>
        <w:t xml:space="preserve">https://t.co/qD5RCJez2Y https://t.co/qD5RCJez2Y</w:t>
      </w:r>
    </w:p>
    <w:p>
      <w:r>
        <w:rPr>
          <w:b/>
          <w:u w:val="single"/>
        </w:rPr>
        <w:t xml:space="preserve">286763</w:t>
      </w:r>
    </w:p>
    <w:p>
      <w:r>
        <w:t xml:space="preserve">RT @pradahungry: https://t.co/YmVpZnfFHp</w:t>
      </w:r>
    </w:p>
    <w:p>
      <w:r>
        <w:rPr>
          <w:b/>
          <w:u w:val="single"/>
        </w:rPr>
        <w:t xml:space="preserve">286764</w:t>
      </w:r>
    </w:p>
    <w:p>
      <w:r>
        <w:t xml:space="preserve">@AnthonyCumia Oletko kuullut MyPillow-tyypistä?...se on vitun täytetty tyyny...</w:t>
      </w:r>
    </w:p>
    <w:p>
      <w:r>
        <w:rPr>
          <w:b/>
          <w:u w:val="single"/>
        </w:rPr>
        <w:t xml:space="preserve">286765</w:t>
      </w:r>
    </w:p>
    <w:p>
      <w:r>
        <w:t xml:space="preserve">RT @DolfBeeler: @massssmish Yay !!  Peli on alkanut, Mas !!! Yankees at Baltimore Orioles.....Severino (No 40) Oitches for the Yanks :....</w:t>
      </w:r>
    </w:p>
    <w:p>
      <w:r>
        <w:rPr>
          <w:b/>
          <w:u w:val="single"/>
        </w:rPr>
        <w:t xml:space="preserve">286766</w:t>
      </w:r>
    </w:p>
    <w:p>
      <w:r>
        <w:t xml:space="preserve">En voi odottaa, että joku murhaa Trumpin...</w:t>
      </w:r>
    </w:p>
    <w:p>
      <w:r>
        <w:rPr>
          <w:b/>
          <w:u w:val="single"/>
        </w:rPr>
        <w:t xml:space="preserve">286767</w:t>
      </w:r>
    </w:p>
    <w:p>
      <w:r>
        <w:t xml:space="preserve">Miksi, miksi, miksi, miksi, miksi, miksi, miksi, miksi???? Kertokaa minulle, miksi kun muut huijaavat, he saavat "sen", mutta kun minä huijaan, minulla ei ole mitään mahdollisuuksia saada "sitä".</w:t>
      </w:r>
    </w:p>
    <w:p>
      <w:r>
        <w:rPr>
          <w:b/>
          <w:u w:val="single"/>
        </w:rPr>
        <w:t xml:space="preserve">286768</w:t>
      </w:r>
    </w:p>
    <w:p>
      <w:r>
        <w:t xml:space="preserve">RT @__Kelsseaa: Mä kysyn itseltäni edelleen tätä kysymystä. Ja olen vitun yliopistossa 😂 https://t.co/y7ilAUHIhx https://t.co/y7ilAUHIhx</w:t>
      </w:r>
    </w:p>
    <w:p>
      <w:r>
        <w:rPr>
          <w:b/>
          <w:u w:val="single"/>
        </w:rPr>
        <w:t xml:space="preserve">286769</w:t>
      </w:r>
    </w:p>
    <w:p>
      <w:r>
        <w:t xml:space="preserve">Miksi Peaken baseball-pojat grillasivat tänään vitun käärmeen ja söivät sen 😭😭😭😭😭😭</w:t>
      </w:r>
    </w:p>
    <w:p>
      <w:r>
        <w:rPr>
          <w:b/>
          <w:u w:val="single"/>
        </w:rPr>
        <w:t xml:space="preserve">286770</w:t>
      </w:r>
    </w:p>
    <w:p>
      <w:r>
        <w:t xml:space="preserve">Kana &amp;amp; hedelmäsalaatti - https://t.co/IjyVgk2Tlh Resepti: https://t.co/6BYeHJc5uO via @YouTube</w:t>
      </w:r>
    </w:p>
    <w:p>
      <w:r>
        <w:rPr>
          <w:b/>
          <w:u w:val="single"/>
        </w:rPr>
        <w:t xml:space="preserve">286771</w:t>
      </w:r>
    </w:p>
    <w:p>
      <w:r>
        <w:t xml:space="preserve">Mirallas on kamala saasta ei kunnioitusta häntä kohtaan en halua nähdä sellaista jalkapallossa. Voi perse, tekeekö hänen tekonsa hänestä 'voittajan'?</w:t>
      </w:r>
    </w:p>
    <w:p>
      <w:r>
        <w:rPr>
          <w:b/>
          <w:u w:val="single"/>
        </w:rPr>
        <w:t xml:space="preserve">286772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286773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286774</w:t>
      </w:r>
    </w:p>
    <w:p>
      <w:r>
        <w:t xml:space="preserve">@EridiumAddict ODOTTAA PIDÄ VITTU PUHELIN</w:t>
        <w:br/>
        <w:br/>
        <w:t xml:space="preserve">HÄNEN Tyttöystävänsä on siinä ja nussii kaikkea https://t.co/5aRfMiUEG9</w:t>
      </w:r>
    </w:p>
    <w:p>
      <w:r>
        <w:rPr>
          <w:b/>
          <w:u w:val="single"/>
        </w:rPr>
        <w:t xml:space="preserve">286775</w:t>
      </w:r>
    </w:p>
    <w:p>
      <w:r>
        <w:t xml:space="preserve">RT @Lederrick_: Jos joku käskee sinua rauhoittumaan huumeiden suhteen, se johtuu siitä, että he välittävät sinusta.</w:t>
      </w:r>
    </w:p>
    <w:p>
      <w:r>
        <w:rPr>
          <w:b/>
          <w:u w:val="single"/>
        </w:rPr>
        <w:t xml:space="preserve">286776</w:t>
      </w:r>
    </w:p>
    <w:p>
      <w:r>
        <w:t xml:space="preserve">@itwhooo Yeah dude. Meidän verhomme. Olin kuin aurinko ei edes osu typerään nukkeesi. Niinku wtf?</w:t>
      </w:r>
    </w:p>
    <w:p>
      <w:r>
        <w:rPr>
          <w:b/>
          <w:u w:val="single"/>
        </w:rPr>
        <w:t xml:space="preserve">286777</w:t>
      </w:r>
    </w:p>
    <w:p>
      <w:r>
        <w:t xml:space="preserve">RT @KhaliTheKing: Kendrick just dropped the coldest video of all fucking time of all fucking time</w:t>
      </w:r>
    </w:p>
    <w:p>
      <w:r>
        <w:rPr>
          <w:b/>
          <w:u w:val="single"/>
        </w:rPr>
        <w:t xml:space="preserve">286778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286779</w:t>
      </w:r>
    </w:p>
    <w:p>
      <w:r>
        <w:t xml:space="preserve">Daredevil saa edelleen turpaansa, mutta hän on sokea, joten en voi edes vihata häntä...</w:t>
      </w:r>
    </w:p>
    <w:p>
      <w:r>
        <w:rPr>
          <w:b/>
          <w:u w:val="single"/>
        </w:rPr>
        <w:t xml:space="preserve">286780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286781</w:t>
      </w:r>
    </w:p>
    <w:p>
      <w:r>
        <w:t xml:space="preserve">Ystävät kehuskelevat nussineensa jotain lutkaa, mistä lähtien kaikkien muiden likapyykki on ollut kehuskeltavaa????</w:t>
      </w:r>
    </w:p>
    <w:p>
      <w:r>
        <w:rPr>
          <w:b/>
          <w:u w:val="single"/>
        </w:rPr>
        <w:t xml:space="preserve">286782</w:t>
      </w:r>
    </w:p>
    <w:p>
      <w:r>
        <w:t xml:space="preserve">Lue huuliltani.</w:t>
        <w:br/>
        <w:t xml:space="preserve"> Painostamme idioottimaisia #ANC-johtajia pääsemään eroon korruptoituneesta ZUMAsta. Loppu on heistä kiinni. Jos he eivät tee niin, #ANC tulee romahtamaan. https://t.co/KEbWV7LJor.</w:t>
      </w:r>
    </w:p>
    <w:p>
      <w:r>
        <w:rPr>
          <w:b/>
          <w:u w:val="single"/>
        </w:rPr>
        <w:t xml:space="preserve">286783</w:t>
      </w:r>
    </w:p>
    <w:p>
      <w:r>
        <w:t xml:space="preserve">Idiootti populistit, jotka teeskentelevät olevansa Bondin roistoja, tietäkää tämä - olette surkeita hallitustyössä, joten varokaa voittamasta politiikassa. https://t.co/evQcWeKlP0</w:t>
      </w:r>
    </w:p>
    <w:p>
      <w:r>
        <w:rPr>
          <w:b/>
          <w:u w:val="single"/>
        </w:rPr>
        <w:t xml:space="preserve">286784</w:t>
      </w:r>
    </w:p>
    <w:p>
      <w:r>
        <w:t xml:space="preserve">RT @mr_kay_bee: Miten katson TL:ää aina, kun näen bb Naijan twiittejä. Voisiko tämä ohjelma vain lopettaa jo. Vitun roskaa https://t.co/cfxXN5RZuF</w:t>
      </w:r>
    </w:p>
    <w:p>
      <w:r>
        <w:rPr>
          <w:b/>
          <w:u w:val="single"/>
        </w:rPr>
        <w:t xml:space="preserve">286785</w:t>
      </w:r>
    </w:p>
    <w:p>
      <w:r>
        <w:t xml:space="preserve">RT @ikateyouu: Vannon, että kaikki unohtavat, miten vittu ajetaan, kun sataa.</w:t>
      </w:r>
    </w:p>
    <w:p>
      <w:r>
        <w:rPr>
          <w:b/>
          <w:u w:val="single"/>
        </w:rPr>
        <w:t xml:space="preserve">286786</w:t>
      </w:r>
    </w:p>
    <w:p>
      <w:r>
        <w:t xml:space="preserve">RT @donoswayy: Älä koskaan lopeta hiomista, vaikka sinusta tuntuisi, ettei kukaan vittu vittu viitsi sinua, älä anna periksi</w:t>
      </w:r>
    </w:p>
    <w:p>
      <w:r>
        <w:rPr>
          <w:b/>
          <w:u w:val="single"/>
        </w:rPr>
        <w:t xml:space="preserve">286787</w:t>
      </w:r>
    </w:p>
    <w:p>
      <w:r>
        <w:t xml:space="preserve">RT @iamsrk: kaikki tekevät typeriä johtopäätöksiä heti kun häviämme. idiootit, jotka eivät tiedä, että sinnikkyys ja intohimo tekevät minusta sen, mikä olen.</w:t>
      </w:r>
    </w:p>
    <w:p>
      <w:r>
        <w:rPr>
          <w:b/>
          <w:u w:val="single"/>
        </w:rPr>
        <w:t xml:space="preserve">286788</w:t>
      </w:r>
    </w:p>
    <w:p>
      <w:r>
        <w:t xml:space="preserve">#kotaku #evening_favorites The Concourse Look At This Fucking Asshole | Jezebel How ModCloth Strayed From Its... https://t.co/eXu0ZLjjbO https://t.co/oRf1SRtOXx</w:t>
      </w:r>
    </w:p>
    <w:p>
      <w:r>
        <w:rPr>
          <w:b/>
          <w:u w:val="single"/>
        </w:rPr>
        <w:t xml:space="preserve">286789</w:t>
      </w:r>
    </w:p>
    <w:p>
      <w:r>
        <w:t xml:space="preserve">@clayjenxen Hän ei ollut niin paha kirjassa, hän on silti vitun mulkku tho</w:t>
      </w:r>
    </w:p>
    <w:p>
      <w:r>
        <w:rPr>
          <w:b/>
          <w:u w:val="single"/>
        </w:rPr>
        <w:t xml:space="preserve">286790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286791</w:t>
      </w:r>
    </w:p>
    <w:p>
      <w:r>
        <w:t xml:space="preserve">RT @taaaaybae: 💍😘 they just gone have to be mad hell</w:t>
      </w:r>
    </w:p>
    <w:p>
      <w:r>
        <w:rPr>
          <w:b/>
          <w:u w:val="single"/>
        </w:rPr>
        <w:t xml:space="preserve">286792</w:t>
      </w:r>
    </w:p>
    <w:p>
      <w:r>
        <w:t xml:space="preserve">RT @stevennret: Piti lopettaa vittuilu monien ihmisten kanssa -</w:t>
      </w:r>
    </w:p>
    <w:p>
      <w:r>
        <w:rPr>
          <w:b/>
          <w:u w:val="single"/>
        </w:rPr>
        <w:t xml:space="preserve">286793</w:t>
      </w:r>
    </w:p>
    <w:p>
      <w:r>
        <w:t xml:space="preserve">RT @mickjenkins: Minun on vain joskus huolehdittava omista asioistani...</w:t>
      </w:r>
    </w:p>
    <w:p>
      <w:r>
        <w:rPr>
          <w:b/>
          <w:u w:val="single"/>
        </w:rPr>
        <w:t xml:space="preserve">286794</w:t>
      </w:r>
    </w:p>
    <w:p>
      <w:r>
        <w:t xml:space="preserve">RT @femmefayth: miksi kaikki gp:ssä ovat niin ärsyttäviä vittu</w:t>
      </w:r>
    </w:p>
    <w:p>
      <w:r>
        <w:rPr>
          <w:b/>
          <w:u w:val="single"/>
        </w:rPr>
        <w:t xml:space="preserve">286795</w:t>
      </w:r>
    </w:p>
    <w:p>
      <w:r>
        <w:t xml:space="preserve">"Heitä vitun kolikkoa"</w:t>
        <w:br/>
        <w:t xml:space="preserve">"Kruuna kyllä, klaava ei"</w:t>
        <w:br/>
        <w:t xml:space="preserve">2/3 kruuna</w:t>
      </w:r>
    </w:p>
    <w:p>
      <w:r>
        <w:rPr>
          <w:b/>
          <w:u w:val="single"/>
        </w:rPr>
        <w:t xml:space="preserve">286796</w:t>
      </w:r>
    </w:p>
    <w:p>
      <w:r>
        <w:t xml:space="preserve">Hanki minulle vitun koiranpentu, kiitos 🙄 https://t.co/HtcniP6MQh</w:t>
      </w:r>
    </w:p>
    <w:p>
      <w:r>
        <w:rPr>
          <w:b/>
          <w:u w:val="single"/>
        </w:rPr>
        <w:t xml:space="preserve">286797</w:t>
      </w:r>
    </w:p>
    <w:p>
      <w:r>
        <w:t xml:space="preserve">Meitä haukuttiin, kun emme allekirjoittaneet Ashley Williamsia, mutta hän on ihan vitun paska.</w:t>
      </w:r>
    </w:p>
    <w:p>
      <w:r>
        <w:rPr>
          <w:b/>
          <w:u w:val="single"/>
        </w:rPr>
        <w:t xml:space="preserve">286798</w:t>
      </w:r>
    </w:p>
    <w:p>
      <w:r>
        <w:t xml:space="preserve">RT @celineorelse: Se vittuilee naisille.</w:t>
        <w:br/>
        <w:t xml:space="preserve">Im not kidding</w:t>
        <w:br/>
        <w:t xml:space="preserve">Se tekee meidät hulluiksi</w:t>
        <w:br/>
        <w:t xml:space="preserve">Se saa meidät tuntemaan itsemme arvottomiksi</w:t>
        <w:br/>
        <w:t xml:space="preserve">Se saa meidät tuntemaan, että meitä valvotaan jatkuvasti..</w:t>
      </w:r>
    </w:p>
    <w:p>
      <w:r>
        <w:rPr>
          <w:b/>
          <w:u w:val="single"/>
        </w:rPr>
        <w:t xml:space="preserve">286799</w:t>
      </w:r>
    </w:p>
    <w:p>
      <w:r>
        <w:t xml:space="preserve">Vitun typerä ärsyttävä huora perseen neekeri, en kestä sinua!</w:t>
      </w:r>
    </w:p>
    <w:p>
      <w:r>
        <w:rPr>
          <w:b/>
          <w:u w:val="single"/>
        </w:rPr>
        <w:t xml:space="preserve">286800</w:t>
      </w:r>
    </w:p>
    <w:p>
      <w:r>
        <w:t xml:space="preserve">@SpoolandThimble "Minä vittu lopetan nyt." *click*</w:t>
      </w:r>
    </w:p>
    <w:p>
      <w:r>
        <w:rPr>
          <w:b/>
          <w:u w:val="single"/>
        </w:rPr>
        <w:t xml:space="preserve">286801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286802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286803</w:t>
      </w:r>
    </w:p>
    <w:p>
      <w:r>
        <w:t xml:space="preserve">Tuollaiset ihmiset ansaitsevat kuolla. Idc. Se koira oli vitun pentu. https://t.co/6qvRXFcREH.</w:t>
      </w:r>
    </w:p>
    <w:p>
      <w:r>
        <w:rPr>
          <w:b/>
          <w:u w:val="single"/>
        </w:rPr>
        <w:t xml:space="preserve">286804</w:t>
      </w:r>
    </w:p>
    <w:p>
      <w:r>
        <w:t xml:space="preserve">Jos koskaan kuulet jonkun baarissa sanovan tuon typerän "En juo saadakseni kännit" -repliikin, ota hänen vitun juomansa ja juo se hänen naamaansa.</w:t>
      </w:r>
    </w:p>
    <w:p>
      <w:r>
        <w:rPr>
          <w:b/>
          <w:u w:val="single"/>
        </w:rPr>
        <w:t xml:space="preserve">286805</w:t>
      </w:r>
    </w:p>
    <w:p>
      <w:r>
        <w:t xml:space="preserve">Toivottavasti kaikki Tukholmassa ovat kunnossa, tämä maailma on liian perseestä.</w:t>
      </w:r>
    </w:p>
    <w:p>
      <w:r>
        <w:rPr>
          <w:b/>
          <w:u w:val="single"/>
        </w:rPr>
        <w:t xml:space="preserve">286806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286807</w:t>
      </w:r>
    </w:p>
    <w:p>
      <w:r>
        <w:t xml:space="preserve">@shutuplexie Teen sitä koko ajan ja suutun itselleni joka kerta 😥.</w:t>
      </w:r>
    </w:p>
    <w:p>
      <w:r>
        <w:rPr>
          <w:b/>
          <w:u w:val="single"/>
        </w:rPr>
        <w:t xml:space="preserve">286808</w:t>
      </w:r>
    </w:p>
    <w:p>
      <w:r>
        <w:t xml:space="preserve">@ShinobuNagano *txt* "ei ollut puhelintani, liitin raportin tekstiin, anna minulle vähän aikaa, vitun huono viikko"</w:t>
      </w:r>
    </w:p>
    <w:p>
      <w:r>
        <w:rPr>
          <w:b/>
          <w:u w:val="single"/>
        </w:rPr>
        <w:t xml:space="preserve">286809</w:t>
      </w:r>
    </w:p>
    <w:p>
      <w:r>
        <w:t xml:space="preserve">Syy siihen, miksi ihmisistä tulee kotiäitejä ... he ovat kyllästyneet olemaan idioottien ympäröimänä.</w:t>
      </w:r>
    </w:p>
    <w:p>
      <w:r>
        <w:rPr>
          <w:b/>
          <w:u w:val="single"/>
        </w:rPr>
        <w:t xml:space="preserve">286810</w:t>
      </w:r>
    </w:p>
    <w:p>
      <w:r>
        <w:t xml:space="preserve">RT @amor__bree: Feeling Like A God Oh My Fucking God ‼️🤞🏽 https://t.co/4hfmE1nvuT https://t.co/4hfmE1nvuT</w:t>
      </w:r>
    </w:p>
    <w:p>
      <w:r>
        <w:rPr>
          <w:b/>
          <w:u w:val="single"/>
        </w:rPr>
        <w:t xml:space="preserve">286811</w:t>
      </w:r>
    </w:p>
    <w:p>
      <w:r>
        <w:t xml:space="preserve">RT @megclarke__: Olet todella vitun tyhmä, jos kusetat jotakuta, joka oli vain sinusta kiinni.</w:t>
      </w:r>
    </w:p>
    <w:p>
      <w:r>
        <w:rPr>
          <w:b/>
          <w:u w:val="single"/>
        </w:rPr>
        <w:t xml:space="preserve">286812</w:t>
      </w:r>
    </w:p>
    <w:p>
      <w:r>
        <w:t xml:space="preserve">RT @NiykeeHeaton: Ehkä sinun pitäisi vetää vitun liipaisimesta.</w:t>
      </w:r>
    </w:p>
    <w:p>
      <w:r>
        <w:rPr>
          <w:b/>
          <w:u w:val="single"/>
        </w:rPr>
        <w:t xml:space="preserve">286813</w:t>
      </w:r>
    </w:p>
    <w:p>
      <w:r>
        <w:t xml:space="preserve">RT @_lilhollywood: Have em fucked up bout me &amp;amp; he ain't even kissed me 😎 https://t.co/uPtV7hEpLp</w:t>
      </w:r>
    </w:p>
    <w:p>
      <w:r>
        <w:rPr>
          <w:b/>
          <w:u w:val="single"/>
        </w:rPr>
        <w:t xml:space="preserve">286814</w:t>
      </w:r>
    </w:p>
    <w:p>
      <w:r>
        <w:t xml:space="preserve">RT @Octavi_y0: Thirteen reasons why sai minut vittuun koko matkan mies</w:t>
      </w:r>
    </w:p>
    <w:p>
      <w:r>
        <w:rPr>
          <w:b/>
          <w:u w:val="single"/>
        </w:rPr>
        <w:t xml:space="preserve">286815</w:t>
      </w:r>
    </w:p>
    <w:p>
      <w:r>
        <w:t xml:space="preserve">RT @s0x____: Suutele minua kuin kaipaisit minua, nussi minua kuin vihaisit minua.</w:t>
      </w:r>
    </w:p>
    <w:p>
      <w:r>
        <w:rPr>
          <w:b/>
          <w:u w:val="single"/>
        </w:rPr>
        <w:t xml:space="preserve">286816</w:t>
      </w:r>
    </w:p>
    <w:p>
      <w:r>
        <w:t xml:space="preserve">Kaikki ei mene suunnitelmien mukaan...teet kauheita virheitä....mutta se, miten selviät niistä, on tärkeintä.</w:t>
      </w:r>
    </w:p>
    <w:p>
      <w:r>
        <w:rPr>
          <w:b/>
          <w:u w:val="single"/>
        </w:rPr>
        <w:t xml:space="preserve">286817</w:t>
      </w:r>
    </w:p>
    <w:p>
      <w:r>
        <w:t xml:space="preserve">@TRobinsonNewEra Väärin Yaxley! Jokaista peitettyä kohti on 100 peittämätöntä naamaa, jotka tietävät, että olet natsi räikeän muslimivastaisen retoriikkasi vuoksi!</w:t>
      </w:r>
    </w:p>
    <w:p>
      <w:r>
        <w:rPr>
          <w:b/>
          <w:u w:val="single"/>
        </w:rPr>
        <w:t xml:space="preserve">286818</w:t>
      </w:r>
    </w:p>
    <w:p>
      <w:r>
        <w:t xml:space="preserve">RT @taylorhickson: Korkokengillä ajaminen on vitunmoinen tilanne.</w:t>
      </w:r>
    </w:p>
    <w:p>
      <w:r>
        <w:rPr>
          <w:b/>
          <w:u w:val="single"/>
        </w:rPr>
        <w:t xml:space="preserve">286819</w:t>
      </w:r>
    </w:p>
    <w:p>
      <w:r>
        <w:t xml:space="preserve">RT @DriveSlowHomie2: @polNewsNet Jeesus vittu Kristus. https://t.co/gUWf4qiaNc</w:t>
      </w:r>
    </w:p>
    <w:p>
      <w:r>
        <w:rPr>
          <w:b/>
          <w:u w:val="single"/>
        </w:rPr>
        <w:t xml:space="preserve">286820</w:t>
      </w:r>
    </w:p>
    <w:p>
      <w:r>
        <w:t xml:space="preserve">@Hamronii @SleepySensei Paras vitun loppu, jonka olen koskaan nähnyt.</w:t>
      </w:r>
    </w:p>
    <w:p>
      <w:r>
        <w:rPr>
          <w:b/>
          <w:u w:val="single"/>
        </w:rPr>
        <w:t xml:space="preserve">286821</w:t>
      </w:r>
    </w:p>
    <w:p>
      <w:r>
        <w:t xml:space="preserve">RT @realjunsonchan: Jopa Forbes raportoi, että rottapaskiainen ja petturi Jared Kushner otti rahaa pahalta paskiaiselta George Sorosilta. #trump #maga #a...</w:t>
      </w:r>
    </w:p>
    <w:p>
      <w:r>
        <w:rPr>
          <w:b/>
          <w:u w:val="single"/>
        </w:rPr>
        <w:t xml:space="preserve">286822</w:t>
      </w:r>
    </w:p>
    <w:p>
      <w:r>
        <w:t xml:space="preserve">Lintuni on niin räkäinen, että se ei edes astu sormeeni, jos se on kylmä...</w:t>
      </w:r>
    </w:p>
    <w:p>
      <w:r>
        <w:rPr>
          <w:b/>
          <w:u w:val="single"/>
        </w:rPr>
        <w:t xml:space="preserve">286823</w:t>
      </w:r>
    </w:p>
    <w:p>
      <w:r>
        <w:t xml:space="preserve">Hardcore tyttö vittu hänen kameramies https://t.co/cFeHtTrWY3</w:t>
      </w:r>
    </w:p>
    <w:p>
      <w:r>
        <w:rPr>
          <w:b/>
          <w:u w:val="single"/>
        </w:rPr>
        <w:t xml:space="preserve">286824</w:t>
      </w:r>
    </w:p>
    <w:p>
      <w:r>
        <w:t xml:space="preserve">Vitun minuutit kiroilua ja istuu siellä odottamassa saada pas sitten ulos ja ottaa kaksi sekuntia ulos auttaa kuin voisit kertoa he missä https://t.co/6vi5KCQlpS</w:t>
      </w:r>
    </w:p>
    <w:p>
      <w:r>
        <w:rPr>
          <w:b/>
          <w:u w:val="single"/>
        </w:rPr>
        <w:t xml:space="preserve">286825</w:t>
      </w:r>
    </w:p>
    <w:p>
      <w:r>
        <w:t xml:space="preserve">Näin, mitä nämä ämmät tekisivät dollarin takia, ja siitä tuli pakkomielle!</w:t>
      </w:r>
    </w:p>
    <w:p>
      <w:r>
        <w:rPr>
          <w:b/>
          <w:u w:val="single"/>
        </w:rPr>
        <w:t xml:space="preserve">286826</w:t>
      </w:r>
    </w:p>
    <w:p>
      <w:r>
        <w:t xml:space="preserve">RT @Marinaveee_: I'm emotional fucked up so I won't trust anything you say or I'll push you away 🙄😓 https://t.co/q4rKZQf2IR</w:t>
      </w:r>
    </w:p>
    <w:p>
      <w:r>
        <w:rPr>
          <w:b/>
          <w:u w:val="single"/>
        </w:rPr>
        <w:t xml:space="preserve">286827</w:t>
      </w:r>
    </w:p>
    <w:p>
      <w:r>
        <w:t xml:space="preserve">RT @lifeofjordyn_: Pahin paska mitä voisit tehdä on flexata minua ja sitten tarvita minua uudelleen💯✌🏽️</w:t>
      </w:r>
    </w:p>
    <w:p>
      <w:r>
        <w:rPr>
          <w:b/>
          <w:u w:val="single"/>
        </w:rPr>
        <w:t xml:space="preserve">286828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286829</w:t>
      </w:r>
    </w:p>
    <w:p>
      <w:r>
        <w:t xml:space="preserve">RT @LorMingo: Fuckniggas n broke dirty hoes who gossip earn the electric chair: Fuckniggas n broke dirty hoes who gossip deserve the electric chair</w:t>
      </w:r>
    </w:p>
    <w:p>
      <w:r>
        <w:rPr>
          <w:b/>
          <w:u w:val="single"/>
        </w:rPr>
        <w:t xml:space="preserve">286830</w:t>
      </w:r>
    </w:p>
    <w:p>
      <w:r>
        <w:t xml:space="preserve">@Ashton5SOS SINUN EI TARVITSE TEHDÄ MITÄÄN JUURI PUDOTTAA OVER AND OVERIN TAI SUPERHERON STUDIOVERSIO TAI MINÄ EN VITTU TIEDÄ!</w:t>
      </w:r>
    </w:p>
    <w:p>
      <w:r>
        <w:rPr>
          <w:b/>
          <w:u w:val="single"/>
        </w:rPr>
        <w:t xml:space="preserve">286831</w:t>
      </w:r>
    </w:p>
    <w:p>
      <w:r>
        <w:t xml:space="preserve">Yk mitä, aikajanan selaaminen saa minut haluamaan sanoa yhden asian</w:t>
        <w:br/>
        <w:br/>
        <w:t xml:space="preserve">Vitun millenniaalit</w:t>
      </w:r>
    </w:p>
    <w:p>
      <w:r>
        <w:rPr>
          <w:b/>
          <w:u w:val="single"/>
        </w:rPr>
        <w:t xml:space="preserve">286832</w:t>
      </w:r>
    </w:p>
    <w:p>
      <w:r>
        <w:t xml:space="preserve">RT @ANGELgoten02: Lihaksikas latino vitun BAREBACKING: https://t.co/KtwGH6xn55 https://t.co/dB9zWB0GiL</w:t>
      </w:r>
    </w:p>
    <w:p>
      <w:r>
        <w:rPr>
          <w:b/>
          <w:u w:val="single"/>
        </w:rPr>
        <w:t xml:space="preserve">286833</w:t>
      </w:r>
    </w:p>
    <w:p>
      <w:r>
        <w:t xml:space="preserve">RT @fiickleheart_: This is trendin? 😱 Are you fucking kidding me ? 😱 https://t.co/eBKQTMof2g</w:t>
      </w:r>
    </w:p>
    <w:p>
      <w:r>
        <w:rPr>
          <w:b/>
          <w:u w:val="single"/>
        </w:rPr>
        <w:t xml:space="preserve">286834</w:t>
      </w:r>
    </w:p>
    <w:p>
      <w:r>
        <w:t xml:space="preserve">RT @BreakNX: Kun yrität saada juotavaa baarista @Pouyalilpou:n aikana ja joku kaveri tulee pyytämään laastareita, koska häntä on lyöty 👀😰😰.</w:t>
      </w:r>
    </w:p>
    <w:p>
      <w:r>
        <w:rPr>
          <w:b/>
          <w:u w:val="single"/>
        </w:rPr>
        <w:t xml:space="preserve">286835</w:t>
      </w:r>
    </w:p>
    <w:p>
      <w:r>
        <w:t xml:space="preserve">RT @ryannminajj: NOW THATS WHAT WHAT I CALL FUCKING MUSIC #SignOfTheTimes</w:t>
      </w:r>
    </w:p>
    <w:p>
      <w:r>
        <w:rPr>
          <w:b/>
          <w:u w:val="single"/>
        </w:rPr>
        <w:t xml:space="preserve">286836</w:t>
      </w:r>
    </w:p>
    <w:p>
      <w:r>
        <w:t xml:space="preserve">Jos riitaa jonkin mulkun takia, sinun on mentävä kirkkoon.</w:t>
      </w:r>
    </w:p>
    <w:p>
      <w:r>
        <w:rPr>
          <w:b/>
          <w:u w:val="single"/>
        </w:rPr>
        <w:t xml:space="preserve">286837</w:t>
      </w:r>
    </w:p>
    <w:p>
      <w:r>
        <w:t xml:space="preserve">@RenegadeRoss Vitun kiukkuinen kaveri. Wank tahroja nämä tuomarit</w:t>
      </w:r>
    </w:p>
    <w:p>
      <w:r>
        <w:rPr>
          <w:b/>
          <w:u w:val="single"/>
        </w:rPr>
        <w:t xml:space="preserve">286838</w:t>
      </w:r>
    </w:p>
    <w:p>
      <w:r>
        <w:t xml:space="preserve">13 reasons why sai minut 13 miljoonalla tavalla sekaisin.</w:t>
      </w:r>
    </w:p>
    <w:p>
      <w:r>
        <w:rPr>
          <w:b/>
          <w:u w:val="single"/>
        </w:rPr>
        <w:t xml:space="preserve">286839</w:t>
      </w:r>
    </w:p>
    <w:p>
      <w:r>
        <w:t xml:space="preserve">Olen ihan sekaisin, jos luulet, etten katso Selenaa milloin tahansa, minä päivänä tahansa. #AnythingForSelenasssssss #AnythingForSelenasssss</w:t>
      </w:r>
    </w:p>
    <w:p>
      <w:r>
        <w:rPr>
          <w:b/>
          <w:u w:val="single"/>
        </w:rPr>
        <w:t xml:space="preserve">286840</w:t>
      </w:r>
    </w:p>
    <w:p>
      <w:r>
        <w:t xml:space="preserve">Kukaan ei voi vakuuttaa minua menemään JUMALAA vastaan tai saada minua vihaamaan vihollisiaan. WTF näytän... Ei helvetissä. En välitä paskaakaan teistä ihmisistä...</w:t>
      </w:r>
    </w:p>
    <w:p>
      <w:r>
        <w:rPr>
          <w:b/>
          <w:u w:val="single"/>
        </w:rPr>
        <w:t xml:space="preserve">286841</w:t>
      </w:r>
    </w:p>
    <w:p>
      <w:r>
        <w:t xml:space="preserve">VITTU TÄMÄN KUUNTELEMINEN PILAA MIELIALANI VIHAAN TRUMPIA VIHAAN AMERIKKAA</w:t>
      </w:r>
    </w:p>
    <w:p>
      <w:r>
        <w:rPr>
          <w:b/>
          <w:u w:val="single"/>
        </w:rPr>
        <w:t xml:space="preserve">286842</w:t>
      </w:r>
    </w:p>
    <w:p>
      <w:r>
        <w:t xml:space="preserve">RT @missDANAmarieee: Seurustelu suurimman fanisi/tukihenkilösi/parhaan ystäväsi kanssa on vitun siunaus.</w:t>
      </w:r>
    </w:p>
    <w:p>
      <w:r>
        <w:rPr>
          <w:b/>
          <w:u w:val="single"/>
        </w:rPr>
        <w:t xml:space="preserve">286843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286844</w:t>
      </w:r>
    </w:p>
    <w:p>
      <w:r>
        <w:t xml:space="preserve">RT @aSTLguy: https://t.co/BZaCN0tDz6 ...</w:t>
      </w:r>
    </w:p>
    <w:p>
      <w:r>
        <w:rPr>
          <w:b/>
          <w:u w:val="single"/>
        </w:rPr>
        <w:t xml:space="preserve">286845</w:t>
      </w:r>
    </w:p>
    <w:p>
      <w:r>
        <w:t xml:space="preserve">RT @MrKenShabby: HAVE A FUCKING WORD WITH YOURSELF. https://t.co/2cQSKK2ehp</w:t>
      </w:r>
    </w:p>
    <w:p>
      <w:r>
        <w:rPr>
          <w:b/>
          <w:u w:val="single"/>
        </w:rPr>
        <w:t xml:space="preserve">286846</w:t>
      </w:r>
    </w:p>
    <w:p>
      <w:r>
        <w:t xml:space="preserve">RT @LanayPrettyAss: 😂😂😂😂😂 https://t.co/CuxwTkphIo.</w:t>
      </w:r>
    </w:p>
    <w:p>
      <w:r>
        <w:rPr>
          <w:b/>
          <w:u w:val="single"/>
        </w:rPr>
        <w:t xml:space="preserve">286847</w:t>
      </w:r>
    </w:p>
    <w:p>
      <w:r>
        <w:t xml:space="preserve">Keagan on syntymäpäivänään prinsessa, ja me juhlimme sitä helvetin hyvin. Näen hänet surullisena ja pettyneenä.</w:t>
      </w:r>
    </w:p>
    <w:p>
      <w:r>
        <w:rPr>
          <w:b/>
          <w:u w:val="single"/>
        </w:rPr>
        <w:t xml:space="preserve">286848</w:t>
      </w:r>
    </w:p>
    <w:p>
      <w:r>
        <w:t xml:space="preserve">RT @KaneTheHooligan: Kaikki mitä teen on ajatella hullu perse mahdollisuuksia</w:t>
      </w:r>
    </w:p>
    <w:p>
      <w:r>
        <w:rPr>
          <w:b/>
          <w:u w:val="single"/>
        </w:rPr>
        <w:t xml:space="preserve">286849</w:t>
      </w:r>
    </w:p>
    <w:p>
      <w:r>
        <w:t xml:space="preserve">Kuka vittu se oli?</w:t>
        <w:br/>
        <w:t xml:space="preserve"> Haluaisin tietää!</w:t>
        <w:br/>
        <w:t xml:space="preserve"> Vitun kusipäät ette tiedä miltä tuntuu olla huomiotta minulta 💁 Otan selvää</w:t>
      </w:r>
    </w:p>
    <w:p>
      <w:r>
        <w:rPr>
          <w:b/>
          <w:u w:val="single"/>
        </w:rPr>
        <w:t xml:space="preserve">286850</w:t>
      </w:r>
    </w:p>
    <w:p>
      <w:r>
        <w:t xml:space="preserve">RT @mindcontroIled: Never Alone by Amity -biisin lopussa oleva puhelu saa minut aina niin pahasti päähän.</w:t>
      </w:r>
    </w:p>
    <w:p>
      <w:r>
        <w:rPr>
          <w:b/>
          <w:u w:val="single"/>
        </w:rPr>
        <w:t xml:space="preserve">286851</w:t>
      </w:r>
    </w:p>
    <w:p>
      <w:r>
        <w:t xml:space="preserve">RT @THEVIRGINAIXA: Lopettakaa vitun roskaaminen, te ämmäperse nekrut https://t.co/ibai0316Nj</w:t>
      </w:r>
    </w:p>
    <w:p>
      <w:r>
        <w:rPr>
          <w:b/>
          <w:u w:val="single"/>
        </w:rPr>
        <w:t xml:space="preserve">286852</w:t>
      </w:r>
    </w:p>
    <w:p>
      <w:r>
        <w:t xml:space="preserve">RT @brucestronge: "Kaikki ovat nyt vitun yrittäjiä.... Ihan vain tiedoksi - sitä kutsutaan @shemag8 #fuckstartups #työttömäksi https:....</w:t>
      </w:r>
    </w:p>
    <w:p>
      <w:r>
        <w:rPr>
          <w:b/>
          <w:u w:val="single"/>
        </w:rPr>
        <w:t xml:space="preserve">286853</w:t>
      </w:r>
    </w:p>
    <w:p>
      <w:r>
        <w:t xml:space="preserve">Bruh tuo on ihan perseestä 😂 https://t.co/V6l82W9eNF https://t.co/V6l82W9eNF</w:t>
      </w:r>
    </w:p>
    <w:p>
      <w:r>
        <w:rPr>
          <w:b/>
          <w:u w:val="single"/>
        </w:rPr>
        <w:t xml:space="preserve">286854</w:t>
      </w:r>
    </w:p>
    <w:p>
      <w:r>
        <w:t xml:space="preserve">RT @mercyIive: ÄITI VITTU MIES https://t.co/zWmuqFF0jZ https://t.co/zWmuqFF0jZ</w:t>
      </w:r>
    </w:p>
    <w:p>
      <w:r>
        <w:rPr>
          <w:b/>
          <w:u w:val="single"/>
        </w:rPr>
        <w:t xml:space="preserve">286855</w:t>
      </w:r>
    </w:p>
    <w:p>
      <w:r>
        <w:t xml:space="preserve">@realDonaldTrump Rakennetaan toinen maa, idiootti, Syyria ei ole se, mitä varten äänestin sinua.  Hitsi taas yksi pettymys johtajalle. FUCK</w:t>
      </w:r>
    </w:p>
    <w:p>
      <w:r>
        <w:rPr>
          <w:b/>
          <w:u w:val="single"/>
        </w:rPr>
        <w:t xml:space="preserve">286856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286857</w:t>
      </w:r>
    </w:p>
    <w:p>
      <w:r>
        <w:t xml:space="preserve">Hitto @Wendys, nyt voisin ottaa kananugetteja. 🤔</w:t>
      </w:r>
    </w:p>
    <w:p>
      <w:r>
        <w:rPr>
          <w:b/>
          <w:u w:val="single"/>
        </w:rPr>
        <w:t xml:space="preserve">286858</w:t>
      </w:r>
    </w:p>
    <w:p>
      <w:r>
        <w:t xml:space="preserve">joka kerta kun lähetän lähtölaskentaan, pelkään, että olen mokannut...</w:t>
      </w:r>
    </w:p>
    <w:p>
      <w:r>
        <w:rPr>
          <w:b/>
          <w:u w:val="single"/>
        </w:rPr>
        <w:t xml:space="preserve">286859</w:t>
      </w:r>
    </w:p>
    <w:p>
      <w:r>
        <w:t xml:space="preserve">ah miksi hiusten harjaaminen on niin pirun vaikeaa ja uuvuttavaa ;-;</w:t>
        <w:br/>
        <w:br/>
        <w:t xml:space="preserve">se on joka aamu pahin osa</w:t>
      </w:r>
    </w:p>
    <w:p>
      <w:r>
        <w:rPr>
          <w:b/>
          <w:u w:val="single"/>
        </w:rPr>
        <w:t xml:space="preserve">286860</w:t>
      </w:r>
    </w:p>
    <w:p>
      <w:r>
        <w:t xml:space="preserve">@Syria_Protector jos luulet, että tämä on oikeutettu argumentti, niin olen pahoillani kertoa sinulle, mutta olet vitun jälkeenjäänyt kaveri.</w:t>
      </w:r>
    </w:p>
    <w:p>
      <w:r>
        <w:rPr>
          <w:b/>
          <w:u w:val="single"/>
        </w:rPr>
        <w:t xml:space="preserve">286861</w:t>
      </w:r>
    </w:p>
    <w:p>
      <w:r>
        <w:t xml:space="preserve">Syy, miksi vihaan #aprilfoolsdaya, ei ole se, että olisin bilekarkuri, vaan se, että meidän vitsipäivämme on joulukuussa, joten se on todella hämmentävää.</w:t>
      </w:r>
    </w:p>
    <w:p>
      <w:r>
        <w:rPr>
          <w:b/>
          <w:u w:val="single"/>
        </w:rPr>
        <w:t xml:space="preserve">286862</w:t>
      </w:r>
    </w:p>
    <w:p>
      <w:r>
        <w:t xml:space="preserve">jotkut vitun tietämättömät ihmiset murtautuivat Mannyn autoon, ja olen niin vihainen. Olen menossa miehen mökille, kun kirjoitan tätä.</w:t>
      </w:r>
    </w:p>
    <w:p>
      <w:r>
        <w:rPr>
          <w:b/>
          <w:u w:val="single"/>
        </w:rPr>
        <w:t xml:space="preserve">286863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286864</w:t>
      </w:r>
    </w:p>
    <w:p>
      <w:r>
        <w:t xml:space="preserve">@DPiker72 Sitä kutsutaan vitun david voit kiittää @NCAA tätä jobing</w:t>
      </w:r>
    </w:p>
    <w:p>
      <w:r>
        <w:rPr>
          <w:b/>
          <w:u w:val="single"/>
        </w:rPr>
        <w:t xml:space="preserve">286865</w:t>
      </w:r>
    </w:p>
    <w:p>
      <w:r>
        <w:t xml:space="preserve">RT @AbelUndercity: https://t.co/ImdyHirUql. https://t.co/ImdyHirUql</w:t>
      </w:r>
    </w:p>
    <w:p>
      <w:r>
        <w:rPr>
          <w:b/>
          <w:u w:val="single"/>
        </w:rPr>
        <w:t xml:space="preserve">286866</w:t>
      </w:r>
    </w:p>
    <w:p>
      <w:r>
        <w:t xml:space="preserve">Mitä vittua tämä on vihaan elämääni https://t.co/57IJBxdbbR</w:t>
      </w:r>
    </w:p>
    <w:p>
      <w:r>
        <w:rPr>
          <w:b/>
          <w:u w:val="single"/>
        </w:rPr>
        <w:t xml:space="preserve">286867</w:t>
      </w:r>
    </w:p>
    <w:p>
      <w:r>
        <w:t xml:space="preserve">VITTU, POLIISIT, ETTÄ PUOLUSTUS, SENKIN MAMMUTTIJOUKKO KUSIPÄITÄ...</w:t>
      </w:r>
    </w:p>
    <w:p>
      <w:r>
        <w:rPr>
          <w:b/>
          <w:u w:val="single"/>
        </w:rPr>
        <w:t xml:space="preserve">286868</w:t>
      </w:r>
    </w:p>
    <w:p>
      <w:r>
        <w:t xml:space="preserve">RT @larryareathome: Toivon, että Harry ei mene Elleniin.</w:t>
      </w:r>
    </w:p>
    <w:p>
      <w:r>
        <w:rPr>
          <w:b/>
          <w:u w:val="single"/>
        </w:rPr>
        <w:t xml:space="preserve">286869</w:t>
      </w:r>
    </w:p>
    <w:p>
      <w:r>
        <w:t xml:space="preserve">@CloppyBrony Chill, bruh. Kamppailen tyhmien kusipäiden kanssa, jotka eivät välitä minusta vittuakaan joko tässä fandomissa tai sanovat suoraan, etten ole viehättävä.</w:t>
      </w:r>
    </w:p>
    <w:p>
      <w:r>
        <w:rPr>
          <w:b/>
          <w:u w:val="single"/>
        </w:rPr>
        <w:t xml:space="preserve">286870</w:t>
      </w:r>
    </w:p>
    <w:p>
      <w:r>
        <w:t xml:space="preserve">RT @ImMoniqua:</w:t>
        <w:t xml:space="preserve">Katso lesboelokuva: https://t.co/L7pnbFARpM</w:t>
        <w:br/>
        <w:t xml:space="preserve">Monique Alexanderia nussitaan pöydällä off https://t.co/hb3Ydhz8HE</w:t>
      </w:r>
    </w:p>
    <w:p>
      <w:r>
        <w:rPr>
          <w:b/>
          <w:u w:val="single"/>
        </w:rPr>
        <w:t xml:space="preserve">286871</w:t>
      </w:r>
    </w:p>
    <w:p>
      <w:r>
        <w:t xml:space="preserve">RT @b2vty: en voi vittu uskoa, että he poistivat beast musicin youtube-kanavan...</w:t>
      </w:r>
    </w:p>
    <w:p>
      <w:r>
        <w:rPr>
          <w:b/>
          <w:u w:val="single"/>
        </w:rPr>
        <w:t xml:space="preserve">286872</w:t>
      </w:r>
    </w:p>
    <w:p>
      <w:r>
        <w:t xml:space="preserve">RT @FuadChagollan: En vittuile mihinkään lames lames lames lames lames</w:t>
      </w:r>
    </w:p>
    <w:p>
      <w:r>
        <w:rPr>
          <w:b/>
          <w:u w:val="single"/>
        </w:rPr>
        <w:t xml:space="preserve">286873</w:t>
      </w:r>
    </w:p>
    <w:p>
      <w:r>
        <w:t xml:space="preserve">Juuri kun luulin, ettei paska voisi enää pahentua ....</w:t>
      </w:r>
    </w:p>
    <w:p>
      <w:r>
        <w:rPr>
          <w:b/>
          <w:u w:val="single"/>
        </w:rPr>
        <w:t xml:space="preserve">286874</w:t>
      </w:r>
    </w:p>
    <w:p>
      <w:r>
        <w:t xml:space="preserve">RT @Lilbill82: @mickeyrips112 Vittu soitti minulle ja kaikki 😂😂😂😂 😂😂😂😂</w:t>
      </w:r>
    </w:p>
    <w:p>
      <w:r>
        <w:rPr>
          <w:b/>
          <w:u w:val="single"/>
        </w:rPr>
        <w:t xml:space="preserve">286875</w:t>
      </w:r>
    </w:p>
    <w:p>
      <w:r>
        <w:t xml:space="preserve">Älä pelkää lähteä liikkeelle. Siellä hedelmät ovat</w:t>
      </w:r>
    </w:p>
    <w:p>
      <w:r>
        <w:rPr>
          <w:b/>
          <w:u w:val="single"/>
        </w:rPr>
        <w:t xml:space="preserve">286876</w:t>
      </w:r>
    </w:p>
    <w:p>
      <w:r>
        <w:t xml:space="preserve">@JustMy_NameHere @realDonaldTrump @POTUS @Twitter @jack Joten hän on edelleen kusipää , mutta paljon kaavioita / kaavioita ? Out fucking standing</w:t>
      </w:r>
    </w:p>
    <w:p>
      <w:r>
        <w:rPr>
          <w:b/>
          <w:u w:val="single"/>
        </w:rPr>
        <w:t xml:space="preserve">286877</w:t>
      </w:r>
    </w:p>
    <w:p>
      <w:r>
        <w:t xml:space="preserve">Vittu Herrera LB:ssä, Luke Shaw penkillä?</w:t>
        <w:br/>
        <w:br/>
        <w:t xml:space="preserve"> Tule Arsenaliin...</w:t>
      </w:r>
    </w:p>
    <w:p>
      <w:r>
        <w:rPr>
          <w:b/>
          <w:u w:val="single"/>
        </w:rPr>
        <w:t xml:space="preserve">286878</w:t>
      </w:r>
    </w:p>
    <w:p>
      <w:r>
        <w:t xml:space="preserve">RT @_TrevonH: Joo hän mokasi 😂😂😂😂 https://t.co/HEgDtbMOGS</w:t>
      </w:r>
    </w:p>
    <w:p>
      <w:r>
        <w:rPr>
          <w:b/>
          <w:u w:val="single"/>
        </w:rPr>
        <w:t xml:space="preserve">286879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286880</w:t>
      </w:r>
    </w:p>
    <w:p>
      <w:r>
        <w:t xml:space="preserve">RT @causticbob: Vaimoni tankkaa auton aina, kun hän lainaa sitä.</w:t>
        <w:br/>
        <w:br/>
        <w:t xml:space="preserve"> Niin vitun lihava hän on.</w:t>
      </w:r>
    </w:p>
    <w:p>
      <w:r>
        <w:rPr>
          <w:b/>
          <w:u w:val="single"/>
        </w:rPr>
        <w:t xml:space="preserve">286881</w:t>
      </w:r>
    </w:p>
    <w:p>
      <w:r>
        <w:t xml:space="preserve">Voisiko heinäkuu kiirehtiä, jotta voin läpäistä vitun testini enkä kiusata jokaista kusipäätä kyytien takia 😫.</w:t>
      </w:r>
    </w:p>
    <w:p>
      <w:r>
        <w:rPr>
          <w:b/>
          <w:u w:val="single"/>
        </w:rPr>
        <w:t xml:space="preserve">286882</w:t>
      </w:r>
    </w:p>
    <w:p>
      <w:r>
        <w:t xml:space="preserve">RT @libbieportman_: Miksi vitussa näen näitä 20 kertaa päivässä https://t.co/Cy6ZN9RGIz</w:t>
      </w:r>
    </w:p>
    <w:p>
      <w:r>
        <w:rPr>
          <w:b/>
          <w:u w:val="single"/>
        </w:rPr>
        <w:t xml:space="preserve">286883</w:t>
      </w:r>
    </w:p>
    <w:p>
      <w:r>
        <w:t xml:space="preserve">mutta voisitteko lopettaa kiukuttelun vitsin takia? Jatkakaa eteenpäin!</w:t>
      </w:r>
    </w:p>
    <w:p>
      <w:r>
        <w:rPr>
          <w:b/>
          <w:u w:val="single"/>
        </w:rPr>
        <w:t xml:space="preserve">286884</w:t>
      </w:r>
    </w:p>
    <w:p>
      <w:r>
        <w:t xml:space="preserve">KYLLÄ TE KAIKKI ATTACK ON TITAN ON VITUN BAACCKKKKKK https://t.co/HJritQCdvp</w:t>
      </w:r>
    </w:p>
    <w:p>
      <w:r>
        <w:rPr>
          <w:b/>
          <w:u w:val="single"/>
        </w:rPr>
        <w:t xml:space="preserve">286885</w:t>
      </w:r>
    </w:p>
    <w:p>
      <w:r>
        <w:t xml:space="preserve">Tämä biisi on niin vitun rento ♫ https://t.co/E3mP1pH40c</w:t>
      </w:r>
    </w:p>
    <w:p>
      <w:r>
        <w:rPr>
          <w:b/>
          <w:u w:val="single"/>
        </w:rPr>
        <w:t xml:space="preserve">286886</w:t>
      </w:r>
    </w:p>
    <w:p>
      <w:r>
        <w:t xml:space="preserve">RT @TraskWWW: TK FUCKING COOPER #WWNMercuryRising https://t.co/BSXxPlDflT</w:t>
      </w:r>
    </w:p>
    <w:p>
      <w:r>
        <w:rPr>
          <w:b/>
          <w:u w:val="single"/>
        </w:rPr>
        <w:t xml:space="preserve">286887</w:t>
      </w:r>
    </w:p>
    <w:p>
      <w:r>
        <w:t xml:space="preserve">Olen kyllästynyt siihen, että uhrit ovat pahiksia ja murtovarkaat ja murtautujat ovat... https://t.co/GJaKRW1o2e ...</w:t>
      </w:r>
    </w:p>
    <w:p>
      <w:r>
        <w:rPr>
          <w:b/>
          <w:u w:val="single"/>
        </w:rPr>
        <w:t xml:space="preserve">286888</w:t>
      </w:r>
    </w:p>
    <w:p>
      <w:r>
        <w:t xml:space="preserve">koko elämäni olen ollut vittu ov, Rukoilen ion täytyy käsitellä tätä nomore 💔</w:t>
      </w:r>
    </w:p>
    <w:p>
      <w:r>
        <w:rPr>
          <w:b/>
          <w:u w:val="single"/>
        </w:rPr>
        <w:t xml:space="preserve">286889</w:t>
      </w:r>
    </w:p>
    <w:p>
      <w:r>
        <w:t xml:space="preserve">https://t.co/tdo6muKvK1 https://t.co/eHYDRjzAwm PornPros - Dillion Harper ja Ava Taylor vittu kolmosessa https://t.co/NL0on8rfue</w:t>
      </w:r>
    </w:p>
    <w:p>
      <w:r>
        <w:rPr>
          <w:b/>
          <w:u w:val="single"/>
        </w:rPr>
        <w:t xml:space="preserve">286890</w:t>
      </w:r>
    </w:p>
    <w:p>
      <w:r>
        <w:t xml:space="preserve">Olen niin kyllästynyt siihen, että minut jätetään huomiotta tuon vitun pelin takia...</w:t>
      </w:r>
    </w:p>
    <w:p>
      <w:r>
        <w:rPr>
          <w:b/>
          <w:u w:val="single"/>
        </w:rPr>
        <w:t xml:space="preserve">286891</w:t>
      </w:r>
    </w:p>
    <w:p>
      <w:r>
        <w:t xml:space="preserve">RT @willmenaker: New Yorker vittuun roskakoriin 🚮🚮🚮🚮 https://t.co/SsHU7WQgR0</w:t>
      </w:r>
    </w:p>
    <w:p>
      <w:r>
        <w:rPr>
          <w:b/>
          <w:u w:val="single"/>
        </w:rPr>
        <w:t xml:space="preserve">286892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286893</w:t>
      </w:r>
    </w:p>
    <w:p>
      <w:r>
        <w:t xml:space="preserve">RT @4eyedRaven: Tällä hetkellä Parademon tiesi mokanneensa https://t.co/vYAO8zdMvX</w:t>
      </w:r>
    </w:p>
    <w:p>
      <w:r>
        <w:rPr>
          <w:b/>
          <w:u w:val="single"/>
        </w:rPr>
        <w:t xml:space="preserve">286894</w:t>
      </w:r>
    </w:p>
    <w:p>
      <w:r>
        <w:t xml:space="preserve">RT @kittywrangler69: A FUCKING LOOK https://t.co/8lysd8yIqg</w:t>
      </w:r>
    </w:p>
    <w:p>
      <w:r>
        <w:rPr>
          <w:b/>
          <w:u w:val="single"/>
        </w:rPr>
        <w:t xml:space="preserve">286895</w:t>
      </w:r>
    </w:p>
    <w:p>
      <w:r>
        <w:t xml:space="preserve">@JfaithGates hän sanoi, että hänellä on vitun verta kädessään 😭😭😭😭😭😭 I SAID NOOO</w:t>
      </w:r>
    </w:p>
    <w:p>
      <w:r>
        <w:rPr>
          <w:b/>
          <w:u w:val="single"/>
        </w:rPr>
        <w:t xml:space="preserve">286896</w:t>
      </w:r>
    </w:p>
    <w:p>
      <w:r>
        <w:t xml:space="preserve">RT @amourrshelly: G fucking CODE ‼️ https://t.co/TuIfIZ3n4W https://t.co/TuIfIZ3n4W</w:t>
      </w:r>
    </w:p>
    <w:p>
      <w:r>
        <w:rPr>
          <w:b/>
          <w:u w:val="single"/>
        </w:rPr>
        <w:t xml:space="preserve">286897</w:t>
      </w:r>
    </w:p>
    <w:p>
      <w:r>
        <w:t xml:space="preserve">En katso NBA:ta enää koskaan, jos hän ei saa MVP-palkintoa. Te kaikki olette vittuilleet hänelle https://t.co/HJdkzgt683.</w:t>
      </w:r>
    </w:p>
    <w:p>
      <w:r>
        <w:rPr>
          <w:b/>
          <w:u w:val="single"/>
        </w:rPr>
        <w:t xml:space="preserve">286898</w:t>
      </w:r>
    </w:p>
    <w:p>
      <w:r>
        <w:t xml:space="preserve">RT @shanemwhitaker: Jos olet iskenyt jotakuta epäsuorasti jo jonkin aikaa, eikä hän vastaa, lopeta se. Se on karmivaa.</w:t>
      </w:r>
    </w:p>
    <w:p>
      <w:r>
        <w:rPr>
          <w:b/>
          <w:u w:val="single"/>
        </w:rPr>
        <w:t xml:space="preserve">286899</w:t>
      </w:r>
    </w:p>
    <w:p>
      <w:r>
        <w:t xml:space="preserve">@InstaTrent B:n kautta!?</w:t>
        <w:br/>
        <w:br/>
        <w:t xml:space="preserve"> B:N LÄPI!?!?!?!</w:t>
        <w:br/>
        <w:br/>
        <w:t xml:space="preserve"> Vittu, olenko vielä sairas?</w:t>
        <w:br/>
        <w:br/>
        <w:t xml:space="preserve"> Heittäkää B.</w:t>
      </w:r>
    </w:p>
    <w:p>
      <w:r>
        <w:rPr>
          <w:b/>
          <w:u w:val="single"/>
        </w:rPr>
        <w:t xml:space="preserve">286900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286901</w:t>
      </w:r>
    </w:p>
    <w:p>
      <w:r>
        <w:t xml:space="preserve">Tiedän, että se on hullua, mutta jos joudun helvettiin, tuletko mukaani vai lähdetkö vain?</w:t>
      </w:r>
    </w:p>
    <w:p>
      <w:r>
        <w:rPr>
          <w:b/>
          <w:u w:val="single"/>
        </w:rPr>
        <w:t xml:space="preserve">286902</w:t>
      </w:r>
    </w:p>
    <w:p>
      <w:r>
        <w:t xml:space="preserve">RT @kingodmom_: Tää vittu yks!!!!!!!🤘🏻🤘🏻🤘🏻🤘🏻🤘🏻🤘🏻 https://t.co/MBXrR8Y9Gg</w:t>
      </w:r>
    </w:p>
    <w:p>
      <w:r>
        <w:rPr>
          <w:b/>
          <w:u w:val="single"/>
        </w:rPr>
        <w:t xml:space="preserve">286903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286904</w:t>
      </w:r>
    </w:p>
    <w:p>
      <w:r>
        <w:t xml:space="preserve">Miksi Laurenin täytyy aina naida kaikkia, joiden kanssa hän on tekemisissä? Milloin te lopetatte olettamusten tekemisen?</w:t>
      </w:r>
    </w:p>
    <w:p>
      <w:r>
        <w:rPr>
          <w:b/>
          <w:u w:val="single"/>
        </w:rPr>
        <w:t xml:space="preserve">286905</w:t>
      </w:r>
    </w:p>
    <w:p>
      <w:r>
        <w:t xml:space="preserve">Sky Sports -uutiseni eivät toimi, joten minun on kuunneltava tuota vitun pelle Saundersia 🙈🙈🙈😖.</w:t>
      </w:r>
    </w:p>
    <w:p>
      <w:r>
        <w:rPr>
          <w:b/>
          <w:u w:val="single"/>
        </w:rPr>
        <w:t xml:space="preserve">286906</w:t>
      </w:r>
    </w:p>
    <w:p>
      <w:r>
        <w:t xml:space="preserve">@TheTruePooka @Vin_Tow @3UGAHokies19 @AP Puhuu paljon niistä idiooteista, joiden ulkomaat päästävät valtaan. Surullinen valtio kyllä, mene vain lumihiutale laittaa pääsi jalkojesi väliin ja itkeä</w:t>
      </w:r>
    </w:p>
    <w:p>
      <w:r>
        <w:rPr>
          <w:b/>
          <w:u w:val="single"/>
        </w:rPr>
        <w:t xml:space="preserve">286907</w:t>
      </w:r>
    </w:p>
    <w:p>
      <w:r>
        <w:t xml:space="preserve">RT @LorManiMHG_: I ain't buying it 😂💯.</w:t>
      </w:r>
    </w:p>
    <w:p>
      <w:r>
        <w:rPr>
          <w:b/>
          <w:u w:val="single"/>
        </w:rPr>
        <w:t xml:space="preserve">286908</w:t>
      </w:r>
    </w:p>
    <w:p>
      <w:r>
        <w:t xml:space="preserve">RT @jessicaSTANchez: PLEAZE FUCKING HELP ME I CANT BREATH https://t.co/aeapq6meEg</w:t>
      </w:r>
    </w:p>
    <w:p>
      <w:r>
        <w:rPr>
          <w:b/>
          <w:u w:val="single"/>
        </w:rPr>
        <w:t xml:space="preserve">286909</w:t>
      </w:r>
    </w:p>
    <w:p>
      <w:r>
        <w:t xml:space="preserve">@LBC @IainDale Yrität käyttää tervettä järkeä idiootin kanssa - itseään palvelevan idiootin, joka ei välitä pätkääkään sanojensa seurauksista.</w:t>
      </w:r>
    </w:p>
    <w:p>
      <w:r>
        <w:rPr>
          <w:b/>
          <w:u w:val="single"/>
        </w:rPr>
        <w:t xml:space="preserve">286910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286911</w:t>
      </w:r>
    </w:p>
    <w:p>
      <w:r>
        <w:t xml:space="preserve">RT @arxyanah: Jos lopetan vittuilun kanssasi, se on luultavasti sinun syytäsi. 🤷🏽♀️</w:t>
      </w:r>
    </w:p>
    <w:p>
      <w:r>
        <w:rPr>
          <w:b/>
          <w:u w:val="single"/>
        </w:rPr>
        <w:t xml:space="preserve">286912</w:t>
      </w:r>
    </w:p>
    <w:p>
      <w:r>
        <w:t xml:space="preserve">@michaelgracejr Ja kaupunkisi ei ole edes joutunut terroristien hyökkäyksen kohteeksi. Asiat ovat perseestä täällä.</w:t>
      </w:r>
    </w:p>
    <w:p>
      <w:r>
        <w:rPr>
          <w:b/>
          <w:u w:val="single"/>
        </w:rPr>
        <w:t xml:space="preserve">286913</w:t>
      </w:r>
    </w:p>
    <w:p>
      <w:r>
        <w:t xml:space="preserve">RT @awsten: OLEN STRESSAANTUNUT JA HIKOILEN...</w:t>
      </w:r>
    </w:p>
    <w:p>
      <w:r>
        <w:rPr>
          <w:b/>
          <w:u w:val="single"/>
        </w:rPr>
        <w:t xml:space="preserve">286914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286915</w:t>
      </w:r>
    </w:p>
    <w:p>
      <w:r>
        <w:t xml:space="preserve">Yksi asia, joka ei suju hyvin muuton kanssa, on päästä eroon vitun autostani.</w:t>
      </w:r>
    </w:p>
    <w:p>
      <w:r>
        <w:rPr>
          <w:b/>
          <w:u w:val="single"/>
        </w:rPr>
        <w:t xml:space="preserve">286916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286917</w:t>
      </w:r>
    </w:p>
    <w:p>
      <w:r>
        <w:t xml:space="preserve">RT @rodgermaIik: tämä on vitun painajainen https://t.co/zcyyESF6uC</w:t>
      </w:r>
    </w:p>
    <w:p>
      <w:r>
        <w:rPr>
          <w:b/>
          <w:u w:val="single"/>
        </w:rPr>
        <w:t xml:space="preserve">286918</w:t>
      </w:r>
    </w:p>
    <w:p>
      <w:r>
        <w:t xml:space="preserve">RT @KicksAddiction: https://t.co/AL5u2vV: Holy shit RT @ifiwasperfect: yung this the worst crash I've seen in a minute idk how they survived https://t.co/AL5u2vV...</w:t>
      </w:r>
    </w:p>
    <w:p>
      <w:r>
        <w:rPr>
          <w:b/>
          <w:u w:val="single"/>
        </w:rPr>
        <w:t xml:space="preserve">286919</w:t>
      </w:r>
    </w:p>
    <w:p>
      <w:r>
        <w:t xml:space="preserve">RT @Dart_Adams: @XXL: Antakaa Bostonille jo yksi vitun ominaisuus, @XXL. Olette olleet sen meille velkaa vuodesta 2015 lähtien... https://t.co/4noZOEkKym https://t.co/4noZOEkKym</w:t>
      </w:r>
    </w:p>
    <w:p>
      <w:r>
        <w:rPr>
          <w:b/>
          <w:u w:val="single"/>
        </w:rPr>
        <w:t xml:space="preserve">286920</w:t>
      </w:r>
    </w:p>
    <w:p>
      <w:r>
        <w:t xml:space="preserve">RT @almost_famouss: 🤧 https://t.co/2SJkMFaXH3 https://t.co/2SJkMFaXH3</w:t>
      </w:r>
    </w:p>
    <w:p>
      <w:r>
        <w:rPr>
          <w:b/>
          <w:u w:val="single"/>
        </w:rPr>
        <w:t xml:space="preserve">286921</w:t>
      </w:r>
    </w:p>
    <w:p>
      <w:r>
        <w:t xml:space="preserve">jacob whitesides on minun vitun maailmani eikä kukaan muuta sitä https://t.co/OgdqmHBryX</w:t>
      </w:r>
    </w:p>
    <w:p>
      <w:r>
        <w:rPr>
          <w:b/>
          <w:u w:val="single"/>
        </w:rPr>
        <w:t xml:space="preserve">286922</w:t>
      </w:r>
    </w:p>
    <w:p>
      <w:r>
        <w:t xml:space="preserve">#BBCAN5 Miksi Neda on niin vihainen siitä, että joku on juuri hyväksynyt Cassin pelin? Tämä ei ole Neda-show, kuten hän yrittää tehdä sitä!!!</w:t>
      </w:r>
    </w:p>
    <w:p>
      <w:r>
        <w:rPr>
          <w:b/>
          <w:u w:val="single"/>
        </w:rPr>
        <w:t xml:space="preserve">286923</w:t>
      </w:r>
    </w:p>
    <w:p>
      <w:r>
        <w:t xml:space="preserve">RT @iloveelephantss: Vitun maalit 😍😍😭 #GreysAnatomy https://t.co/2xgi81eIqB</w:t>
      </w:r>
    </w:p>
    <w:p>
      <w:r>
        <w:rPr>
          <w:b/>
          <w:u w:val="single"/>
        </w:rPr>
        <w:t xml:space="preserve">286924</w:t>
      </w:r>
    </w:p>
    <w:p>
      <w:r>
        <w:t xml:space="preserve">Vihaan tuota lentokoneen paskaa, se saa korvani &amp;amp; naamaani sattuu niin pahasti.</w:t>
      </w:r>
    </w:p>
    <w:p>
      <w:r>
        <w:rPr>
          <w:b/>
          <w:u w:val="single"/>
        </w:rPr>
        <w:t xml:space="preserve">286925</w:t>
      </w:r>
    </w:p>
    <w:p>
      <w:r>
        <w:t xml:space="preserve">Arvatkaa, minkä nimen napsautin? Let's fucking gooooo https://t.co/5EToPXYotV https://t.co/5EToPXYotV</w:t>
      </w:r>
    </w:p>
    <w:p>
      <w:r>
        <w:rPr>
          <w:b/>
          <w:u w:val="single"/>
        </w:rPr>
        <w:t xml:space="preserve">286926</w:t>
      </w:r>
    </w:p>
    <w:p>
      <w:r>
        <w:t xml:space="preserve">RT @_megancassells: Lopeta sitten vittu eläinten käyttäminen viihteenä https://t.co/XozEfC1k2b</w:t>
      </w:r>
    </w:p>
    <w:p>
      <w:r>
        <w:rPr>
          <w:b/>
          <w:u w:val="single"/>
        </w:rPr>
        <w:t xml:space="preserve">286927</w:t>
      </w:r>
    </w:p>
    <w:p>
      <w:r>
        <w:t xml:space="preserve">MÄ VITTU HAJOTIN HIGHLIGHTERIN SEPHORASTA AHSHDJDJJJD NOOO😩😭😭😭</w:t>
      </w:r>
    </w:p>
    <w:p>
      <w:r>
        <w:rPr>
          <w:b/>
          <w:u w:val="single"/>
        </w:rPr>
        <w:t xml:space="preserve">286928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286929</w:t>
      </w:r>
    </w:p>
    <w:p>
      <w:r>
        <w:t xml:space="preserve">RT @MVRSS: Narttu sai asenteesta kiinni, koska melkein ajoin hänen päälleen, kuten narttu, melkein likaisit autoni verelläsi, itsekeskeinen...</w:t>
      </w:r>
    </w:p>
    <w:p>
      <w:r>
        <w:rPr>
          <w:b/>
          <w:u w:val="single"/>
        </w:rPr>
        <w:t xml:space="preserve">286930</w:t>
      </w:r>
    </w:p>
    <w:p>
      <w:r>
        <w:t xml:space="preserve">RT @UchihaTril: Kun lähdet suhteeseen sokeana siitä, että hän on huora ja nai kaikkia http://t.co/ZiHXpyeJKv</w:t>
      </w:r>
    </w:p>
    <w:p>
      <w:r>
        <w:rPr>
          <w:b/>
          <w:u w:val="single"/>
        </w:rPr>
        <w:t xml:space="preserve">286931</w:t>
      </w:r>
    </w:p>
    <w:p>
      <w:r>
        <w:t xml:space="preserve">@JonTronShow Jos näin on, niin hanhet ovat vitun taistelulaivoja.</w:t>
      </w:r>
    </w:p>
    <w:p>
      <w:r>
        <w:rPr>
          <w:b/>
          <w:u w:val="single"/>
        </w:rPr>
        <w:t xml:space="preserve">286932</w:t>
      </w:r>
    </w:p>
    <w:p>
      <w:r>
        <w:t xml:space="preserve">RT @ThomasEvansGB: Tämä irakilaissotilas on verinen legenda! 😊😊</w:t>
        <w:br/>
        <w:t xml:space="preserve">Ne pelkurimaiset pikku paskiaiset, jotka laittoivat pojan sinne, voivat painua helvettiin! 😕😕 #FuckISIS h...</w:t>
      </w:r>
    </w:p>
    <w:p>
      <w:r>
        <w:rPr>
          <w:b/>
          <w:u w:val="single"/>
        </w:rPr>
        <w:t xml:space="preserve">286933</w:t>
      </w:r>
    </w:p>
    <w:p>
      <w:r>
        <w:t xml:space="preserve">RT @_ricosbabysus: I wish somebody was fucked up about me.</w:t>
      </w:r>
    </w:p>
    <w:p>
      <w:r>
        <w:rPr>
          <w:b/>
          <w:u w:val="single"/>
        </w:rPr>
        <w:t xml:space="preserve">286934</w:t>
      </w:r>
    </w:p>
    <w:p>
      <w:r>
        <w:t xml:space="preserve">@hayBEARS Vitun kissat, mies. Tarvitsen fyysikoita selittämään tämän...</w:t>
      </w:r>
    </w:p>
    <w:p>
      <w:r>
        <w:rPr>
          <w:b/>
          <w:u w:val="single"/>
        </w:rPr>
        <w:t xml:space="preserve">286935</w:t>
      </w:r>
    </w:p>
    <w:p>
      <w:r>
        <w:t xml:space="preserve">RT @EatLiquidGold: Onko sinulla 25 minuuttia aikaa? Sitten #VELVEETA One Pot Cheesy Chicken &amp;amp; Parsakaaliriisi on lippusi vaarallisen herkulliseen illalliseen: https....</w:t>
      </w:r>
    </w:p>
    <w:p>
      <w:r>
        <w:rPr>
          <w:b/>
          <w:u w:val="single"/>
        </w:rPr>
        <w:t xml:space="preserve">286936</w:t>
      </w:r>
    </w:p>
    <w:p>
      <w:r>
        <w:t xml:space="preserve">NowPlaying Not To Be Fucked With featuring @Therealkiss - Gillie Da Kid @gilliedakid @djself @DJSuperstarJay #KNSRadio 12:55</w:t>
      </w:r>
    </w:p>
    <w:p>
      <w:r>
        <w:rPr>
          <w:b/>
          <w:u w:val="single"/>
        </w:rPr>
        <w:t xml:space="preserve">286937</w:t>
      </w:r>
    </w:p>
    <w:p>
      <w:r>
        <w:t xml:space="preserve">RT @ConIsles: Tavares https://t.co/PVbjjcdVNt https://t.co/PVbjjcdVNt</w:t>
      </w:r>
    </w:p>
    <w:p>
      <w:r>
        <w:rPr>
          <w:b/>
          <w:u w:val="single"/>
        </w:rPr>
        <w:t xml:space="preserve">286938</w:t>
      </w:r>
    </w:p>
    <w:p>
      <w:r>
        <w:t xml:space="preserve">RT @isabelaseraffim: älä anna tuon ämmän suututtaa sinua.</w:t>
      </w:r>
    </w:p>
    <w:p>
      <w:r>
        <w:rPr>
          <w:b/>
          <w:u w:val="single"/>
        </w:rPr>
        <w:t xml:space="preserve">286939</w:t>
      </w:r>
    </w:p>
    <w:p>
      <w:r>
        <w:t xml:space="preserve">RT @bkh__: he eivät vittuilleet minulle, koska minä vittuilen sinulle!</w:t>
      </w:r>
    </w:p>
    <w:p>
      <w:r>
        <w:rPr>
          <w:b/>
          <w:u w:val="single"/>
        </w:rPr>
        <w:t xml:space="preserve">286940</w:t>
      </w:r>
    </w:p>
    <w:p>
      <w:r>
        <w:t xml:space="preserve">@BlackRavenOfPoe Lisäksi, mokasin tuon lauseen täysin, mutta ymmärrät minut, vaikka olen kerfuffle in persona 😂😘</w:t>
      </w:r>
    </w:p>
    <w:p>
      <w:r>
        <w:rPr>
          <w:b/>
          <w:u w:val="single"/>
        </w:rPr>
        <w:t xml:space="preserve">286941</w:t>
      </w:r>
    </w:p>
    <w:p>
      <w:r>
        <w:t xml:space="preserve">Tämä kappale menee vittu 🔥🔥🔥🔥 https://t.co/kLX8YhIDd2</w:t>
      </w:r>
    </w:p>
    <w:p>
      <w:r>
        <w:rPr>
          <w:b/>
          <w:u w:val="single"/>
        </w:rPr>
        <w:t xml:space="preserve">286942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286943</w:t>
      </w:r>
    </w:p>
    <w:p>
      <w:r>
        <w:t xml:space="preserve">Se on oikeastaan hullua, miten jonkun nimen näkeminen voi vituttaa sinua🙄😂</w:t>
      </w:r>
    </w:p>
    <w:p>
      <w:r>
        <w:rPr>
          <w:b/>
          <w:u w:val="single"/>
        </w:rPr>
        <w:t xml:space="preserve">286944</w:t>
      </w:r>
    </w:p>
    <w:p>
      <w:r>
        <w:t xml:space="preserve">OLIN JUURI TEKEMÄSSÄ MINUN JUOKSUANI, KUN YUGYEOM HYÖKKÄSI KIMPPUUNI...</w:t>
      </w:r>
    </w:p>
    <w:p>
      <w:r>
        <w:rPr>
          <w:b/>
          <w:u w:val="single"/>
        </w:rPr>
        <w:t xml:space="preserve">286945</w:t>
      </w:r>
    </w:p>
    <w:p>
      <w:r>
        <w:t xml:space="preserve">@theweeknd Olen pahoillani, älä välitä minusta. I'm fucking retarded</w:t>
      </w:r>
    </w:p>
    <w:p>
      <w:r>
        <w:rPr>
          <w:b/>
          <w:u w:val="single"/>
        </w:rPr>
        <w:t xml:space="preserve">286946</w:t>
      </w:r>
    </w:p>
    <w:p>
      <w:r>
        <w:t xml:space="preserve">@jordybailey97 Luulen, ja saatan vain puhua hullua paskaa täällä..mutta hän saattaa olla uudistumassa.</w:t>
      </w:r>
    </w:p>
    <w:p>
      <w:r>
        <w:rPr>
          <w:b/>
          <w:u w:val="single"/>
        </w:rPr>
        <w:t xml:space="preserve">286947</w:t>
      </w:r>
    </w:p>
    <w:p>
      <w:r>
        <w:t xml:space="preserve">Hän paskantui, kun heräsit, kaveri luuli sitä viikatemieheksi.</w:t>
      </w:r>
    </w:p>
    <w:p>
      <w:r>
        <w:rPr>
          <w:b/>
          <w:u w:val="single"/>
        </w:rPr>
        <w:t xml:space="preserve">286948</w:t>
      </w:r>
    </w:p>
    <w:p>
      <w:r>
        <w:t xml:space="preserve">UNC:llä on se... paitsi jos näemme jonkun hullun buzzer beaterin, joka tapahtuu lähes joka vuosi.</w:t>
      </w:r>
    </w:p>
    <w:p>
      <w:r>
        <w:rPr>
          <w:b/>
          <w:u w:val="single"/>
        </w:rPr>
        <w:t xml:space="preserve">286949</w:t>
      </w:r>
    </w:p>
    <w:p>
      <w:r>
        <w:t xml:space="preserve">Minä ja poikaystäväni juoksimme eilen kampuksen poikki. Bruh lmaooo, hän poltti perseeni, olin niin vihainen. Niinku hemmetti anna mulle etumatka</w:t>
      </w:r>
    </w:p>
    <w:p>
      <w:r>
        <w:rPr>
          <w:b/>
          <w:u w:val="single"/>
        </w:rPr>
        <w:t xml:space="preserve">286950</w:t>
      </w:r>
    </w:p>
    <w:p>
      <w:r>
        <w:t xml:space="preserve">Sum1 pls lopettaa tämä vitun kusipää arkkia bc mc maan päällä haukkumasta piereskelystä masjid koko päivän deonar govandi</w:t>
      </w:r>
    </w:p>
    <w:p>
      <w:r>
        <w:rPr>
          <w:b/>
          <w:u w:val="single"/>
        </w:rPr>
        <w:t xml:space="preserve">286951</w:t>
      </w:r>
    </w:p>
    <w:p>
      <w:r>
        <w:t xml:space="preserve">Se todella saa teidät ihmettelemään, onko maailma aina ollut näin perseestä tai emme vain tienneet/huomanneet, koska olimme lapsia 🤔.</w:t>
      </w:r>
    </w:p>
    <w:p>
      <w:r>
        <w:rPr>
          <w:b/>
          <w:u w:val="single"/>
        </w:rPr>
        <w:t xml:space="preserve">286952</w:t>
      </w:r>
    </w:p>
    <w:p>
      <w:r>
        <w:t xml:space="preserve">RT @alexmcdonald08: Sooooooo fucked up 😂😂😂😂 https://t.co/38QUgFsxjP</w:t>
      </w:r>
    </w:p>
    <w:p>
      <w:r>
        <w:rPr>
          <w:b/>
          <w:u w:val="single"/>
        </w:rPr>
        <w:t xml:space="preserve">286953</w:t>
      </w:r>
    </w:p>
    <w:p>
      <w:r>
        <w:t xml:space="preserve">RT @dyamondahmoni: te kaikki olette todella surkeita, jos teistä tuntuu tarpeelliselta lähteä puhumaan paskaa jostain, joka ei välitä vittuakaan teistä....</w:t>
      </w:r>
    </w:p>
    <w:p>
      <w:r>
        <w:rPr>
          <w:b/>
          <w:u w:val="single"/>
        </w:rPr>
        <w:t xml:space="preserve">286954</w:t>
      </w:r>
    </w:p>
    <w:p>
      <w:r>
        <w:t xml:space="preserve">RT @c4tsnb00ts: Miksi ihmiset ovat niin vitun häiriintyneitä siitä, mitä muut tekevät???? Kuten jos se ei vahingoita ketään ja jos se ei koske sinua, miksi...</w:t>
      </w:r>
    </w:p>
    <w:p>
      <w:r>
        <w:rPr>
          <w:b/>
          <w:u w:val="single"/>
        </w:rPr>
        <w:t xml:space="preserve">286955</w:t>
      </w:r>
    </w:p>
    <w:p>
      <w:r>
        <w:t xml:space="preserve">En vittu pysty tekemään yhtään Stone Talus -taistelua ja se tekee minut hulluksi.</w:t>
      </w:r>
    </w:p>
    <w:p>
      <w:r>
        <w:rPr>
          <w:b/>
          <w:u w:val="single"/>
        </w:rPr>
        <w:t xml:space="preserve">286956</w:t>
      </w:r>
    </w:p>
    <w:p>
      <w:r>
        <w:t xml:space="preserve">Vitun tyhmä, vihaan Mojoa ja Gronkia. Vitut tästä typerästä paskasta. #Wrestlemania</w:t>
      </w:r>
    </w:p>
    <w:p>
      <w:r>
        <w:rPr>
          <w:b/>
          <w:u w:val="single"/>
        </w:rPr>
        <w:t xml:space="preserve">286957</w:t>
      </w:r>
    </w:p>
    <w:p>
      <w:r>
        <w:t xml:space="preserve">RT @sadfuI: jos tyttö imee sormiasi, kun nussitte, niin vaimo on se demoni.</w:t>
      </w:r>
    </w:p>
    <w:p>
      <w:r>
        <w:rPr>
          <w:b/>
          <w:u w:val="single"/>
        </w:rPr>
        <w:t xml:space="preserve">286958</w:t>
      </w:r>
    </w:p>
    <w:p>
      <w:r>
        <w:t xml:space="preserve">Vallankumouksellinen ajatus: kun järjestelmät päivittyvät, älä helvetissä muuta ulkoasua. Lisää turvatoimia niin paljon kuin haluat. Jättäkää minun vitun fonttini rauhaan.</w:t>
      </w:r>
    </w:p>
    <w:p>
      <w:r>
        <w:rPr>
          <w:b/>
          <w:u w:val="single"/>
        </w:rPr>
        <w:t xml:space="preserve">286959</w:t>
      </w:r>
    </w:p>
    <w:p>
      <w:r>
        <w:t xml:space="preserve">Hunter Hearst Hotrod on vitun vasikka, ACAB, go seth rollins #Wrestlemania #Wrestlemania</w:t>
      </w:r>
    </w:p>
    <w:p>
      <w:r>
        <w:rPr>
          <w:b/>
          <w:u w:val="single"/>
        </w:rPr>
        <w:t xml:space="preserve">286960</w:t>
      </w:r>
    </w:p>
    <w:p>
      <w:r>
        <w:t xml:space="preserve">FUCKING C'MON #nufc smash them #swfc piggy bastards #lufc</w:t>
      </w:r>
    </w:p>
    <w:p>
      <w:r>
        <w:rPr>
          <w:b/>
          <w:u w:val="single"/>
        </w:rPr>
        <w:t xml:space="preserve">286961</w:t>
      </w:r>
    </w:p>
    <w:p>
      <w:r>
        <w:t xml:space="preserve">RT @shontayromey: En vittu pysty hengittämään. harry styles ravisteli juuri elämäni.</w:t>
      </w:r>
    </w:p>
    <w:p>
      <w:r>
        <w:rPr>
          <w:b/>
          <w:u w:val="single"/>
        </w:rPr>
        <w:t xml:space="preserve">286962</w:t>
      </w:r>
    </w:p>
    <w:p>
      <w:r>
        <w:t xml:space="preserve">@DrTeckKhong Haluavat epätoivoisesti pitää kiinni vallitsevasta tilanteesta, helvettiin kaikki tai kukaan muu.Loisia.</w:t>
      </w:r>
    </w:p>
    <w:p>
      <w:r>
        <w:rPr>
          <w:b/>
          <w:u w:val="single"/>
        </w:rPr>
        <w:t xml:space="preserve">286963</w:t>
      </w:r>
    </w:p>
    <w:p>
      <w:r>
        <w:t xml:space="preserve">YALL I STAY STANING I FUCKING STAY STANING HOLY FUCCCC https://t.co/8cfo33a13T</w:t>
      </w:r>
    </w:p>
    <w:p>
      <w:r>
        <w:rPr>
          <w:b/>
          <w:u w:val="single"/>
        </w:rPr>
        <w:t xml:space="preserve">286964</w:t>
      </w:r>
    </w:p>
    <w:p>
      <w:r>
        <w:t xml:space="preserve">RT @XXXTEMPTATIONN: Tarvittiin Netflix-sarja, ennen kuin tajusitte olla olemasta vitun mulkkuja ihmisille?</w:t>
      </w:r>
    </w:p>
    <w:p>
      <w:r>
        <w:rPr>
          <w:b/>
          <w:u w:val="single"/>
        </w:rPr>
        <w:t xml:space="preserve">286965</w:t>
      </w:r>
    </w:p>
    <w:p>
      <w:r>
        <w:t xml:space="preserve">@nebrebraska Hän tarvitsee vitun raamatuntutkimuspuhetta #WasteHisTime2017</w:t>
      </w:r>
    </w:p>
    <w:p>
      <w:r>
        <w:rPr>
          <w:b/>
          <w:u w:val="single"/>
        </w:rPr>
        <w:t xml:space="preserve">286966</w:t>
      </w:r>
    </w:p>
    <w:p>
      <w:r>
        <w:t xml:space="preserve">RT @OhHell_Cherry: Se on twiitti. Et paranna lasten nälkää tai vitun syöpää.</w:t>
      </w:r>
    </w:p>
    <w:p>
      <w:r>
        <w:rPr>
          <w:b/>
          <w:u w:val="single"/>
        </w:rPr>
        <w:t xml:space="preserve">286967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286968</w:t>
      </w:r>
    </w:p>
    <w:p>
      <w:r>
        <w:t xml:space="preserve">RT @lillyxliza: .@IISuperwomanII @KyleKuhns Te kaikki ette ymmärrä.</w:t>
        <w:br/>
        <w:br/>
        <w:t xml:space="preserve">minun kutuni on vitun leijuva. https://t.co/8xdA1QDi6F</w:t>
      </w:r>
    </w:p>
    <w:p>
      <w:r>
        <w:rPr>
          <w:b/>
          <w:u w:val="single"/>
        </w:rPr>
        <w:t xml:space="preserve">286969</w:t>
      </w:r>
    </w:p>
    <w:p>
      <w:r>
        <w:t xml:space="preserve">Jokainen vastaus kysymykseesi on elämä, se on vitun elämää...</w:t>
      </w:r>
    </w:p>
    <w:p>
      <w:r>
        <w:rPr>
          <w:b/>
          <w:u w:val="single"/>
        </w:rPr>
        <w:t xml:space="preserve">286970</w:t>
      </w:r>
    </w:p>
    <w:p>
      <w:r>
        <w:t xml:space="preserve">RT @GentsRules: "Kukaan ei auta minua tässä vitun talossa" https://t.co/5lvadzbNRH</w:t>
      </w:r>
    </w:p>
    <w:p>
      <w:r>
        <w:rPr>
          <w:b/>
          <w:u w:val="single"/>
        </w:rPr>
        <w:t xml:space="preserve">286971</w:t>
      </w:r>
    </w:p>
    <w:p>
      <w:r>
        <w:t xml:space="preserve">Solmion käyttö ei tee sinusta älykästä! Näytät ihan idiootilta 😂😂😂😂 https://t.co/xr4Xtqs7xM.</w:t>
      </w:r>
    </w:p>
    <w:p>
      <w:r>
        <w:rPr>
          <w:b/>
          <w:u w:val="single"/>
        </w:rPr>
        <w:t xml:space="preserve">286972</w:t>
      </w:r>
    </w:p>
    <w:p>
      <w:r>
        <w:t xml:space="preserve">RT @ThotPuncher:</w:t>
        <w:t xml:space="preserve">Pähkinäni ovat kiinni jaloissani</w:t>
        <w:br/>
        <w:t xml:space="preserve">Mulkkuni on hankalassa asennossa</w:t>
        <w:br/>
        <w:t xml:space="preserve">En pääse housuihini säätämään https://t.co/jnsuX1YTdC</w:t>
      </w:r>
    </w:p>
    <w:p>
      <w:r>
        <w:rPr>
          <w:b/>
          <w:u w:val="single"/>
        </w:rPr>
        <w:t xml:space="preserve">286973</w:t>
      </w:r>
    </w:p>
    <w:p>
      <w:r>
        <w:t xml:space="preserve">Jos tämä on Griffus, se on perseestä. https://t.co/xYF3Vs4GnA</w:t>
      </w:r>
    </w:p>
    <w:p>
      <w:r>
        <w:rPr>
          <w:b/>
          <w:u w:val="single"/>
        </w:rPr>
        <w:t xml:space="preserve">286974</w:t>
      </w:r>
    </w:p>
    <w:p>
      <w:r>
        <w:t xml:space="preserve">tein sen itselleni, hemmottelin itseäni ja tein sen itselleni, olen niin vihainen...</w:t>
      </w:r>
    </w:p>
    <w:p>
      <w:r>
        <w:rPr>
          <w:b/>
          <w:u w:val="single"/>
        </w:rPr>
        <w:t xml:space="preserve">286975</w:t>
      </w:r>
    </w:p>
    <w:p>
      <w:r>
        <w:t xml:space="preserve">RT @GentryMx945: 13 reasons why todella sekoitti tunteeni.</w:t>
      </w:r>
    </w:p>
    <w:p>
      <w:r>
        <w:rPr>
          <w:b/>
          <w:u w:val="single"/>
        </w:rPr>
        <w:t xml:space="preserve">286976</w:t>
      </w:r>
    </w:p>
    <w:p>
      <w:r>
        <w:t xml:space="preserve">RT @lookpeggy: everybody in fucking akron wanna rap now 😂🤦🏿♀️</w:t>
      </w:r>
    </w:p>
    <w:p>
      <w:r>
        <w:rPr>
          <w:b/>
          <w:u w:val="single"/>
        </w:rPr>
        <w:t xml:space="preserve">286977</w:t>
      </w:r>
    </w:p>
    <w:p>
      <w:r>
        <w:t xml:space="preserve">RT @Iesbianbetty:</w:t>
        <w:t xml:space="preserve">13rw: tässä on joitakin kauheita ihmisiä, jotka tekivät tytön elämästä helvettiä siihen pisteeseen asti, että hän tappoi itsensä</w:t>
        <w:br/>
        <w:t xml:space="preserve">stan twitter: how do we...</w:t>
      </w:r>
    </w:p>
    <w:p>
      <w:r>
        <w:rPr>
          <w:b/>
          <w:u w:val="single"/>
        </w:rPr>
        <w:t xml:space="preserve">286978</w:t>
      </w:r>
    </w:p>
    <w:p>
      <w:r>
        <w:t xml:space="preserve">@Friday13thGame vittu unohdin ostaa neuvonantajapaketin!!!</w:t>
      </w:r>
    </w:p>
    <w:p>
      <w:r>
        <w:rPr>
          <w:b/>
          <w:u w:val="single"/>
        </w:rPr>
        <w:t xml:space="preserve">286979</w:t>
      </w:r>
    </w:p>
    <w:p>
      <w:r>
        <w:t xml:space="preserve">RT @Betzyannette: Kun kerrot minulle jotain ja käsket minua olemaan kertomatta kenellekään, toivon, että vittu tiedät, että poikaystävääni ei lasketa 😂😅😅😅😅</w:t>
      </w:r>
    </w:p>
    <w:p>
      <w:r>
        <w:rPr>
          <w:b/>
          <w:u w:val="single"/>
        </w:rPr>
        <w:t xml:space="preserve">286980</w:t>
      </w:r>
    </w:p>
    <w:p>
      <w:r>
        <w:t xml:space="preserve">Kirjaimellisesti saivat minut jäämään pois vitun seniorikuvastani, ja jotkut eivät edes halunneet ottaa kuvaa, MUTTA MINÄ tein sen.</w:t>
      </w:r>
    </w:p>
    <w:p>
      <w:r>
        <w:rPr>
          <w:b/>
          <w:u w:val="single"/>
        </w:rPr>
        <w:t xml:space="preserve">286981</w:t>
      </w:r>
    </w:p>
    <w:p>
      <w:r>
        <w:t xml:space="preserve">Älä vittu varasta selfieitäni??????? https://t.co/G7T7DwVlsq</w:t>
      </w:r>
    </w:p>
    <w:p>
      <w:r>
        <w:rPr>
          <w:b/>
          <w:u w:val="single"/>
        </w:rPr>
        <w:t xml:space="preserve">286982</w:t>
      </w:r>
    </w:p>
    <w:p>
      <w:r>
        <w:t xml:space="preserve">04-16-17</w:t>
        <w:br/>
        <w:br/>
        <w:t xml:space="preserve">Don't miss this crazy ass party , Performances by ⬇️</w:t>
        <w:br/>
        <w:br/>
        <w:t xml:space="preserve">Reedy</w:t>
        <w:br/>
        <w:t xml:space="preserve">Bee</w:t>
        <w:br/>
        <w:t xml:space="preserve">Neno Calvin</w:t>
        <w:br/>
        <w:br/>
        <w:t xml:space="preserve">1511 S Rendon St 🆘</w:t>
      </w:r>
    </w:p>
    <w:p>
      <w:r>
        <w:rPr>
          <w:b/>
          <w:u w:val="single"/>
        </w:rPr>
        <w:t xml:space="preserve">286983</w:t>
      </w:r>
    </w:p>
    <w:p>
      <w:r>
        <w:t xml:space="preserve">#Chilifest2017 oli vitun valaistu https://t.co/BfOR3hvCaq</w:t>
      </w:r>
    </w:p>
    <w:p>
      <w:r>
        <w:rPr>
          <w:b/>
          <w:u w:val="single"/>
        </w:rPr>
        <w:t xml:space="preserve">286984</w:t>
      </w:r>
    </w:p>
    <w:p>
      <w:r>
        <w:t xml:space="preserve">Olen niin helvetin vihainen ja surullinen n ihmiset ovat pahimpia.</w:t>
      </w:r>
    </w:p>
    <w:p>
      <w:r>
        <w:rPr>
          <w:b/>
          <w:u w:val="single"/>
        </w:rPr>
        <w:t xml:space="preserve">286985</w:t>
      </w:r>
    </w:p>
    <w:p>
      <w:r>
        <w:t xml:space="preserve">Kun olen tutustunut henkilöön en enää pidä heidän perseestään. persoonallisuus on hullunmoinen wack.</w:t>
      </w:r>
    </w:p>
    <w:p>
      <w:r>
        <w:rPr>
          <w:b/>
          <w:u w:val="single"/>
        </w:rPr>
        <w:t xml:space="preserve">286986</w:t>
      </w:r>
    </w:p>
    <w:p>
      <w:r>
        <w:t xml:space="preserve">RT @RoseDeity: Kun kukaan ei vittuillut twiitillesi, mutta voit itse RTata sen https://t.co/4krs8Cuiyl</w:t>
      </w:r>
    </w:p>
    <w:p>
      <w:r>
        <w:rPr>
          <w:b/>
          <w:u w:val="single"/>
        </w:rPr>
        <w:t xml:space="preserve">286987</w:t>
      </w:r>
    </w:p>
    <w:p>
      <w:r>
        <w:t xml:space="preserve">offline-hyökkäyksen saaminen on niin avustus. koska kun he yrittivät nettiin, me mokasimme heidät.</w:t>
      </w:r>
    </w:p>
    <w:p>
      <w:r>
        <w:rPr>
          <w:b/>
          <w:u w:val="single"/>
        </w:rPr>
        <w:t xml:space="preserve">286988</w:t>
      </w:r>
    </w:p>
    <w:p>
      <w:r>
        <w:t xml:space="preserve">Olen ollut täällä kaksi tuntia, tämä on paskaa...</w:t>
      </w:r>
    </w:p>
    <w:p>
      <w:r>
        <w:rPr>
          <w:b/>
          <w:u w:val="single"/>
        </w:rPr>
        <w:t xml:space="preserve">286989</w:t>
      </w:r>
    </w:p>
    <w:p>
      <w:r>
        <w:t xml:space="preserve">RT @_efficacy_: Vittu jalkaani sattuu niin vitun pahasti omg.</w:t>
      </w:r>
    </w:p>
    <w:p>
      <w:r>
        <w:rPr>
          <w:b/>
          <w:u w:val="single"/>
        </w:rPr>
        <w:t xml:space="preserve">286990</w:t>
      </w:r>
    </w:p>
    <w:p>
      <w:r>
        <w:t xml:space="preserve">Tänään on outo päivä. Minulla on vain paha olo.</w:t>
      </w:r>
    </w:p>
    <w:p>
      <w:r>
        <w:rPr>
          <w:b/>
          <w:u w:val="single"/>
        </w:rPr>
        <w:t xml:space="preserve">286991</w:t>
      </w:r>
    </w:p>
    <w:p>
      <w:r>
        <w:t xml:space="preserve">EI HÄN EI SAA KUOLLA, EI TEMPORARILY EI IKINÄ #TheOriginals</w:t>
      </w:r>
    </w:p>
    <w:p>
      <w:r>
        <w:rPr>
          <w:b/>
          <w:u w:val="single"/>
        </w:rPr>
        <w:t xml:space="preserve">286992</w:t>
      </w:r>
    </w:p>
    <w:p>
      <w:r>
        <w:t xml:space="preserve">RT @mswervo: 😒 it aint my mcfault you mad mcbitch 😂💯.</w:t>
      </w:r>
    </w:p>
    <w:p>
      <w:r>
        <w:rPr>
          <w:b/>
          <w:u w:val="single"/>
        </w:rPr>
        <w:t xml:space="preserve">286993</w:t>
      </w:r>
    </w:p>
    <w:p>
      <w:r>
        <w:t xml:space="preserve">@Capt_Chameleon YEAH UGH mutta se on kuin 2 tai 3 ihmistä ja olen kuin jumala vitun helvetti lopeta tämä.</w:t>
      </w:r>
    </w:p>
    <w:p>
      <w:r>
        <w:rPr>
          <w:b/>
          <w:u w:val="single"/>
        </w:rPr>
        <w:t xml:space="preserve">286994</w:t>
      </w:r>
    </w:p>
    <w:p>
      <w:r>
        <w:t xml:space="preserve">RT @adamadaniels: PYYTÄISIN VITTUISTA PLAYSTATION 4:ää JA SAIN 4 VITTUISTA PLAYSTATION ONESIA http://t.co/jQrx382HQ2</w:t>
      </w:r>
    </w:p>
    <w:p>
      <w:r>
        <w:rPr>
          <w:b/>
          <w:u w:val="single"/>
        </w:rPr>
        <w:t xml:space="preserve">286995</w:t>
      </w:r>
    </w:p>
    <w:p>
      <w:r>
        <w:t xml:space="preserve">@ExaltedWhore Lucinan kasvot, kun Sam nai häntä alhaalta...</w:t>
      </w:r>
    </w:p>
    <w:p>
      <w:r>
        <w:rPr>
          <w:b/>
          <w:u w:val="single"/>
        </w:rPr>
        <w:t xml:space="preserve">286996</w:t>
      </w:r>
    </w:p>
    <w:p>
      <w:r>
        <w:t xml:space="preserve">Älä anna kenenkään saada sinua tuntemaan itseäsi syylliseksi sen jälkeen, kun he ovat mokanneet 💭.</w:t>
      </w:r>
    </w:p>
    <w:p>
      <w:r>
        <w:rPr>
          <w:b/>
          <w:u w:val="single"/>
        </w:rPr>
        <w:t xml:space="preserve">286997</w:t>
      </w:r>
    </w:p>
    <w:p>
      <w:r>
        <w:t xml:space="preserve">Radiossa sanottiin juuri, että tornado on 9 mailin päässä Swainsborosta, ja se sai minut sekaisin...</w:t>
      </w:r>
    </w:p>
    <w:p>
      <w:r>
        <w:rPr>
          <w:b/>
          <w:u w:val="single"/>
        </w:rPr>
        <w:t xml:space="preserve">286998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286999</w:t>
      </w:r>
    </w:p>
    <w:p>
      <w:r>
        <w:t xml:space="preserve">RT @RickFucknGrimes: Jos tämä kausi päättyy taas cliffhangeriin, vannon sen. #TWDFinale</w:t>
      </w:r>
    </w:p>
    <w:p>
      <w:r>
        <w:rPr>
          <w:b/>
          <w:u w:val="single"/>
        </w:rPr>
        <w:t xml:space="preserve">287000</w:t>
      </w:r>
    </w:p>
    <w:p>
      <w:r>
        <w:t xml:space="preserve">" eläinystävä perseessäni" Tarvitset apua @realDonaldTrump 😤😤😤😤 #SaveAlaskanBear FROM FUCKING TRUMP. https://t.co/7ADxKIILUs</w:t>
      </w:r>
    </w:p>
    <w:p>
      <w:r>
        <w:rPr>
          <w:b/>
          <w:u w:val="single"/>
        </w:rPr>
        <w:t xml:space="preserve">287001</w:t>
      </w:r>
    </w:p>
    <w:p>
      <w:r>
        <w:t xml:space="preserve">Niin pahoinvoiva vatsaan jumala minun #anxiety tarvitsee vain saada yhtä väsynyt kuin minä olen ja ottaa vitun tauko</w:t>
      </w:r>
    </w:p>
    <w:p>
      <w:r>
        <w:rPr>
          <w:b/>
          <w:u w:val="single"/>
        </w:rPr>
        <w:t xml:space="preserve">287002</w:t>
      </w:r>
    </w:p>
    <w:p>
      <w:r>
        <w:t xml:space="preserve">RT @MimonFishbaum: Tehkää vain 19 Garth Brooksin kloonia, antakaa heille luistimet ja mailat ja tehkää siitä vitun NHL-franchise. https://t.co/5BaUImrz9v</w:t>
      </w:r>
    </w:p>
    <w:p>
      <w:r>
        <w:rPr>
          <w:b/>
          <w:u w:val="single"/>
        </w:rPr>
        <w:t xml:space="preserve">287003</w:t>
      </w:r>
    </w:p>
    <w:p>
      <w:r>
        <w:t xml:space="preserve">En pysty lopettamaan Iron Fistiä .. niin tylsää missä on kung fu ja muuta paskaa.</w:t>
      </w:r>
    </w:p>
    <w:p>
      <w:r>
        <w:rPr>
          <w:b/>
          <w:u w:val="single"/>
        </w:rPr>
        <w:t xml:space="preserve">287004</w:t>
      </w:r>
    </w:p>
    <w:p>
      <w:r>
        <w:t xml:space="preserve">Anteeksi, mutta minkälainen idiootti luuli minuutin ajan, että tämä oli "ehdotus" @davverplatt @sircomespect @tavole @pholloway @bbcnickrobinson.</w:t>
      </w:r>
    </w:p>
    <w:p>
      <w:r>
        <w:rPr>
          <w:b/>
          <w:u w:val="single"/>
        </w:rPr>
        <w:t xml:space="preserve">287005</w:t>
      </w:r>
    </w:p>
    <w:p>
      <w:r>
        <w:t xml:space="preserve">MUISTATKO, KUN TYÖKAVERINI PÄÄSTI ILMAA RENKAISTA, KOSKA HÄN OLI SEKAISIN XANAXISTA?</w:t>
      </w:r>
    </w:p>
    <w:p>
      <w:r>
        <w:rPr>
          <w:b/>
          <w:u w:val="single"/>
        </w:rPr>
        <w:t xml:space="preserve">287006</w:t>
      </w:r>
    </w:p>
    <w:p>
      <w:r>
        <w:t xml:space="preserve">savukkeet ovat ällöttäviä, ja ruoho haisee niin pahalle. vihaan sitä, kun ihmiset polttavat sitä paskaa joka päivä. mutta kaipa sinä poltat https://t.co/HR0fPeUmI2</w:t>
      </w:r>
    </w:p>
    <w:p>
      <w:r>
        <w:rPr>
          <w:b/>
          <w:u w:val="single"/>
        </w:rPr>
        <w:t xml:space="preserve">287007</w:t>
      </w:r>
    </w:p>
    <w:p>
      <w:r>
        <w:t xml:space="preserve">RT @lorenlondin: Tiedätkö poikaystäväsi tietävän, että hänellä on narttu?". ILMEISESTI VITUN EI, SENKIN TYHMÄ....</w:t>
      </w:r>
    </w:p>
    <w:p>
      <w:r>
        <w:rPr>
          <w:b/>
          <w:u w:val="single"/>
        </w:rPr>
        <w:t xml:space="preserve">287008</w:t>
      </w:r>
    </w:p>
    <w:p>
      <w:r>
        <w:t xml:space="preserve">@NekoCase Mutta ei "käytä hammaslankaa ja leikkaa varpaankynnet".</w:t>
      </w:r>
    </w:p>
    <w:p>
      <w:r>
        <w:rPr>
          <w:b/>
          <w:u w:val="single"/>
        </w:rPr>
        <w:t xml:space="preserve">287009</w:t>
      </w:r>
    </w:p>
    <w:p>
      <w:r>
        <w:t xml:space="preserve">@ABC Yli 40 ihmistä katsoi tätä verkossa, eikä yksikään heistä SICK BASTARDS ollut niin säädyllinen, että olisi soittanut hätänumeroon. Mitä täällä tapahtuu?</w:t>
      </w:r>
    </w:p>
    <w:p>
      <w:r>
        <w:rPr>
          <w:b/>
          <w:u w:val="single"/>
        </w:rPr>
        <w:t xml:space="preserve">287010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287011</w:t>
      </w:r>
    </w:p>
    <w:p>
      <w:r>
        <w:t xml:space="preserve">Huonoin finaali ikinä, paskaa ei tapahtunut #TWD #TWDFinale</w:t>
      </w:r>
    </w:p>
    <w:p>
      <w:r>
        <w:rPr>
          <w:b/>
          <w:u w:val="single"/>
        </w:rPr>
        <w:t xml:space="preserve">287012</w:t>
      </w:r>
    </w:p>
    <w:p>
      <w:r>
        <w:t xml:space="preserve">RT @KingAtwood: " uhh uhh I'm still fucking " 💀💀💀💀 https://t.co/zv1aHpOYGv</w:t>
      </w:r>
    </w:p>
    <w:p>
      <w:r>
        <w:rPr>
          <w:b/>
          <w:u w:val="single"/>
        </w:rPr>
        <w:t xml:space="preserve">287013</w:t>
      </w:r>
    </w:p>
    <w:p>
      <w:r>
        <w:t xml:space="preserve">RT @BeSeriousUSA: Voiko FBI nopeuttaa tätä tutkimusta, ennen kuin Donnie saa meidät Pohjois-Korean hullun pojan ydinpommittamaksi?</w:t>
        <w:br/>
        <w:t xml:space="preserve">This shiz is getting...</w:t>
      </w:r>
    </w:p>
    <w:p>
      <w:r>
        <w:rPr>
          <w:b/>
          <w:u w:val="single"/>
        </w:rPr>
        <w:t xml:space="preserve">287014</w:t>
      </w:r>
    </w:p>
    <w:p>
      <w:r>
        <w:t xml:space="preserve">RT @Thomas_R96: VITTU VUODEN OTTELU #JanelaKeväänLoma</w:t>
      </w:r>
    </w:p>
    <w:p>
      <w:r>
        <w:rPr>
          <w:b/>
          <w:u w:val="single"/>
        </w:rPr>
        <w:t xml:space="preserve">287015</w:t>
      </w:r>
    </w:p>
    <w:p>
      <w:r>
        <w:t xml:space="preserve">se on aina ne suolainen perse J.Cole fanit yrittävät tuntea, jos Kendrick ei ole GOAT hyvin olen pahoillani, että ur taiteilija on heikko fanikunta.</w:t>
      </w:r>
    </w:p>
    <w:p>
      <w:r>
        <w:rPr>
          <w:b/>
          <w:u w:val="single"/>
        </w:rPr>
        <w:t xml:space="preserve">287016</w:t>
      </w:r>
    </w:p>
    <w:p>
      <w:r>
        <w:t xml:space="preserve">RT @kpopasanime: tekivätkö yoongi &amp;amp; hoseok vitun remake tämän kohtauksen attack on titanista? https://t.co/XLKatTl4HS</w:t>
      </w:r>
    </w:p>
    <w:p>
      <w:r>
        <w:rPr>
          <w:b/>
          <w:u w:val="single"/>
        </w:rPr>
        <w:t xml:space="preserve">287017</w:t>
      </w:r>
    </w:p>
    <w:p>
      <w:r>
        <w:t xml:space="preserve">En ole kuullut nartuista, kun minulla oli ne bluesit päällä, joten heti kun olen valmis laittamaan kengät jalkaan ‼️</w:t>
      </w:r>
    </w:p>
    <w:p>
      <w:r>
        <w:rPr>
          <w:b/>
          <w:u w:val="single"/>
        </w:rPr>
        <w:t xml:space="preserve">287018</w:t>
      </w:r>
    </w:p>
    <w:p>
      <w:r>
        <w:t xml:space="preserve">Raukka #Kanada-parka - joutua juntin #trendoidin jälkeenjääneen #TrudeauJuniorin johtamaksi aikana, jolloin #IslamIsTheProblem. #KoranicKlutzKlan #IslamAppeasers https://t.co/3WSSHqGaoo https://t.co/3WSSHqGaoo</w:t>
      </w:r>
    </w:p>
    <w:p>
      <w:r>
        <w:rPr>
          <w:b/>
          <w:u w:val="single"/>
        </w:rPr>
        <w:t xml:space="preserve">287019</w:t>
      </w:r>
    </w:p>
    <w:p>
      <w:r>
        <w:t xml:space="preserve">Phwaaaaaarrrrr pää tekee vittu yliaikaa, anna mun nukkua 😢</w:t>
      </w:r>
    </w:p>
    <w:p>
      <w:r>
        <w:rPr>
          <w:b/>
          <w:u w:val="single"/>
        </w:rPr>
        <w:t xml:space="preserve">287020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287021</w:t>
      </w:r>
    </w:p>
    <w:p>
      <w:r>
        <w:t xml:space="preserve">nyt mun pitää ajaa md:hen asti hakemaan joku vitun paperinpala 😠😠😠😠😠</w:t>
      </w:r>
    </w:p>
    <w:p>
      <w:r>
        <w:rPr>
          <w:b/>
          <w:u w:val="single"/>
        </w:rPr>
        <w:t xml:space="preserve">287022</w:t>
      </w:r>
    </w:p>
    <w:p>
      <w:r>
        <w:t xml:space="preserve">Kunpa aivoni antaisivat minun vittu nukkua 🙃🙃🖕🏼🖕🏼🖕🏼</w:t>
      </w:r>
    </w:p>
    <w:p>
      <w:r>
        <w:rPr>
          <w:b/>
          <w:u w:val="single"/>
        </w:rPr>
        <w:t xml:space="preserve">287023</w:t>
      </w:r>
    </w:p>
    <w:p>
      <w:r>
        <w:t xml:space="preserve">RT @ahlbecke: @FemaleTexts @mariianartuuz YESSSS I FUCKING KNOW IT: @FemaleTexts @mariianartuuz YESSSS I FUCKING KNOW IT</w:t>
      </w:r>
    </w:p>
    <w:p>
      <w:r>
        <w:rPr>
          <w:b/>
          <w:u w:val="single"/>
        </w:rPr>
        <w:t xml:space="preserve">287024</w:t>
      </w:r>
    </w:p>
    <w:p>
      <w:r>
        <w:t xml:space="preserve">RT @fareehasea: Jack Mother Fucking Morrison https://t.co/TvHq2FgzLe</w:t>
      </w:r>
    </w:p>
    <w:p>
      <w:r>
        <w:rPr>
          <w:b/>
          <w:u w:val="single"/>
        </w:rPr>
        <w:t xml:space="preserve">287025</w:t>
      </w:r>
    </w:p>
    <w:p>
      <w:r>
        <w:t xml:space="preserve">Siskoni luulee olevansa pikkumainen isääni kohtaan, kun hän ei mene valmistujaisiini... Hän on saanut minut aivan sekaisin!</w:t>
      </w:r>
    </w:p>
    <w:p>
      <w:r>
        <w:rPr>
          <w:b/>
          <w:u w:val="single"/>
        </w:rPr>
        <w:t xml:space="preserve">287026</w:t>
      </w:r>
    </w:p>
    <w:p>
      <w:r>
        <w:t xml:space="preserve">WWE vittu ilmestyy FFXIV stormbloodin kanssa, minä huudan.</w:t>
      </w:r>
    </w:p>
    <w:p>
      <w:r>
        <w:rPr>
          <w:b/>
          <w:u w:val="single"/>
        </w:rPr>
        <w:t xml:space="preserve">287027</w:t>
      </w:r>
    </w:p>
    <w:p>
      <w:r>
        <w:t xml:space="preserve">@ABranesample @sofain @PatrickJolle Toivon, että he tekevät sen.</w:t>
      </w:r>
    </w:p>
    <w:p>
      <w:r>
        <w:rPr>
          <w:b/>
          <w:u w:val="single"/>
        </w:rPr>
        <w:t xml:space="preserve">287028</w:t>
      </w:r>
    </w:p>
    <w:p>
      <w:r>
        <w:t xml:space="preserve">@lifewhatisthat @swagneto_ebooks @jackoffmorrison Kaipaan nyt fanifiktioita. https://t.co/6Lhycwoqng</w:t>
      </w:r>
    </w:p>
    <w:p>
      <w:r>
        <w:rPr>
          <w:b/>
          <w:u w:val="single"/>
        </w:rPr>
        <w:t xml:space="preserve">287029</w:t>
      </w:r>
    </w:p>
    <w:p>
      <w:r>
        <w:t xml:space="preserve">Kissa jahtaa vitun pistettä (@emilygaines) https://t.co/JPN2ndjF69</w:t>
      </w:r>
    </w:p>
    <w:p>
      <w:r>
        <w:rPr>
          <w:b/>
          <w:u w:val="single"/>
        </w:rPr>
        <w:t xml:space="preserve">287030</w:t>
      </w:r>
    </w:p>
    <w:p>
      <w:r>
        <w:t xml:space="preserve">Tuo on ihan vitun laiskuutta🤦🏽♀️ et voi olla nälkäinen sitten b💁🏽 https://t.co/i1orOgpF9e.</w:t>
      </w:r>
    </w:p>
    <w:p>
      <w:r>
        <w:rPr>
          <w:b/>
          <w:u w:val="single"/>
        </w:rPr>
        <w:t xml:space="preserve">287031</w:t>
      </w:r>
    </w:p>
    <w:p>
      <w:r>
        <w:t xml:space="preserve">@kaarrlllll @Greed________ @lolidragons @chonandii Ja poista se vitun Twitter @</w:t>
      </w:r>
    </w:p>
    <w:p>
      <w:r>
        <w:rPr>
          <w:b/>
          <w:u w:val="single"/>
        </w:rPr>
        <w:t xml:space="preserve">287032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287033</w:t>
      </w:r>
    </w:p>
    <w:p>
      <w:r>
        <w:t xml:space="preserve">Mulla oli vitun ikävä mun kotityttöä Marjia 💕 https://t.co/GCQyT5ozke</w:t>
      </w:r>
    </w:p>
    <w:p>
      <w:r>
        <w:rPr>
          <w:b/>
          <w:u w:val="single"/>
        </w:rPr>
        <w:t xml:space="preserve">287034</w:t>
      </w:r>
    </w:p>
    <w:p>
      <w:r>
        <w:t xml:space="preserve">RT @charli_xcx: 💕 FUCKING IT UP 💕 https://t.co/cY2fuArV5h</w:t>
      </w:r>
    </w:p>
    <w:p>
      <w:r>
        <w:rPr>
          <w:b/>
          <w:u w:val="single"/>
        </w:rPr>
        <w:t xml:space="preserve">287035</w:t>
      </w:r>
    </w:p>
    <w:p>
      <w:r>
        <w:t xml:space="preserve">Se on jumalauta häiriötekijä pakana ur pelaa vastaan vain antaa ulos armeija vitun rotat kun vain toivoa rakkaasta elämästäsi</w:t>
      </w:r>
    </w:p>
    <w:p>
      <w:r>
        <w:rPr>
          <w:b/>
          <w:u w:val="single"/>
        </w:rPr>
        <w:t xml:space="preserve">287036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287037</w:t>
      </w:r>
    </w:p>
    <w:p>
      <w:r>
        <w:t xml:space="preserve">Dolph ja hänen vitun Shawn Michaels -imitaationsa. #SayNoToPreShows</w:t>
      </w:r>
    </w:p>
    <w:p>
      <w:r>
        <w:rPr>
          <w:b/>
          <w:u w:val="single"/>
        </w:rPr>
        <w:t xml:space="preserve">287038</w:t>
      </w:r>
    </w:p>
    <w:p>
      <w:r>
        <w:t xml:space="preserve">RT @avianne_art: I'm mad: "none of these bitches can cook" = naiset eivät kokkaa minulle &amp;amp; Olen vihainen</w:t>
      </w:r>
    </w:p>
    <w:p>
      <w:r>
        <w:rPr>
          <w:b/>
          <w:u w:val="single"/>
        </w:rPr>
        <w:t xml:space="preserve">287039</w:t>
      </w:r>
    </w:p>
    <w:p>
      <w:r>
        <w:t xml:space="preserve">Miksi luontoäiti on hullu? Joku on varmaan suututtanut hänet! Se sataa kovaa!</w:t>
      </w:r>
    </w:p>
    <w:p>
      <w:r>
        <w:rPr>
          <w:b/>
          <w:u w:val="single"/>
        </w:rPr>
        <w:t xml:space="preserve">287040</w:t>
      </w:r>
    </w:p>
    <w:p>
      <w:r>
        <w:t xml:space="preserve">Näin juuri trailerin The Mummy että paska näyttää niin kamalalta</w:t>
      </w:r>
    </w:p>
    <w:p>
      <w:r>
        <w:rPr>
          <w:b/>
          <w:u w:val="single"/>
        </w:rPr>
        <w:t xml:space="preserve">287041</w:t>
      </w:r>
    </w:p>
    <w:p>
      <w:r>
        <w:t xml:space="preserve">RT @DeanDobbs: "Pyydämme anteeksi Kendall Jenneriltä, että asetimme hänet tähän tilanteeseen"</w:t>
        <w:br/>
        <w:br/>
        <w:t xml:space="preserve">Hän oli samaa mieltä. Hän tuli paikalle. Vittu PLEASE.</w:t>
      </w:r>
    </w:p>
    <w:p>
      <w:r>
        <w:rPr>
          <w:b/>
          <w:u w:val="single"/>
        </w:rPr>
        <w:t xml:space="preserve">287042</w:t>
      </w:r>
    </w:p>
    <w:p>
      <w:r>
        <w:t xml:space="preserve">📷 jvydotttt: ghettablasta: https://t.co/0r5zlg2gdT. https://t.co/0r5zlg2gdT</w:t>
      </w:r>
    </w:p>
    <w:p>
      <w:r>
        <w:rPr>
          <w:b/>
          <w:u w:val="single"/>
        </w:rPr>
        <w:t xml:space="preserve">287043</w:t>
      </w:r>
    </w:p>
    <w:p>
      <w:r>
        <w:t xml:space="preserve">Rankaisi Harrya: Harry: Pudonnut pornotähti, jota nussitaan vankilassa kahdella mulkulla. https://t.co/4FHwmxi0Ht.</w:t>
      </w:r>
    </w:p>
    <w:p>
      <w:r>
        <w:rPr>
          <w:b/>
          <w:u w:val="single"/>
        </w:rPr>
        <w:t xml:space="preserve">287044</w:t>
      </w:r>
    </w:p>
    <w:p>
      <w:r>
        <w:t xml:space="preserve">RT @cloudysanvers: floriana sinä vitun jumalatar lopeta se https://t.co/FnrZarA9rX</w:t>
      </w:r>
    </w:p>
    <w:p>
      <w:r>
        <w:rPr>
          <w:b/>
          <w:u w:val="single"/>
        </w:rPr>
        <w:t xml:space="preserve">287045</w:t>
      </w:r>
    </w:p>
    <w:p>
      <w:r>
        <w:t xml:space="preserve">RT @luke_brooks: ABC Cold Shower Challenge: https://t.co/bJGqrwkMJO via @YouTube: ABC Cold Shower Challenge: https://t.co/bJGqrwkMJO via @YouTube</w:t>
      </w:r>
    </w:p>
    <w:p>
      <w:r>
        <w:rPr>
          <w:b/>
          <w:u w:val="single"/>
        </w:rPr>
        <w:t xml:space="preserve">287046</w:t>
      </w:r>
    </w:p>
    <w:p>
      <w:r>
        <w:t xml:space="preserve">me saamme vitun pojan 👶🏼💙🙌🏻 https://t.co/PDs348uYzy</w:t>
      </w:r>
    </w:p>
    <w:p>
      <w:r>
        <w:rPr>
          <w:b/>
          <w:u w:val="single"/>
        </w:rPr>
        <w:t xml:space="preserve">287047</w:t>
      </w:r>
    </w:p>
    <w:p>
      <w:r>
        <w:t xml:space="preserve">RT @e__god: En halua neekeriä, joka suuttuu ja blokkaa / jättää minut huomiotta, haluan neekerin, joka osaa kommunikoida ja ilmaista itseään.</w:t>
      </w:r>
    </w:p>
    <w:p>
      <w:r>
        <w:rPr>
          <w:b/>
          <w:u w:val="single"/>
        </w:rPr>
        <w:t xml:space="preserve">287048</w:t>
      </w:r>
    </w:p>
    <w:p>
      <w:r>
        <w:t xml:space="preserve">todella kyllästynyt queer cis-miehiin, jotka yrittävät tunkea itsensä [cis, trans*, queer] naisten tiloihin 🙄.</w:t>
      </w:r>
    </w:p>
    <w:p>
      <w:r>
        <w:rPr>
          <w:b/>
          <w:u w:val="single"/>
        </w:rPr>
        <w:t xml:space="preserve">287049</w:t>
      </w:r>
    </w:p>
    <w:p>
      <w:r>
        <w:t xml:space="preserve">@PotionShoppe @Dory Tuo ämmä anit aikoo vittu varastaa minun weeb perse tweets sain sen perse estetty</w:t>
      </w:r>
    </w:p>
    <w:p>
      <w:r>
        <w:rPr>
          <w:b/>
          <w:u w:val="single"/>
        </w:rPr>
        <w:t xml:space="preserve">287050</w:t>
      </w:r>
    </w:p>
    <w:p>
      <w:r>
        <w:t xml:space="preserve">Haluan lyödä häntä päähän https://t.co/Pb1G6TmgQC ...</w:t>
      </w:r>
    </w:p>
    <w:p>
      <w:r>
        <w:rPr>
          <w:b/>
          <w:u w:val="single"/>
        </w:rPr>
        <w:t xml:space="preserve">287051</w:t>
      </w:r>
    </w:p>
    <w:p>
      <w:r>
        <w:t xml:space="preserve">RT @QueerMeNow: Sean Cody ( https://t.co/2BJOPkT8UC ) #GayPorn #SeanCody https:/...</w:t>
      </w:r>
    </w:p>
    <w:p>
      <w:r>
        <w:rPr>
          <w:b/>
          <w:u w:val="single"/>
        </w:rPr>
        <w:t xml:space="preserve">287052</w:t>
      </w:r>
    </w:p>
    <w:p>
      <w:r>
        <w:t xml:space="preserve">melkein 4 eikä vapautus ole vielä täällä🙄🙄🙄🙄🙄🙄🙄🙄🙄 haluan vittu mennä kotiin...</w:t>
      </w:r>
    </w:p>
    <w:p>
      <w:r>
        <w:rPr>
          <w:b/>
          <w:u w:val="single"/>
        </w:rPr>
        <w:t xml:space="preserve">287053</w:t>
      </w:r>
    </w:p>
    <w:p>
      <w:r>
        <w:t xml:space="preserve">RT @nialljoshua: can i fucking die https://t.co/eySuGeKEsz</w:t>
      </w:r>
    </w:p>
    <w:p>
      <w:r>
        <w:rPr>
          <w:b/>
          <w:u w:val="single"/>
        </w:rPr>
        <w:t xml:space="preserve">287054</w:t>
      </w:r>
    </w:p>
    <w:p>
      <w:r>
        <w:t xml:space="preserve">"She had me get out the cat like" BITCH why that sounds so wrong omfg I hate myself 😂</w:t>
      </w:r>
    </w:p>
    <w:p>
      <w:r>
        <w:rPr>
          <w:b/>
          <w:u w:val="single"/>
        </w:rPr>
        <w:t xml:space="preserve">287055</w:t>
      </w:r>
    </w:p>
    <w:p>
      <w:r>
        <w:t xml:space="preserve">En edes anna hullulle tai muulle ämmälle minun aikaani.</w:t>
      </w:r>
    </w:p>
    <w:p>
      <w:r>
        <w:rPr>
          <w:b/>
          <w:u w:val="single"/>
        </w:rPr>
        <w:t xml:space="preserve">287056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287057</w:t>
      </w:r>
    </w:p>
    <w:p>
      <w:r>
        <w:t xml:space="preserve">@cortmichelles @MadddyBurns @matilynnrose @catyluhripuh Olen aivan liian sekaisin ymmärtääkseni, mitä on tekeillä.</w:t>
      </w:r>
    </w:p>
    <w:p>
      <w:r>
        <w:rPr>
          <w:b/>
          <w:u w:val="single"/>
        </w:rPr>
        <w:t xml:space="preserve">287058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287059</w:t>
      </w:r>
    </w:p>
    <w:p>
      <w:r>
        <w:t xml:space="preserve">RT @BuzzFeed: https://t.co/7qBRLEUed2 https://t.co/dSGpe4Bhtv https://t.co/dSGpe4Bhtv</w:t>
      </w:r>
    </w:p>
    <w:p>
      <w:r>
        <w:rPr>
          <w:b/>
          <w:u w:val="single"/>
        </w:rPr>
        <w:t xml:space="preserve">287060</w:t>
      </w:r>
    </w:p>
    <w:p>
      <w:r>
        <w:t xml:space="preserve">RT @thekleptocracy: Williams: Haista vittu, Brian Williams. Journalistit: Ryhdistäytykää. Minä puolustan teitä. Enkä voi puolustaa tätä. Se on sairasta. https://...</w:t>
      </w:r>
    </w:p>
    <w:p>
      <w:r>
        <w:rPr>
          <w:b/>
          <w:u w:val="single"/>
        </w:rPr>
        <w:t xml:space="preserve">287061</w:t>
      </w:r>
    </w:p>
    <w:p>
      <w:r>
        <w:t xml:space="preserve">@ResJudiGator @DCDouchbag Suunnittelemassa "Nussin siskoasi" -tyynyäni.</w:t>
      </w:r>
    </w:p>
    <w:p>
      <w:r>
        <w:rPr>
          <w:b/>
          <w:u w:val="single"/>
        </w:rPr>
        <w:t xml:space="preserve">287062</w:t>
      </w:r>
    </w:p>
    <w:p>
      <w:r>
        <w:t xml:space="preserve">RT @heatherxstarrr: te kaikki olette kuin joukko vitun lampaita!</w:t>
      </w:r>
    </w:p>
    <w:p>
      <w:r>
        <w:rPr>
          <w:b/>
          <w:u w:val="single"/>
        </w:rPr>
        <w:t xml:space="preserve">287063</w:t>
      </w:r>
    </w:p>
    <w:p>
      <w:r>
        <w:t xml:space="preserve">Any #NCAT21 GC got any space for my crazy ass 🗣🤷🏽♀️</w:t>
      </w:r>
    </w:p>
    <w:p>
      <w:r>
        <w:rPr>
          <w:b/>
          <w:u w:val="single"/>
        </w:rPr>
        <w:t xml:space="preserve">287064</w:t>
      </w:r>
    </w:p>
    <w:p>
      <w:r>
        <w:t xml:space="preserve">@tayylor918 Etkö vihaa korni vaisu perse narttu 🤦🏽♀️😭</w:t>
      </w:r>
    </w:p>
    <w:p>
      <w:r>
        <w:rPr>
          <w:b/>
          <w:u w:val="single"/>
        </w:rPr>
        <w:t xml:space="preserve">287065</w:t>
      </w:r>
    </w:p>
    <w:p>
      <w:r>
        <w:t xml:space="preserve">ei ole väliä, ovatko heterot sorrettuja vai eivät, kun sanotaan, että vihataan heitä kaikkia, vaikka ei tarkoiteta sitä, se on yhtä paha asia kuin homofoobikot, jotka sanovat vihaavansa homoja.</w:t>
      </w:r>
    </w:p>
    <w:p>
      <w:r>
        <w:rPr>
          <w:b/>
          <w:u w:val="single"/>
        </w:rPr>
        <w:t xml:space="preserve">287066</w:t>
      </w:r>
    </w:p>
    <w:p>
      <w:r>
        <w:t xml:space="preserve">@kosmic_kitty @DWP Tuo on helvetin naurettavaa (mutta valitettavasti ei yllättävää)!!!</w:t>
      </w:r>
    </w:p>
    <w:p>
      <w:r>
        <w:rPr>
          <w:b/>
          <w:u w:val="single"/>
        </w:rPr>
        <w:t xml:space="preserve">287067</w:t>
      </w:r>
    </w:p>
    <w:p>
      <w:r>
        <w:t xml:space="preserve">RT @kindslut: Olen enkeli, joka haluaa vain päästä nussituksi</w:t>
      </w:r>
    </w:p>
    <w:p>
      <w:r>
        <w:rPr>
          <w:b/>
          <w:u w:val="single"/>
        </w:rPr>
        <w:t xml:space="preserve">287068</w:t>
      </w:r>
    </w:p>
    <w:p>
      <w:r>
        <w:t xml:space="preserve">miksi 36 st station on aina niin vitun kylmä ???????</w:t>
      </w:r>
    </w:p>
    <w:p>
      <w:r>
        <w:rPr>
          <w:b/>
          <w:u w:val="single"/>
        </w:rPr>
        <w:t xml:space="preserve">287069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287070</w:t>
      </w:r>
    </w:p>
    <w:p>
      <w:r>
        <w:t xml:space="preserve">Gloryhole vitun lesbot syö pillua</w:t>
        <w:br/>
        <w:br/>
        <w:t xml:space="preserve">&amp;gt;&amp;gt; https://t.co/VgqNPjwDIG &amp;lt;&amp;lt; https://t.co/PWKdFDEMTP</w:t>
      </w:r>
    </w:p>
    <w:p>
      <w:r>
        <w:rPr>
          <w:b/>
          <w:u w:val="single"/>
        </w:rPr>
        <w:t xml:space="preserve">287071</w:t>
      </w:r>
    </w:p>
    <w:p>
      <w:r>
        <w:t xml:space="preserve">RT @bilrac: jake gyllenhaal sweetie. olen niin pahoillani. olen niin pahoillani, että tällainen ruma ämmä edes sanoo noin, voi luoja</w:t>
        <w:br/>
        <w:t xml:space="preserve">https://t.c.</w:t>
      </w:r>
    </w:p>
    <w:p>
      <w:r>
        <w:rPr>
          <w:b/>
          <w:u w:val="single"/>
        </w:rPr>
        <w:t xml:space="preserve">287072</w:t>
      </w:r>
    </w:p>
    <w:p>
      <w:r>
        <w:t xml:space="preserve">RT @TDotSportsGuy: Haluavat #Leafs voittaa Buffalo niin pahasti - mutta he vain imevät perse siellä. Ikävää, että joudumme pelaamaan heitä vastaan kahdesti 9 päivän sisällä s....</w:t>
      </w:r>
    </w:p>
    <w:p>
      <w:r>
        <w:rPr>
          <w:b/>
          <w:u w:val="single"/>
        </w:rPr>
        <w:t xml:space="preserve">287073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287074</w:t>
      </w:r>
    </w:p>
    <w:p>
      <w:r>
        <w:t xml:space="preserve">@TheTravisW Hemmo, vaihdan sinulle Puzzle Piratesin BOSS-piraattiasunnon... mihin tahansa NP:ssä olevaan epämääräisesti vastaavaan asiaan.</w:t>
      </w:r>
    </w:p>
    <w:p>
      <w:r>
        <w:rPr>
          <w:b/>
          <w:u w:val="single"/>
        </w:rPr>
        <w:t xml:space="preserve">287075</w:t>
      </w:r>
    </w:p>
    <w:p>
      <w:r>
        <w:t xml:space="preserve">tHEY ARE FUCKING DROPPING HINTS ANSJSJ https://t.co/Dl3LEK6wYN</w:t>
      </w:r>
    </w:p>
    <w:p>
      <w:r>
        <w:rPr>
          <w:b/>
          <w:u w:val="single"/>
        </w:rPr>
        <w:t xml:space="preserve">287076</w:t>
      </w:r>
    </w:p>
    <w:p>
      <w:r>
        <w:t xml:space="preserve">@b2adley Kaikki oli vitun ankka ja sitten Igor Vasilyev saa 180d vitun läski kusipää vittu</w:t>
      </w:r>
    </w:p>
    <w:p>
      <w:r>
        <w:rPr>
          <w:b/>
          <w:u w:val="single"/>
        </w:rPr>
        <w:t xml:space="preserve">287077</w:t>
      </w:r>
    </w:p>
    <w:p>
      <w:r>
        <w:t xml:space="preserve">#BBW,#BigTits,#chubby,#teen,#Mature,#Freeporn,#BBW,#: Curvy Latin Bimbos Gets Her Shaved Pussy Tongue Fucked https://t.co/tb0oRjvYUT</w:t>
      </w:r>
    </w:p>
    <w:p>
      <w:r>
        <w:rPr>
          <w:b/>
          <w:u w:val="single"/>
        </w:rPr>
        <w:t xml:space="preserve">287078</w:t>
      </w:r>
    </w:p>
    <w:p>
      <w:r>
        <w:t xml:space="preserve">Ol Dirty Bastard - Brooklyn Zoo https://t.co/S0LAHlgxwz #nowplaying #listenlive</w:t>
      </w:r>
    </w:p>
    <w:p>
      <w:r>
        <w:rPr>
          <w:b/>
          <w:u w:val="single"/>
        </w:rPr>
        <w:t xml:space="preserve">287079</w:t>
      </w:r>
    </w:p>
    <w:p>
      <w:r>
        <w:t xml:space="preserve">RT @jamalCASHburn: myös, mikä idioottimainen twiitti. kuin hän olisi päättänyt loukkaantua? 'hän vain maksoi HÄNELLEEN....'. kuten.... mitä? https://t.co/Hn9....</w:t>
      </w:r>
    </w:p>
    <w:p>
      <w:r>
        <w:rPr>
          <w:b/>
          <w:u w:val="single"/>
        </w:rPr>
        <w:t xml:space="preserve">287080</w:t>
      </w:r>
    </w:p>
    <w:p>
      <w:r>
        <w:t xml:space="preserve">RT @MillieBalcombe: @nailogical when I see something advertised as holo and it's just a boring piece of shit instead https://t.co/hVIndknIbG</w:t>
      </w:r>
    </w:p>
    <w:p>
      <w:r>
        <w:rPr>
          <w:b/>
          <w:u w:val="single"/>
        </w:rPr>
        <w:t xml:space="preserve">287081</w:t>
      </w:r>
    </w:p>
    <w:p>
      <w:r>
        <w:t xml:space="preserve">RT @__Naeeeeee_: 😭😭 like damn ugly I see you...  HELLO 🎯</w:t>
      </w:r>
    </w:p>
    <w:p>
      <w:r>
        <w:rPr>
          <w:b/>
          <w:u w:val="single"/>
        </w:rPr>
        <w:t xml:space="preserve">287082</w:t>
      </w:r>
    </w:p>
    <w:p>
      <w:r>
        <w:t xml:space="preserve">@Timwill04765 @peterdaou 😂🤔😒Mutta sivuutetaanpa nyt se systemaattinen rotan vittuilu #DNCtreason, jota käytetään tukemaan yritysfasistista #Shitweaseliä, vai mitä?</w:t>
        <w:br/>
        <w:br/>
        <w:t xml:space="preserve">#WhoProfits?! https://t.co/7Qm7MsX1R5</w:t>
      </w:r>
    </w:p>
    <w:p>
      <w:r>
        <w:rPr>
          <w:b/>
          <w:u w:val="single"/>
        </w:rPr>
        <w:t xml:space="preserve">287083</w:t>
      </w:r>
    </w:p>
    <w:p>
      <w:r>
        <w:t xml:space="preserve">RT @Papapishu: Jos meillä olisi puolue, joka vastustaa jatkuvaa sodankäyntiä.</w:t>
      </w:r>
    </w:p>
    <w:p>
      <w:r>
        <w:rPr>
          <w:b/>
          <w:u w:val="single"/>
        </w:rPr>
        <w:t xml:space="preserve">287084</w:t>
      </w:r>
    </w:p>
    <w:p>
      <w:r>
        <w:t xml:space="preserve">RT @BrandyLJensen: Haista vittu https://t.co/uxchsj9D0a</w:t>
      </w:r>
    </w:p>
    <w:p>
      <w:r>
        <w:rPr>
          <w:b/>
          <w:u w:val="single"/>
        </w:rPr>
        <w:t xml:space="preserve">287085</w:t>
      </w:r>
    </w:p>
    <w:p>
      <w:r>
        <w:t xml:space="preserve">RT @Efegalaxy: #bbnaija En ole koskaan nähnyt Tboss-faneja näin hulluina...@OgaBally be giving them hell🔥🔥🔥🔥🔥🔥</w:t>
      </w:r>
    </w:p>
    <w:p>
      <w:r>
        <w:rPr>
          <w:b/>
          <w:u w:val="single"/>
        </w:rPr>
        <w:t xml:space="preserve">287086</w:t>
      </w:r>
    </w:p>
    <w:p>
      <w:r>
        <w:t xml:space="preserve">@Still_Trill216 Aye man laita mun nekru Cory peliin. HÄN YRITTÄÄ VALMENTAA! HÄN MENEE AMPUMAAN JAY!</w:t>
      </w:r>
    </w:p>
    <w:p>
      <w:r>
        <w:rPr>
          <w:b/>
          <w:u w:val="single"/>
        </w:rPr>
        <w:t xml:space="preserve">287087</w:t>
      </w:r>
    </w:p>
    <w:p>
      <w:r>
        <w:t xml:space="preserve">RT @respectlunaa: tämän sään on lopetettava vitun leikkiminen!</w:t>
      </w:r>
    </w:p>
    <w:p>
      <w:r>
        <w:rPr>
          <w:b/>
          <w:u w:val="single"/>
        </w:rPr>
        <w:t xml:space="preserve">287088</w:t>
      </w:r>
    </w:p>
    <w:p>
      <w:r>
        <w:t xml:space="preserve">RT @iamlucascoly: Y'all got me fucked up so what we been eating my nigga? https://t.co/ocM1N1B15i</w:t>
      </w:r>
    </w:p>
    <w:p>
      <w:r>
        <w:rPr>
          <w:b/>
          <w:u w:val="single"/>
        </w:rPr>
        <w:t xml:space="preserve">287089</w:t>
      </w:r>
    </w:p>
    <w:p>
      <w:r>
        <w:t xml:space="preserve">RealAsianExposed - Oriental cock-teaser saa ansaitsemansa vittuilun</w:t>
        <w:br/>
        <w:br/>
        <w:t xml:space="preserve">&amp;gt;&amp;gt; https://t.co/cgcyLPgVFU &amp;lt;&amp;lt; https://t.co/opQ2DspLLm</w:t>
      </w:r>
    </w:p>
    <w:p>
      <w:r>
        <w:rPr>
          <w:b/>
          <w:u w:val="single"/>
        </w:rPr>
        <w:t xml:space="preserve">287090</w:t>
      </w:r>
    </w:p>
    <w:p>
      <w:r>
        <w:t xml:space="preserve">Elämäni on helvetin hullua ja aina juoksemassa! 🙀 - feeling crazy</w:t>
      </w:r>
    </w:p>
    <w:p>
      <w:r>
        <w:rPr>
          <w:b/>
          <w:u w:val="single"/>
        </w:rPr>
        <w:t xml:space="preserve">287091</w:t>
      </w:r>
    </w:p>
    <w:p>
      <w:r>
        <w:t xml:space="preserve">@JordanPeele on vitun nero.</w:t>
        <w:br/>
        <w:t xml:space="preserve"> Menkää katsomaan "Get Out".</w:t>
      </w:r>
    </w:p>
    <w:p>
      <w:r>
        <w:rPr>
          <w:b/>
          <w:u w:val="single"/>
        </w:rPr>
        <w:t xml:space="preserve">287092</w:t>
      </w:r>
    </w:p>
    <w:p>
      <w:r>
        <w:t xml:space="preserve">Automaattikorjaus aiheuttaa minulle vitun päänsäryn... Tiedän milloin käyttää sinua ja sinun 😒.</w:t>
      </w:r>
    </w:p>
    <w:p>
      <w:r>
        <w:rPr>
          <w:b/>
          <w:u w:val="single"/>
        </w:rPr>
        <w:t xml:space="preserve">287093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287094</w:t>
      </w:r>
    </w:p>
    <w:p>
      <w:r>
        <w:t xml:space="preserve">Siinä likaisessa Mississippin vedessä 😐 https://t.co/yFL6HxbdNC</w:t>
      </w:r>
    </w:p>
    <w:p>
      <w:r>
        <w:rPr>
          <w:b/>
          <w:u w:val="single"/>
        </w:rPr>
        <w:t xml:space="preserve">287095</w:t>
      </w:r>
    </w:p>
    <w:p>
      <w:r>
        <w:t xml:space="preserve">#downloadporn #porndownload: https://t.co/aEoxJU3RAe https://t.co/aEoxJU3RAe</w:t>
      </w:r>
    </w:p>
    <w:p>
      <w:r>
        <w:rPr>
          <w:b/>
          <w:u w:val="single"/>
        </w:rPr>
        <w:t xml:space="preserve">287096</w:t>
      </w:r>
    </w:p>
    <w:p>
      <w:r>
        <w:t xml:space="preserve">Taas se alkaa, PL-tuomarit ovat koko ajan parrasvaloissa....</w:t>
      </w:r>
    </w:p>
    <w:p>
      <w:r>
        <w:rPr>
          <w:b/>
          <w:u w:val="single"/>
        </w:rPr>
        <w:t xml:space="preserve">287097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287098</w:t>
      </w:r>
    </w:p>
    <w:p>
      <w:r>
        <w:t xml:space="preserve">JOS PD101 SATUTTAA POIKIANI, LENNÄN SINNE JA HEITÄN NYRKKEJÄ...</w:t>
      </w:r>
    </w:p>
    <w:p>
      <w:r>
        <w:rPr>
          <w:b/>
          <w:u w:val="single"/>
        </w:rPr>
        <w:t xml:space="preserve">287099</w:t>
      </w:r>
    </w:p>
    <w:p>
      <w:r>
        <w:t xml:space="preserve">Älä ikinä puhu minulle noin, boo, en halua likaista mulkkuasi!</w:t>
      </w:r>
    </w:p>
    <w:p>
      <w:r>
        <w:rPr>
          <w:b/>
          <w:u w:val="single"/>
        </w:rPr>
        <w:t xml:space="preserve">287100</w:t>
      </w:r>
    </w:p>
    <w:p>
      <w:r>
        <w:t xml:space="preserve">RT @nchriste0399: Inhoan sitä, kun ihmiset kirjoittavat tyhmää paskaa twitteriin 😂.</w:t>
      </w:r>
    </w:p>
    <w:p>
      <w:r>
        <w:rPr>
          <w:b/>
          <w:u w:val="single"/>
        </w:rPr>
        <w:t xml:space="preserve">287101</w:t>
      </w:r>
    </w:p>
    <w:p>
      <w:r>
        <w:t xml:space="preserve">RT @MadSkeelz: cb, just cuz of $2.50 ice Milo they do this to my iMac knn cb I damn trip rn https://t.co/ddZuglp8F5 https://t.co/ddZuglp8F5</w:t>
      </w:r>
    </w:p>
    <w:p>
      <w:r>
        <w:rPr>
          <w:b/>
          <w:u w:val="single"/>
        </w:rPr>
        <w:t xml:space="preserve">287102</w:t>
      </w:r>
    </w:p>
    <w:p>
      <w:r>
        <w:t xml:space="preserve">Miksi ette voi vain antaa Carolinalle luottoa 🙄 he tekivät töitä sen eteen 😂 hullut perseet</w:t>
      </w:r>
    </w:p>
    <w:p>
      <w:r>
        <w:rPr>
          <w:b/>
          <w:u w:val="single"/>
        </w:rPr>
        <w:t xml:space="preserve">287103</w:t>
      </w:r>
    </w:p>
    <w:p>
      <w:r>
        <w:t xml:space="preserve">Thot Mia Khalifa saa perseestä https://t.co/bSa9G5Dj2u https://t.co/Odl7GwLM1K https://t.co/Odl7GwLM1K</w:t>
      </w:r>
    </w:p>
    <w:p>
      <w:r>
        <w:rPr>
          <w:b/>
          <w:u w:val="single"/>
        </w:rPr>
        <w:t xml:space="preserve">287104</w:t>
      </w:r>
    </w:p>
    <w:p>
      <w:r>
        <w:t xml:space="preserve">RT @FrankyKuri: ??? Joku on antanut sinulle kohteliaisuuden ja näet jotain typerää paskaa, jota puhut. Toivottavasti sinusta tulee sitten taas LÄSKI....</w:t>
      </w:r>
    </w:p>
    <w:p>
      <w:r>
        <w:rPr>
          <w:b/>
          <w:u w:val="single"/>
        </w:rPr>
        <w:t xml:space="preserve">287105</w:t>
      </w:r>
    </w:p>
    <w:p>
      <w:r>
        <w:t xml:space="preserve">RT @Papapishu: Persona 5 rules even if you're just fucking around in the menus https://t.co/B8pu2laRy1</w:t>
      </w:r>
    </w:p>
    <w:p>
      <w:r>
        <w:rPr>
          <w:b/>
          <w:u w:val="single"/>
        </w:rPr>
        <w:t xml:space="preserve">287106</w:t>
      </w:r>
    </w:p>
    <w:p>
      <w:r>
        <w:t xml:space="preserve">RT @Chronexia: 😂 https://t.co/9vzll5rhHU https://t.co/9vzll5rhHU ...</w:t>
      </w:r>
    </w:p>
    <w:p>
      <w:r>
        <w:rPr>
          <w:b/>
          <w:u w:val="single"/>
        </w:rPr>
        <w:t xml:space="preserve">287107</w:t>
      </w:r>
    </w:p>
    <w:p>
      <w:r>
        <w:t xml:space="preserve">RT @isabelaseraffim:</w:t>
        <w:t xml:space="preserve">Olen kyllästynyt</w:t>
        <w:br/>
        <w:t xml:space="preserve">AND TIRED OF THESE BITCHES</w:t>
      </w:r>
    </w:p>
    <w:p>
      <w:r>
        <w:rPr>
          <w:b/>
          <w:u w:val="single"/>
        </w:rPr>
        <w:t xml:space="preserve">287108</w:t>
      </w:r>
    </w:p>
    <w:p>
      <w:r>
        <w:t xml:space="preserve">Eben ja Stephen molemmat Indirecting minulle vitun transut olisin saanut heidät molemmat</w:t>
      </w:r>
    </w:p>
    <w:p>
      <w:r>
        <w:rPr>
          <w:b/>
          <w:u w:val="single"/>
        </w:rPr>
        <w:t xml:space="preserve">287109</w:t>
      </w:r>
    </w:p>
    <w:p>
      <w:r>
        <w:t xml:space="preserve">RT @Dong_Hanger: Jos olisin tiennyt, että tämä oli savuton työhaastattelu, olisin kohteliaasti sanonut tälle Quiznosille, että painukoon vittuun.</w:t>
      </w:r>
    </w:p>
    <w:p>
      <w:r>
        <w:rPr>
          <w:b/>
          <w:u w:val="single"/>
        </w:rPr>
        <w:t xml:space="preserve">287110</w:t>
      </w:r>
    </w:p>
    <w:p>
      <w:r>
        <w:t xml:space="preserve">Minulla on työpaikka, asunto ja rahaa lentolippuihin Englantiin. Nyt tarvitsen vain pari vitun munaa.</w:t>
      </w:r>
    </w:p>
    <w:p>
      <w:r>
        <w:rPr>
          <w:b/>
          <w:u w:val="single"/>
        </w:rPr>
        <w:t xml:space="preserve">287111</w:t>
      </w:r>
    </w:p>
    <w:p>
      <w:r>
        <w:t xml:space="preserve">Näin iPhone7:n akunkesto menee päin helvettiä jo???????</w:t>
      </w:r>
    </w:p>
    <w:p>
      <w:r>
        <w:rPr>
          <w:b/>
          <w:u w:val="single"/>
        </w:rPr>
        <w:t xml:space="preserve">287112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287113</w:t>
      </w:r>
    </w:p>
    <w:p>
      <w:r>
        <w:t xml:space="preserve">@ItsJadaStevensin tili ei ole tilapäisesti käytettävissä, koska se rikkoo Twitterin mediakäytäntöä. Lue lisää.</w:t>
      </w:r>
    </w:p>
    <w:p>
      <w:r>
        <w:rPr>
          <w:b/>
          <w:u w:val="single"/>
        </w:rPr>
        <w:t xml:space="preserve">287114</w:t>
      </w:r>
    </w:p>
    <w:p>
      <w:r>
        <w:t xml:space="preserve">RT @pwstream: Tuntuu pahalta sen puolesta, joka seuraa tuota. Vitun hullu. #WrestleMania</w:t>
      </w:r>
    </w:p>
    <w:p>
      <w:r>
        <w:rPr>
          <w:b/>
          <w:u w:val="single"/>
        </w:rPr>
        <w:t xml:space="preserve">287115</w:t>
      </w:r>
    </w:p>
    <w:p>
      <w:r>
        <w:t xml:space="preserve">Tästä luultavasti johtuu kiusallinen jännitys...</w:t>
        <w:br/>
        <w:t xml:space="preserve"> "Hei Lena, saanko esitellä sinulle..."</w:t>
        <w:br/>
        <w:t xml:space="preserve"> "PIDÄ SE ÄMMÄ POISSA SILMISTÄNI"</w:t>
      </w:r>
    </w:p>
    <w:p>
      <w:r>
        <w:rPr>
          <w:b/>
          <w:u w:val="single"/>
        </w:rPr>
        <w:t xml:space="preserve">287116</w:t>
      </w:r>
    </w:p>
    <w:p>
      <w:r>
        <w:t xml:space="preserve">Mad y'all ain'all ain't call me for this hoe but I see you Ceno ‼️ n 2z ‼️ 🤒 https://t.co/XAmyE3U1z3</w:t>
      </w:r>
    </w:p>
    <w:p>
      <w:r>
        <w:rPr>
          <w:b/>
          <w:u w:val="single"/>
        </w:rPr>
        <w:t xml:space="preserve">287117</w:t>
      </w:r>
    </w:p>
    <w:p>
      <w:r>
        <w:t xml:space="preserve">RT @JohnnyTsuMami: https://t.co/Fn70zxC3ZH.</w:t>
      </w:r>
    </w:p>
    <w:p>
      <w:r>
        <w:rPr>
          <w:b/>
          <w:u w:val="single"/>
        </w:rPr>
        <w:t xml:space="preserve">287118</w:t>
      </w:r>
    </w:p>
    <w:p>
      <w:r>
        <w:t xml:space="preserve">RT @BarstoolBigCat: Tämä on niin vitun perseestä https://t.co/h1GQ5r7FS7</w:t>
      </w:r>
    </w:p>
    <w:p>
      <w:r>
        <w:rPr>
          <w:b/>
          <w:u w:val="single"/>
        </w:rPr>
        <w:t xml:space="preserve">287119</w:t>
      </w:r>
    </w:p>
    <w:p>
      <w:r>
        <w:t xml:space="preserve">RT @Kinsey1010: Mutta minuutti sitten oli helvetin aurinkoista 😩.</w:t>
      </w:r>
    </w:p>
    <w:p>
      <w:r>
        <w:rPr>
          <w:b/>
          <w:u w:val="single"/>
        </w:rPr>
        <w:t xml:space="preserve">287120</w:t>
      </w:r>
    </w:p>
    <w:p>
      <w:r>
        <w:t xml:space="preserve">@Danny_McMoomins @SkyNewsBreak mikä vitun mulkku.</w:t>
      </w:r>
    </w:p>
    <w:p>
      <w:r>
        <w:rPr>
          <w:b/>
          <w:u w:val="single"/>
        </w:rPr>
        <w:t xml:space="preserve">287121</w:t>
      </w:r>
    </w:p>
    <w:p>
      <w:r>
        <w:t xml:space="preserve">RT @KayleeBugg19: Jos sanoisin, mitä päässäni on....lol ihmiset olisivat vitun hämmästyneitä.</w:t>
      </w:r>
    </w:p>
    <w:p>
      <w:r>
        <w:rPr>
          <w:b/>
          <w:u w:val="single"/>
        </w:rPr>
        <w:t xml:space="preserve">287122</w:t>
      </w:r>
    </w:p>
    <w:p>
      <w:r>
        <w:t xml:space="preserve">RT @bby_laana: Neekerit tekevät u likainen T sitten ihmetellä, miksi u ei fw häntä</w:t>
      </w:r>
    </w:p>
    <w:p>
      <w:r>
        <w:rPr>
          <w:b/>
          <w:u w:val="single"/>
        </w:rPr>
        <w:t xml:space="preserve">287123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287124</w:t>
      </w:r>
    </w:p>
    <w:p>
      <w:r>
        <w:t xml:space="preserve">RT @Papi_Cee: ian liian vittuuntunut tyhjästä🤷🏽♀️ ..se ei vain ole minussa, että olen</w:t>
      </w:r>
    </w:p>
    <w:p>
      <w:r>
        <w:rPr>
          <w:b/>
          <w:u w:val="single"/>
        </w:rPr>
        <w:t xml:space="preserve">287125</w:t>
      </w:r>
    </w:p>
    <w:p>
      <w:r>
        <w:t xml:space="preserve">RT @itsprkles: Tämä mieheltä, joka ajoi synnyttäjien salaliittoa.  🙄 Viiden vitun vuoden ajan. https://t.co/s1G0AGSYSo. https://t.co/s1G0AGSYSo</w:t>
      </w:r>
    </w:p>
    <w:p>
      <w:r>
        <w:rPr>
          <w:b/>
          <w:u w:val="single"/>
        </w:rPr>
        <w:t xml:space="preserve">287126</w:t>
      </w:r>
    </w:p>
    <w:p>
      <w:r>
        <w:t xml:space="preserve">RT @SlNFULGODDESS: Minua ei vittu kiinnosta, minkälainen puhelin hänellä on https://t.co/2HOz6SyoY7</w:t>
      </w:r>
    </w:p>
    <w:p>
      <w:r>
        <w:rPr>
          <w:b/>
          <w:u w:val="single"/>
        </w:rPr>
        <w:t xml:space="preserve">287127</w:t>
      </w:r>
    </w:p>
    <w:p>
      <w:r>
        <w:t xml:space="preserve">Pidä minut pois juomasta viikonloppuun asti vitun helvetti Ana pystyn kävelemään, mutta olin runnin ylös Northumberland street kuolevainen munchies LN 😂😂😂😂</w:t>
      </w:r>
    </w:p>
    <w:p>
      <w:r>
        <w:rPr>
          <w:b/>
          <w:u w:val="single"/>
        </w:rPr>
        <w:t xml:space="preserve">287128</w:t>
      </w:r>
    </w:p>
    <w:p>
      <w:r>
        <w:t xml:space="preserve">@FANEXPOCANADA OLET vittu valehtelemassa AHHHHHHHHHH @SilnceGotSoLoud @SilnceGotSoLoud</w:t>
      </w:r>
    </w:p>
    <w:p>
      <w:r>
        <w:rPr>
          <w:b/>
          <w:u w:val="single"/>
        </w:rPr>
        <w:t xml:space="preserve">287129</w:t>
      </w:r>
    </w:p>
    <w:p>
      <w:r>
        <w:t xml:space="preserve">@TradDemon Ehkä, en yleensä sairastu tai ota influenssarokotuksia, koska ne yleensä vain sairastuttavat minut joka tapauksessa.</w:t>
      </w:r>
    </w:p>
    <w:p>
      <w:r>
        <w:rPr>
          <w:b/>
          <w:u w:val="single"/>
        </w:rPr>
        <w:t xml:space="preserve">287130</w:t>
      </w:r>
    </w:p>
    <w:p>
      <w:r>
        <w:t xml:space="preserve">You just got me sooooooo fucking hype https://t.co/puZH30uF3k</w:t>
      </w:r>
    </w:p>
    <w:p>
      <w:r>
        <w:rPr>
          <w:b/>
          <w:u w:val="single"/>
        </w:rPr>
        <w:t xml:space="preserve">287131</w:t>
      </w:r>
    </w:p>
    <w:p>
      <w:r>
        <w:t xml:space="preserve">@bokamotoESPN @BipolarDana Ppvs, vitun automaattikorjaus</w:t>
      </w:r>
    </w:p>
    <w:p>
      <w:r>
        <w:rPr>
          <w:b/>
          <w:u w:val="single"/>
        </w:rPr>
        <w:t xml:space="preserve">287132</w:t>
      </w:r>
    </w:p>
    <w:p>
      <w:r>
        <w:t xml:space="preserve">Se on vittu tapahtunut. Beers on me #sufc #twitterblades</w:t>
      </w:r>
    </w:p>
    <w:p>
      <w:r>
        <w:rPr>
          <w:b/>
          <w:u w:val="single"/>
        </w:rPr>
        <w:t xml:space="preserve">287133</w:t>
      </w:r>
    </w:p>
    <w:p>
      <w:r>
        <w:t xml:space="preserve">En välitä vittuakaan mistään teistä Riverdalen rumia ämmiä lmfao suuttukaa horo</w:t>
      </w:r>
    </w:p>
    <w:p>
      <w:r>
        <w:rPr>
          <w:b/>
          <w:u w:val="single"/>
        </w:rPr>
        <w:t xml:space="preserve">287134</w:t>
      </w:r>
    </w:p>
    <w:p>
      <w:r>
        <w:t xml:space="preserve">RT @DHMPeezy: @JPDonPablo Omm I'm fucked up bout dat one 😂😂😂😂</w:t>
      </w:r>
    </w:p>
    <w:p>
      <w:r>
        <w:rPr>
          <w:b/>
          <w:u w:val="single"/>
        </w:rPr>
        <w:t xml:space="preserve">287135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287136</w:t>
      </w:r>
    </w:p>
    <w:p>
      <w:r>
        <w:t xml:space="preserve">@Meelduhn_Ladjuh @heckyra näytät edelleen vitun naiselta noilla huulilla...</w:t>
      </w:r>
    </w:p>
    <w:p>
      <w:r>
        <w:rPr>
          <w:b/>
          <w:u w:val="single"/>
        </w:rPr>
        <w:t xml:space="preserve">287137</w:t>
      </w:r>
    </w:p>
    <w:p>
      <w:r>
        <w:t xml:space="preserve">RT @BenFitzzy: Pahinta on stressata asioista, joita ei voi muuttaa...</w:t>
      </w:r>
    </w:p>
    <w:p>
      <w:r>
        <w:rPr>
          <w:b/>
          <w:u w:val="single"/>
        </w:rPr>
        <w:t xml:space="preserve">287138</w:t>
      </w:r>
    </w:p>
    <w:p>
      <w:r>
        <w:t xml:space="preserve">Voi vittu turpa kiinni, olet niin ärsyttävä https://t.co/6j05HSz8lw</w:t>
      </w:r>
    </w:p>
    <w:p>
      <w:r>
        <w:rPr>
          <w:b/>
          <w:u w:val="single"/>
        </w:rPr>
        <w:t xml:space="preserve">287139</w:t>
      </w:r>
    </w:p>
    <w:p>
      <w:r>
        <w:t xml:space="preserve">RT @NaughtyTyler: #SusanRiceUnmasked Yo STUPID RepubliCANTs, unmasking is NOT leaking! Duh! 🖕🏼She was DOING HER DAMN JOBLE, especially when y....</w:t>
      </w:r>
    </w:p>
    <w:p>
      <w:r>
        <w:rPr>
          <w:b/>
          <w:u w:val="single"/>
        </w:rPr>
        <w:t xml:space="preserve">287140</w:t>
      </w:r>
    </w:p>
    <w:p>
      <w:r>
        <w:t xml:space="preserve">RT @Chicken_chaser3: https://t.co/1y83DgybXI</w:t>
      </w:r>
    </w:p>
    <w:p>
      <w:r>
        <w:rPr>
          <w:b/>
          <w:u w:val="single"/>
        </w:rPr>
        <w:t xml:space="preserve">287141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287142</w:t>
      </w:r>
    </w:p>
    <w:p>
      <w:r>
        <w:t xml:space="preserve">Olen bakteerikammoinen, koska pelkään, että Osmosis Joness kiipeää ylös; minun d(dick a;and wank me off</w:t>
      </w:r>
    </w:p>
    <w:p>
      <w:r>
        <w:rPr>
          <w:b/>
          <w:u w:val="single"/>
        </w:rPr>
        <w:t xml:space="preserve">287143</w:t>
      </w:r>
    </w:p>
    <w:p>
      <w:r>
        <w:t xml:space="preserve">RT @thirdeyesquints: Nekru nai unelmiensa tytön. Hänen ihastuksensa ajalta ennen kuin hän oli joku meille muille. Ja te kaikki suututte, että hän ei ole...</w:t>
      </w:r>
    </w:p>
    <w:p>
      <w:r>
        <w:rPr>
          <w:b/>
          <w:u w:val="single"/>
        </w:rPr>
        <w:t xml:space="preserve">287144</w:t>
      </w:r>
    </w:p>
    <w:p>
      <w:r>
        <w:t xml:space="preserve">Tämä vitun tyyppi. Voi luoja. Kristus. https://t.co/C0ndN2xg5M</w:t>
      </w:r>
    </w:p>
    <w:p>
      <w:r>
        <w:rPr>
          <w:b/>
          <w:u w:val="single"/>
        </w:rPr>
        <w:t xml:space="preserve">287145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287146</w:t>
      </w:r>
    </w:p>
    <w:p>
      <w:r>
        <w:t xml:space="preserve">Pyyhkeeni oli kasvoillani ja luffani putosi jalkani päälle. Sain sydänkohtauksen.</w:t>
      </w:r>
    </w:p>
    <w:p>
      <w:r>
        <w:rPr>
          <w:b/>
          <w:u w:val="single"/>
        </w:rPr>
        <w:t xml:space="preserve">287147</w:t>
      </w:r>
    </w:p>
    <w:p>
      <w:r>
        <w:t xml:space="preserve">RT @_BigshotRQ: Te molemmat tarvitsette likaisen perseenne hakkaamista https://t.co/iR66obvBwi</w:t>
      </w:r>
    </w:p>
    <w:p>
      <w:r>
        <w:rPr>
          <w:b/>
          <w:u w:val="single"/>
        </w:rPr>
        <w:t xml:space="preserve">287148</w:t>
      </w:r>
    </w:p>
    <w:p>
      <w:r>
        <w:t xml:space="preserve">RT @_munchkinn: Albanyn paikalliset ovat vain liian sus ja ärsyttäviä, otan ilkeät NYC-ihmiset milloin tahansa.</w:t>
      </w:r>
    </w:p>
    <w:p>
      <w:r>
        <w:rPr>
          <w:b/>
          <w:u w:val="single"/>
        </w:rPr>
        <w:t xml:space="preserve">287149</w:t>
      </w:r>
    </w:p>
    <w:p>
      <w:r>
        <w:t xml:space="preserve">@JonDoesNotExist Olen niin vihainen, että se oli sallittua, että hän oli raideli ulos paskaa, mutta Brian Williams on edelleen olemassa</w:t>
      </w:r>
    </w:p>
    <w:p>
      <w:r>
        <w:rPr>
          <w:b/>
          <w:u w:val="single"/>
        </w:rPr>
        <w:t xml:space="preserve">287150</w:t>
      </w:r>
    </w:p>
    <w:p>
      <w:r>
        <w:t xml:space="preserve">RT @kindslut: Vihaan sitä, kun ihmiset luulevat, että välitän vittuakaan...</w:t>
      </w:r>
    </w:p>
    <w:p>
      <w:r>
        <w:rPr>
          <w:b/>
          <w:u w:val="single"/>
        </w:rPr>
        <w:t xml:space="preserve">287151</w:t>
      </w:r>
    </w:p>
    <w:p>
      <w:r>
        <w:t xml:space="preserve">WebMD on huonoin paikka mennä. Se kertoo, että päänsärkyni on kasvain tai jotain muuta paskaa.</w:t>
      </w:r>
    </w:p>
    <w:p>
      <w:r>
        <w:rPr>
          <w:b/>
          <w:u w:val="single"/>
        </w:rPr>
        <w:t xml:space="preserve">287152</w:t>
      </w:r>
    </w:p>
    <w:p>
      <w:r>
        <w:t xml:space="preserve">"Isin pikku prinsessa" nähnyt tämän vitun linjan kaikkialla, mikä on app, Facebook, Twitter, kyllästynyt siihen!!!!</w:t>
      </w:r>
    </w:p>
    <w:p>
      <w:r>
        <w:rPr>
          <w:b/>
          <w:u w:val="single"/>
        </w:rPr>
        <w:t xml:space="preserve">287153</w:t>
      </w:r>
    </w:p>
    <w:p>
      <w:r>
        <w:t xml:space="preserve">RT @Mr_Swagger221: https://t.co/fJ4eJX3IP6: They Done Fucked Up Fr https://t.co/fJ4eJX3IP6</w:t>
      </w:r>
    </w:p>
    <w:p>
      <w:r>
        <w:rPr>
          <w:b/>
          <w:u w:val="single"/>
        </w:rPr>
        <w:t xml:space="preserve">287154</w:t>
      </w:r>
    </w:p>
    <w:p>
      <w:r>
        <w:t xml:space="preserve">@FoxNews 7 vitun vuotta. Älä huijaa itseäsi Mikey.</w:t>
      </w:r>
    </w:p>
    <w:p>
      <w:r>
        <w:rPr>
          <w:b/>
          <w:u w:val="single"/>
        </w:rPr>
        <w:t xml:space="preserve">287155</w:t>
      </w:r>
    </w:p>
    <w:p>
      <w:r>
        <w:t xml:space="preserve">Ei helvetissä, minä nussin häntä https://t.co/xJftlYWnYp</w:t>
      </w:r>
    </w:p>
    <w:p>
      <w:r>
        <w:rPr>
          <w:b/>
          <w:u w:val="single"/>
        </w:rPr>
        <w:t xml:space="preserve">287156</w:t>
      </w:r>
    </w:p>
    <w:p>
      <w:r>
        <w:t xml:space="preserve">RT @corneliusjr35: Stop fucking with them lame ass niggas😂😂 https://t.co/n8Bo4UBBhP</w:t>
      </w:r>
    </w:p>
    <w:p>
      <w:r>
        <w:rPr>
          <w:b/>
          <w:u w:val="single"/>
        </w:rPr>
        <w:t xml:space="preserve">287157</w:t>
      </w:r>
    </w:p>
    <w:p>
      <w:r>
        <w:t xml:space="preserve">RT @InternetEli: Varo vittu suuta Ellen https://t.co/ddkc0Lk8lo https://t.co/ddkc0Lk8lo</w:t>
      </w:r>
    </w:p>
    <w:p>
      <w:r>
        <w:rPr>
          <w:b/>
          <w:u w:val="single"/>
        </w:rPr>
        <w:t xml:space="preserve">287158</w:t>
      </w:r>
    </w:p>
    <w:p>
      <w:r>
        <w:t xml:space="preserve">Nämä Sallyn kasvonaamiot ovat iholleni vitun tappavia ☺.</w:t>
      </w:r>
    </w:p>
    <w:p>
      <w:r>
        <w:rPr>
          <w:b/>
          <w:u w:val="single"/>
        </w:rPr>
        <w:t xml:space="preserve">287159</w:t>
      </w:r>
    </w:p>
    <w:p>
      <w:r>
        <w:t xml:space="preserve">ongelmani on se, että annan anteeksi ihmisille, että EI ole tarkoitus vittuilla🤦🏽♀️</w:t>
      </w:r>
    </w:p>
    <w:p>
      <w:r>
        <w:rPr>
          <w:b/>
          <w:u w:val="single"/>
        </w:rPr>
        <w:t xml:space="preserve">287160</w:t>
      </w:r>
    </w:p>
    <w:p>
      <w:r>
        <w:t xml:space="preserve">Jos en halua tehdä jotain, kukaan ei muuta mieltäni.</w:t>
      </w:r>
    </w:p>
    <w:p>
      <w:r>
        <w:rPr>
          <w:b/>
          <w:u w:val="single"/>
        </w:rPr>
        <w:t xml:space="preserve">287161</w:t>
      </w:r>
    </w:p>
    <w:p>
      <w:r>
        <w:t xml:space="preserve">VIHAAN JOKAISTA VITUN TYHMÄÄ PASKAA, VITTU TAPPAKAA MINUT, HALUAN KUOLLA...</w:t>
      </w:r>
    </w:p>
    <w:p>
      <w:r>
        <w:rPr>
          <w:b/>
          <w:u w:val="single"/>
        </w:rPr>
        <w:t xml:space="preserve">287162</w:t>
      </w:r>
    </w:p>
    <w:p>
      <w:r>
        <w:t xml:space="preserve">@tomandrewstew Jotkin lapset pelleilivät, ja katsoin heitä sivusilmällä, ja yksi heistä sanoi "lopeta, ennen kuin tuo nainen suuttuu". Olin raivostunut, olen niin vanha 😓.</w:t>
      </w:r>
    </w:p>
    <w:p>
      <w:r>
        <w:rPr>
          <w:b/>
          <w:u w:val="single"/>
        </w:rPr>
        <w:t xml:space="preserve">287163</w:t>
      </w:r>
    </w:p>
    <w:p>
      <w:r>
        <w:t xml:space="preserve">RT @lesliebbyxo_: Kun tiedät, että olet se ämmä, eikä hän koskaan lopeta vittuilua kanssasi https://t.co/pEdfA4KDii</w:t>
      </w:r>
    </w:p>
    <w:p>
      <w:r>
        <w:rPr>
          <w:b/>
          <w:u w:val="single"/>
        </w:rPr>
        <w:t xml:space="preserve">287164</w:t>
      </w:r>
    </w:p>
    <w:p>
      <w:r>
        <w:t xml:space="preserve">RT @Shes_Dejaa: prioriteetteja perseestä.</w:t>
      </w:r>
    </w:p>
    <w:p>
      <w:r>
        <w:rPr>
          <w:b/>
          <w:u w:val="single"/>
        </w:rPr>
        <w:t xml:space="preserve">287165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287166</w:t>
      </w:r>
    </w:p>
    <w:p>
      <w:r>
        <w:t xml:space="preserve">Vannon Jumalan nimeen, että jos tämä vitun koira ei lopeta vinkumista, minä vittu sekoan...</w:t>
      </w:r>
    </w:p>
    <w:p>
      <w:r>
        <w:rPr>
          <w:b/>
          <w:u w:val="single"/>
        </w:rPr>
        <w:t xml:space="preserve">287167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287168</w:t>
      </w:r>
    </w:p>
    <w:p>
      <w:r>
        <w:t xml:space="preserve">En voi sietää käärmeellistä vitun nekrua ja tyhmää valehtelevaa huoraa‼️‼️‼️‼️</w:t>
      </w:r>
    </w:p>
    <w:p>
      <w:r>
        <w:rPr>
          <w:b/>
          <w:u w:val="single"/>
        </w:rPr>
        <w:t xml:space="preserve">287169</w:t>
      </w:r>
    </w:p>
    <w:p>
      <w:r>
        <w:t xml:space="preserve">Triple H ajelee kuin helvetin peto tuon auton ratissa. #Wrestlemania</w:t>
      </w:r>
    </w:p>
    <w:p>
      <w:r>
        <w:rPr>
          <w:b/>
          <w:u w:val="single"/>
        </w:rPr>
        <w:t xml:space="preserve">287170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287171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287172</w:t>
      </w:r>
    </w:p>
    <w:p>
      <w:r>
        <w:t xml:space="preserve">Tiedän, että Baron näyttää aina vihaiselta, mutta Baron näyttää niin kovin vihaiselta, kdjdkd.</w:t>
      </w:r>
    </w:p>
    <w:p>
      <w:r>
        <w:rPr>
          <w:b/>
          <w:u w:val="single"/>
        </w:rPr>
        <w:t xml:space="preserve">287173</w:t>
      </w:r>
    </w:p>
    <w:p>
      <w:r>
        <w:t xml:space="preserve">RT @WrestlinGifs: https://t.co/SpjHe6S96f</w:t>
      </w:r>
    </w:p>
    <w:p>
      <w:r>
        <w:rPr>
          <w:b/>
          <w:u w:val="single"/>
        </w:rPr>
        <w:t xml:space="preserve">287174</w:t>
      </w:r>
    </w:p>
    <w:p>
      <w:r>
        <w:t xml:space="preserve">RT @PrettiHotNThick: I ain gone lie chuckie fucked w| my head a lil bit 😭😭😭😭 https://t.co/v1lQKqe1fz</w:t>
      </w:r>
    </w:p>
    <w:p>
      <w:r>
        <w:rPr>
          <w:b/>
          <w:u w:val="single"/>
        </w:rPr>
        <w:t xml:space="preserve">287175</w:t>
      </w:r>
    </w:p>
    <w:p>
      <w:r>
        <w:t xml:space="preserve">tavallaan Troy, olet kuin banaani - tarvitset unta. Epätoivoisesti https://t.co/vTQRBJXQSm</w:t>
      </w:r>
    </w:p>
    <w:p>
      <w:r>
        <w:rPr>
          <w:b/>
          <w:u w:val="single"/>
        </w:rPr>
        <w:t xml:space="preserve">287176</w:t>
      </w:r>
    </w:p>
    <w:p>
      <w:r>
        <w:t xml:space="preserve">Twiittaan aina saastaa ja ilkeää paskaa doe https://t.co/SnLnpdslJA</w:t>
      </w:r>
    </w:p>
    <w:p>
      <w:r>
        <w:rPr>
          <w:b/>
          <w:u w:val="single"/>
        </w:rPr>
        <w:t xml:space="preserve">287177</w:t>
      </w:r>
    </w:p>
    <w:p>
      <w:r>
        <w:t xml:space="preserve">Pahinta ikinä on se, kun olet kaukana kaupungista &amp;amp; tulet kiimaiseksi.</w:t>
      </w:r>
    </w:p>
    <w:p>
      <w:r>
        <w:rPr>
          <w:b/>
          <w:u w:val="single"/>
        </w:rPr>
        <w:t xml:space="preserve">287178</w:t>
      </w:r>
    </w:p>
    <w:p>
      <w:r>
        <w:t xml:space="preserve">He olivat vitun uskomattomia,nuori Kobe ja Diesel hänen https://t.co/NjsRSTQ2Zh näyttelijät heidän ympärillään osasivat roolinsa täydellisesti.Hard 2 argue https://t.co/LZNX4Zoi7i</w:t>
      </w:r>
    </w:p>
    <w:p>
      <w:r>
        <w:rPr>
          <w:b/>
          <w:u w:val="single"/>
        </w:rPr>
        <w:t xml:space="preserve">287179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287180</w:t>
      </w:r>
    </w:p>
    <w:p>
      <w:r>
        <w:t xml:space="preserve">@KayzoMusic yo fuck ihmiset bitching ur Facebookissa. Moshpit oli sairas ja boothaus on hype paikka ✌️.</w:t>
      </w:r>
    </w:p>
    <w:p>
      <w:r>
        <w:rPr>
          <w:b/>
          <w:u w:val="single"/>
        </w:rPr>
        <w:t xml:space="preserve">287181</w:t>
      </w:r>
    </w:p>
    <w:p>
      <w:r>
        <w:t xml:space="preserve">Odottakaa, joku selittäisi minulle, miksi sain kortin Panda Expressissä. Onko appelsiinikanalle ja chow meinille nyt ikäraja? https://t.co/zqrAKXrLV8...</w:t>
      </w:r>
    </w:p>
    <w:p>
      <w:r>
        <w:rPr>
          <w:b/>
          <w:u w:val="single"/>
        </w:rPr>
        <w:t xml:space="preserve">287182</w:t>
      </w:r>
    </w:p>
    <w:p>
      <w:r>
        <w:t xml:space="preserve">18 dollaria ja en ole vieläkään vittuillut peliryhmille, koska miksi Zimbabwe ei muista Andy Warholin nimeä?</w:t>
      </w:r>
    </w:p>
    <w:p>
      <w:r>
        <w:rPr>
          <w:b/>
          <w:u w:val="single"/>
        </w:rPr>
        <w:t xml:space="preserve">287183</w:t>
      </w:r>
    </w:p>
    <w:p>
      <w:r>
        <w:t xml:space="preserve">RT @lavishxjustin: Oooouuu luit kirjan ennen sarjaa haluatko vitun mitalin kuin stfu?</w:t>
      </w:r>
    </w:p>
    <w:p>
      <w:r>
        <w:rPr>
          <w:b/>
          <w:u w:val="single"/>
        </w:rPr>
        <w:t xml:space="preserve">287184</w:t>
      </w:r>
    </w:p>
    <w:p>
      <w:r>
        <w:t xml:space="preserve">@Bro_Pair @hEnereyG Kuka tämä hullu on *aloittaa "Sen "* jumalauta perkeleen helvetti</w:t>
      </w:r>
    </w:p>
    <w:p>
      <w:r>
        <w:rPr>
          <w:b/>
          <w:u w:val="single"/>
        </w:rPr>
        <w:t xml:space="preserve">287185</w:t>
      </w:r>
    </w:p>
    <w:p>
      <w:r>
        <w:t xml:space="preserve">Tämä twiitti käyttäjältä @katierehbehn on pidätetty: Suomi.</w:t>
      </w:r>
    </w:p>
    <w:p>
      <w:r>
        <w:rPr>
          <w:b/>
          <w:u w:val="single"/>
        </w:rPr>
        <w:t xml:space="preserve">287186</w:t>
      </w:r>
    </w:p>
    <w:p>
      <w:r>
        <w:t xml:space="preserve">Voimakas eebenpuu saa perseeseen nussittu https://t.co/4AGtOTJdNO</w:t>
      </w:r>
    </w:p>
    <w:p>
      <w:r>
        <w:rPr>
          <w:b/>
          <w:u w:val="single"/>
        </w:rPr>
        <w:t xml:space="preserve">287187</w:t>
      </w:r>
    </w:p>
    <w:p>
      <w:r>
        <w:t xml:space="preserve">RT @animehunty: me: fuck sleep ima bad bitch</w:t>
        <w:br/>
        <w:br/>
        <w:t xml:space="preserve">me in the morning: https://t.co/gAYt97eYzc</w:t>
      </w:r>
    </w:p>
    <w:p>
      <w:r>
        <w:rPr>
          <w:b/>
          <w:u w:val="single"/>
        </w:rPr>
        <w:t xml:space="preserve">287188</w:t>
      </w:r>
    </w:p>
    <w:p>
      <w:r>
        <w:t xml:space="preserve">RT @yusuf_bektas91: SO FUCKING HORNYYY 💋@Nael72678553 @nicegirls1907 @yoidore16 @yrsvalerie @Wendy_Steiner @yohana_alya @FuckBuddy4Uall ht...</w:t>
      </w:r>
    </w:p>
    <w:p>
      <w:r>
        <w:rPr>
          <w:b/>
          <w:u w:val="single"/>
        </w:rPr>
        <w:t xml:space="preserve">287189</w:t>
      </w:r>
    </w:p>
    <w:p>
      <w:r>
        <w:t xml:space="preserve">RT @blade_funner:</w:t>
        <w:t xml:space="preserve">[</w:t>
        <w:br/>
        <w:br/>
        <w:t xml:space="preserve"> Tiedätkö mitä tarvitsemme?  Saukon, johon ei vittu voi luottaa.</w:t>
      </w:r>
    </w:p>
    <w:p>
      <w:r>
        <w:rPr>
          <w:b/>
          <w:u w:val="single"/>
        </w:rPr>
        <w:t xml:space="preserve">287190</w:t>
      </w:r>
    </w:p>
    <w:p>
      <w:r>
        <w:t xml:space="preserve">Jos olet poika ja pidät syömistä 😻 ilkeänä . Ämmä sä oot lapsellinen 🙁</w:t>
      </w:r>
    </w:p>
    <w:p>
      <w:r>
        <w:rPr>
          <w:b/>
          <w:u w:val="single"/>
        </w:rPr>
        <w:t xml:space="preserve">287191</w:t>
      </w:r>
    </w:p>
    <w:p>
      <w:r>
        <w:t xml:space="preserve">Harjoittelin tänään vitun raekuurossa, en ole koskaan ollut näin kylmä.</w:t>
      </w:r>
    </w:p>
    <w:p>
      <w:r>
        <w:rPr>
          <w:b/>
          <w:u w:val="single"/>
        </w:rPr>
        <w:t xml:space="preserve">287192</w:t>
      </w:r>
    </w:p>
    <w:p>
      <w:r>
        <w:t xml:space="preserve">Kaikilla on se yksi mies, vaikka he sanoisivat mitä...</w:t>
      </w:r>
    </w:p>
    <w:p>
      <w:r>
        <w:rPr>
          <w:b/>
          <w:u w:val="single"/>
        </w:rPr>
        <w:t xml:space="preserve">287193</w:t>
      </w:r>
    </w:p>
    <w:p>
      <w:r>
        <w:t xml:space="preserve">RT @brokenbrickz: https://t.co/PBNLisvyaq. https://t.co/PBNLisvyaq</w:t>
      </w:r>
    </w:p>
    <w:p>
      <w:r>
        <w:rPr>
          <w:b/>
          <w:u w:val="single"/>
        </w:rPr>
        <w:t xml:space="preserve">287194</w:t>
      </w:r>
    </w:p>
    <w:p>
      <w:r>
        <w:t xml:space="preserve">Työn luonnos hassusta jutusta, jota aion työstää. Bad Fruit https://t.co/dLFFJjtR0h</w:t>
      </w:r>
    </w:p>
    <w:p>
      <w:r>
        <w:rPr>
          <w:b/>
          <w:u w:val="single"/>
        </w:rPr>
        <w:t xml:space="preserve">287195</w:t>
      </w:r>
    </w:p>
    <w:p>
      <w:r>
        <w:t xml:space="preserve">RT @_paigebennettx: Sick and tired of putting in the fucking effort all the time🙄.</w:t>
      </w:r>
    </w:p>
    <w:p>
      <w:r>
        <w:rPr>
          <w:b/>
          <w:u w:val="single"/>
        </w:rPr>
        <w:t xml:space="preserve">287196</w:t>
      </w:r>
    </w:p>
    <w:p>
      <w:r>
        <w:t xml:space="preserve">RT @GetNakedOrDie42: Mun paskat oli silloin tylsiä 💀 https://t.co/KFNzrO7EVR</w:t>
      </w:r>
    </w:p>
    <w:p>
      <w:r>
        <w:rPr>
          <w:b/>
          <w:u w:val="single"/>
        </w:rPr>
        <w:t xml:space="preserve">287197</w:t>
      </w:r>
    </w:p>
    <w:p>
      <w:r>
        <w:t xml:space="preserve">RT @johnramos945: Just heard fucking strait fire 🔥🔥🔥🔥.</w:t>
      </w:r>
    </w:p>
    <w:p>
      <w:r>
        <w:rPr>
          <w:b/>
          <w:u w:val="single"/>
        </w:rPr>
        <w:t xml:space="preserve">287198</w:t>
      </w:r>
    </w:p>
    <w:p>
      <w:r>
        <w:t xml:space="preserve">Vihaan sunnuntaityötä, mutta vitut siitä, haetaan rahat 💰💰💰</w:t>
      </w:r>
    </w:p>
    <w:p>
      <w:r>
        <w:rPr>
          <w:b/>
          <w:u w:val="single"/>
        </w:rPr>
        <w:t xml:space="preserve">287199</w:t>
      </w:r>
    </w:p>
    <w:p>
      <w:r>
        <w:t xml:space="preserve">RT @Rebecca_Naughty:</w:t>
        <w:br/>
        <w:br/>
        <w:t xml:space="preserve"> Retweettaa tämä ja puhun tuhmia joillekin teistä 😈</w:t>
      </w:r>
    </w:p>
    <w:p>
      <w:r>
        <w:rPr>
          <w:b/>
          <w:u w:val="single"/>
        </w:rPr>
        <w:t xml:space="preserve">287200</w:t>
      </w:r>
    </w:p>
    <w:p>
      <w:r>
        <w:t xml:space="preserve">RT @JDfromNY206: En aio valehdella teille. En ole koskaan valehdellut. Olen testannut. Tiesimme kaikki, että se johti siihen #Wrestlemania-onnitteluun...</w:t>
      </w:r>
    </w:p>
    <w:p>
      <w:r>
        <w:rPr>
          <w:b/>
          <w:u w:val="single"/>
        </w:rPr>
        <w:t xml:space="preserve">287201</w:t>
      </w:r>
    </w:p>
    <w:p>
      <w:r>
        <w:t xml:space="preserve">RT @Beetlepimp: Dirty Mike: Dirty Mikella ei ole mitään vitun munaa https://t.co/TlFX4FZug7</w:t>
      </w:r>
    </w:p>
    <w:p>
      <w:r>
        <w:rPr>
          <w:b/>
          <w:u w:val="single"/>
        </w:rPr>
        <w:t xml:space="preserve">287202</w:t>
      </w:r>
    </w:p>
    <w:p>
      <w:r>
        <w:t xml:space="preserve">RT @torsoboy323: "Nyt minusta on tullut Kuolema, maailmojen tuhoaja. " - Oreo R&amp;amp;D Team sen jälkeen, kun se on tehnyt FUCKING OREO FLAVORED OREOS!!!! #theendisn...</w:t>
      </w:r>
    </w:p>
    <w:p>
      <w:r>
        <w:rPr>
          <w:b/>
          <w:u w:val="single"/>
        </w:rPr>
        <w:t xml:space="preserve">287203</w:t>
      </w:r>
    </w:p>
    <w:p>
      <w:r>
        <w:t xml:space="preserve">RT @envydatropic: Twitterissä: Olisinpa vittu kateellinen jollekulle.</w:t>
      </w:r>
    </w:p>
    <w:p>
      <w:r>
        <w:rPr>
          <w:b/>
          <w:u w:val="single"/>
        </w:rPr>
        <w:t xml:space="preserve">287204</w:t>
      </w:r>
    </w:p>
    <w:p>
      <w:r>
        <w:t xml:space="preserve">RT @maaryyjane_: 🎦😯🎦: you a cold ass dj I fuck w t lets link soon!</w:t>
      </w:r>
    </w:p>
    <w:p>
      <w:r>
        <w:rPr>
          <w:b/>
          <w:u w:val="single"/>
        </w:rPr>
        <w:t xml:space="preserve">287205</w:t>
      </w:r>
    </w:p>
    <w:p>
      <w:r>
        <w:t xml:space="preserve">töissä päätettiin, että huomenna on "foksiperjantai", eikä yhdelläkään ihmisellä ole mitään vitun hajua siitä, mitä tuo teema voisi tarkoittaa.</w:t>
      </w:r>
    </w:p>
    <w:p>
      <w:r>
        <w:rPr>
          <w:b/>
          <w:u w:val="single"/>
        </w:rPr>
        <w:t xml:space="preserve">287206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287207</w:t>
      </w:r>
    </w:p>
    <w:p>
      <w:r>
        <w:t xml:space="preserve">Nämä tyypit näyttävät vitun tyhmiltä tienaamassa miljoonia dollareita typerällä musiikilla https://t.co/atxyhFicJ7</w:t>
      </w:r>
    </w:p>
    <w:p>
      <w:r>
        <w:rPr>
          <w:b/>
          <w:u w:val="single"/>
        </w:rPr>
        <w:t xml:space="preserve">287208</w:t>
      </w:r>
    </w:p>
    <w:p>
      <w:r>
        <w:t xml:space="preserve">RT @ImAdrianaChe:</w:t>
        <w:br/>
        <w:t xml:space="preserve">Partying to get fucked https://t.co/Euo31GnhGZ</w:t>
      </w:r>
    </w:p>
    <w:p>
      <w:r>
        <w:rPr>
          <w:b/>
          <w:u w:val="single"/>
        </w:rPr>
        <w:t xml:space="preserve">287209</w:t>
      </w:r>
    </w:p>
    <w:p>
      <w:r>
        <w:t xml:space="preserve">RT @nigelgod: https://t.co/a1rg7B8Zyj. https://t.co/a1rg7B8Zyj</w:t>
      </w:r>
    </w:p>
    <w:p>
      <w:r>
        <w:rPr>
          <w:b/>
          <w:u w:val="single"/>
        </w:rPr>
        <w:t xml:space="preserve">287210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287211</w:t>
      </w:r>
    </w:p>
    <w:p>
      <w:r>
        <w:t xml:space="preserve">tämä hölmö sai minut kerjäämään 4. pelata vitun turnauksen, mutta hän oli ilmoittanut meidät XB1 turnaukseen LMAOO @Legendary_DGame @SirViinx</w:t>
      </w:r>
    </w:p>
    <w:p>
      <w:r>
        <w:rPr>
          <w:b/>
          <w:u w:val="single"/>
        </w:rPr>
        <w:t xml:space="preserve">287212</w:t>
      </w:r>
    </w:p>
    <w:p>
      <w:r>
        <w:t xml:space="preserve">Damn $TSLA options crazy flow https://t.co/2o71s3LGrI</w:t>
      </w:r>
    </w:p>
    <w:p>
      <w:r>
        <w:rPr>
          <w:b/>
          <w:u w:val="single"/>
        </w:rPr>
        <w:t xml:space="preserve">287213</w:t>
      </w:r>
    </w:p>
    <w:p>
      <w:r>
        <w:t xml:space="preserve">RT @traviseasterly: OREGON: OLETKO TOSISSASI?</w:t>
      </w:r>
    </w:p>
    <w:p>
      <w:r>
        <w:rPr>
          <w:b/>
          <w:u w:val="single"/>
        </w:rPr>
        <w:t xml:space="preserve">287214</w:t>
      </w:r>
    </w:p>
    <w:p>
      <w:r>
        <w:t xml:space="preserve">RT @XXXTEMPTATIONN: Tarvittiin Netflix-sarja, ennen kuin tajusitte olla olemasta vitun mulkkuja ihmisille?</w:t>
      </w:r>
    </w:p>
    <w:p>
      <w:r>
        <w:rPr>
          <w:b/>
          <w:u w:val="single"/>
        </w:rPr>
        <w:t xml:space="preserve">287215</w:t>
      </w:r>
    </w:p>
    <w:p>
      <w:r>
        <w:t xml:space="preserve">Ol' Dirty Bastard</w:t>
        <w:br/>
        <w:t xml:space="preserve">Damage</w:t>
        <w:br/>
        <w:t xml:space="preserve">Kuuntele nyt: https://t.co/jbgJCXjOAB</w:t>
      </w:r>
    </w:p>
    <w:p>
      <w:r>
        <w:rPr>
          <w:b/>
          <w:u w:val="single"/>
        </w:rPr>
        <w:t xml:space="preserve">287216</w:t>
      </w:r>
    </w:p>
    <w:p>
      <w:r>
        <w:t xml:space="preserve">Analyysi | Donald Trumpin iloton presidenttiys https://t.co/Po7sa0PDz0 fuck you stupid's</w:t>
      </w:r>
    </w:p>
    <w:p>
      <w:r>
        <w:rPr>
          <w:b/>
          <w:u w:val="single"/>
        </w:rPr>
        <w:t xml:space="preserve">287217</w:t>
      </w:r>
    </w:p>
    <w:p>
      <w:r>
        <w:t xml:space="preserve">RT @Gquezo_: Yall be NEEEEDING a man wit yall broke desperate asses</w:t>
      </w:r>
    </w:p>
    <w:p>
      <w:r>
        <w:rPr>
          <w:b/>
          <w:u w:val="single"/>
        </w:rPr>
        <w:t xml:space="preserve">287218</w:t>
      </w:r>
    </w:p>
    <w:p>
      <w:r>
        <w:t xml:space="preserve">Töissä kaatui tänään teetä. Luulin, että kaksi tyttöä tappelee.</w:t>
      </w:r>
    </w:p>
    <w:p>
      <w:r>
        <w:rPr>
          <w:b/>
          <w:u w:val="single"/>
        </w:rPr>
        <w:t xml:space="preserve">287219</w:t>
      </w:r>
    </w:p>
    <w:p>
      <w:r>
        <w:t xml:space="preserve">@jncalderonn Miksi sinä aina syyllistät minua, en vittu voi 😭😭😭😭</w:t>
      </w:r>
    </w:p>
    <w:p>
      <w:r>
        <w:rPr>
          <w:b/>
          <w:u w:val="single"/>
        </w:rPr>
        <w:t xml:space="preserve">287220</w:t>
      </w:r>
    </w:p>
    <w:p>
      <w:r>
        <w:t xml:space="preserve">Ihmiset ärsyttävät minua. Eräs "ystäväni" FB:ssä luuli, että vitsailin, kun kerroin muille FIL:n kuolemasta. Hän luuli sitä AF:n vitsiksi.</w:t>
      </w:r>
    </w:p>
    <w:p>
      <w:r>
        <w:rPr>
          <w:b/>
          <w:u w:val="single"/>
        </w:rPr>
        <w:t xml:space="preserve">287221</w:t>
      </w:r>
    </w:p>
    <w:p>
      <w:r>
        <w:t xml:space="preserve">@LEGGINGS72 Hänen olisi pitänyt lähteä tänään. Yleisesti vitun paska.</w:t>
      </w:r>
    </w:p>
    <w:p>
      <w:r>
        <w:rPr>
          <w:b/>
          <w:u w:val="single"/>
        </w:rPr>
        <w:t xml:space="preserve">287222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287223</w:t>
      </w:r>
    </w:p>
    <w:p>
      <w:r>
        <w:t xml:space="preserve">Tämä lil nigga niin vihainen, että Drake kirjaimellisesti käytti HÄNEN flow'ta sanoakseen "pidempi henkilökohtaisesti, näet kun tapaamme" https://t.co/HAwD7EMhg0</w:t>
      </w:r>
    </w:p>
    <w:p>
      <w:r>
        <w:rPr>
          <w:b/>
          <w:u w:val="single"/>
        </w:rPr>
        <w:t xml:space="preserve">287224</w:t>
      </w:r>
    </w:p>
    <w:p>
      <w:r>
        <w:t xml:space="preserve">RT @RihNavyDoll: KKK ei ollut muuta kuin joukko rumia pelkureita, jotka piileskelivät säkkien takana. #UndergroundWGN</w:t>
      </w:r>
    </w:p>
    <w:p>
      <w:r>
        <w:rPr>
          <w:b/>
          <w:u w:val="single"/>
        </w:rPr>
        <w:t xml:space="preserve">287225</w:t>
      </w:r>
    </w:p>
    <w:p>
      <w:r>
        <w:t xml:space="preserve">RT @TheDailyEdge: Yhdysvaltain vitun presidentti joutui maksamaan 25 vitun miljoonaa dollaria siitä, että hän oli vitun huijari. https:....</w:t>
      </w:r>
    </w:p>
    <w:p>
      <w:r>
        <w:rPr>
          <w:b/>
          <w:u w:val="single"/>
        </w:rPr>
        <w:t xml:space="preserve">287226</w:t>
      </w:r>
    </w:p>
    <w:p>
      <w:r>
        <w:t xml:space="preserve">Olen tavannut aikoinani mulkkuja, mutta sinä olet vitun kaktus.</w:t>
      </w:r>
    </w:p>
    <w:p>
      <w:r>
        <w:rPr>
          <w:b/>
          <w:u w:val="single"/>
        </w:rPr>
        <w:t xml:space="preserve">287227</w:t>
      </w:r>
    </w:p>
    <w:p>
      <w:r>
        <w:t xml:space="preserve">#rickandmortyseason3 legit televisiossa @RickandMorty @adultswim te hullut paskiaiset</w:t>
      </w:r>
    </w:p>
    <w:p>
      <w:r>
        <w:rPr>
          <w:b/>
          <w:u w:val="single"/>
        </w:rPr>
        <w:t xml:space="preserve">287228</w:t>
      </w:r>
    </w:p>
    <w:p>
      <w:r>
        <w:t xml:space="preserve">@mbrooks83 @simonwales Tiesin vittu, että aloitamme trendin tuolla tavalla.</w:t>
      </w:r>
    </w:p>
    <w:p>
      <w:r>
        <w:rPr>
          <w:b/>
          <w:u w:val="single"/>
        </w:rPr>
        <w:t xml:space="preserve">287229</w:t>
      </w:r>
    </w:p>
    <w:p>
      <w:r>
        <w:t xml:space="preserve">SMFH Takaan, että Rasheed ei tapaa Jasminea ennen vitun finaalia #LHHATL</w:t>
      </w:r>
    </w:p>
    <w:p>
      <w:r>
        <w:rPr>
          <w:b/>
          <w:u w:val="single"/>
        </w:rPr>
        <w:t xml:space="preserve">287230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287231</w:t>
      </w:r>
    </w:p>
    <w:p>
      <w:r>
        <w:t xml:space="preserve">RT @QueerMeNow: (https://t.co/v1yosBJshX) #GayPorn @RicoMarlon22cm @KlimGrom @LucasEnt @Mic...</w:t>
      </w:r>
    </w:p>
    <w:p>
      <w:r>
        <w:rPr>
          <w:b/>
          <w:u w:val="single"/>
        </w:rPr>
        <w:t xml:space="preserve">287232</w:t>
      </w:r>
    </w:p>
    <w:p>
      <w:r>
        <w:t xml:space="preserve">RT @KatelynFaggerty: 13 reasons why just FUCKED me up...</w:t>
      </w:r>
    </w:p>
    <w:p>
      <w:r>
        <w:rPr>
          <w:b/>
          <w:u w:val="single"/>
        </w:rPr>
        <w:t xml:space="preserve">287233</w:t>
      </w:r>
    </w:p>
    <w:p>
      <w:r>
        <w:t xml:space="preserve">Jos kaikki nämä isis-sotilaat harjoittelevat näin, olemme kusessa. https://t.co/jpJhlAeiEl</w:t>
      </w:r>
    </w:p>
    <w:p>
      <w:r>
        <w:rPr>
          <w:b/>
          <w:u w:val="single"/>
        </w:rPr>
        <w:t xml:space="preserve">287234</w:t>
      </w:r>
    </w:p>
    <w:p>
      <w:r>
        <w:t xml:space="preserve">😂😂😂😂😂😂😂mikä vitun vitsi #DUMPTHETRUMPS https://t.co/jql86pM5D1</w:t>
      </w:r>
    </w:p>
    <w:p>
      <w:r>
        <w:rPr>
          <w:b/>
          <w:u w:val="single"/>
        </w:rPr>
        <w:t xml:space="preserve">287235</w:t>
      </w:r>
    </w:p>
    <w:p>
      <w:r>
        <w:t xml:space="preserve">RT @Dreya_YaBishh: Maailma ei unohda tekemiäsi vittumaisia asioita ja muistuttaa sinua, kun kaikki menee "hyvin".</w:t>
      </w:r>
    </w:p>
    <w:p>
      <w:r>
        <w:rPr>
          <w:b/>
          <w:u w:val="single"/>
        </w:rPr>
        <w:t xml:space="preserve">287236</w:t>
      </w:r>
    </w:p>
    <w:p>
      <w:r>
        <w:t xml:space="preserve">1. Olen aivan liian helvetin tarpeellinen kuin maailmasi pitäisi pyöriä ympärilläni, koska minun pitäisi olla maailmasi.</w:t>
      </w:r>
    </w:p>
    <w:p>
      <w:r>
        <w:rPr>
          <w:b/>
          <w:u w:val="single"/>
        </w:rPr>
        <w:t xml:space="preserve">287237</w:t>
      </w:r>
    </w:p>
    <w:p>
      <w:r>
        <w:t xml:space="preserve">RT @heathercorinna: are you vitun kidding me with this https://t.co/ZyTfKewSOY</w:t>
      </w:r>
    </w:p>
    <w:p>
      <w:r>
        <w:rPr>
          <w:b/>
          <w:u w:val="single"/>
        </w:rPr>
        <w:t xml:space="preserve">287238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287239</w:t>
      </w:r>
    </w:p>
    <w:p>
      <w:r>
        <w:t xml:space="preserve">kun äitisi jättää sinulle viestin, jossa hän sanoo, että on paneskellut postimiehen kanssa... https://t.co/R3fyUaORg7...</w:t>
      </w:r>
    </w:p>
    <w:p>
      <w:r>
        <w:rPr>
          <w:b/>
          <w:u w:val="single"/>
        </w:rPr>
        <w:t xml:space="preserve">287240</w:t>
      </w:r>
    </w:p>
    <w:p>
      <w:r>
        <w:t xml:space="preserve">kun harmot puhuvat feminismistä, ei epäilystäkään siitä, että se saa minut vitun ällöttämään...</w:t>
      </w:r>
    </w:p>
    <w:p>
      <w:r>
        <w:rPr>
          <w:b/>
          <w:u w:val="single"/>
        </w:rPr>
        <w:t xml:space="preserve">287241</w:t>
      </w:r>
    </w:p>
    <w:p>
      <w:r>
        <w:t xml:space="preserve">Minä itken, vittu, et tiedä, miten pahalta se tuntuu...</w:t>
      </w:r>
    </w:p>
    <w:p>
      <w:r>
        <w:rPr>
          <w:b/>
          <w:u w:val="single"/>
        </w:rPr>
        <w:t xml:space="preserve">287242</w:t>
      </w:r>
    </w:p>
    <w:p>
      <w:r>
        <w:t xml:space="preserve">Missä se vitun suihinotto on, jätkä 💀😂 https://t.co/lnGJzseWvf</w:t>
      </w:r>
    </w:p>
    <w:p>
      <w:r>
        <w:rPr>
          <w:b/>
          <w:u w:val="single"/>
        </w:rPr>
        <w:t xml:space="preserve">287243</w:t>
      </w:r>
    </w:p>
    <w:p>
      <w:r>
        <w:t xml:space="preserve">RT @smokepurpp: Huono idea https://t.co/arUsbQXf8I https://t.co/arUsbQXf8I</w:t>
      </w:r>
    </w:p>
    <w:p>
      <w:r>
        <w:rPr>
          <w:b/>
          <w:u w:val="single"/>
        </w:rPr>
        <w:t xml:space="preserve">287244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287245</w:t>
      </w:r>
    </w:p>
    <w:p>
      <w:r>
        <w:t xml:space="preserve">RT @NabilHussein: Nabilabin: Pitääkö meidän käydä tämä uudelleen läpi? Taufiq Razif myönsi jo, että hän mokasi jutun tekemisen. https://t.co/7KG....</w:t>
      </w:r>
    </w:p>
    <w:p>
      <w:r>
        <w:rPr>
          <w:b/>
          <w:u w:val="single"/>
        </w:rPr>
        <w:t xml:space="preserve">287246</w:t>
      </w:r>
    </w:p>
    <w:p>
      <w:r>
        <w:t xml:space="preserve">Ihmiset suuttuu #Pepsi mainos mutta olen kuin kuka helvetti juo Pepsi</w:t>
      </w:r>
    </w:p>
    <w:p>
      <w:r>
        <w:rPr>
          <w:b/>
          <w:u w:val="single"/>
        </w:rPr>
        <w:t xml:space="preserve">287247</w:t>
      </w:r>
    </w:p>
    <w:p>
      <w:r>
        <w:t xml:space="preserve">RT @elijahdaniel: Jos luulet, etten käytä kukkakruunua coachellassa, olet vittu järjiltäsi.</w:t>
      </w:r>
    </w:p>
    <w:p>
      <w:r>
        <w:rPr>
          <w:b/>
          <w:u w:val="single"/>
        </w:rPr>
        <w:t xml:space="preserve">287248</w:t>
      </w:r>
    </w:p>
    <w:p>
      <w:r>
        <w:t xml:space="preserve">RT @Gmillyhh: https://t.co/wQuWwblkiT....</w:t>
      </w:r>
    </w:p>
    <w:p>
      <w:r>
        <w:rPr>
          <w:b/>
          <w:u w:val="single"/>
        </w:rPr>
        <w:t xml:space="preserve">287249</w:t>
      </w:r>
    </w:p>
    <w:p>
      <w:r>
        <w:t xml:space="preserve">oletko</w:t>
        <w:br/>
        <w:t xml:space="preserve">sinä</w:t>
        <w:br/>
        <w:t xml:space="preserve">vittu</w:t>
        <w:br/>
        <w:t xml:space="preserve">pilailee</w:t>
        <w:br/>
        <w:t xml:space="preserve">minua 😩 https://t.co/v8JEYF8GuC</w:t>
      </w:r>
    </w:p>
    <w:p>
      <w:r>
        <w:rPr>
          <w:b/>
          <w:u w:val="single"/>
        </w:rPr>
        <w:t xml:space="preserve">287250</w:t>
      </w:r>
    </w:p>
    <w:p>
      <w:r>
        <w:t xml:space="preserve">Harkittavaksi: Kohdun täytyy olla helvetin SWOLE, kun ajattelee kramppeja, joita saan jo ennen kuukautisia.</w:t>
        <w:br/>
        <w:br/>
        <w:t xml:space="preserve"> Kiitos.</w:t>
      </w:r>
    </w:p>
    <w:p>
      <w:r>
        <w:rPr>
          <w:b/>
          <w:u w:val="single"/>
        </w:rPr>
        <w:t xml:space="preserve">287251</w:t>
      </w:r>
    </w:p>
    <w:p>
      <w:r>
        <w:t xml:space="preserve">KELLO ON 8.32 JA HALUAN NUKKUA, SENKIN PASKIAINEN.</w:t>
      </w:r>
    </w:p>
    <w:p>
      <w:r>
        <w:rPr>
          <w:b/>
          <w:u w:val="single"/>
        </w:rPr>
        <w:t xml:space="preserve">287252</w:t>
      </w:r>
    </w:p>
    <w:p>
      <w:r>
        <w:t xml:space="preserve">Nah bruh this shit horrible https://t.co/7FqhW2DXrg</w:t>
      </w:r>
    </w:p>
    <w:p>
      <w:r>
        <w:rPr>
          <w:b/>
          <w:u w:val="single"/>
        </w:rPr>
        <w:t xml:space="preserve">287253</w:t>
      </w:r>
    </w:p>
    <w:p>
      <w:r>
        <w:t xml:space="preserve">Mother fucking Kreator https://t.co/XzFn22YWRv https://t.co/yNf5AAObEs</w:t>
      </w:r>
    </w:p>
    <w:p>
      <w:r>
        <w:rPr>
          <w:b/>
          <w:u w:val="single"/>
        </w:rPr>
        <w:t xml:space="preserve">287254</w:t>
      </w:r>
    </w:p>
    <w:p>
      <w:r>
        <w:t xml:space="preserve">RT @jereeeeen: if im bleeding i dont have time to be doing fucking origami https://t.co/J3STiiSxtQ</w:t>
      </w:r>
    </w:p>
    <w:p>
      <w:r>
        <w:rPr>
          <w:b/>
          <w:u w:val="single"/>
        </w:rPr>
        <w:t xml:space="preserve">287255</w:t>
      </w:r>
    </w:p>
    <w:p>
      <w:r>
        <w:t xml:space="preserve">En koskaan tule ymmärtämään, miksi äitini asuu isäni kanssa.</w:t>
      </w:r>
    </w:p>
    <w:p>
      <w:r>
        <w:rPr>
          <w:b/>
          <w:u w:val="single"/>
        </w:rPr>
        <w:t xml:space="preserve">287256</w:t>
      </w:r>
    </w:p>
    <w:p>
      <w:r>
        <w:t xml:space="preserve">Hänen on jätettävä tämä hullu tänä iltana. Tai tappaa hänet. Tai molemmat. #BigLittleLies</w:t>
      </w:r>
    </w:p>
    <w:p>
      <w:r>
        <w:rPr>
          <w:b/>
          <w:u w:val="single"/>
        </w:rPr>
        <w:t xml:space="preserve">287257</w:t>
      </w:r>
    </w:p>
    <w:p>
      <w:r>
        <w:t xml:space="preserve">Unohdin lasini ramen-paikassa :')</w:t>
      </w:r>
    </w:p>
    <w:p>
      <w:r>
        <w:rPr>
          <w:b/>
          <w:u w:val="single"/>
        </w:rPr>
        <w:t xml:space="preserve">287258</w:t>
      </w:r>
    </w:p>
    <w:p>
      <w:r>
        <w:t xml:space="preserve">Kaikki te pahat oranssin kengänpaskan kannattajat, tapatte lapsenne ja lapsenlapsenne. Ja minun lapseni ja lapsenlapseni. Toivottavasti olette onnellisia. https://t.co/SM7aCbmbhs</w:t>
      </w:r>
    </w:p>
    <w:p>
      <w:r>
        <w:rPr>
          <w:b/>
          <w:u w:val="single"/>
        </w:rPr>
        <w:t xml:space="preserve">287259</w:t>
      </w:r>
    </w:p>
    <w:p>
      <w:r>
        <w:t xml:space="preserve">Sen nimi on naida hänen naamaansa???? https://t.co/q1CXD1fdkb</w:t>
      </w:r>
    </w:p>
    <w:p>
      <w:r>
        <w:rPr>
          <w:b/>
          <w:u w:val="single"/>
        </w:rPr>
        <w:t xml:space="preserve">287260</w:t>
      </w:r>
    </w:p>
    <w:p>
      <w:r>
        <w:t xml:space="preserve">@tee501 Mitä vittua... En ymmärrä tarvetta hyökätä mun kimppuun mistään mitä sanoin.. toi vaan ärsytti mua niin pahasti!</w:t>
      </w:r>
    </w:p>
    <w:p>
      <w:r>
        <w:rPr>
          <w:b/>
          <w:u w:val="single"/>
        </w:rPr>
        <w:t xml:space="preserve">287261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287262</w:t>
      </w:r>
    </w:p>
    <w:p>
      <w:r>
        <w:t xml:space="preserve">RT @HrishiHirway: Trumpin idioottimainen lähestymistapa maahanmuuttoon tarkoittaa, että ihmiset voivat kuolla, koska heidän lääkärinsä karkotetaan vahingossa. Tämä on n...</w:t>
      </w:r>
    </w:p>
    <w:p>
      <w:r>
        <w:rPr>
          <w:b/>
          <w:u w:val="single"/>
        </w:rPr>
        <w:t xml:space="preserve">287263</w:t>
      </w:r>
    </w:p>
    <w:p>
      <w:r>
        <w:t xml:space="preserve">@Kurt_Up @_bigpoppa66 En uskonut, että minun olisi pitänyt pitää häntä kädestä tuon kanssa.</w:t>
      </w:r>
    </w:p>
    <w:p>
      <w:r>
        <w:rPr>
          <w:b/>
          <w:u w:val="single"/>
        </w:rPr>
        <w:t xml:space="preserve">287264</w:t>
      </w:r>
    </w:p>
    <w:p>
      <w:r>
        <w:t xml:space="preserve">Pyysin isältäni, että saisin pitää 5 dollaria kädessäni, ja tämä nekru vetää esiin vitun pinon 🤦🏾.</w:t>
      </w:r>
    </w:p>
    <w:p>
      <w:r>
        <w:rPr>
          <w:b/>
          <w:u w:val="single"/>
        </w:rPr>
        <w:t xml:space="preserve">287265</w:t>
      </w:r>
    </w:p>
    <w:p>
      <w:r>
        <w:t xml:space="preserve">Minua hämmästyttää, kun ihmiset ovat niin pirun ylpeitä, että se muuttuu eräänlaiseksi typeryydeksi.</w:t>
      </w:r>
    </w:p>
    <w:p>
      <w:r>
        <w:rPr>
          <w:b/>
          <w:u w:val="single"/>
        </w:rPr>
        <w:t xml:space="preserve">287266</w:t>
      </w:r>
    </w:p>
    <w:p>
      <w:r>
        <w:t xml:space="preserve">RT @sungodpxllz: Inhoan, kun neekerit yrittävät hienostella minua, kuten tiedätkö kuka vittu minä olen?</w:t>
      </w:r>
    </w:p>
    <w:p>
      <w:r>
        <w:rPr>
          <w:b/>
          <w:u w:val="single"/>
        </w:rPr>
        <w:t xml:space="preserve">287267</w:t>
      </w:r>
    </w:p>
    <w:p>
      <w:r>
        <w:t xml:space="preserve">Vitun enkelit. @asvpxrocky @ASAPferg https://t.co/OoVYnFOXHQ https://t.co/OoVYnFOXHQ</w:t>
      </w:r>
    </w:p>
    <w:p>
      <w:r>
        <w:rPr>
          <w:b/>
          <w:u w:val="single"/>
        </w:rPr>
        <w:t xml:space="preserve">287268</w:t>
      </w:r>
    </w:p>
    <w:p>
      <w:r>
        <w:t xml:space="preserve">RT @Tf1elds: Tyttö, joka ei ole mennyt, ei ole tyttö, joka on nainut 12 Instagram-seuraajaani. Kun julkaisen hänet wcw:nä, neekerit nauravat....</w:t>
      </w:r>
    </w:p>
    <w:p>
      <w:r>
        <w:rPr>
          <w:b/>
          <w:u w:val="single"/>
        </w:rPr>
        <w:t xml:space="preserve">287269</w:t>
      </w:r>
    </w:p>
    <w:p>
      <w:r>
        <w:t xml:space="preserve">RT @Trap_Jesus: Kemba fucked this nigga up. RT @DailyLoud: https://t.co/LZZoUX5Jlz https://t.co/LZZoUX5Jlz</w:t>
      </w:r>
    </w:p>
    <w:p>
      <w:r>
        <w:rPr>
          <w:b/>
          <w:u w:val="single"/>
        </w:rPr>
        <w:t xml:space="preserve">287270</w:t>
      </w:r>
    </w:p>
    <w:p>
      <w:r>
        <w:t xml:space="preserve">vitun oinas kausi im tellin ya https://t.co/BVr8ukKijG</w:t>
      </w:r>
    </w:p>
    <w:p>
      <w:r>
        <w:rPr>
          <w:b/>
          <w:u w:val="single"/>
        </w:rPr>
        <w:t xml:space="preserve">287271</w:t>
      </w:r>
    </w:p>
    <w:p>
      <w:r>
        <w:t xml:space="preserve">RT @AWhiteGluz: Langen, sinä olit bangin'! Huomenna pelataan Münchenissä!!! Miten olisi tämä vitun kiertuepaketti? Olen niin innoissani, että pääsen ulos... https:/....</w:t>
      </w:r>
    </w:p>
    <w:p>
      <w:r>
        <w:rPr>
          <w:b/>
          <w:u w:val="single"/>
        </w:rPr>
        <w:t xml:space="preserve">287272</w:t>
      </w:r>
    </w:p>
    <w:p>
      <w:r>
        <w:t xml:space="preserve">Se kaveri, joka tarjosi luoteja, hävisi, koska minun oli pureuduttava luoteihin ja kuolin.</w:t>
      </w:r>
    </w:p>
    <w:p>
      <w:r>
        <w:rPr>
          <w:b/>
          <w:u w:val="single"/>
        </w:rPr>
        <w:t xml:space="preserve">287273</w:t>
      </w:r>
    </w:p>
    <w:p>
      <w:r>
        <w:t xml:space="preserve">Nartut suuttuvat, kun saat heidän haluamaansa huomiota.</w:t>
      </w:r>
    </w:p>
    <w:p>
      <w:r>
        <w:rPr>
          <w:b/>
          <w:u w:val="single"/>
        </w:rPr>
        <w:t xml:space="preserve">287274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287275</w:t>
      </w:r>
    </w:p>
    <w:p>
      <w:r>
        <w:t xml:space="preserve">Barrio Babe saa hänen Tonsils perseestä https://t.co/zdz421TIj0</w:t>
      </w:r>
    </w:p>
    <w:p>
      <w:r>
        <w:rPr>
          <w:b/>
          <w:u w:val="single"/>
        </w:rPr>
        <w:t xml:space="preserve">287276</w:t>
      </w:r>
    </w:p>
    <w:p>
      <w:r>
        <w:t xml:space="preserve">RT @TechnicallyRon: Kaikki brexitiä äänestäneet ovat täysin vitun banaaneja https://t.co/YOKNc0OIZa</w:t>
      </w:r>
    </w:p>
    <w:p>
      <w:r>
        <w:rPr>
          <w:b/>
          <w:u w:val="single"/>
        </w:rPr>
        <w:t xml:space="preserve">287277</w:t>
      </w:r>
    </w:p>
    <w:p>
      <w:r>
        <w:t xml:space="preserve">Sait minut kirjaimellisesti aivan sekaisin, en voi uskoa, että tyrkytit minulle jotain niin ilkeää https://t.co/vsIWbXWcw2</w:t>
      </w:r>
    </w:p>
    <w:p>
      <w:r>
        <w:rPr>
          <w:b/>
          <w:u w:val="single"/>
        </w:rPr>
        <w:t xml:space="preserve">287278</w:t>
      </w:r>
    </w:p>
    <w:p>
      <w:r>
        <w:t xml:space="preserve">RT @ker0_21: en TODELLA TODELLA jaksa odottaa ajshdsakjhdska En voi edes nukkua.</w:t>
        <w:br/>
        <w:t xml:space="preserve"> #위너_4일4시_음원공개</w:t>
      </w:r>
    </w:p>
    <w:p>
      <w:r>
        <w:rPr>
          <w:b/>
          <w:u w:val="single"/>
        </w:rPr>
        <w:t xml:space="preserve">287279</w:t>
      </w:r>
    </w:p>
    <w:p>
      <w:r>
        <w:t xml:space="preserve">https://t.co/yddcx2M4nQ: Kiimainen ruskeaverikkö cheerleader joustava pano puutarhassa - Kiimainen ruskeaverikkö cheerleader... https://t.co/k9idMFyeRY</w:t>
      </w:r>
    </w:p>
    <w:p>
      <w:r>
        <w:rPr>
          <w:b/>
          <w:u w:val="single"/>
        </w:rPr>
        <w:t xml:space="preserve">287280</w:t>
      </w:r>
    </w:p>
    <w:p>
      <w:r>
        <w:t xml:space="preserve">RT @realcabbagefact: Minä: isä minkä värinen on kaali</w:t>
        <w:br/>
        <w:br/>
        <w:t xml:space="preserve">Isä: miksi helvetissä olet niin outo ja ärsyttävä toivon, ettet olisi koskaan syntynyt</w:t>
        <w:br/>
        <w:br/>
        <w:t xml:space="preserve">Minä: ei hän..</w:t>
      </w:r>
    </w:p>
    <w:p>
      <w:r>
        <w:rPr>
          <w:b/>
          <w:u w:val="single"/>
        </w:rPr>
        <w:t xml:space="preserve">287281</w:t>
      </w:r>
    </w:p>
    <w:p>
      <w:r>
        <w:t xml:space="preserve">RT @ggreenwald: @JoshuaHol Joo, mutta: ainakin hänen piti saada ääniä tullakseen presidentiksi. Ja hänellä on todistetusti idioottisavantin kyky...</w:t>
      </w:r>
    </w:p>
    <w:p>
      <w:r>
        <w:rPr>
          <w:b/>
          <w:u w:val="single"/>
        </w:rPr>
        <w:t xml:space="preserve">287282</w:t>
      </w:r>
    </w:p>
    <w:p>
      <w:r>
        <w:t xml:space="preserve">RT @malt_skull: minä: [He sanovat, että noita kirosi tämän talon tänään 100 vuotta sitten!</w:t>
        <w:br/>
        <w:t xml:space="preserve">[100 vuotta sitten]</w:t>
        <w:br/>
        <w:t xml:space="preserve">witch: fuck this house</w:t>
      </w:r>
    </w:p>
    <w:p>
      <w:r>
        <w:rPr>
          <w:b/>
          <w:u w:val="single"/>
        </w:rPr>
        <w:t xml:space="preserve">287283</w:t>
      </w:r>
    </w:p>
    <w:p>
      <w:r>
        <w:t xml:space="preserve">RT @Zachpiona: Post vine life is fuckin depressing</w:t>
        <w:br/>
        <w:t xml:space="preserve">👻 @ zachpiona https://t.co/i4xL0a05TI</w:t>
      </w:r>
    </w:p>
    <w:p>
      <w:r>
        <w:rPr>
          <w:b/>
          <w:u w:val="single"/>
        </w:rPr>
        <w:t xml:space="preserve">287284</w:t>
      </w:r>
    </w:p>
    <w:p>
      <w:r>
        <w:t xml:space="preserve">@KatieGHannon Mikä farssi! Meidän on maksettava vedestä, koska muuten olemme banaanitasavalta!</w:t>
      </w:r>
    </w:p>
    <w:p>
      <w:r>
        <w:rPr>
          <w:b/>
          <w:u w:val="single"/>
        </w:rPr>
        <w:t xml:space="preserve">287285</w:t>
      </w:r>
    </w:p>
    <w:p>
      <w:r>
        <w:t xml:space="preserve">@rilaws Ihmettelen, jos tämä kaveri on koskaan ollut vain vitun työtä. Ensimmäinen henkilökohtainen haastatteluni oli lounas pomoni kanssa. Meillä on koko ajan lounastapaamisia.</w:t>
      </w:r>
    </w:p>
    <w:p>
      <w:r>
        <w:rPr>
          <w:b/>
          <w:u w:val="single"/>
        </w:rPr>
        <w:t xml:space="preserve">287286</w:t>
      </w:r>
    </w:p>
    <w:p>
      <w:r>
        <w:t xml:space="preserve">Haluan tietää, mitä vitun kuvia katselet, jotka saavat sinut ajattelemaan, että Kylie on kauniimpi kuin Zendaya😷 https://t.co/Gj3HjhKHra</w:t>
      </w:r>
    </w:p>
    <w:p>
      <w:r>
        <w:rPr>
          <w:b/>
          <w:u w:val="single"/>
        </w:rPr>
        <w:t xml:space="preserve">287287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287288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287289</w:t>
      </w:r>
    </w:p>
    <w:p>
      <w:r>
        <w:t xml:space="preserve">RT @micaelynlenoir_: jos kysyn kysymyksen, vittu vastaa siihen.</w:t>
      </w:r>
    </w:p>
    <w:p>
      <w:r>
        <w:rPr>
          <w:b/>
          <w:u w:val="single"/>
        </w:rPr>
        <w:t xml:space="preserve">287290</w:t>
      </w:r>
    </w:p>
    <w:p>
      <w:r>
        <w:t xml:space="preserve">Milloin Netflix lopettaa paskanjauhamisen ja lisää kaikki Paavo-sarjan kaudet?</w:t>
      </w:r>
    </w:p>
    <w:p>
      <w:r>
        <w:rPr>
          <w:b/>
          <w:u w:val="single"/>
        </w:rPr>
        <w:t xml:space="preserve">287291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287292</w:t>
      </w:r>
    </w:p>
    <w:p>
      <w:r>
        <w:t xml:space="preserve">RT @Shanie_Escobar: En enää edes hermostu ihmisistä, olen vain niin vitun järkyttynyt tilanteesta, jossa olen heidän kanssaan.</w:t>
      </w:r>
    </w:p>
    <w:p>
      <w:r>
        <w:rPr>
          <w:b/>
          <w:u w:val="single"/>
        </w:rPr>
        <w:t xml:space="preserve">287293</w:t>
      </w:r>
    </w:p>
    <w:p>
      <w:r>
        <w:t xml:space="preserve">RT @TakeThatDarwin:</w:t>
        <w:t xml:space="preserve">FLAT-EARTHERS</w:t>
        <w:br/>
        <w:br/>
        <w:t xml:space="preserve">FUCKING</w:t>
        <w:br/>
        <w:br/>
        <w:t xml:space="preserve">FLAT-EARTHERS</w:t>
        <w:br/>
        <w:br/>
        <w:t xml:space="preserve">THEYRE A --&amp;gt;THING&amp;lt;-- THAT --&amp;gt;EXISTSTS&amp;lt;-- IN THIS, WHICH I HAVE HEARD IS THE TWEN...</w:t>
      </w:r>
    </w:p>
    <w:p>
      <w:r>
        <w:rPr>
          <w:b/>
          <w:u w:val="single"/>
        </w:rPr>
        <w:t xml:space="preserve">287294</w:t>
      </w:r>
    </w:p>
    <w:p>
      <w:r>
        <w:t xml:space="preserve">@beaurrows ei vielä, minulla ei ole aikaa bc of the fuckinG SCHOOLin takia.</w:t>
      </w:r>
    </w:p>
    <w:p>
      <w:r>
        <w:rPr>
          <w:b/>
          <w:u w:val="single"/>
        </w:rPr>
        <w:t xml:space="preserve">287295</w:t>
      </w:r>
    </w:p>
    <w:p>
      <w:r>
        <w:t xml:space="preserve">RT @DomoWinning_: April fools day don't come fucking playing games this way .</w:t>
      </w:r>
    </w:p>
    <w:p>
      <w:r>
        <w:rPr>
          <w:b/>
          <w:u w:val="single"/>
        </w:rPr>
        <w:t xml:space="preserve">287296</w:t>
      </w:r>
    </w:p>
    <w:p>
      <w:r>
        <w:t xml:space="preserve">JIM!!!! I'm being nibbled to bits to bits by piranhas/ Laita se vitun kamera pois, mitä teet niillä valokuvilla muutenkaan? #amateurphotography https://t.co/XQo8oHO1SR</w:t>
      </w:r>
    </w:p>
    <w:p>
      <w:r>
        <w:rPr>
          <w:b/>
          <w:u w:val="single"/>
        </w:rPr>
        <w:t xml:space="preserve">287297</w:t>
      </w:r>
    </w:p>
    <w:p>
      <w:r>
        <w:t xml:space="preserve">RT @causticbob: Miksi kutsutaan pukumiestä puvussa?</w:t>
        <w:br/>
        <w:t xml:space="preserve"> Vitun kusipää... älä anna puvun hämätä.</w:t>
      </w:r>
    </w:p>
    <w:p>
      <w:r>
        <w:rPr>
          <w:b/>
          <w:u w:val="single"/>
        </w:rPr>
        <w:t xml:space="preserve">287298</w:t>
      </w:r>
    </w:p>
    <w:p>
      <w:r>
        <w:t xml:space="preserve">RT @VisualShunna: Vittuillut ja kiintynyt myös sinuun</w:t>
      </w:r>
    </w:p>
    <w:p>
      <w:r>
        <w:rPr>
          <w:b/>
          <w:u w:val="single"/>
        </w:rPr>
        <w:t xml:space="preserve">287299</w:t>
      </w:r>
    </w:p>
    <w:p>
      <w:r>
        <w:t xml:space="preserve">@tommyxtopher Haista vittu Bernie Sanders! 🐍 ruohoon!</w:t>
      </w:r>
    </w:p>
    <w:p>
      <w:r>
        <w:rPr>
          <w:b/>
          <w:u w:val="single"/>
        </w:rPr>
        <w:t xml:space="preserve">287300</w:t>
      </w:r>
    </w:p>
    <w:p>
      <w:r>
        <w:t xml:space="preserve">RT @obscuree_: Hei, ihan vain uteliaisuudesta, oletko tosissasi?</w:t>
      </w:r>
    </w:p>
    <w:p>
      <w:r>
        <w:rPr>
          <w:b/>
          <w:u w:val="single"/>
        </w:rPr>
        <w:t xml:space="preserve">287301</w:t>
      </w:r>
    </w:p>
    <w:p>
      <w:r>
        <w:t xml:space="preserve">RT @Peeps_a_fool: https://t.co/eDGY0vErKU</w:t>
      </w:r>
    </w:p>
    <w:p>
      <w:r>
        <w:rPr>
          <w:b/>
          <w:u w:val="single"/>
        </w:rPr>
        <w:t xml:space="preserve">287302</w:t>
      </w:r>
    </w:p>
    <w:p>
      <w:r>
        <w:t xml:space="preserve">RT @selfaddicted_: So is this the season where bitches just fucking with eachother man 🤔 #lhhatl</w:t>
      </w:r>
    </w:p>
    <w:p>
      <w:r>
        <w:rPr>
          <w:b/>
          <w:u w:val="single"/>
        </w:rPr>
        <w:t xml:space="preserve">287303</w:t>
      </w:r>
    </w:p>
    <w:p>
      <w:r>
        <w:t xml:space="preserve">@ardiexrose On kulunut jo neljä vuotta, ja olen edelleen aivan sekaisin. Kun näin moanan teattereissa, sain paniikkikohtauksen, kun hänen isoäitinsä kuoli.</w:t>
      </w:r>
    </w:p>
    <w:p>
      <w:r>
        <w:rPr>
          <w:b/>
          <w:u w:val="single"/>
        </w:rPr>
        <w:t xml:space="preserve">287304</w:t>
      </w:r>
    </w:p>
    <w:p>
      <w:r>
        <w:t xml:space="preserve">VITUN AMAZON LIIKUTA PERSETTÄSI AAAAAAAAAAAAAAAAAAAAAAAAAAAAAAAAAAAAAA</w:t>
      </w:r>
    </w:p>
    <w:p>
      <w:r>
        <w:rPr>
          <w:b/>
          <w:u w:val="single"/>
        </w:rPr>
        <w:t xml:space="preserve">287305</w:t>
      </w:r>
    </w:p>
    <w:p>
      <w:r>
        <w:t xml:space="preserve">RT @MadSkeelz: cb, just cuz of $2.50 ice Milo they do this to my iMac knn cb I damn trip rn https://t.co/ddZuglp8F5 https://t.co/ddZuglp8F5</w:t>
      </w:r>
    </w:p>
    <w:p>
      <w:r>
        <w:rPr>
          <w:b/>
          <w:u w:val="single"/>
        </w:rPr>
        <w:t xml:space="preserve">287306</w:t>
      </w:r>
    </w:p>
    <w:p>
      <w:r>
        <w:t xml:space="preserve">RT @lilvillain__: 😂😂😂😂 Pepsi on mokannut https://t.co/qKlNr88TiI</w:t>
      </w:r>
    </w:p>
    <w:p>
      <w:r>
        <w:rPr>
          <w:b/>
          <w:u w:val="single"/>
        </w:rPr>
        <w:t xml:space="preserve">287307</w:t>
      </w:r>
    </w:p>
    <w:p>
      <w:r>
        <w:t xml:space="preserve">Minulla on kirjaimellisesti vitun päänsärky IDEK MIKSI. MINUN PITÄISI PARANTUA HARRYN TAKIA.</w:t>
      </w:r>
    </w:p>
    <w:p>
      <w:r>
        <w:rPr>
          <w:b/>
          <w:u w:val="single"/>
        </w:rPr>
        <w:t xml:space="preserve">287308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287309</w:t>
      </w:r>
    </w:p>
    <w:p>
      <w:r>
        <w:t xml:space="preserve">@MeloGoonin @DameStuntin On god y'all got me fucked up.</w:t>
      </w:r>
    </w:p>
    <w:p>
      <w:r>
        <w:rPr>
          <w:b/>
          <w:u w:val="single"/>
        </w:rPr>
        <w:t xml:space="preserve">287310</w:t>
      </w:r>
    </w:p>
    <w:p>
      <w:r>
        <w:t xml:space="preserve">@acerxphael IM COURTNEY HONYGOD THE WORLD REALLY FUCKING HATES GEMINISTYS</w:t>
      </w:r>
    </w:p>
    <w:p>
      <w:r>
        <w:rPr>
          <w:b/>
          <w:u w:val="single"/>
        </w:rPr>
        <w:t xml:space="preserve">287311</w:t>
      </w:r>
    </w:p>
    <w:p>
      <w:r>
        <w:t xml:space="preserve">RT @LandonBagby: #GOAT @iamblackbear https://t.co/nveUe9z2fV https://t.co/nveUe9z2fV</w:t>
      </w:r>
    </w:p>
    <w:p>
      <w:r>
        <w:rPr>
          <w:b/>
          <w:u w:val="single"/>
        </w:rPr>
        <w:t xml:space="preserve">287312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287313</w:t>
      </w:r>
    </w:p>
    <w:p>
      <w:r>
        <w:t xml:space="preserve">@nikuaIe @ironicdinally Rehellisyys Olen niin pahoillani, että vihaan tätä maata ja ihmisten tietämättömyyttä ja tätä Cheeto-pään tyhmää persettä johdossa.</w:t>
      </w:r>
    </w:p>
    <w:p>
      <w:r>
        <w:rPr>
          <w:b/>
          <w:u w:val="single"/>
        </w:rPr>
        <w:t xml:space="preserve">287314</w:t>
      </w:r>
    </w:p>
    <w:p>
      <w:r>
        <w:t xml:space="preserve">@gggondy123 @cybranded @RFecay @Scavino45 @POTUS @realDonaldTrump @NatlParkService @PressSec Idioottimainen GIF, idioottimainen kommentti</w:t>
      </w:r>
    </w:p>
    <w:p>
      <w:r>
        <w:rPr>
          <w:b/>
          <w:u w:val="single"/>
        </w:rPr>
        <w:t xml:space="preserve">287315</w:t>
      </w:r>
    </w:p>
    <w:p>
      <w:r>
        <w:t xml:space="preserve">Jumalauta, se oli helvetinmoinen luoti. https://t.co/Nzktc34Yc1</w:t>
      </w:r>
    </w:p>
    <w:p>
      <w:r>
        <w:rPr>
          <w:b/>
          <w:u w:val="single"/>
        </w:rPr>
        <w:t xml:space="preserve">287316</w:t>
      </w:r>
    </w:p>
    <w:p>
      <w:r>
        <w:t xml:space="preserve">RT @NickyThomasNYC:</w:t>
        <w:t xml:space="preserve">Do</w:t>
        <w:br/>
        <w:t xml:space="preserve">Re</w:t>
        <w:br/>
        <w:t xml:space="preserve">Mi</w:t>
        <w:br/>
        <w:t xml:space="preserve">Fa</w:t>
        <w:br/>
        <w:t xml:space="preserve">So Fucking Done With You</w:t>
      </w:r>
    </w:p>
    <w:p>
      <w:r>
        <w:rPr>
          <w:b/>
          <w:u w:val="single"/>
        </w:rPr>
        <w:t xml:space="preserve">287317</w:t>
      </w:r>
    </w:p>
    <w:p>
      <w:r>
        <w:t xml:space="preserve">Koulutyttöä nussitaan hirviömulkulla https://t.co/ovDYjbRzgP #PornGIFs #XXX #nsfw</w:t>
      </w:r>
    </w:p>
    <w:p>
      <w:r>
        <w:rPr>
          <w:b/>
          <w:u w:val="single"/>
        </w:rPr>
        <w:t xml:space="preserve">287318</w:t>
      </w:r>
    </w:p>
    <w:p>
      <w:r>
        <w:t xml:space="preserve">Huomaatteko missä tämä menee kaikkien vitun sukupuolten kanssa.</w:t>
      </w:r>
    </w:p>
    <w:p>
      <w:r>
        <w:rPr>
          <w:b/>
          <w:u w:val="single"/>
        </w:rPr>
        <w:t xml:space="preserve">287319</w:t>
      </w:r>
    </w:p>
    <w:p>
      <w:r>
        <w:t xml:space="preserve">Miksi talo on aina sekaisin, kun olen yksin kotona...</w:t>
      </w:r>
    </w:p>
    <w:p>
      <w:r>
        <w:rPr>
          <w:b/>
          <w:u w:val="single"/>
        </w:rPr>
        <w:t xml:space="preserve">287320</w:t>
      </w:r>
    </w:p>
    <w:p>
      <w:r>
        <w:t xml:space="preserve">Vitun sensuuri parhaimmillaan vitun ❄❄❄❄ https://t.co/0MgKdQXc9t https://t.co/0MgKdQXc9t</w:t>
      </w:r>
    </w:p>
    <w:p>
      <w:r>
        <w:rPr>
          <w:b/>
          <w:u w:val="single"/>
        </w:rPr>
        <w:t xml:space="preserve">287321</w:t>
      </w:r>
    </w:p>
    <w:p>
      <w:r>
        <w:t xml:space="preserve">RT @kiiidoooooo: https://t.co/CIzx75Ugk8</w:t>
      </w:r>
    </w:p>
    <w:p>
      <w:r>
        <w:rPr>
          <w:b/>
          <w:u w:val="single"/>
        </w:rPr>
        <w:t xml:space="preserve">287322</w:t>
      </w:r>
    </w:p>
    <w:p>
      <w:r>
        <w:t xml:space="preserve">RT @johnnyp_gld: Homofobia on sairaus, senkin vitun homo!</w:t>
      </w:r>
    </w:p>
    <w:p>
      <w:r>
        <w:rPr>
          <w:b/>
          <w:u w:val="single"/>
        </w:rPr>
        <w:t xml:space="preserve">287323</w:t>
      </w:r>
    </w:p>
    <w:p>
      <w:r>
        <w:t xml:space="preserve">RT @PrincessKuruma: Joskus näen, kun veljeni nai jotakuta toista... sitten katson heitä https://t.co/TzbSC7Spqf</w:t>
      </w:r>
    </w:p>
    <w:p>
      <w:r>
        <w:rPr>
          <w:b/>
          <w:u w:val="single"/>
        </w:rPr>
        <w:t xml:space="preserve">287324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287325</w:t>
      </w:r>
    </w:p>
    <w:p>
      <w:r>
        <w:t xml:space="preserve">RT @Kyraaa__: You bitches don't be taking NOBODY nigga. Y'all just gettin fuckin 💯☹️</w:t>
      </w:r>
    </w:p>
    <w:p>
      <w:r>
        <w:rPr>
          <w:b/>
          <w:u w:val="single"/>
        </w:rPr>
        <w:t xml:space="preserve">287326</w:t>
      </w:r>
    </w:p>
    <w:p>
      <w:r>
        <w:t xml:space="preserve">HANKI TUTKINTOTODISTUKSESI JA LÄHDE SITTEN POIS. VALMISTU VAIN, SIINÄ KAIKKI, MITÄ PYYDÄN. https://t.co/soucIxW0i0.</w:t>
      </w:r>
    </w:p>
    <w:p>
      <w:r>
        <w:rPr>
          <w:b/>
          <w:u w:val="single"/>
        </w:rPr>
        <w:t xml:space="preserve">287327</w:t>
      </w:r>
    </w:p>
    <w:p>
      <w:r>
        <w:t xml:space="preserve">Tuo keskiverto cum inhottava, mutta My Heavenly Father Park Jiminin maistuu mango-marja hedelmä blast smoothie https://t.co/sgSpArzvdS</w:t>
      </w:r>
    </w:p>
    <w:p>
      <w:r>
        <w:rPr>
          <w:b/>
          <w:u w:val="single"/>
        </w:rPr>
        <w:t xml:space="preserve">287328</w:t>
      </w:r>
    </w:p>
    <w:p>
      <w:r>
        <w:t xml:space="preserve">Hän hyppäsi sängystään ja paskansi lattialleen, olin aivan vihainen tänä aamuna.</w:t>
      </w:r>
    </w:p>
    <w:p>
      <w:r>
        <w:rPr>
          <w:b/>
          <w:u w:val="single"/>
        </w:rPr>
        <w:t xml:space="preserve">287329</w:t>
      </w:r>
    </w:p>
    <w:p>
      <w:r>
        <w:t xml:space="preserve">RT @HeelChrome: Wow... Te olette vitun säälittäviä ja pikkumaisia. Sulkekaa ovet ja lopettakaa jo #pateettinen #sad #petty #WhatAJoke #No...</w:t>
      </w:r>
    </w:p>
    <w:p>
      <w:r>
        <w:rPr>
          <w:b/>
          <w:u w:val="single"/>
        </w:rPr>
        <w:t xml:space="preserve">287330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287331</w:t>
      </w:r>
    </w:p>
    <w:p>
      <w:r>
        <w:t xml:space="preserve">Katso shazzy shankill likainen haiseva paskiainen aion bot hänen ympäri paikka joku kertoa minulle missä hän asuu tai hänen numeronsa nyt</w:t>
      </w:r>
    </w:p>
    <w:p>
      <w:r>
        <w:rPr>
          <w:b/>
          <w:u w:val="single"/>
        </w:rPr>
        <w:t xml:space="preserve">287332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287333</w:t>
      </w:r>
    </w:p>
    <w:p>
      <w:r>
        <w:t xml:space="preserve">@Arsenal @ManCity @MesutOzil1088 Coquelin on vitun roskaa.</w:t>
      </w:r>
    </w:p>
    <w:p>
      <w:r>
        <w:rPr>
          <w:b/>
          <w:u w:val="single"/>
        </w:rPr>
        <w:t xml:space="preserve">287334</w:t>
      </w:r>
    </w:p>
    <w:p>
      <w:r>
        <w:t xml:space="preserve">Anteeksi, jos ur nähdä minun masentava perse tweets ur tl</w:t>
      </w:r>
    </w:p>
    <w:p>
      <w:r>
        <w:rPr>
          <w:b/>
          <w:u w:val="single"/>
        </w:rPr>
        <w:t xml:space="preserve">287335</w:t>
      </w:r>
    </w:p>
    <w:p>
      <w:r>
        <w:t xml:space="preserve">vittu ajatus siitä, että roskaruoan syöminen "kumoaa" treenit!! se ei ole 1-1 vertailu ja jos hikoilet, ansaitset herkuttelun.</w:t>
      </w:r>
    </w:p>
    <w:p>
      <w:r>
        <w:rPr>
          <w:b/>
          <w:u w:val="single"/>
        </w:rPr>
        <w:t xml:space="preserve">287336</w:t>
      </w:r>
    </w:p>
    <w:p>
      <w:r>
        <w:t xml:space="preserve">@Sweetfacefergie @trailerparkboys Se on ihan vitun GOLD.</w:t>
      </w:r>
    </w:p>
    <w:p>
      <w:r>
        <w:rPr>
          <w:b/>
          <w:u w:val="single"/>
        </w:rPr>
        <w:t xml:space="preserve">287337</w:t>
      </w:r>
    </w:p>
    <w:p>
      <w:r>
        <w:t xml:space="preserve">RT @lorne_coat: Me: Possi vibes man! Myös minä: haluan vittu kuolla</w:t>
      </w:r>
    </w:p>
    <w:p>
      <w:r>
        <w:rPr>
          <w:b/>
          <w:u w:val="single"/>
        </w:rPr>
        <w:t xml:space="preserve">287338</w:t>
      </w:r>
    </w:p>
    <w:p>
      <w:r>
        <w:t xml:space="preserve">celeste crawford imevät ja vitun video https://t.co/SAgplJfgnN</w:t>
      </w:r>
    </w:p>
    <w:p>
      <w:r>
        <w:rPr>
          <w:b/>
          <w:u w:val="single"/>
        </w:rPr>
        <w:t xml:space="preserve">287339</w:t>
      </w:r>
    </w:p>
    <w:p>
      <w:r>
        <w:t xml:space="preserve">RT @groovygalrob: Vittuilu on todella huono terveydelleni.</w:t>
      </w:r>
    </w:p>
    <w:p>
      <w:r>
        <w:rPr>
          <w:b/>
          <w:u w:val="single"/>
        </w:rPr>
        <w:t xml:space="preserve">287340</w:t>
      </w:r>
    </w:p>
    <w:p>
      <w:r>
        <w:t xml:space="preserve">Virnistys Frankin kautta, haikea hedelmäkauppias kärsii taitavasti.</w:t>
      </w:r>
    </w:p>
    <w:p>
      <w:r>
        <w:rPr>
          <w:b/>
          <w:u w:val="single"/>
        </w:rPr>
        <w:t xml:space="preserve">287341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287342</w:t>
      </w:r>
    </w:p>
    <w:p>
      <w:r>
        <w:t xml:space="preserve">RT @JeremyBoykins2: YG 400 flow cold got these hoes nose runnin' https://t.co/yWRusp0r5x</w:t>
      </w:r>
    </w:p>
    <w:p>
      <w:r>
        <w:rPr>
          <w:b/>
          <w:u w:val="single"/>
        </w:rPr>
        <w:t xml:space="preserve">287343</w:t>
      </w:r>
    </w:p>
    <w:p>
      <w:r>
        <w:t xml:space="preserve">Tein tätä ennen, koska kukaan ei vittuillut minulle 😭😂 https://t.co/c22megAMUB</w:t>
      </w:r>
    </w:p>
    <w:p>
      <w:r>
        <w:rPr>
          <w:b/>
          <w:u w:val="single"/>
        </w:rPr>
        <w:t xml:space="preserve">287344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287345</w:t>
      </w:r>
    </w:p>
    <w:p>
      <w:r>
        <w:t xml:space="preserve">@kylegriffin1 Sean Hannity? Se on kaikki vitun ei raportointi.</w:t>
      </w:r>
    </w:p>
    <w:p>
      <w:r>
        <w:rPr>
          <w:b/>
          <w:u w:val="single"/>
        </w:rPr>
        <w:t xml:space="preserve">287346</w:t>
      </w:r>
    </w:p>
    <w:p>
      <w:r>
        <w:t xml:space="preserve">jos näin on, kuinka vitun surullista, että adc on tullut vitun Mash</w:t>
      </w:r>
    </w:p>
    <w:p>
      <w:r>
        <w:rPr>
          <w:b/>
          <w:u w:val="single"/>
        </w:rPr>
        <w:t xml:space="preserve">287347</w:t>
      </w:r>
    </w:p>
    <w:p>
      <w:r>
        <w:t xml:space="preserve">Sanat, jotka soivat, kun hän käveli sisään, olivat: "Baby girl, that pussy wetter than chicken noodle soup." 😂😂</w:t>
      </w:r>
    </w:p>
    <w:p>
      <w:r>
        <w:rPr>
          <w:b/>
          <w:u w:val="single"/>
        </w:rPr>
        <w:t xml:space="preserve">287348</w:t>
      </w:r>
    </w:p>
    <w:p>
      <w:r>
        <w:t xml:space="preserve">joka tapauksessa im valmis sairaan joko vitun kuolee tai kertoa vanhemmilleni, että se kaikki on heidän syytään im perseestä teh päähän, heidän tunteensa olla kirottu koska</w:t>
      </w:r>
    </w:p>
    <w:p>
      <w:r>
        <w:rPr>
          <w:b/>
          <w:u w:val="single"/>
        </w:rPr>
        <w:t xml:space="preserve">287349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287350</w:t>
      </w:r>
    </w:p>
    <w:p>
      <w:r>
        <w:t xml:space="preserve">RT @Adilis_: ämmät, jotka eivät pidä u vannoo u ruma tai huora kuten ämmä u hullu koska im kumpikaan ja olet molemmat😩</w:t>
      </w:r>
    </w:p>
    <w:p>
      <w:r>
        <w:rPr>
          <w:b/>
          <w:u w:val="single"/>
        </w:rPr>
        <w:t xml:space="preserve">287351</w:t>
      </w:r>
    </w:p>
    <w:p>
      <w:r>
        <w:t xml:space="preserve">RT @ScottGShore: Kukaan muu luopui kesäkehostaan McDonaldsin vitun monopolin takia?</w:t>
      </w:r>
    </w:p>
    <w:p>
      <w:r>
        <w:rPr>
          <w:b/>
          <w:u w:val="single"/>
        </w:rPr>
        <w:t xml:space="preserve">287352</w:t>
      </w:r>
    </w:p>
    <w:p>
      <w:r>
        <w:t xml:space="preserve">RT @TootaTinka: Don't sneak diss me over a nigga who chose to fuck with me! Pakota hänet lopettamaan tai STFU! 🙄🙃</w:t>
      </w:r>
    </w:p>
    <w:p>
      <w:r>
        <w:rPr>
          <w:b/>
          <w:u w:val="single"/>
        </w:rPr>
        <w:t xml:space="preserve">287353</w:t>
      </w:r>
    </w:p>
    <w:p>
      <w:r>
        <w:t xml:space="preserve">Olet vitun peniksenreikä, nappaa mulkku ja syö se kokonaan.</w:t>
      </w:r>
    </w:p>
    <w:p>
      <w:r>
        <w:rPr>
          <w:b/>
          <w:u w:val="single"/>
        </w:rPr>
        <w:t xml:space="preserve">287354</w:t>
      </w:r>
    </w:p>
    <w:p>
      <w:r>
        <w:t xml:space="preserve">RT @RadAllyJ: #Feminism2017 sanoo, että prostituutio on voimaannuttava valinta, joten miehet vain auttavat feminismiä panemalla heitä.</w:t>
      </w:r>
    </w:p>
    <w:p>
      <w:r>
        <w:rPr>
          <w:b/>
          <w:u w:val="single"/>
        </w:rPr>
        <w:t xml:space="preserve">287355</w:t>
      </w:r>
    </w:p>
    <w:p>
      <w:r>
        <w:t xml:space="preserve">RT @sadfuI: jos tyttö imee sormiasi, kun nussitte, niin vaimo on se demoni.</w:t>
      </w:r>
    </w:p>
    <w:p>
      <w:r>
        <w:rPr>
          <w:b/>
          <w:u w:val="single"/>
        </w:rPr>
        <w:t xml:space="preserve">287356</w:t>
      </w:r>
    </w:p>
    <w:p>
      <w:r>
        <w:t xml:space="preserve">RT @iamlucascoly: Viha pilaa elämäsi. Believe me</w:t>
      </w:r>
    </w:p>
    <w:p>
      <w:r>
        <w:rPr>
          <w:b/>
          <w:u w:val="single"/>
        </w:rPr>
        <w:t xml:space="preserve">287357</w:t>
      </w:r>
    </w:p>
    <w:p>
      <w:r>
        <w:t xml:space="preserve">@EggWhiteFluffy GAYYYYYYYYYYYYY!!!! SEN VITUN HOMOYYYYYYYYYYYYYYYY</w:t>
      </w:r>
    </w:p>
    <w:p>
      <w:r>
        <w:rPr>
          <w:b/>
          <w:u w:val="single"/>
        </w:rPr>
        <w:t xml:space="preserve">287358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287359</w:t>
      </w:r>
    </w:p>
    <w:p>
      <w:r>
        <w:t xml:space="preserve">RT @bieberdepth: Olin niin vitun lähellä https://t.co/It6L9pIRfi</w:t>
      </w:r>
    </w:p>
    <w:p>
      <w:r>
        <w:rPr>
          <w:b/>
          <w:u w:val="single"/>
        </w:rPr>
        <w:t xml:space="preserve">287360</w:t>
      </w:r>
    </w:p>
    <w:p>
      <w:r>
        <w:t xml:space="preserve">Ainakin joku tietää !!! 🤦🏾♀️ ihmiset ärsyttää mua tuolla https://t.co/YmsvuUqYD2.</w:t>
      </w:r>
    </w:p>
    <w:p>
      <w:r>
        <w:rPr>
          <w:b/>
          <w:u w:val="single"/>
        </w:rPr>
        <w:t xml:space="preserve">287361</w:t>
      </w:r>
    </w:p>
    <w:p>
      <w:r>
        <w:t xml:space="preserve">RT @SpelledLikeReal: Olen niin vitun sairas ja kyllästynyt PHOTOSHOPiin! #ShowMeSomethinNaturalLike . . . .</w:t>
      </w:r>
    </w:p>
    <w:p>
      <w:r>
        <w:rPr>
          <w:b/>
          <w:u w:val="single"/>
        </w:rPr>
        <w:t xml:space="preserve">287362</w:t>
      </w:r>
    </w:p>
    <w:p>
      <w:r>
        <w:t xml:space="preserve">@Bauzerbaby @anamariecox, mikä on ironian huippu, koska me kaikki tiedämme, kuka oikeasti kusettaa kaikkia muita.</w:t>
      </w:r>
    </w:p>
    <w:p>
      <w:r>
        <w:rPr>
          <w:b/>
          <w:u w:val="single"/>
        </w:rPr>
        <w:t xml:space="preserve">287363</w:t>
      </w:r>
    </w:p>
    <w:p>
      <w:r>
        <w:t xml:space="preserve">RT @shockerhess: Tick tock tick tock...sitten näemme virallisesti, kuinka kusessa olemme</w:t>
        <w:br/>
        <w:t xml:space="preserve">https://t.co/2Bwy7Qzv7y</w:t>
      </w:r>
    </w:p>
    <w:p>
      <w:r>
        <w:rPr>
          <w:b/>
          <w:u w:val="single"/>
        </w:rPr>
        <w:t xml:space="preserve">287364</w:t>
      </w:r>
    </w:p>
    <w:p>
      <w:r>
        <w:t xml:space="preserve">RT @DaReal5God: #littypalooza</w:t>
      </w:r>
    </w:p>
    <w:p>
      <w:r>
        <w:rPr>
          <w:b/>
          <w:u w:val="single"/>
        </w:rPr>
        <w:t xml:space="preserve">287365</w:t>
      </w:r>
    </w:p>
    <w:p>
      <w:r>
        <w:t xml:space="preserve">Vittu jumala VITTU APRILLIPYHÄPÄIVÄSTYS STOP JUMALAN HEMMENPELTO TÄNÄ PÄIVÄNÄ ON PAHIN PÄIVÄ!</w:t>
      </w:r>
    </w:p>
    <w:p>
      <w:r>
        <w:rPr>
          <w:b/>
          <w:u w:val="single"/>
        </w:rPr>
        <w:t xml:space="preserve">287366</w:t>
      </w:r>
    </w:p>
    <w:p>
      <w:r>
        <w:t xml:space="preserve">En vittu voi edes omg #Wrestlemania #WrestleMania #HardyBoyz #DELETE</w:t>
      </w:r>
    </w:p>
    <w:p>
      <w:r>
        <w:rPr>
          <w:b/>
          <w:u w:val="single"/>
        </w:rPr>
        <w:t xml:space="preserve">287367</w:t>
      </w:r>
    </w:p>
    <w:p>
      <w:r>
        <w:t xml:space="preserve">Kerro minulle, miksi avasin juuri ramen-paketin, mutta siinä ei ollut makupakettia. Vain nuudeleita ja vitun vihanneksia.</w:t>
      </w:r>
    </w:p>
    <w:p>
      <w:r>
        <w:rPr>
          <w:b/>
          <w:u w:val="single"/>
        </w:rPr>
        <w:t xml:space="preserve">287368</w:t>
      </w:r>
    </w:p>
    <w:p>
      <w:r>
        <w:t xml:space="preserve">@Teh_JDot they did my nigga dirty 😭😩 https://t.co/sfwOr8TNrv</w:t>
      </w:r>
    </w:p>
    <w:p>
      <w:r>
        <w:rPr>
          <w:b/>
          <w:u w:val="single"/>
        </w:rPr>
        <w:t xml:space="preserve">287369</w:t>
      </w:r>
    </w:p>
    <w:p>
      <w:r>
        <w:t xml:space="preserve">Juuri odottanut Starbucks kylpyhuone ja tämä kaveri tuli ulos ja BITCH haluan kertoa teille, että hän BLEW tämä MF UP se haisee niin huonosti täällä</w:t>
      </w:r>
    </w:p>
    <w:p>
      <w:r>
        <w:rPr>
          <w:b/>
          <w:u w:val="single"/>
        </w:rPr>
        <w:t xml:space="preserve">287370</w:t>
      </w:r>
    </w:p>
    <w:p>
      <w:r>
        <w:t xml:space="preserve">VITUN TAIDETTA. YES SLAY HUNNY https://t.co/oUy9scoOZk</w:t>
      </w:r>
    </w:p>
    <w:p>
      <w:r>
        <w:rPr>
          <w:b/>
          <w:u w:val="single"/>
        </w:rPr>
        <w:t xml:space="preserve">287371</w:t>
      </w:r>
    </w:p>
    <w:p>
      <w:r>
        <w:t xml:space="preserve">@RyanOlmsted sinun vitun otsikkokuvasi 😂😂😂😂😂😂😂 kuolee</w:t>
      </w:r>
    </w:p>
    <w:p>
      <w:r>
        <w:rPr>
          <w:b/>
          <w:u w:val="single"/>
        </w:rPr>
        <w:t xml:space="preserve">287372</w:t>
      </w:r>
    </w:p>
    <w:p>
      <w:r>
        <w:t xml:space="preserve">Taidat tarvita vitun hampaita, kaveri. https://t.co/ve2duO2Eqp</w:t>
      </w:r>
    </w:p>
    <w:p>
      <w:r>
        <w:rPr>
          <w:b/>
          <w:u w:val="single"/>
        </w:rPr>
        <w:t xml:space="preserve">287373</w:t>
      </w:r>
    </w:p>
    <w:p>
      <w:r>
        <w:t xml:space="preserve">RT @qidxxx: LOLIPOP, ERASER &amp;AMP; VEGE: YOU DONT FUCKING COMPARE GIRLS TO A LOLIPOP, ERASER &amp;amp; VEGE. OHH BILA ORANG COMPARE LELAKI TAHU MARAH????</w:t>
      </w:r>
    </w:p>
    <w:p>
      <w:r>
        <w:rPr>
          <w:b/>
          <w:u w:val="single"/>
        </w:rPr>
        <w:t xml:space="preserve">287374</w:t>
      </w:r>
    </w:p>
    <w:p>
      <w:r>
        <w:t xml:space="preserve">📷 blogofcj: Älä silitä mun vitun koiraa https://t.co/ggrZJ3vXl9.</w:t>
      </w:r>
    </w:p>
    <w:p>
      <w:r>
        <w:rPr>
          <w:b/>
          <w:u w:val="single"/>
        </w:rPr>
        <w:t xml:space="preserve">287375</w:t>
      </w:r>
    </w:p>
    <w:p>
      <w:r>
        <w:t xml:space="preserve">RT @DeanDobbs: "Pyydämme anteeksi Kendall Jenneriltä, että asetimme hänet tähän tilanteeseen"</w:t>
        <w:br/>
        <w:br/>
        <w:t xml:space="preserve">Hän oli samaa mieltä. Hän tuli paikalle. Vittu PLEASE.</w:t>
      </w:r>
    </w:p>
    <w:p>
      <w:r>
        <w:rPr>
          <w:b/>
          <w:u w:val="single"/>
        </w:rPr>
        <w:t xml:space="preserve">287376</w:t>
      </w:r>
    </w:p>
    <w:p>
      <w:r>
        <w:t xml:space="preserve">RT @FernandaGanivet: 13 reasons why tekee minusta niin pahan.</w:t>
      </w:r>
    </w:p>
    <w:p>
      <w:r>
        <w:rPr>
          <w:b/>
          <w:u w:val="single"/>
        </w:rPr>
        <w:t xml:space="preserve">287377</w:t>
      </w:r>
    </w:p>
    <w:p>
      <w:r>
        <w:t xml:space="preserve">Suutele takamustani, kunnes pääset "taivaaseen", vitun outo https://t.co/UmuUWcs3gX</w:t>
      </w:r>
    </w:p>
    <w:p>
      <w:r>
        <w:rPr>
          <w:b/>
          <w:u w:val="single"/>
        </w:rPr>
        <w:t xml:space="preserve">287378</w:t>
      </w:r>
    </w:p>
    <w:p>
      <w:r>
        <w:t xml:space="preserve">RT @Mikel_Jollett: TÄMÄ ON VITTU HULLUUS. https://t.co/xNeavmRcIg</w:t>
      </w:r>
    </w:p>
    <w:p>
      <w:r>
        <w:rPr>
          <w:b/>
          <w:u w:val="single"/>
        </w:rPr>
        <w:t xml:space="preserve">287379</w:t>
      </w:r>
    </w:p>
    <w:p>
      <w:r>
        <w:t xml:space="preserve">@urltv @isthismike_p @NUJERZEYTWORK Entä ihmiset, jotka maksoivat teidän ppv emme näe sitä piru että hullu että hullu</w:t>
      </w:r>
    </w:p>
    <w:p>
      <w:r>
        <w:rPr>
          <w:b/>
          <w:u w:val="single"/>
        </w:rPr>
        <w:t xml:space="preserve">287380</w:t>
      </w:r>
    </w:p>
    <w:p>
      <w:r>
        <w:t xml:space="preserve">Tällä hetkellä... ja aivoni eivät toimi, olen kusessa. https://t.co/CkQ9h8Xc9L</w:t>
      </w:r>
    </w:p>
    <w:p>
      <w:r>
        <w:rPr>
          <w:b/>
          <w:u w:val="single"/>
        </w:rPr>
        <w:t xml:space="preserve">287381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287382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287383</w:t>
      </w:r>
    </w:p>
    <w:p>
      <w:r>
        <w:t xml:space="preserve">RT @envydatropic: Twitterissä: Olisinpa vittu kateellinen jollekulle.</w:t>
      </w:r>
    </w:p>
    <w:p>
      <w:r>
        <w:rPr>
          <w:b/>
          <w:u w:val="single"/>
        </w:rPr>
        <w:t xml:space="preserve">287384</w:t>
      </w:r>
    </w:p>
    <w:p>
      <w:r>
        <w:t xml:space="preserve">RT @UrFavritAsshole: GEMINI: UR ON OLLUT HUONO VIIKKO, KAIKKI AJAVAT SINUT HULLUKSI. PYYDÄ YHTÄ HUORISTASI TULEMAAN TÄNNE, JOTTA VOIT LIEVITTÄÄ HIEMAN STRE...</w:t>
      </w:r>
    </w:p>
    <w:p>
      <w:r>
        <w:rPr>
          <w:b/>
          <w:u w:val="single"/>
        </w:rPr>
        <w:t xml:space="preserve">287385</w:t>
      </w:r>
    </w:p>
    <w:p>
      <w:r>
        <w:t xml:space="preserve">@11EYEDROOK HÄN TOI YSTÄVÄNSÄ YLI JA HEED KAIKKI SAADA VITTU YLÖS SITTEN OLISIN HUUTAA TALO OLI TULESSA JA KATSELLA NIITÄ ITKEÄ</w:t>
      </w:r>
    </w:p>
    <w:p>
      <w:r>
        <w:rPr>
          <w:b/>
          <w:u w:val="single"/>
        </w:rPr>
        <w:t xml:space="preserve">287386</w:t>
      </w:r>
    </w:p>
    <w:p>
      <w:r>
        <w:t xml:space="preserve">.@paddypower @bet365 @poculumwinecup Lauantai oli vitun katastrofi, mutta vähän tennistä pelasti meidät sunnuntaina. Onkohan uhkapelaaminen elokuvan rahoitusmuotona suosittua...</w:t>
      </w:r>
    </w:p>
    <w:p>
      <w:r>
        <w:rPr>
          <w:b/>
          <w:u w:val="single"/>
        </w:rPr>
        <w:t xml:space="preserve">287387</w:t>
      </w:r>
    </w:p>
    <w:p>
      <w:r>
        <w:t xml:space="preserve">RT @the_ironsheik: HULK HOGAN EI OLE JABRONI...... HUHTIKUUN HASSUTTELUPÄIVÄ SENKIN VITUN JABRONI.</w:t>
      </w:r>
    </w:p>
    <w:p>
      <w:r>
        <w:rPr>
          <w:b/>
          <w:u w:val="single"/>
        </w:rPr>
        <w:t xml:space="preserve">287388</w:t>
      </w:r>
    </w:p>
    <w:p>
      <w:r>
        <w:t xml:space="preserve">HANNAH BAKERIN TILI SAI MINUT SEKAISIN https://t.co/4dUMSMgFkh</w:t>
      </w:r>
    </w:p>
    <w:p>
      <w:r>
        <w:rPr>
          <w:b/>
          <w:u w:val="single"/>
        </w:rPr>
        <w:t xml:space="preserve">287389</w:t>
      </w:r>
    </w:p>
    <w:p>
      <w:r>
        <w:t xml:space="preserve">RT @Jaskin23: On joitakin ihmisiä, joiden kanssa en toivoisi koskaan vittuilleeni😓😪😴.</w:t>
      </w:r>
    </w:p>
    <w:p>
      <w:r>
        <w:rPr>
          <w:b/>
          <w:u w:val="single"/>
        </w:rPr>
        <w:t xml:space="preserve">287390</w:t>
      </w:r>
    </w:p>
    <w:p>
      <w:r>
        <w:t xml:space="preserve">@MiniS_ebooks käytän Twitter web client koska tweetdeck oli outo vitun viiveellä</w:t>
      </w:r>
    </w:p>
    <w:p>
      <w:r>
        <w:rPr>
          <w:b/>
          <w:u w:val="single"/>
        </w:rPr>
        <w:t xml:space="preserve">287391</w:t>
      </w:r>
    </w:p>
    <w:p>
      <w:r>
        <w:t xml:space="preserve">RT @AynRandPaulRyan: HEADLINE.</w:t>
        <w:br/>
        <w:t xml:space="preserve"> OF.</w:t>
        <w:br/>
        <w:t xml:space="preserve"> THE.</w:t>
        <w:br/>
        <w:t xml:space="preserve"> YEAR.</w:t>
        <w:br/>
        <w:br/>
        <w:t xml:space="preserve"> Look At This Fucking Asshole https://t.co/vNkkefdGIA via @deadspin.</w:t>
      </w:r>
    </w:p>
    <w:p>
      <w:r>
        <w:rPr>
          <w:b/>
          <w:u w:val="single"/>
        </w:rPr>
        <w:t xml:space="preserve">287392</w:t>
      </w:r>
    </w:p>
    <w:p>
      <w:r>
        <w:t xml:space="preserve">RT @JournaIsDeluxe: cardi B ... is spitting fire ... cardi fucking B. https://t.co/WeOcy9vAM9</w:t>
      </w:r>
    </w:p>
    <w:p>
      <w:r>
        <w:rPr>
          <w:b/>
          <w:u w:val="single"/>
        </w:rPr>
        <w:t xml:space="preserve">287393</w:t>
      </w:r>
    </w:p>
    <w:p>
      <w:r>
        <w:t xml:space="preserve">Rukoilen, että Eddie soittaa, ennen kuin puhelimeni sammutetaan, -</w:t>
      </w:r>
    </w:p>
    <w:p>
      <w:r>
        <w:rPr>
          <w:b/>
          <w:u w:val="single"/>
        </w:rPr>
        <w:t xml:space="preserve">287394</w:t>
      </w:r>
    </w:p>
    <w:p>
      <w:r>
        <w:t xml:space="preserve">Nämä tanssiaisriehaehdotukset saa mut raivostumaan jopa mun iässä, koska mun tanssiaisrieha oli mun ex-poikaystäväni, joka sanoi "Voinko käyttää keppiä tanssiaisissa" 🙄🙄🙄🙄 Aggy ass 😂😂😂😂😂</w:t>
      </w:r>
    </w:p>
    <w:p>
      <w:r>
        <w:rPr>
          <w:b/>
          <w:u w:val="single"/>
        </w:rPr>
        <w:t xml:space="preserve">287395</w:t>
      </w:r>
    </w:p>
    <w:p>
      <w:r>
        <w:t xml:space="preserve">Miten GOP toimii. He lakkauttavat ohjelmille tarkoitettuja varoja ja muuttavat sääntöjä (Gorsuch), kun he eivät saa tahtoaan läpi. https://t.co/59fSG9V6t8.</w:t>
      </w:r>
    </w:p>
    <w:p>
      <w:r>
        <w:rPr>
          <w:b/>
          <w:u w:val="single"/>
        </w:rPr>
        <w:t xml:space="preserve">287396</w:t>
      </w:r>
    </w:p>
    <w:p>
      <w:r>
        <w:t xml:space="preserve">RT @jxcklia: @jxcklia @KllBABY - https://t.co/16lTVh4TL8: vickien visuaalit ovat vittu gOals olla vittu DRAW</w:t>
      </w:r>
    </w:p>
    <w:p>
      <w:r>
        <w:rPr>
          <w:b/>
          <w:u w:val="single"/>
        </w:rPr>
        <w:t xml:space="preserve">287397</w:t>
      </w:r>
    </w:p>
    <w:p>
      <w:r>
        <w:t xml:space="preserve">@catesbot @catesish sinun botti on liian vitun päällä tänään se on karmiva minua ulos</w:t>
      </w:r>
    </w:p>
    <w:p>
      <w:r>
        <w:rPr>
          <w:b/>
          <w:u w:val="single"/>
        </w:rPr>
        <w:t xml:space="preserve">287398</w:t>
      </w:r>
    </w:p>
    <w:p>
      <w:r>
        <w:t xml:space="preserve">Ämmä, älä viitsi... tiedät mitä sanoit.... pyydät Tommieta olemaan hullu... #LHHATL</w:t>
      </w:r>
    </w:p>
    <w:p>
      <w:r>
        <w:rPr>
          <w:b/>
          <w:u w:val="single"/>
        </w:rPr>
        <w:t xml:space="preserve">287399</w:t>
      </w:r>
    </w:p>
    <w:p>
      <w:r>
        <w:t xml:space="preserve">Ei, koska minä pilaan kaiken https://t.co/Wd0tn4UrFq</w:t>
      </w:r>
    </w:p>
    <w:p>
      <w:r>
        <w:rPr>
          <w:b/>
          <w:u w:val="single"/>
        </w:rPr>
        <w:t xml:space="preserve">287400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287401</w:t>
      </w:r>
    </w:p>
    <w:p>
      <w:r>
        <w:t xml:space="preserve">Idk kuka luulin olevani kun yritin tanssia juostuani 5 mailia, mutta nyt olen kusessa 🙄🙄🙄😩😩</w:t>
      </w:r>
    </w:p>
    <w:p>
      <w:r>
        <w:rPr>
          <w:b/>
          <w:u w:val="single"/>
        </w:rPr>
        <w:t xml:space="preserve">287402</w:t>
      </w:r>
    </w:p>
    <w:p>
      <w:r>
        <w:t xml:space="preserve">Tein juuri itsestäni hölmön 8 kertaa tässä vitun Taco Bellissä...</w:t>
      </w:r>
    </w:p>
    <w:p>
      <w:r>
        <w:rPr>
          <w:b/>
          <w:u w:val="single"/>
        </w:rPr>
        <w:t xml:space="preserve">287403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287404</w:t>
      </w:r>
    </w:p>
    <w:p>
      <w:r>
        <w:t xml:space="preserve">He saivat meidät jumiin tähän vitun kouluun, eikä siinä ole mitään järkeä.</w:t>
      </w:r>
    </w:p>
    <w:p>
      <w:r>
        <w:rPr>
          <w:b/>
          <w:u w:val="single"/>
        </w:rPr>
        <w:t xml:space="preserve">287405</w:t>
      </w:r>
    </w:p>
    <w:p>
      <w:r>
        <w:t xml:space="preserve">RT @Stormzy1: Glasgow tulee olemaan vitun hullu huomenna, usko pois.</w:t>
      </w:r>
    </w:p>
    <w:p>
      <w:r>
        <w:rPr>
          <w:b/>
          <w:u w:val="single"/>
        </w:rPr>
        <w:t xml:space="preserve">287406</w:t>
      </w:r>
    </w:p>
    <w:p>
      <w:r>
        <w:t xml:space="preserve">RT @Jniyahxo: Mä tarvitsen vain vitun Jay Moen ja menen nukkumaanddddddddddddd</w:t>
      </w:r>
    </w:p>
    <w:p>
      <w:r>
        <w:rPr>
          <w:b/>
          <w:u w:val="single"/>
        </w:rPr>
        <w:t xml:space="preserve">287407</w:t>
      </w:r>
    </w:p>
    <w:p>
      <w:r>
        <w:t xml:space="preserve">RT @iamDiegoGomez: Voisitteko kaikki lopettaa twiittaamisen 13 syystä miksi? Te kaikki vittu tapatte vitun sarjan.</w:t>
      </w:r>
    </w:p>
    <w:p>
      <w:r>
        <w:rPr>
          <w:b/>
          <w:u w:val="single"/>
        </w:rPr>
        <w:t xml:space="preserve">287408</w:t>
      </w:r>
    </w:p>
    <w:p>
      <w:r>
        <w:t xml:space="preserve">Haluan vittu tappaa sen henkilön, joka teki tämän. https://t.co/ShWOtYTeNh.</w:t>
      </w:r>
    </w:p>
    <w:p>
      <w:r>
        <w:rPr>
          <w:b/>
          <w:u w:val="single"/>
        </w:rPr>
        <w:t xml:space="preserve">287409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287410</w:t>
      </w:r>
    </w:p>
    <w:p>
      <w:r>
        <w:t xml:space="preserve">@itsghetti Mutta ligit tho älä HMU Brigette... Dis bitch Hullu AF, jokainen kaveri joka haluaa hänet on vittu päässään....</w:t>
      </w:r>
    </w:p>
    <w:p>
      <w:r>
        <w:rPr>
          <w:b/>
          <w:u w:val="single"/>
        </w:rPr>
        <w:t xml:space="preserve">287411</w:t>
      </w:r>
    </w:p>
    <w:p>
      <w:r>
        <w:t xml:space="preserve">@tefo_ben94 Sen vitun ehdotus, jota en edes uskalla pitää.</w:t>
      </w:r>
    </w:p>
    <w:p>
      <w:r>
        <w:rPr>
          <w:b/>
          <w:u w:val="single"/>
        </w:rPr>
        <w:t xml:space="preserve">287412</w:t>
      </w:r>
    </w:p>
    <w:p>
      <w:r>
        <w:t xml:space="preserve">RT @kangleader_W: TANSSIVOITTAJA. OLI JO VITUN AIKAKIN https://t.co/RgTrhrXpXb</w:t>
      </w:r>
    </w:p>
    <w:p>
      <w:r>
        <w:rPr>
          <w:b/>
          <w:u w:val="single"/>
        </w:rPr>
        <w:t xml:space="preserve">287413</w:t>
      </w:r>
    </w:p>
    <w:p>
      <w:r>
        <w:t xml:space="preserve">RT @kpopasanime: tekivätkö yoongi &amp;amp; hoseok vitun remake tämän kohtauksen attack on titanista? https://t.co/XLKatTl4HS</w:t>
      </w:r>
    </w:p>
    <w:p>
      <w:r>
        <w:rPr>
          <w:b/>
          <w:u w:val="single"/>
        </w:rPr>
        <w:t xml:space="preserve">287414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287415</w:t>
      </w:r>
    </w:p>
    <w:p>
      <w:r>
        <w:t xml:space="preserve">RT @bigbank_tank438: Ihmiset voivat siis mennä kirkkoon vain katsomaan pastoria, joka nai tuota tyttöä, mutta eivät ylistämään Herraa🙏🏾⁉️Jotkut eivät R....</w:t>
      </w:r>
    </w:p>
    <w:p>
      <w:r>
        <w:rPr>
          <w:b/>
          <w:u w:val="single"/>
        </w:rPr>
        <w:t xml:space="preserve">287416</w:t>
      </w:r>
    </w:p>
    <w:p>
      <w:r>
        <w:t xml:space="preserve">RT @toriasiana: I need my nigga so stitch lip mfs get mad they can't kno our business 😂.</w:t>
      </w:r>
    </w:p>
    <w:p>
      <w:r>
        <w:rPr>
          <w:b/>
          <w:u w:val="single"/>
        </w:rPr>
        <w:t xml:space="preserve">287417</w:t>
      </w:r>
    </w:p>
    <w:p>
      <w:r>
        <w:t xml:space="preserve">Tämä Syyrian kaasuhyökkäys on niin perseestä, mikä tätä maailmaa vaivaa?</w:t>
      </w:r>
    </w:p>
    <w:p>
      <w:r>
        <w:rPr>
          <w:b/>
          <w:u w:val="single"/>
        </w:rPr>
        <w:t xml:space="preserve">287418</w:t>
      </w:r>
    </w:p>
    <w:p>
      <w:r>
        <w:t xml:space="preserve">Joka tapauksessa ihmiset, joilla on valta toteuttaa pahansuopia suunnitelmia meidän kaikkien kusettamiseksi, haluaisivat teidän syyttävän jo pahoinpideltyjä.</w:t>
      </w:r>
    </w:p>
    <w:p>
      <w:r>
        <w:rPr>
          <w:b/>
          <w:u w:val="single"/>
        </w:rPr>
        <w:t xml:space="preserve">287419</w:t>
      </w:r>
    </w:p>
    <w:p>
      <w:r>
        <w:t xml:space="preserve">Yhtiö, joka mokasi suoratoistovideopalvelun niin pahasti, ettei kukaan ole kuullut siitä;</w:t>
      </w:r>
    </w:p>
    <w:p>
      <w:r>
        <w:rPr>
          <w:b/>
          <w:u w:val="single"/>
        </w:rPr>
        <w:t xml:space="preserve">287420</w:t>
      </w:r>
    </w:p>
    <w:p>
      <w:r>
        <w:t xml:space="preserve">@ellensomersx vitun helvetti kaveri u olivat pois ur kasvot katso välilyönnit sanojen välillä</w:t>
      </w:r>
    </w:p>
    <w:p>
      <w:r>
        <w:rPr>
          <w:b/>
          <w:u w:val="single"/>
        </w:rPr>
        <w:t xml:space="preserve">287421</w:t>
      </w:r>
    </w:p>
    <w:p>
      <w:r>
        <w:t xml:space="preserve">RT @SympLySimi: Neekerit pysyvät vihaisina ihmisille, jotka eivät välitä.</w:t>
        <w:br/>
        <w:br/>
        <w:t xml:space="preserve"> Jos olet vihainen, sano mielipiteesi ja jatka eteenpäin.</w:t>
      </w:r>
    </w:p>
    <w:p>
      <w:r>
        <w:rPr>
          <w:b/>
          <w:u w:val="single"/>
        </w:rPr>
        <w:t xml:space="preserve">287422</w:t>
      </w:r>
    </w:p>
    <w:p>
      <w:r>
        <w:t xml:space="preserve">Hän pelleili ja antoi kortit väärälle henkilölle.</w:t>
      </w:r>
    </w:p>
    <w:p>
      <w:r>
        <w:rPr>
          <w:b/>
          <w:u w:val="single"/>
        </w:rPr>
        <w:t xml:space="preserve">287423</w:t>
      </w:r>
    </w:p>
    <w:p>
      <w:r>
        <w:t xml:space="preserve">RT @SouthernHomo: https://t.co/cQeaNfkxfD https://t.co/cQeaNfkxfD</w:t>
      </w:r>
    </w:p>
    <w:p>
      <w:r>
        <w:rPr>
          <w:b/>
          <w:u w:val="single"/>
        </w:rPr>
        <w:t xml:space="preserve">287424</w:t>
      </w:r>
    </w:p>
    <w:p>
      <w:r>
        <w:t xml:space="preserve">Omg 🤦🏽♀️ kyllä! Mä en uskalla sitoutua kehenkään siellä. Neekerit niin kaupantekoa 😭 https://t.co/gIKDUF7iGq https://t.co/gIKDUF7iGq</w:t>
      </w:r>
    </w:p>
    <w:p>
      <w:r>
        <w:rPr>
          <w:b/>
          <w:u w:val="single"/>
        </w:rPr>
        <w:t xml:space="preserve">287425</w:t>
      </w:r>
    </w:p>
    <w:p>
      <w:r>
        <w:t xml:space="preserve">RT @cylasharae: &amp;amp; jos vihaat minua neekerin takia, säälin sinua.</w:t>
      </w:r>
    </w:p>
    <w:p>
      <w:r>
        <w:rPr>
          <w:b/>
          <w:u w:val="single"/>
        </w:rPr>
        <w:t xml:space="preserve">287426</w:t>
      </w:r>
    </w:p>
    <w:p>
      <w:r>
        <w:t xml:space="preserve">RT @internetdeputy: Twitter saa minut joskus haluamaan kuolla, mutta täällä minä olen.,,, twiittaamassa.,.,,</w:t>
      </w:r>
    </w:p>
    <w:p>
      <w:r>
        <w:rPr>
          <w:b/>
          <w:u w:val="single"/>
        </w:rPr>
        <w:t xml:space="preserve">287427</w:t>
      </w:r>
    </w:p>
    <w:p>
      <w:r>
        <w:t xml:space="preserve">Bird mennyt yrittää pitää hänet hinnalla millä hyvänsä, mutta jos hän on onneton, koska hän näyttää he menivät on vaihdettava häntä ei voi antaa hänen kävellä https://t.co/rKkHxsUuIT</w:t>
      </w:r>
    </w:p>
    <w:p>
      <w:r>
        <w:rPr>
          <w:b/>
          <w:u w:val="single"/>
        </w:rPr>
        <w:t xml:space="preserve">287428</w:t>
      </w:r>
    </w:p>
    <w:p>
      <w:r>
        <w:t xml:space="preserve">RT @_ohhKiaraaa: &amp;amp; jotkut teistä neekereistä EI ymmärrä, että tyttö ei halua neekeriä, joka vittuilee kaikille 💯💯 https://t.co/XQ6f4198ma</w:t>
      </w:r>
    </w:p>
    <w:p>
      <w:r>
        <w:rPr>
          <w:b/>
          <w:u w:val="single"/>
        </w:rPr>
        <w:t xml:space="preserve">287429</w:t>
      </w:r>
    </w:p>
    <w:p>
      <w:r>
        <w:t xml:space="preserve">RT @tokyo7thdril: ihmisten, joiden nimi on vitun "Usuta", on saatava ote ja alettava kutsua itseään "Sumire", joka on rteal-nimi.</w:t>
      </w:r>
    </w:p>
    <w:p>
      <w:r>
        <w:rPr>
          <w:b/>
          <w:u w:val="single"/>
        </w:rPr>
        <w:t xml:space="preserve">287430</w:t>
      </w:r>
    </w:p>
    <w:p>
      <w:r>
        <w:t xml:space="preserve">&amp;amp; nyt olen todella vitun vihainen https://t.co/lkQGxwGMPw</w:t>
      </w:r>
    </w:p>
    <w:p>
      <w:r>
        <w:rPr>
          <w:b/>
          <w:u w:val="single"/>
        </w:rPr>
        <w:t xml:space="preserve">287431</w:t>
      </w:r>
    </w:p>
    <w:p>
      <w:r>
        <w:t xml:space="preserve">Olen todella vihainen. Näin juuri videon, jossa joku murhataan. Videolla ei ollut minkäänlaista varoitusta. Se on perseestä.</w:t>
      </w:r>
    </w:p>
    <w:p>
      <w:r>
        <w:rPr>
          <w:b/>
          <w:u w:val="single"/>
        </w:rPr>
        <w:t xml:space="preserve">287432</w:t>
      </w:r>
    </w:p>
    <w:p>
      <w:r>
        <w:t xml:space="preserve">RT @aintyourputa: I WILL FUCKING SELLING MYYN HENKENI PAHOLAISELLE JUURI TÄMÄN JULKAISEMISEKSI DAMN IT CLLLLL https://t.co/vgTbVbihMy</w:t>
      </w:r>
    </w:p>
    <w:p>
      <w:r>
        <w:rPr>
          <w:b/>
          <w:u w:val="single"/>
        </w:rPr>
        <w:t xml:space="preserve">287433</w:t>
      </w:r>
    </w:p>
    <w:p>
      <w:r>
        <w:t xml:space="preserve">RT @jasonmarin167: https://t.co/FyUfq18eIA</w:t>
      </w:r>
    </w:p>
    <w:p>
      <w:r>
        <w:rPr>
          <w:b/>
          <w:u w:val="single"/>
        </w:rPr>
        <w:t xml:space="preserve">287434</w:t>
      </w:r>
    </w:p>
    <w:p>
      <w:r>
        <w:t xml:space="preserve">THATTS MY BABY GIRL FUCKING ITT UPPPP😭😭😭😭🤤❤️ https://t.co/l9Paq5kBuO</w:t>
      </w:r>
    </w:p>
    <w:p>
      <w:r>
        <w:rPr>
          <w:b/>
          <w:u w:val="single"/>
        </w:rPr>
        <w:t xml:space="preserve">287435</w:t>
      </w:r>
    </w:p>
    <w:p>
      <w:r>
        <w:t xml:space="preserve">Whattttt 😂😂😂 se vittuili mulle 😴 https://t.co/wtPB1ZneeN</w:t>
      </w:r>
    </w:p>
    <w:p>
      <w:r>
        <w:rPr>
          <w:b/>
          <w:u w:val="single"/>
        </w:rPr>
        <w:t xml:space="preserve">287436</w:t>
      </w:r>
    </w:p>
    <w:p>
      <w:r>
        <w:t xml:space="preserve">Katson ohjelmaa onnettomuussaarella Sheppeyllä. Liikenteessä on hitonmoisia idiootteja. Ajoivat 70 km/h paksussa sumussa 😡.</w:t>
      </w:r>
    </w:p>
    <w:p>
      <w:r>
        <w:rPr>
          <w:b/>
          <w:u w:val="single"/>
        </w:rPr>
        <w:t xml:space="preserve">287437</w:t>
      </w:r>
    </w:p>
    <w:p>
      <w:r>
        <w:t xml:space="preserve">RT @rayinbow_: Im trying tell y'all😂😂😂😂this summer going be the fucking one😂🤙🏾</w:t>
      </w:r>
    </w:p>
    <w:p>
      <w:r>
        <w:rPr>
          <w:b/>
          <w:u w:val="single"/>
        </w:rPr>
        <w:t xml:space="preserve">287438</w:t>
      </w:r>
    </w:p>
    <w:p>
      <w:r>
        <w:t xml:space="preserve">Mikä on Macking!!! Yaw sai Lil bro sekaisin! 🏋🏾 he eivät voi vittuilla sinulle veli! 💯💯💯💰👌 https://t.co/7IRWyjkJKg https://t.co/7IRWyjkJKg</w:t>
      </w:r>
    </w:p>
    <w:p>
      <w:r>
        <w:rPr>
          <w:b/>
          <w:u w:val="single"/>
        </w:rPr>
        <w:t xml:space="preserve">287439</w:t>
      </w:r>
    </w:p>
    <w:p>
      <w:r>
        <w:t xml:space="preserve">RT @Pyt_Indya: ...kun mokaat, et voi näyttää sitä ..</w:t>
      </w:r>
    </w:p>
    <w:p>
      <w:r>
        <w:rPr>
          <w:b/>
          <w:u w:val="single"/>
        </w:rPr>
        <w:t xml:space="preserve">287440</w:t>
      </w:r>
    </w:p>
    <w:p>
      <w:r>
        <w:t xml:space="preserve">taggaus kaikille, jotka näkevät tämän ✨💘</w:t>
        <w:br/>
        <w:br/>
        <w:t xml:space="preserve">(TODELLISUUDESSA OLEN JUURI LIIAN UJO JA KARKEA TAGAAMAAN IHMISIÄ) SORRYZ https://t.co/6qb5NqPwzd</w:t>
      </w:r>
    </w:p>
    <w:p>
      <w:r>
        <w:rPr>
          <w:b/>
          <w:u w:val="single"/>
        </w:rPr>
        <w:t xml:space="preserve">287441</w:t>
      </w:r>
    </w:p>
    <w:p>
      <w:r>
        <w:t xml:space="preserve">Täsmälleen.  Kaikkien vitun hakkerien maailmassa, ei 1 henkilö voi saada käsiinsä #TrumpTaxeja vuosilta 2006-2016? En usko sitä. https://t.co/GV6jpJAgU4</w:t>
      </w:r>
    </w:p>
    <w:p>
      <w:r>
        <w:rPr>
          <w:b/>
          <w:u w:val="single"/>
        </w:rPr>
        <w:t xml:space="preserve">287442</w:t>
      </w:r>
    </w:p>
    <w:p>
      <w:r>
        <w:t xml:space="preserve">Coco on kirjaimellisesti kaikkein söpöin https://t.co/B0ZstNDXuV ...</w:t>
      </w:r>
    </w:p>
    <w:p>
      <w:r>
        <w:rPr>
          <w:b/>
          <w:u w:val="single"/>
        </w:rPr>
        <w:t xml:space="preserve">287443</w:t>
      </w:r>
    </w:p>
    <w:p>
      <w:r>
        <w:t xml:space="preserve">KOBE FUCKING BRYANT #PS4share</w:t>
        <w:br/>
        <w:br/>
        <w:t xml:space="preserve">https://t.co/au2qKUKIQn https://t.co/fRrdvzyR0G https://t.co/fRrdvzyR0G</w:t>
      </w:r>
    </w:p>
    <w:p>
      <w:r>
        <w:rPr>
          <w:b/>
          <w:u w:val="single"/>
        </w:rPr>
        <w:t xml:space="preserve">287444</w:t>
      </w:r>
    </w:p>
    <w:p>
      <w:r>
        <w:t xml:space="preserve">RT @LivingBlueinRed: Tiedätkö, kenen ei koskaan tarvinnut pyytää koskemattomuutta?</w:t>
        <w:br/>
        <w:t xml:space="preserve">Hillary vitun Clinton</w:t>
        <w:br/>
        <w:t xml:space="preserve">Se on kuka.</w:t>
      </w:r>
    </w:p>
    <w:p>
      <w:r>
        <w:rPr>
          <w:b/>
          <w:u w:val="single"/>
        </w:rPr>
        <w:t xml:space="preserve">287445</w:t>
      </w:r>
    </w:p>
    <w:p>
      <w:r>
        <w:t xml:space="preserve">RT @altruistiches94: AJAN MERKKIIN ON KAKSI VITUN PÄIVÄÄ.</w:t>
      </w:r>
    </w:p>
    <w:p>
      <w:r>
        <w:rPr>
          <w:b/>
          <w:u w:val="single"/>
        </w:rPr>
        <w:t xml:space="preserve">287446</w:t>
      </w:r>
    </w:p>
    <w:p>
      <w:r>
        <w:t xml:space="preserve">RT @_Fuckimgoneee: Bitch I'm from that dirty ‼️🚨😵 #Challenge https://t.co/i9u3ySYiaD.</w:t>
      </w:r>
    </w:p>
    <w:p>
      <w:r>
        <w:rPr>
          <w:b/>
          <w:u w:val="single"/>
        </w:rPr>
        <w:t xml:space="preserve">287447</w:t>
      </w:r>
    </w:p>
    <w:p>
      <w:r>
        <w:t xml:space="preserve">Marcus on vitun ämmä id haluaisin potkaista häntä munille</w:t>
      </w:r>
    </w:p>
    <w:p>
      <w:r>
        <w:rPr>
          <w:b/>
          <w:u w:val="single"/>
        </w:rPr>
        <w:t xml:space="preserve">287448</w:t>
      </w:r>
    </w:p>
    <w:p>
      <w:r>
        <w:t xml:space="preserve">Kerran potkaisin erään tytön ulos, koska luulin, että hän pieraisi, kun nussimme 😂.</w:t>
      </w:r>
    </w:p>
    <w:p>
      <w:r>
        <w:rPr>
          <w:b/>
          <w:u w:val="single"/>
        </w:rPr>
        <w:t xml:space="preserve">287449</w:t>
      </w:r>
    </w:p>
    <w:p>
      <w:r>
        <w:t xml:space="preserve">RT @TrashyJongTae:</w:t>
        <w:t xml:space="preserve">Jonghyun: bawling his fucking eyes up</w:t>
        <w:br/>
        <w:t xml:space="preserve">Minho: shows up</w:t>
        <w:br/>
        <w:t xml:space="preserve">Jonghyun: https://t.co/XkT1CfsC8b</w:t>
      </w:r>
    </w:p>
    <w:p>
      <w:r>
        <w:rPr>
          <w:b/>
          <w:u w:val="single"/>
        </w:rPr>
        <w:t xml:space="preserve">287450</w:t>
      </w:r>
    </w:p>
    <w:p>
      <w:r>
        <w:t xml:space="preserve">RT @TheRealSchitty: Ja sinä olet vitun tyhmä, kun tarvitset jonkun tarkentamaan lausuntonsa sanalla "jotkut". Sen sijaan, että antaisit sh...</w:t>
      </w:r>
    </w:p>
    <w:p>
      <w:r>
        <w:rPr>
          <w:b/>
          <w:u w:val="single"/>
        </w:rPr>
        <w:t xml:space="preserve">287451</w:t>
      </w:r>
    </w:p>
    <w:p>
      <w:r>
        <w:t xml:space="preserve">@McBookie Sergio on suosikki. Voi helvetti 😂😂😂😂😂!</w:t>
      </w:r>
    </w:p>
    <w:p>
      <w:r>
        <w:rPr>
          <w:b/>
          <w:u w:val="single"/>
        </w:rPr>
        <w:t xml:space="preserve">287452</w:t>
      </w:r>
    </w:p>
    <w:p>
      <w:r>
        <w:t xml:space="preserve">Tiedät, että Rag Race on kusettanut sinua, kun sinulla on 3 tunnin päiväunet syntymäpäivänäsi -</w:t>
      </w:r>
    </w:p>
    <w:p>
      <w:r>
        <w:rPr>
          <w:b/>
          <w:u w:val="single"/>
        </w:rPr>
        <w:t xml:space="preserve">287453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287454</w:t>
      </w:r>
    </w:p>
    <w:p>
      <w:r>
        <w:t xml:space="preserve">En voi uskoa, että Vankilapako alkaa 9 minuutin päästä. Mennään.</w:t>
      </w:r>
    </w:p>
    <w:p>
      <w:r>
        <w:rPr>
          <w:b/>
          <w:u w:val="single"/>
        </w:rPr>
        <w:t xml:space="preserve">287455</w:t>
      </w:r>
    </w:p>
    <w:p>
      <w:r>
        <w:t xml:space="preserve">Tule mun kanan kanssa tai sun perseestä tulee vihannes.</w:t>
      </w:r>
    </w:p>
    <w:p>
      <w:r>
        <w:rPr>
          <w:b/>
          <w:u w:val="single"/>
        </w:rPr>
        <w:t xml:space="preserve">287456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287457</w:t>
      </w:r>
    </w:p>
    <w:p>
      <w:r>
        <w:t xml:space="preserve">drake rakastaa grimeä kuin lihava lapsi rakastaa vitun kakkua.</w:t>
      </w:r>
    </w:p>
    <w:p>
      <w:r>
        <w:rPr>
          <w:b/>
          <w:u w:val="single"/>
        </w:rPr>
        <w:t xml:space="preserve">287458</w:t>
      </w:r>
    </w:p>
    <w:p>
      <w:r>
        <w:t xml:space="preserve">Stressi asioista, joita ei voi muuttaa, on pahinta...</w:t>
      </w:r>
    </w:p>
    <w:p>
      <w:r>
        <w:rPr>
          <w:b/>
          <w:u w:val="single"/>
        </w:rPr>
        <w:t xml:space="preserve">287459</w:t>
      </w:r>
    </w:p>
    <w:p>
      <w:r>
        <w:t xml:space="preserve">@ValorClubNJ @bowsandberettas @MCUfeld Pizza Pizza on kanadalainen ketju ja heidän pizzansa ovat kuin vitun tiiliskiviä juusto ei ole menossa minnekään.</w:t>
      </w:r>
    </w:p>
    <w:p>
      <w:r>
        <w:rPr>
          <w:b/>
          <w:u w:val="single"/>
        </w:rPr>
        <w:t xml:space="preserve">287460</w:t>
      </w:r>
    </w:p>
    <w:p>
      <w:r>
        <w:t xml:space="preserve">@velvetgh0st Se on kaikki vitun epäolennaista. Painosi ei määrittele sitä kuka olet ja tbh olet vittu tappamassa peliä ja olet niin monen ihmisen tavoite 💅🏼.</w:t>
      </w:r>
    </w:p>
    <w:p>
      <w:r>
        <w:rPr>
          <w:b/>
          <w:u w:val="single"/>
        </w:rPr>
        <w:t xml:space="preserve">287461</w:t>
      </w:r>
    </w:p>
    <w:p>
      <w:r>
        <w:t xml:space="preserve">RT @GianDoh: Hullu ajatus, mutta mitä jos mediasivustot eivät toista hengästyneesti Trumpin twiittejä ja tutki niiden jokaista typerää vivahdetta?</w:t>
      </w:r>
    </w:p>
    <w:p>
      <w:r>
        <w:rPr>
          <w:b/>
          <w:u w:val="single"/>
        </w:rPr>
        <w:t xml:space="preserve">287462</w:t>
      </w:r>
    </w:p>
    <w:p>
      <w:r>
        <w:t xml:space="preserve">RT @ricepudddin: im fucking dying https://t.co/uC5CwklUpk</w:t>
      </w:r>
    </w:p>
    <w:p>
      <w:r>
        <w:rPr>
          <w:b/>
          <w:u w:val="single"/>
        </w:rPr>
        <w:t xml:space="preserve">287463</w:t>
      </w:r>
    </w:p>
    <w:p>
      <w:r>
        <w:t xml:space="preserve">RT @glofullyxo: A Niggas Apology: "So you still mad?"</w:t>
      </w:r>
    </w:p>
    <w:p>
      <w:r>
        <w:rPr>
          <w:b/>
          <w:u w:val="single"/>
        </w:rPr>
        <w:t xml:space="preserve">287464</w:t>
      </w:r>
    </w:p>
    <w:p>
      <w:r>
        <w:t xml:space="preserve">@CloydRivers Tviittasitko tämän ennen vai jälkeen serkkusi panemisen?</w:t>
      </w:r>
    </w:p>
    <w:p>
      <w:r>
        <w:rPr>
          <w:b/>
          <w:u w:val="single"/>
        </w:rPr>
        <w:t xml:space="preserve">287465</w:t>
      </w:r>
    </w:p>
    <w:p>
      <w:r>
        <w:t xml:space="preserve">Hullua miten kiittämättömiä jotkut ihmiset ovat eivätkä arvosta mitään mitä teet heidän hyväkseen, olisit kusessa jos en juoksisi perässäsi kaveri 🤙🏼</w:t>
      </w:r>
    </w:p>
    <w:p>
      <w:r>
        <w:rPr>
          <w:b/>
          <w:u w:val="single"/>
        </w:rPr>
        <w:t xml:space="preserve">287466</w:t>
      </w:r>
    </w:p>
    <w:p>
      <w:r>
        <w:t xml:space="preserve">Uima-altaat ovat inhottavia. Kaikki sylkevät ja puhaltavat sinne. Ja sillä paskalla ei oo mitään paikkaa mihin mennä ja me uidaan siinä 🤢🤢😷.</w:t>
      </w:r>
    </w:p>
    <w:p>
      <w:r>
        <w:rPr>
          <w:b/>
          <w:u w:val="single"/>
        </w:rPr>
        <w:t xml:space="preserve">287467</w:t>
      </w:r>
    </w:p>
    <w:p>
      <w:r>
        <w:t xml:space="preserve">RT @klyricsnet: Giriboy - 농밀 (Feat. Mad Clown, OLNL, Han Yo Han) Lyrics https://t.co/bvy9NxpbQj https://t.co/Ke1TPhAnHj https://t.co/Ke1TPhAnHj</w:t>
      </w:r>
    </w:p>
    <w:p>
      <w:r>
        <w:rPr>
          <w:b/>
          <w:u w:val="single"/>
        </w:rPr>
        <w:t xml:space="preserve">287468</w:t>
      </w:r>
    </w:p>
    <w:p>
      <w:r>
        <w:t xml:space="preserve">RT @BarstoolBigCat: Tämä on niin vitun perseestä https://t.co/h1GQ5r7FS7</w:t>
      </w:r>
    </w:p>
    <w:p>
      <w:r>
        <w:rPr>
          <w:b/>
          <w:u w:val="single"/>
        </w:rPr>
        <w:t xml:space="preserve">287469</w:t>
      </w:r>
    </w:p>
    <w:p>
      <w:r>
        <w:t xml:space="preserve">Lomavaatteet odottavat pakkaamista. Vittu kyllä</w:t>
      </w:r>
    </w:p>
    <w:p>
      <w:r>
        <w:rPr>
          <w:b/>
          <w:u w:val="single"/>
        </w:rPr>
        <w:t xml:space="preserve">287470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287471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287472</w:t>
      </w:r>
    </w:p>
    <w:p>
      <w:r>
        <w:t xml:space="preserve">Ovatko he kotityttöjä, jos nussit heitä? RT @scroogebosss: Wait y all don't be fucking y'all homegirls ? 😧 .</w:t>
      </w:r>
    </w:p>
    <w:p>
      <w:r>
        <w:rPr>
          <w:b/>
          <w:u w:val="single"/>
        </w:rPr>
        <w:t xml:space="preserve">287473</w:t>
      </w:r>
    </w:p>
    <w:p>
      <w:r>
        <w:t xml:space="preserve">Ja hän sanoi" työntekijöidemme turvallisuuden vuoksi salamavalokuvaus ei ole sallittua" bihhhhhhhhhhhhhhhhhhhh tämä on vitun päästä ulos</w:t>
      </w:r>
    </w:p>
    <w:p>
      <w:r>
        <w:rPr>
          <w:b/>
          <w:u w:val="single"/>
        </w:rPr>
        <w:t xml:space="preserve">287474</w:t>
      </w:r>
    </w:p>
    <w:p>
      <w:r>
        <w:t xml:space="preserve">Bonnabel sai minut sekaisin, jos he luulivat, että olen tulossa, kun satoi niin😴😴😴</w:t>
      </w:r>
    </w:p>
    <w:p>
      <w:r>
        <w:rPr>
          <w:b/>
          <w:u w:val="single"/>
        </w:rPr>
        <w:t xml:space="preserve">287475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287476</w:t>
      </w:r>
    </w:p>
    <w:p>
      <w:r>
        <w:t xml:space="preserve">PUDOTIN PUHELIMENI https://t.co/kylDC7u1aT</w:t>
      </w:r>
    </w:p>
    <w:p>
      <w:r>
        <w:rPr>
          <w:b/>
          <w:u w:val="single"/>
        </w:rPr>
        <w:t xml:space="preserve">287477</w:t>
      </w:r>
    </w:p>
    <w:p>
      <w:r>
        <w:t xml:space="preserve">RT @BabyKatkiss: Joka helvetin paikassa.</w:t>
        <w:br/>
        <w:br/>
        <w:t xml:space="preserve"> KISSES ShinesAtTradeLaunch...</w:t>
      </w:r>
    </w:p>
    <w:p>
      <w:r>
        <w:rPr>
          <w:b/>
          <w:u w:val="single"/>
        </w:rPr>
        <w:t xml:space="preserve">287478</w:t>
      </w:r>
    </w:p>
    <w:p>
      <w:r>
        <w:t xml:space="preserve">RT @klaflameee: stupid ass hoes poor baby https://t.co/TRRGgSWKRD</w:t>
      </w:r>
    </w:p>
    <w:p>
      <w:r>
        <w:rPr>
          <w:b/>
          <w:u w:val="single"/>
        </w:rPr>
        <w:t xml:space="preserve">287479</w:t>
      </w:r>
    </w:p>
    <w:p>
      <w:r>
        <w:t xml:space="preserve">"Drafted"</w:t>
        <w:br/>
        <w:t xml:space="preserve">"World War III"</w:t>
        <w:br/>
        <w:t xml:space="preserve">"Things are getting bad"</w:t>
        <w:br/>
        <w:t xml:space="preserve">"Donald Trump is president"</w:t>
        <w:br/>
        <w:br/>
        <w:t xml:space="preserve">Me: Fuck it Im out</w:t>
        <w:br/>
        <w:br/>
        <w:t xml:space="preserve">#WWWIII #Americaisoverparty https://t.co/rLh5sig9dU</w:t>
      </w:r>
    </w:p>
    <w:p>
      <w:r>
        <w:rPr>
          <w:b/>
          <w:u w:val="single"/>
        </w:rPr>
        <w:t xml:space="preserve">287480</w:t>
      </w:r>
    </w:p>
    <w:p>
      <w:r>
        <w:t xml:space="preserve">Kääntäkää nenäni ylöspäin olen sicka vittuilemassa teille ämmille 👌🏾</w:t>
      </w:r>
    </w:p>
    <w:p>
      <w:r>
        <w:rPr>
          <w:b/>
          <w:u w:val="single"/>
        </w:rPr>
        <w:t xml:space="preserve">287481</w:t>
      </w:r>
    </w:p>
    <w:p>
      <w:r>
        <w:t xml:space="preserve">RT @carsonn_daviss: He eivät vain välitä tunteistani.</w:t>
      </w:r>
    </w:p>
    <w:p>
      <w:r>
        <w:rPr>
          <w:b/>
          <w:u w:val="single"/>
        </w:rPr>
        <w:t xml:space="preserve">287482</w:t>
      </w:r>
    </w:p>
    <w:p>
      <w:r>
        <w:t xml:space="preserve">RT @Sworderailer: I AM A FUCKING LEGEND.</w:t>
        <w:br/>
        <w:t xml:space="preserve"> @Tempo_S2J https://t.co/kRkjtKlqkv</w:t>
      </w:r>
    </w:p>
    <w:p>
      <w:r>
        <w:rPr>
          <w:b/>
          <w:u w:val="single"/>
        </w:rPr>
        <w:t xml:space="preserve">287483</w:t>
      </w:r>
    </w:p>
    <w:p>
      <w:r>
        <w:t xml:space="preserve">Ajoin tänään kahdella kaistalla niin rennosti destiniy katsoi minua puhumalla "Oletko o vitun K"? 😂</w:t>
      </w:r>
    </w:p>
    <w:p>
      <w:r>
        <w:rPr>
          <w:b/>
          <w:u w:val="single"/>
        </w:rPr>
        <w:t xml:space="preserve">287484</w:t>
      </w:r>
    </w:p>
    <w:p>
      <w:r>
        <w:t xml:space="preserve">RT @DejiaMonet: Te indy-taiteilijat ette ole nukkuneet, vaan olette vain vitun surkeita.</w:t>
      </w:r>
    </w:p>
    <w:p>
      <w:r>
        <w:rPr>
          <w:b/>
          <w:u w:val="single"/>
        </w:rPr>
        <w:t xml:space="preserve">287485</w:t>
      </w:r>
    </w:p>
    <w:p>
      <w:r>
        <w:t xml:space="preserve">McCain ja Pohjois-Korea sanasodassa "hullun läskipojan" crackista https://t.co/Ks0UTLnzup @FoxNews Android-sovelluksen kautta Kim on Jack ASS</w:t>
      </w:r>
    </w:p>
    <w:p>
      <w:r>
        <w:rPr>
          <w:b/>
          <w:u w:val="single"/>
        </w:rPr>
        <w:t xml:space="preserve">287486</w:t>
      </w:r>
    </w:p>
    <w:p>
      <w:r>
        <w:t xml:space="preserve">@mvbrat91 He tekivät hänestä naisen, seksualisoivat hänet ja panivat hänet kyttäämään Tom Cruisea, koska hän tarvitsee hänen valtaansa. Olen suuri hirviöfani, mutta jätän väliin...</w:t>
      </w:r>
    </w:p>
    <w:p>
      <w:r>
        <w:rPr>
          <w:b/>
          <w:u w:val="single"/>
        </w:rPr>
        <w:t xml:space="preserve">287487</w:t>
      </w:r>
    </w:p>
    <w:p>
      <w:r>
        <w:t xml:space="preserve">Mikään viesti ei koskaan mene hänen vitun paksupäisen kallonsa läpi https://t.co/fADrbpykVi</w:t>
      </w:r>
    </w:p>
    <w:p>
      <w:r>
        <w:rPr>
          <w:b/>
          <w:u w:val="single"/>
        </w:rPr>
        <w:t xml:space="preserve">287488</w:t>
      </w:r>
    </w:p>
    <w:p>
      <w:r>
        <w:t xml:space="preserve">Voisin tarvita hieman onnea elämääni sairaan vitun hyvin 🙄</w:t>
      </w:r>
    </w:p>
    <w:p>
      <w:r>
        <w:rPr>
          <w:b/>
          <w:u w:val="single"/>
        </w:rPr>
        <w:t xml:space="preserve">287489</w:t>
      </w:r>
    </w:p>
    <w:p>
      <w:r>
        <w:t xml:space="preserve">RT @jobrowneyes: Joojobneyneyney: Rukoilin tänään kirkossa kaikkien teidän perseidenne puolesta ja kuulin kirjaimellisesti Jumalan nauravan. Olette kaikki kusessa.</w:t>
      </w:r>
    </w:p>
    <w:p>
      <w:r>
        <w:rPr>
          <w:b/>
          <w:u w:val="single"/>
        </w:rPr>
        <w:t xml:space="preserve">287490</w:t>
      </w:r>
    </w:p>
    <w:p>
      <w:r>
        <w:t xml:space="preserve">RT @tylerqueen14: @G_Eazy tämä video sai minut vitun kuolemaan😂, kiitos G.</w:t>
      </w:r>
    </w:p>
    <w:p>
      <w:r>
        <w:rPr>
          <w:b/>
          <w:u w:val="single"/>
        </w:rPr>
        <w:t xml:space="preserve">287491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287492</w:t>
      </w:r>
    </w:p>
    <w:p>
      <w:r>
        <w:t xml:space="preserve">OH MY FUCKING GOD @nbowa @The_Joshiah https://t.co/sL0E2VeTS4 https://t.co/sL0E2VeTS4</w:t>
      </w:r>
    </w:p>
    <w:p>
      <w:r>
        <w:rPr>
          <w:b/>
          <w:u w:val="single"/>
        </w:rPr>
        <w:t xml:space="preserve">287493</w:t>
      </w:r>
    </w:p>
    <w:p>
      <w:r>
        <w:t xml:space="preserve">KATSO TÄMÄN KOIRAN VITUN PÄÄTÄ https://t.co/sqvHJkjE7s</w:t>
      </w:r>
    </w:p>
    <w:p>
      <w:r>
        <w:rPr>
          <w:b/>
          <w:u w:val="single"/>
        </w:rPr>
        <w:t xml:space="preserve">287494</w:t>
      </w:r>
    </w:p>
    <w:p>
      <w:r>
        <w:t xml:space="preserve">RT @alyeckmanfanesp: FUCKING WINNER @AlyEckmann ❤👑🇺🇸.</w:t>
      </w:r>
    </w:p>
    <w:p>
      <w:r>
        <w:rPr>
          <w:b/>
          <w:u w:val="single"/>
        </w:rPr>
        <w:t xml:space="preserve">287495</w:t>
      </w:r>
    </w:p>
    <w:p>
      <w:r>
        <w:t xml:space="preserve">Pakottaa hänet olemaan pelkäämättä ja saada minut vitun sian eteen.</w:t>
      </w:r>
    </w:p>
    <w:p>
      <w:r>
        <w:rPr>
          <w:b/>
          <w:u w:val="single"/>
        </w:rPr>
        <w:t xml:space="preserve">287496</w:t>
      </w:r>
    </w:p>
    <w:p>
      <w:r>
        <w:t xml:space="preserve">Älkää polttako vitun pizzan päällä. https://t.co/HTjz8FDPCe</w:t>
      </w:r>
    </w:p>
    <w:p>
      <w:r>
        <w:rPr>
          <w:b/>
          <w:u w:val="single"/>
        </w:rPr>
        <w:t xml:space="preserve">287497</w:t>
      </w:r>
    </w:p>
    <w:p>
      <w:r>
        <w:t xml:space="preserve">Mä olen likaisesta maasta ja saan sen satamaan 🤦🏾♀️ hitto että on mutaa</w:t>
      </w:r>
    </w:p>
    <w:p>
      <w:r>
        <w:rPr>
          <w:b/>
          <w:u w:val="single"/>
        </w:rPr>
        <w:t xml:space="preserve">287498</w:t>
      </w:r>
    </w:p>
    <w:p>
      <w:r>
        <w:t xml:space="preserve">I ain't with the buggin'</w:t>
        <w:br/>
        <w:br/>
        <w:t xml:space="preserve">Hän suuttui, teki väärin &amp;amp; dipped on!</w:t>
        <w:br/>
        <w:br/>
        <w:t xml:space="preserve"> Haaaa</w:t>
      </w:r>
    </w:p>
    <w:p>
      <w:r>
        <w:rPr>
          <w:b/>
          <w:u w:val="single"/>
        </w:rPr>
        <w:t xml:space="preserve">287499</w:t>
      </w:r>
    </w:p>
    <w:p>
      <w:r>
        <w:t xml:space="preserve">RT @_lameassandrew: @Dubloadz @ponicz @OfficialKrimer @OolacileDubstep fucking SLAYED tonight 😍🤘🏼</w:t>
      </w:r>
    </w:p>
    <w:p>
      <w:r>
        <w:rPr>
          <w:b/>
          <w:u w:val="single"/>
        </w:rPr>
        <w:t xml:space="preserve">287500</w:t>
      </w:r>
    </w:p>
    <w:p>
      <w:r>
        <w:t xml:space="preserve">RT @tanazia__: Älä koskaan anna kenenkään kertoa sinulle, että olen heidän mulkullaan! Ion dr EI KUKAAN! jos mä nussin sen neekerin kanssa se on siksi, että se nussii mua 🤷🏼♀️....</w:t>
      </w:r>
    </w:p>
    <w:p>
      <w:r>
        <w:rPr>
          <w:b/>
          <w:u w:val="single"/>
        </w:rPr>
        <w:t xml:space="preserve">287501</w:t>
      </w:r>
    </w:p>
    <w:p>
      <w:r>
        <w:t xml:space="preserve">RT @kangseunygoon: https://t.co/N0uf6jGcGO</w:t>
      </w:r>
    </w:p>
    <w:p>
      <w:r>
        <w:rPr>
          <w:b/>
          <w:u w:val="single"/>
        </w:rPr>
        <w:t xml:space="preserve">287502</w:t>
      </w:r>
    </w:p>
    <w:p>
      <w:r>
        <w:t xml:space="preserve">hyypiö. hän on sekaisin, kun lähetti nuo kuvat https://t.co/11grfUiDSp</w:t>
      </w:r>
    </w:p>
    <w:p>
      <w:r>
        <w:rPr>
          <w:b/>
          <w:u w:val="single"/>
        </w:rPr>
        <w:t xml:space="preserve">287503</w:t>
      </w:r>
    </w:p>
    <w:p>
      <w:r>
        <w:t xml:space="preserve">Minulla oli nimeni kirjoitettuna kanelirullan laatikkoon ja inhottava likainen veljeni oli siinä tietäen hyvin, että se oli minun.</w:t>
      </w:r>
    </w:p>
    <w:p>
      <w:r>
        <w:rPr>
          <w:b/>
          <w:u w:val="single"/>
        </w:rPr>
        <w:t xml:space="preserve">287504</w:t>
      </w:r>
    </w:p>
    <w:p>
      <w:r>
        <w:t xml:space="preserve">Kunhan vitsailin, niin vittu luulen https://t.co/YsqZiTr3Fr</w:t>
      </w:r>
    </w:p>
    <w:p>
      <w:r>
        <w:rPr>
          <w:b/>
          <w:u w:val="single"/>
        </w:rPr>
        <w:t xml:space="preserve">287505</w:t>
      </w:r>
    </w:p>
    <w:p>
      <w:r>
        <w:t xml:space="preserve">ALL FUCKING MINES BRUH 😛😫😍🤤🔥 ... https://t.co/49BWBd2OOr ...</w:t>
      </w:r>
    </w:p>
    <w:p>
      <w:r>
        <w:rPr>
          <w:b/>
          <w:u w:val="single"/>
        </w:rPr>
        <w:t xml:space="preserve">287506</w:t>
      </w:r>
    </w:p>
    <w:p>
      <w:r>
        <w:t xml:space="preserve">@Just_JayyTee @Slick_Conseco Odota, katsoin juuri badbadnotgoodia. Tämä paska tulee olemaan hullua...</w:t>
      </w:r>
    </w:p>
    <w:p>
      <w:r>
        <w:rPr>
          <w:b/>
          <w:u w:val="single"/>
        </w:rPr>
        <w:t xml:space="preserve">287507</w:t>
      </w:r>
    </w:p>
    <w:p>
      <w:r>
        <w:t xml:space="preserve">RT @elijahdaniel: kommenttiosastomme on vitun katastrofi https://t.co/r2c58r55kB</w:t>
      </w:r>
    </w:p>
    <w:p>
      <w:r>
        <w:rPr>
          <w:b/>
          <w:u w:val="single"/>
        </w:rPr>
        <w:t xml:space="preserve">287508</w:t>
      </w:r>
    </w:p>
    <w:p>
      <w:r>
        <w:t xml:space="preserve">Hän vittuili minulle, koska olin saamassa pelimerkkejä ja minulla on aina siipimies, jos hän sai sukulaisia .</w:t>
      </w:r>
    </w:p>
    <w:p>
      <w:r>
        <w:rPr>
          <w:b/>
          <w:u w:val="single"/>
        </w:rPr>
        <w:t xml:space="preserve">287509</w:t>
      </w:r>
    </w:p>
    <w:p>
      <w:r>
        <w:t xml:space="preserve">Nartut ovat edelleen hulluja, joten luultavasti https://t.co/Q0qERIGR7m</w:t>
      </w:r>
    </w:p>
    <w:p>
      <w:r>
        <w:rPr>
          <w:b/>
          <w:u w:val="single"/>
        </w:rPr>
        <w:t xml:space="preserve">287510</w:t>
      </w:r>
    </w:p>
    <w:p>
      <w:r>
        <w:t xml:space="preserve">@a_bit_too_much @Localheroin Treffit älykköjen kanssa, saavuta 30, sitten heittää neuvoja. Vitun kakarat.</w:t>
      </w:r>
    </w:p>
    <w:p>
      <w:r>
        <w:rPr>
          <w:b/>
          <w:u w:val="single"/>
        </w:rPr>
        <w:t xml:space="preserve">287511</w:t>
      </w:r>
    </w:p>
    <w:p>
      <w:r>
        <w:t xml:space="preserve">RT @jaamespotter: @LUEKCASTELLANS Bruh vitun vuosi yhdeksän 🙄.</w:t>
      </w:r>
    </w:p>
    <w:p>
      <w:r>
        <w:rPr>
          <w:b/>
          <w:u w:val="single"/>
        </w:rPr>
        <w:t xml:space="preserve">287512</w:t>
      </w:r>
    </w:p>
    <w:p>
      <w:r>
        <w:t xml:space="preserve">fuck rick and morty im kyllästynyt siihen paskaan #Toonami</w:t>
      </w:r>
    </w:p>
    <w:p>
      <w:r>
        <w:rPr>
          <w:b/>
          <w:u w:val="single"/>
        </w:rPr>
        <w:t xml:space="preserve">287513</w:t>
      </w:r>
    </w:p>
    <w:p>
      <w:r>
        <w:t xml:space="preserve">@Blackbear102 @HLHPattison *katsottu, patriarkaatti on helvetinmoinen huume</w:t>
      </w:r>
    </w:p>
    <w:p>
      <w:r>
        <w:rPr>
          <w:b/>
          <w:u w:val="single"/>
        </w:rPr>
        <w:t xml:space="preserve">287514</w:t>
      </w:r>
    </w:p>
    <w:p>
      <w:r>
        <w:t xml:space="preserve">@pannaesheim tämä kohtaus vitutti minua, tapa, jolla isak katsoo jopa ja aehfkjga</w:t>
      </w:r>
    </w:p>
    <w:p>
      <w:r>
        <w:rPr>
          <w:b/>
          <w:u w:val="single"/>
        </w:rPr>
        <w:t xml:space="preserve">287515</w:t>
      </w:r>
    </w:p>
    <w:p>
      <w:r>
        <w:t xml:space="preserve">RT @Karoli: Voi ei helvetti. Just no. Koska....</w:t>
        <w:br/>
        <w:br/>
        <w:t xml:space="preserve">(sano se nyt kanssani)</w:t>
        <w:br/>
        <w:br/>
        <w:t xml:space="preserve">MERRICK FUCKING GARLAND https://t.co/xEMgVBDd1u https://t.co/xEMgVBDd1u</w:t>
      </w:r>
    </w:p>
    <w:p>
      <w:r>
        <w:rPr>
          <w:b/>
          <w:u w:val="single"/>
        </w:rPr>
        <w:t xml:space="preserve">287516</w:t>
      </w:r>
    </w:p>
    <w:p>
      <w:r>
        <w:t xml:space="preserve">@CodyWaggoner1 @kcdnlp Voi helvetti.</w:t>
        <w:br/>
        <w:t xml:space="preserve"> En laittanut "voisi" ennen "olisi"...</w:t>
      </w:r>
    </w:p>
    <w:p>
      <w:r>
        <w:rPr>
          <w:b/>
          <w:u w:val="single"/>
        </w:rPr>
        <w:t xml:space="preserve">287517</w:t>
      </w:r>
    </w:p>
    <w:p>
      <w:r>
        <w:t xml:space="preserve">RT @03252003D: neekerit telttailemassa kuninkaallisten takia?</w:t>
        <w:br/>
        <w:br/>
        <w:t xml:space="preserve">saa minut sekaisin</w:t>
      </w:r>
    </w:p>
    <w:p>
      <w:r>
        <w:rPr>
          <w:b/>
          <w:u w:val="single"/>
        </w:rPr>
        <w:t xml:space="preserve">287518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287519</w:t>
      </w:r>
    </w:p>
    <w:p>
      <w:r>
        <w:t xml:space="preserve">RT @mswervo: If you act like a hoe imma treat you like a hoe 🤷🏽♂️ can't get mad at me if that's what you broadcasting 🤐💯.</w:t>
      </w:r>
    </w:p>
    <w:p>
      <w:r>
        <w:rPr>
          <w:b/>
          <w:u w:val="single"/>
        </w:rPr>
        <w:t xml:space="preserve">287520</w:t>
      </w:r>
    </w:p>
    <w:p>
      <w:r>
        <w:t xml:space="preserve">vitun kirjoittajat suututti minut https://t.co/yPMhQB9Km5</w:t>
      </w:r>
    </w:p>
    <w:p>
      <w:r>
        <w:rPr>
          <w:b/>
          <w:u w:val="single"/>
        </w:rPr>
        <w:t xml:space="preserve">287521</w:t>
      </w:r>
    </w:p>
    <w:p>
      <w:r>
        <w:t xml:space="preserve">Olen juossut noin 30 minuutin unilla ja olen niin vitun hypetetty😂.</w:t>
      </w:r>
    </w:p>
    <w:p>
      <w:r>
        <w:rPr>
          <w:b/>
          <w:u w:val="single"/>
        </w:rPr>
        <w:t xml:space="preserve">287522</w:t>
      </w:r>
    </w:p>
    <w:p>
      <w:r>
        <w:t xml:space="preserve">@Ireland0828 hullu gorsuchista, eikö Lindsay? Merrill garland, senkin idiootti arvoton ihminen.</w:t>
      </w:r>
    </w:p>
    <w:p>
      <w:r>
        <w:rPr>
          <w:b/>
          <w:u w:val="single"/>
        </w:rPr>
        <w:t xml:space="preserve">287523</w:t>
      </w:r>
    </w:p>
    <w:p>
      <w:r>
        <w:t xml:space="preserve">Vitun huora varastaa muilta videoita, jotka he kirjaimellisesti juuri julkaisivat https://t.co/EhHdIpavkZ</w:t>
      </w:r>
    </w:p>
    <w:p>
      <w:r>
        <w:rPr>
          <w:b/>
          <w:u w:val="single"/>
        </w:rPr>
        <w:t xml:space="preserve">287524</w:t>
      </w:r>
    </w:p>
    <w:p>
      <w:r>
        <w:t xml:space="preserve">RT @WAYUPALEX: EPÄILLÄ MINUA ON VITTU ULOS RETWEET TÄMÄ ÄMMÄ https://t.co/eYt0sWTJJI</w:t>
      </w:r>
    </w:p>
    <w:p>
      <w:r>
        <w:rPr>
          <w:b/>
          <w:u w:val="single"/>
        </w:rPr>
        <w:t xml:space="preserve">287525</w:t>
      </w:r>
    </w:p>
    <w:p>
      <w:r>
        <w:t xml:space="preserve">RT @MarilynMonroeDC: Jos olet kusettanut minua aiemmin, älä luule, että olen unohtanut.</w:t>
      </w:r>
    </w:p>
    <w:p>
      <w:r>
        <w:rPr>
          <w:b/>
          <w:u w:val="single"/>
        </w:rPr>
        <w:t xml:space="preserve">287526</w:t>
      </w:r>
    </w:p>
    <w:p>
      <w:r>
        <w:t xml:space="preserve">RT @poodaa3: En välitä vittuakaan siitä, kuka fwm tässä vaiheessa, koska te kaikki teeskentelette!!! &amp;amp; se näkyy.</w:t>
      </w:r>
    </w:p>
    <w:p>
      <w:r>
        <w:rPr>
          <w:b/>
          <w:u w:val="single"/>
        </w:rPr>
        <w:t xml:space="preserve">287527</w:t>
      </w:r>
    </w:p>
    <w:p>
      <w:r>
        <w:t xml:space="preserve">RT @riverdalereacts: ARCHIE #Riverdale...</w:t>
      </w:r>
    </w:p>
    <w:p>
      <w:r>
        <w:rPr>
          <w:b/>
          <w:u w:val="single"/>
        </w:rPr>
        <w:t xml:space="preserve">287528</w:t>
      </w:r>
    </w:p>
    <w:p>
      <w:r>
        <w:t xml:space="preserve">Tämä takanani bussissa istuva poika on vitun ärsyttävä...</w:t>
      </w:r>
    </w:p>
    <w:p>
      <w:r>
        <w:rPr>
          <w:b/>
          <w:u w:val="single"/>
        </w:rPr>
        <w:t xml:space="preserve">287529</w:t>
      </w:r>
    </w:p>
    <w:p>
      <w:r>
        <w:t xml:space="preserve">tule ja katso Pigtailed koulutyttö saa perseeseen vittu ja cummed https://t.co/0o36VRBd2U</w:t>
      </w:r>
    </w:p>
    <w:p>
      <w:r>
        <w:rPr>
          <w:b/>
          <w:u w:val="single"/>
        </w:rPr>
        <w:t xml:space="preserve">287530</w:t>
      </w:r>
    </w:p>
    <w:p>
      <w:r>
        <w:t xml:space="preserve">RT @lilericaaa_: go get fucked up fuckinit with mine lil bitch</w:t>
      </w:r>
    </w:p>
    <w:p>
      <w:r>
        <w:rPr>
          <w:b/>
          <w:u w:val="single"/>
        </w:rPr>
        <w:t xml:space="preserve">287531</w:t>
      </w:r>
    </w:p>
    <w:p>
      <w:r>
        <w:t xml:space="preserve">LOOOOOOOOOOOOOOOOL ONKO TUO MICAH VITUN RICHARDS? https://t.co/fct5cqDdta</w:t>
      </w:r>
    </w:p>
    <w:p>
      <w:r>
        <w:rPr>
          <w:b/>
          <w:u w:val="single"/>
        </w:rPr>
        <w:t xml:space="preserve">287532</w:t>
      </w:r>
    </w:p>
    <w:p>
      <w:r>
        <w:t xml:space="preserve">Minä vihaan TBagia! Sen mulkun olisi pitänyt kuolla jo ensimmäisellä kaudella #PrisonBreak</w:t>
      </w:r>
    </w:p>
    <w:p>
      <w:r>
        <w:rPr>
          <w:b/>
          <w:u w:val="single"/>
        </w:rPr>
        <w:t xml:space="preserve">287533</w:t>
      </w:r>
    </w:p>
    <w:p>
      <w:r>
        <w:t xml:space="preserve">RT @lorenlondin: Tiedätkö poikaystäväsi tietävän, että hänellä on narttu?". ILMEISESTI VITUN EI, SENKIN TYHMÄ....</w:t>
      </w:r>
    </w:p>
    <w:p>
      <w:r>
        <w:rPr>
          <w:b/>
          <w:u w:val="single"/>
        </w:rPr>
        <w:t xml:space="preserve">287534</w:t>
      </w:r>
    </w:p>
    <w:p>
      <w:r>
        <w:t xml:space="preserve">@_PoLoJones Drunk ei ole sana minun nekru olin vittu ylöspäin</w:t>
      </w:r>
    </w:p>
    <w:p>
      <w:r>
        <w:rPr>
          <w:b/>
          <w:u w:val="single"/>
        </w:rPr>
        <w:t xml:space="preserve">287535</w:t>
      </w:r>
    </w:p>
    <w:p>
      <w:r>
        <w:t xml:space="preserve">RT @neversleeps29: Vittu https://t.co/Qt1PzWAUOV ...</w:t>
      </w:r>
    </w:p>
    <w:p>
      <w:r>
        <w:rPr>
          <w:b/>
          <w:u w:val="single"/>
        </w:rPr>
        <w:t xml:space="preserve">287536</w:t>
      </w:r>
    </w:p>
    <w:p>
      <w:r>
        <w:t xml:space="preserve">RT @meg_reed_: I don't fucking get it &amp;amp; I doubt I ever will be</w:t>
      </w:r>
    </w:p>
    <w:p>
      <w:r>
        <w:rPr>
          <w:b/>
          <w:u w:val="single"/>
        </w:rPr>
        <w:t xml:space="preserve">287537</w:t>
      </w:r>
    </w:p>
    <w:p>
      <w:r>
        <w:t xml:space="preserve">$ 1 : 405 #</w:t>
        <w:br/>
        <w:br/>
        <w:t xml:space="preserve">Mitä helvettiä tapahtui kaikille</w:t>
        <w:t xml:space="preserve">CBN:n myymille</w:t>
        <w:t xml:space="preserve">valuuttamarkkinoille</w:t>
        <w:br/>
        <w:br/>
      </w:r>
    </w:p>
    <w:p>
      <w:r>
        <w:rPr>
          <w:b/>
          <w:u w:val="single"/>
        </w:rPr>
        <w:t xml:space="preserve">287538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287539</w:t>
      </w:r>
    </w:p>
    <w:p>
      <w:r>
        <w:t xml:space="preserve">,@ghostinshell on elokuvan sairaus ja jokaisen siihen osallistuneen henkilön pitäisi vittu hävetä itseään.</w:t>
      </w:r>
    </w:p>
    <w:p>
      <w:r>
        <w:rPr>
          <w:b/>
          <w:u w:val="single"/>
        </w:rPr>
        <w:t xml:space="preserve">287540</w:t>
      </w:r>
    </w:p>
    <w:p>
      <w:r>
        <w:t xml:space="preserve">RT @OG_McSkillet: I just fucked up incredibly badly and accidentally sold a bowie sapphire I was buying for a giveaway for $330 on opskins.....</w:t>
      </w:r>
    </w:p>
    <w:p>
      <w:r>
        <w:rPr>
          <w:b/>
          <w:u w:val="single"/>
        </w:rPr>
        <w:t xml:space="preserve">287541</w:t>
      </w:r>
    </w:p>
    <w:p>
      <w:r>
        <w:t xml:space="preserve">RT @elijahdaniel: finally u fucking emo onion https://t.co/oLGCjUaLN7</w:t>
      </w:r>
    </w:p>
    <w:p>
      <w:r>
        <w:rPr>
          <w:b/>
          <w:u w:val="single"/>
        </w:rPr>
        <w:t xml:space="preserve">287542</w:t>
      </w:r>
    </w:p>
    <w:p>
      <w:r>
        <w:t xml:space="preserve">Sinun ei tarvitse edes muuttaa hahmossa yhtään mitään. Teet hänestä vain vitun roiston.</w:t>
      </w:r>
    </w:p>
    <w:p>
      <w:r>
        <w:rPr>
          <w:b/>
          <w:u w:val="single"/>
        </w:rPr>
        <w:t xml:space="preserve">287543</w:t>
      </w:r>
    </w:p>
    <w:p>
      <w:r>
        <w:t xml:space="preserve">RT @MichaelRapaport: Sick Fuck Of the Year! Haluan taputella tätä ilkeää vittua. https://t.co/Idu4kl9lik Lock Him Up https://t.co/Idu4kl9lik</w:t>
      </w:r>
    </w:p>
    <w:p>
      <w:r>
        <w:rPr>
          <w:b/>
          <w:u w:val="single"/>
        </w:rPr>
        <w:t xml:space="preserve">287544</w:t>
      </w:r>
    </w:p>
    <w:p>
      <w:r>
        <w:t xml:space="preserve">RT @jwest_57: Luh dat nasty shit https://t.co/XXQ30JxyTO</w:t>
      </w:r>
    </w:p>
    <w:p>
      <w:r>
        <w:rPr>
          <w:b/>
          <w:u w:val="single"/>
        </w:rPr>
        <w:t xml:space="preserve">287545</w:t>
      </w:r>
    </w:p>
    <w:p>
      <w:r>
        <w:t xml:space="preserve">RT @Drebae_: https://t.co/9qg8diqW9D.</w:t>
      </w:r>
    </w:p>
    <w:p>
      <w:r>
        <w:rPr>
          <w:b/>
          <w:u w:val="single"/>
        </w:rPr>
        <w:t xml:space="preserve">287546</w:t>
      </w:r>
    </w:p>
    <w:p>
      <w:r>
        <w:t xml:space="preserve">loukkaavia asioita, joita hq-fandom on tehnyt: kutsuu tsukkia ja oikawaa isäksi, kun tsukki on??? 16 ja oikawa on vitun twink.</w:t>
      </w:r>
    </w:p>
    <w:p>
      <w:r>
        <w:rPr>
          <w:b/>
          <w:u w:val="single"/>
        </w:rPr>
        <w:t xml:space="preserve">287547</w:t>
      </w:r>
    </w:p>
    <w:p>
      <w:r>
        <w:t xml:space="preserve">@Lenz_Shot FUCK ME I DONT PS PLUS RN I WANT TO PLAY THIS MODE SO BAD</w:t>
      </w:r>
    </w:p>
    <w:p>
      <w:r>
        <w:rPr>
          <w:b/>
          <w:u w:val="single"/>
        </w:rPr>
        <w:t xml:space="preserve">287548</w:t>
      </w:r>
    </w:p>
    <w:p>
      <w:r>
        <w:t xml:space="preserve">@JohnWren1950 Kuinka idioottimaista #Turnbull. Ei ole aavistustakaan</w:t>
      </w:r>
    </w:p>
    <w:p>
      <w:r>
        <w:rPr>
          <w:b/>
          <w:u w:val="single"/>
        </w:rPr>
        <w:t xml:space="preserve">287549</w:t>
      </w:r>
    </w:p>
    <w:p>
      <w:r>
        <w:t xml:space="preserve">@AlfredoFlores miksi vittuilet tunteilleni 😩😢😭😭😭😭 https://t.co/fdyzIrDnXM</w:t>
      </w:r>
    </w:p>
    <w:p>
      <w:r>
        <w:rPr>
          <w:b/>
          <w:u w:val="single"/>
        </w:rPr>
        <w:t xml:space="preserve">287550</w:t>
      </w:r>
    </w:p>
    <w:p>
      <w:r>
        <w:t xml:space="preserve">RT @SMOKEMYBEEF: DIRTY DIKE JA SAMMY B-SIDE OVAT RANSKASSA TÄNÄ ILTANA. NANCY, OTA LIHAKOUKUT ESIIN. https://t.co/GOZhE1Xfzg https://t.co/goc....</w:t>
      </w:r>
    </w:p>
    <w:p>
      <w:r>
        <w:rPr>
          <w:b/>
          <w:u w:val="single"/>
        </w:rPr>
        <w:t xml:space="preserve">287551</w:t>
      </w:r>
    </w:p>
    <w:p>
      <w:r>
        <w:t xml:space="preserve">RT @__xbombshell: Sodexo yrittää tappaa meidät, Dome on saanut väärennettyä kanaa, McAllisters on saanut väärennettyä Mac n cheesea, A&amp;amp; T sieppaa kruunuja. What tf going of...</w:t>
      </w:r>
    </w:p>
    <w:p>
      <w:r>
        <w:rPr>
          <w:b/>
          <w:u w:val="single"/>
        </w:rPr>
        <w:t xml:space="preserve">287552</w:t>
      </w:r>
    </w:p>
    <w:p>
      <w:r>
        <w:t xml:space="preserve">RT @yethiha30319940: Myanmar Fucking 😎.       If u Like retweet this ❤️ https://t.co/pL3nV9L31E https://t.co/pL3nV9L31E.</w:t>
      </w:r>
    </w:p>
    <w:p>
      <w:r>
        <w:rPr>
          <w:b/>
          <w:u w:val="single"/>
        </w:rPr>
        <w:t xml:space="preserve">287553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287554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287555</w:t>
      </w:r>
    </w:p>
    <w:p>
      <w:r>
        <w:t xml:space="preserve">IM VITUN SHOKKI WTF KÄYN EVANSVILLE KOKO AJAN AHSBSVVVWS https://t.co/LPEwdHmWZ0</w:t>
      </w:r>
    </w:p>
    <w:p>
      <w:r>
        <w:rPr>
          <w:b/>
          <w:u w:val="single"/>
        </w:rPr>
        <w:t xml:space="preserve">287556</w:t>
      </w:r>
    </w:p>
    <w:p>
      <w:r>
        <w:t xml:space="preserve">RT @MikeAmighty: Kun olet ylpeä, kaikki haluavat olla ystäviäsi, kun olet sekaisin, kukaan ei tunne sinua.</w:t>
      </w:r>
    </w:p>
    <w:p>
      <w:r>
        <w:rPr>
          <w:b/>
          <w:u w:val="single"/>
        </w:rPr>
        <w:t xml:space="preserve">287557</w:t>
      </w:r>
    </w:p>
    <w:p>
      <w:r>
        <w:t xml:space="preserve">Kun se oli jo vitun hullua ja Dj sanoi , " aika mennä vitun hulluksi täällä " https://t.co/Sc0RvKFt41 ".</w:t>
      </w:r>
    </w:p>
    <w:p>
      <w:r>
        <w:rPr>
          <w:b/>
          <w:u w:val="single"/>
        </w:rPr>
        <w:t xml:space="preserve">287558</w:t>
      </w:r>
    </w:p>
    <w:p>
      <w:r>
        <w:t xml:space="preserve">apua huhu tarvitsen rahaa olen aivan vitun rahaton :c https://t.co/BrNpxbgLIR</w:t>
      </w:r>
    </w:p>
    <w:p>
      <w:r>
        <w:rPr>
          <w:b/>
          <w:u w:val="single"/>
        </w:rPr>
        <w:t xml:space="preserve">287559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287560</w:t>
      </w:r>
    </w:p>
    <w:p>
      <w:r>
        <w:t xml:space="preserve">RT @CHIMPSINSOCKS: https://t.co/3aS7TaJfZ2.</w:t>
      </w:r>
    </w:p>
    <w:p>
      <w:r>
        <w:rPr>
          <w:b/>
          <w:u w:val="single"/>
        </w:rPr>
        <w:t xml:space="preserve">287561</w:t>
      </w:r>
    </w:p>
    <w:p>
      <w:r>
        <w:t xml:space="preserve">We Turnt In This Hotel 🤘🏽 Mf Donald's Than Fucked Up Putting Up In This Bitch 😂</w:t>
      </w:r>
    </w:p>
    <w:p>
      <w:r>
        <w:rPr>
          <w:b/>
          <w:u w:val="single"/>
        </w:rPr>
        <w:t xml:space="preserve">287562</w:t>
      </w:r>
    </w:p>
    <w:p>
      <w:r>
        <w:t xml:space="preserve">@wvykay_ Yhdysvaltoja on kusetettu, kun otetaan huomioon, kuka sitä hallitsee.</w:t>
      </w:r>
    </w:p>
    <w:p>
      <w:r>
        <w:rPr>
          <w:b/>
          <w:u w:val="single"/>
        </w:rPr>
        <w:t xml:space="preserve">287563</w:t>
      </w:r>
    </w:p>
    <w:p>
      <w:r>
        <w:t xml:space="preserve">RT @kailanilorraine: Nämä vitun silmät, joita tuijotan...</w:t>
      </w:r>
    </w:p>
    <w:p>
      <w:r>
        <w:rPr>
          <w:b/>
          <w:u w:val="single"/>
        </w:rPr>
        <w:t xml:space="preserve">287564</w:t>
      </w:r>
    </w:p>
    <w:p>
      <w:r>
        <w:t xml:space="preserve">RT @YellowDiamondKe: 🗣 https://t.co/oaqcqurfYk https://t.co/oaqcqurfYk.</w:t>
      </w:r>
    </w:p>
    <w:p>
      <w:r>
        <w:rPr>
          <w:b/>
          <w:u w:val="single"/>
        </w:rPr>
        <w:t xml:space="preserve">287565</w:t>
      </w:r>
    </w:p>
    <w:p>
      <w:r>
        <w:t xml:space="preserve">RT @ziadassafiry: Ramadan:</w:t>
        <w:br/>
        <w:t xml:space="preserve"> Kesä: Odotamme elnateegaa</w:t>
        <w:br/>
        <w:t xml:space="preserve">Olemme kusessa molemmissa tapauksissa... https://t.co/obzcypABXJ</w:t>
      </w:r>
    </w:p>
    <w:p>
      <w:r>
        <w:rPr>
          <w:b/>
          <w:u w:val="single"/>
        </w:rPr>
        <w:t xml:space="preserve">287566</w:t>
      </w:r>
    </w:p>
    <w:p>
      <w:r>
        <w:t xml:space="preserve">RT @Mikennzie: naw en ole hullu, mutta ämmä älä yritä huijata minua.</w:t>
      </w:r>
    </w:p>
    <w:p>
      <w:r>
        <w:rPr>
          <w:b/>
          <w:u w:val="single"/>
        </w:rPr>
        <w:t xml:space="preserve">287567</w:t>
      </w:r>
    </w:p>
    <w:p>
      <w:r>
        <w:t xml:space="preserve">tällä</w:t>
        <w:br/>
        <w:t xml:space="preserve">daniel tiesi</w:t>
        <w:br/>
        <w:t xml:space="preserve">hän mokasi https://t.co/r0DFMjKD4J</w:t>
      </w:r>
    </w:p>
    <w:p>
      <w:r>
        <w:rPr>
          <w:b/>
          <w:u w:val="single"/>
        </w:rPr>
        <w:t xml:space="preserve">287568</w:t>
      </w:r>
    </w:p>
    <w:p>
      <w:r>
        <w:t xml:space="preserve">RT @emilanya: Vitut tästä ämmästä, vihaan häntä https://t.co/sl3qGFJf4R</w:t>
      </w:r>
    </w:p>
    <w:p>
      <w:r>
        <w:rPr>
          <w:b/>
          <w:u w:val="single"/>
        </w:rPr>
        <w:t xml:space="preserve">287569</w:t>
      </w:r>
    </w:p>
    <w:p>
      <w:r>
        <w:t xml:space="preserve">Särkynyt sydän tänään Virginian asukkaiden puolesta, jotka kamppailevat ilman hoitoa. Ja helvetin vihainen @VAHouseGOP:lle, joka estää edistystä. https://t.co/e9i0z3zJU1.</w:t>
      </w:r>
    </w:p>
    <w:p>
      <w:r>
        <w:rPr>
          <w:b/>
          <w:u w:val="single"/>
        </w:rPr>
        <w:t xml:space="preserve">287570</w:t>
      </w:r>
    </w:p>
    <w:p>
      <w:r>
        <w:t xml:space="preserve">RT @Uznare: FFXIV/WWE collab on vitunmoinen https://t.co/i1XpEBKwxm</w:t>
      </w:r>
    </w:p>
    <w:p>
      <w:r>
        <w:rPr>
          <w:b/>
          <w:u w:val="single"/>
        </w:rPr>
        <w:t xml:space="preserve">287571</w:t>
      </w:r>
    </w:p>
    <w:p>
      <w:r>
        <w:t xml:space="preserve">Älä vittu tekstaa mulle jos kun vastailen et sano mitään🙄</w:t>
      </w:r>
    </w:p>
    <w:p>
      <w:r>
        <w:rPr>
          <w:b/>
          <w:u w:val="single"/>
        </w:rPr>
        <w:t xml:space="preserve">287572</w:t>
      </w:r>
    </w:p>
    <w:p>
      <w:r>
        <w:t xml:space="preserve">RT @FrankyKuri: ??? Joku on antanut sinulle kohteliaisuuden ja näet jotain typerää paskaa, jota puhut. Toivottavasti sinusta tulee sitten taas LÄSKI....</w:t>
      </w:r>
    </w:p>
    <w:p>
      <w:r>
        <w:rPr>
          <w:b/>
          <w:u w:val="single"/>
        </w:rPr>
        <w:t xml:space="preserve">287573</w:t>
      </w:r>
    </w:p>
    <w:p>
      <w:r>
        <w:t xml:space="preserve">RT @davidmaness_: Hardy Boys on jälleen tag team -mestari. Elämä on helvetin hienoa, hemmo.</w:t>
      </w:r>
    </w:p>
    <w:p>
      <w:r>
        <w:rPr>
          <w:b/>
          <w:u w:val="single"/>
        </w:rPr>
        <w:t xml:space="preserve">287574</w:t>
      </w:r>
    </w:p>
    <w:p>
      <w:r>
        <w:t xml:space="preserve">olet joko puolellani, vierelläni tai vitun tielläni #MayWardforUniSilverTime</w:t>
      </w:r>
    </w:p>
    <w:p>
      <w:r>
        <w:rPr>
          <w:b/>
          <w:u w:val="single"/>
        </w:rPr>
        <w:t xml:space="preserve">287575</w:t>
      </w:r>
    </w:p>
    <w:p>
      <w:r>
        <w:t xml:space="preserve">Sub milf deepthroating ja vitun bdsm https://t.co/k4S441rgoH https://t.co/lBd7KJtsX4 https://t.co/lBd7KJtsX4</w:t>
      </w:r>
    </w:p>
    <w:p>
      <w:r>
        <w:rPr>
          <w:b/>
          <w:u w:val="single"/>
        </w:rPr>
        <w:t xml:space="preserve">287576</w:t>
      </w:r>
    </w:p>
    <w:p>
      <w:r>
        <w:t xml:space="preserve">Idc jos lopetan vittuilun kanssasi , kaikki mitä olet koskaan kertonut minulle pysyy aina meidän välillämme 💯💯.</w:t>
      </w:r>
    </w:p>
    <w:p>
      <w:r>
        <w:rPr>
          <w:b/>
          <w:u w:val="single"/>
        </w:rPr>
        <w:t xml:space="preserve">287577</w:t>
      </w:r>
    </w:p>
    <w:p>
      <w:r>
        <w:t xml:space="preserve">Onko Drake tullut vielä - Sinä vittu tiedät sen veli https://t.co/bdN2d3p4qR</w:t>
      </w:r>
    </w:p>
    <w:p>
      <w:r>
        <w:rPr>
          <w:b/>
          <w:u w:val="single"/>
        </w:rPr>
        <w:t xml:space="preserve">287578</w:t>
      </w:r>
    </w:p>
    <w:p>
      <w:r>
        <w:t xml:space="preserve">Tämä twiitti käyttäjältä @Armandojr32 on pidätetty: Suomi.</w:t>
      </w:r>
    </w:p>
    <w:p>
      <w:r>
        <w:rPr>
          <w:b/>
          <w:u w:val="single"/>
        </w:rPr>
        <w:t xml:space="preserve">287579</w:t>
      </w:r>
    </w:p>
    <w:p>
      <w:r>
        <w:t xml:space="preserve">Se on vittumainen maailma...... #onlyvinylisreal #depechemode #arrogantbastardale https://t.co/q6CJN8mIW0 https://t.co/HW1XhsSUzh</w:t>
      </w:r>
    </w:p>
    <w:p>
      <w:r>
        <w:rPr>
          <w:b/>
          <w:u w:val="single"/>
        </w:rPr>
        <w:t xml:space="preserve">287580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287581</w:t>
      </w:r>
    </w:p>
    <w:p>
      <w:r>
        <w:t xml:space="preserve">En voi nukkua, ja minun on noustava neljän tunnin päästä.</w:t>
      </w:r>
    </w:p>
    <w:p>
      <w:r>
        <w:rPr>
          <w:b/>
          <w:u w:val="single"/>
        </w:rPr>
        <w:t xml:space="preserve">287582</w:t>
      </w:r>
    </w:p>
    <w:p>
      <w:r>
        <w:t xml:space="preserve">HAHAHAHSBFJFJJFNFJJ he yrittävät saada Seungjunin katsomaan kauhuelokuvan yksin on everythiiiiing IM FUCKING CRYLAUGHING https://t.co/oTcpEQfWOO</w:t>
      </w:r>
    </w:p>
    <w:p>
      <w:r>
        <w:rPr>
          <w:b/>
          <w:u w:val="single"/>
        </w:rPr>
        <w:t xml:space="preserve">287583</w:t>
      </w:r>
    </w:p>
    <w:p>
      <w:r>
        <w:t xml:space="preserve">RT @x_lionqueen: En siedä sitä, että neekerit kutsuvat minua nimelläni .. älä vittuile, pentu gshit🤗</w:t>
      </w:r>
    </w:p>
    <w:p>
      <w:r>
        <w:rPr>
          <w:b/>
          <w:u w:val="single"/>
        </w:rPr>
        <w:t xml:space="preserve">287584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287585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287586</w:t>
      </w:r>
    </w:p>
    <w:p>
      <w:r>
        <w:t xml:space="preserve">NIMENI ON VITUN AH GASE. YMMÄRRÄTKÖ? AH GASE https://t.co/rcmRgrfrA7</w:t>
      </w:r>
    </w:p>
    <w:p>
      <w:r>
        <w:rPr>
          <w:b/>
          <w:u w:val="single"/>
        </w:rPr>
        <w:t xml:space="preserve">287587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287588</w:t>
      </w:r>
    </w:p>
    <w:p>
      <w:r>
        <w:t xml:space="preserve">@sexuallyrjs Koska se ei kuulu sinulle, vittu.</w:t>
      </w:r>
    </w:p>
    <w:p>
      <w:r>
        <w:rPr>
          <w:b/>
          <w:u w:val="single"/>
        </w:rPr>
        <w:t xml:space="preserve">287589</w:t>
      </w:r>
    </w:p>
    <w:p>
      <w:r>
        <w:t xml:space="preserve">RT @MSNBC: Elijah Cummings selittää, miksi hän on edelleen "hyvin skeptinen" Trumpin suhteen https://t.co/xzjXrv3naM https://t.co/tz48paIH9I</w:t>
      </w:r>
    </w:p>
    <w:p>
      <w:r>
        <w:rPr>
          <w:b/>
          <w:u w:val="single"/>
        </w:rPr>
        <w:t xml:space="preserve">287590</w:t>
      </w:r>
    </w:p>
    <w:p>
      <w:r>
        <w:t xml:space="preserve">Miehenä sinun on tunnustettava, kun olet mokannut.</w:t>
      </w:r>
    </w:p>
    <w:p>
      <w:r>
        <w:rPr>
          <w:b/>
          <w:u w:val="single"/>
        </w:rPr>
        <w:t xml:space="preserve">287591</w:t>
      </w:r>
    </w:p>
    <w:p>
      <w:r>
        <w:t xml:space="preserve">RT @mr_kay_bee: Miten katson TL:ää aina, kun näen bb Naijan twiittejä. Voisiko tämä ohjelma vain lopettaa jo. Vitun roskaa https://t.co/cfxXN5RZuF</w:t>
      </w:r>
    </w:p>
    <w:p>
      <w:r>
        <w:rPr>
          <w:b/>
          <w:u w:val="single"/>
        </w:rPr>
        <w:t xml:space="preserve">287592</w:t>
      </w:r>
    </w:p>
    <w:p>
      <w:r>
        <w:t xml:space="preserve">@expatina Sponsorit eivät vain lähteneet, vaan ryntäsivät ulos ovesta.</w:t>
      </w:r>
    </w:p>
    <w:p>
      <w:r>
        <w:rPr>
          <w:b/>
          <w:u w:val="single"/>
        </w:rPr>
        <w:t xml:space="preserve">287593</w:t>
      </w:r>
    </w:p>
    <w:p>
      <w:r>
        <w:t xml:space="preserve">Hermoni ovat huonot, en voi edes sanoa, että vitut siitä, en välitä...</w:t>
      </w:r>
    </w:p>
    <w:p>
      <w:r>
        <w:rPr>
          <w:b/>
          <w:u w:val="single"/>
        </w:rPr>
        <w:t xml:space="preserve">287594</w:t>
      </w:r>
    </w:p>
    <w:p>
      <w:r>
        <w:t xml:space="preserve">@lisahselby Vitun hampurilainen ja minulla ei ole ollut mitään syötävää, lähetä se minun tapauksessani</w:t>
      </w:r>
    </w:p>
    <w:p>
      <w:r>
        <w:rPr>
          <w:b/>
          <w:u w:val="single"/>
        </w:rPr>
        <w:t xml:space="preserve">287595</w:t>
      </w:r>
    </w:p>
    <w:p>
      <w:r>
        <w:t xml:space="preserve">RT @AlyssiaByrd13: Lmfao olet vitun tyhmin presidentti https://t.co/Cj6WPaH1aK</w:t>
      </w:r>
    </w:p>
    <w:p>
      <w:r>
        <w:rPr>
          <w:b/>
          <w:u w:val="single"/>
        </w:rPr>
        <w:t xml:space="preserve">287596</w:t>
      </w:r>
    </w:p>
    <w:p>
      <w:r>
        <w:t xml:space="preserve">Vitun syfilitiapotilaan dementiapotilaan valepresidentti, joka yrittää keksiä, miten aloittaa sota, jotta huomio saataisiin pois hänen rikoksistaan. https://t.co/O5zL47F05M</w:t>
      </w:r>
    </w:p>
    <w:p>
      <w:r>
        <w:rPr>
          <w:b/>
          <w:u w:val="single"/>
        </w:rPr>
        <w:t xml:space="preserve">287597</w:t>
      </w:r>
    </w:p>
    <w:p>
      <w:r>
        <w:t xml:space="preserve">RT @Lickmy_kayy: ämmät suuttuu niinoo paljon kun tulen. tykkääkö mitä teen sis? 😭🤕</w:t>
      </w:r>
    </w:p>
    <w:p>
      <w:r>
        <w:rPr>
          <w:b/>
          <w:u w:val="single"/>
        </w:rPr>
        <w:t xml:space="preserve">287598</w:t>
      </w:r>
    </w:p>
    <w:p>
      <w:r>
        <w:t xml:space="preserve">RT @jillian_stokes: Clay rakastaa Hannahia ja toivon vain, että hän ei olisi niin kiusallinen ja kertoisi hänelle, koska hän rakastaa sinua myös.</w:t>
      </w:r>
    </w:p>
    <w:p>
      <w:r>
        <w:rPr>
          <w:b/>
          <w:u w:val="single"/>
        </w:rPr>
        <w:t xml:space="preserve">287599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287600</w:t>
      </w:r>
    </w:p>
    <w:p>
      <w:r>
        <w:t xml:space="preserve">Olen erityisen vihainen siitä, että hän kohtasi kameran otsa suorana kuin hän ei olisi tiennyt, että hänen paska ei ollut sekoittunut hyvin.</w:t>
      </w:r>
    </w:p>
    <w:p>
      <w:r>
        <w:rPr>
          <w:b/>
          <w:u w:val="single"/>
        </w:rPr>
        <w:t xml:space="preserve">287601</w:t>
      </w:r>
    </w:p>
    <w:p>
      <w:r>
        <w:t xml:space="preserve">RT @1coldest_winter: https://t.co/XEcgv6YVLW https://t.co/XEcgv6YVLW.</w:t>
      </w:r>
    </w:p>
    <w:p>
      <w:r>
        <w:rPr>
          <w:b/>
          <w:u w:val="single"/>
        </w:rPr>
        <w:t xml:space="preserve">287602</w:t>
      </w:r>
    </w:p>
    <w:p>
      <w:r>
        <w:t xml:space="preserve">Lakisääteiset säädökset - asianajajan painajainen. Jokaisesta tulee helvetinmoinen päänsärky. https://t.co/ApvxirtYeO.</w:t>
      </w:r>
    </w:p>
    <w:p>
      <w:r>
        <w:rPr>
          <w:b/>
          <w:u w:val="single"/>
        </w:rPr>
        <w:t xml:space="preserve">287603</w:t>
      </w:r>
    </w:p>
    <w:p>
      <w:r>
        <w:t xml:space="preserve">RT @KEVINGETEM: Jos joskus tulee hetki, jolloin sydämesi sanoo sinulle: "Tuhlaat vitun aikaasi." Kuuntele sitä b</w:t>
      </w:r>
    </w:p>
    <w:p>
      <w:r>
        <w:rPr>
          <w:b/>
          <w:u w:val="single"/>
        </w:rPr>
        <w:t xml:space="preserve">287604</w:t>
      </w:r>
    </w:p>
    <w:p>
      <w:r>
        <w:t xml:space="preserve">RT @amfmpm: syön raejuustoa maalaistalossa ja maalaisjuustoa mökissä, en välitä vittuakaan.... Olen vitun sairas päässäni</w:t>
      </w:r>
    </w:p>
    <w:p>
      <w:r>
        <w:rPr>
          <w:b/>
          <w:u w:val="single"/>
        </w:rPr>
        <w:t xml:space="preserve">287605</w:t>
      </w:r>
    </w:p>
    <w:p>
      <w:r>
        <w:t xml:space="preserve">Walesin jalkapallofanit twitterissä ovat vitun ääliöitä. Neil Taylorin taklaus oli murhayritys, hänen pitäisi joutua kurinpitomenettelyyn.</w:t>
      </w:r>
    </w:p>
    <w:p>
      <w:r>
        <w:rPr>
          <w:b/>
          <w:u w:val="single"/>
        </w:rPr>
        <w:t xml:space="preserve">287606</w:t>
      </w:r>
    </w:p>
    <w:p>
      <w:r>
        <w:t xml:space="preserve">Markin olisi pitänyt kertoa minulle, että näytin siltä kuin olisin jäänyt aamulla bussin alle, ennen kuin annoin sivistyksen nähdä minut 😂.</w:t>
      </w:r>
    </w:p>
    <w:p>
      <w:r>
        <w:rPr>
          <w:b/>
          <w:u w:val="single"/>
        </w:rPr>
        <w:t xml:space="preserve">287607</w:t>
      </w:r>
    </w:p>
    <w:p>
      <w:r>
        <w:t xml:space="preserve">RT @MelaMoxy: do re mi fa so fucking done with you</w:t>
      </w:r>
    </w:p>
    <w:p>
      <w:r>
        <w:rPr>
          <w:b/>
          <w:u w:val="single"/>
        </w:rPr>
        <w:t xml:space="preserve">287608</w:t>
      </w:r>
    </w:p>
    <w:p>
      <w:r>
        <w:t xml:space="preserve">@officialsavs desu isnt edes sana vitun weebs</w:t>
        <w:br/>
        <w:t xml:space="preserve">i desugree</w:t>
      </w:r>
    </w:p>
    <w:p>
      <w:r>
        <w:rPr>
          <w:b/>
          <w:u w:val="single"/>
        </w:rPr>
        <w:t xml:space="preserve">287609</w:t>
      </w:r>
    </w:p>
    <w:p>
      <w:r>
        <w:t xml:space="preserve">RT @GeminiTheSensei: Vitut kaikista muista, odota vain 21. toukokuuta asti. He menivät todella vihaa on https://t.co/1u45H1oWnZ</w:t>
      </w:r>
    </w:p>
    <w:p>
      <w:r>
        <w:rPr>
          <w:b/>
          <w:u w:val="single"/>
        </w:rPr>
        <w:t xml:space="preserve">287610</w:t>
      </w:r>
    </w:p>
    <w:p>
      <w:r>
        <w:t xml:space="preserve">Pitäisi vain ampua itseni ja ratkaista kaikkien ongelmat -</w:t>
      </w:r>
    </w:p>
    <w:p>
      <w:r>
        <w:rPr>
          <w:b/>
          <w:u w:val="single"/>
        </w:rPr>
        <w:t xml:space="preserve">287611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287612</w:t>
      </w:r>
    </w:p>
    <w:p>
      <w:r>
        <w:t xml:space="preserve">RT @drediggs_2323: Olen kyllästynyt tähän Toledon paskapuheeseen, yritän vain selvitä, jotta voin saada perheeni pois täältä!!!</w:t>
      </w:r>
    </w:p>
    <w:p>
      <w:r>
        <w:rPr>
          <w:b/>
          <w:u w:val="single"/>
        </w:rPr>
        <w:t xml:space="preserve">287613</w:t>
      </w:r>
    </w:p>
    <w:p>
      <w:r>
        <w:t xml:space="preserve">@dani_schall6 Tuo on perseestä. Toivottavasti kissasi kääntyvät sinua vastaan.</w:t>
      </w:r>
    </w:p>
    <w:p>
      <w:r>
        <w:rPr>
          <w:b/>
          <w:u w:val="single"/>
        </w:rPr>
        <w:t xml:space="preserve">287614</w:t>
      </w:r>
    </w:p>
    <w:p>
      <w:r>
        <w:t xml:space="preserve">@jadetremarco Luulin, että hän häipyi, kun Corden lähti Yhdysvaltoihin.</w:t>
      </w:r>
    </w:p>
    <w:p>
      <w:r>
        <w:rPr>
          <w:b/>
          <w:u w:val="single"/>
        </w:rPr>
        <w:t xml:space="preserve">287615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287616</w:t>
      </w:r>
    </w:p>
    <w:p>
      <w:r>
        <w:t xml:space="preserve">@Spellzyy teit hänen vitun videon kutsumisesta...</w:t>
      </w:r>
    </w:p>
    <w:p>
      <w:r>
        <w:rPr>
          <w:b/>
          <w:u w:val="single"/>
        </w:rPr>
        <w:t xml:space="preserve">287617</w:t>
      </w:r>
    </w:p>
    <w:p>
      <w:r>
        <w:t xml:space="preserve">vittu luovuttaa tämän mediaprojektin kanssa Vihaan Final Cut Prota Vihaan kaikkea...</w:t>
      </w:r>
    </w:p>
    <w:p>
      <w:r>
        <w:rPr>
          <w:b/>
          <w:u w:val="single"/>
        </w:rPr>
        <w:t xml:space="preserve">287618</w:t>
      </w:r>
    </w:p>
    <w:p>
      <w:r>
        <w:t xml:space="preserve">"Auts!" Kalliita epäonnistumisia Compliation, IDIOT SUPERCAR FAILS, LUXURY CRASH COMPILATION #2: https://t.co/KVrf2S5Cpi via @YouTube</w:t>
      </w:r>
    </w:p>
    <w:p>
      <w:r>
        <w:rPr>
          <w:b/>
          <w:u w:val="single"/>
        </w:rPr>
        <w:t xml:space="preserve">287619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287620</w:t>
      </w:r>
    </w:p>
    <w:p>
      <w:r>
        <w:t xml:space="preserve">En toivoisi tuota paskaa pahimmalle viholliselleni...</w:t>
      </w:r>
    </w:p>
    <w:p>
      <w:r>
        <w:rPr>
          <w:b/>
          <w:u w:val="single"/>
        </w:rPr>
        <w:t xml:space="preserve">287621</w:t>
      </w:r>
    </w:p>
    <w:p>
      <w:r>
        <w:t xml:space="preserve">@possumash @CastielMeAtSix tee tästä vitun elämäni motto.</w:t>
      </w:r>
    </w:p>
    <w:p>
      <w:r>
        <w:rPr>
          <w:b/>
          <w:u w:val="single"/>
        </w:rPr>
        <w:t xml:space="preserve">287622</w:t>
      </w:r>
    </w:p>
    <w:p>
      <w:r>
        <w:t xml:space="preserve">@KeikoAgena pelaa mrs Bradleyta Tiesin sen #13ReasonsWhy</w:t>
      </w:r>
    </w:p>
    <w:p>
      <w:r>
        <w:rPr>
          <w:b/>
          <w:u w:val="single"/>
        </w:rPr>
        <w:t xml:space="preserve">287623</w:t>
      </w:r>
    </w:p>
    <w:p>
      <w:r>
        <w:t xml:space="preserve">RT @kangleader_W: WINNER FUCKING DID IT. HE OVAT #1 INSTIZISSÄ JA FOOL ON #4 OMG BOYS ‼️‼️‼️👏🏼👏🏼👏🏼 https://t.co/TzkbHTfdnk https://t.co/TzkbHTfdnk</w:t>
      </w:r>
    </w:p>
    <w:p>
      <w:r>
        <w:rPr>
          <w:b/>
          <w:u w:val="single"/>
        </w:rPr>
        <w:t xml:space="preserve">287624</w:t>
      </w:r>
    </w:p>
    <w:p>
      <w:r>
        <w:t xml:space="preserve">Niin vitun suuttunut, sitten hän menee ja sanoo minulle "vitsi lang, kambing yan" No niin, herra.</w:t>
      </w:r>
    </w:p>
    <w:p>
      <w:r>
        <w:rPr>
          <w:b/>
          <w:u w:val="single"/>
        </w:rPr>
        <w:t xml:space="preserve">287625</w:t>
      </w:r>
    </w:p>
    <w:p>
      <w:r>
        <w:t xml:space="preserve">@khanumarfa Nämä bhakit ovat sokeita idiootteja, siksi he eivät näe ja ymmärrä totuutta.</w:t>
      </w:r>
    </w:p>
    <w:p>
      <w:r>
        <w:rPr>
          <w:b/>
          <w:u w:val="single"/>
        </w:rPr>
        <w:t xml:space="preserve">287626</w:t>
      </w:r>
    </w:p>
    <w:p>
      <w:r>
        <w:t xml:space="preserve">📷 sillysurgeon: fireb0y: Hän läski jätä hänet vittu rauhaan!!! https://t.co/VgZNCVKuZ9</w:t>
      </w:r>
    </w:p>
    <w:p>
      <w:r>
        <w:rPr>
          <w:b/>
          <w:u w:val="single"/>
        </w:rPr>
        <w:t xml:space="preserve">287627</w:t>
      </w:r>
    </w:p>
    <w:p>
      <w:r>
        <w:t xml:space="preserve">RT @morgan_shell01: KUKA VITTU TEKEE TÄTÄ VIHAAN TÄTÄ MAAILMAA. KUKA TÄMÄN TEKI ANSAITSEE MÄDÄNTYÄ HELVETISSÄ https://t.co/TDNDeiTiQJ https://t.co/TDNDeiTiQJ</w:t>
      </w:r>
    </w:p>
    <w:p>
      <w:r>
        <w:rPr>
          <w:b/>
          <w:u w:val="single"/>
        </w:rPr>
        <w:t xml:space="preserve">287628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287629</w:t>
      </w:r>
    </w:p>
    <w:p>
      <w:r>
        <w:t xml:space="preserve">@woIfhvrd JUMALA ON OLLUT HALKAISEMASSA JUMALAN OMASTA HERRASTA JA MINÄ OLEN ATTEISTI KATSO TÄMÄ KAUNEUS</w:t>
      </w:r>
    </w:p>
    <w:p>
      <w:r>
        <w:rPr>
          <w:b/>
          <w:u w:val="single"/>
        </w:rPr>
        <w:t xml:space="preserve">287630</w:t>
      </w:r>
    </w:p>
    <w:p>
      <w:r>
        <w:t xml:space="preserve">RT @th3j35t3r: ^^^ Täällä on joukko vitun kannibaaleita.</w:t>
      </w:r>
    </w:p>
    <w:p>
      <w:r>
        <w:rPr>
          <w:b/>
          <w:u w:val="single"/>
        </w:rPr>
        <w:t xml:space="preserve">287631</w:t>
      </w:r>
    </w:p>
    <w:p>
      <w:r>
        <w:t xml:space="preserve">Viisaudenhampaat poistettiin klo 12 nyt klo 2:41 en ole saanut lääkettäni ja olen niin helvetin kipeä jätkä!</w:t>
      </w:r>
    </w:p>
    <w:p>
      <w:r>
        <w:rPr>
          <w:b/>
          <w:u w:val="single"/>
        </w:rPr>
        <w:t xml:space="preserve">287632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287633</w:t>
      </w:r>
    </w:p>
    <w:p>
      <w:r>
        <w:t xml:space="preserve">Sitten tajusin, miten perseestä se on kirjaimellisesti kaikki mitä voin ajatella tänään 😭</w:t>
      </w:r>
    </w:p>
    <w:p>
      <w:r>
        <w:rPr>
          <w:b/>
          <w:u w:val="single"/>
        </w:rPr>
        <w:t xml:space="preserve">287634</w:t>
      </w:r>
    </w:p>
    <w:p>
      <w:r>
        <w:t xml:space="preserve">Olet surullinen. Kasva aikuiseksi idiootti https://t.co/V1URYu6kpk</w:t>
      </w:r>
    </w:p>
    <w:p>
      <w:r>
        <w:rPr>
          <w:b/>
          <w:u w:val="single"/>
        </w:rPr>
        <w:t xml:space="preserve">287635</w:t>
      </w:r>
    </w:p>
    <w:p>
      <w:r>
        <w:t xml:space="preserve">Noilla lapsiparoilla on todella vittumainen elämä!!! https://t.co/YmE7GoN63Y</w:t>
      </w:r>
    </w:p>
    <w:p>
      <w:r>
        <w:rPr>
          <w:b/>
          <w:u w:val="single"/>
        </w:rPr>
        <w:t xml:space="preserve">287636</w:t>
      </w:r>
    </w:p>
    <w:p>
      <w:r>
        <w:t xml:space="preserve">Olenko liian satumainen ollakseni listallanne? Painu vittuun! xD https://t.co/ihCIcceNQU</w:t>
      </w:r>
    </w:p>
    <w:p>
      <w:r>
        <w:rPr>
          <w:b/>
          <w:u w:val="single"/>
        </w:rPr>
        <w:t xml:space="preserve">287637</w:t>
      </w:r>
    </w:p>
    <w:p>
      <w:r>
        <w:t xml:space="preserve">im yrittää ostaa tätä vitun kamera ja se on loppu varastossa kaikkialla</w:t>
      </w:r>
    </w:p>
    <w:p>
      <w:r>
        <w:rPr>
          <w:b/>
          <w:u w:val="single"/>
        </w:rPr>
        <w:t xml:space="preserve">287638</w:t>
      </w:r>
    </w:p>
    <w:p>
      <w:r>
        <w:t xml:space="preserve">RT @Soyalicious: Kim, olen pahoillani, olen niin pahoillani, että ruma ämmä edes sanoisi jotain tuollaista https://t.co/4D4rnOqwkK</w:t>
      </w:r>
    </w:p>
    <w:p>
      <w:r>
        <w:rPr>
          <w:b/>
          <w:u w:val="single"/>
        </w:rPr>
        <w:t xml:space="preserve">287639</w:t>
      </w:r>
    </w:p>
    <w:p>
      <w:r>
        <w:t xml:space="preserve">@boomsquish Voi jumalauta ne vitun peurat ja hevoset 😂</w:t>
      </w:r>
    </w:p>
    <w:p>
      <w:r>
        <w:rPr>
          <w:b/>
          <w:u w:val="single"/>
        </w:rPr>
        <w:t xml:space="preserve">287640</w:t>
      </w:r>
    </w:p>
    <w:p>
      <w:r>
        <w:t xml:space="preserve">Richmond huomenna ja ima olla vittuuntunut koko viikonlopun vannon Jumalan nimeen</w:t>
      </w:r>
    </w:p>
    <w:p>
      <w:r>
        <w:rPr>
          <w:b/>
          <w:u w:val="single"/>
        </w:rPr>
        <w:t xml:space="preserve">287641</w:t>
      </w:r>
    </w:p>
    <w:p>
      <w:r>
        <w:t xml:space="preserve">@Truster22 En voi edes katsoa. Vitun sydämeni. AUTTAKAA JOKU HELVETTI AUTTAKAA. Mitä minä voin tehdä?</w:t>
      </w:r>
    </w:p>
    <w:p>
      <w:r>
        <w:rPr>
          <w:b/>
          <w:u w:val="single"/>
        </w:rPr>
        <w:t xml:space="preserve">287642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287643</w:t>
      </w:r>
    </w:p>
    <w:p>
      <w:r>
        <w:t xml:space="preserve">RT @13ReasonsTV: https://t.co/a4MUKOb2S1</w:t>
      </w:r>
    </w:p>
    <w:p>
      <w:r>
        <w:rPr>
          <w:b/>
          <w:u w:val="single"/>
        </w:rPr>
        <w:t xml:space="preserve">287644</w:t>
      </w:r>
    </w:p>
    <w:p>
      <w:r>
        <w:t xml:space="preserve">1400 viisaudenpoistoon sai minut sekaisin 🙅🏾🙅🏾🙅🏾</w:t>
      </w:r>
    </w:p>
    <w:p>
      <w:r>
        <w:rPr>
          <w:b/>
          <w:u w:val="single"/>
        </w:rPr>
        <w:t xml:space="preserve">287645</w:t>
      </w:r>
    </w:p>
    <w:p>
      <w:r>
        <w:t xml:space="preserve">@TheLastJedi2017 @SW_Celebration hullu kauppatavaraa Mike ja Ike</w:t>
      </w:r>
    </w:p>
    <w:p>
      <w:r>
        <w:rPr>
          <w:b/>
          <w:u w:val="single"/>
        </w:rPr>
        <w:t xml:space="preserve">287646</w:t>
      </w:r>
    </w:p>
    <w:p>
      <w:r>
        <w:t xml:space="preserve">Youtube vain kusettaa kaikkia https://t.co/5Ig9ugVqkp https://t.co/5Ig9ugVqkp</w:t>
      </w:r>
    </w:p>
    <w:p>
      <w:r>
        <w:rPr>
          <w:b/>
          <w:u w:val="single"/>
        </w:rPr>
        <w:t xml:space="preserve">287647</w:t>
      </w:r>
    </w:p>
    <w:p>
      <w:r>
        <w:t xml:space="preserve">RT @atlanta_top: Another vid from tonight, fucking jockfukhole's cummy hole #BBBH #bareback #breed #cumdump #cummy https://t.co/5egNBjMsEI</w:t>
      </w:r>
    </w:p>
    <w:p>
      <w:r>
        <w:rPr>
          <w:b/>
          <w:u w:val="single"/>
        </w:rPr>
        <w:t xml:space="preserve">287648</w:t>
      </w:r>
    </w:p>
    <w:p>
      <w:r>
        <w:t xml:space="preserve">@JordanJoster Korotan: "Se kesti 10 vuotta, joten he olivat kusessa joka tapauksessa".</w:t>
      </w:r>
    </w:p>
    <w:p>
      <w:r>
        <w:rPr>
          <w:b/>
          <w:u w:val="single"/>
        </w:rPr>
        <w:t xml:space="preserve">287649</w:t>
      </w:r>
    </w:p>
    <w:p>
      <w:r>
        <w:t xml:space="preserve">Opettajat: Pidämme mielipiteemme omana tietonamme</w:t>
        <w:br/>
        <w:t xml:space="preserve">Yliopistonlehtorit</w:t>
        <w:t xml:space="preserve"> Donald Trump on paska, vihaan häntä. Mikä vitun ääliö.</w:t>
      </w:r>
    </w:p>
    <w:p>
      <w:r>
        <w:rPr>
          <w:b/>
          <w:u w:val="single"/>
        </w:rPr>
        <w:t xml:space="preserve">287650</w:t>
      </w:r>
    </w:p>
    <w:p>
      <w:r>
        <w:t xml:space="preserve">RT @sunchildc: 28. Kaikki mitä halusin oli vitun paukut https://t.co/49xGDppEVX</w:t>
      </w:r>
    </w:p>
    <w:p>
      <w:r>
        <w:rPr>
          <w:b/>
          <w:u w:val="single"/>
        </w:rPr>
        <w:t xml:space="preserve">287651</w:t>
      </w:r>
    </w:p>
    <w:p>
      <w:r>
        <w:t xml:space="preserve">RT @rohit_saharan: JOEY FUCKING BADMON, en ole edes kuullut kappaletta vielä ja tiedän, että se tulee olemaan tulipalo 🔥 https://t.co/N80nfFK7xY</w:t>
      </w:r>
    </w:p>
    <w:p>
      <w:r>
        <w:rPr>
          <w:b/>
          <w:u w:val="single"/>
        </w:rPr>
        <w:t xml:space="preserve">287652</w:t>
      </w:r>
    </w:p>
    <w:p>
      <w:r>
        <w:t xml:space="preserve">Eminemin sanoitusten ulkoa opetteleminen ei ole huono asia. Koska jonain päivänä olet karaokebileissä ja sitten astut esiin ja räjäytät ihmisten vitun aivot.</w:t>
      </w:r>
    </w:p>
    <w:p>
      <w:r>
        <w:rPr>
          <w:b/>
          <w:u w:val="single"/>
        </w:rPr>
        <w:t xml:space="preserve">287653</w:t>
      </w:r>
    </w:p>
    <w:p>
      <w:r>
        <w:t xml:space="preserve">RT @ChardayFierce: https://t.co/bnjgqiMMC0 ...</w:t>
      </w:r>
    </w:p>
    <w:p>
      <w:r>
        <w:rPr>
          <w:b/>
          <w:u w:val="single"/>
        </w:rPr>
        <w:t xml:space="preserve">287654</w:t>
      </w:r>
    </w:p>
    <w:p>
      <w:r>
        <w:t xml:space="preserve">Luoja, pelatkaa joku vittu vain minecraftia heidän kanssaan...</w:t>
      </w:r>
    </w:p>
    <w:p>
      <w:r>
        <w:rPr>
          <w:b/>
          <w:u w:val="single"/>
        </w:rPr>
        <w:t xml:space="preserve">287655</w:t>
      </w:r>
    </w:p>
    <w:p>
      <w:r>
        <w:t xml:space="preserve">RT @rayinbow_: Im trying tell y'all😂😂😂😂this summer going be the fucking one😂🤙🏾</w:t>
      </w:r>
    </w:p>
    <w:p>
      <w:r>
        <w:rPr>
          <w:b/>
          <w:u w:val="single"/>
        </w:rPr>
        <w:t xml:space="preserve">287656</w:t>
      </w:r>
    </w:p>
    <w:p>
      <w:r>
        <w:t xml:space="preserve">"En välitä paskaakaan, lintsaa tunnilta." https://t.co/phm7BKf82y https://t.co/phm7BKf82y</w:t>
      </w:r>
    </w:p>
    <w:p>
      <w:r>
        <w:rPr>
          <w:b/>
          <w:u w:val="single"/>
        </w:rPr>
        <w:t xml:space="preserve">287657</w:t>
      </w:r>
    </w:p>
    <w:p>
      <w:r>
        <w:t xml:space="preserve">Oikeutta idioottimaisessa tempauksessa käytetylle haille https://t.co/d1HQYpuUyR</w:t>
      </w:r>
    </w:p>
    <w:p>
      <w:r>
        <w:rPr>
          <w:b/>
          <w:u w:val="single"/>
        </w:rPr>
        <w:t xml:space="preserve">287658</w:t>
      </w:r>
    </w:p>
    <w:p>
      <w:r>
        <w:t xml:space="preserve">@hindiplz abe kana kya buchadkhane mein cut te hai</w:t>
      </w:r>
    </w:p>
    <w:p>
      <w:r>
        <w:rPr>
          <w:b/>
          <w:u w:val="single"/>
        </w:rPr>
        <w:t xml:space="preserve">287659</w:t>
      </w:r>
    </w:p>
    <w:p>
      <w:r>
        <w:t xml:space="preserve">@realDonaldTrump Sinulla oli yksi työ.</w:t>
        <w:br/>
        <w:t xml:space="preserve"> Oletko hullu? Oletko hullu, helvetin paskiainen?</w:t>
        <w:br/>
        <w:t xml:space="preserve"> No niin...</w:t>
        <w:t xml:space="preserve">Kunhan et käytä ydinaseita u 2 @KremlinRussia_E</w:t>
        <w:br/>
        <w:t xml:space="preserve">Okay ? https://t.co/ZXyoTduKk7</w:t>
      </w:r>
    </w:p>
    <w:p>
      <w:r>
        <w:rPr>
          <w:b/>
          <w:u w:val="single"/>
        </w:rPr>
        <w:t xml:space="preserve">287660</w:t>
      </w:r>
    </w:p>
    <w:p>
      <w:r>
        <w:t xml:space="preserve">@shadihamid @DamonLinker Ymmärrättekö te vittu, että Yhdysvaltain interventio tarkoittaa massamurhia ja epävakautta?</w:t>
      </w:r>
    </w:p>
    <w:p>
      <w:r>
        <w:rPr>
          <w:b/>
          <w:u w:val="single"/>
        </w:rPr>
        <w:t xml:space="preserve">287661</w:t>
      </w:r>
    </w:p>
    <w:p>
      <w:r>
        <w:t xml:space="preserve">Äitini:</w:t>
        <w:t xml:space="preserve">Myös</w:t>
        <w:t xml:space="preserve">Emma, lopeta selittelyt</w:t>
        <w:br/>
        <w:t xml:space="preserve">: EI KOSKAAN LAKKAA PUHUMASTA, VAIKKA IHMISET KÄSKEVÄT HÄNTÄ LOPETTAMAAN...</w:t>
      </w:r>
    </w:p>
    <w:p>
      <w:r>
        <w:rPr>
          <w:b/>
          <w:u w:val="single"/>
        </w:rPr>
        <w:t xml:space="preserve">287662</w:t>
      </w:r>
    </w:p>
    <w:p>
      <w:r>
        <w:t xml:space="preserve">@perfections_s 😂😂😂😂 sissssssssss , olin ihan sekaisin.</w:t>
      </w:r>
    </w:p>
    <w:p>
      <w:r>
        <w:rPr>
          <w:b/>
          <w:u w:val="single"/>
        </w:rPr>
        <w:t xml:space="preserve">287663</w:t>
      </w:r>
    </w:p>
    <w:p>
      <w:r>
        <w:t xml:space="preserve">@lasrina Siirryin grab-&amp;amp;-drag bc ristikkäiset käsivarret oli vitun kanssa minun olkapää. otoh, ristikkäiset käsivarret ei ole sukupuolisidonnainen! https://t.co/27oRJiYaip</w:t>
      </w:r>
    </w:p>
    <w:p>
      <w:r>
        <w:rPr>
          <w:b/>
          <w:u w:val="single"/>
        </w:rPr>
        <w:t xml:space="preserve">287664</w:t>
      </w:r>
    </w:p>
    <w:p>
      <w:r>
        <w:t xml:space="preserve">En edes tiedä miksi, mutta tämä on vitun hauskin kehys https://t.co/y4i2gap40y ...</w:t>
      </w:r>
    </w:p>
    <w:p>
      <w:r>
        <w:rPr>
          <w:b/>
          <w:u w:val="single"/>
        </w:rPr>
        <w:t xml:space="preserve">287665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287666</w:t>
      </w:r>
    </w:p>
    <w:p>
      <w:r>
        <w:t xml:space="preserve">NUSSIT MINUA RAAJASTA ROIKKUEN https://t.co/oyHTzyrn8D</w:t>
      </w:r>
    </w:p>
    <w:p>
      <w:r>
        <w:rPr>
          <w:b/>
          <w:u w:val="single"/>
        </w:rPr>
        <w:t xml:space="preserve">287667</w:t>
      </w:r>
    </w:p>
    <w:p>
      <w:r>
        <w:t xml:space="preserve">RT @weestie97:</w:t>
        <w:br/>
        <w:t xml:space="preserve"> Nick, yer an arse</w:t>
        <w:br/>
        <w:t xml:space="preserve">Takes some dirty mouth to get run out of a Nation lol</w:t>
        <w:br/>
        <w:t xml:space="preserve">Well do..</w:t>
      </w:r>
    </w:p>
    <w:p>
      <w:r>
        <w:rPr>
          <w:b/>
          <w:u w:val="single"/>
        </w:rPr>
        <w:t xml:space="preserve">287668</w:t>
      </w:r>
    </w:p>
    <w:p>
      <w:r>
        <w:t xml:space="preserve">RT @BatBatshitcrazy: Batbatcrizzy: Tiedoksi, että olen vitun auringonsäde.</w:t>
      </w:r>
    </w:p>
    <w:p>
      <w:r>
        <w:rPr>
          <w:b/>
          <w:u w:val="single"/>
        </w:rPr>
        <w:t xml:space="preserve">287669</w:t>
      </w:r>
    </w:p>
    <w:p>
      <w:r>
        <w:t xml:space="preserve">Myös se, että vihaat jonkun videota aiheesta, jota ei edes mainittu, on vitun tyhmää ja lapsellista. Se koskee ketä tahansa. https://t.co/LZtyroK0HH</w:t>
      </w:r>
    </w:p>
    <w:p>
      <w:r>
        <w:rPr>
          <w:b/>
          <w:u w:val="single"/>
        </w:rPr>
        <w:t xml:space="preserve">287670</w:t>
      </w:r>
    </w:p>
    <w:p>
      <w:r>
        <w:t xml:space="preserve">Toimistokauneus vittuilee pöydällä https://t.co/4tc0XcSTYa</w:t>
      </w:r>
    </w:p>
    <w:p>
      <w:r>
        <w:rPr>
          <w:b/>
          <w:u w:val="single"/>
        </w:rPr>
        <w:t xml:space="preserve">287671</w:t>
      </w:r>
    </w:p>
    <w:p>
      <w:r>
        <w:t xml:space="preserve">@suhelseth hän osoitti jälleen idioottimaisen tapansa ja kutsui herra Krishnaa aattona teaseriksi.</w:t>
      </w:r>
    </w:p>
    <w:p>
      <w:r>
        <w:rPr>
          <w:b/>
          <w:u w:val="single"/>
        </w:rPr>
        <w:t xml:space="preserve">287672</w:t>
      </w:r>
    </w:p>
    <w:p>
      <w:r>
        <w:t xml:space="preserve">RT @xoxaineDEEZY: Hitto, on hullua, miten marihuana takaperin kirjoitettuna on "backwoods are fucking trash"</w:t>
      </w:r>
    </w:p>
    <w:p>
      <w:r>
        <w:rPr>
          <w:b/>
          <w:u w:val="single"/>
        </w:rPr>
        <w:t xml:space="preserve">287673</w:t>
      </w:r>
    </w:p>
    <w:p>
      <w:r>
        <w:t xml:space="preserve">RT @KaptnFatNipple1: https://t.co/ZrqFjWOLha</w:t>
      </w:r>
    </w:p>
    <w:p>
      <w:r>
        <w:rPr>
          <w:b/>
          <w:u w:val="single"/>
        </w:rPr>
        <w:t xml:space="preserve">287674</w:t>
      </w:r>
    </w:p>
    <w:p>
      <w:r>
        <w:t xml:space="preserve">@CNN @smerconish Dolezalin pakkomielle identiteettikriisistä muistuttaa minua Trumpista ja hänen pakkomielteestään vaaleihin, vittu päästä yli siitä.</w:t>
      </w:r>
    </w:p>
    <w:p>
      <w:r>
        <w:rPr>
          <w:b/>
          <w:u w:val="single"/>
        </w:rPr>
        <w:t xml:space="preserve">287675</w:t>
      </w:r>
    </w:p>
    <w:p>
      <w:r>
        <w:t xml:space="preserve">RT @pmendicant: Kuule blizz, jos aiot antaa mccreen typerän hiustenleikkauksen, niin tee se ja anna hänelle Jim Hawkins https://t.co/et81xfPP...</w:t>
      </w:r>
    </w:p>
    <w:p>
      <w:r>
        <w:rPr>
          <w:b/>
          <w:u w:val="single"/>
        </w:rPr>
        <w:t xml:space="preserve">287676</w:t>
      </w:r>
    </w:p>
    <w:p>
      <w:r>
        <w:t xml:space="preserve">Kaikki hyppäävät Sprouse-kaksosten junaan, ja minä olen vain täällä, että missä olit, kun he olivat Mad Dog ja Bird Dog?</w:t>
      </w:r>
    </w:p>
    <w:p>
      <w:r>
        <w:rPr>
          <w:b/>
          <w:u w:val="single"/>
        </w:rPr>
        <w:t xml:space="preserve">287677</w:t>
      </w:r>
    </w:p>
    <w:p>
      <w:r>
        <w:t xml:space="preserve">@netanyahu Vitun sionisti Kun käytit kemiallisia aseita Gazassa Lapset....Israel the Illegel son of America... Vitun miehittäjät</w:t>
      </w:r>
    </w:p>
    <w:p>
      <w:r>
        <w:rPr>
          <w:b/>
          <w:u w:val="single"/>
        </w:rPr>
        <w:t xml:space="preserve">287678</w:t>
      </w:r>
    </w:p>
    <w:p>
      <w:r>
        <w:t xml:space="preserve">RT @StadiumStatus49: Yo I am fucking cryinggggggggg https://t.co/UG7z0UFAVO</w:t>
      </w:r>
    </w:p>
    <w:p>
      <w:r>
        <w:rPr>
          <w:b/>
          <w:u w:val="single"/>
        </w:rPr>
        <w:t xml:space="preserve">287679</w:t>
      </w:r>
    </w:p>
    <w:p>
      <w:r>
        <w:t xml:space="preserve">RT @the_ironsheik: HULK HOGAN EI OLE JABRONI...... HUHTIKUUN HASSUTTELUPÄIVÄ, SENKIN VITUN JABRONI.</w:t>
      </w:r>
    </w:p>
    <w:p>
      <w:r>
        <w:rPr>
          <w:b/>
          <w:u w:val="single"/>
        </w:rPr>
        <w:t xml:space="preserve">287680</w:t>
      </w:r>
    </w:p>
    <w:p>
      <w:r>
        <w:t xml:space="preserve">Luoja... Tuo saa minut tuntemaan itseni niin helvetin paskaksi.</w:t>
      </w:r>
    </w:p>
    <w:p>
      <w:r>
        <w:rPr>
          <w:b/>
          <w:u w:val="single"/>
        </w:rPr>
        <w:t xml:space="preserve">287681</w:t>
      </w:r>
    </w:p>
    <w:p>
      <w:r>
        <w:t xml:space="preserve">RT @destineybleu: Ihmiset projisoivat paskapuheensa sinuun, kun he ovat tyytymättömiä siihen, miten asiat elämässä sujuvat. Älä lankea siihen, kurja....</w:t>
      </w:r>
    </w:p>
    <w:p>
      <w:r>
        <w:rPr>
          <w:b/>
          <w:u w:val="single"/>
        </w:rPr>
        <w:t xml:space="preserve">287682</w:t>
      </w:r>
    </w:p>
    <w:p>
      <w:r>
        <w:t xml:space="preserve">unirytmini tulee olemaan perseestä collegea varten repiä minua</w:t>
      </w:r>
    </w:p>
    <w:p>
      <w:r>
        <w:rPr>
          <w:b/>
          <w:u w:val="single"/>
        </w:rPr>
        <w:t xml:space="preserve">287683</w:t>
      </w:r>
    </w:p>
    <w:p>
      <w:r>
        <w:t xml:space="preserve">@AgrippaNothing Trotski ei koskaan pessyt vitun tiskejä...</w:t>
      </w:r>
    </w:p>
    <w:p>
      <w:r>
        <w:rPr>
          <w:b/>
          <w:u w:val="single"/>
        </w:rPr>
        <w:t xml:space="preserve">287684</w:t>
      </w:r>
    </w:p>
    <w:p>
      <w:r>
        <w:t xml:space="preserve">Hitto, tämä tekijä on mennyt hulluksi!!!!!!!!. #CriminalMinds</w:t>
      </w:r>
    </w:p>
    <w:p>
      <w:r>
        <w:rPr>
          <w:b/>
          <w:u w:val="single"/>
        </w:rPr>
        <w:t xml:space="preserve">287685</w:t>
      </w:r>
    </w:p>
    <w:p>
      <w:r>
        <w:t xml:space="preserve">@EE @ScarlettMoffatt En saa edes 3G:tä kotiini...</w:t>
      </w:r>
    </w:p>
    <w:p>
      <w:r>
        <w:rPr>
          <w:b/>
          <w:u w:val="single"/>
        </w:rPr>
        <w:t xml:space="preserve">287686</w:t>
      </w:r>
    </w:p>
    <w:p>
      <w:r>
        <w:t xml:space="preserve">RT @lilireinhart: #Riverdale: Täytyy vain sanoa, että @madchenamick vittu tappaa sen 🔥🔥🔥🔥🔥🔥🔥 #Riverdale</w:t>
      </w:r>
    </w:p>
    <w:p>
      <w:r>
        <w:rPr>
          <w:b/>
          <w:u w:val="single"/>
        </w:rPr>
        <w:t xml:space="preserve">287687</w:t>
      </w:r>
    </w:p>
    <w:p>
      <w:r>
        <w:t xml:space="preserve">@voiers_ @_jared_webb @JODYHiGHROLLER @Drake Crazy ass party</w:t>
      </w:r>
    </w:p>
    <w:p>
      <w:r>
        <w:rPr>
          <w:b/>
          <w:u w:val="single"/>
        </w:rPr>
        <w:t xml:space="preserve">287688</w:t>
      </w:r>
    </w:p>
    <w:p>
      <w:r>
        <w:t xml:space="preserve">RT @iim_riskyy: LMMMFAAOOOO 😂😂😂😂😂😂😂😂😂😂😂😂😂😂 FOR REAL FUCK YOU GUYS EA</w:t>
      </w:r>
    </w:p>
    <w:p>
      <w:r>
        <w:rPr>
          <w:b/>
          <w:u w:val="single"/>
        </w:rPr>
        <w:t xml:space="preserve">287689</w:t>
      </w:r>
    </w:p>
    <w:p>
      <w:r>
        <w:t xml:space="preserve">Ranteeni pitäisi olla parantunut. Miksi helvetissä se sattuu?</w:t>
      </w:r>
    </w:p>
    <w:p>
      <w:r>
        <w:rPr>
          <w:b/>
          <w:u w:val="single"/>
        </w:rPr>
        <w:t xml:space="preserve">287690</w:t>
      </w:r>
    </w:p>
    <w:p>
      <w:r>
        <w:t xml:space="preserve">RT @DailyLiberal1: Trump , mutta suurin juttu tulee olemaan, kun surkea maanpetoksellinen perseesi asetetaan syytteeseen. #Sorry #NotS...</w:t>
      </w:r>
    </w:p>
    <w:p>
      <w:r>
        <w:rPr>
          <w:b/>
          <w:u w:val="single"/>
        </w:rPr>
        <w:t xml:space="preserve">287691</w:t>
      </w:r>
    </w:p>
    <w:p>
      <w:r>
        <w:t xml:space="preserve">@lorettatheprole Tein vapaaehtoistyötä 5-6 päivää viikossa Trumpin puolesta Michiganissa. Hän petti kannattajansa. Olen sairas. Hän on globalisti. Vitut hänestä.</w:t>
      </w:r>
    </w:p>
    <w:p>
      <w:r>
        <w:rPr>
          <w:b/>
          <w:u w:val="single"/>
        </w:rPr>
        <w:t xml:space="preserve">287692</w:t>
      </w:r>
    </w:p>
    <w:p>
      <w:r>
        <w:t xml:space="preserve">RT @5thyoharmony: @dinahjane97 Olet niin vitun pitkä, kiitos, että puristit minut rintaasi vasten #727TourManila</w:t>
      </w:r>
    </w:p>
    <w:p>
      <w:r>
        <w:rPr>
          <w:b/>
          <w:u w:val="single"/>
        </w:rPr>
        <w:t xml:space="preserve">287693</w:t>
      </w:r>
    </w:p>
    <w:p>
      <w:r>
        <w:t xml:space="preserve">@Sir_Hurizzel THE FUCKING KING OF GIFS https://t.co/ppWJObp7Qz</w:t>
      </w:r>
    </w:p>
    <w:p>
      <w:r>
        <w:rPr>
          <w:b/>
          <w:u w:val="single"/>
        </w:rPr>
        <w:t xml:space="preserve">287694</w:t>
      </w:r>
    </w:p>
    <w:p>
      <w:r>
        <w:t xml:space="preserve">VOITTAJA TRYNA VÄLTTÄÄ HIATUS MUTTA OLEN NIIN VITUN PELOISSANI, ETTÄ THEYRE AIKOO JULKAISTA KAKSI JA MENNÄ MIA TAAS</w:t>
      </w:r>
    </w:p>
    <w:p>
      <w:r>
        <w:rPr>
          <w:b/>
          <w:u w:val="single"/>
        </w:rPr>
        <w:t xml:space="preserve">287695</w:t>
      </w:r>
    </w:p>
    <w:p>
      <w:r>
        <w:t xml:space="preserve">RT @meltsmelts: https://t.co/mMzUJI3Fx6 https://t.co/mMzUJI3Fx6.</w:t>
      </w:r>
    </w:p>
    <w:p>
      <w:r>
        <w:rPr>
          <w:b/>
          <w:u w:val="single"/>
        </w:rPr>
        <w:t xml:space="preserve">287696</w:t>
      </w:r>
    </w:p>
    <w:p>
      <w:r>
        <w:t xml:space="preserve">Istuu täällä töissä ja päätti soittaa Quela ja oli hänen perse kaiutin ja hän aikoo vastata "puhua likainen minulle" ppl katsoi uh💀😂😂😂</w:t>
      </w:r>
    </w:p>
    <w:p>
      <w:r>
        <w:rPr>
          <w:b/>
          <w:u w:val="single"/>
        </w:rPr>
        <w:t xml:space="preserve">287697</w:t>
      </w:r>
    </w:p>
    <w:p>
      <w:r>
        <w:t xml:space="preserve">Vihaa koko vitun maailmaa ja sen toimintaa kohtaan.</w:t>
      </w:r>
    </w:p>
    <w:p>
      <w:r>
        <w:rPr>
          <w:b/>
          <w:u w:val="single"/>
        </w:rPr>
        <w:t xml:space="preserve">287698</w:t>
      </w:r>
    </w:p>
    <w:p>
      <w:r>
        <w:t xml:space="preserve">@NAPSTERBOT yo watch ur vitun kieli edessä vauva ( minä )</w:t>
      </w:r>
    </w:p>
    <w:p>
      <w:r>
        <w:rPr>
          <w:b/>
          <w:u w:val="single"/>
        </w:rPr>
        <w:t xml:space="preserve">287699</w:t>
      </w:r>
    </w:p>
    <w:p>
      <w:r>
        <w:t xml:space="preserve">RT @wavvy_sensei: 🙄🙄🙄 saat ihmiset luulemaan että olen hullu, miksi haluaisin lopettaa elämäsi nyt kun voin hakata sinua loppuelämäksemme....</w:t>
      </w:r>
    </w:p>
    <w:p>
      <w:r>
        <w:rPr>
          <w:b/>
          <w:u w:val="single"/>
        </w:rPr>
        <w:t xml:space="preserve">287700</w:t>
      </w:r>
    </w:p>
    <w:p>
      <w:r>
        <w:t xml:space="preserve">@smtm_LFC Missä oli hänen kunnioituksensa työväenluokkaa kohtaan? Kaivosmiehet? Jalkapallofanit? Voisin jatkaa koko illan, vitun noita...</w:t>
      </w:r>
    </w:p>
    <w:p>
      <w:r>
        <w:rPr>
          <w:b/>
          <w:u w:val="single"/>
        </w:rPr>
        <w:t xml:space="preserve">287701</w:t>
      </w:r>
    </w:p>
    <w:p>
      <w:r>
        <w:t xml:space="preserve">@AlexaNovaXXX tämä on sinun lounaasi tänään🍌🍔🌭 Hyvää ruokahalua vitun lutka🤗😎😉 Nami?🤔 https://t.co/1z6ChfOYM2</w:t>
      </w:r>
    </w:p>
    <w:p>
      <w:r>
        <w:rPr>
          <w:b/>
          <w:u w:val="single"/>
        </w:rPr>
        <w:t xml:space="preserve">287702</w:t>
      </w:r>
    </w:p>
    <w:p>
      <w:r>
        <w:t xml:space="preserve">Jos laitat osia hiuksiisi. Kuten antaa parturin jakaa hiuksia. Olet vitun surkea. YUP. Sanoin sen.</w:t>
      </w:r>
    </w:p>
    <w:p>
      <w:r>
        <w:rPr>
          <w:b/>
          <w:u w:val="single"/>
        </w:rPr>
        <w:t xml:space="preserve">287703</w:t>
      </w:r>
    </w:p>
    <w:p>
      <w:r>
        <w:t xml:space="preserve">Ravintoloiden sulkemisaika täällä on raivostuttava. menevätkö kaikki japanilaiset vain kotiin perjantai-iltana kello 22.00?</w:t>
      </w:r>
    </w:p>
    <w:p>
      <w:r>
        <w:rPr>
          <w:b/>
          <w:u w:val="single"/>
        </w:rPr>
        <w:t xml:space="preserve">287704</w:t>
      </w:r>
    </w:p>
    <w:p>
      <w:r>
        <w:t xml:space="preserve">RT @harrysrebel: Nick puhuu Harryn haastattelusta ja saa minut kirjaimellisesti kananlihalle, I CANT WAIT https://t.co/jMS1VA5hHk</w:t>
      </w:r>
    </w:p>
    <w:p>
      <w:r>
        <w:rPr>
          <w:b/>
          <w:u w:val="single"/>
        </w:rPr>
        <w:t xml:space="preserve">287705</w:t>
      </w:r>
    </w:p>
    <w:p>
      <w:r>
        <w:t xml:space="preserve">RT @ShayBayBay18: im fucked up &amp;amp; kaikki luulevat, että se on vitsi.</w:t>
      </w:r>
    </w:p>
    <w:p>
      <w:r>
        <w:rPr>
          <w:b/>
          <w:u w:val="single"/>
        </w:rPr>
        <w:t xml:space="preserve">287706</w:t>
      </w:r>
    </w:p>
    <w:p>
      <w:r>
        <w:t xml:space="preserve">Babygirl, että pillu märkä kuin kananuudelikeitto 😂</w:t>
      </w:r>
    </w:p>
    <w:p>
      <w:r>
        <w:rPr>
          <w:b/>
          <w:u w:val="single"/>
        </w:rPr>
        <w:t xml:space="preserve">287707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287708</w:t>
      </w:r>
    </w:p>
    <w:p>
      <w:r>
        <w:t xml:space="preserve">Otan hänet pois kuvasta, mutta et kerro hänen nimeään.</w:t>
      </w:r>
    </w:p>
    <w:p>
      <w:r>
        <w:rPr>
          <w:b/>
          <w:u w:val="single"/>
        </w:rPr>
        <w:t xml:space="preserve">287709</w:t>
      </w:r>
    </w:p>
    <w:p>
      <w:r>
        <w:t xml:space="preserve">RT @Jaz_Minne__: DON'T LET NO BITCH FEEL LIKE SHE GOT ONE UP ON ME CUZ ILL NEVER LET A NIGGA HAVE ONE UP ON YOU! 😒</w:t>
      </w:r>
    </w:p>
    <w:p>
      <w:r>
        <w:rPr>
          <w:b/>
          <w:u w:val="single"/>
        </w:rPr>
        <w:t xml:space="preserve">287710</w:t>
      </w:r>
    </w:p>
    <w:p>
      <w:r>
        <w:t xml:space="preserve">No, minä olisin kusessa kaverini https://t.co/WkUqMBlM6w</w:t>
      </w:r>
    </w:p>
    <w:p>
      <w:r>
        <w:rPr>
          <w:b/>
          <w:u w:val="single"/>
        </w:rPr>
        <w:t xml:space="preserve">287711</w:t>
      </w:r>
    </w:p>
    <w:p>
      <w:r>
        <w:t xml:space="preserve">RT @clutchmevintage: ...</w:t>
      </w:r>
    </w:p>
    <w:p>
      <w:r>
        <w:rPr>
          <w:b/>
          <w:u w:val="single"/>
        </w:rPr>
        <w:t xml:space="preserve">287712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287713</w:t>
      </w:r>
    </w:p>
    <w:p>
      <w:r>
        <w:t xml:space="preserve">RT @digby56: Kyseessä on helvetin PR-kampanja, ihmiset. He eivät yritä salata sitä.</w:t>
      </w:r>
    </w:p>
    <w:p>
      <w:r>
        <w:rPr>
          <w:b/>
          <w:u w:val="single"/>
        </w:rPr>
        <w:t xml:space="preserve">287714</w:t>
      </w:r>
    </w:p>
    <w:p>
      <w:r>
        <w:t xml:space="preserve">RT @the_ironsheik: ON MINUN MÄÄRÄYTYMISENI MURTAA SINUN VITTUINEN KAULASI!</w:t>
      </w:r>
    </w:p>
    <w:p>
      <w:r>
        <w:rPr>
          <w:b/>
          <w:u w:val="single"/>
        </w:rPr>
        <w:t xml:space="preserve">287715</w:t>
      </w:r>
    </w:p>
    <w:p>
      <w:r>
        <w:t xml:space="preserve">@smooth_jvz @bvby_joker Jep siksi hän on vitun outo...</w:t>
      </w:r>
    </w:p>
    <w:p>
      <w:r>
        <w:rPr>
          <w:b/>
          <w:u w:val="single"/>
        </w:rPr>
        <w:t xml:space="preserve">287716</w:t>
      </w:r>
    </w:p>
    <w:p>
      <w:r>
        <w:t xml:space="preserve">IM NIIN VITUN HERMOSTUNUT LIPUNMYYNTI WINGS ON HUOMENNA TOIVOTTAVASTI SAAN LIPUT HALUAN</w:t>
      </w:r>
    </w:p>
    <w:p>
      <w:r>
        <w:rPr>
          <w:b/>
          <w:u w:val="single"/>
        </w:rPr>
        <w:t xml:space="preserve">287717</w:t>
      </w:r>
    </w:p>
    <w:p>
      <w:r>
        <w:t xml:space="preserve">RT @fckingthotlor: Olen niin vitun stressaantunut, että vannon menettäväni järkeni.</w:t>
      </w:r>
    </w:p>
    <w:p>
      <w:r>
        <w:rPr>
          <w:b/>
          <w:u w:val="single"/>
        </w:rPr>
        <w:t xml:space="preserve">287718</w:t>
      </w:r>
    </w:p>
    <w:p>
      <w:r>
        <w:t xml:space="preserve">No en ole tuntenut itseäni näin helvetin kiusalliseksi vähään aikaan 😅.</w:t>
      </w:r>
    </w:p>
    <w:p>
      <w:r>
        <w:rPr>
          <w:b/>
          <w:u w:val="single"/>
        </w:rPr>
        <w:t xml:space="preserve">287719</w:t>
      </w:r>
    </w:p>
    <w:p>
      <w:r>
        <w:t xml:space="preserve">@IvankaTrump @realDonaldTrump Vitsailetko minua? Ihmiset menettivät lapsensa Syyriassa, ja tämä on sinun mielesi. Olet säälittävä, koko perheesi on sairas</w:t>
      </w:r>
    </w:p>
    <w:p>
      <w:r>
        <w:rPr>
          <w:b/>
          <w:u w:val="single"/>
        </w:rPr>
        <w:t xml:space="preserve">287720</w:t>
      </w:r>
    </w:p>
    <w:p>
      <w:r>
        <w:t xml:space="preserve">Hyvää yötä kaikille muille paitsi niille kusipäisille lipunmyyjille, jotka räjäyttivät Tour De Columbuksen keikkalippujen hinnat StubHubissa.</w:t>
      </w:r>
    </w:p>
    <w:p>
      <w:r>
        <w:rPr>
          <w:b/>
          <w:u w:val="single"/>
        </w:rPr>
        <w:t xml:space="preserve">287721</w:t>
      </w:r>
    </w:p>
    <w:p>
      <w:r>
        <w:t xml:space="preserve">RT @lmartods:</w:t>
        <w:br/>
        <w:t xml:space="preserve">.......... kunnes huomaat, että se pysähtyy jokaisella vitun asemalla</w:t>
        <w:br/>
        <w:t xml:space="preserve">- Voisi yhtä hyvin ottaa</w:t>
      </w:r>
    </w:p>
    <w:p>
      <w:r>
        <w:rPr>
          <w:b/>
          <w:u w:val="single"/>
        </w:rPr>
        <w:t xml:space="preserve">287722</w:t>
      </w:r>
    </w:p>
    <w:p>
      <w:r>
        <w:t xml:space="preserve">RT @im_tommypickles: https://t.co/G0sKHvTQLs ...</w:t>
      </w:r>
    </w:p>
    <w:p>
      <w:r>
        <w:rPr>
          <w:b/>
          <w:u w:val="single"/>
        </w:rPr>
        <w:t xml:space="preserve">287723</w:t>
      </w:r>
    </w:p>
    <w:p>
      <w:r>
        <w:t xml:space="preserve">@Winstot @SchmoJoey @AmandaRayeKay @NASA MUTTA VITUN AUKIOVALAS JEFF</w:t>
      </w:r>
    </w:p>
    <w:p>
      <w:r>
        <w:rPr>
          <w:b/>
          <w:u w:val="single"/>
        </w:rPr>
        <w:t xml:space="preserve">287724</w:t>
      </w:r>
    </w:p>
    <w:p>
      <w:r>
        <w:t xml:space="preserve">Stephanie McMahon on vitun jumalatar #Wrestlemania #Wrestlemania33</w:t>
      </w:r>
    </w:p>
    <w:p>
      <w:r>
        <w:rPr>
          <w:b/>
          <w:u w:val="single"/>
        </w:rPr>
        <w:t xml:space="preserve">287725</w:t>
      </w:r>
    </w:p>
    <w:p>
      <w:r>
        <w:t xml:space="preserve">Minun on odotettava huomiseen asti päästäkseni pelaamaan Persona 5:tä, ja olen siitä aivan sekaisin. https://t.co/BSUptIOlty</w:t>
      </w:r>
    </w:p>
    <w:p>
      <w:r>
        <w:rPr>
          <w:b/>
          <w:u w:val="single"/>
        </w:rPr>
        <w:t xml:space="preserve">287726</w:t>
      </w:r>
    </w:p>
    <w:p>
      <w:r>
        <w:t xml:space="preserve">RT @zenaidgaf: Mulla on tosissaan pahin vitun yskä ikinä.</w:t>
      </w:r>
    </w:p>
    <w:p>
      <w:r>
        <w:rPr>
          <w:b/>
          <w:u w:val="single"/>
        </w:rPr>
        <w:t xml:space="preserve">287727</w:t>
      </w:r>
    </w:p>
    <w:p>
      <w:r>
        <w:t xml:space="preserve">Istun tässä tekemässä listaa mitättömistä asioista, joita voisin tehdä, jos kusetat minua... #thetruthalwayscomestolight</w:t>
      </w:r>
    </w:p>
    <w:p>
      <w:r>
        <w:rPr>
          <w:b/>
          <w:u w:val="single"/>
        </w:rPr>
        <w:t xml:space="preserve">287728</w:t>
      </w:r>
    </w:p>
    <w:p>
      <w:r>
        <w:t xml:space="preserve">Lowkey wanna create a character resembling albert wesker and yeah a fucking villain</w:t>
      </w:r>
    </w:p>
    <w:p>
      <w:r>
        <w:rPr>
          <w:b/>
          <w:u w:val="single"/>
        </w:rPr>
        <w:t xml:space="preserve">287729</w:t>
      </w:r>
    </w:p>
    <w:p>
      <w:r>
        <w:t xml:space="preserve">Katso se: https://t.co/BVGNJYClFm</w:t>
        <w:br/>
        <w:t xml:space="preserve">Kortney Kane lehmityttö nussitaan ladossa..</w:t>
        <w:br/>
        <w:t xml:space="preserve"> 👻Add me on snapchat: imsexyashlynn 👻 https://t.co/p9cVAXzMUL</w:t>
      </w:r>
    </w:p>
    <w:p>
      <w:r>
        <w:rPr>
          <w:b/>
          <w:u w:val="single"/>
        </w:rPr>
        <w:t xml:space="preserve">287730</w:t>
      </w:r>
    </w:p>
    <w:p>
      <w:r>
        <w:t xml:space="preserve">22. CURSED FUCKING FOOTAGE https://t.co/44DQ5OR3yc by #ltsYourMom via @c0nvey</w:t>
      </w:r>
    </w:p>
    <w:p>
      <w:r>
        <w:rPr>
          <w:b/>
          <w:u w:val="single"/>
        </w:rPr>
        <w:t xml:space="preserve">287731</w:t>
      </w:r>
    </w:p>
    <w:p>
      <w:r>
        <w:t xml:space="preserve">Miten voit sanoa neekereille, että älä ole tylsä, mutta sinulla on tylsä persoonallisuus?</w:t>
      </w:r>
    </w:p>
    <w:p>
      <w:r>
        <w:rPr>
          <w:b/>
          <w:u w:val="single"/>
        </w:rPr>
        <w:t xml:space="preserve">287732</w:t>
      </w:r>
    </w:p>
    <w:p>
      <w:r>
        <w:t xml:space="preserve">Ystävä, joka kaipaa niin epätoivoisesti munaa, että makaa kaikkien exiesi kanssa 🐸☕️.</w:t>
      </w:r>
    </w:p>
    <w:p>
      <w:r>
        <w:rPr>
          <w:b/>
          <w:u w:val="single"/>
        </w:rPr>
        <w:t xml:space="preserve">287733</w:t>
      </w:r>
    </w:p>
    <w:p>
      <w:r>
        <w:t xml:space="preserve">RT @jarvis2076: #nitb_injustice koiranpaskat luokkahuoneissa. likaiset opetustilat. @PMOIndia @HRDMinistry @PrakashJavdekar @PrakashJavdekar</w:t>
      </w:r>
    </w:p>
    <w:p>
      <w:r>
        <w:rPr>
          <w:b/>
          <w:u w:val="single"/>
        </w:rPr>
        <w:t xml:space="preserve">287734</w:t>
      </w:r>
    </w:p>
    <w:p>
      <w:r>
        <w:t xml:space="preserve">RT @ImChasingDreamz: Sinun on lopetettava antamasta ihmisille 2. mahdollisuuksia, koska ensimmäinen kerta, kun he mokasivat, luota minuun, kun sanon... HE TIESIVÄT MITÄ...</w:t>
      </w:r>
    </w:p>
    <w:p>
      <w:r>
        <w:rPr>
          <w:b/>
          <w:u w:val="single"/>
        </w:rPr>
        <w:t xml:space="preserve">287735</w:t>
      </w:r>
    </w:p>
    <w:p>
      <w:r>
        <w:t xml:space="preserve">@NealCASSIDY5 @ABC Sinä vitun idiootti..haluat jutun siitä, kuka soitti poliisille...mutta et juttua siitä, kenen takia poliisille soitettiin?...vitun idiootit, vannon sen.</w:t>
      </w:r>
    </w:p>
    <w:p>
      <w:r>
        <w:rPr>
          <w:b/>
          <w:u w:val="single"/>
        </w:rPr>
        <w:t xml:space="preserve">287736</w:t>
      </w:r>
    </w:p>
    <w:p>
      <w:r>
        <w:t xml:space="preserve">@halsey NYT TAI EI KOSKAAN ON VITTU MESTARITEOS Muuten olen täysin järkyttynyt.</w:t>
      </w:r>
    </w:p>
    <w:p>
      <w:r>
        <w:rPr>
          <w:b/>
          <w:u w:val="single"/>
        </w:rPr>
        <w:t xml:space="preserve">287737</w:t>
      </w:r>
    </w:p>
    <w:p>
      <w:r>
        <w:t xml:space="preserve">13 reason why on sekaisin .. idk, jos voin jatkaa katsomista tätä</w:t>
      </w:r>
    </w:p>
    <w:p>
      <w:r>
        <w:rPr>
          <w:b/>
          <w:u w:val="single"/>
        </w:rPr>
        <w:t xml:space="preserve">287738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287739</w:t>
      </w:r>
    </w:p>
    <w:p>
      <w:r>
        <w:t xml:space="preserve">@vcvxox Ei, hän oli niin ärsyttävä siitä, että hän oli niin vitun itsekäs omgggg</w:t>
      </w:r>
    </w:p>
    <w:p>
      <w:r>
        <w:rPr>
          <w:b/>
          <w:u w:val="single"/>
        </w:rPr>
        <w:t xml:space="preserve">287740</w:t>
      </w:r>
    </w:p>
    <w:p>
      <w:r>
        <w:t xml:space="preserve">RT @harnahbaker:</w:t>
        <w:t xml:space="preserve">13rw: tässä on joitakin kauheita ihmisiä, jotka tekivät tytön elämästä helvettiä siihen pisteeseen asti, että hän tappoi itsensä</w:t>
        <w:br/>
        <w:t xml:space="preserve">stan twitter: how do we m...</w:t>
      </w:r>
    </w:p>
    <w:p>
      <w:r>
        <w:rPr>
          <w:b/>
          <w:u w:val="single"/>
        </w:rPr>
        <w:t xml:space="preserve">287741</w:t>
      </w:r>
    </w:p>
    <w:p>
      <w:r>
        <w:t xml:space="preserve">I ain't fucking if head aint coming with it</w:t>
        <w:br/>
        <w:t xml:space="preserve">#Facts</w:t>
      </w:r>
    </w:p>
    <w:p>
      <w:r>
        <w:rPr>
          <w:b/>
          <w:u w:val="single"/>
        </w:rPr>
        <w:t xml:space="preserve">287742</w:t>
      </w:r>
    </w:p>
    <w:p>
      <w:r>
        <w:t xml:space="preserve">Mike Pencen koulukunnasta, jossa vitun roskat otetaan vastaan. https://t.co/lPO8Yx5f3M.</w:t>
      </w:r>
    </w:p>
    <w:p>
      <w:r>
        <w:rPr>
          <w:b/>
          <w:u w:val="single"/>
        </w:rPr>
        <w:t xml:space="preserve">287743</w:t>
      </w:r>
    </w:p>
    <w:p>
      <w:r>
        <w:t xml:space="preserve">Jos mokasin ja lähetin Austinsin lahjan väärään postilokeroon, minun on vain toivottava, että he lähettävät sen takaisin minulle &amp;amp; annan sen hänelle henkilökohtaisesti.</w:t>
      </w:r>
    </w:p>
    <w:p>
      <w:r>
        <w:rPr>
          <w:b/>
          <w:u w:val="single"/>
        </w:rPr>
        <w:t xml:space="preserve">287744</w:t>
      </w:r>
    </w:p>
    <w:p>
      <w:r>
        <w:t xml:space="preserve">@SusanArendt Voi helvetin hyvä luoja, tämä henkilö vitsailetko minua tällä SIGH</w:t>
      </w:r>
    </w:p>
    <w:p>
      <w:r>
        <w:rPr>
          <w:b/>
          <w:u w:val="single"/>
        </w:rPr>
        <w:t xml:space="preserve">287745</w:t>
      </w:r>
    </w:p>
    <w:p>
      <w:r>
        <w:t xml:space="preserve">En ole koskaan ollut uskontoa tyrkyttämässä, mutta tyttö, sinä tarvitset vitun Jeesusta. https://t.co/m4eaLtrPiy.</w:t>
      </w:r>
    </w:p>
    <w:p>
      <w:r>
        <w:rPr>
          <w:b/>
          <w:u w:val="single"/>
        </w:rPr>
        <w:t xml:space="preserve">287746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287747</w:t>
      </w:r>
    </w:p>
    <w:p>
      <w:r>
        <w:t xml:space="preserve">Hän on kuin. "ÄLÄ KOSKE HINATAANI NOIN RENNOSTI. HEMMETTI!" ❤❤❤❤❤ https://t.co/6iALzHO60T</w:t>
      </w:r>
    </w:p>
    <w:p>
      <w:r>
        <w:rPr>
          <w:b/>
          <w:u w:val="single"/>
        </w:rPr>
        <w:t xml:space="preserve">287748</w:t>
      </w:r>
    </w:p>
    <w:p>
      <w:r>
        <w:t xml:space="preserve">Ihmiset eivät vittu välitä, jos kerrot heille puoliksi älyttömistä, myrkyllisistä ajatuksistasi KOREAN POIKIEN RYHMÄSTÄ.</w:t>
      </w:r>
    </w:p>
    <w:p>
      <w:r>
        <w:rPr>
          <w:b/>
          <w:u w:val="single"/>
        </w:rPr>
        <w:t xml:space="preserve">287749</w:t>
      </w:r>
    </w:p>
    <w:p>
      <w:r>
        <w:t xml:space="preserve">RT @natyyrodriguezz: Äitini sai minut VITTUUN, jos hän luulee ajavansa töihin näin.</w:t>
      </w:r>
    </w:p>
    <w:p>
      <w:r>
        <w:rPr>
          <w:b/>
          <w:u w:val="single"/>
        </w:rPr>
        <w:t xml:space="preserve">287750</w:t>
      </w:r>
    </w:p>
    <w:p>
      <w:r>
        <w:t xml:space="preserve">@StewartMcmeeken @seanmcleod91 Hän on kaikkialla.</w:t>
      </w:r>
    </w:p>
    <w:p>
      <w:r>
        <w:rPr>
          <w:b/>
          <w:u w:val="single"/>
        </w:rPr>
        <w:t xml:space="preserve">287751</w:t>
      </w:r>
    </w:p>
    <w:p>
      <w:r>
        <w:t xml:space="preserve">😂🚮Oletko koskaan tavannut vittupoikaa, joka on vihainen, koska hän on vittupoika 💀tamponit myynnissä ...älä yritä huijata minua https://t.co/9Z0lt8AsLR</w:t>
      </w:r>
    </w:p>
    <w:p>
      <w:r>
        <w:rPr>
          <w:b/>
          <w:u w:val="single"/>
        </w:rPr>
        <w:t xml:space="preserve">287752</w:t>
      </w:r>
    </w:p>
    <w:p>
      <w:r>
        <w:t xml:space="preserve">RT @SlNFULGODDESS: Minua ei vittu kiinnosta, minkälainen puhelin hänellä on https://t.co/2HOz6SyoY7</w:t>
      </w:r>
    </w:p>
    <w:p>
      <w:r>
        <w:rPr>
          <w:b/>
          <w:u w:val="single"/>
        </w:rPr>
        <w:t xml:space="preserve">287753</w:t>
      </w:r>
    </w:p>
    <w:p>
      <w:r>
        <w:t xml:space="preserve">Vitun #smglitch @realstreamate https://t.co/QcO47ZsrLD https://t.co/QcO47ZsrLD</w:t>
      </w:r>
    </w:p>
    <w:p>
      <w:r>
        <w:rPr>
          <w:b/>
          <w:u w:val="single"/>
        </w:rPr>
        <w:t xml:space="preserve">287754</w:t>
      </w:r>
    </w:p>
    <w:p>
      <w:r>
        <w:t xml:space="preserve">RT @viktorbottom: ice daddy täällä muistuttamassa teitä ottamaan vitun kulauksen babes. pysykää hydratoituneina.</w:t>
      </w:r>
    </w:p>
    <w:p>
      <w:r>
        <w:rPr>
          <w:b/>
          <w:u w:val="single"/>
        </w:rPr>
        <w:t xml:space="preserve">287755</w:t>
      </w:r>
    </w:p>
    <w:p>
      <w:r>
        <w:t xml:space="preserve">Ikuisesti on hilloa, kun olen sekaisin https://t.co/DKWZlWQNIh</w:t>
      </w:r>
    </w:p>
    <w:p>
      <w:r>
        <w:rPr>
          <w:b/>
          <w:u w:val="single"/>
        </w:rPr>
        <w:t xml:space="preserve">287756</w:t>
      </w:r>
    </w:p>
    <w:p>
      <w:r>
        <w:t xml:space="preserve">RT @peoniesandfoxes: Se saa minut vain vitun MURHAANTUNEEKSI tbh: Näen kaiken tämän keskustelun siitä, miten voimme käyttää tuumaa taas nyt, kun olemme brexiting, se tekee minut vitun MURHAANTUNEEKSI tbh</w:t>
      </w:r>
    </w:p>
    <w:p>
      <w:r>
        <w:rPr>
          <w:b/>
          <w:u w:val="single"/>
        </w:rPr>
        <w:t xml:space="preserve">287757</w:t>
      </w:r>
    </w:p>
    <w:p>
      <w:r>
        <w:t xml:space="preserve">RT @ThotPuncher:</w:t>
        <w:t xml:space="preserve">Pähkinäni ovat kiinni jaloissani</w:t>
        <w:br/>
        <w:t xml:space="preserve">Mulkkuni on hankalassa asennossa</w:t>
        <w:br/>
        <w:t xml:space="preserve">En pääse housuihini säätämään https://t.co/jnsuX1YTdC</w:t>
      </w:r>
    </w:p>
    <w:p>
      <w:r>
        <w:rPr>
          <w:b/>
          <w:u w:val="single"/>
        </w:rPr>
        <w:t xml:space="preserve">287758</w:t>
      </w:r>
    </w:p>
    <w:p>
      <w:r>
        <w:t xml:space="preserve">@TalkToRonEstes Kristus olet vitun epätoivoinen jätkä.</w:t>
      </w:r>
    </w:p>
    <w:p>
      <w:r>
        <w:rPr>
          <w:b/>
          <w:u w:val="single"/>
        </w:rPr>
        <w:t xml:space="preserve">287759</w:t>
      </w:r>
    </w:p>
    <w:p>
      <w:r>
        <w:t xml:space="preserve">(sinulla on surkeat vanhemmat ja tarvitset epätoivoisesti rahaa ja päädyt teknologiateollisuuteen).</w:t>
      </w:r>
    </w:p>
    <w:p>
      <w:r>
        <w:rPr>
          <w:b/>
          <w:u w:val="single"/>
        </w:rPr>
        <w:t xml:space="preserve">287760</w:t>
      </w:r>
    </w:p>
    <w:p>
      <w:r>
        <w:t xml:space="preserve">[Walter]: Walter: Näetkö? Mikään ei ole vialla täällä, Dude. Mikään ei ole perseestä. He ovat joukko vitun amatöörejä...</w:t>
      </w:r>
    </w:p>
    <w:p>
      <w:r>
        <w:rPr>
          <w:b/>
          <w:u w:val="single"/>
        </w:rPr>
        <w:t xml:space="preserve">287761</w:t>
      </w:r>
    </w:p>
    <w:p>
      <w:r>
        <w:t xml:space="preserve">Minun twitterini, minun draamani, minun tunteeni, ei sinun vitun asiasi ...</w:t>
      </w:r>
    </w:p>
    <w:p>
      <w:r>
        <w:rPr>
          <w:b/>
          <w:u w:val="single"/>
        </w:rPr>
        <w:t xml:space="preserve">287762</w:t>
      </w:r>
    </w:p>
    <w:p>
      <w:r>
        <w:t xml:space="preserve">Tony Roddilla on ravintola Shoreditchissä. Siinäpä yllätys #MasterChef!</w:t>
      </w:r>
    </w:p>
    <w:p>
      <w:r>
        <w:rPr>
          <w:b/>
          <w:u w:val="single"/>
        </w:rPr>
        <w:t xml:space="preserve">287763</w:t>
      </w:r>
    </w:p>
    <w:p>
      <w:r>
        <w:t xml:space="preserve">he puhuvat pahaa sinusta, yrittävät dissata sinua, kuin he eivät olisi koskaan vittuilleet sinulle...</w:t>
      </w:r>
    </w:p>
    <w:p>
      <w:r>
        <w:rPr>
          <w:b/>
          <w:u w:val="single"/>
        </w:rPr>
        <w:t xml:space="preserve">287764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287765</w:t>
      </w:r>
    </w:p>
    <w:p>
      <w:r>
        <w:t xml:space="preserve">@PawanKalyan Lukutaidottomat fanisi katsovat, kun raavit kaulaasi tai pussailet hevosesi kanssa, ja he kutsuvat niitä maneereiksi. Idiootit. https://t.co/d66uhbQ7vt</w:t>
      </w:r>
    </w:p>
    <w:p>
      <w:r>
        <w:rPr>
          <w:b/>
          <w:u w:val="single"/>
        </w:rPr>
        <w:t xml:space="preserve">287766</w:t>
      </w:r>
    </w:p>
    <w:p>
      <w:r>
        <w:t xml:space="preserve">sinun ei pitäisi vittuilla kenellekään muulle kuin minulle 😤😤😤😤💯 https://t.co/2vx1SfbYKH</w:t>
      </w:r>
    </w:p>
    <w:p>
      <w:r>
        <w:rPr>
          <w:b/>
          <w:u w:val="single"/>
        </w:rPr>
        <w:t xml:space="preserve">287767</w:t>
      </w:r>
    </w:p>
    <w:p>
      <w:r>
        <w:t xml:space="preserve">RT @FeministaJones: And @Pepsi thinks it's a fucking joke to have a reality prinsessa be the face of liberation???</w:t>
      </w:r>
    </w:p>
    <w:p>
      <w:r>
        <w:rPr>
          <w:b/>
          <w:u w:val="single"/>
        </w:rPr>
        <w:t xml:space="preserve">287768</w:t>
      </w:r>
    </w:p>
    <w:p>
      <w:r>
        <w:t xml:space="preserve">FUCKING TUNE @ArianaGrande 😍😍😍😍 https://t.co/WyLzljTFyd</w:t>
      </w:r>
    </w:p>
    <w:p>
      <w:r>
        <w:rPr>
          <w:b/>
          <w:u w:val="single"/>
        </w:rPr>
        <w:t xml:space="preserve">287769</w:t>
      </w:r>
    </w:p>
    <w:p>
      <w:r>
        <w:t xml:space="preserve">@RedPugYT @jimmycontrevesy @GrimsToyShow @KillBoniferKill @JoeWolf1469 @Timlapu @PeteCorvus @JayEvans213 Hän on vitun hullu.</w:t>
      </w:r>
    </w:p>
    <w:p>
      <w:r>
        <w:rPr>
          <w:b/>
          <w:u w:val="single"/>
        </w:rPr>
        <w:t xml:space="preserve">287770</w:t>
      </w:r>
    </w:p>
    <w:p>
      <w:r>
        <w:t xml:space="preserve">olla sängyssä koko päivän... vittuilla ja taistella, se on meidän paratiisi ja se on meidän sota-alueella</w:t>
      </w:r>
    </w:p>
    <w:p>
      <w:r>
        <w:rPr>
          <w:b/>
          <w:u w:val="single"/>
        </w:rPr>
        <w:t xml:space="preserve">287771</w:t>
      </w:r>
    </w:p>
    <w:p>
      <w:r>
        <w:t xml:space="preserve">RT @Spud_Nasty47: Vitun vuohi https://t.co/bR1x1oILFW</w:t>
      </w:r>
    </w:p>
    <w:p>
      <w:r>
        <w:rPr>
          <w:b/>
          <w:u w:val="single"/>
        </w:rPr>
        <w:t xml:space="preserve">287772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287773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287774</w:t>
      </w:r>
    </w:p>
    <w:p>
      <w:r>
        <w:t xml:space="preserve">RT @seurrene: !?!?!?!?! K-RUSH PUDOTTI MEIDÄN WENDY OIKEASTI??!?!?!?!! FUCK YOU @KBSWorldTV https://t.co/dwmKxYGsUA https://t.co/dwmKxYGsUA</w:t>
      </w:r>
    </w:p>
    <w:p>
      <w:r>
        <w:rPr>
          <w:b/>
          <w:u w:val="single"/>
        </w:rPr>
        <w:t xml:space="preserve">287775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287776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287777</w:t>
      </w:r>
    </w:p>
    <w:p>
      <w:r>
        <w:t xml:space="preserve">Irina Bruni - Naidaan rannalla https://t.co/wf8mDUqjaN</w:t>
      </w:r>
    </w:p>
    <w:p>
      <w:r>
        <w:rPr>
          <w:b/>
          <w:u w:val="single"/>
        </w:rPr>
        <w:t xml:space="preserve">287778</w:t>
      </w:r>
    </w:p>
    <w:p>
      <w:r>
        <w:t xml:space="preserve">RT @Luhwann: Siksi aina kun pätkäsi suuttuu sinulle... mene kellottamaan heidän twiittejään ja ole kuin damnnnnnn tämä ämmä on tuntenut näin monta vuotta....</w:t>
      </w:r>
    </w:p>
    <w:p>
      <w:r>
        <w:rPr>
          <w:b/>
          <w:u w:val="single"/>
        </w:rPr>
        <w:t xml:space="preserve">287779</w:t>
      </w:r>
    </w:p>
    <w:p>
      <w:r>
        <w:t xml:space="preserve">Toivon ja rukoilen, että he sisällyttävät Jonginin ja Yixingin. Minä vain ihmettelin sitä.</w:t>
      </w:r>
    </w:p>
    <w:p>
      <w:r>
        <w:rPr>
          <w:b/>
          <w:u w:val="single"/>
        </w:rPr>
        <w:t xml:space="preserve">287780</w:t>
      </w:r>
    </w:p>
    <w:p>
      <w:r>
        <w:t xml:space="preserve">RT @cylasharae: &amp;amp; jos vihaat minua neekerin takia, säälin sinua.</w:t>
      </w:r>
    </w:p>
    <w:p>
      <w:r>
        <w:rPr>
          <w:b/>
          <w:u w:val="single"/>
        </w:rPr>
        <w:t xml:space="preserve">287781</w:t>
      </w:r>
    </w:p>
    <w:p>
      <w:r>
        <w:t xml:space="preserve">Miksi olemme päättäneet mennä syömään aterian kiireisimpänä päivänä...</w:t>
      </w:r>
    </w:p>
    <w:p>
      <w:r>
        <w:rPr>
          <w:b/>
          <w:u w:val="single"/>
        </w:rPr>
        <w:t xml:space="preserve">287782</w:t>
      </w:r>
    </w:p>
    <w:p>
      <w:r>
        <w:t xml:space="preserve">RT @ParkerP66012506: Trump: @Drew675r @secupp @realDonaldTrump Jumalauta perseennuoleskeleva media, joka ei vieläkään pysty kohtaamaan Trumpia hänen hulluista toimistaan. Sha...</w:t>
      </w:r>
    </w:p>
    <w:p>
      <w:r>
        <w:rPr>
          <w:b/>
          <w:u w:val="single"/>
        </w:rPr>
        <w:t xml:space="preserve">287783</w:t>
      </w:r>
    </w:p>
    <w:p>
      <w:r>
        <w:t xml:space="preserve">Sait minut sekaisin "ayyye no tell them u saw me yeah" 😂💀💀</w:t>
      </w:r>
    </w:p>
    <w:p>
      <w:r>
        <w:rPr>
          <w:b/>
          <w:u w:val="single"/>
        </w:rPr>
        <w:t xml:space="preserve">287784</w:t>
      </w:r>
    </w:p>
    <w:p>
      <w:r>
        <w:t xml:space="preserve">RT @Lederrick_: Jos joku käskee sinua rauhoittumaan huumeiden suhteen, se johtuu siitä, että he välittävät sinusta.</w:t>
      </w:r>
    </w:p>
    <w:p>
      <w:r>
        <w:rPr>
          <w:b/>
          <w:u w:val="single"/>
        </w:rPr>
        <w:t xml:space="preserve">287785</w:t>
      </w:r>
    </w:p>
    <w:p>
      <w:r>
        <w:t xml:space="preserve">ASHIT HANHENPUUSKIA JA TUNTEITA VITUN HIOMESTUCK MIKSI TEET TÄMÄN MINULLE?</w:t>
      </w:r>
    </w:p>
    <w:p>
      <w:r>
        <w:rPr>
          <w:b/>
          <w:u w:val="single"/>
        </w:rPr>
        <w:t xml:space="preserve">287786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287787</w:t>
      </w:r>
    </w:p>
    <w:p>
      <w:r>
        <w:t xml:space="preserve">KYLIE FUCKING JENNER</w:t>
        <w:br/>
        <w:t xml:space="preserve">@KylieJenner https://t.co/X5Wir2J19x</w:t>
      </w:r>
    </w:p>
    <w:p>
      <w:r>
        <w:rPr>
          <w:b/>
          <w:u w:val="single"/>
        </w:rPr>
        <w:t xml:space="preserve">287788</w:t>
      </w:r>
    </w:p>
    <w:p>
      <w:r>
        <w:t xml:space="preserve">@Mew2th @MewtwoDiscord @MistakeZss loukkaa virhettä siitä, että se on "kannettu" ja paasaa discordissa ikuisesti. You dont know shit son</w:t>
      </w:r>
    </w:p>
    <w:p>
      <w:r>
        <w:rPr>
          <w:b/>
          <w:u w:val="single"/>
        </w:rPr>
        <w:t xml:space="preserve">287789</w:t>
      </w:r>
    </w:p>
    <w:p>
      <w:r>
        <w:t xml:space="preserve">Toivottavasti tukehdut jokaiseen valheeseesi, jonka olet koskaan kertonut.</w:t>
      </w:r>
    </w:p>
    <w:p>
      <w:r>
        <w:rPr>
          <w:b/>
          <w:u w:val="single"/>
        </w:rPr>
        <w:t xml:space="preserve">287790</w:t>
      </w:r>
    </w:p>
    <w:p>
      <w:r>
        <w:t xml:space="preserve">MIKSI KAIKKI ON NIIN PERSEESTÄ VIIME AIKOINA. MILLOIN PAHA PASKA LAKKAA TAPAHTUMASTA!!!!!!!!!!!!</w:t>
      </w:r>
    </w:p>
    <w:p>
      <w:r>
        <w:rPr>
          <w:b/>
          <w:u w:val="single"/>
        </w:rPr>
        <w:t xml:space="preserve">287791</w:t>
      </w:r>
    </w:p>
    <w:p>
      <w:r>
        <w:t xml:space="preserve">@DrakeIsGod_ @EmilyXEm JA LOPETTAISIT LOPETTAA kutsumasta häntä vauvaksi, en leiki enää kanssasi.</w:t>
      </w:r>
    </w:p>
    <w:p>
      <w:r>
        <w:rPr>
          <w:b/>
          <w:u w:val="single"/>
        </w:rPr>
        <w:t xml:space="preserve">287792</w:t>
      </w:r>
    </w:p>
    <w:p>
      <w:r>
        <w:t xml:space="preserve">@locgodess316 Sano hänelle, että hän pitää huolta likaisista, pölyisistä asioistaan!</w:t>
      </w:r>
    </w:p>
    <w:p>
      <w:r>
        <w:rPr>
          <w:b/>
          <w:u w:val="single"/>
        </w:rPr>
        <w:t xml:space="preserve">287793</w:t>
      </w:r>
    </w:p>
    <w:p>
      <w:r>
        <w:t xml:space="preserve">Aivoni eivät ole vielä hyväksyneet tätä vitun hulluutta https://t.co/0wNAj9ZKfL ...</w:t>
      </w:r>
    </w:p>
    <w:p>
      <w:r>
        <w:rPr>
          <w:b/>
          <w:u w:val="single"/>
        </w:rPr>
        <w:t xml:space="preserve">287794</w:t>
      </w:r>
    </w:p>
    <w:p>
      <w:r>
        <w:t xml:space="preserve">@Xxocii__ Dawg hän käyttää ärsyttää minua tuoda kaikki vitun astiat ulos kellarista</w:t>
      </w:r>
    </w:p>
    <w:p>
      <w:r>
        <w:rPr>
          <w:b/>
          <w:u w:val="single"/>
        </w:rPr>
        <w:t xml:space="preserve">287795</w:t>
      </w:r>
    </w:p>
    <w:p>
      <w:r>
        <w:t xml:space="preserve">Tämä on nyt, se oli silloin, särjit sydämeni, päästin sinut sisään, tämä on nyt, se oli silloin, nussin kaikkien ystäviesi kanssa.</w:t>
      </w:r>
    </w:p>
    <w:p>
      <w:r>
        <w:rPr>
          <w:b/>
          <w:u w:val="single"/>
        </w:rPr>
        <w:t xml:space="preserve">287796</w:t>
      </w:r>
    </w:p>
    <w:p>
      <w:r>
        <w:t xml:space="preserve">@TheStephKardash Olen niin kusessa https://t.co/wVTLsqHBYs</w:t>
      </w:r>
    </w:p>
    <w:p>
      <w:r>
        <w:rPr>
          <w:b/>
          <w:u w:val="single"/>
        </w:rPr>
        <w:t xml:space="preserve">287797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287798</w:t>
      </w:r>
    </w:p>
    <w:p>
      <w:r>
        <w:t xml:space="preserve">WOOOOOOO HERRA, VITUN MIES. https://t.co/F5WemU43Ko.</w:t>
      </w:r>
    </w:p>
    <w:p>
      <w:r>
        <w:rPr>
          <w:b/>
          <w:u w:val="single"/>
        </w:rPr>
        <w:t xml:space="preserve">287799</w:t>
      </w:r>
    </w:p>
    <w:p>
      <w:r>
        <w:t xml:space="preserve">Klikkaa tästä nähdäksesi sen: https://t.co/flsZVXLWiD</w:t>
        <w:br/>
        <w:t xml:space="preserve">Veronica Radke vittuilee puistossa.</w:t>
        <w:br/>
        <w:t xml:space="preserve">👻Add me on snapchat: mylila94 👻 https://t.co/HUYeQZVvoY</w:t>
      </w:r>
    </w:p>
    <w:p>
      <w:r>
        <w:rPr>
          <w:b/>
          <w:u w:val="single"/>
        </w:rPr>
        <w:t xml:space="preserve">287800</w:t>
      </w:r>
    </w:p>
    <w:p>
      <w:r>
        <w:t xml:space="preserve">RT @CallumMcNab93: Just got 4 drinks at the drive thru n that guy asked 'do ye want a cupholder'. Ilmeisesti do ya fucking reprobate am no....</w:t>
      </w:r>
    </w:p>
    <w:p>
      <w:r>
        <w:rPr>
          <w:b/>
          <w:u w:val="single"/>
        </w:rPr>
        <w:t xml:space="preserve">287801</w:t>
      </w:r>
    </w:p>
    <w:p>
      <w:r>
        <w:t xml:space="preserve">RT @kakashisgirl: katsoin Boruton ja olen sekaisin nyt miksi he ovat saaneet minut koukkuun IM MAD</w:t>
      </w:r>
    </w:p>
    <w:p>
      <w:r>
        <w:rPr>
          <w:b/>
          <w:u w:val="single"/>
        </w:rPr>
        <w:t xml:space="preserve">287802</w:t>
      </w:r>
    </w:p>
    <w:p>
      <w:r>
        <w:t xml:space="preserve">ja pahinta on se, että jos pelaan dps:ää kilpailussa, minua syytetään häviämisestä. en ole niin paska, mutta paineita on aina päällä.</w:t>
      </w:r>
    </w:p>
    <w:p>
      <w:r>
        <w:rPr>
          <w:b/>
          <w:u w:val="single"/>
        </w:rPr>
        <w:t xml:space="preserve">287803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287804</w:t>
      </w:r>
    </w:p>
    <w:p>
      <w:r>
        <w:t xml:space="preserve">biTCH SAM NOM ei nauhoittanut seremoniaa tanssimaan nyt LEE YEONG on kusessa molemmilla tavoilla joka tapauksessa.</w:t>
      </w:r>
    </w:p>
    <w:p>
      <w:r>
        <w:rPr>
          <w:b/>
          <w:u w:val="single"/>
        </w:rPr>
        <w:t xml:space="preserve">287805</w:t>
      </w:r>
    </w:p>
    <w:p>
      <w:r>
        <w:t xml:space="preserve">RT @CourtneeHendrix: "giiiirl fuck that nigga we're on vacation! he'd do it to you!" https://t.co/oJ4j0jPJ1Z</w:t>
      </w:r>
    </w:p>
    <w:p>
      <w:r>
        <w:rPr>
          <w:b/>
          <w:u w:val="single"/>
        </w:rPr>
        <w:t xml:space="preserve">287806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287807</w:t>
      </w:r>
    </w:p>
    <w:p>
      <w:r>
        <w:t xml:space="preserve">@JessReignBeau Liity kerhoon... joka vitun ilta tämä tapahtuu 😔😔😔😔</w:t>
      </w:r>
    </w:p>
    <w:p>
      <w:r>
        <w:rPr>
          <w:b/>
          <w:u w:val="single"/>
        </w:rPr>
        <w:t xml:space="preserve">287808</w:t>
      </w:r>
    </w:p>
    <w:p>
      <w:r>
        <w:t xml:space="preserve">Kaksi derbyä peräkkäin Barkleyn olisi pitänyt kävellä. Likainen paskiainen</w:t>
      </w:r>
    </w:p>
    <w:p>
      <w:r>
        <w:rPr>
          <w:b/>
          <w:u w:val="single"/>
        </w:rPr>
        <w:t xml:space="preserve">287809</w:t>
      </w:r>
    </w:p>
    <w:p>
      <w:r>
        <w:t xml:space="preserve">RT @Jaz_Minne__: DON'T LET NO BITCH FEEL LIKE SHE GOT ONE UP ON ME CUZ ILL NEVER LET A NIGGA HAVE ONE UP ON YOU! 😒</w:t>
      </w:r>
    </w:p>
    <w:p>
      <w:r>
        <w:rPr>
          <w:b/>
          <w:u w:val="single"/>
        </w:rPr>
        <w:t xml:space="preserve">287810</w:t>
      </w:r>
    </w:p>
    <w:p>
      <w:r>
        <w:t xml:space="preserve">RT @Windupsoup: @itsvedatime on helvetinmoinen sotilas. Hän puri heitti kielensä, ja on edelleen mukana tässä ottelussa. #JanelaSpringBreak</w:t>
      </w:r>
    </w:p>
    <w:p>
      <w:r>
        <w:rPr>
          <w:b/>
          <w:u w:val="single"/>
        </w:rPr>
        <w:t xml:space="preserve">287811</w:t>
      </w:r>
    </w:p>
    <w:p>
      <w:r>
        <w:t xml:space="preserve">Tää on ihan perseestä mutta kuvateksti LMFAOO 💀💀💀 https://t.co/HzvFTzOzml</w:t>
      </w:r>
    </w:p>
    <w:p>
      <w:r>
        <w:rPr>
          <w:b/>
          <w:u w:val="single"/>
        </w:rPr>
        <w:t xml:space="preserve">287812</w:t>
      </w:r>
    </w:p>
    <w:p>
      <w:r>
        <w:t xml:space="preserve">tämä on helvetin likainen valhe, se on aikaa vievää ja vie kirjaimellisesti oppituntini ajan https://t.co/Nqf3QgPEDv</w:t>
      </w:r>
    </w:p>
    <w:p>
      <w:r>
        <w:rPr>
          <w:b/>
          <w:u w:val="single"/>
        </w:rPr>
        <w:t xml:space="preserve">287813</w:t>
      </w:r>
    </w:p>
    <w:p>
      <w:r>
        <w:t xml:space="preserve">Olen vitun kananugetti https://t.co/UFqSUXALWE</w:t>
      </w:r>
    </w:p>
    <w:p>
      <w:r>
        <w:rPr>
          <w:b/>
          <w:u w:val="single"/>
        </w:rPr>
        <w:t xml:space="preserve">287814</w:t>
      </w:r>
    </w:p>
    <w:p>
      <w:r>
        <w:t xml:space="preserve">POLTIN JUURI VITUN REIÄT PAITAANI, VITTU.</w:t>
      </w:r>
    </w:p>
    <w:p>
      <w:r>
        <w:rPr>
          <w:b/>
          <w:u w:val="single"/>
        </w:rPr>
        <w:t xml:space="preserve">287815</w:t>
      </w:r>
    </w:p>
    <w:p>
      <w:r>
        <w:t xml:space="preserve">Kattilat hajosivat, joten joudun käymään suihkussa kaatamalla vedenkeittimen pääni päälle, miten perseestä.</w:t>
      </w:r>
    </w:p>
    <w:p>
      <w:r>
        <w:rPr>
          <w:b/>
          <w:u w:val="single"/>
        </w:rPr>
        <w:t xml:space="preserve">287816</w:t>
      </w:r>
    </w:p>
    <w:p>
      <w:r>
        <w:t xml:space="preserve">Löin eilen vahingossa (en vitsaile) seinää ja vitun rystyset tappavat minut...</w:t>
      </w:r>
    </w:p>
    <w:p>
      <w:r>
        <w:rPr>
          <w:b/>
          <w:u w:val="single"/>
        </w:rPr>
        <w:t xml:space="preserve">287817</w:t>
      </w:r>
    </w:p>
    <w:p>
      <w:r>
        <w:t xml:space="preserve">RT @Alwaystronger_5: la primera sweetie, olen niin pahoillani, olen NIIN pahoillani, että tällainen ruma ämmä edes sanoo noin https://t.co/tpZ7Bv....</w:t>
      </w:r>
    </w:p>
    <w:p>
      <w:r>
        <w:rPr>
          <w:b/>
          <w:u w:val="single"/>
        </w:rPr>
        <w:t xml:space="preserve">287818</w:t>
      </w:r>
    </w:p>
    <w:p>
      <w:r>
        <w:t xml:space="preserve">RT @NaniTheFucc: Yurio: miksi olet niin vitun lihava</w:t>
        <w:br/>
        <w:t xml:space="preserve">Yuuri: koska syön paljon ASSia</w:t>
      </w:r>
    </w:p>
    <w:p>
      <w:r>
        <w:rPr>
          <w:b/>
          <w:u w:val="single"/>
        </w:rPr>
        <w:t xml:space="preserve">287819</w:t>
      </w:r>
    </w:p>
    <w:p>
      <w:r>
        <w:t xml:space="preserve">RT @abbeycarrollx: Tytöt, jotka eivät ymmärrä tyttökoodia, ovat kirjaimellisesti niin vittumaisia, että tämän takia kaikki vihaavat sinua bye</w:t>
      </w:r>
    </w:p>
    <w:p>
      <w:r>
        <w:rPr>
          <w:b/>
          <w:u w:val="single"/>
        </w:rPr>
        <w:t xml:space="preserve">287820</w:t>
      </w:r>
    </w:p>
    <w:p>
      <w:r>
        <w:t xml:space="preserve">RT @WrestlinGifs: im so fucking hyped omgggggggggg https://t.co/hrtmQvtz3l</w:t>
      </w:r>
    </w:p>
    <w:p>
      <w:r>
        <w:rPr>
          <w:b/>
          <w:u w:val="single"/>
        </w:rPr>
        <w:t xml:space="preserve">287821</w:t>
      </w:r>
    </w:p>
    <w:p>
      <w:r>
        <w:t xml:space="preserve">jemily koko päivän joka vitun päivä https://t.co/nuZI2vW5aA</w:t>
      </w:r>
    </w:p>
    <w:p>
      <w:r>
        <w:rPr>
          <w:b/>
          <w:u w:val="single"/>
        </w:rPr>
        <w:t xml:space="preserve">287822</w:t>
      </w:r>
    </w:p>
    <w:p>
      <w:r>
        <w:t xml:space="preserve">RT @__ikegirl: Moe he leikkaavat johneishan persettä 😭😭😭😭😭😭😭_💀💀💀💀💀💀</w:t>
      </w:r>
    </w:p>
    <w:p>
      <w:r>
        <w:rPr>
          <w:b/>
          <w:u w:val="single"/>
        </w:rPr>
        <w:t xml:space="preserve">287823</w:t>
      </w:r>
    </w:p>
    <w:p>
      <w:r>
        <w:t xml:space="preserve">JUST STOP YOUR FUCKING CRYE 💔💔💔💔💔💔</w:t>
        <w:br/>
        <w:t xml:space="preserve">#sighofthetimes https://t.co/TOP9Pz1nL6</w:t>
      </w:r>
    </w:p>
    <w:p>
      <w:r>
        <w:rPr>
          <w:b/>
          <w:u w:val="single"/>
        </w:rPr>
        <w:t xml:space="preserve">287824</w:t>
      </w:r>
    </w:p>
    <w:p>
      <w:r>
        <w:t xml:space="preserve">RT @5thyoharmony: @dinahjane97 Olet niin vitun pitkä, kiitos, että puristit minut rintaasi vasten #727TourManila</w:t>
      </w:r>
    </w:p>
    <w:p>
      <w:r>
        <w:rPr>
          <w:b/>
          <w:u w:val="single"/>
        </w:rPr>
        <w:t xml:space="preserve">287825</w:t>
      </w:r>
    </w:p>
    <w:p>
      <w:r>
        <w:t xml:space="preserve">RT @Funsizedd_bri: Päiväni oli jo pilalla ennen kuin se alkoikaan.</w:t>
      </w:r>
    </w:p>
    <w:p>
      <w:r>
        <w:rPr>
          <w:b/>
          <w:u w:val="single"/>
        </w:rPr>
        <w:t xml:space="preserve">287826</w:t>
      </w:r>
    </w:p>
    <w:p>
      <w:r>
        <w:t xml:space="preserve">Se on juonenkäänne... Se on vitun juonenkäänne...</w:t>
      </w:r>
    </w:p>
    <w:p>
      <w:r>
        <w:rPr>
          <w:b/>
          <w:u w:val="single"/>
        </w:rPr>
        <w:t xml:space="preserve">287827</w:t>
      </w:r>
    </w:p>
    <w:p>
      <w:r>
        <w:t xml:space="preserve">RT @deadmau5: Kuten sanoin, en tule tältä kiertueelta vitun miljardöörinä... mutta tulen tältä kiertueelta tietäen, että annoin faneilleni elämäni....</w:t>
      </w:r>
    </w:p>
    <w:p>
      <w:r>
        <w:rPr>
          <w:b/>
          <w:u w:val="single"/>
        </w:rPr>
        <w:t xml:space="preserve">287828</w:t>
      </w:r>
    </w:p>
    <w:p>
      <w:r>
        <w:t xml:space="preserve">kohdella jotakuta niin kuin hän olisi jo mokannut tai... odottaa henkeään pidätellen, että se tapahtuu, on. jotain.</w:t>
      </w:r>
    </w:p>
    <w:p>
      <w:r>
        <w:rPr>
          <w:b/>
          <w:u w:val="single"/>
        </w:rPr>
        <w:t xml:space="preserve">287829</w:t>
      </w:r>
    </w:p>
    <w:p>
      <w:r>
        <w:t xml:space="preserve">HALUAN VITTU HYPÄTÄ IKKUNASTANI https://t.co/cu90WCz5tq</w:t>
      </w:r>
    </w:p>
    <w:p>
      <w:r>
        <w:rPr>
          <w:b/>
          <w:u w:val="single"/>
        </w:rPr>
        <w:t xml:space="preserve">287830</w:t>
      </w:r>
    </w:p>
    <w:p>
      <w:r>
        <w:t xml:space="preserve">Oletko tosissasi https://t.co/ZWiEIvye4s</w:t>
      </w:r>
    </w:p>
    <w:p>
      <w:r>
        <w:rPr>
          <w:b/>
          <w:u w:val="single"/>
        </w:rPr>
        <w:t xml:space="preserve">287831</w:t>
      </w:r>
    </w:p>
    <w:p>
      <w:r>
        <w:t xml:space="preserve">minun on lakattava olemasta ulkona ikuisuuden ja antamasta itseni nälkäiseksi ja tuhlaamasta kaikki rahani ruokaan.</w:t>
      </w:r>
    </w:p>
    <w:p>
      <w:r>
        <w:rPr>
          <w:b/>
          <w:u w:val="single"/>
        </w:rPr>
        <w:t xml:space="preserve">287832</w:t>
      </w:r>
    </w:p>
    <w:p>
      <w:r>
        <w:t xml:space="preserve">@UFOtekkie Aion antaa sinulle vittu noogie kirpputorilla saukko poika watch ou</w:t>
      </w:r>
    </w:p>
    <w:p>
      <w:r>
        <w:rPr>
          <w:b/>
          <w:u w:val="single"/>
        </w:rPr>
        <w:t xml:space="preserve">287833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287834</w:t>
      </w:r>
    </w:p>
    <w:p>
      <w:r>
        <w:t xml:space="preserve">@Conflicts @TurkishMinuteTM KURDISTANIN VITTU! TAPPAA KURDİSTANIN KANNATTAJIA KOKO AJAN!</w:t>
      </w:r>
    </w:p>
    <w:p>
      <w:r>
        <w:rPr>
          <w:b/>
          <w:u w:val="single"/>
        </w:rPr>
        <w:t xml:space="preserve">287835</w:t>
      </w:r>
    </w:p>
    <w:p>
      <w:r>
        <w:t xml:space="preserve">Soitin äidilleni, koska mokasin kastiketta kanapihvissäni ja tarvitsin hänen neuvojaan sen korjaamiseksi....</w:t>
      </w:r>
    </w:p>
    <w:p>
      <w:r>
        <w:rPr>
          <w:b/>
          <w:u w:val="single"/>
        </w:rPr>
        <w:t xml:space="preserve">287836</w:t>
      </w:r>
    </w:p>
    <w:p>
      <w:r>
        <w:t xml:space="preserve">RT @BeagirlNJ: PRIEST:</w:t>
        <w:br/>
        <w:t xml:space="preserve">"Sade on Jumalan kyyneleitä."</w:t>
        <w:br/>
        <w:br/>
        <w:t xml:space="preserve">MINÄ:</w:t>
        <w:br/>
        <w:t xml:space="preserve">"No joo, oletko nähnyt minun vitun elämäni?"</w:t>
      </w:r>
    </w:p>
    <w:p>
      <w:r>
        <w:rPr>
          <w:b/>
          <w:u w:val="single"/>
        </w:rPr>
        <w:t xml:space="preserve">287837</w:t>
      </w:r>
    </w:p>
    <w:p>
      <w:r>
        <w:t xml:space="preserve">RT @beejoeshay: Vitun pedofiili https://t.co/b6h9ZfWynO</w:t>
      </w:r>
    </w:p>
    <w:p>
      <w:r>
        <w:rPr>
          <w:b/>
          <w:u w:val="single"/>
        </w:rPr>
        <w:t xml:space="preserve">287838</w:t>
      </w:r>
    </w:p>
    <w:p>
      <w:r>
        <w:t xml:space="preserve">RT @Propism: Toivottavasti ei https://t.co/P0fKYOnBY6</w:t>
      </w:r>
    </w:p>
    <w:p>
      <w:r>
        <w:rPr>
          <w:b/>
          <w:u w:val="single"/>
        </w:rPr>
        <w:t xml:space="preserve">287839</w:t>
      </w:r>
    </w:p>
    <w:p>
      <w:r>
        <w:t xml:space="preserve">RT @the_ironsheik: Syytän FUCKING PURPLE ROPESIA ARIESISTA JA NEVILLESTÄ PRE SHOW:ssa. RESPECT.  #Wrestlemania</w:t>
      </w:r>
    </w:p>
    <w:p>
      <w:r>
        <w:rPr>
          <w:b/>
          <w:u w:val="single"/>
        </w:rPr>
        <w:t xml:space="preserve">287840</w:t>
      </w:r>
    </w:p>
    <w:p>
      <w:r>
        <w:t xml:space="preserve">RT @BeanieMinajj: Saattaa vain ponnahtaa gramille ja näyttää näille katkerille kurjille nartuille, kuka on pomo.😎</w:t>
      </w:r>
    </w:p>
    <w:p>
      <w:r>
        <w:rPr>
          <w:b/>
          <w:u w:val="single"/>
        </w:rPr>
        <w:t xml:space="preserve">287841</w:t>
      </w:r>
    </w:p>
    <w:p>
      <w:r>
        <w:t xml:space="preserve">RT @DeanDobbs: "Pyydämme anteeksi Kendall Jenneriltä, että asetimme hänet tähän tilanteeseen"</w:t>
        <w:br/>
        <w:br/>
        <w:t xml:space="preserve">Hän oli samaa mieltä. Hän tuli paikalle. Vittu PLEASE.</w:t>
      </w:r>
    </w:p>
    <w:p>
      <w:r>
        <w:rPr>
          <w:b/>
          <w:u w:val="single"/>
        </w:rPr>
        <w:t xml:space="preserve">287842</w:t>
      </w:r>
    </w:p>
    <w:p>
      <w:r>
        <w:t xml:space="preserve">RT @animehunty: me: fuck sleep ima bad bitch</w:t>
        <w:br/>
        <w:br/>
        <w:t xml:space="preserve">me in the morning: https://t.co/gAYt97eYzc</w:t>
      </w:r>
    </w:p>
    <w:p>
      <w:r>
        <w:rPr>
          <w:b/>
          <w:u w:val="single"/>
        </w:rPr>
        <w:t xml:space="preserve">287843</w:t>
      </w:r>
    </w:p>
    <w:p>
      <w:r>
        <w:t xml:space="preserve">RT @1D_Selyts:</w:t>
        <w:t xml:space="preserve">Vittuilua</w:t>
        <w:br/>
        <w:br/>
        <w:t xml:space="preserve">#OneDirection #YouKnowYouLoveThem @radiodisney</w:t>
      </w:r>
    </w:p>
    <w:p>
      <w:r>
        <w:rPr>
          <w:b/>
          <w:u w:val="single"/>
        </w:rPr>
        <w:t xml:space="preserve">287844</w:t>
      </w:r>
    </w:p>
    <w:p>
      <w:r>
        <w:t xml:space="preserve">HALUAN VAIN TULLA ULOS, MUTTA EN VOI...</w:t>
      </w:r>
    </w:p>
    <w:p>
      <w:r>
        <w:rPr>
          <w:b/>
          <w:u w:val="single"/>
        </w:rPr>
        <w:t xml:space="preserve">287845</w:t>
      </w:r>
    </w:p>
    <w:p>
      <w:r>
        <w:t xml:space="preserve">melkein mokasin ja kuvasin jotain snapchatissa 😂😂😂</w:t>
      </w:r>
    </w:p>
    <w:p>
      <w:r>
        <w:rPr>
          <w:b/>
          <w:u w:val="single"/>
        </w:rPr>
        <w:t xml:space="preserve">287846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287847</w:t>
      </w:r>
    </w:p>
    <w:p>
      <w:r>
        <w:t xml:space="preserve">RT @JmeBBK: Fam, kaikilla on ollut sellainen kaveri, joka sylki koko ajan lattialle. Vitun mulkku, joka tiputtaa sylkiään ja se läpsähtää c....</w:t>
      </w:r>
    </w:p>
    <w:p>
      <w:r>
        <w:rPr>
          <w:b/>
          <w:u w:val="single"/>
        </w:rPr>
        <w:t xml:space="preserve">287848</w:t>
      </w:r>
    </w:p>
    <w:p>
      <w:r>
        <w:t xml:space="preserve">@bomani_jones En ole katsomassa sitä, mutta oletko vittu pilailee kanssani?</w:t>
      </w:r>
    </w:p>
    <w:p>
      <w:r>
        <w:rPr>
          <w:b/>
          <w:u w:val="single"/>
        </w:rPr>
        <w:t xml:space="preserve">287849</w:t>
      </w:r>
    </w:p>
    <w:p>
      <w:r>
        <w:t xml:space="preserve">RT @Xythar: Tämä aiheuttaa niin paljon hämmennystä käytännössä kaikkien keskuudessa.</w:t>
      </w:r>
    </w:p>
    <w:p>
      <w:r>
        <w:rPr>
          <w:b/>
          <w:u w:val="single"/>
        </w:rPr>
        <w:t xml:space="preserve">287850</w:t>
      </w:r>
    </w:p>
    <w:p>
      <w:r>
        <w:t xml:space="preserve">RT @Ari_Mariiee: https://t.co/fjMjiZjgJK</w:t>
      </w:r>
    </w:p>
    <w:p>
      <w:r>
        <w:rPr>
          <w:b/>
          <w:u w:val="single"/>
        </w:rPr>
        <w:t xml:space="preserve">287851</w:t>
      </w:r>
    </w:p>
    <w:p>
      <w:r>
        <w:t xml:space="preserve">Fseee helvetti vittu nah 😂😂😂😂😂😂😂😂😂😂😂😂😂😂😂😂😂😂 https://t.co/laBTuyEITK https://t.co/laBTuyEITK</w:t>
      </w:r>
    </w:p>
    <w:p>
      <w:r>
        <w:rPr>
          <w:b/>
          <w:u w:val="single"/>
        </w:rPr>
        <w:t xml:space="preserve">287852</w:t>
      </w:r>
    </w:p>
    <w:p>
      <w:r>
        <w:t xml:space="preserve">@Do228BN2T @BBCNews "totally fucked up" jos et pysty lukemaan talousuutisia 😂 maasi ampui itseään jalkaan aika myöntää se 🤡🔫🇬🇧🔥 https://t.co/sk8kh33JcR</w:t>
      </w:r>
    </w:p>
    <w:p>
      <w:r>
        <w:rPr>
          <w:b/>
          <w:u w:val="single"/>
        </w:rPr>
        <w:t xml:space="preserve">287853</w:t>
      </w:r>
    </w:p>
    <w:p>
      <w:r>
        <w:t xml:space="preserve">RT @_DUDEImVida: Hän on niin vitun tietämätön mies. Niin narsistinen</w:t>
      </w:r>
    </w:p>
    <w:p>
      <w:r>
        <w:rPr>
          <w:b/>
          <w:u w:val="single"/>
        </w:rPr>
        <w:t xml:space="preserve">287854</w:t>
      </w:r>
    </w:p>
    <w:p>
      <w:r>
        <w:t xml:space="preserve">Käytin vahingossa kahta ehkäisylaastaria kerralla, ja tajusin sen juuri. Ihmettelin, miksi tunteeni ovat olleet niin sekaisin...</w:t>
      </w:r>
    </w:p>
    <w:p>
      <w:r>
        <w:rPr>
          <w:b/>
          <w:u w:val="single"/>
        </w:rPr>
        <w:t xml:space="preserve">287855</w:t>
      </w:r>
    </w:p>
    <w:p>
      <w:r>
        <w:t xml:space="preserve">Mutta älä seuraa minua</w:t>
        <w:br/>
        <w:br/>
        <w:t xml:space="preserve">Seuraa minua, niin särjen sydämesi</w:t>
        <w:br/>
        <w:br/>
        <w:t xml:space="preserve"> Naah. POT oli hullu edellä POF bro @tegaever</w:t>
      </w:r>
    </w:p>
    <w:p>
      <w:r>
        <w:rPr>
          <w:b/>
          <w:u w:val="single"/>
        </w:rPr>
        <w:t xml:space="preserve">287856</w:t>
      </w:r>
    </w:p>
    <w:p>
      <w:r>
        <w:t xml:space="preserve">RT @uncurve: Gotta flex on everyone who fucked you over</w:t>
      </w:r>
    </w:p>
    <w:p>
      <w:r>
        <w:rPr>
          <w:b/>
          <w:u w:val="single"/>
        </w:rPr>
        <w:t xml:space="preserve">287857</w:t>
      </w:r>
    </w:p>
    <w:p>
      <w:r>
        <w:t xml:space="preserve">Jopa saatana on sekaisin tämän twiitin lukemisesta. https://t.co/qxE8hubJGe.</w:t>
      </w:r>
    </w:p>
    <w:p>
      <w:r>
        <w:rPr>
          <w:b/>
          <w:u w:val="single"/>
        </w:rPr>
        <w:t xml:space="preserve">287858</w:t>
      </w:r>
    </w:p>
    <w:p>
      <w:r>
        <w:t xml:space="preserve">Narttu, ole kiltti! Olet niin valheellinen, että jopa Kiina kielsi tehneensä sinut!</w:t>
      </w:r>
    </w:p>
    <w:p>
      <w:r>
        <w:rPr>
          <w:b/>
          <w:u w:val="single"/>
        </w:rPr>
        <w:t xml:space="preserve">287859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287860</w:t>
      </w:r>
    </w:p>
    <w:p>
      <w:r>
        <w:t xml:space="preserve">RT @LylaEverwettt: Dammit @Lila_lovelyxxx @siennahills &amp;amp; @ElizaAllure pelasi minun persereikäni kanssa tänä viikonloppuna n nyt tarvitsen sitä vittu kovaa ap....</w:t>
      </w:r>
    </w:p>
    <w:p>
      <w:r>
        <w:rPr>
          <w:b/>
          <w:u w:val="single"/>
        </w:rPr>
        <w:t xml:space="preserve">287861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287862</w:t>
      </w:r>
    </w:p>
    <w:p>
      <w:r>
        <w:t xml:space="preserve">RT @jshakurrr: Se maksoi 0,00 dollaria, että huolehdin teidän vitun asioistanne.</w:t>
      </w:r>
    </w:p>
    <w:p>
      <w:r>
        <w:rPr>
          <w:b/>
          <w:u w:val="single"/>
        </w:rPr>
        <w:t xml:space="preserve">287863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287864</w:t>
      </w:r>
    </w:p>
    <w:p>
      <w:r>
        <w:t xml:space="preserve">@nakmordrack SHES SO AWKWARD I WAS LIKE sara.... sweetie.... ja sitten Scott vitun naulaa sen im jsut https://t.co/OmcnvY6VnP</w:t>
      </w:r>
    </w:p>
    <w:p>
      <w:r>
        <w:rPr>
          <w:b/>
          <w:u w:val="single"/>
        </w:rPr>
        <w:t xml:space="preserve">287865</w:t>
      </w:r>
    </w:p>
    <w:p>
      <w:r>
        <w:t xml:space="preserve">RT @ThomasEvansGB: Tämä irakilaissotilas on verinen legenda! 😊😊</w:t>
        <w:br/>
        <w:t xml:space="preserve">Ne pelkurimaiset pikku paskiaiset, jotka laittoivat pojan sinne, voivat painua helvettiin! 😕😕 #FuckISIS h...</w:t>
      </w:r>
    </w:p>
    <w:p>
      <w:r>
        <w:rPr>
          <w:b/>
          <w:u w:val="single"/>
        </w:rPr>
        <w:t xml:space="preserve">287866</w:t>
      </w:r>
    </w:p>
    <w:p>
      <w:r>
        <w:t xml:space="preserve">Miten olisi Nälkäpeli ihmisille, jotka eivät syö vitun kuortaan?</w:t>
      </w:r>
    </w:p>
    <w:p>
      <w:r>
        <w:rPr>
          <w:b/>
          <w:u w:val="single"/>
        </w:rPr>
        <w:t xml:space="preserve">287867</w:t>
      </w:r>
    </w:p>
    <w:p>
      <w:r>
        <w:t xml:space="preserve">Fellaini, mene ja työnnä pääsi lihamyllyyn!</w:t>
      </w:r>
    </w:p>
    <w:p>
      <w:r>
        <w:rPr>
          <w:b/>
          <w:u w:val="single"/>
        </w:rPr>
        <w:t xml:space="preserve">287868</w:t>
      </w:r>
    </w:p>
    <w:p>
      <w:r>
        <w:t xml:space="preserve">Joten lähdetään vittuilemaan sen perään, kaveri https://t.co/wz39DAYWrl</w:t>
      </w:r>
    </w:p>
    <w:p>
      <w:r>
        <w:rPr>
          <w:b/>
          <w:u w:val="single"/>
        </w:rPr>
        <w:t xml:space="preserve">287869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287870</w:t>
      </w:r>
    </w:p>
    <w:p>
      <w:r>
        <w:t xml:space="preserve">RT @FunnyPhill: Disneylla on todella vittuilua teille kaikille https://t.co/H2J5xWjCzC</w:t>
      </w:r>
    </w:p>
    <w:p>
      <w:r>
        <w:rPr>
          <w:b/>
          <w:u w:val="single"/>
        </w:rPr>
        <w:t xml:space="preserve">287871</w:t>
      </w:r>
    </w:p>
    <w:p>
      <w:r>
        <w:t xml:space="preserve">Katso tätä vitun kusipäätä https://t.co/valUicsj3s via @deadspin</w:t>
      </w:r>
    </w:p>
    <w:p>
      <w:r>
        <w:rPr>
          <w:b/>
          <w:u w:val="single"/>
        </w:rPr>
        <w:t xml:space="preserve">287872</w:t>
      </w:r>
    </w:p>
    <w:p>
      <w:r>
        <w:t xml:space="preserve">RT @AynRandPaulRyan: HEADLINE.</w:t>
        <w:br/>
        <w:t xml:space="preserve"> OF.</w:t>
        <w:br/>
        <w:t xml:space="preserve"> THE.</w:t>
        <w:br/>
        <w:t xml:space="preserve"> YEAR.</w:t>
        <w:br/>
        <w:br/>
        <w:t xml:space="preserve"> Look At This Fucking Asshole https://t.co/vNkkefdGIA via @deadspin.</w:t>
      </w:r>
    </w:p>
    <w:p>
      <w:r>
        <w:rPr>
          <w:b/>
          <w:u w:val="single"/>
        </w:rPr>
        <w:t xml:space="preserve">287873</w:t>
      </w:r>
    </w:p>
    <w:p>
      <w:r>
        <w:t xml:space="preserve">Tiedän, että @_baileerios on vitun grovessa https://t.co/GhyKUqznFB ...</w:t>
      </w:r>
    </w:p>
    <w:p>
      <w:r>
        <w:rPr>
          <w:b/>
          <w:u w:val="single"/>
        </w:rPr>
        <w:t xml:space="preserve">287874</w:t>
      </w:r>
    </w:p>
    <w:p>
      <w:r>
        <w:t xml:space="preserve">#BBW,#BigTits,#chubby,#teini,#Kypsä,#Freeporn,#BBW,#: Pelottava ruma lutka Sussana saa sormella perseestä https://t.co/ARhgMWa6WT</w:t>
      </w:r>
    </w:p>
    <w:p>
      <w:r>
        <w:rPr>
          <w:b/>
          <w:u w:val="single"/>
        </w:rPr>
        <w:t xml:space="preserve">287875</w:t>
      </w:r>
    </w:p>
    <w:p>
      <w:r>
        <w:t xml:space="preserve">Ämmä on mielisairas ja te olette hänen puolellaan, koska hän näyttää pahoinpidellyltä. Hänen kimppuunsa käytiin. Teette mitä tahansa vihataksenne miestä.</w:t>
      </w:r>
    </w:p>
    <w:p>
      <w:r>
        <w:rPr>
          <w:b/>
          <w:u w:val="single"/>
        </w:rPr>
        <w:t xml:space="preserve">287876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287877</w:t>
      </w:r>
    </w:p>
    <w:p>
      <w:r>
        <w:t xml:space="preserve">Drawchester FC! Unbeaten united, vitun kusipäät #mufc</w:t>
      </w:r>
    </w:p>
    <w:p>
      <w:r>
        <w:rPr>
          <w:b/>
          <w:u w:val="single"/>
        </w:rPr>
        <w:t xml:space="preserve">287878</w:t>
      </w:r>
    </w:p>
    <w:p>
      <w:r>
        <w:t xml:space="preserve">RT @Birks1878:</w:t>
        <w:t xml:space="preserve">Evertonin lapset vastaan lokakuun mestarit</w:t>
        <w:br/>
        <w:br/>
        <w:t xml:space="preserve">FUCKING COME ONNNNNNNNNNNNNN</w:t>
      </w:r>
    </w:p>
    <w:p>
      <w:r>
        <w:rPr>
          <w:b/>
          <w:u w:val="single"/>
        </w:rPr>
        <w:t xml:space="preserve">287879</w:t>
      </w:r>
    </w:p>
    <w:p>
      <w:r>
        <w:t xml:space="preserve">@_jvckie_ yea hes kusipää, mutta minä tavallaan tuntui pahoillani häntä🙁 prolly miksi hes kaikki vittu ylös &amp;amp; vain ajattelee itse cus kukaan muu ei katso ulos hänelle</w:t>
      </w:r>
    </w:p>
    <w:p>
      <w:r>
        <w:rPr>
          <w:b/>
          <w:u w:val="single"/>
        </w:rPr>
        <w:t xml:space="preserve">287880</w:t>
      </w:r>
    </w:p>
    <w:p>
      <w:r>
        <w:t xml:space="preserve">RT @amberkenyari: Joidenkin ihmisten prioriteetit ovat täysin sekaisin.</w:t>
      </w:r>
    </w:p>
    <w:p>
      <w:r>
        <w:rPr>
          <w:b/>
          <w:u w:val="single"/>
        </w:rPr>
        <w:t xml:space="preserve">287881</w:t>
      </w:r>
    </w:p>
    <w:p>
      <w:r>
        <w:t xml:space="preserve">RT @fawfulfan: Kyllä. Kyllä se vitusti on. Se on liittovaltion eettisten lakien vastaista. https://t.co/N4xZMK26uX.</w:t>
      </w:r>
    </w:p>
    <w:p>
      <w:r>
        <w:rPr>
          <w:b/>
          <w:u w:val="single"/>
        </w:rPr>
        <w:t xml:space="preserve">287882</w:t>
      </w:r>
    </w:p>
    <w:p>
      <w:r>
        <w:t xml:space="preserve">RT @jicksnonas: https://t.co/wp2g5J9iG3...</w:t>
      </w:r>
    </w:p>
    <w:p>
      <w:r>
        <w:rPr>
          <w:b/>
          <w:u w:val="single"/>
        </w:rPr>
        <w:t xml:space="preserve">287883</w:t>
      </w:r>
    </w:p>
    <w:p>
      <w:r>
        <w:t xml:space="preserve">He voivat saada diplomaattisia palveluksia öljy- ja kaasulaitoksilta, joille maksetaan paljon kemiallisia aineita. Siellä on vitun katastrofi.</w:t>
      </w:r>
    </w:p>
    <w:p>
      <w:r>
        <w:rPr>
          <w:b/>
          <w:u w:val="single"/>
        </w:rPr>
        <w:t xml:space="preserve">287884</w:t>
      </w:r>
    </w:p>
    <w:p>
      <w:r>
        <w:t xml:space="preserve">tule katsomaan Brazzers - Candi Kayne saa nussittua työkaverinsa https://t.co/4TBDfGkwaV</w:t>
      </w:r>
    </w:p>
    <w:p>
      <w:r>
        <w:rPr>
          <w:b/>
          <w:u w:val="single"/>
        </w:rPr>
        <w:t xml:space="preserve">287885</w:t>
      </w:r>
    </w:p>
    <w:p>
      <w:r>
        <w:t xml:space="preserve">Veljeni sanoo: "Minulla on nälkä", ja äitini sanoo: "En ole ostanut mitään vitun nälkää". Minä vittu huudan ghjuvbg...</w:t>
      </w:r>
    </w:p>
    <w:p>
      <w:r>
        <w:rPr>
          <w:b/>
          <w:u w:val="single"/>
        </w:rPr>
        <w:t xml:space="preserve">287886</w:t>
      </w:r>
    </w:p>
    <w:p>
      <w:r>
        <w:t xml:space="preserve">RT @SetoKCKaiba: Vihaan kaikkia näitä seuraamattomia immeisiä 😛Kaikki voivat painua helvettiin 😈.</w:t>
      </w:r>
    </w:p>
    <w:p>
      <w:r>
        <w:rPr>
          <w:b/>
          <w:u w:val="single"/>
        </w:rPr>
        <w:t xml:space="preserve">287887</w:t>
      </w:r>
    </w:p>
    <w:p>
      <w:r>
        <w:t xml:space="preserve">Minun olisi pitänyt olla strippari, joka myy Mollya klubilla, nai ruohomiehen pikkuveljeä ja saa 867 dollaria vuodessa... https://t.co/YMx5lSNiNx</w:t>
      </w:r>
    </w:p>
    <w:p>
      <w:r>
        <w:rPr>
          <w:b/>
          <w:u w:val="single"/>
        </w:rPr>
        <w:t xml:space="preserve">287888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287889</w:t>
      </w:r>
    </w:p>
    <w:p>
      <w:r>
        <w:t xml:space="preserve">RT @royal_cindy: Kaikki nämä vitun tatuoinnit , eikä minulla ole yhtään nartun nimeä...</w:t>
      </w:r>
    </w:p>
    <w:p>
      <w:r>
        <w:rPr>
          <w:b/>
          <w:u w:val="single"/>
        </w:rPr>
        <w:t xml:space="preserve">287890</w:t>
      </w:r>
    </w:p>
    <w:p>
      <w:r>
        <w:t xml:space="preserve">@Iamsirilbeil @Shinefield_NLV @FuckMachai @ProdByParis @TheRobFalco tämä show on helvetin hullu...</w:t>
      </w:r>
    </w:p>
    <w:p>
      <w:r>
        <w:rPr>
          <w:b/>
          <w:u w:val="single"/>
        </w:rPr>
        <w:t xml:space="preserve">287891</w:t>
      </w:r>
    </w:p>
    <w:p>
      <w:r>
        <w:t xml:space="preserve">RT @UNILAD: "Lopettakaa vitun rahan tuhlaaminen tällä tavalla. Puhuimme tästä." https://t.co/74I1HGQVml</w:t>
      </w:r>
    </w:p>
    <w:p>
      <w:r>
        <w:rPr>
          <w:b/>
          <w:u w:val="single"/>
        </w:rPr>
        <w:t xml:space="preserve">287892</w:t>
      </w:r>
    </w:p>
    <w:p>
      <w:r>
        <w:t xml:space="preserve">Minusta tuntuu niin pahalta @AllieImpactin puolesta, kun hänen pöytäänsä kävelee kusipäitä hänen syödessään. Anteeksi, Allie</w:t>
      </w:r>
    </w:p>
    <w:p>
      <w:r>
        <w:rPr>
          <w:b/>
          <w:u w:val="single"/>
        </w:rPr>
        <w:t xml:space="preserve">287893</w:t>
      </w:r>
    </w:p>
    <w:p>
      <w:r>
        <w:t xml:space="preserve">RT @agusticd: @cesttae @BTS_twt @bts_bighit Kiitos, että sait exolsin luulemaan, että me kopioimme vitun kaiken taas 🙂🙂🙂</w:t>
      </w:r>
    </w:p>
    <w:p>
      <w:r>
        <w:rPr>
          <w:b/>
          <w:u w:val="single"/>
        </w:rPr>
        <w:t xml:space="preserve">287894</w:t>
      </w:r>
    </w:p>
    <w:p>
      <w:r>
        <w:t xml:space="preserve">Hullut linnut @TheRiserBerko #prost https://t.co/NpHDCKMulj</w:t>
      </w:r>
    </w:p>
    <w:p>
      <w:r>
        <w:rPr>
          <w:b/>
          <w:u w:val="single"/>
        </w:rPr>
        <w:t xml:space="preserve">287895</w:t>
      </w:r>
    </w:p>
    <w:p>
      <w:r>
        <w:t xml:space="preserve">@TosinSongz Tajuan kyllä. Ystäväni selitti tuota näkökulmaa minullekin. Siinä Pepsi mielestäni mokasi, kun ei ottanut huomioon kaikkia näkökulmia.</w:t>
      </w:r>
    </w:p>
    <w:p>
      <w:r>
        <w:rPr>
          <w:b/>
          <w:u w:val="single"/>
        </w:rPr>
        <w:t xml:space="preserve">287896</w:t>
      </w:r>
    </w:p>
    <w:p>
      <w:r>
        <w:t xml:space="preserve">@_prydasnare S&amp;amp;D ja Mau5ville yksi kokoonpano olet vitun pilailet minua</w:t>
      </w:r>
    </w:p>
    <w:p>
      <w:r>
        <w:rPr>
          <w:b/>
          <w:u w:val="single"/>
        </w:rPr>
        <w:t xml:space="preserve">287897</w:t>
      </w:r>
    </w:p>
    <w:p>
      <w:r>
        <w:t xml:space="preserve">KAIKKI NÄMÄ FANIKAMERAT JONGUPISTA VITUTTAA MUA PERSDGHKKHGGJL 😩❤ https://t.co/efqJA90yHw</w:t>
      </w:r>
    </w:p>
    <w:p>
      <w:r>
        <w:rPr>
          <w:b/>
          <w:u w:val="single"/>
        </w:rPr>
        <w:t xml:space="preserve">287898</w:t>
      </w:r>
    </w:p>
    <w:p>
      <w:r>
        <w:t xml:space="preserve">RT @DanielleMuscato: "On kirjaimellisesti mahdotonta säästää rahaa, kun on köyhä... Köyhänä oleminen on helvetin kallista."</w:t>
        <w:br/>
        <w:br/>
        <w:t xml:space="preserve"> #inequality #privilege...</w:t>
      </w:r>
    </w:p>
    <w:p>
      <w:r>
        <w:rPr>
          <w:b/>
          <w:u w:val="single"/>
        </w:rPr>
        <w:t xml:space="preserve">287899</w:t>
      </w:r>
    </w:p>
    <w:p>
      <w:r>
        <w:t xml:space="preserve">RT @k_sarahhh: Voi luoja, ettekö te koskaan kyllästy olemaan vitun ärsyttäviä?</w:t>
      </w:r>
    </w:p>
    <w:p>
      <w:r>
        <w:rPr>
          <w:b/>
          <w:u w:val="single"/>
        </w:rPr>
        <w:t xml:space="preserve">287900</w:t>
      </w:r>
    </w:p>
    <w:p>
      <w:r>
        <w:t xml:space="preserve">VITUN KUNINGAS ON PALANNUT https://t.co/yQk5zP4ZJQ</w:t>
      </w:r>
    </w:p>
    <w:p>
      <w:r>
        <w:rPr>
          <w:b/>
          <w:u w:val="single"/>
        </w:rPr>
        <w:t xml:space="preserve">287901</w:t>
      </w:r>
    </w:p>
    <w:p>
      <w:r>
        <w:t xml:space="preserve">Anna kun arvaan... Haluat minun</w:t>
        <w:br/>
        <w:br/>
        <w:t xml:space="preserve">...etsivän sinun vitun pääsi</w:t>
      </w:r>
    </w:p>
    <w:p>
      <w:r>
        <w:rPr>
          <w:b/>
          <w:u w:val="single"/>
        </w:rPr>
        <w:t xml:space="preserve">287902</w:t>
      </w:r>
    </w:p>
    <w:p>
      <w:r>
        <w:t xml:space="preserve">Pysy kotona, jos olet rahaton ! Mennään https://t.co/ot8OfAiMpk</w:t>
      </w:r>
    </w:p>
    <w:p>
      <w:r>
        <w:rPr>
          <w:b/>
          <w:u w:val="single"/>
        </w:rPr>
        <w:t xml:space="preserve">287903</w:t>
      </w:r>
    </w:p>
    <w:p>
      <w:r>
        <w:t xml:space="preserve">tämä puhetunti voi tukehduttaa fr!!!!! ahdistaa opettaja, joka ei edes välitä minusta vittuakaan!!!!!</w:t>
      </w:r>
    </w:p>
    <w:p>
      <w:r>
        <w:rPr>
          <w:b/>
          <w:u w:val="single"/>
        </w:rPr>
        <w:t xml:space="preserve">287904</w:t>
      </w:r>
    </w:p>
    <w:p>
      <w:r>
        <w:t xml:space="preserve">Mun nekru siellä on vitun lintu mun kylpyhuoneessa En voi vittu nukkua tähän kaikkeen sirkutukseen.</w:t>
      </w:r>
    </w:p>
    <w:p>
      <w:r>
        <w:rPr>
          <w:b/>
          <w:u w:val="single"/>
        </w:rPr>
        <w:t xml:space="preserve">287905</w:t>
      </w:r>
    </w:p>
    <w:p>
      <w:r>
        <w:t xml:space="preserve">Näen, että ne kornit neekerit, jotka tapasivat panna koulussa, ovat nykyään teidän pätkätyöläisten aalto.</w:t>
      </w:r>
    </w:p>
    <w:p>
      <w:r>
        <w:rPr>
          <w:b/>
          <w:u w:val="single"/>
        </w:rPr>
        <w:t xml:space="preserve">287906</w:t>
      </w:r>
    </w:p>
    <w:p>
      <w:r>
        <w:t xml:space="preserve">Gucci mane vitun Sav, ei Mf halua beef hänen kanssaan</w:t>
      </w:r>
    </w:p>
    <w:p>
      <w:r>
        <w:rPr>
          <w:b/>
          <w:u w:val="single"/>
        </w:rPr>
        <w:t xml:space="preserve">287907</w:t>
      </w:r>
    </w:p>
    <w:p>
      <w:r>
        <w:t xml:space="preserve">RT @Atheist_Krishna: Totta kai me pelkäämme.  Koskaan ei ole tiennyt, milloin pakistanilaiset pelaajat alkavat heittää kranaatteja krikettipallojen sijaan. 😂😂 https....</w:t>
      </w:r>
    </w:p>
    <w:p>
      <w:r>
        <w:rPr>
          <w:b/>
          <w:u w:val="single"/>
        </w:rPr>
        <w:t xml:space="preserve">287908</w:t>
      </w:r>
    </w:p>
    <w:p>
      <w:r>
        <w:t xml:space="preserve">RT @lovecaspa: Mä vittu vihaan kun neekerit tuijottaa mua vittu r u lookin at waitin for this L train</w:t>
      </w:r>
    </w:p>
    <w:p>
      <w:r>
        <w:rPr>
          <w:b/>
          <w:u w:val="single"/>
        </w:rPr>
        <w:t xml:space="preserve">287909</w:t>
      </w:r>
    </w:p>
    <w:p>
      <w:r>
        <w:t xml:space="preserve">Katso khmer pornoa Sorority Girl Gets Fucked at College Daydrink - https://t.co/dg0mwHbUsx</w:t>
      </w:r>
    </w:p>
    <w:p>
      <w:r>
        <w:rPr>
          <w:b/>
          <w:u w:val="single"/>
        </w:rPr>
        <w:t xml:space="preserve">287910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287911</w:t>
      </w:r>
    </w:p>
    <w:p>
      <w:r>
        <w:t xml:space="preserve">@DingoPundit-tili ei ole tilapäisesti käytettävissä, koska se rikkoo Twitterin mediakäytäntöä. Lue lisää.</w:t>
      </w:r>
    </w:p>
    <w:p>
      <w:r>
        <w:rPr>
          <w:b/>
          <w:u w:val="single"/>
        </w:rPr>
        <w:t xml:space="preserve">287912</w:t>
      </w:r>
    </w:p>
    <w:p>
      <w:r>
        <w:t xml:space="preserve">Tytöt, lopettakaa mehiläistatuoinnit ja alkakaa tehdä asioita, jotka auttavat pelastamaan mehiläispopulaation...</w:t>
      </w:r>
    </w:p>
    <w:p>
      <w:r>
        <w:rPr>
          <w:b/>
          <w:u w:val="single"/>
        </w:rPr>
        <w:t xml:space="preserve">287913</w:t>
      </w:r>
    </w:p>
    <w:p>
      <w:r>
        <w:t xml:space="preserve">RT @RahulKohli13: Olen niin helvetin LA... https://t.co/Wa0kv8zldP</w:t>
      </w:r>
    </w:p>
    <w:p>
      <w:r>
        <w:rPr>
          <w:b/>
          <w:u w:val="single"/>
        </w:rPr>
        <w:t xml:space="preserve">287914</w:t>
      </w:r>
    </w:p>
    <w:p>
      <w:r>
        <w:t xml:space="preserve">En olisi ollut vihainen, jos hän olisi hakannut sinut https://t.co/hI6Gw14QXY</w:t>
      </w:r>
    </w:p>
    <w:p>
      <w:r>
        <w:rPr>
          <w:b/>
          <w:u w:val="single"/>
        </w:rPr>
        <w:t xml:space="preserve">287915</w:t>
      </w:r>
    </w:p>
    <w:p>
      <w:r>
        <w:t xml:space="preserve">RT @destineybleu: Ihmiset projisoivat paskapuheensa sinuun, kun he ovat tyytymättömiä siihen, miten asiat elämässä sujuvat. Älä lankea siihen, kurja....</w:t>
      </w:r>
    </w:p>
    <w:p>
      <w:r>
        <w:rPr>
          <w:b/>
          <w:u w:val="single"/>
        </w:rPr>
        <w:t xml:space="preserve">287916</w:t>
      </w:r>
    </w:p>
    <w:p>
      <w:r>
        <w:t xml:space="preserve">Vihaan niljakkaita ihmisiä... vaikka väittäisitte olevanne "ystäväni", voitte painua vittuun.</w:t>
      </w:r>
    </w:p>
    <w:p>
      <w:r>
        <w:rPr>
          <w:b/>
          <w:u w:val="single"/>
        </w:rPr>
        <w:t xml:space="preserve">287917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287918</w:t>
      </w:r>
    </w:p>
    <w:p>
      <w:r>
        <w:t xml:space="preserve">@_tweetsfromDJAY Luultavasti jotain lit tai vitun matematiikkaa -</w:t>
      </w:r>
    </w:p>
    <w:p>
      <w:r>
        <w:rPr>
          <w:b/>
          <w:u w:val="single"/>
        </w:rPr>
        <w:t xml:space="preserve">287919</w:t>
      </w:r>
    </w:p>
    <w:p>
      <w:r>
        <w:t xml:space="preserve">Mustasukkainen ruma huora hän suuttui koska hän ei suudellut häntä 😂😂 hän pyörtyisi nähdessään mitä teen tyttöni kanssa https://t.co/U4lPX1v47u</w:t>
      </w:r>
    </w:p>
    <w:p>
      <w:r>
        <w:rPr>
          <w:b/>
          <w:u w:val="single"/>
        </w:rPr>
        <w:t xml:space="preserve">287920</w:t>
      </w:r>
    </w:p>
    <w:p>
      <w:r>
        <w:t xml:space="preserve">RT @Jmox3_: @PatchnBieber Fuck them !!!! Et tarvitse tuota negatiivista energiaa elämääsi hun luota ja usko. Joskus on parasta unohtaa...</w:t>
      </w:r>
    </w:p>
    <w:p>
      <w:r>
        <w:rPr>
          <w:b/>
          <w:u w:val="single"/>
        </w:rPr>
        <w:t xml:space="preserve">287921</w:t>
      </w:r>
    </w:p>
    <w:p>
      <w:r>
        <w:t xml:space="preserve">RT @YellowDiamondKe: 🗣 https://t.co/oaqcqurfYk https://t.co/oaqcqurfYk.</w:t>
      </w:r>
    </w:p>
    <w:p>
      <w:r>
        <w:rPr>
          <w:b/>
          <w:u w:val="single"/>
        </w:rPr>
        <w:t xml:space="preserve">287922</w:t>
      </w:r>
    </w:p>
    <w:p>
      <w:r>
        <w:t xml:space="preserve">RT @princessnahjaa: neekerit ovat niin vitun epäkunnioittavia‼️</w:t>
      </w:r>
    </w:p>
    <w:p>
      <w:r>
        <w:rPr>
          <w:b/>
          <w:u w:val="single"/>
        </w:rPr>
        <w:t xml:space="preserve">287923</w:t>
      </w:r>
    </w:p>
    <w:p>
      <w:r>
        <w:t xml:space="preserve">Jos varastat silmälasini, varastan sielusi. #MagmaAutotweet</w:t>
      </w:r>
    </w:p>
    <w:p>
      <w:r>
        <w:rPr>
          <w:b/>
          <w:u w:val="single"/>
        </w:rPr>
        <w:t xml:space="preserve">287924</w:t>
      </w:r>
    </w:p>
    <w:p>
      <w:r>
        <w:t xml:space="preserve">Yo wtf on tämä AJDNDOSKQKAKAN, yo automaattikorjaus tehnyt vittu ylöspäin</w:t>
      </w:r>
    </w:p>
    <w:p>
      <w:r>
        <w:rPr>
          <w:b/>
          <w:u w:val="single"/>
        </w:rPr>
        <w:t xml:space="preserve">287925</w:t>
      </w:r>
    </w:p>
    <w:p>
      <w:r>
        <w:t xml:space="preserve">RT @ITSS_JINX: Kinda wanna do some vids kinda wanna sneeze my fucking face off 😩😩 vitun allergiat</w:t>
      </w:r>
    </w:p>
    <w:p>
      <w:r>
        <w:rPr>
          <w:b/>
          <w:u w:val="single"/>
        </w:rPr>
        <w:t xml:space="preserve">287926</w:t>
      </w:r>
    </w:p>
    <w:p>
      <w:r>
        <w:t xml:space="preserve">Onko tämä vitun maa jo ohi? https://t.co/xOhJBEGRj8</w:t>
      </w:r>
    </w:p>
    <w:p>
      <w:r>
        <w:rPr>
          <w:b/>
          <w:u w:val="single"/>
        </w:rPr>
        <w:t xml:space="preserve">287927</w:t>
      </w:r>
    </w:p>
    <w:p>
      <w:r>
        <w:t xml:space="preserve">RT @BarstoolBigCat: Tämä on niin vitun perseestä https://t.co/h1GQ5r7FS7</w:t>
      </w:r>
    </w:p>
    <w:p>
      <w:r>
        <w:rPr>
          <w:b/>
          <w:u w:val="single"/>
        </w:rPr>
        <w:t xml:space="preserve">287928</w:t>
      </w:r>
    </w:p>
    <w:p>
      <w:r>
        <w:t xml:space="preserve">Pitäisikö minun edes nukkua? Haluan katsoa tämän jakson niin helvetin huonosti...</w:t>
      </w:r>
    </w:p>
    <w:p>
      <w:r>
        <w:rPr>
          <w:b/>
          <w:u w:val="single"/>
        </w:rPr>
        <w:t xml:space="preserve">287929</w:t>
      </w:r>
    </w:p>
    <w:p>
      <w:r>
        <w:t xml:space="preserve">RT @zach_AG: @AcaediaFL @Spotify Olette kaikilla soittolistoillani. Kuten "Tiedättekö mitä tämä Maroon 5 -lista tarvitsee? Vitun Acaedia"</w:t>
      </w:r>
    </w:p>
    <w:p>
      <w:r>
        <w:rPr>
          <w:b/>
          <w:u w:val="single"/>
        </w:rPr>
        <w:t xml:space="preserve">287930</w:t>
      </w:r>
    </w:p>
    <w:p>
      <w:r>
        <w:t xml:space="preserve">Kaikki, jotka pitävät Tavinieria pelaajana, tarvitsevat lobotomian...</w:t>
      </w:r>
    </w:p>
    <w:p>
      <w:r>
        <w:rPr>
          <w:b/>
          <w:u w:val="single"/>
        </w:rPr>
        <w:t xml:space="preserve">287931</w:t>
      </w:r>
    </w:p>
    <w:p>
      <w:r>
        <w:t xml:space="preserve">Kaikki on ihan vitun vittumaista, en malta odottaa, että pääsen lomalle.</w:t>
      </w:r>
    </w:p>
    <w:p>
      <w:r>
        <w:rPr>
          <w:b/>
          <w:u w:val="single"/>
        </w:rPr>
        <w:t xml:space="preserve">287932</w:t>
      </w:r>
    </w:p>
    <w:p>
      <w:r>
        <w:t xml:space="preserve">RT @queenkeishaaa_: 😂😂😂😂😂 https://t.co/NmM3ujrgK1...</w:t>
      </w:r>
    </w:p>
    <w:p>
      <w:r>
        <w:rPr>
          <w:b/>
          <w:u w:val="single"/>
        </w:rPr>
        <w:t xml:space="preserve">287933</w:t>
      </w:r>
    </w:p>
    <w:p>
      <w:r>
        <w:t xml:space="preserve">Myös ovet ja ikkunat linnoitettiin. Hän teki kaikkensa. Hän on vitun hullu.</w:t>
      </w:r>
    </w:p>
    <w:p>
      <w:r>
        <w:rPr>
          <w:b/>
          <w:u w:val="single"/>
        </w:rPr>
        <w:t xml:space="preserve">287934</w:t>
      </w:r>
    </w:p>
    <w:p>
      <w:r>
        <w:t xml:space="preserve">Miksi nussit 13-vuotiaana? Idk mutta onnittelut 🤷🏽♀️ https://t.co/Tkd4gPIw4F https://t.co/Tkd4gPIw4F</w:t>
      </w:r>
    </w:p>
    <w:p>
      <w:r>
        <w:rPr>
          <w:b/>
          <w:u w:val="single"/>
        </w:rPr>
        <w:t xml:space="preserve">287935</w:t>
      </w:r>
    </w:p>
    <w:p>
      <w:r>
        <w:t xml:space="preserve">Tämä kirottu hattu! Kaikki nämä vitun lapset ja opettajat katsovat häntä kuin hän olisi joku vitun televisio!</w:t>
      </w:r>
    </w:p>
    <w:p>
      <w:r>
        <w:rPr>
          <w:b/>
          <w:u w:val="single"/>
        </w:rPr>
        <w:t xml:space="preserve">287936</w:t>
      </w:r>
    </w:p>
    <w:p>
      <w:r>
        <w:t xml:space="preserve">@mic Koska se ei ole Googlen tehtävä, senkin ääliö. Se on hakukone. Vittu sun sensuurimyönteinen asenteesi.</w:t>
      </w:r>
    </w:p>
    <w:p>
      <w:r>
        <w:rPr>
          <w:b/>
          <w:u w:val="single"/>
        </w:rPr>
        <w:t xml:space="preserve">287937</w:t>
      </w:r>
    </w:p>
    <w:p>
      <w:r>
        <w:t xml:space="preserve">RT @_karlizzle: Viime yön jakso sai minut sekaisin https://t.co/pOIR2GXSQH</w:t>
      </w:r>
    </w:p>
    <w:p>
      <w:r>
        <w:rPr>
          <w:b/>
          <w:u w:val="single"/>
        </w:rPr>
        <w:t xml:space="preserve">287938</w:t>
      </w:r>
    </w:p>
    <w:p>
      <w:r>
        <w:t xml:space="preserve">RT @esme_castroo: Im so fucking jolly".</w:t>
      </w:r>
    </w:p>
    <w:p>
      <w:r>
        <w:rPr>
          <w:b/>
          <w:u w:val="single"/>
        </w:rPr>
        <w:t xml:space="preserve">287939</w:t>
      </w:r>
    </w:p>
    <w:p>
      <w:r>
        <w:t xml:space="preserve">RT @Atheist_Krishna: Totta kai me pelkäämme.  Koskaan ei ole tiennyt, milloin pakistanilaiset pelaajat alkavat heittää kranaatteja krikettipallojen sijaan. 😂😂 https....</w:t>
      </w:r>
    </w:p>
    <w:p>
      <w:r>
        <w:rPr>
          <w:b/>
          <w:u w:val="single"/>
        </w:rPr>
        <w:t xml:space="preserve">287940</w:t>
      </w:r>
    </w:p>
    <w:p>
      <w:r>
        <w:t xml:space="preserve">RT @brotha_ang: Kunpa joku pitäisi sanansa.</w:t>
      </w:r>
    </w:p>
    <w:p>
      <w:r>
        <w:rPr>
          <w:b/>
          <w:u w:val="single"/>
        </w:rPr>
        <w:t xml:space="preserve">287941</w:t>
      </w:r>
    </w:p>
    <w:p>
      <w:r>
        <w:t xml:space="preserve">Olen kyllästynyt heräämään uutisiin siitä, miten Trump ja kumppanit pilasivat kaiken https://t.co/BGRlZjGHLI</w:t>
      </w:r>
    </w:p>
    <w:p>
      <w:r>
        <w:rPr>
          <w:b/>
          <w:u w:val="single"/>
        </w:rPr>
        <w:t xml:space="preserve">287942</w:t>
      </w:r>
    </w:p>
    <w:p>
      <w:r>
        <w:t xml:space="preserve">@DavidTafuri Katsomassa, kun valehtelet Tucker Carlsonille. Olet vitun hedelmäpala.</w:t>
      </w:r>
    </w:p>
    <w:p>
      <w:r>
        <w:rPr>
          <w:b/>
          <w:u w:val="single"/>
        </w:rPr>
        <w:t xml:space="preserve">287943</w:t>
      </w:r>
    </w:p>
    <w:p>
      <w:r>
        <w:t xml:space="preserve">RT @DUTTYMY: lopetin näiden neekereiden stressaamisen &amp;amp; heidän katkaisemisensa vain helpottui.</w:t>
      </w:r>
    </w:p>
    <w:p>
      <w:r>
        <w:rPr>
          <w:b/>
          <w:u w:val="single"/>
        </w:rPr>
        <w:t xml:space="preserve">287944</w:t>
      </w:r>
    </w:p>
    <w:p>
      <w:r>
        <w:t xml:space="preserve">RT @poodaa3: En välitä vittuakaan siitä, kuka fwm tässä vaiheessa, koska te kaikki teeskentelette!!! &amp;amp; se näkyy.</w:t>
      </w:r>
    </w:p>
    <w:p>
      <w:r>
        <w:rPr>
          <w:b/>
          <w:u w:val="single"/>
        </w:rPr>
        <w:t xml:space="preserve">287945</w:t>
      </w:r>
    </w:p>
    <w:p>
      <w:r>
        <w:t xml:space="preserve">Tämä vitun Krane-remix kuitenkin... @goldstandardbae https://t.co/5YotUgP1sO</w:t>
      </w:r>
    </w:p>
    <w:p>
      <w:r>
        <w:rPr>
          <w:b/>
          <w:u w:val="single"/>
        </w:rPr>
        <w:t xml:space="preserve">287946</w:t>
      </w:r>
    </w:p>
    <w:p>
      <w:r>
        <w:t xml:space="preserve">RT @sadfuI: jos tyttö imee sormiasi, kun nussitte, niin vaimo on se demoni.</w:t>
      </w:r>
    </w:p>
    <w:p>
      <w:r>
        <w:rPr>
          <w:b/>
          <w:u w:val="single"/>
        </w:rPr>
        <w:t xml:space="preserve">287947</w:t>
      </w:r>
    </w:p>
    <w:p>
      <w:r>
        <w:t xml:space="preserve">@Changa @RedReserve jos se ei ole aprillipilaa, Imma vittu tappaa sinut</w:t>
      </w:r>
    </w:p>
    <w:p>
      <w:r>
        <w:rPr>
          <w:b/>
          <w:u w:val="single"/>
        </w:rPr>
        <w:t xml:space="preserve">287948</w:t>
      </w:r>
    </w:p>
    <w:p>
      <w:r>
        <w:t xml:space="preserve">Mike Will tuli Ransom 2:n bängerien kanssa 🔥...</w:t>
      </w:r>
    </w:p>
    <w:p>
      <w:r>
        <w:rPr>
          <w:b/>
          <w:u w:val="single"/>
        </w:rPr>
        <w:t xml:space="preserve">287949</w:t>
      </w:r>
    </w:p>
    <w:p>
      <w:r>
        <w:t xml:space="preserve">@BlvckCeltic Kaikki on kai vain vitun vitsi nyt tässä maailmassa.</w:t>
      </w:r>
    </w:p>
    <w:p>
      <w:r>
        <w:rPr>
          <w:b/>
          <w:u w:val="single"/>
        </w:rPr>
        <w:t xml:space="preserve">287950</w:t>
      </w:r>
    </w:p>
    <w:p>
      <w:r>
        <w:t xml:space="preserve">RT @beebobaby: https://t.co/GzlVUJjDg1. https://t.co/GzlVUJjDg1</w:t>
      </w:r>
    </w:p>
    <w:p>
      <w:r>
        <w:rPr>
          <w:b/>
          <w:u w:val="single"/>
        </w:rPr>
        <w:t xml:space="preserve">287951</w:t>
      </w:r>
    </w:p>
    <w:p>
      <w:r>
        <w:t xml:space="preserve">RT @CarlDou10610305:</w:t>
        <w:t xml:space="preserve">@RichardTuffin @BridgetOFlynn</w:t>
        <w:br/>
        <w:t xml:space="preserve">Tämä saa minut voimaan pahoin</w:t>
        <w:br/>
        <w:t xml:space="preserve">Onko tällä PM Turdbull siunaus ?</w:t>
        <w:br/>
        <w:t xml:space="preserve">Jos on</w:t>
        <w:br/>
        <w:t xml:space="preserve">Ole hyvä ja selitä</w:t>
        <w:br/>
        <w:t xml:space="preserve">Fuck tha...</w:t>
      </w:r>
    </w:p>
    <w:p>
      <w:r>
        <w:rPr>
          <w:b/>
          <w:u w:val="single"/>
        </w:rPr>
        <w:t xml:space="preserve">287952</w:t>
      </w:r>
    </w:p>
    <w:p>
      <w:r>
        <w:t xml:space="preserve">Jouduin katsomaan Kaunotar ja hirviö -elokuvan kauheuden, helvetin kamala elokuva. Heti kun he alkoivat laulaa, halusin tappaa itseni...</w:t>
      </w:r>
    </w:p>
    <w:p>
      <w:r>
        <w:rPr>
          <w:b/>
          <w:u w:val="single"/>
        </w:rPr>
        <w:t xml:space="preserve">287953</w:t>
      </w:r>
    </w:p>
    <w:p>
      <w:r>
        <w:t xml:space="preserve">Voisitteko vittu lopettaa 🤦🏽♀️ https://t.co/cWgN1SCERR</w:t>
      </w:r>
    </w:p>
    <w:p>
      <w:r>
        <w:rPr>
          <w:b/>
          <w:u w:val="single"/>
        </w:rPr>
        <w:t xml:space="preserve">287954</w:t>
      </w:r>
    </w:p>
    <w:p>
      <w:r>
        <w:t xml:space="preserve">Olen vitun poikki tänään ja käytännössä poikki huomenna. Herättäkää joku minut, kun on sunnuntai.</w:t>
      </w:r>
    </w:p>
    <w:p>
      <w:r>
        <w:rPr>
          <w:b/>
          <w:u w:val="single"/>
        </w:rPr>
        <w:t xml:space="preserve">287955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287956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287957</w:t>
      </w:r>
    </w:p>
    <w:p>
      <w:r>
        <w:t xml:space="preserve">@itsNICKSNIDER Mikä helvetti häntä ja häntä seuraavia ihmisiä vaivaa. Aivan sairasta.</w:t>
      </w:r>
    </w:p>
    <w:p>
      <w:r>
        <w:rPr>
          <w:b/>
          <w:u w:val="single"/>
        </w:rPr>
        <w:t xml:space="preserve">287958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287959</w:t>
      </w:r>
    </w:p>
    <w:p>
      <w:r>
        <w:t xml:space="preserve">RT @jougasak_ebooks: im gonna fucking fight mio honda</w:t>
      </w:r>
    </w:p>
    <w:p>
      <w:r>
        <w:rPr>
          <w:b/>
          <w:u w:val="single"/>
        </w:rPr>
        <w:t xml:space="preserve">287960</w:t>
      </w:r>
    </w:p>
    <w:p>
      <w:r>
        <w:t xml:space="preserve">Huora nussitaan bareback: https://t.co/OPiPws0bXb https://t.co/GZChgwQozq</w:t>
      </w:r>
    </w:p>
    <w:p>
      <w:r>
        <w:rPr>
          <w:b/>
          <w:u w:val="single"/>
        </w:rPr>
        <w:t xml:space="preserve">287961</w:t>
      </w:r>
    </w:p>
    <w:p>
      <w:r>
        <w:t xml:space="preserve">RT @OnlyiOSYoutuber: Oletko koskaan ajatellut asentaa ipa-tiedoston iPhoneen ilman vitun JAILBREAK NYT VOIT</w:t>
        <w:br/>
        <w:t xml:space="preserve">KATSO VIDEO👉🏻 ht...</w:t>
      </w:r>
    </w:p>
    <w:p>
      <w:r>
        <w:rPr>
          <w:b/>
          <w:u w:val="single"/>
        </w:rPr>
        <w:t xml:space="preserve">287962</w:t>
      </w:r>
    </w:p>
    <w:p>
      <w:r>
        <w:t xml:space="preserve">RT @fareehasea: Jack Mother Fucking Morrison https://t.co/TvHq2FgzLe</w:t>
      </w:r>
    </w:p>
    <w:p>
      <w:r>
        <w:rPr>
          <w:b/>
          <w:u w:val="single"/>
        </w:rPr>
        <w:t xml:space="preserve">287963</w:t>
      </w:r>
    </w:p>
    <w:p>
      <w:r>
        <w:t xml:space="preserve">RT @TroyLawsonJr: Jos Trump joutuu syytteeseen, olemme silti kusessa...</w:t>
      </w:r>
    </w:p>
    <w:p>
      <w:r>
        <w:rPr>
          <w:b/>
          <w:u w:val="single"/>
        </w:rPr>
        <w:t xml:space="preserve">287964</w:t>
      </w:r>
    </w:p>
    <w:p>
      <w:r>
        <w:t xml:space="preserve">@TheYoungTurks @realDonaldTrump En tunne huonoa omaatuntoa vittu niistä.</w:t>
      </w:r>
    </w:p>
    <w:p>
      <w:r>
        <w:rPr>
          <w:b/>
          <w:u w:val="single"/>
        </w:rPr>
        <w:t xml:space="preserve">287965</w:t>
      </w:r>
    </w:p>
    <w:p>
      <w:r>
        <w:t xml:space="preserve">Bald Yuya Licked &amp;; Fucked http://172.104.39.248/bald-yuya-licked-fucked/ kautta @Professor_Porn</w:t>
      </w:r>
    </w:p>
    <w:p>
      <w:r>
        <w:rPr>
          <w:b/>
          <w:u w:val="single"/>
        </w:rPr>
        <w:t xml:space="preserve">287966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287967</w:t>
      </w:r>
    </w:p>
    <w:p>
      <w:r>
        <w:t xml:space="preserve">RT @BestCoast: Hän on roskaa, koska hän on vitun HYPOCRITE, joka veti Hillarya / Obamaa heidän sekaantumisestaan Syyriaan + saarnasi "pysy poissa....</w:t>
      </w:r>
    </w:p>
    <w:p>
      <w:r>
        <w:rPr>
          <w:b/>
          <w:u w:val="single"/>
        </w:rPr>
        <w:t xml:space="preserve">287968</w:t>
      </w:r>
    </w:p>
    <w:p>
      <w:r>
        <w:t xml:space="preserve">@MarkLatham97 räjäyttää mielesi, mutta ne ovat kasvissyöjiä ja niin on myös kanapata nuudeli 😱</w:t>
      </w:r>
    </w:p>
    <w:p>
      <w:r>
        <w:rPr>
          <w:b/>
          <w:u w:val="single"/>
        </w:rPr>
        <w:t xml:space="preserve">287969</w:t>
      </w:r>
    </w:p>
    <w:p>
      <w:r>
        <w:t xml:space="preserve">Pahin tunne ikinä, kun pidät jostakusta, mutta hän ei välitä paskaakaan.</w:t>
      </w:r>
    </w:p>
    <w:p>
      <w:r>
        <w:rPr>
          <w:b/>
          <w:u w:val="single"/>
        </w:rPr>
        <w:t xml:space="preserve">287970</w:t>
      </w:r>
    </w:p>
    <w:p>
      <w:r>
        <w:t xml:space="preserve">kuten kaikki miehet elämässäni, olet vitun surkea ja haluan olla missään tekemisissä kanssasi https://t.co/1H6WDwUegU</w:t>
      </w:r>
    </w:p>
    <w:p>
      <w:r>
        <w:rPr>
          <w:b/>
          <w:u w:val="single"/>
        </w:rPr>
        <w:t xml:space="preserve">287971</w:t>
      </w:r>
    </w:p>
    <w:p>
      <w:r>
        <w:t xml:space="preserve">@ema_mickeymouse jep ja omg clay on tiheä motherfucker se tekee minut hulluksi</w:t>
      </w:r>
    </w:p>
    <w:p>
      <w:r>
        <w:rPr>
          <w:b/>
          <w:u w:val="single"/>
        </w:rPr>
        <w:t xml:space="preserve">287972</w:t>
      </w:r>
    </w:p>
    <w:p>
      <w:r>
        <w:t xml:space="preserve">Huijaa minua kerran; häpeä minua ... Fool Me Twice; I'll Fucking Kill Your Family https://t.co/BXcaFu1izF #insanitywolf #meme #meemi</w:t>
      </w:r>
    </w:p>
    <w:p>
      <w:r>
        <w:rPr>
          <w:b/>
          <w:u w:val="single"/>
        </w:rPr>
        <w:t xml:space="preserve">287973</w:t>
      </w:r>
    </w:p>
    <w:p>
      <w:r>
        <w:t xml:space="preserve">RT @SabrinaSabrok: Sabrina Sabrok vittuilee kaikissa asennoissa @SabrinaSabrok https://t.co/7VpW6Ul6ex @manyvids https://t.co/3nT2TP5R4P</w:t>
      </w:r>
    </w:p>
    <w:p>
      <w:r>
        <w:rPr>
          <w:b/>
          <w:u w:val="single"/>
        </w:rPr>
        <w:t xml:space="preserve">287974</w:t>
      </w:r>
    </w:p>
    <w:p>
      <w:r>
        <w:t xml:space="preserve">Pidätkö siitä, että sinut sidotaan ja nussitaan yhä uudelleen ja uudelleen? - "Minä haluan" https://t.co/mrF8Yp41O4</w:t>
      </w:r>
    </w:p>
    <w:p>
      <w:r>
        <w:rPr>
          <w:b/>
          <w:u w:val="single"/>
        </w:rPr>
        <w:t xml:space="preserve">287975</w:t>
      </w:r>
    </w:p>
    <w:p>
      <w:r>
        <w:t xml:space="preserve">@csydelko tämä on hauskinta, mitä olen koskaan nähnyt. Ikinä. EVER! Jumalauta. Tämä on vitun taidetta.</w:t>
      </w:r>
    </w:p>
    <w:p>
      <w:r>
        <w:rPr>
          <w:b/>
          <w:u w:val="single"/>
        </w:rPr>
        <w:t xml:space="preserve">287976</w:t>
      </w:r>
    </w:p>
    <w:p>
      <w:r>
        <w:t xml:space="preserve">RT @lorenjauregs:</w:t>
        <w:t xml:space="preserve">@LJPBR @radiodisney Que fucking lacre HARMOS HEATING</w:t>
        <w:br/>
        <w:t xml:space="preserve">#FifthHarmony #YouKnowYouLoveThem @radiodisney</w:t>
      </w:r>
    </w:p>
    <w:p>
      <w:r>
        <w:rPr>
          <w:b/>
          <w:u w:val="single"/>
        </w:rPr>
        <w:t xml:space="preserve">287977</w:t>
      </w:r>
    </w:p>
    <w:p>
      <w:r>
        <w:t xml:space="preserve">RT @AngryBlackLady: Bernie 2020: Ja nyt puhutte Bernie 2020:sta.</w:t>
        <w:br/>
        <w:br/>
        <w:t xml:space="preserve"> Oletteko vittu järjiltänne?</w:t>
      </w:r>
    </w:p>
    <w:p>
      <w:r>
        <w:rPr>
          <w:b/>
          <w:u w:val="single"/>
        </w:rPr>
        <w:t xml:space="preserve">287978</w:t>
      </w:r>
    </w:p>
    <w:p>
      <w:r>
        <w:t xml:space="preserve">Baraghan vuoden aurinkojoukkueessa saa minut paskomaan housuihini nauraen!!!! Järkyttävää!!! #UTB @boro</w:t>
      </w:r>
    </w:p>
    <w:p>
      <w:r>
        <w:rPr>
          <w:b/>
          <w:u w:val="single"/>
        </w:rPr>
        <w:t xml:space="preserve">287979</w:t>
      </w:r>
    </w:p>
    <w:p>
      <w:r>
        <w:t xml:space="preserve">@SquishTorimi @SlunkieSellie Voi mies, voin imeä alkoholia kuin vettä. Olen vaarallinen sen kanssa.</w:t>
      </w:r>
    </w:p>
    <w:p>
      <w:r>
        <w:rPr>
          <w:b/>
          <w:u w:val="single"/>
        </w:rPr>
        <w:t xml:space="preserve">287980</w:t>
      </w:r>
    </w:p>
    <w:p>
      <w:r>
        <w:t xml:space="preserve">Taisin venäyttää jotain jalkapalloharjoituksissa -</w:t>
      </w:r>
    </w:p>
    <w:p>
      <w:r>
        <w:rPr>
          <w:b/>
          <w:u w:val="single"/>
        </w:rPr>
        <w:t xml:space="preserve">287981</w:t>
      </w:r>
    </w:p>
    <w:p>
      <w:r>
        <w:t xml:space="preserve">RT @BradMellors_: Becky hakee Beckyn, ja hän pelaa vain vitun Everwingiä Facebook messengerissä 🙄.</w:t>
      </w:r>
    </w:p>
    <w:p>
      <w:r>
        <w:rPr>
          <w:b/>
          <w:u w:val="single"/>
        </w:rPr>
        <w:t xml:space="preserve">287982</w:t>
      </w:r>
    </w:p>
    <w:p>
      <w:r>
        <w:t xml:space="preserve">RT @skinnyraee: bitches be wanting $50 makeup paletit ja kaikki mitä haluan on $8 purkki vitun edge control 😌. Taistelu 🙄...</w:t>
      </w:r>
    </w:p>
    <w:p>
      <w:r>
        <w:rPr>
          <w:b/>
          <w:u w:val="single"/>
        </w:rPr>
        <w:t xml:space="preserve">287983</w:t>
      </w:r>
    </w:p>
    <w:p>
      <w:r>
        <w:t xml:space="preserve">RT @TheAnfieldWrap: 🔴🔴🔴🔴 https://t.co/04BXMyJL6U https://t.co/04BXMyJL6U</w:t>
      </w:r>
    </w:p>
    <w:p>
      <w:r>
        <w:rPr>
          <w:b/>
          <w:u w:val="single"/>
        </w:rPr>
        <w:t xml:space="preserve">287984</w:t>
      </w:r>
    </w:p>
    <w:p>
      <w:r>
        <w:t xml:space="preserve">RT @joanna_a21: can't fucking relate https://t.co/l8lhmq4BsF</w:t>
      </w:r>
    </w:p>
    <w:p>
      <w:r>
        <w:rPr>
          <w:b/>
          <w:u w:val="single"/>
        </w:rPr>
        <w:t xml:space="preserve">287985</w:t>
      </w:r>
    </w:p>
    <w:p>
      <w:r>
        <w:t xml:space="preserve">SE VITUN NAAMA LOPUSSA https://t.co/neBJJ1UKl7</w:t>
      </w:r>
    </w:p>
    <w:p>
      <w:r>
        <w:rPr>
          <w:b/>
          <w:u w:val="single"/>
        </w:rPr>
        <w:t xml:space="preserve">287986</w:t>
      </w:r>
    </w:p>
    <w:p>
      <w:r>
        <w:t xml:space="preserve">RT @RougeDeuce: How Trump's Stooge in Congress Fucked Up His Wiretapping Investigation https://t.co/xrFa5XSQLj via @gizmodo</w:t>
      </w:r>
    </w:p>
    <w:p>
      <w:r>
        <w:rPr>
          <w:b/>
          <w:u w:val="single"/>
        </w:rPr>
        <w:t xml:space="preserve">287987</w:t>
      </w:r>
    </w:p>
    <w:p>
      <w:r>
        <w:t xml:space="preserve">RT @ikswohceimS: "Mitä piirakka sanoi piirakalle? You fucking suck"</w:t>
      </w:r>
    </w:p>
    <w:p>
      <w:r>
        <w:rPr>
          <w:b/>
          <w:u w:val="single"/>
        </w:rPr>
        <w:t xml:space="preserve">287988</w:t>
      </w:r>
    </w:p>
    <w:p>
      <w:r>
        <w:t xml:space="preserve">BastardKeith: NeilOFortune SE ON KICKASS VITTU NIMI!</w:t>
      </w:r>
    </w:p>
    <w:p>
      <w:r>
        <w:rPr>
          <w:b/>
          <w:u w:val="single"/>
        </w:rPr>
        <w:t xml:space="preserve">287989</w:t>
      </w:r>
    </w:p>
    <w:p>
      <w:r>
        <w:t xml:space="preserve">RT @MarilynMonroeDC: Jos välität minusta, käyttäydy sen mukaisesti.</w:t>
      </w:r>
    </w:p>
    <w:p>
      <w:r>
        <w:rPr>
          <w:b/>
          <w:u w:val="single"/>
        </w:rPr>
        <w:t xml:space="preserve">287990</w:t>
      </w:r>
    </w:p>
    <w:p>
      <w:r>
        <w:t xml:space="preserve">Vittuilun aika on ohi, tehkäämme tänä iltana selvitys. #mufc</w:t>
      </w:r>
    </w:p>
    <w:p>
      <w:r>
        <w:rPr>
          <w:b/>
          <w:u w:val="single"/>
        </w:rPr>
        <w:t xml:space="preserve">287991</w:t>
      </w:r>
    </w:p>
    <w:p>
      <w:r>
        <w:t xml:space="preserve">@olifranklin katsokaa, onko minun pakko lähettää tuo vitun Mao-lainaus vai mitä?</w:t>
      </w:r>
    </w:p>
    <w:p>
      <w:r>
        <w:rPr>
          <w:b/>
          <w:u w:val="single"/>
        </w:rPr>
        <w:t xml:space="preserve">287992</w:t>
      </w:r>
    </w:p>
    <w:p>
      <w:r>
        <w:t xml:space="preserve">RT @OGMarcy_: Meidän sukupolvi on niin perseestä, kun on kyse ihmissuhteista, koska kaikki luulevat, että kaikki muut pettävät 🤦🏾♂️</w:t>
      </w:r>
    </w:p>
    <w:p>
      <w:r>
        <w:rPr>
          <w:b/>
          <w:u w:val="single"/>
        </w:rPr>
        <w:t xml:space="preserve">287993</w:t>
      </w:r>
    </w:p>
    <w:p>
      <w:r>
        <w:t xml:space="preserve">RT @AsiaChloeBrown: https://t.co/ml7AgnA2qt. https://t.co/ml7AgnA2qt</w:t>
      </w:r>
    </w:p>
    <w:p>
      <w:r>
        <w:rPr>
          <w:b/>
          <w:u w:val="single"/>
        </w:rPr>
        <w:t xml:space="preserve">287994</w:t>
      </w:r>
    </w:p>
    <w:p>
      <w:r>
        <w:t xml:space="preserve">RT @Daviiee_Joness: Juuri kuulin radiosta, että ketamiinia voidaan käyttää masennukseen, hanki vitun kilo.</w:t>
      </w:r>
    </w:p>
    <w:p>
      <w:r>
        <w:rPr>
          <w:b/>
          <w:u w:val="single"/>
        </w:rPr>
        <w:t xml:space="preserve">287995</w:t>
      </w:r>
    </w:p>
    <w:p>
      <w:r>
        <w:t xml:space="preserve">RT @Yankees: Pidä itsellesi peli, Matt Holliday!</w:t>
        <w:br/>
        <w:br/>
        <w:t xml:space="preserve"> Uraosuma nro 1 999 on hänen 1. HR Yankeena ja me johdamme 3-1! https://t.co/tHlzXzI1Au</w:t>
      </w:r>
    </w:p>
    <w:p>
      <w:r>
        <w:rPr>
          <w:b/>
          <w:u w:val="single"/>
        </w:rPr>
        <w:t xml:space="preserve">287996</w:t>
      </w:r>
    </w:p>
    <w:p>
      <w:r>
        <w:t xml:space="preserve">RT @funder: Trump valehteli @BarackObamasta.</w:t>
        <w:br/>
        <w:br/>
        <w:t xml:space="preserve"> Kuinka vittu kehtaat u-Trump-How dare you.</w:t>
        <w:br/>
        <w:br/>
        <w:t xml:space="preserve"> #trumpleaks #trumprussi...</w:t>
      </w:r>
    </w:p>
    <w:p>
      <w:r>
        <w:rPr>
          <w:b/>
          <w:u w:val="single"/>
        </w:rPr>
        <w:t xml:space="preserve">287997</w:t>
      </w:r>
    </w:p>
    <w:p>
      <w:r>
        <w:t xml:space="preserve">Oletko tyhmä, tyhmä vai onko niskasi murtunut?🤔😂</w:t>
      </w:r>
    </w:p>
    <w:p>
      <w:r>
        <w:rPr>
          <w:b/>
          <w:u w:val="single"/>
        </w:rPr>
        <w:t xml:space="preserve">287998</w:t>
      </w:r>
    </w:p>
    <w:p>
      <w:r>
        <w:t xml:space="preserve">Miksi heräsin sattumalta kello 2:45, kun minulla oli vitun pahin päänsärky ikinä 😭 ...</w:t>
      </w:r>
    </w:p>
    <w:p>
      <w:r>
        <w:rPr>
          <w:b/>
          <w:u w:val="single"/>
        </w:rPr>
        <w:t xml:space="preserve">287999</w:t>
      </w:r>
    </w:p>
    <w:p>
      <w:r>
        <w:t xml:space="preserve">RT @GarrisonRehrig: minua kusetetaan aina... en koskaan ymmärrä sitä.</w:t>
      </w:r>
    </w:p>
    <w:p>
      <w:r>
        <w:rPr>
          <w:b/>
          <w:u w:val="single"/>
        </w:rPr>
        <w:t xml:space="preserve">288000</w:t>
      </w:r>
    </w:p>
    <w:p>
      <w:r>
        <w:t xml:space="preserve">@SMACKWHITE https://t.co/OcKfrMT06o Ymmärrän, että Ave on lipunmyyjä, mutta FUCK DAT! LOPETA VARAAMASTA NEKRUJA, JOTKA VARASTAVAT BAAREJA! #RespectTheGrind</w:t>
      </w:r>
    </w:p>
    <w:p>
      <w:r>
        <w:rPr>
          <w:b/>
          <w:u w:val="single"/>
        </w:rPr>
        <w:t xml:space="preserve">288001</w:t>
      </w:r>
    </w:p>
    <w:p>
      <w:r>
        <w:t xml:space="preserve">RT @Suchet_Mitter: THIS PUNJABI FAMILY NAMED THEIR FUCKING DOG JAMAL AND I CANT STOP LAUGHING MAN 😭😂😭😭😂😭😂 https://t.co/F4Yvi4qODH</w:t>
      </w:r>
    </w:p>
    <w:p>
      <w:r>
        <w:rPr>
          <w:b/>
          <w:u w:val="single"/>
        </w:rPr>
        <w:t xml:space="preserve">288002</w:t>
      </w:r>
    </w:p>
    <w:p>
      <w:r>
        <w:t xml:space="preserve">@hopelarson @misscecil Mitä helvettiä??? Kuka tekee noin?</w:t>
      </w:r>
    </w:p>
    <w:p>
      <w:r>
        <w:rPr>
          <w:b/>
          <w:u w:val="single"/>
        </w:rPr>
        <w:t xml:space="preserve">288003</w:t>
      </w:r>
    </w:p>
    <w:p>
      <w:r>
        <w:t xml:space="preserve">@tedlieu @SenMarkey @POTUS Kyllä olen - hänellä on jalkapallo ja koodit tehdä se... ja hän on vitun hullu @RepAdamSchiff @NancyPelosi @MaxineWaters @SenJohnMcCain</w:t>
      </w:r>
    </w:p>
    <w:p>
      <w:r>
        <w:rPr>
          <w:b/>
          <w:u w:val="single"/>
        </w:rPr>
        <w:t xml:space="preserve">288004</w:t>
      </w:r>
    </w:p>
    <w:p>
      <w:r>
        <w:t xml:space="preserve">Katso lesboelokuva: https://t.co/RaJFnjjImI</w:t>
        <w:br/>
        <w:t xml:space="preserve">Summer Brielle köysi sidottu ja vittu tilalla wi https://t.co/LWjqkHXxdR</w:t>
      </w:r>
    </w:p>
    <w:p>
      <w:r>
        <w:rPr>
          <w:b/>
          <w:u w:val="single"/>
        </w:rPr>
        <w:t xml:space="preserve">288005</w:t>
      </w:r>
    </w:p>
    <w:p>
      <w:r>
        <w:t xml:space="preserve">Jumala vittu siunatkoon 😫🙌🏻🙏🏻🙏🏻🙌🏻🙏🏻😫 https://t.co/o19scGDP4e</w:t>
      </w:r>
    </w:p>
    <w:p>
      <w:r>
        <w:rPr>
          <w:b/>
          <w:u w:val="single"/>
        </w:rPr>
        <w:t xml:space="preserve">288006</w:t>
      </w:r>
    </w:p>
    <w:p>
      <w:r>
        <w:t xml:space="preserve">Katsokaa kaverit tämä testi voi legit päättää, jos pidän työni vai ei, joten im todella vitun peloissaan</w:t>
      </w:r>
    </w:p>
    <w:p>
      <w:r>
        <w:rPr>
          <w:b/>
          <w:u w:val="single"/>
        </w:rPr>
        <w:t xml:space="preserve">288007</w:t>
      </w:r>
    </w:p>
    <w:p>
      <w:r>
        <w:t xml:space="preserve">helvetti soikoon ja pelaamme näitä kavereita vastaan tällä viikolla https://t.co/bOidA1erZX</w:t>
      </w:r>
    </w:p>
    <w:p>
      <w:r>
        <w:rPr>
          <w:b/>
          <w:u w:val="single"/>
        </w:rPr>
        <w:t xml:space="preserve">288008</w:t>
      </w:r>
    </w:p>
    <w:p>
      <w:r>
        <w:t xml:space="preserve">Tiesin, että se maksaisi paljon, mutta 300 dollaria on aivan älytöntä https://t.co/vldP6AqLkJ https://t.co/vldP6AqLkJ</w:t>
      </w:r>
    </w:p>
    <w:p>
      <w:r>
        <w:rPr>
          <w:b/>
          <w:u w:val="single"/>
        </w:rPr>
        <w:t xml:space="preserve">288009</w:t>
      </w:r>
    </w:p>
    <w:p>
      <w:r>
        <w:t xml:space="preserve">Vittuilemalla kanssani emme koskaan puhu . En pussaa persettä .</w:t>
      </w:r>
    </w:p>
    <w:p>
      <w:r>
        <w:rPr>
          <w:b/>
          <w:u w:val="single"/>
        </w:rPr>
        <w:t xml:space="preserve">288010</w:t>
      </w:r>
    </w:p>
    <w:p>
      <w:r>
        <w:t xml:space="preserve">RT @elijahdaniel: kommenttiosastomme on vitun katastrofi https://t.co/r2c58r55kB</w:t>
      </w:r>
    </w:p>
    <w:p>
      <w:r>
        <w:rPr>
          <w:b/>
          <w:u w:val="single"/>
        </w:rPr>
        <w:t xml:space="preserve">288011</w:t>
      </w:r>
    </w:p>
    <w:p>
      <w:r>
        <w:t xml:space="preserve">Pahinta ikinä on tavata muita tyttöjä ja he ovat snobbailevia ja jättävät sinut huomiotta. Hoes</w:t>
      </w:r>
    </w:p>
    <w:p>
      <w:r>
        <w:rPr>
          <w:b/>
          <w:u w:val="single"/>
        </w:rPr>
        <w:t xml:space="preserve">288012</w:t>
      </w:r>
    </w:p>
    <w:p>
      <w:r>
        <w:t xml:space="preserve">y'all be wanting gifts from y'all niggas when y'all mad just get me food 😂</w:t>
      </w:r>
    </w:p>
    <w:p>
      <w:r>
        <w:rPr>
          <w:b/>
          <w:u w:val="single"/>
        </w:rPr>
        <w:t xml:space="preserve">288013</w:t>
      </w:r>
    </w:p>
    <w:p>
      <w:r>
        <w:t xml:space="preserve">Kaikille muille, jotka löysivät tuon helvetin kraatterin Parklandin tieltä, levätköön autonne rauhassa. #Godblessthebrokenroad</w:t>
      </w:r>
    </w:p>
    <w:p>
      <w:r>
        <w:rPr>
          <w:b/>
          <w:u w:val="single"/>
        </w:rPr>
        <w:t xml:space="preserve">288014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288015</w:t>
      </w:r>
    </w:p>
    <w:p>
      <w:r>
        <w:t xml:space="preserve">Katso lesboelokuva: https://t.co/YeAutfCAEU</w:t>
        <w:br/>
        <w:t xml:space="preserve">Ann Marie naimassa poikaystävänsä ystävää https://t.co/MtbLDKmZer</w:t>
      </w:r>
    </w:p>
    <w:p>
      <w:r>
        <w:rPr>
          <w:b/>
          <w:u w:val="single"/>
        </w:rPr>
        <w:t xml:space="preserve">288016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288017</w:t>
      </w:r>
    </w:p>
    <w:p>
      <w:r>
        <w:t xml:space="preserve">RT @TheRedTsar: 3 vuotta myöhemmin, eivätkä Britannian parhaat professorit vieläkään ymmärrä, miten me mokasimme tästä eteenpäin https://t.co/gAbDANaiM5</w:t>
      </w:r>
    </w:p>
    <w:p>
      <w:r>
        <w:rPr>
          <w:b/>
          <w:u w:val="single"/>
        </w:rPr>
        <w:t xml:space="preserve">288018</w:t>
      </w:r>
    </w:p>
    <w:p>
      <w:r>
        <w:t xml:space="preserve">koska minulla on hitonmoisia tunteita sinua kohtaan, käyttäydyn kuin en välittäisi, koska olen niin helvetin peloissani.</w:t>
      </w:r>
    </w:p>
    <w:p>
      <w:r>
        <w:rPr>
          <w:b/>
          <w:u w:val="single"/>
        </w:rPr>
        <w:t xml:space="preserve">288019</w:t>
      </w:r>
    </w:p>
    <w:p>
      <w:r>
        <w:t xml:space="preserve">RT @kath_huntxr: olen niin palanut, että tämä on vitsi, istuin puutarhassani huhtikuussa ja oli 16 astetta lämmintä. en odottanut päättäväni päivää....</w:t>
      </w:r>
    </w:p>
    <w:p>
      <w:r>
        <w:rPr>
          <w:b/>
          <w:u w:val="single"/>
        </w:rPr>
        <w:t xml:space="preserve">288020</w:t>
      </w:r>
    </w:p>
    <w:p>
      <w:r>
        <w:t xml:space="preserve">Kaikki takaumat... ja kaikki muistot. Se todella sattuu...</w:t>
      </w:r>
    </w:p>
    <w:p>
      <w:r>
        <w:rPr>
          <w:b/>
          <w:u w:val="single"/>
        </w:rPr>
        <w:t xml:space="preserve">288021</w:t>
      </w:r>
    </w:p>
    <w:p>
      <w:r>
        <w:t xml:space="preserve">@TreyThompson007 Vakavasti tämä on vitun ällöttävää, mihin maamme on päätynyt😒👎🏼.</w:t>
      </w:r>
    </w:p>
    <w:p>
      <w:r>
        <w:rPr>
          <w:b/>
          <w:u w:val="single"/>
        </w:rPr>
        <w:t xml:space="preserve">288022</w:t>
      </w:r>
    </w:p>
    <w:p>
      <w:r>
        <w:t xml:space="preserve">LMAOOo michael lähetti juuri tämän ryhmäkeskustelussamme... kello on kuusi aamulla, mene nukkumaan, kaveri😭 https://t.co/aaMvm1q0wv</w:t>
      </w:r>
    </w:p>
    <w:p>
      <w:r>
        <w:rPr>
          <w:b/>
          <w:u w:val="single"/>
        </w:rPr>
        <w:t xml:space="preserve">288023</w:t>
      </w:r>
    </w:p>
    <w:p>
      <w:r>
        <w:t xml:space="preserve">The Hardys paluu oh my fucking god im buzzing #Wrestlemania</w:t>
      </w:r>
    </w:p>
    <w:p>
      <w:r>
        <w:rPr>
          <w:b/>
          <w:u w:val="single"/>
        </w:rPr>
        <w:t xml:space="preserve">288024</w:t>
      </w:r>
    </w:p>
    <w:p>
      <w:r>
        <w:t xml:space="preserve">RT @selfstyledsiren: Ah yes. "Valtion" illallinen Trumpin irvokkaassa Versailles-wannabe-kartanossa vitun golfkeskuksessa, juuri oikea paikka pon...</w:t>
      </w:r>
    </w:p>
    <w:p>
      <w:r>
        <w:rPr>
          <w:b/>
          <w:u w:val="single"/>
        </w:rPr>
        <w:t xml:space="preserve">288025</w:t>
      </w:r>
    </w:p>
    <w:p>
      <w:r>
        <w:t xml:space="preserve">@Elisaamarie im aikeissa vittu räjähtää im niin vihainen rn wya wya</w:t>
      </w:r>
    </w:p>
    <w:p>
      <w:r>
        <w:rPr>
          <w:b/>
          <w:u w:val="single"/>
        </w:rPr>
        <w:t xml:space="preserve">288026</w:t>
      </w:r>
    </w:p>
    <w:p>
      <w:r>
        <w:t xml:space="preserve">RT @bucknasty118: @CaleBooge Or jus keep them dirty gutter bitches outta your bed.....</w:t>
      </w:r>
    </w:p>
    <w:p>
      <w:r>
        <w:rPr>
          <w:b/>
          <w:u w:val="single"/>
        </w:rPr>
        <w:t xml:space="preserve">288027</w:t>
      </w:r>
    </w:p>
    <w:p>
      <w:r>
        <w:t xml:space="preserve">RT @angieguillen23: nukkumisaikatauluni on perseestä.</w:t>
      </w:r>
    </w:p>
    <w:p>
      <w:r>
        <w:rPr>
          <w:b/>
          <w:u w:val="single"/>
        </w:rPr>
        <w:t xml:space="preserve">288028</w:t>
      </w:r>
    </w:p>
    <w:p>
      <w:r>
        <w:t xml:space="preserve">Now Playing JDOT THE BEAST - Cold Turkey Hosted by Dj Cum Ohn via @DatPiff's Android App https://t.co/vV3xMNMrLV https://t.co/z21TCqeb4V</w:t>
      </w:r>
    </w:p>
    <w:p>
      <w:r>
        <w:rPr>
          <w:b/>
          <w:u w:val="single"/>
        </w:rPr>
        <w:t xml:space="preserve">288029</w:t>
      </w:r>
    </w:p>
    <w:p>
      <w:r>
        <w:t xml:space="preserve">RT @MrTommyCampbell: Flynn, Trump, Venäjä, mitä tahansa tapahtuukin, surullinen totuus on, että miljoonat idiootit, jotka äänestivät Donald Trumpia, ovat c...</w:t>
      </w:r>
    </w:p>
    <w:p>
      <w:r>
        <w:rPr>
          <w:b/>
          <w:u w:val="single"/>
        </w:rPr>
        <w:t xml:space="preserve">288030</w:t>
      </w:r>
    </w:p>
    <w:p>
      <w:r>
        <w:t xml:space="preserve">Pitäisi olla 1-1, mikä helvetin paska linjatuomarilta.</w:t>
      </w:r>
    </w:p>
    <w:p>
      <w:r>
        <w:rPr>
          <w:b/>
          <w:u w:val="single"/>
        </w:rPr>
        <w:t xml:space="preserve">288031</w:t>
      </w:r>
    </w:p>
    <w:p>
      <w:r>
        <w:t xml:space="preserve">@EdibleMandibles @Catherine_RSN @Cantpvm Minä vittu lyön sinua!</w:t>
      </w:r>
    </w:p>
    <w:p>
      <w:r>
        <w:rPr>
          <w:b/>
          <w:u w:val="single"/>
        </w:rPr>
        <w:t xml:space="preserve">288032</w:t>
      </w:r>
    </w:p>
    <w:p>
      <w:r>
        <w:t xml:space="preserve">Hän kirjaimellisesti nussii ilmaa https://t.co/ibaEgTn33n</w:t>
      </w:r>
    </w:p>
    <w:p>
      <w:r>
        <w:rPr>
          <w:b/>
          <w:u w:val="single"/>
        </w:rPr>
        <w:t xml:space="preserve">288033</w:t>
      </w:r>
    </w:p>
    <w:p>
      <w:r>
        <w:t xml:space="preserve">Hitto @TaiTrangSF olet peto löytämässä epäjumalaa.. kannustan sinua.. se oli taas hullu heimoneuvosto... 👏🏻👏🏻👏🏻#SurvivorGameChangers</w:t>
      </w:r>
    </w:p>
    <w:p>
      <w:r>
        <w:rPr>
          <w:b/>
          <w:u w:val="single"/>
        </w:rPr>
        <w:t xml:space="preserve">288034</w:t>
      </w:r>
    </w:p>
    <w:p>
      <w:r>
        <w:t xml:space="preserve">Sinulla on kuoppia ja saat minut sekaisin, haluan suudella poskiasi pikkuinen kaunottareni. https://t.co/jbfoCM0jmd</w:t>
      </w:r>
    </w:p>
    <w:p>
      <w:r>
        <w:rPr>
          <w:b/>
          <w:u w:val="single"/>
        </w:rPr>
        <w:t xml:space="preserve">288035</w:t>
      </w:r>
    </w:p>
    <w:p>
      <w:r>
        <w:t xml:space="preserve">Voi luoja, te kaikki olette jumalattaria #ARMYSelcaDay!</w:t>
      </w:r>
    </w:p>
    <w:p>
      <w:r>
        <w:rPr>
          <w:b/>
          <w:u w:val="single"/>
        </w:rPr>
        <w:t xml:space="preserve">288036</w:t>
      </w:r>
    </w:p>
    <w:p>
      <w:r>
        <w:t xml:space="preserve">RT @neontaster:</w:t>
        <w:t xml:space="preserve">LUE</w:t>
        <w:br/>
        <w:t xml:space="preserve">TOINEN</w:t>
        <w:br/>
        <w:t xml:space="preserve">VITUN</w:t>
        <w:br/>
        <w:t xml:space="preserve">KIRJA https://t.co/yCJbIaRKQG</w:t>
      </w:r>
    </w:p>
    <w:p>
      <w:r>
        <w:rPr>
          <w:b/>
          <w:u w:val="single"/>
        </w:rPr>
        <w:t xml:space="preserve">288037</w:t>
      </w:r>
    </w:p>
    <w:p>
      <w:r>
        <w:t xml:space="preserve">Olen sekaisin, olen haalistunut, olen niin monimutkainenddddddddddd</w:t>
      </w:r>
    </w:p>
    <w:p>
      <w:r>
        <w:rPr>
          <w:b/>
          <w:u w:val="single"/>
        </w:rPr>
        <w:t xml:space="preserve">288038</w:t>
      </w:r>
    </w:p>
    <w:p>
      <w:r>
        <w:t xml:space="preserve">RT @youngthug: Sitten aion naida sinua..... 🤔 tää neekeri tyhmä af😭😂😭😂😂</w:t>
      </w:r>
    </w:p>
    <w:p>
      <w:r>
        <w:rPr>
          <w:b/>
          <w:u w:val="single"/>
        </w:rPr>
        <w:t xml:space="preserve">288039</w:t>
      </w:r>
    </w:p>
    <w:p>
      <w:r>
        <w:t xml:space="preserve">@cosgun_miss @sevriux myös politiikalla ei ollut mitään tekemistä tämän kanssa????? jsus christ. hes vitun sarjamurhaaja hanki vähän perspektiiviä, vannon Jumalan nimeen.</w:t>
      </w:r>
    </w:p>
    <w:p>
      <w:r>
        <w:rPr>
          <w:b/>
          <w:u w:val="single"/>
        </w:rPr>
        <w:t xml:space="preserve">288040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288041</w:t>
      </w:r>
    </w:p>
    <w:p>
      <w:r>
        <w:t xml:space="preserve">RT @youngthug: Sitten aion naida sinua..... 🤔 tää neekeri tyhmä af😭😂😭😂😂</w:t>
      </w:r>
    </w:p>
    <w:p>
      <w:r>
        <w:rPr>
          <w:b/>
          <w:u w:val="single"/>
        </w:rPr>
        <w:t xml:space="preserve">288042</w:t>
      </w:r>
    </w:p>
    <w:p>
      <w:r>
        <w:t xml:space="preserve">RT @SavvySavageee: ✨✨HOW TO MAKE HER GO CRAZY OVER YOU✨</w:t>
        <w:br/>
        <w:br/>
        <w:t xml:space="preserve">Opas naiselta, joka myös nai naista 😂😂😂😂😂</w:t>
      </w:r>
    </w:p>
    <w:p>
      <w:r>
        <w:rPr>
          <w:b/>
          <w:u w:val="single"/>
        </w:rPr>
        <w:t xml:space="preserve">288043</w:t>
      </w:r>
    </w:p>
    <w:p>
      <w:r>
        <w:t xml:space="preserve">Tapan jokaisen vitun koiran viiden mailin säteellä, -</w:t>
      </w:r>
    </w:p>
    <w:p>
      <w:r>
        <w:rPr>
          <w:b/>
          <w:u w:val="single"/>
        </w:rPr>
        <w:t xml:space="preserve">288044</w:t>
      </w:r>
    </w:p>
    <w:p>
      <w:r>
        <w:t xml:space="preserve">That shit nasty asf my bitch gone die 😂😂 https://t.co/WHWRc9Aqvd</w:t>
      </w:r>
    </w:p>
    <w:p>
      <w:r>
        <w:rPr>
          <w:b/>
          <w:u w:val="single"/>
        </w:rPr>
        <w:t xml:space="preserve">288045</w:t>
      </w:r>
    </w:p>
    <w:p>
      <w:r>
        <w:t xml:space="preserve">RT @fareehasea: Jack Mother Fucking Morrison https://t.co/TvHq2FgzLe</w:t>
      </w:r>
    </w:p>
    <w:p>
      <w:r>
        <w:rPr>
          <w:b/>
          <w:u w:val="single"/>
        </w:rPr>
        <w:t xml:space="preserve">288046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288047</w:t>
      </w:r>
    </w:p>
    <w:p>
      <w:r>
        <w:t xml:space="preserve">IM VEGAANI JA CNT EDES KOKEILLA PIIRAKOITA MUTTA IM VITUN VIHAINEN PUOLESTA KARNISTINEN TEATTERI FANIT MAAILMANLAAJUISESTI</w:t>
      </w:r>
    </w:p>
    <w:p>
      <w:r>
        <w:rPr>
          <w:b/>
          <w:u w:val="single"/>
        </w:rPr>
        <w:t xml:space="preserve">288048</w:t>
      </w:r>
    </w:p>
    <w:p>
      <w:r>
        <w:t xml:space="preserve">Tryna get fucked up tonight for hbd @zedblack @Heathenreel @IIIChainzz @ZarmenForYa @jmmylediffuseur @yonfon @mstiwce52811 @soniaxblade</w:t>
      </w:r>
    </w:p>
    <w:p>
      <w:r>
        <w:rPr>
          <w:b/>
          <w:u w:val="single"/>
        </w:rPr>
        <w:t xml:space="preserve">288049</w:t>
      </w:r>
    </w:p>
    <w:p>
      <w:r>
        <w:t xml:space="preserve">Voi sinä nussit häntä myös keskusteluissa w "ystävien" kanssa.</w:t>
      </w:r>
    </w:p>
    <w:p>
      <w:r>
        <w:rPr>
          <w:b/>
          <w:u w:val="single"/>
        </w:rPr>
        <w:t xml:space="preserve">288050</w:t>
      </w:r>
    </w:p>
    <w:p>
      <w:r>
        <w:t xml:space="preserve">Sitä minä haluan. Syödä kanaa uima-altaassa rakastajani kanssa. helvetti https://t.co/83frYkgiVn</w:t>
      </w:r>
    </w:p>
    <w:p>
      <w:r>
        <w:rPr>
          <w:b/>
          <w:u w:val="single"/>
        </w:rPr>
        <w:t xml:space="preserve">288051</w:t>
      </w:r>
    </w:p>
    <w:p>
      <w:r>
        <w:t xml:space="preserve">@tntux Voi, heillä on edelleen 35 prosenttia amerikkalaisista palleista - ja he ovat niitä, jotka jatkavat vittuilua.</w:t>
      </w:r>
    </w:p>
    <w:p>
      <w:r>
        <w:rPr>
          <w:b/>
          <w:u w:val="single"/>
        </w:rPr>
        <w:t xml:space="preserve">288052</w:t>
      </w:r>
    </w:p>
    <w:p>
      <w:r>
        <w:t xml:space="preserve">RT @mr_kay_bee: Miten katson TL:ää aina, kun näen bb Naijan twiittejä. Voisiko tämä ohjelma vain lopettaa jo. Vitun roskaa https://t.co/cfxXN5RZuF</w:t>
      </w:r>
    </w:p>
    <w:p>
      <w:r>
        <w:rPr>
          <w:b/>
          <w:u w:val="single"/>
        </w:rPr>
        <w:t xml:space="preserve">288053</w:t>
      </w:r>
    </w:p>
    <w:p>
      <w:r>
        <w:t xml:space="preserve">@HeathHussar Fuck it do you boo!!! (Tai älä vain kutsu Scottia)</w:t>
      </w:r>
    </w:p>
    <w:p>
      <w:r>
        <w:rPr>
          <w:b/>
          <w:u w:val="single"/>
        </w:rPr>
        <w:t xml:space="preserve">288054</w:t>
      </w:r>
    </w:p>
    <w:p>
      <w:r>
        <w:t xml:space="preserve">RT @biebspola: KAIKKI MITÄ TARVITSEN VITUN ELÄMÄSSÄNI https://t.co/6C6uvD2qAn</w:t>
      </w:r>
    </w:p>
    <w:p>
      <w:r>
        <w:rPr>
          <w:b/>
          <w:u w:val="single"/>
        </w:rPr>
        <w:t xml:space="preserve">288055</w:t>
      </w:r>
    </w:p>
    <w:p>
      <w:r>
        <w:t xml:space="preserve">RT @gabiguwop: @gabiguwop he soittivat ambulanssin n olin helvetin vihainen Cus olin revitty n vain tarvitsi ruokaa kuin 🙄</w:t>
      </w:r>
    </w:p>
    <w:p>
      <w:r>
        <w:rPr>
          <w:b/>
          <w:u w:val="single"/>
        </w:rPr>
        <w:t xml:space="preserve">288056</w:t>
      </w:r>
    </w:p>
    <w:p>
      <w:r>
        <w:t xml:space="preserve">Zuma on virallisesti Fucked SA up finish &amp;amp; klaar #cabinetreshuffle</w:t>
      </w:r>
    </w:p>
    <w:p>
      <w:r>
        <w:rPr>
          <w:b/>
          <w:u w:val="single"/>
        </w:rPr>
        <w:t xml:space="preserve">288057</w:t>
      </w:r>
    </w:p>
    <w:p>
      <w:r>
        <w:t xml:space="preserve">@ylggly Vihasin sitä paskaa, koska minun husky perse ei voinut breeve siinä asennossa!</w:t>
      </w:r>
    </w:p>
    <w:p>
      <w:r>
        <w:rPr>
          <w:b/>
          <w:u w:val="single"/>
        </w:rPr>
        <w:t xml:space="preserve">288058</w:t>
      </w:r>
    </w:p>
    <w:p>
      <w:r>
        <w:t xml:space="preserve">Shoutout minun nigga @NRautenberg tulossa ja ottaa minun vuoro, kun olin tapa vitun ylös mennä töihin</w:t>
      </w:r>
    </w:p>
    <w:p>
      <w:r>
        <w:rPr>
          <w:b/>
          <w:u w:val="single"/>
        </w:rPr>
        <w:t xml:space="preserve">288059</w:t>
      </w:r>
    </w:p>
    <w:p>
      <w:r>
        <w:t xml:space="preserve">Vittuilua minulle vielä sinun pitäisi MTV is&amp;amp;#160;https://t.co/rZSJrH0d54 check me out on MTV artist&amp;amp;#160;</w:t>
      </w:r>
    </w:p>
    <w:p>
      <w:r>
        <w:rPr>
          <w:b/>
          <w:u w:val="single"/>
        </w:rPr>
        <w:t xml:space="preserve">288060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288061</w:t>
      </w:r>
    </w:p>
    <w:p>
      <w:r>
        <w:t xml:space="preserve">Vitun tyypit, jotka pudottavat ydinaseita MLB-markkinoille ennen kello 23:00. SMH</w:t>
      </w:r>
    </w:p>
    <w:p>
      <w:r>
        <w:rPr>
          <w:b/>
          <w:u w:val="single"/>
        </w:rPr>
        <w:t xml:space="preserve">288062</w:t>
      </w:r>
    </w:p>
    <w:p>
      <w:r>
        <w:t xml:space="preserve">RT @Danikins__: Voisivatko nämä tilit lopettaa retwiittaamasta ihmisiä, jotka vetävät näppylöitä ulos kasvoistaan, että paska on inhottavaa. 🤢🤢</w:t>
      </w:r>
    </w:p>
    <w:p>
      <w:r>
        <w:rPr>
          <w:b/>
          <w:u w:val="single"/>
        </w:rPr>
        <w:t xml:space="preserve">288063</w:t>
      </w:r>
    </w:p>
    <w:p>
      <w:r>
        <w:t xml:space="preserve">Hänen siskonsa potkaisi hänet ulos nyt me vittu ja saada meidän munaa sucvked - VIRALLINEN : https://t.co/Jw3bP2YVvd</w:t>
        <w:br/>
        <w:t xml:space="preserve">https://t.co/5QNhc0IdUD</w:t>
      </w:r>
    </w:p>
    <w:p>
      <w:r>
        <w:rPr>
          <w:b/>
          <w:u w:val="single"/>
        </w:rPr>
        <w:t xml:space="preserve">288064</w:t>
      </w:r>
    </w:p>
    <w:p>
      <w:r>
        <w:t xml:space="preserve">@ravengates09 Missä? Kertokaa joku minulle. Olen niin vitun utelias 😂.</w:t>
      </w:r>
    </w:p>
    <w:p>
      <w:r>
        <w:rPr>
          <w:b/>
          <w:u w:val="single"/>
        </w:rPr>
        <w:t xml:space="preserve">288065</w:t>
      </w:r>
    </w:p>
    <w:p>
      <w:r>
        <w:t xml:space="preserve">RT @charli_xcx: 💕 FUCKING IT UP 💕 https://t.co/cY2fuArV5h</w:t>
      </w:r>
    </w:p>
    <w:p>
      <w:r>
        <w:rPr>
          <w:b/>
          <w:u w:val="single"/>
        </w:rPr>
        <w:t xml:space="preserve">288066</w:t>
      </w:r>
    </w:p>
    <w:p>
      <w:r>
        <w:t xml:space="preserve">https://t.co/yddcx2M4nQ: Katsotaan, miten jätkä sai Nikolin suostuteltua panemaan veneessä - Katsotaan, miten jätkä upotti... https://t.co/iVCYwmenK6</w:t>
      </w:r>
    </w:p>
    <w:p>
      <w:r>
        <w:rPr>
          <w:b/>
          <w:u w:val="single"/>
        </w:rPr>
        <w:t xml:space="preserve">288067</w:t>
      </w:r>
    </w:p>
    <w:p>
      <w:r>
        <w:t xml:space="preserve">RT @oxjocey: MY FUCKING HEART https://t.co/its4k3wTFP</w:t>
      </w:r>
    </w:p>
    <w:p>
      <w:r>
        <w:rPr>
          <w:b/>
          <w:u w:val="single"/>
        </w:rPr>
        <w:t xml:space="preserve">288068</w:t>
      </w:r>
    </w:p>
    <w:p>
      <w:r>
        <w:t xml:space="preserve">RT @katienotopoulos: Guy Fieri ja minä olemme olleet lukittuna passiivis-aggressiiviseen vittumaiseen tanssiin vuodesta 2014 lähtien https://t.co/Rbrm9g1DJz</w:t>
      </w:r>
    </w:p>
    <w:p>
      <w:r>
        <w:rPr>
          <w:b/>
          <w:u w:val="single"/>
        </w:rPr>
        <w:t xml:space="preserve">288069</w:t>
      </w:r>
    </w:p>
    <w:p>
      <w:r>
        <w:t xml:space="preserve">@undiscord he muuttivat tuon vitun demonipojan hamsteriksi...</w:t>
      </w:r>
    </w:p>
    <w:p>
      <w:r>
        <w:rPr>
          <w:b/>
          <w:u w:val="single"/>
        </w:rPr>
        <w:t xml:space="preserve">288070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288071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288072</w:t>
      </w:r>
    </w:p>
    <w:p>
      <w:r>
        <w:t xml:space="preserve">MINÄ OLEN VITTU MIES...SINÄ ET YMMÄRRÄ?🤗 #TruRebels</w:t>
      </w:r>
    </w:p>
    <w:p>
      <w:r>
        <w:rPr>
          <w:b/>
          <w:u w:val="single"/>
        </w:rPr>
        <w:t xml:space="preserve">288073</w:t>
      </w:r>
    </w:p>
    <w:p>
      <w:r>
        <w:t xml:space="preserve">@aboalbra1967 @Kalmuqdad Kurdit vittuilevat sinulle , kalkkunoille ja kaikille maailman islamilaisille .</w:t>
      </w:r>
    </w:p>
    <w:p>
      <w:r>
        <w:rPr>
          <w:b/>
          <w:u w:val="single"/>
        </w:rPr>
        <w:t xml:space="preserve">288074</w:t>
      </w:r>
    </w:p>
    <w:p>
      <w:r>
        <w:t xml:space="preserve">Jeesus... lopeta jo tämä ottelu. Mikä vitun vitsi. #Wrestlemania</w:t>
      </w:r>
    </w:p>
    <w:p>
      <w:r>
        <w:rPr>
          <w:b/>
          <w:u w:val="single"/>
        </w:rPr>
        <w:t xml:space="preserve">288075</w:t>
      </w:r>
    </w:p>
    <w:p>
      <w:r>
        <w:t xml:space="preserve">@SpicyCajunFries @GernaderJake @Newberry9513 Newberry stayed!!!! Mennään nyt vittu.</w:t>
      </w:r>
    </w:p>
    <w:p>
      <w:r>
        <w:rPr>
          <w:b/>
          <w:u w:val="single"/>
        </w:rPr>
        <w:t xml:space="preserve">288076</w:t>
      </w:r>
    </w:p>
    <w:p>
      <w:r>
        <w:t xml:space="preserve">RT @docrocktex26: Miksi vitussa he käyttävät Mar-A-Lagoa kuin se olisi tilapäinen WH?! WTF?! https://t.co/S6GuiGE9dm</w:t>
      </w:r>
    </w:p>
    <w:p>
      <w:r>
        <w:rPr>
          <w:b/>
          <w:u w:val="single"/>
        </w:rPr>
        <w:t xml:space="preserve">288077</w:t>
      </w:r>
    </w:p>
    <w:p>
      <w:r>
        <w:t xml:space="preserve">RT @Natt: Mutta hän suostui arvostelemaan suklaamunaa... https://t.co/aljy17sCGg</w:t>
      </w:r>
    </w:p>
    <w:p>
      <w:r>
        <w:rPr>
          <w:b/>
          <w:u w:val="single"/>
        </w:rPr>
        <w:t xml:space="preserve">288078</w:t>
      </w:r>
    </w:p>
    <w:p>
      <w:r>
        <w:t xml:space="preserve">@tomwilson001 @rtbeliever Ei niin kuin lasten hyväksikäytössä, senkin sairas vittu.</w:t>
      </w:r>
    </w:p>
    <w:p>
      <w:r>
        <w:rPr>
          <w:b/>
          <w:u w:val="single"/>
        </w:rPr>
        <w:t xml:space="preserve">288079</w:t>
      </w:r>
    </w:p>
    <w:p>
      <w:r>
        <w:t xml:space="preserve">Pysy poissa postilaatikostani. Pysy poissa vitun postilaatikostani. Pysy poissa minun vitun postilaatikostani.</w:t>
      </w:r>
    </w:p>
    <w:p>
      <w:r>
        <w:rPr>
          <w:b/>
          <w:u w:val="single"/>
        </w:rPr>
        <w:t xml:space="preserve">288080</w:t>
      </w:r>
    </w:p>
    <w:p>
      <w:r>
        <w:t xml:space="preserve">RT @adampacitti: Hän tekee sen. TE KAIKKI EPÄILITTE MINUA. HYPE. #Wrestlemania</w:t>
      </w:r>
    </w:p>
    <w:p>
      <w:r>
        <w:rPr>
          <w:b/>
          <w:u w:val="single"/>
        </w:rPr>
        <w:t xml:space="preserve">288081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288082</w:t>
      </w:r>
    </w:p>
    <w:p>
      <w:r>
        <w:t xml:space="preserve">sille, joka otti tilaukseni Sonicissa - olet vitun surkea työssäsi.</w:t>
      </w:r>
    </w:p>
    <w:p>
      <w:r>
        <w:rPr>
          <w:b/>
          <w:u w:val="single"/>
        </w:rPr>
        <w:t xml:space="preserve">288083</w:t>
      </w:r>
    </w:p>
    <w:p>
      <w:r>
        <w:t xml:space="preserve">[ELISA] En voi tehdä mitään auttaakseni, mutta olen joka tapauksessa yhtä sekaisin kuin hänkin.</w:t>
      </w:r>
    </w:p>
    <w:p>
      <w:r>
        <w:rPr>
          <w:b/>
          <w:u w:val="single"/>
        </w:rPr>
        <w:t xml:space="preserve">288084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288085</w:t>
      </w:r>
    </w:p>
    <w:p>
      <w:r>
        <w:t xml:space="preserve">Älkää osallistuko näihin vaarallisiin ja idioottimaisiin syömiskilpailuihin. https://t.co/KgwCcPFQbx.</w:t>
      </w:r>
    </w:p>
    <w:p>
      <w:r>
        <w:rPr>
          <w:b/>
          <w:u w:val="single"/>
        </w:rPr>
        <w:t xml:space="preserve">288086</w:t>
      </w:r>
    </w:p>
    <w:p>
      <w:r>
        <w:t xml:space="preserve">@yoooronnie Turpa kiinni ja syö lil baby cut up chicken nuggets pussy boi 👶🏻💀😂🖕🏾</w:t>
      </w:r>
    </w:p>
    <w:p>
      <w:r>
        <w:rPr>
          <w:b/>
          <w:u w:val="single"/>
        </w:rPr>
        <w:t xml:space="preserve">288087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288088</w:t>
      </w:r>
    </w:p>
    <w:p>
      <w:r>
        <w:t xml:space="preserve">Totta helvetissä näin käy, kun en voi mennä. https://t.co/iwONRdmwus</w:t>
      </w:r>
    </w:p>
    <w:p>
      <w:r>
        <w:rPr>
          <w:b/>
          <w:u w:val="single"/>
        </w:rPr>
        <w:t xml:space="preserve">288089</w:t>
      </w:r>
    </w:p>
    <w:p>
      <w:r>
        <w:t xml:space="preserve">RT @YourFavoriteZoe: 😂😂😂😂 RT @HELLonDAscale: Yall hoes supposedly hate men but have to suck &amp;amp; fuck y'all holiday away cause y'all broke af</w:t>
      </w:r>
    </w:p>
    <w:p>
      <w:r>
        <w:rPr>
          <w:b/>
          <w:u w:val="single"/>
        </w:rPr>
        <w:t xml:space="preserve">288090</w:t>
      </w:r>
    </w:p>
    <w:p>
      <w:r>
        <w:t xml:space="preserve">RT @KB_DaProjectBby: Ash...</w:t>
      </w:r>
    </w:p>
    <w:p>
      <w:r>
        <w:rPr>
          <w:b/>
          <w:u w:val="single"/>
        </w:rPr>
        <w:t xml:space="preserve">288091</w:t>
      </w:r>
    </w:p>
    <w:p>
      <w:r>
        <w:t xml:space="preserve">Yritän saada kiinni vitun koiraa https://t.co/dlITS65rZU</w:t>
      </w:r>
    </w:p>
    <w:p>
      <w:r>
        <w:rPr>
          <w:b/>
          <w:u w:val="single"/>
        </w:rPr>
        <w:t xml:space="preserve">288092</w:t>
      </w:r>
    </w:p>
    <w:p>
      <w:r>
        <w:t xml:space="preserve">RT @rosssiiieeeee: KUUNTELE VAIN VITUN KASETTISAVIASI, SENKIN ÄMMÄ.</w:t>
      </w:r>
    </w:p>
    <w:p>
      <w:r>
        <w:rPr>
          <w:b/>
          <w:u w:val="single"/>
        </w:rPr>
        <w:t xml:space="preserve">288093</w:t>
      </w:r>
    </w:p>
    <w:p>
      <w:r>
        <w:t xml:space="preserve">Olipa se kusipää, joka huuhtoi pankkitilini ulos lauantai-iltana, olet vitun kusipää 😌.</w:t>
      </w:r>
    </w:p>
    <w:p>
      <w:r>
        <w:rPr>
          <w:b/>
          <w:u w:val="single"/>
        </w:rPr>
        <w:t xml:space="preserve">288094</w:t>
      </w:r>
    </w:p>
    <w:p>
      <w:r>
        <w:t xml:space="preserve">@OfficialWith1D Senkin paskiainen...lopeta sotkemasta elämääni😭</w:t>
      </w:r>
    </w:p>
    <w:p>
      <w:r>
        <w:rPr>
          <w:b/>
          <w:u w:val="single"/>
        </w:rPr>
        <w:t xml:space="preserve">288095</w:t>
      </w:r>
    </w:p>
    <w:p>
      <w:r>
        <w:t xml:space="preserve">En edes katso televisiota, mutta katsoin ja näin, että The Notebook oli käynnissä, ja vaihdoin kanavaa. En ole koskaan nähnyt sitä, enkä tule koskaan näkemäänkään.</w:t>
      </w:r>
    </w:p>
    <w:p>
      <w:r>
        <w:rPr>
          <w:b/>
          <w:u w:val="single"/>
        </w:rPr>
        <w:t xml:space="preserve">288096</w:t>
      </w:r>
    </w:p>
    <w:p>
      <w:r>
        <w:t xml:space="preserve">@sam_kriss Nämä vitun pelit pikkulasten välillä MM-karsinnoissa.</w:t>
      </w:r>
    </w:p>
    <w:p>
      <w:r>
        <w:rPr>
          <w:b/>
          <w:u w:val="single"/>
        </w:rPr>
        <w:t xml:space="preserve">288097</w:t>
      </w:r>
    </w:p>
    <w:p>
      <w:r>
        <w:t xml:space="preserve">No tämä anaalikohtaus tulee olemaan vitun tulipalo 🔥</w:t>
      </w:r>
    </w:p>
    <w:p>
      <w:r>
        <w:rPr>
          <w:b/>
          <w:u w:val="single"/>
        </w:rPr>
        <w:t xml:space="preserve">288098</w:t>
      </w:r>
    </w:p>
    <w:p>
      <w:r>
        <w:t xml:space="preserve">RT @Billion_Speaks: @vintvgeprincxss They need they ass whooped got us out here looking crazy 😭</w:t>
      </w:r>
    </w:p>
    <w:p>
      <w:r>
        <w:rPr>
          <w:b/>
          <w:u w:val="single"/>
        </w:rPr>
        <w:t xml:space="preserve">288099</w:t>
      </w:r>
    </w:p>
    <w:p>
      <w:r>
        <w:t xml:space="preserve">Alkoholi + ei seuraa on pahinta paskaa, mitä voit koskaan tehdä itsellesi 😩.</w:t>
      </w:r>
    </w:p>
    <w:p>
      <w:r>
        <w:rPr>
          <w:b/>
          <w:u w:val="single"/>
        </w:rPr>
        <w:t xml:space="preserve">288100</w:t>
      </w:r>
    </w:p>
    <w:p>
      <w:r>
        <w:t xml:space="preserve">Oli niin vaikea nukahtaa 'cuz minun flunssa, mutta sitten minun täytyy unta Samara ja zombeja 😩😩</w:t>
        <w:br/>
        <w:t xml:space="preserve">I fucking hate myself</w:t>
      </w:r>
    </w:p>
    <w:p>
      <w:r>
        <w:rPr>
          <w:b/>
          <w:u w:val="single"/>
        </w:rPr>
        <w:t xml:space="preserve">288101</w:t>
      </w:r>
    </w:p>
    <w:p>
      <w:r>
        <w:t xml:space="preserve">@EbsJash kyllä kai Jos näen, että yksi heistä on sinun vitun sylki koko ne sen probs thorpenado hei</w:t>
      </w:r>
    </w:p>
    <w:p>
      <w:r>
        <w:rPr>
          <w:b/>
          <w:u w:val="single"/>
        </w:rPr>
        <w:t xml:space="preserve">288102</w:t>
      </w:r>
    </w:p>
    <w:p>
      <w:r>
        <w:t xml:space="preserve">RT @BROTlPS: im fucking done https://t.co/1ddg9aKesC</w:t>
      </w:r>
    </w:p>
    <w:p>
      <w:r>
        <w:rPr>
          <w:b/>
          <w:u w:val="single"/>
        </w:rPr>
        <w:t xml:space="preserve">288103</w:t>
      </w:r>
    </w:p>
    <w:p>
      <w:r>
        <w:t xml:space="preserve">Tämä skywitch luo aavemaisia kuvia itsestään loitsimassa. VITTU HELL. #cbfrostbite</w:t>
      </w:r>
    </w:p>
    <w:p>
      <w:r>
        <w:rPr>
          <w:b/>
          <w:u w:val="single"/>
        </w:rPr>
        <w:t xml:space="preserve">288104</w:t>
      </w:r>
    </w:p>
    <w:p>
      <w:r>
        <w:t xml:space="preserve">Minä ja äiti treenaamassa - Minä: Äiti, imetätkö vatsalihaksia? Äiti: Kyllä minä vittu imen vatsalihaksiani.</w:t>
      </w:r>
    </w:p>
    <w:p>
      <w:r>
        <w:rPr>
          <w:b/>
          <w:u w:val="single"/>
        </w:rPr>
        <w:t xml:space="preserve">288105</w:t>
      </w:r>
    </w:p>
    <w:p>
      <w:r>
        <w:t xml:space="preserve">RT @OfficiallyIce: 🔥 RT @PushaMD: FUCKING</w:t>
        <w:br/>
        <w:br/>
        <w:t xml:space="preserve">GENIUS</w:t>
        <w:br/>
        <w:br/>
        <w:t xml:space="preserve">😳</w:t>
        <w:br/>
        <w:br/>
        <w:t xml:space="preserve"> https://t.co/xXxQXiIG64</w:t>
      </w:r>
    </w:p>
    <w:p>
      <w:r>
        <w:rPr>
          <w:b/>
          <w:u w:val="single"/>
        </w:rPr>
        <w:t xml:space="preserve">288106</w:t>
      </w:r>
    </w:p>
    <w:p>
      <w:r>
        <w:t xml:space="preserve">ämmät olla niin vihainen teidän kaikkien äitien olisi pitänyt nimetä teidät kaikki maddie😂🙄</w:t>
      </w:r>
    </w:p>
    <w:p>
      <w:r>
        <w:rPr>
          <w:b/>
          <w:u w:val="single"/>
        </w:rPr>
        <w:t xml:space="preserve">288107</w:t>
      </w:r>
    </w:p>
    <w:p>
      <w:r>
        <w:t xml:space="preserve">Pilailetko sinä nyt vittu? https://t.co/DzrbGx74QW</w:t>
      </w:r>
    </w:p>
    <w:p>
      <w:r>
        <w:rPr>
          <w:b/>
          <w:u w:val="single"/>
        </w:rPr>
        <w:t xml:space="preserve">288108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288109</w:t>
      </w:r>
    </w:p>
    <w:p>
      <w:r>
        <w:t xml:space="preserve">@Blowjobshire kyllä, koska tällä kertaa he vittuilevat minulle.</w:t>
      </w:r>
    </w:p>
    <w:p>
      <w:r>
        <w:rPr>
          <w:b/>
          <w:u w:val="single"/>
        </w:rPr>
        <w:t xml:space="preserve">288110</w:t>
      </w:r>
    </w:p>
    <w:p>
      <w:r>
        <w:t xml:space="preserve">Kun joku mainitsee joogan, sanon, että ei helvetti. Ei koskaan. Tungen mieluummin kynän silmääni ja harrastan crossfitia 👍🏻.</w:t>
      </w:r>
    </w:p>
    <w:p>
      <w:r>
        <w:rPr>
          <w:b/>
          <w:u w:val="single"/>
        </w:rPr>
        <w:t xml:space="preserve">288111</w:t>
      </w:r>
    </w:p>
    <w:p>
      <w:r>
        <w:t xml:space="preserve">RT @luickg: Jos en kuule sinua, älä vittu puhu minulle, homot...</w:t>
      </w:r>
    </w:p>
    <w:p>
      <w:r>
        <w:rPr>
          <w:b/>
          <w:u w:val="single"/>
        </w:rPr>
        <w:t xml:space="preserve">288112</w:t>
      </w:r>
    </w:p>
    <w:p>
      <w:r>
        <w:t xml:space="preserve">Vitsailetko? Rick and Mortyn 3. kausi esitetään juuri tänään!</w:t>
      </w:r>
    </w:p>
    <w:p>
      <w:r>
        <w:rPr>
          <w:b/>
          <w:u w:val="single"/>
        </w:rPr>
        <w:t xml:space="preserve">288113</w:t>
      </w:r>
    </w:p>
    <w:p>
      <w:r>
        <w:t xml:space="preserve">@NoIntroTv yritä muuttaa se johonkin kuten "I'll ruin your life" tai "I drive a shitty Honda and Vape" saat hullu hoes</w:t>
      </w:r>
    </w:p>
    <w:p>
      <w:r>
        <w:rPr>
          <w:b/>
          <w:u w:val="single"/>
        </w:rPr>
        <w:t xml:space="preserve">288114</w:t>
      </w:r>
    </w:p>
    <w:p>
      <w:r>
        <w:t xml:space="preserve">@HaleyAlexandra4 Mutta ämmä seison sanoakseni sinulle, että olet perseestä vitun väärinpäin.</w:t>
      </w:r>
    </w:p>
    <w:p>
      <w:r>
        <w:rPr>
          <w:b/>
          <w:u w:val="single"/>
        </w:rPr>
        <w:t xml:space="preserve">288115</w:t>
      </w:r>
    </w:p>
    <w:p>
      <w:r>
        <w:t xml:space="preserve">RT @maggiiesawyer: Tiedän, että puhumme niistä paljon, mutta katsokaa hänen vitun DIMPLEJOITANEITA ne ovat mielettömät ne kirjaimellisesti vievät puolet hänen kasvoistaan hän....</w:t>
      </w:r>
    </w:p>
    <w:p>
      <w:r>
        <w:rPr>
          <w:b/>
          <w:u w:val="single"/>
        </w:rPr>
        <w:t xml:space="preserve">288116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288117</w:t>
      </w:r>
    </w:p>
    <w:p>
      <w:r>
        <w:t xml:space="preserve">RT @willis_cj: Done argusing tbh, either I'm eating your pussy or you just gonna be mad 🤷🏽♂️😂</w:t>
      </w:r>
    </w:p>
    <w:p>
      <w:r>
        <w:rPr>
          <w:b/>
          <w:u w:val="single"/>
        </w:rPr>
        <w:t xml:space="preserve">288118</w:t>
      </w:r>
    </w:p>
    <w:p>
      <w:r>
        <w:t xml:space="preserve">@maaackblank Aioin sanoa jotain siitä, kuinka vitun mennyt hän on...</w:t>
      </w:r>
    </w:p>
    <w:p>
      <w:r>
        <w:rPr>
          <w:b/>
          <w:u w:val="single"/>
        </w:rPr>
        <w:t xml:space="preserve">288119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288120</w:t>
      </w:r>
    </w:p>
    <w:p>
      <w:r>
        <w:t xml:space="preserve">LMMFFAAAAAAOOOOOOOOO Olen vitun valmis, bruh 🤦🏾♂️🤣🤣😂😂😂😩😩😩 https://t.co/CWQJ33s86D https://t.co/CWQJ33s86D</w:t>
      </w:r>
    </w:p>
    <w:p>
      <w:r>
        <w:rPr>
          <w:b/>
          <w:u w:val="single"/>
        </w:rPr>
        <w:t xml:space="preserve">288121</w:t>
      </w:r>
    </w:p>
    <w:p>
      <w:r>
        <w:t xml:space="preserve">ämmä haluan mutanttivoimia haluan olla vitun x-men.</w:t>
      </w:r>
    </w:p>
    <w:p>
      <w:r>
        <w:rPr>
          <w:b/>
          <w:u w:val="single"/>
        </w:rPr>
        <w:t xml:space="preserve">288122</w:t>
      </w:r>
    </w:p>
    <w:p>
      <w:r>
        <w:t xml:space="preserve">RT @JournaIsDeluxe: cardi B ... is spitting fire ... cardi fucking B. https://t.co/WeOcy9vAM9</w:t>
      </w:r>
    </w:p>
    <w:p>
      <w:r>
        <w:rPr>
          <w:b/>
          <w:u w:val="single"/>
        </w:rPr>
        <w:t xml:space="preserve">288123</w:t>
      </w:r>
    </w:p>
    <w:p>
      <w:r>
        <w:t xml:space="preserve">RT @jonnycraig4L: Luojan kiitos vitun mykistysnappulasta.</w:t>
      </w:r>
    </w:p>
    <w:p>
      <w:r>
        <w:rPr>
          <w:b/>
          <w:u w:val="single"/>
        </w:rPr>
        <w:t xml:space="preserve">288124</w:t>
      </w:r>
    </w:p>
    <w:p>
      <w:r>
        <w:t xml:space="preserve">@FootySuperTips Bout käteistä ulos..sai msg vastasi siihen...he olivat vitun häviämässä. En tiedä, pitäisikö syyttää itseäni henkilö, joka msgd minulle vai vitun derry.</w:t>
      </w:r>
    </w:p>
    <w:p>
      <w:r>
        <w:rPr>
          <w:b/>
          <w:u w:val="single"/>
        </w:rPr>
        <w:t xml:space="preserve">288125</w:t>
      </w:r>
    </w:p>
    <w:p>
      <w:r>
        <w:t xml:space="preserve">fallout-modit ovat kaikki huonoja kaikki nexusmodsissa on vittuilua tuon naisen kanssa ja hän sanoi haluavansa nimensä olevan Grease.</w:t>
      </w:r>
    </w:p>
    <w:p>
      <w:r>
        <w:rPr>
          <w:b/>
          <w:u w:val="single"/>
        </w:rPr>
        <w:t xml:space="preserve">288126</w:t>
      </w:r>
    </w:p>
    <w:p>
      <w:r>
        <w:t xml:space="preserve">@donlemon @kayleighmcenany omg km on uskomatonta hän puolustaisi hänen pillua tarttumalla prez vaikka hän tarttui hänen pillua hän on inhottava</w:t>
      </w:r>
    </w:p>
    <w:p>
      <w:r>
        <w:rPr>
          <w:b/>
          <w:u w:val="single"/>
        </w:rPr>
        <w:t xml:space="preserve">288127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288128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288129</w:t>
      </w:r>
    </w:p>
    <w:p>
      <w:r>
        <w:t xml:space="preserve">RT @letjoonIive: a fucking Man https://t.co/ID9UUxS5Ff</w:t>
      </w:r>
    </w:p>
    <w:p>
      <w:r>
        <w:rPr>
          <w:b/>
          <w:u w:val="single"/>
        </w:rPr>
        <w:t xml:space="preserve">288130</w:t>
      </w:r>
    </w:p>
    <w:p>
      <w:r>
        <w:t xml:space="preserve">Suun hengittäjät. EN VITTU PYSTY. https://t.co/9FbSONLsY8</w:t>
      </w:r>
    </w:p>
    <w:p>
      <w:r>
        <w:rPr>
          <w:b/>
          <w:u w:val="single"/>
        </w:rPr>
        <w:t xml:space="preserve">288131</w:t>
      </w:r>
    </w:p>
    <w:p>
      <w:r>
        <w:t xml:space="preserve">@KelseyPatin @SpeyrerOnFire Vittu me mennään soniciin u tulossa 😂</w:t>
      </w:r>
    </w:p>
    <w:p>
      <w:r>
        <w:rPr>
          <w:b/>
          <w:u w:val="single"/>
        </w:rPr>
        <w:t xml:space="preserve">288132</w:t>
      </w:r>
    </w:p>
    <w:p>
      <w:r>
        <w:t xml:space="preserve">RT @arelixx_: Haluan olla kusessa. sellaisessa kusessa, jossa mieli tyhjenee ja kaikki vain katoaa.</w:t>
      </w:r>
    </w:p>
    <w:p>
      <w:r>
        <w:rPr>
          <w:b/>
          <w:u w:val="single"/>
        </w:rPr>
        <w:t xml:space="preserve">288133</w:t>
      </w:r>
    </w:p>
    <w:p>
      <w:r>
        <w:t xml:space="preserve">RT @misskenner344: 13 reasons why on saanut minut sekaisin😭</w:t>
      </w:r>
    </w:p>
    <w:p>
      <w:r>
        <w:rPr>
          <w:b/>
          <w:u w:val="single"/>
        </w:rPr>
        <w:t xml:space="preserve">288134</w:t>
      </w:r>
    </w:p>
    <w:p>
      <w:r>
        <w:t xml:space="preserve">Kaikki, jotka vastustavat iskuja Syyriaan, ottakaa päänne pois perseestänne ja herätkää vittu ylös! Sitä mitä he tekivät, ei voida sallia. Tämä oli tarpeen!</w:t>
      </w:r>
    </w:p>
    <w:p>
      <w:r>
        <w:rPr>
          <w:b/>
          <w:u w:val="single"/>
        </w:rPr>
        <w:t xml:space="preserve">288135</w:t>
      </w:r>
    </w:p>
    <w:p>
      <w:r>
        <w:t xml:space="preserve">RT @StadiumStatus49: Yo I am fucking cryinggggggggg https://t.co/UG7z0UFAVO</w:t>
      </w:r>
    </w:p>
    <w:p>
      <w:r>
        <w:rPr>
          <w:b/>
          <w:u w:val="single"/>
        </w:rPr>
        <w:t xml:space="preserve">288136</w:t>
      </w:r>
    </w:p>
    <w:p>
      <w:r>
        <w:t xml:space="preserve">RT if u want ur man pussy fucked</w:t>
        <w:br/>
        <w:t xml:space="preserve">https://t.co/0SpIwNe7w2</w:t>
        <w:br/>
        <w:t xml:space="preserve">#fucktoy #femdom #cuckold https://t.co/Ws9HX16KsI</w:t>
      </w:r>
    </w:p>
    <w:p>
      <w:r>
        <w:rPr>
          <w:b/>
          <w:u w:val="single"/>
        </w:rPr>
        <w:t xml:space="preserve">288137</w:t>
      </w:r>
    </w:p>
    <w:p>
      <w:r>
        <w:t xml:space="preserve">Aina kun teemme elokuvan, nussin ämmääsi porealtaassa...</w:t>
      </w:r>
    </w:p>
    <w:p>
      <w:r>
        <w:rPr>
          <w:b/>
          <w:u w:val="single"/>
        </w:rPr>
        <w:t xml:space="preserve">288138</w:t>
      </w:r>
    </w:p>
    <w:p>
      <w:r>
        <w:t xml:space="preserve">EN VITTU PYSTY HENGITTÄMÄÄN ENÄÄ https://t.co/1okazMaEYJ ...</w:t>
      </w:r>
    </w:p>
    <w:p>
      <w:r>
        <w:rPr>
          <w:b/>
          <w:u w:val="single"/>
        </w:rPr>
        <w:t xml:space="preserve">288139</w:t>
      </w:r>
    </w:p>
    <w:p>
      <w:r>
        <w:t xml:space="preserve">Kaikki mitä voin sanoa on, että sinä tyhmä huora sait minut tuntemaan itseni tyhmäksi.</w:t>
      </w:r>
    </w:p>
    <w:p>
      <w:r>
        <w:rPr>
          <w:b/>
          <w:u w:val="single"/>
        </w:rPr>
        <w:t xml:space="preserve">288140</w:t>
      </w:r>
    </w:p>
    <w:p>
      <w:r>
        <w:t xml:space="preserve">RT @Black_ICE_06: Robin vittuilee niille kultakutosille https://t.co/Dd3rnfh7Rp</w:t>
      </w:r>
    </w:p>
    <w:p>
      <w:r>
        <w:rPr>
          <w:b/>
          <w:u w:val="single"/>
        </w:rPr>
        <w:t xml:space="preserve">288141</w:t>
      </w:r>
    </w:p>
    <w:p>
      <w:r>
        <w:t xml:space="preserve">Se vitutti minua, kun näin sinut sen neekerin kanssa päivä sen jälkeen, kun minua oli varoitettu, että panet häntä😒.</w:t>
      </w:r>
    </w:p>
    <w:p>
      <w:r>
        <w:rPr>
          <w:b/>
          <w:u w:val="single"/>
        </w:rPr>
        <w:t xml:space="preserve">288142</w:t>
      </w:r>
    </w:p>
    <w:p>
      <w:r>
        <w:t xml:space="preserve">@LouiseMensch 11/9 jälkeen en luota keneenkään, joka ei kiroile kuin olisi juuri paiskannut auton oven kiinni sormiinsa.</w:t>
      </w:r>
    </w:p>
    <w:p>
      <w:r>
        <w:rPr>
          <w:b/>
          <w:u w:val="single"/>
        </w:rPr>
        <w:t xml:space="preserve">288143</w:t>
      </w:r>
    </w:p>
    <w:p>
      <w:r>
        <w:t xml:space="preserve">@idcluis kutsuu minua jälkeenjääneeksi, mutta käyttää "sinun" sanaa väärässä yhteydessä smh</w:t>
      </w:r>
    </w:p>
    <w:p>
      <w:r>
        <w:rPr>
          <w:b/>
          <w:u w:val="single"/>
        </w:rPr>
        <w:t xml:space="preserve">288144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288145</w:t>
      </w:r>
    </w:p>
    <w:p>
      <w:r>
        <w:t xml:space="preserve">Ne ei vittu ymmärrä vai ? GTFO 🤢 https://t.co/q0YBgs2ARY</w:t>
      </w:r>
    </w:p>
    <w:p>
      <w:r>
        <w:rPr>
          <w:b/>
          <w:u w:val="single"/>
        </w:rPr>
        <w:t xml:space="preserve">288146</w:t>
      </w:r>
    </w:p>
    <w:p>
      <w:r>
        <w:t xml:space="preserve">@DjScrewJr @hippieXox @camdasilva Fuck dj screw yliarvostettu jälkeenjäänyt ahhh</w:t>
      </w:r>
    </w:p>
    <w:p>
      <w:r>
        <w:rPr>
          <w:b/>
          <w:u w:val="single"/>
        </w:rPr>
        <w:t xml:space="preserve">288147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288148</w:t>
      </w:r>
    </w:p>
    <w:p>
      <w:r>
        <w:t xml:space="preserve">Huhtikuun hassuttelu on huomenna, enkä halua, että minua kusetetaan...</w:t>
      </w:r>
    </w:p>
    <w:p>
      <w:r>
        <w:rPr>
          <w:b/>
          <w:u w:val="single"/>
        </w:rPr>
        <w:t xml:space="preserve">288149</w:t>
      </w:r>
    </w:p>
    <w:p>
      <w:r>
        <w:t xml:space="preserve">Mies kärsii 12 tuntia sen jälkeen, kun hänen peniksensä juuttui renkaaseen https://t.co/n8JQiAAsxm</w:t>
      </w:r>
    </w:p>
    <w:p>
      <w:r>
        <w:rPr>
          <w:b/>
          <w:u w:val="single"/>
        </w:rPr>
        <w:t xml:space="preserve">288150</w:t>
      </w:r>
    </w:p>
    <w:p>
      <w:r>
        <w:t xml:space="preserve">11:11 viesti. pelkkä vitun viesti. pysyn luonasi 11:11.</w:t>
      </w:r>
    </w:p>
    <w:p>
      <w:r>
        <w:rPr>
          <w:b/>
          <w:u w:val="single"/>
        </w:rPr>
        <w:t xml:space="preserve">288151</w:t>
      </w:r>
    </w:p>
    <w:p>
      <w:r>
        <w:t xml:space="preserve">RT @loveesuave: SE, ETTÄ SYLKEE JONKUN PÄÄLLE, ON NIIN VITUN ÄLLÖTTÄVÄÄ‼️‼️‼️‼️</w:t>
      </w:r>
    </w:p>
    <w:p>
      <w:r>
        <w:rPr>
          <w:b/>
          <w:u w:val="single"/>
        </w:rPr>
        <w:t xml:space="preserve">288152</w:t>
      </w:r>
    </w:p>
    <w:p>
      <w:r>
        <w:t xml:space="preserve">RT @mydrunkidiots: KrispyKreme muutetaan KrispyCreamiksi Iso-Britanniassa, koska tämä maa ei vittu osaa lukea 🙄.</w:t>
      </w:r>
    </w:p>
    <w:p>
      <w:r>
        <w:rPr>
          <w:b/>
          <w:u w:val="single"/>
        </w:rPr>
        <w:t xml:space="preserve">288153</w:t>
      </w:r>
    </w:p>
    <w:p>
      <w:r>
        <w:t xml:space="preserve">RT @Treyylb_: Son This Nigga Fan Base Ridiculous https://t.co/TDzlRGlF6x</w:t>
      </w:r>
    </w:p>
    <w:p>
      <w:r>
        <w:rPr>
          <w:b/>
          <w:u w:val="single"/>
        </w:rPr>
        <w:t xml:space="preserve">288154</w:t>
      </w:r>
    </w:p>
    <w:p>
      <w:r>
        <w:t xml:space="preserve">Jalkasi on ihan romuna. #wonderwoman https://t.co/cOJqMLCqxe</w:t>
      </w:r>
    </w:p>
    <w:p>
      <w:r>
        <w:rPr>
          <w:b/>
          <w:u w:val="single"/>
        </w:rPr>
        <w:t xml:space="preserve">288155</w:t>
      </w:r>
    </w:p>
    <w:p>
      <w:r>
        <w:t xml:space="preserve">RT @sarcastictroler: https://t.co/ogmnUaMFBH.</w:t>
      </w:r>
    </w:p>
    <w:p>
      <w:r>
        <w:rPr>
          <w:b/>
          <w:u w:val="single"/>
        </w:rPr>
        <w:t xml:space="preserve">288156</w:t>
      </w:r>
    </w:p>
    <w:p>
      <w:r>
        <w:t xml:space="preserve">Nussi kaikkia näitä niggoja ämmiä. Joten heidän juhliinsa he eivät kutsu minua</w:t>
      </w:r>
    </w:p>
    <w:p>
      <w:r>
        <w:rPr>
          <w:b/>
          <w:u w:val="single"/>
        </w:rPr>
        <w:t xml:space="preserve">288157</w:t>
      </w:r>
    </w:p>
    <w:p>
      <w:r>
        <w:t xml:space="preserve">RT @AngryBlackLady: Miehet ovat helvetinmoinen katastrofi, kuten olen tänä aamuna saanut selville.</w:t>
      </w:r>
    </w:p>
    <w:p>
      <w:r>
        <w:rPr>
          <w:b/>
          <w:u w:val="single"/>
        </w:rPr>
        <w:t xml:space="preserve">288158</w:t>
      </w:r>
    </w:p>
    <w:p>
      <w:r>
        <w:t xml:space="preserve">OTA MINUT KIINNI VITUN TEHO-OSASTOLLA https://t.co/DUaKiYaO23 ...</w:t>
      </w:r>
    </w:p>
    <w:p>
      <w:r>
        <w:rPr>
          <w:b/>
          <w:u w:val="single"/>
        </w:rPr>
        <w:t xml:space="preserve">288159</w:t>
      </w:r>
    </w:p>
    <w:p>
      <w:r>
        <w:t xml:space="preserve">@Alphinyan @deadwitt S?!??! Pelastakaa itsenne se on vitun painajainen!</w:t>
      </w:r>
    </w:p>
    <w:p>
      <w:r>
        <w:rPr>
          <w:b/>
          <w:u w:val="single"/>
        </w:rPr>
        <w:t xml:space="preserve">288160</w:t>
      </w:r>
    </w:p>
    <w:p>
      <w:r>
        <w:t xml:space="preserve">RT @lmartods:</w:t>
        <w:br/>
        <w:t xml:space="preserve">.......... kunnes huomaat, että se pysähtyy jokaisella vitun asemalla</w:t>
        <w:br/>
        <w:t xml:space="preserve">- Voisi yhtä hyvin ottaa</w:t>
      </w:r>
    </w:p>
    <w:p>
      <w:r>
        <w:rPr>
          <w:b/>
          <w:u w:val="single"/>
        </w:rPr>
        <w:t xml:space="preserve">288161</w:t>
      </w:r>
    </w:p>
    <w:p>
      <w:r>
        <w:t xml:space="preserve">Välitön vastaus Lets fucking go Coutinho #MerseysideIsRed</w:t>
      </w:r>
    </w:p>
    <w:p>
      <w:r>
        <w:rPr>
          <w:b/>
          <w:u w:val="single"/>
        </w:rPr>
        <w:t xml:space="preserve">288162</w:t>
      </w:r>
    </w:p>
    <w:p>
      <w:r>
        <w:t xml:space="preserve">" Minulla on varpaat vedessä, perse hiekassa ei huolta maailmassa kylmä karhu kädessä"</w:t>
      </w:r>
    </w:p>
    <w:p>
      <w:r>
        <w:rPr>
          <w:b/>
          <w:u w:val="single"/>
        </w:rPr>
        <w:t xml:space="preserve">288163</w:t>
      </w:r>
    </w:p>
    <w:p>
      <w:r>
        <w:t xml:space="preserve">RT @bkgut3: Hän on siis vitun tyhmä JA töykeä... huokaus. https://t.co/nz825Kix9l.</w:t>
      </w:r>
    </w:p>
    <w:p>
      <w:r>
        <w:rPr>
          <w:b/>
          <w:u w:val="single"/>
        </w:rPr>
        <w:t xml:space="preserve">288164</w:t>
      </w:r>
    </w:p>
    <w:p>
      <w:r>
        <w:t xml:space="preserve">@arfurdale @lilyallen Taylor löysi eilen kaupungista 40 puntaa. Sanoin, että pidä ne. Ostat hampurilaiset lauantaina 😂😂.</w:t>
      </w:r>
    </w:p>
    <w:p>
      <w:r>
        <w:rPr>
          <w:b/>
          <w:u w:val="single"/>
        </w:rPr>
        <w:t xml:space="preserve">288165</w:t>
      </w:r>
    </w:p>
    <w:p>
      <w:r>
        <w:t xml:space="preserve">On perseestä, miten neekeri luulee, että hänellä on valta sinuun vain siksi, että saat hänen lapsensa.</w:t>
      </w:r>
    </w:p>
    <w:p>
      <w:r>
        <w:rPr>
          <w:b/>
          <w:u w:val="single"/>
        </w:rPr>
        <w:t xml:space="preserve">288166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288167</w:t>
      </w:r>
    </w:p>
    <w:p>
      <w:r>
        <w:t xml:space="preserve">Kulta: Miksi olet edes vihainen minulle?</w:t>
        <w:br/>
        <w:t xml:space="preserve">Minä: En vittu tiedä, mutta olen vihainen</w:t>
        <w:br/>
        <w:t xml:space="preserve">😭 Vittu raskaus 101</w:t>
      </w:r>
    </w:p>
    <w:p>
      <w:r>
        <w:rPr>
          <w:b/>
          <w:u w:val="single"/>
        </w:rPr>
        <w:t xml:space="preserve">288168</w:t>
      </w:r>
    </w:p>
    <w:p>
      <w:r>
        <w:t xml:space="preserve">RT @ryannminajj: NOW THATS WHAT WHAT I CALL FUCKING MUSIC #SignOfTheTimes</w:t>
      </w:r>
    </w:p>
    <w:p>
      <w:r>
        <w:rPr>
          <w:b/>
          <w:u w:val="single"/>
        </w:rPr>
        <w:t xml:space="preserve">288169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288170</w:t>
      </w:r>
    </w:p>
    <w:p>
      <w:r>
        <w:t xml:space="preserve">Voi vittu!!! Mutta abc:n pojat ovat huolissaan kratomista ja MJ:stä https://t.co/oonxzPp6za https://t.co/oonxzPp6za</w:t>
      </w:r>
    </w:p>
    <w:p>
      <w:r>
        <w:rPr>
          <w:b/>
          <w:u w:val="single"/>
        </w:rPr>
        <w:t xml:space="preserve">288171</w:t>
      </w:r>
    </w:p>
    <w:p>
      <w:r>
        <w:t xml:space="preserve">RT @lmwortho: Liian varovaiset kuljettajat eivät ole syynä luottamusongelmiini, vaan he ovat syynä onnettomuuksiin.</w:t>
      </w:r>
    </w:p>
    <w:p>
      <w:r>
        <w:rPr>
          <w:b/>
          <w:u w:val="single"/>
        </w:rPr>
        <w:t xml:space="preserve">288172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288173</w:t>
      </w:r>
    </w:p>
    <w:p>
      <w:r>
        <w:t xml:space="preserve">@BrooklynArse Mitä vittua tuo on?! Tapa se tulella ennen kuin se munii!</w:t>
      </w:r>
    </w:p>
    <w:p>
      <w:r>
        <w:rPr>
          <w:b/>
          <w:u w:val="single"/>
        </w:rPr>
        <w:t xml:space="preserve">288174</w:t>
      </w:r>
    </w:p>
    <w:p>
      <w:r>
        <w:t xml:space="preserve">RT @TheJazzyBelle: Eikö tämä ole se neekeri, joka nussi Nicki Minaj'ta?? https://t.co/HjGmxSi5h0</w:t>
      </w:r>
    </w:p>
    <w:p>
      <w:r>
        <w:rPr>
          <w:b/>
          <w:u w:val="single"/>
        </w:rPr>
        <w:t xml:space="preserve">288175</w:t>
      </w:r>
    </w:p>
    <w:p>
      <w:r>
        <w:t xml:space="preserve">🤙🏾😂😂🤦🏾♀️ Starr ass crazy @Totally_starr https://t.co/22aSsMeCkY</w:t>
      </w:r>
    </w:p>
    <w:p>
      <w:r>
        <w:rPr>
          <w:b/>
          <w:u w:val="single"/>
        </w:rPr>
        <w:t xml:space="preserve">288176</w:t>
      </w:r>
    </w:p>
    <w:p>
      <w:r>
        <w:t xml:space="preserve">RT @realoverheardla: "I think I figure out why my dating life is so fucked up. Olen oinas, mutta tissini ovat kaksoset. teetin ne Ju....</w:t>
      </w:r>
    </w:p>
    <w:p>
      <w:r>
        <w:rPr>
          <w:b/>
          <w:u w:val="single"/>
        </w:rPr>
        <w:t xml:space="preserve">288177</w:t>
      </w:r>
    </w:p>
    <w:p>
      <w:r>
        <w:t xml:space="preserve">Vitun fuuuuming, että olen juomakiellossa, kun sää on tällainen, tarvitsen tuopin niin pian kuin mahdollista, tai olen gunna sitoutua.</w:t>
      </w:r>
    </w:p>
    <w:p>
      <w:r>
        <w:rPr>
          <w:b/>
          <w:u w:val="single"/>
        </w:rPr>
        <w:t xml:space="preserve">288178</w:t>
      </w:r>
    </w:p>
    <w:p>
      <w:r>
        <w:t xml:space="preserve">@sydbarefucks1 @PozFaggot Olen aina halunnut naida/ olla perheen naimassa.</w:t>
      </w:r>
    </w:p>
    <w:p>
      <w:r>
        <w:rPr>
          <w:b/>
          <w:u w:val="single"/>
        </w:rPr>
        <w:t xml:space="preserve">288179</w:t>
      </w:r>
    </w:p>
    <w:p>
      <w:r>
        <w:t xml:space="preserve">RT @davelee1968: "Nöyryytys". Kuinka vittumainen sinun täytyy olla, jos passin väri nöyryyttää sinua? https://t.co/7AeMiJTw0X.</w:t>
      </w:r>
    </w:p>
    <w:p>
      <w:r>
        <w:rPr>
          <w:b/>
          <w:u w:val="single"/>
        </w:rPr>
        <w:t xml:space="preserve">288180</w:t>
      </w:r>
    </w:p>
    <w:p>
      <w:r>
        <w:t xml:space="preserve">RT @celythegreat: I wont beef with hoes behind a nigga!!! I get rid of the hoe by getting rid of the nigga..😊</w:t>
      </w:r>
    </w:p>
    <w:p>
      <w:r>
        <w:rPr>
          <w:b/>
          <w:u w:val="single"/>
        </w:rPr>
        <w:t xml:space="preserve">288181</w:t>
      </w:r>
    </w:p>
    <w:p>
      <w:r>
        <w:t xml:space="preserve">Miksi ihmiset haluavat välttämättä riidellä kanssani kuukausittaisista rusketuspaketeistamme 🙄🙃🤷🏼♀️. En vittu keksinyt niitä veli. 🖕🏼☀️</w:t>
      </w:r>
    </w:p>
    <w:p>
      <w:r>
        <w:rPr>
          <w:b/>
          <w:u w:val="single"/>
        </w:rPr>
        <w:t xml:space="preserve">288182</w:t>
      </w:r>
    </w:p>
    <w:p>
      <w:r>
        <w:t xml:space="preserve">Kun @MedievalReacts julkaisee 8 vitun vedonlyöntitwiittiä #unfollow #byefelicia</w:t>
      </w:r>
    </w:p>
    <w:p>
      <w:r>
        <w:rPr>
          <w:b/>
          <w:u w:val="single"/>
        </w:rPr>
        <w:t xml:space="preserve">288183</w:t>
      </w:r>
    </w:p>
    <w:p>
      <w:r>
        <w:t xml:space="preserve">Tämä twiitti käyttäjältä @davis_kendale on pidätetty: Suomi.</w:t>
      </w:r>
    </w:p>
    <w:p>
      <w:r>
        <w:rPr>
          <w:b/>
          <w:u w:val="single"/>
        </w:rPr>
        <w:t xml:space="preserve">288184</w:t>
      </w:r>
    </w:p>
    <w:p>
      <w:r>
        <w:t xml:space="preserve">Hahahhahaha Vannon Jumalan nimeen, etten koskaan saa mitään vitun taukoa...</w:t>
      </w:r>
    </w:p>
    <w:p>
      <w:r>
        <w:rPr>
          <w:b/>
          <w:u w:val="single"/>
        </w:rPr>
        <w:t xml:space="preserve">288185</w:t>
      </w:r>
    </w:p>
    <w:p>
      <w:r>
        <w:t xml:space="preserve">Tyhmä vitun paska peli https://t.co/ye7mjzBLaf</w:t>
      </w:r>
    </w:p>
    <w:p>
      <w:r>
        <w:rPr>
          <w:b/>
          <w:u w:val="single"/>
        </w:rPr>
        <w:t xml:space="preserve">288186</w:t>
      </w:r>
    </w:p>
    <w:p>
      <w:r>
        <w:t xml:space="preserve">RT @lovrgirI: mark on sellainen kaveri, joka lähettää sinulle sängyssä kuvia, kun olet poissa, koska hän on vain vitun kiusoitteleva https://t.co/qh...</w:t>
      </w:r>
    </w:p>
    <w:p>
      <w:r>
        <w:rPr>
          <w:b/>
          <w:u w:val="single"/>
        </w:rPr>
        <w:t xml:space="preserve">288187</w:t>
      </w:r>
    </w:p>
    <w:p>
      <w:r>
        <w:t xml:space="preserve">RT @itsdjluigi: Wifi: connected</w:t>
        <w:br/>
        <w:br/>
        <w:t xml:space="preserve">Me: then fucking act like it</w:t>
      </w:r>
    </w:p>
    <w:p>
      <w:r>
        <w:rPr>
          <w:b/>
          <w:u w:val="single"/>
        </w:rPr>
        <w:t xml:space="preserve">288188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288189</w:t>
      </w:r>
    </w:p>
    <w:p>
      <w:r>
        <w:t xml:space="preserve">Aivan kuin joka päivä näkisin uutisartikkelin jostain ilkeästä miehestä, joka käyttää alaikäisiä hyväkseen...</w:t>
      </w:r>
    </w:p>
    <w:p>
      <w:r>
        <w:rPr>
          <w:b/>
          <w:u w:val="single"/>
        </w:rPr>
        <w:t xml:space="preserve">288190</w:t>
      </w:r>
    </w:p>
    <w:p>
      <w:r>
        <w:t xml:space="preserve">Inhoan niitä tyttöjä, jotka alkavat annoүa helvetisti, kun he ovat kännissä.</w:t>
      </w:r>
    </w:p>
    <w:p>
      <w:r>
        <w:rPr>
          <w:b/>
          <w:u w:val="single"/>
        </w:rPr>
        <w:t xml:space="preserve">288191</w:t>
      </w:r>
    </w:p>
    <w:p>
      <w:r>
        <w:t xml:space="preserve">Älä edes puhu minulle Aprilista, vitun kirahvista, ellei vauva ole täällä.</w:t>
      </w:r>
    </w:p>
    <w:p>
      <w:r>
        <w:rPr>
          <w:b/>
          <w:u w:val="single"/>
        </w:rPr>
        <w:t xml:space="preserve">288192</w:t>
      </w:r>
    </w:p>
    <w:p>
      <w:r>
        <w:t xml:space="preserve">RT @Yankees: Pidä itsellesi peli, Matt Holliday!</w:t>
        <w:br/>
        <w:br/>
        <w:t xml:space="preserve"> Uraosuma nro 1 999 on hänen 1. HR Yankeena ja me johdamme 3-1! https://t.co/tHlzXzI1Au</w:t>
      </w:r>
    </w:p>
    <w:p>
      <w:r>
        <w:rPr>
          <w:b/>
          <w:u w:val="single"/>
        </w:rPr>
        <w:t xml:space="preserve">288193</w:t>
      </w:r>
    </w:p>
    <w:p>
      <w:r>
        <w:t xml:space="preserve">Minun on kiirehdittävä katsomaan "13 reasons why", koska jos minut pilataan, tulen niin vitun vihaiseksi...</w:t>
      </w:r>
    </w:p>
    <w:p>
      <w:r>
        <w:rPr>
          <w:b/>
          <w:u w:val="single"/>
        </w:rPr>
        <w:t xml:space="preserve">288194</w:t>
      </w:r>
    </w:p>
    <w:p>
      <w:r>
        <w:t xml:space="preserve">The chainsmokers on niin vitun huono, vielä pahempaa että kaikki niiden biisit on niin helvetin tarttuvia 🙄.</w:t>
      </w:r>
    </w:p>
    <w:p>
      <w:r>
        <w:rPr>
          <w:b/>
          <w:u w:val="single"/>
        </w:rPr>
        <w:t xml:space="preserve">288195</w:t>
      </w:r>
    </w:p>
    <w:p>
      <w:r>
        <w:t xml:space="preserve">En näe sitä, mutta vittu otan tuon kohteliaisuuden hän niinoooo huono</w:t>
      </w:r>
    </w:p>
    <w:p>
      <w:r>
        <w:rPr>
          <w:b/>
          <w:u w:val="single"/>
        </w:rPr>
        <w:t xml:space="preserve">288196</w:t>
      </w:r>
    </w:p>
    <w:p>
      <w:r>
        <w:t xml:space="preserve">RT @Chopstickuu: En voi uskoa, että koirani söi voileipäni bra....I'm sooo fucking hurt like I'm jus laying here wishing that I could've ate ha....</w:t>
      </w:r>
    </w:p>
    <w:p>
      <w:r>
        <w:rPr>
          <w:b/>
          <w:u w:val="single"/>
        </w:rPr>
        <w:t xml:space="preserve">288197</w:t>
      </w:r>
    </w:p>
    <w:p>
      <w:r>
        <w:t xml:space="preserve">Amazons kahden päivän shippings sai minut vitun ylös, koska mitään, joka kestää kauemmin kuin kaksi päivää tulla tuntuu ikuisuus</w:t>
      </w:r>
    </w:p>
    <w:p>
      <w:r>
        <w:rPr>
          <w:b/>
          <w:u w:val="single"/>
        </w:rPr>
        <w:t xml:space="preserve">288198</w:t>
      </w:r>
    </w:p>
    <w:p>
      <w:r>
        <w:t xml:space="preserve">#NowPlaying on https://t.co/x1YTFXLLmt - Fucking Call by Underground Fighters #hardstyle #rawstyle #nonstop #music #radio https://t.co/oF0DgCbidZ</w:t>
      </w:r>
    </w:p>
    <w:p>
      <w:r>
        <w:rPr>
          <w:b/>
          <w:u w:val="single"/>
        </w:rPr>
        <w:t xml:space="preserve">288199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288200</w:t>
      </w:r>
    </w:p>
    <w:p>
      <w:r>
        <w:t xml:space="preserve">RT @lolrenaynay: [🔴] L I V E</w:t>
        <w:br/>
        <w:t xml:space="preserve">😬 Flyin' solo in BGs</w:t>
        <w:br/>
        <w:t xml:space="preserve">🍸 Fucked Up Friday 2nite</w:t>
        <w:br/>
        <w:t xml:space="preserve">https://t.co/SCSxlLCfSY https://t.co/6ean61tLuP</w:t>
      </w:r>
    </w:p>
    <w:p>
      <w:r>
        <w:rPr>
          <w:b/>
          <w:u w:val="single"/>
        </w:rPr>
        <w:t xml:space="preserve">288201</w:t>
      </w:r>
    </w:p>
    <w:p>
      <w:r>
        <w:t xml:space="preserve">Haista vittu! Teen mitä haluan! #Spiderman.Mp3 https://t.co/pkzOkzfUDY</w:t>
      </w:r>
    </w:p>
    <w:p>
      <w:r>
        <w:rPr>
          <w:b/>
          <w:u w:val="single"/>
        </w:rPr>
        <w:t xml:space="preserve">288202</w:t>
      </w:r>
    </w:p>
    <w:p>
      <w:r>
        <w:t xml:space="preserve">YOU'VE GOTTA BE FUCKING KIDDING ME HELL NO BITCH #TWDFinale #TWD</w:t>
      </w:r>
    </w:p>
    <w:p>
      <w:r>
        <w:rPr>
          <w:b/>
          <w:u w:val="single"/>
        </w:rPr>
        <w:t xml:space="preserve">288203</w:t>
      </w:r>
    </w:p>
    <w:p>
      <w:r>
        <w:t xml:space="preserve">RT @cvaldezz: En ymmärrä, miksi ihmiset suuttuvat niin paljon klubilla, kun törmäät heihin kuin ämmä, kun se on täynnä, odota sitä...</w:t>
      </w:r>
    </w:p>
    <w:p>
      <w:r>
        <w:rPr>
          <w:b/>
          <w:u w:val="single"/>
        </w:rPr>
        <w:t xml:space="preserve">288204</w:t>
      </w:r>
    </w:p>
    <w:p>
      <w:r>
        <w:t xml:space="preserve">RT @jayymoneyyy_: Ei. Y'all niggas got me fucked up @netflix https://t.co/LyErMLNggs https://t.co/LyErMLNggs</w:t>
      </w:r>
    </w:p>
    <w:p>
      <w:r>
        <w:rPr>
          <w:b/>
          <w:u w:val="single"/>
        </w:rPr>
        <w:t xml:space="preserve">288205</w:t>
      </w:r>
    </w:p>
    <w:p>
      <w:r>
        <w:t xml:space="preserve">@milanez_9 @Audel2017 hemmetti lelos on aivan hullu, voit saada enkeli, jos haluatte</w:t>
      </w:r>
    </w:p>
    <w:p>
      <w:r>
        <w:rPr>
          <w:b/>
          <w:u w:val="single"/>
        </w:rPr>
        <w:t xml:space="preserve">288206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288207</w:t>
      </w:r>
    </w:p>
    <w:p>
      <w:r>
        <w:t xml:space="preserve">@asteriae Vitun mummojen tuhoaminen. Kuka antoi näiden ihmisten nimetä taisteluteemansa mummoksi?</w:t>
      </w:r>
    </w:p>
    <w:p>
      <w:r>
        <w:rPr>
          <w:b/>
          <w:u w:val="single"/>
        </w:rPr>
        <w:t xml:space="preserve">288208</w:t>
      </w:r>
    </w:p>
    <w:p>
      <w:r>
        <w:t xml:space="preserve">Hahaa, ketä vittu sinä huijaat? Toinen tasapeli tietenkin https://t.co/oPApqcqLAM</w:t>
      </w:r>
    </w:p>
    <w:p>
      <w:r>
        <w:rPr>
          <w:b/>
          <w:u w:val="single"/>
        </w:rPr>
        <w:t xml:space="preserve">288209</w:t>
      </w:r>
    </w:p>
    <w:p>
      <w:r>
        <w:t xml:space="preserve">Kunnioitettavuus 👏🏽 politiikka 👏🏽 sai 👏🏽 minut 👏🏽 vittuun 👏🏽 ylöspäin</w:t>
      </w:r>
    </w:p>
    <w:p>
      <w:r>
        <w:rPr>
          <w:b/>
          <w:u w:val="single"/>
        </w:rPr>
        <w:t xml:space="preserve">288210</w:t>
      </w:r>
    </w:p>
    <w:p>
      <w:r>
        <w:t xml:space="preserve">RT @FreakyStylezzzzzz: Minäkin kaipaisin itseäni, jos vittuilisin &amp;amp; kadotin itseni.</w:t>
      </w:r>
    </w:p>
    <w:p>
      <w:r>
        <w:rPr>
          <w:b/>
          <w:u w:val="single"/>
        </w:rPr>
        <w:t xml:space="preserve">288211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288212</w:t>
      </w:r>
    </w:p>
    <w:p>
      <w:r>
        <w:t xml:space="preserve">Tämä ämmä todella pilasi kulmakarvani.... im mad</w:t>
      </w:r>
    </w:p>
    <w:p>
      <w:r>
        <w:rPr>
          <w:b/>
          <w:u w:val="single"/>
        </w:rPr>
        <w:t xml:space="preserve">288213</w:t>
      </w:r>
    </w:p>
    <w:p>
      <w:r>
        <w:t xml:space="preserve">"Haluat vain valittaa." Se on vitun todellisuutta. Te ette edes tajua etuoikeuttanne. Se on teidän norminne. Se on kaikki mitä olette tunteneet.</w:t>
      </w:r>
    </w:p>
    <w:p>
      <w:r>
        <w:rPr>
          <w:b/>
          <w:u w:val="single"/>
        </w:rPr>
        <w:t xml:space="preserve">288214</w:t>
      </w:r>
    </w:p>
    <w:p>
      <w:r>
        <w:t xml:space="preserve">RT @AlexiDinero: Neekerit näkevät jonkun perseen kilometrin päästä, mutta eivät huomaa, että heidän tyttönsä on onneton heidän edessään 😂🤔.</w:t>
      </w:r>
    </w:p>
    <w:p>
      <w:r>
        <w:rPr>
          <w:b/>
          <w:u w:val="single"/>
        </w:rPr>
        <w:t xml:space="preserve">288215</w:t>
      </w:r>
    </w:p>
    <w:p>
      <w:r>
        <w:t xml:space="preserve">RT @Gxlden_god: "ILL FUCK UP ANYBODY IN THIS ROOM!"</w:t>
        <w:br/>
        <w:br/>
        <w:t xml:space="preserve"> Me* https://t.co/vf2OR2h8IT</w:t>
      </w:r>
    </w:p>
    <w:p>
      <w:r>
        <w:rPr>
          <w:b/>
          <w:u w:val="single"/>
        </w:rPr>
        <w:t xml:space="preserve">288216</w:t>
      </w:r>
    </w:p>
    <w:p>
      <w:r>
        <w:t xml:space="preserve">RT @lunagaristo: transfobinen kusipää:</w:t>
        <w:br/>
        <w:t xml:space="preserve">trans-ihmisiä ei ole olemassa</w:t>
        <w:br/>
        <w:br/>
        <w:t xml:space="preserve">*minä katoan ilmaan*:</w:t>
        <w:br/>
        <w:t xml:space="preserve">kiitos vitun jumalan, en edes halua..</w:t>
      </w:r>
    </w:p>
    <w:p>
      <w:r>
        <w:rPr>
          <w:b/>
          <w:u w:val="single"/>
        </w:rPr>
        <w:t xml:space="preserve">288217</w:t>
      </w:r>
    </w:p>
    <w:p>
      <w:r>
        <w:t xml:space="preserve">@sidewalk_boy elektroninen musiikki yhdistettynä maailman heimomusiikkiin. vitun banger.</w:t>
      </w:r>
    </w:p>
    <w:p>
      <w:r>
        <w:rPr>
          <w:b/>
          <w:u w:val="single"/>
        </w:rPr>
        <w:t xml:space="preserve">288218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288219</w:t>
      </w:r>
    </w:p>
    <w:p>
      <w:r>
        <w:t xml:space="preserve">RT @fawfulfan: Kyllä. Kyllä se vitusti on. Se on liittovaltion eettisten lakien vastaista. https://t.co/N4xZMK26uX.</w:t>
      </w:r>
    </w:p>
    <w:p>
      <w:r>
        <w:rPr>
          <w:b/>
          <w:u w:val="single"/>
        </w:rPr>
        <w:t xml:space="preserve">288220</w:t>
      </w:r>
    </w:p>
    <w:p>
      <w:r>
        <w:t xml:space="preserve">Mikä vitun kusipää! Tämä voi olla pahin aika olla amerikkalainen! VIHAAN KAIKKIA, JOTKA OVAT VALINneet Trumpia!!! &amp;amp; VIHAAN MUITA, JOTKA EIVÄT VALINneet Hillarya!!! https://t.co/cnF0bMFQd1 ...</w:t>
      </w:r>
    </w:p>
    <w:p>
      <w:r>
        <w:rPr>
          <w:b/>
          <w:u w:val="single"/>
        </w:rPr>
        <w:t xml:space="preserve">288221</w:t>
      </w:r>
    </w:p>
    <w:p>
      <w:r>
        <w:t xml:space="preserve">@BrittkneeClem olet kuitenkin vitun beibi ja olisi kunnia saada sinut punastumaan 😍😍😍😍😍</w:t>
      </w:r>
    </w:p>
    <w:p>
      <w:r>
        <w:rPr>
          <w:b/>
          <w:u w:val="single"/>
        </w:rPr>
        <w:t xml:space="preserve">288222</w:t>
      </w:r>
    </w:p>
    <w:p>
      <w:r>
        <w:t xml:space="preserve">RT @darianreneex2: "Soitan hänelle humalassa tänä iltana &amp;amp; sanon, että vihaan sinua, olet narttu, tule hakemaan minut"</w:t>
      </w:r>
    </w:p>
    <w:p>
      <w:r>
        <w:rPr>
          <w:b/>
          <w:u w:val="single"/>
        </w:rPr>
        <w:t xml:space="preserve">288223</w:t>
      </w:r>
    </w:p>
    <w:p>
      <w:r>
        <w:t xml:space="preserve">RT @natwilliamsxx: The Masterplan, mikä vitun biisi😍 https://t.co/DipNWfqqkt</w:t>
      </w:r>
    </w:p>
    <w:p>
      <w:r>
        <w:rPr>
          <w:b/>
          <w:u w:val="single"/>
        </w:rPr>
        <w:t xml:space="preserve">288224</w:t>
      </w:r>
    </w:p>
    <w:p>
      <w:r>
        <w:t xml:space="preserve">@PollsFL92HTAFC Hän vittu löi kaveria takaapäin naamaan !!!</w:t>
      </w:r>
    </w:p>
    <w:p>
      <w:r>
        <w:rPr>
          <w:b/>
          <w:u w:val="single"/>
        </w:rPr>
        <w:t xml:space="preserve">288225</w:t>
      </w:r>
    </w:p>
    <w:p>
      <w:r>
        <w:t xml:space="preserve">RT @prodbyCTRL: Jokaista pahaa narttua kohden on neekeri, joka on väsynyt nussimaan häntä...</w:t>
      </w:r>
    </w:p>
    <w:p>
      <w:r>
        <w:rPr>
          <w:b/>
          <w:u w:val="single"/>
        </w:rPr>
        <w:t xml:space="preserve">288226</w:t>
      </w:r>
    </w:p>
    <w:p>
      <w:r>
        <w:t xml:space="preserve">KUKAAN EI VASTAA, JA SE SAA MINUT SEKOAMAAN.</w:t>
      </w:r>
    </w:p>
    <w:p>
      <w:r>
        <w:rPr>
          <w:b/>
          <w:u w:val="single"/>
        </w:rPr>
        <w:t xml:space="preserve">288227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288228</w:t>
      </w:r>
    </w:p>
    <w:p>
      <w:r>
        <w:t xml:space="preserve">@An_Nguyen_ Kyllä ne vitun ovat idk mitä puhut ne voivat pilata ystävyyssuhteita</w:t>
      </w:r>
    </w:p>
    <w:p>
      <w:r>
        <w:rPr>
          <w:b/>
          <w:u w:val="single"/>
        </w:rPr>
        <w:t xml:space="preserve">288229</w:t>
      </w:r>
    </w:p>
    <w:p>
      <w:r>
        <w:t xml:space="preserve">Sait minut sekaisin, ettette maustaneet pihviä pelkällä suolalla ja pippurilla. https://t.co/UCpL2PpU1c</w:t>
      </w:r>
    </w:p>
    <w:p>
      <w:r>
        <w:rPr>
          <w:b/>
          <w:u w:val="single"/>
        </w:rPr>
        <w:t xml:space="preserve">288230</w:t>
      </w:r>
    </w:p>
    <w:p>
      <w:r>
        <w:t xml:space="preserve">RT @TechnicallyRon: Jos sanot peiliin kolme kertaa "Brexit oli mahdollisesti huono ajatus", muna ilmestyy ja käskee sinua painumaan vittuun.</w:t>
      </w:r>
    </w:p>
    <w:p>
      <w:r>
        <w:rPr>
          <w:b/>
          <w:u w:val="single"/>
        </w:rPr>
        <w:t xml:space="preserve">288231</w:t>
      </w:r>
    </w:p>
    <w:p>
      <w:r>
        <w:t xml:space="preserve">RT @DariussDaviss: Dariussaviss: En kerjää kenenkään ystävyyttä. Joko vittuilet minulle tai et.</w:t>
      </w:r>
    </w:p>
    <w:p>
      <w:r>
        <w:rPr>
          <w:b/>
          <w:u w:val="single"/>
        </w:rPr>
        <w:t xml:space="preserve">288232</w:t>
      </w:r>
    </w:p>
    <w:p>
      <w:r>
        <w:t xml:space="preserve">Olin poissa kaksi päivää, ja minulla on 600 sähköpostia!</w:t>
      </w:r>
    </w:p>
    <w:p>
      <w:r>
        <w:rPr>
          <w:b/>
          <w:u w:val="single"/>
        </w:rPr>
        <w:t xml:space="preserve">288233</w:t>
      </w:r>
    </w:p>
    <w:p>
      <w:r>
        <w:t xml:space="preserve">Niin kuin kadun sitä, etten puhunut Camilalle, kun tapasin hänet, vihaan ujostelua 😭 https://t.co/wTUpBxZ31p</w:t>
      </w:r>
    </w:p>
    <w:p>
      <w:r>
        <w:rPr>
          <w:b/>
          <w:u w:val="single"/>
        </w:rPr>
        <w:t xml:space="preserve">288234</w:t>
      </w:r>
    </w:p>
    <w:p>
      <w:r>
        <w:t xml:space="preserve">Voisiko Kangin ajaa minut yli ja tappaa minut, kiitos?</w:t>
      </w:r>
    </w:p>
    <w:p>
      <w:r>
        <w:rPr>
          <w:b/>
          <w:u w:val="single"/>
        </w:rPr>
        <w:t xml:space="preserve">288235</w:t>
      </w:r>
    </w:p>
    <w:p>
      <w:r>
        <w:t xml:space="preserve">Voimmeko olla yhtä mieltä siitä, että Matt Hardy näyttää vitun oudolta ja hullulta @WWE</w:t>
      </w:r>
    </w:p>
    <w:p>
      <w:r>
        <w:rPr>
          <w:b/>
          <w:u w:val="single"/>
        </w:rPr>
        <w:t xml:space="preserve">288236</w:t>
      </w:r>
    </w:p>
    <w:p>
      <w:r>
        <w:t xml:space="preserve">RT @adairj13: Joskus mietin... mitä teen tai en tee, joka saa kaikki miehet pitämään minua vitun homona 🙃.</w:t>
      </w:r>
    </w:p>
    <w:p>
      <w:r>
        <w:rPr>
          <w:b/>
          <w:u w:val="single"/>
        </w:rPr>
        <w:t xml:space="preserve">288237</w:t>
      </w:r>
    </w:p>
    <w:p>
      <w:r>
        <w:t xml:space="preserve">Voisimmeko me kaikki sopia yhdestä tavasta kirjoittaa Marissa ja Stephanie...</w:t>
      </w:r>
    </w:p>
    <w:p>
      <w:r>
        <w:rPr>
          <w:b/>
          <w:u w:val="single"/>
        </w:rPr>
        <w:t xml:space="preserve">288238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288239</w:t>
      </w:r>
    </w:p>
    <w:p>
      <w:r>
        <w:t xml:space="preserve">RT @MobShitLito_: From fucking niggas bitches to watching them get fucked 🤦🏽♂️</w:t>
      </w:r>
    </w:p>
    <w:p>
      <w:r>
        <w:rPr>
          <w:b/>
          <w:u w:val="single"/>
        </w:rPr>
        <w:t xml:space="preserve">288240</w:t>
      </w:r>
    </w:p>
    <w:p>
      <w:r>
        <w:t xml:space="preserve">RT @vanessabreanna: FUCK IT UP! SERKKUNI ON POMMI. LANDEN SINÄ MOKASIT. GUYS DONT SLEEP ON HER 😩 https://t.co/3S2SDOpz8k</w:t>
      </w:r>
    </w:p>
    <w:p>
      <w:r>
        <w:rPr>
          <w:b/>
          <w:u w:val="single"/>
        </w:rPr>
        <w:t xml:space="preserve">288241</w:t>
      </w:r>
    </w:p>
    <w:p>
      <w:r>
        <w:t xml:space="preserve">@TrueIndology @Puru_Tweet Nyt britit ovat kusessa päästä varpaisiin y muslimit Britanniassa. He r kykenemättömiä pelastamaan maataan ja arvojaan. 😭😭😭😭</w:t>
      </w:r>
    </w:p>
    <w:p>
      <w:r>
        <w:rPr>
          <w:b/>
          <w:u w:val="single"/>
        </w:rPr>
        <w:t xml:space="preserve">288242</w:t>
      </w:r>
    </w:p>
    <w:p>
      <w:r>
        <w:t xml:space="preserve">@Reuters @ojspraytan Tuo vitun pelle Rex puhuu ?</w:t>
      </w:r>
    </w:p>
    <w:p>
      <w:r>
        <w:rPr>
          <w:b/>
          <w:u w:val="single"/>
        </w:rPr>
        <w:t xml:space="preserve">288243</w:t>
      </w:r>
    </w:p>
    <w:p>
      <w:r>
        <w:t xml:space="preserve">@youmegapornin tili ei ole tilapäisesti käytettävissä, koska se rikkoo Twitterin mediakäytäntöä. Lue lisää.</w:t>
      </w:r>
    </w:p>
    <w:p>
      <w:r>
        <w:rPr>
          <w:b/>
          <w:u w:val="single"/>
        </w:rPr>
        <w:t xml:space="preserve">288244</w:t>
      </w:r>
    </w:p>
    <w:p>
      <w:r>
        <w:t xml:space="preserve">@jjs999jjs @gavmacn Mä oon helvetin kova näkee mitä tapahtuu kun painostat 😇</w:t>
      </w:r>
    </w:p>
    <w:p>
      <w:r>
        <w:rPr>
          <w:b/>
          <w:u w:val="single"/>
        </w:rPr>
        <w:t xml:space="preserve">288245</w:t>
      </w:r>
    </w:p>
    <w:p>
      <w:r>
        <w:t xml:space="preserve">@Jims4x4toy @Cubs @NHLBlackhawks Ikr tämä jäätelöteline on nyt liian vitun vaarallinen. Tarvitaan bunkkeri tai jotain.</w:t>
      </w:r>
    </w:p>
    <w:p>
      <w:r>
        <w:rPr>
          <w:b/>
          <w:u w:val="single"/>
        </w:rPr>
        <w:t xml:space="preserve">288246</w:t>
      </w:r>
    </w:p>
    <w:p>
      <w:r>
        <w:t xml:space="preserve">RT @x_lionqueen: En siedä sitä, että neekerit kutsuvat minua nimelläni .. älä vittuile, pentu gshit🤗</w:t>
      </w:r>
    </w:p>
    <w:p>
      <w:r>
        <w:rPr>
          <w:b/>
          <w:u w:val="single"/>
        </w:rPr>
        <w:t xml:space="preserve">288247</w:t>
      </w:r>
    </w:p>
    <w:p>
      <w:r>
        <w:t xml:space="preserve">17 asiaa jokaiselle, joka vittu rakastaa pizzaa https://t.co/PRwWBYK2XA</w:t>
      </w:r>
    </w:p>
    <w:p>
      <w:r>
        <w:rPr>
          <w:b/>
          <w:u w:val="single"/>
        </w:rPr>
        <w:t xml:space="preserve">288248</w:t>
      </w:r>
    </w:p>
    <w:p>
      <w:r>
        <w:t xml:space="preserve">"Tyttövauva, joka on märkä kuin kananuudelikeitto" - @KodakBlack1k</w:t>
      </w:r>
    </w:p>
    <w:p>
      <w:r>
        <w:rPr>
          <w:b/>
          <w:u w:val="single"/>
        </w:rPr>
        <w:t xml:space="preserve">288249</w:t>
      </w:r>
    </w:p>
    <w:p>
      <w:r>
        <w:t xml:space="preserve">Lisäksi minun pitäisi saada 200 dollaria tililleni 😕 mfs sai minut sekaisin.</w:t>
      </w:r>
    </w:p>
    <w:p>
      <w:r>
        <w:rPr>
          <w:b/>
          <w:u w:val="single"/>
        </w:rPr>
        <w:t xml:space="preserve">288250</w:t>
      </w:r>
    </w:p>
    <w:p>
      <w:r>
        <w:t xml:space="preserve">@thenaddynadd hahahahahhaa jos norman kestää kanssasi. hän on vartija. älä vittu uskalla jättää häntä.</w:t>
      </w:r>
    </w:p>
    <w:p>
      <w:r>
        <w:rPr>
          <w:b/>
          <w:u w:val="single"/>
        </w:rPr>
        <w:t xml:space="preserve">288251</w:t>
      </w:r>
    </w:p>
    <w:p>
      <w:r>
        <w:t xml:space="preserve">RT @BrinsonDrizzy: I wanna be laid up with you doing nasty shit😤...</w:t>
      </w:r>
    </w:p>
    <w:p>
      <w:r>
        <w:rPr>
          <w:b/>
          <w:u w:val="single"/>
        </w:rPr>
        <w:t xml:space="preserve">288252</w:t>
      </w:r>
    </w:p>
    <w:p>
      <w:r>
        <w:t xml:space="preserve">@bbRomfordCent Baby minun pillua si hullu sinulle tulla katsomaan ja nuolla sitä https://t.co/oNbgux8q5p</w:t>
      </w:r>
    </w:p>
    <w:p>
      <w:r>
        <w:rPr>
          <w:b/>
          <w:u w:val="single"/>
        </w:rPr>
        <w:t xml:space="preserve">288253</w:t>
      </w:r>
    </w:p>
    <w:p>
      <w:r>
        <w:t xml:space="preserve">Nämä kuvat ovat musertavia. Nämä ihmiset elävät &amp;amp; kuolevat TODELLISESSA HELVETISSÄ, ja me kieltäydymme pakolaisista. Vatsani on aivan sekaisin. https://t.co/01tzZXjjS9</w:t>
      </w:r>
    </w:p>
    <w:p>
      <w:r>
        <w:rPr>
          <w:b/>
          <w:u w:val="single"/>
        </w:rPr>
        <w:t xml:space="preserve">288254</w:t>
      </w:r>
    </w:p>
    <w:p>
      <w:r>
        <w:t xml:space="preserve">RT @longmaddiee: kun ihmiset antavat mustikkapannukakkujensa jäähtyä katsellakseen saukkoja #staar https://t.co/czjXmzcndE</w:t>
      </w:r>
    </w:p>
    <w:p>
      <w:r>
        <w:rPr>
          <w:b/>
          <w:u w:val="single"/>
        </w:rPr>
        <w:t xml:space="preserve">288255</w:t>
      </w:r>
    </w:p>
    <w:p>
      <w:r>
        <w:t xml:space="preserve">RT @KickBack_Chris: Vedellä ei ole makua, mutta se on niin vitun pommi😂.</w:t>
      </w:r>
    </w:p>
    <w:p>
      <w:r>
        <w:rPr>
          <w:b/>
          <w:u w:val="single"/>
        </w:rPr>
        <w:t xml:space="preserve">288256</w:t>
      </w:r>
    </w:p>
    <w:p>
      <w:r>
        <w:t xml:space="preserve">RT @beccaxjayne: #NeverAskAWoman if "she's on her on her period" when she gets mad / angry. Hän on luultavasti vain saanut tarpeekseen paskanjauhamisestasi x</w:t>
      </w:r>
    </w:p>
    <w:p>
      <w:r>
        <w:rPr>
          <w:b/>
          <w:u w:val="single"/>
        </w:rPr>
        <w:t xml:space="preserve">288257</w:t>
      </w:r>
    </w:p>
    <w:p>
      <w:r>
        <w:t xml:space="preserve">Kerroin ystävälleni, että särjin puhelimeni näytön todella pahasti &amp;amp; hän käski näyttää sen hänelle, ja otin vitun näyttökuvan ja lähetin sen kuin ääliö!</w:t>
      </w:r>
    </w:p>
    <w:p>
      <w:r>
        <w:rPr>
          <w:b/>
          <w:u w:val="single"/>
        </w:rPr>
        <w:t xml:space="preserve">288258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288259</w:t>
      </w:r>
    </w:p>
    <w:p>
      <w:r>
        <w:t xml:space="preserve">Elämässä ei ole kyse ruohon polttamisesta ja narttujen vittuilusta, kasva aikuiseksi 🔈🎶</w:t>
      </w:r>
    </w:p>
    <w:p>
      <w:r>
        <w:rPr>
          <w:b/>
          <w:u w:val="single"/>
        </w:rPr>
        <w:t xml:space="preserve">288260</w:t>
      </w:r>
    </w:p>
    <w:p>
      <w:r>
        <w:t xml:space="preserve">En yritä vastata kysymykseen, pitäisikö isäni vetää vai ei.</w:t>
      </w:r>
    </w:p>
    <w:p>
      <w:r>
        <w:rPr>
          <w:b/>
          <w:u w:val="single"/>
        </w:rPr>
        <w:t xml:space="preserve">288261</w:t>
      </w:r>
    </w:p>
    <w:p>
      <w:r>
        <w:t xml:space="preserve">RT @plantblogger: VANNON, ETTÄ KIRJOITIN HANNIBAL, KOSKA SE KOSKEE HANNIBALIA.</w:t>
      </w:r>
    </w:p>
    <w:p>
      <w:r>
        <w:rPr>
          <w:b/>
          <w:u w:val="single"/>
        </w:rPr>
        <w:t xml:space="preserve">288262</w:t>
      </w:r>
    </w:p>
    <w:p>
      <w:r>
        <w:t xml:space="preserve">RT @willmenaker: https://t.co/vwu4CbpMFu</w:t>
      </w:r>
    </w:p>
    <w:p>
      <w:r>
        <w:rPr>
          <w:b/>
          <w:u w:val="single"/>
        </w:rPr>
        <w:t xml:space="preserve">288263</w:t>
      </w:r>
    </w:p>
    <w:p>
      <w:r>
        <w:t xml:space="preserve">Halusin vain sanoa, etten voi sietää Romania...</w:t>
      </w:r>
    </w:p>
    <w:p>
      <w:r>
        <w:rPr>
          <w:b/>
          <w:u w:val="single"/>
        </w:rPr>
        <w:t xml:space="preserve">288264</w:t>
      </w:r>
    </w:p>
    <w:p>
      <w:r>
        <w:t xml:space="preserve">RT @samiam604:</w:t>
        <w:t xml:space="preserve">Tonight</w:t>
        <w:br/>
        <w:br/>
        <w:t xml:space="preserve">in my dreams</w:t>
        <w:br/>
        <w:br/>
        <w:t xml:space="preserve">You're fucking all mine</w:t>
      </w:r>
    </w:p>
    <w:p>
      <w:r>
        <w:rPr>
          <w:b/>
          <w:u w:val="single"/>
        </w:rPr>
        <w:t xml:space="preserve">288265</w:t>
      </w:r>
    </w:p>
    <w:p>
      <w:r>
        <w:t xml:space="preserve">RT @BuzzFeed: 14 mieletöntä "Game Of Thrones" -teoriaa, jotka räjäyttävät tajuntasi https://t.co/PHo0BBh1Um https://t.co/YZonmvtiAI https://t.co/YZonmvtiAI</w:t>
      </w:r>
    </w:p>
    <w:p>
      <w:r>
        <w:rPr>
          <w:b/>
          <w:u w:val="single"/>
        </w:rPr>
        <w:t xml:space="preserve">288266</w:t>
      </w:r>
    </w:p>
    <w:p>
      <w:r>
        <w:t xml:space="preserve">Helvetin hullua ajatella, että monet muusikot eivät todella kuole koskaan...</w:t>
      </w:r>
    </w:p>
    <w:p>
      <w:r>
        <w:rPr>
          <w:b/>
          <w:u w:val="single"/>
        </w:rPr>
        <w:t xml:space="preserve">288267</w:t>
      </w:r>
    </w:p>
    <w:p>
      <w:r>
        <w:t xml:space="preserve">Minusta tulee kylmäkiskoinen narttu kohteluni takia...</w:t>
      </w:r>
    </w:p>
    <w:p>
      <w:r>
        <w:rPr>
          <w:b/>
          <w:u w:val="single"/>
        </w:rPr>
        <w:t xml:space="preserve">288268</w:t>
      </w:r>
    </w:p>
    <w:p>
      <w:r>
        <w:t xml:space="preserve">RT @CallumMcNab93: Just got 4 drinks at the drive thru n that guy asked 'do ye want a cupholder'. Ilmeisesti do ya fucking reprobate am no....</w:t>
      </w:r>
    </w:p>
    <w:p>
      <w:r>
        <w:rPr>
          <w:b/>
          <w:u w:val="single"/>
        </w:rPr>
        <w:t xml:space="preserve">288269</w:t>
      </w:r>
    </w:p>
    <w:p>
      <w:r>
        <w:t xml:space="preserve">Katso lesbo elokuva: https://t.co/MeVWrle2dA</w:t>
        <w:br/>
        <w:t xml:space="preserve">Crew of crazy ass friends https://t.co/AxrzqKykGd</w:t>
      </w:r>
    </w:p>
    <w:p>
      <w:r>
        <w:rPr>
          <w:b/>
          <w:u w:val="single"/>
        </w:rPr>
        <w:t xml:space="preserve">288270</w:t>
      </w:r>
    </w:p>
    <w:p>
      <w:r>
        <w:t xml:space="preserve">RT @HandsomeAssh0le: Chicks be sucking dick on camera but be afraid to stand up in church</w:t>
      </w:r>
    </w:p>
    <w:p>
      <w:r>
        <w:rPr>
          <w:b/>
          <w:u w:val="single"/>
        </w:rPr>
        <w:t xml:space="preserve">288271</w:t>
      </w:r>
    </w:p>
    <w:p>
      <w:r>
        <w:t xml:space="preserve">En koe, että olisin hullu gf, ämmät ovat vain epäkunnioittavia.</w:t>
      </w:r>
    </w:p>
    <w:p>
      <w:r>
        <w:rPr>
          <w:b/>
          <w:u w:val="single"/>
        </w:rPr>
        <w:t xml:space="preserve">288272</w:t>
      </w:r>
    </w:p>
    <w:p>
      <w:r>
        <w:t xml:space="preserve">Tämä maailma on niin perseestä... se on oikeastaan niin paha...</w:t>
      </w:r>
    </w:p>
    <w:p>
      <w:r>
        <w:rPr>
          <w:b/>
          <w:u w:val="single"/>
        </w:rPr>
        <w:t xml:space="preserve">288273</w:t>
      </w:r>
    </w:p>
    <w:p>
      <w:r>
        <w:t xml:space="preserve">Mitä vittua kun tuo evertonin maalivahti on ottanut aivan hirveää pitoa koko päivän #efc</w:t>
      </w:r>
    </w:p>
    <w:p>
      <w:r>
        <w:rPr>
          <w:b/>
          <w:u w:val="single"/>
        </w:rPr>
        <w:t xml:space="preserve">288274</w:t>
      </w:r>
    </w:p>
    <w:p>
      <w:r>
        <w:t xml:space="preserve">Ilkeä putain kela amatööri obtient ejakulaatioita https://t.co/RYarIYbsyX</w:t>
      </w:r>
    </w:p>
    <w:p>
      <w:r>
        <w:rPr>
          <w:b/>
          <w:u w:val="single"/>
        </w:rPr>
        <w:t xml:space="preserve">288275</w:t>
      </w:r>
    </w:p>
    <w:p>
      <w:r>
        <w:t xml:space="preserve">RT @Matmenpodcast: Ooohhhh Nigel Fucked up. Tuo on huono ilme, veli. Se on NXT -R</w:t>
      </w:r>
    </w:p>
    <w:p>
      <w:r>
        <w:rPr>
          <w:b/>
          <w:u w:val="single"/>
        </w:rPr>
        <w:t xml:space="preserve">288276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288277</w:t>
      </w:r>
    </w:p>
    <w:p>
      <w:r>
        <w:t xml:space="preserve">@MattyNeedham91 @BestTraveI 😂😂😂😂 .. helvetti Im defiantly asuu väärässä osassa .. saattaa myydä ja muuttaa. Onko sulla Snapchat?</w:t>
      </w:r>
    </w:p>
    <w:p>
      <w:r>
        <w:rPr>
          <w:b/>
          <w:u w:val="single"/>
        </w:rPr>
        <w:t xml:space="preserve">288278</w:t>
      </w:r>
    </w:p>
    <w:p>
      <w:r>
        <w:t xml:space="preserve">@LeedzMM @IvyGL4M @MF_Fighta @Fergz187 Yeah GL4M u vitun bot raiskataan</w:t>
      </w:r>
    </w:p>
    <w:p>
      <w:r>
        <w:rPr>
          <w:b/>
          <w:u w:val="single"/>
        </w:rPr>
        <w:t xml:space="preserve">288279</w:t>
      </w:r>
    </w:p>
    <w:p>
      <w:r>
        <w:t xml:space="preserve">RT @jxdior: donald trumpin on jälleen kerran opittava huolehtimaan omista asioistaan.</w:t>
      </w:r>
    </w:p>
    <w:p>
      <w:r>
        <w:rPr>
          <w:b/>
          <w:u w:val="single"/>
        </w:rPr>
        <w:t xml:space="preserve">288280</w:t>
      </w:r>
    </w:p>
    <w:p>
      <w:r>
        <w:t xml:space="preserve">RT @Ridgysam: #Aintree #Grandnational</w:t>
      </w:r>
    </w:p>
    <w:p>
      <w:r>
        <w:rPr>
          <w:b/>
          <w:u w:val="single"/>
        </w:rPr>
        <w:t xml:space="preserve">288281</w:t>
      </w:r>
    </w:p>
    <w:p>
      <w:r>
        <w:t xml:space="preserve">jos tämä ei ole totuus https://t.co/510SBbgzSd</w:t>
      </w:r>
    </w:p>
    <w:p>
      <w:r>
        <w:rPr>
          <w:b/>
          <w:u w:val="single"/>
        </w:rPr>
        <w:t xml:space="preserve">288282</w:t>
      </w:r>
    </w:p>
    <w:p>
      <w:r>
        <w:t xml:space="preserve">Tämän takia vihaan Orlandossa asumista, olen niin vitun kyllästynyt tähän paskaan, että aion ajaa Kalikseen.</w:t>
      </w:r>
    </w:p>
    <w:p>
      <w:r>
        <w:rPr>
          <w:b/>
          <w:u w:val="single"/>
        </w:rPr>
        <w:t xml:space="preserve">288283</w:t>
      </w:r>
    </w:p>
    <w:p>
      <w:r>
        <w:t xml:space="preserve">Trump voi vittu tukehtua. Mikä ällöttävä tekosyy mieheksi...</w:t>
      </w:r>
    </w:p>
    <w:p>
      <w:r>
        <w:rPr>
          <w:b/>
          <w:u w:val="single"/>
        </w:rPr>
        <w:t xml:space="preserve">288284</w:t>
      </w:r>
    </w:p>
    <w:p>
      <w:r>
        <w:t xml:space="preserve">RT @ChiefKeef: Im in miami u fucking Gringo https://t.co/OP8NBncLNP</w:t>
      </w:r>
    </w:p>
    <w:p>
      <w:r>
        <w:rPr>
          <w:b/>
          <w:u w:val="single"/>
        </w:rPr>
        <w:t xml:space="preserve">288285</w:t>
      </w:r>
    </w:p>
    <w:p>
      <w:r>
        <w:t xml:space="preserve">@Complex @AndyMilonakis Ei voi katsoa Kanadassa. Se on perseestä.</w:t>
      </w:r>
    </w:p>
    <w:p>
      <w:r>
        <w:rPr>
          <w:b/>
          <w:u w:val="single"/>
        </w:rPr>
        <w:t xml:space="preserve">288286</w:t>
      </w:r>
    </w:p>
    <w:p>
      <w:r>
        <w:t xml:space="preserve">RT @rauhlshawty_: Kysy Hailey Baldwinilta, miltä tuntuu näyttää vitun kuningattarelta edes yrittämättä https://t.co/3kvY5CRwoT</w:t>
      </w:r>
    </w:p>
    <w:p>
      <w:r>
        <w:rPr>
          <w:b/>
          <w:u w:val="single"/>
        </w:rPr>
        <w:t xml:space="preserve">288287</w:t>
      </w:r>
    </w:p>
    <w:p>
      <w:r>
        <w:t xml:space="preserve">RT @PaupauSaints: #5HWeHaveYourBack FUCK MY HEART!!! I STILL HAVE PCD PLUS THIS @FifthHarmony YALL WANT TO KILL ME OR SOMETHING? 😂😂😭😭🙌🏻🙌🏻🙏🏻🙏...</w:t>
      </w:r>
    </w:p>
    <w:p>
      <w:r>
        <w:rPr>
          <w:b/>
          <w:u w:val="single"/>
        </w:rPr>
        <w:t xml:space="preserve">288288</w:t>
      </w:r>
    </w:p>
    <w:p>
      <w:r>
        <w:t xml:space="preserve">On kylmää ja mun ääliö ei ottanut villapaitaa mukaan 😭😭😭</w:t>
      </w:r>
    </w:p>
    <w:p>
      <w:r>
        <w:rPr>
          <w:b/>
          <w:u w:val="single"/>
        </w:rPr>
        <w:t xml:space="preserve">288289</w:t>
      </w:r>
    </w:p>
    <w:p>
      <w:r>
        <w:t xml:space="preserve">RT @chaosprime: minä, 2016: poltan järjestelmän maan tas</w:t>
        <w:br/>
        <w:t xml:space="preserve">minä, 2017: ei, ei niin</w:t>
      </w:r>
    </w:p>
    <w:p>
      <w:r>
        <w:rPr>
          <w:b/>
          <w:u w:val="single"/>
        </w:rPr>
        <w:t xml:space="preserve">288290</w:t>
      </w:r>
    </w:p>
    <w:p>
      <w:r>
        <w:t xml:space="preserve">DUB VITUN KAUPUNGIN COMP TYTÖT LAX NOUSUSSA NARTUT</w:t>
      </w:r>
    </w:p>
    <w:p>
      <w:r>
        <w:rPr>
          <w:b/>
          <w:u w:val="single"/>
        </w:rPr>
        <w:t xml:space="preserve">288291</w:t>
      </w:r>
    </w:p>
    <w:p>
      <w:r>
        <w:t xml:space="preserve">RT @KevlarCondom: Fxxxing ships! Olemme 1250 dollarissa! Wtf? Kuten tuo hemmetin viesti, ei kikkailua, ei kehää, ei mainosta, ei rataa. $2001 tai 401 tykkäystä! Rt ja...</w:t>
      </w:r>
    </w:p>
    <w:p>
      <w:r>
        <w:rPr>
          <w:b/>
          <w:u w:val="single"/>
        </w:rPr>
        <w:t xml:space="preserve">288292</w:t>
      </w:r>
    </w:p>
    <w:p>
      <w:r>
        <w:t xml:space="preserve">RT @melax33: JOS SINULLA ON LÄSKI APPA IMA VITTU LOOOOOOK IDC</w:t>
      </w:r>
    </w:p>
    <w:p>
      <w:r>
        <w:rPr>
          <w:b/>
          <w:u w:val="single"/>
        </w:rPr>
        <w:t xml:space="preserve">288293</w:t>
      </w:r>
    </w:p>
    <w:p>
      <w:r>
        <w:t xml:space="preserve">PureMature - Öljytty milf Charley Chase saa vittu https://t.co/s2Heq5szVK</w:t>
      </w:r>
    </w:p>
    <w:p>
      <w:r>
        <w:rPr>
          <w:b/>
          <w:u w:val="single"/>
        </w:rPr>
        <w:t xml:space="preserve">288294</w:t>
      </w:r>
    </w:p>
    <w:p>
      <w:r>
        <w:t xml:space="preserve">Helvetinmoinen Conor McNamara saa Jose Mourinholta kovia otteita BBC1:llä....</w:t>
      </w:r>
    </w:p>
    <w:p>
      <w:r>
        <w:rPr>
          <w:b/>
          <w:u w:val="single"/>
        </w:rPr>
        <w:t xml:space="preserve">288295</w:t>
      </w:r>
    </w:p>
    <w:p>
      <w:r>
        <w:t xml:space="preserve">RT @Jamiebower: WHATTTT!? BERLIN!!!! Se oli vitun epätodellista. Kiitos.</w:t>
      </w:r>
    </w:p>
    <w:p>
      <w:r>
        <w:rPr>
          <w:b/>
          <w:u w:val="single"/>
        </w:rPr>
        <w:t xml:space="preserve">288296</w:t>
      </w:r>
    </w:p>
    <w:p>
      <w:r>
        <w:t xml:space="preserve">Katsokaa tätä vitun tyyppiä @PsyQoSavor @Cu6es @_vresort https://t.co/f1Bwrefi7O</w:t>
      </w:r>
    </w:p>
    <w:p>
      <w:r>
        <w:rPr>
          <w:b/>
          <w:u w:val="single"/>
        </w:rPr>
        <w:t xml:space="preserve">288297</w:t>
      </w:r>
    </w:p>
    <w:p>
      <w:r>
        <w:t xml:space="preserve">@blueBENJAMIN___ Joo olet sairas, tuo paska näyttää pahalta.</w:t>
      </w:r>
    </w:p>
    <w:p>
      <w:r>
        <w:rPr>
          <w:b/>
          <w:u w:val="single"/>
        </w:rPr>
        <w:t xml:space="preserve">288298</w:t>
      </w:r>
    </w:p>
    <w:p>
      <w:r>
        <w:t xml:space="preserve">@cruzesmeralda15 Esme: ankat ovat immuuneja ihmisille, vai?</w:t>
        <w:br/>
        <w:t xml:space="preserve"> Esme: onko ankoilla korvat?</w:t>
        <w:br/>
        <w:t xml:space="preserve"> Lmfaoooo tämä vitun tyttö</w:t>
      </w:r>
    </w:p>
    <w:p>
      <w:r>
        <w:rPr>
          <w:b/>
          <w:u w:val="single"/>
        </w:rPr>
        <w:t xml:space="preserve">288299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288300</w:t>
      </w:r>
    </w:p>
    <w:p>
      <w:r>
        <w:t xml:space="preserve">RT @keejuiceee: evil type shit https://t.co/UqlYFDqG2L</w:t>
      </w:r>
    </w:p>
    <w:p>
      <w:r>
        <w:rPr>
          <w:b/>
          <w:u w:val="single"/>
        </w:rPr>
        <w:t xml:space="preserve">288301</w:t>
      </w:r>
    </w:p>
    <w:p>
      <w:r>
        <w:t xml:space="preserve">"Miksi rikot kajakkini!!!!" No idk, olet juuri suihkuttanut pippurisumutetta vitun karhulle ilman syytä, joten hän rikkoi sinun kamasi ilman syytä https://t.co/HYl8RV9DN3</w:t>
      </w:r>
    </w:p>
    <w:p>
      <w:r>
        <w:rPr>
          <w:b/>
          <w:u w:val="single"/>
        </w:rPr>
        <w:t xml:space="preserve">288302</w:t>
      </w:r>
    </w:p>
    <w:p>
      <w:r>
        <w:t xml:space="preserve">@michellemalkin Tämä on sinun vitun huckleberry - :)</w:t>
      </w:r>
    </w:p>
    <w:p>
      <w:r>
        <w:rPr>
          <w:b/>
          <w:u w:val="single"/>
        </w:rPr>
        <w:t xml:space="preserve">288303</w:t>
      </w:r>
    </w:p>
    <w:p>
      <w:r>
        <w:t xml:space="preserve">Tämä sää hullu niin ovat neekerit https://t.co/eQLpouLRpD</w:t>
      </w:r>
    </w:p>
    <w:p>
      <w:r>
        <w:rPr>
          <w:b/>
          <w:u w:val="single"/>
        </w:rPr>
        <w:t xml:space="preserve">288304</w:t>
      </w:r>
    </w:p>
    <w:p>
      <w:r>
        <w:t xml:space="preserve">En voi uskoa, että katsoin 8 kautta 70-lukua, jotta Jackie päätyisi FUCKING FEZin kanssa...</w:t>
      </w:r>
    </w:p>
    <w:p>
      <w:r>
        <w:rPr>
          <w:b/>
          <w:u w:val="single"/>
        </w:rPr>
        <w:t xml:space="preserve">288305</w:t>
      </w:r>
    </w:p>
    <w:p>
      <w:r>
        <w:t xml:space="preserve">CC:</w:t>
        <w:t xml:space="preserve">@theintercept</w:t>
        <w:br/>
        <w:br/>
        <w:t xml:space="preserve">Assad on sinun vitun kaverisi, eikö olekin? https://t.co/9Zb4xLS8QT</w:t>
      </w:r>
    </w:p>
    <w:p>
      <w:r>
        <w:rPr>
          <w:b/>
          <w:u w:val="single"/>
        </w:rPr>
        <w:t xml:space="preserve">288306</w:t>
      </w:r>
    </w:p>
    <w:p>
      <w:r>
        <w:t xml:space="preserve">on aprillipäivä, en halua kenenkään teistä pelleilevän kanssani tänään. en ole se oikea. 🙅🏼</w:t>
      </w:r>
    </w:p>
    <w:p>
      <w:r>
        <w:rPr>
          <w:b/>
          <w:u w:val="single"/>
        </w:rPr>
        <w:t xml:space="preserve">288307</w:t>
      </w:r>
    </w:p>
    <w:p>
      <w:r>
        <w:t xml:space="preserve">ANCYL:n puheenjohtaja on tyytyväinen luokituksen alentamiseen. Hyvät naiset ja herrat, muistakaa, että vaikka elämänne olisi kuinka perseestä, ette ole Collen Maine.</w:t>
      </w:r>
    </w:p>
    <w:p>
      <w:r>
        <w:rPr>
          <w:b/>
          <w:u w:val="single"/>
        </w:rPr>
        <w:t xml:space="preserve">288308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288309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288310</w:t>
      </w:r>
    </w:p>
    <w:p>
      <w:r>
        <w:t xml:space="preserve">Vuosi sitten melkein kuolin, mutta maailma ei vittu pääse minusta eroon. 😬 https://t.co/YUp5T92cGi</w:t>
      </w:r>
    </w:p>
    <w:p>
      <w:r>
        <w:rPr>
          <w:b/>
          <w:u w:val="single"/>
        </w:rPr>
        <w:t xml:space="preserve">288311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288312</w:t>
      </w:r>
    </w:p>
    <w:p>
      <w:r>
        <w:t xml:space="preserve">RT @9ineWaves: So wassup with the skin care routine? Koska te kaikki vittu kiiltelette https://t.co/jhXPbf6A1s</w:t>
      </w:r>
    </w:p>
    <w:p>
      <w:r>
        <w:rPr>
          <w:b/>
          <w:u w:val="single"/>
        </w:rPr>
        <w:t xml:space="preserve">288313</w:t>
      </w:r>
    </w:p>
    <w:p>
      <w:r>
        <w:t xml:space="preserve">RT @Sunnyflowah: Elote, kultaseni. Olen niin pahoillani, olen niin pahoillani, että tällainen ruma ämmä edes tekisi tällaista, voi luoja. https://t.co/3mI....</w:t>
      </w:r>
    </w:p>
    <w:p>
      <w:r>
        <w:rPr>
          <w:b/>
          <w:u w:val="single"/>
        </w:rPr>
        <w:t xml:space="preserve">288314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288315</w:t>
      </w:r>
    </w:p>
    <w:p>
      <w:r>
        <w:t xml:space="preserve">RT @itscourtzz: JACK ADOPTOI MINULLE VITUN KIRAHVIN OMG</w:t>
      </w:r>
    </w:p>
    <w:p>
      <w:r>
        <w:rPr>
          <w:b/>
          <w:u w:val="single"/>
        </w:rPr>
        <w:t xml:space="preserve">288316</w:t>
      </w:r>
    </w:p>
    <w:p>
      <w:r>
        <w:t xml:space="preserve">RT @Ace_Booggiee: smh that shit terrible...</w:t>
      </w:r>
    </w:p>
    <w:p>
      <w:r>
        <w:rPr>
          <w:b/>
          <w:u w:val="single"/>
        </w:rPr>
        <w:t xml:space="preserve">288317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288318</w:t>
      </w:r>
    </w:p>
    <w:p>
      <w:r>
        <w:t xml:space="preserve">Vihaan helvetin paljon aprillipiloja. Minulla ei ole mitään huumorintajua käytännön vitsejä kohtaan, joten vuosittainen typerä paskapäivä ei huvita minua lainkaan.</w:t>
      </w:r>
    </w:p>
    <w:p>
      <w:r>
        <w:rPr>
          <w:b/>
          <w:u w:val="single"/>
        </w:rPr>
        <w:t xml:space="preserve">288319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288320</w:t>
      </w:r>
    </w:p>
    <w:p>
      <w:r>
        <w:t xml:space="preserve">Mun mieli joka kerta kun mä vittu hengailen sun kanssa 🙄 https://t.co/LAFhdZYQcV</w:t>
      </w:r>
    </w:p>
    <w:p>
      <w:r>
        <w:rPr>
          <w:b/>
          <w:u w:val="single"/>
        </w:rPr>
        <w:t xml:space="preserve">288321</w:t>
      </w:r>
    </w:p>
    <w:p>
      <w:r>
        <w:t xml:space="preserve">RT @KurtSchlichter: https://t.co/2YoY4YMitH</w:t>
      </w:r>
    </w:p>
    <w:p>
      <w:r>
        <w:rPr>
          <w:b/>
          <w:u w:val="single"/>
        </w:rPr>
        <w:t xml:space="preserve">288322</w:t>
      </w:r>
    </w:p>
    <w:p>
      <w:r>
        <w:t xml:space="preserve">Helvetti, miksi tämän neekerin pitää DMata minulle kalukuvansa, wtf! 🤦🏾♀️</w:t>
      </w:r>
    </w:p>
    <w:p>
      <w:r>
        <w:rPr>
          <w:b/>
          <w:u w:val="single"/>
        </w:rPr>
        <w:t xml:space="preserve">288323</w:t>
      </w:r>
    </w:p>
    <w:p>
      <w:r>
        <w:t xml:space="preserve">Onko sinulla Twitter? - Kyllä minulla on vitun Twitter https://t.co/Fk1BHCLH8X</w:t>
      </w:r>
    </w:p>
    <w:p>
      <w:r>
        <w:rPr>
          <w:b/>
          <w:u w:val="single"/>
        </w:rPr>
        <w:t xml:space="preserve">288324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288325</w:t>
      </w:r>
    </w:p>
    <w:p>
      <w:r>
        <w:t xml:space="preserve">Miten vitussa en huomannut tätä https://t.co/yDI47CHFTQ</w:t>
      </w:r>
    </w:p>
    <w:p>
      <w:r>
        <w:rPr>
          <w:b/>
          <w:u w:val="single"/>
        </w:rPr>
        <w:t xml:space="preserve">288326</w:t>
      </w:r>
    </w:p>
    <w:p>
      <w:r>
        <w:t xml:space="preserve">Vitun ällöttävää ja fattyn ajoitus sai minut kuolemaan. @TheShortFatty https://t.co/BMkxlYdXDx</w:t>
      </w:r>
    </w:p>
    <w:p>
      <w:r>
        <w:rPr>
          <w:b/>
          <w:u w:val="single"/>
        </w:rPr>
        <w:t xml:space="preserve">288327</w:t>
      </w:r>
    </w:p>
    <w:p>
      <w:r>
        <w:t xml:space="preserve">RT @SlimGyalDem: https://t.co/Qum3qXXBJE.</w:t>
      </w:r>
    </w:p>
    <w:p>
      <w:r>
        <w:rPr>
          <w:b/>
          <w:u w:val="single"/>
        </w:rPr>
        <w:t xml:space="preserve">288328</w:t>
      </w:r>
    </w:p>
    <w:p>
      <w:r>
        <w:t xml:space="preserve">Miksi tämä on minun hullu perseeni 😂💀 https://t.co/yoZYlvrA3a</w:t>
      </w:r>
    </w:p>
    <w:p>
      <w:r>
        <w:rPr>
          <w:b/>
          <w:u w:val="single"/>
        </w:rPr>
        <w:t xml:space="preserve">288329</w:t>
      </w:r>
    </w:p>
    <w:p>
      <w:r>
        <w:t xml:space="preserve">RT @VulgarFotogrphy: Tällä hetkellä Dinka tiesi, että hän mokasi. https://t.co/HCZjh6Ngm9</w:t>
      </w:r>
    </w:p>
    <w:p>
      <w:r>
        <w:rPr>
          <w:b/>
          <w:u w:val="single"/>
        </w:rPr>
        <w:t xml:space="preserve">288330</w:t>
      </w:r>
    </w:p>
    <w:p>
      <w:r>
        <w:t xml:space="preserve">Mikään ei voita sitä, kun näkee itsensä podcastin nettisivulla tekemässä vitun outoa naamaa ikinä</w:t>
      </w:r>
    </w:p>
    <w:p>
      <w:r>
        <w:rPr>
          <w:b/>
          <w:u w:val="single"/>
        </w:rPr>
        <w:t xml:space="preserve">288331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288332</w:t>
      </w:r>
    </w:p>
    <w:p>
      <w:r>
        <w:t xml:space="preserve">No, se on meille sitten tänään vittuiltu</w:t>
        <w:br/>
        <w:t xml:space="preserve">#COYS https://t.co/qwBx4A53tB</w:t>
      </w:r>
    </w:p>
    <w:p>
      <w:r>
        <w:rPr>
          <w:b/>
          <w:u w:val="single"/>
        </w:rPr>
        <w:t xml:space="preserve">288333</w:t>
      </w:r>
    </w:p>
    <w:p>
      <w:r>
        <w:t xml:space="preserve">RT @Tierra__Wilson: Trumpin kannattajien kommentit.</w:t>
        <w:t xml:space="preserve">Aikuiset miehet kutsuvat minua huoraksi</w:t>
        <w:br/>
        <w:br/>
        <w:t xml:space="preserve">THIS IS WHAT TRUMP DOES TO PPL https://t.co/mLcWg1vt7L</w:t>
      </w:r>
    </w:p>
    <w:p>
      <w:r>
        <w:rPr>
          <w:b/>
          <w:u w:val="single"/>
        </w:rPr>
        <w:t xml:space="preserve">288334</w:t>
      </w:r>
    </w:p>
    <w:p>
      <w:r>
        <w:t xml:space="preserve">Kuuntelen neekereiden räppiä ja olen niin vitun kyllästynyt 😹😹😹😹</w:t>
      </w:r>
    </w:p>
    <w:p>
      <w:r>
        <w:rPr>
          <w:b/>
          <w:u w:val="single"/>
        </w:rPr>
        <w:t xml:space="preserve">288335</w:t>
      </w:r>
    </w:p>
    <w:p>
      <w:r>
        <w:t xml:space="preserve">jacob whitesides on minun vitun maailmani eikä kukaan muuta sitä https://t.co/6fcmElbg0T</w:t>
      </w:r>
    </w:p>
    <w:p>
      <w:r>
        <w:rPr>
          <w:b/>
          <w:u w:val="single"/>
        </w:rPr>
        <w:t xml:space="preserve">288336</w:t>
      </w:r>
    </w:p>
    <w:p>
      <w:r>
        <w:t xml:space="preserve">RT @bitterarab: Jos Assadin hallinto on tulipalo, Yhdysvallat on bensiiniä, jota kaadetaan sen päälle pahentaakseen mitä tahansa vitun tilannetta, joka....</w:t>
      </w:r>
    </w:p>
    <w:p>
      <w:r>
        <w:rPr>
          <w:b/>
          <w:u w:val="single"/>
        </w:rPr>
        <w:t xml:space="preserve">288337</w:t>
      </w:r>
    </w:p>
    <w:p>
      <w:r>
        <w:t xml:space="preserve">@fangxrlparrilla tuo on niin perseestä, täällä jos tarvitset minua b 💙💙💙</w:t>
      </w:r>
    </w:p>
    <w:p>
      <w:r>
        <w:rPr>
          <w:b/>
          <w:u w:val="single"/>
        </w:rPr>
        <w:t xml:space="preserve">288338</w:t>
      </w:r>
    </w:p>
    <w:p>
      <w:r>
        <w:t xml:space="preserve">@SenWarren En voi uskoa kaikkia idioottimaisia vastauksia.  Ihmiset, kouluttakaa itseänne ennen kuin teette itsestänne niin tyhmiä. Pocahontasiin luottaminen?</w:t>
      </w:r>
    </w:p>
    <w:p>
      <w:r>
        <w:rPr>
          <w:b/>
          <w:u w:val="single"/>
        </w:rPr>
        <w:t xml:space="preserve">288339</w:t>
      </w:r>
    </w:p>
    <w:p>
      <w:r>
        <w:t xml:space="preserve">Ota kiinni tauko tai ota kiinni tapausjakso. Ihan kuin nukahtaisin seisaaltaan.</w:t>
      </w:r>
    </w:p>
    <w:p>
      <w:r>
        <w:rPr>
          <w:b/>
          <w:u w:val="single"/>
        </w:rPr>
        <w:t xml:space="preserve">288340</w:t>
      </w:r>
    </w:p>
    <w:p>
      <w:r>
        <w:t xml:space="preserve">RT @amorassofpixelz: linkki, kultaseni. olen niin pahoillani. olen niin pahoillani, että tällainen ruma ämmä edes sanoisi noin, voi luoja https://t.co/Q....</w:t>
      </w:r>
    </w:p>
    <w:p>
      <w:r>
        <w:rPr>
          <w:b/>
          <w:u w:val="single"/>
        </w:rPr>
        <w:t xml:space="preserve">288341</w:t>
      </w:r>
    </w:p>
    <w:p>
      <w:r>
        <w:t xml:space="preserve">RT @spaceboundiza: I'll be damned if they give me a drawer/ put me in the corner</w:t>
      </w:r>
    </w:p>
    <w:p>
      <w:r>
        <w:rPr>
          <w:b/>
          <w:u w:val="single"/>
        </w:rPr>
        <w:t xml:space="preserve">288342</w:t>
      </w:r>
    </w:p>
    <w:p>
      <w:r>
        <w:t xml:space="preserve">17 asiaa jokaiselle, joka vittu rakastaa pizzaa https://t.co/7qBRLEUed2 https://t.co/a0DdAGdJlZ https://t.co/a0DdAGdJlZ</w:t>
      </w:r>
    </w:p>
    <w:p>
      <w:r>
        <w:rPr>
          <w:b/>
          <w:u w:val="single"/>
        </w:rPr>
        <w:t xml:space="preserve">288343</w:t>
      </w:r>
    </w:p>
    <w:p>
      <w:r>
        <w:t xml:space="preserve">Miten kukaan voi vihata äitiäni? 😕 Mutta jos vihaat, haista vittu 😠😠 https://t.co/O1s5ll8Cye https://t.co/O1s5ll8Cye</w:t>
      </w:r>
    </w:p>
    <w:p>
      <w:r>
        <w:rPr>
          <w:b/>
          <w:u w:val="single"/>
        </w:rPr>
        <w:t xml:space="preserve">288344</w:t>
      </w:r>
    </w:p>
    <w:p>
      <w:r>
        <w:t xml:space="preserve">@Beeeennnnnnnnnnnnnn Sano tuo vielä kerran ja minä 619 sinua vitun punkki</w:t>
      </w:r>
    </w:p>
    <w:p>
      <w:r>
        <w:rPr>
          <w:b/>
          <w:u w:val="single"/>
        </w:rPr>
        <w:t xml:space="preserve">288345</w:t>
      </w:r>
    </w:p>
    <w:p>
      <w:r>
        <w:t xml:space="preserve">RT @chiingona_: Don't DM me 15 times thinking I'll reply, keep ur dirty dick away</w:t>
      </w:r>
    </w:p>
    <w:p>
      <w:r>
        <w:rPr>
          <w:b/>
          <w:u w:val="single"/>
        </w:rPr>
        <w:t xml:space="preserve">288346</w:t>
      </w:r>
    </w:p>
    <w:p>
      <w:r>
        <w:t xml:space="preserve">Et halua olla yksi näistä poseeraajista, jotka ostavat vitun 5D MK.III:n ja L-objektiivit vain ottaakseen kuvia lenkkareistaan. *KIRJOITTAA*</w:t>
      </w:r>
    </w:p>
    <w:p>
      <w:r>
        <w:rPr>
          <w:b/>
          <w:u w:val="single"/>
        </w:rPr>
        <w:t xml:space="preserve">288347</w:t>
      </w:r>
    </w:p>
    <w:p>
      <w:r>
        <w:t xml:space="preserve">RT @1MeLrO: Säälin ihmisiä, jotka eivät saa kanapiirakkaa aamuyhdeksältä.</w:t>
      </w:r>
    </w:p>
    <w:p>
      <w:r>
        <w:rPr>
          <w:b/>
          <w:u w:val="single"/>
        </w:rPr>
        <w:t xml:space="preserve">288348</w:t>
      </w:r>
    </w:p>
    <w:p>
      <w:r>
        <w:t xml:space="preserve">Sinä kausittainen ... osa-aikainen ... sinut kusetetaan ... vittuilu miinojen kanssa ... LIL BITCH 😤🤒🙇🏽♀️🤣🤞🏽</w:t>
      </w:r>
    </w:p>
    <w:p>
      <w:r>
        <w:rPr>
          <w:b/>
          <w:u w:val="single"/>
        </w:rPr>
        <w:t xml:space="preserve">288349</w:t>
      </w:r>
    </w:p>
    <w:p>
      <w:r>
        <w:t xml:space="preserve">@perezident14 En halunnut lopettaa, se vain sekoitti minut. Niin surullista.</w:t>
      </w:r>
    </w:p>
    <w:p>
      <w:r>
        <w:rPr>
          <w:b/>
          <w:u w:val="single"/>
        </w:rPr>
        <w:t xml:space="preserve">288350</w:t>
      </w:r>
    </w:p>
    <w:p>
      <w:r>
        <w:t xml:space="preserve">RT @alwayscreamers: https://t.co/9FqmhaZJBq</w:t>
      </w:r>
    </w:p>
    <w:p>
      <w:r>
        <w:rPr>
          <w:b/>
          <w:u w:val="single"/>
        </w:rPr>
        <w:t xml:space="preserve">288351</w:t>
      </w:r>
    </w:p>
    <w:p>
      <w:r>
        <w:t xml:space="preserve">RT @13ReasonsFan: tämä vittuili minulle https://t.co/InJFmVkUBB</w:t>
      </w:r>
    </w:p>
    <w:p>
      <w:r>
        <w:rPr>
          <w:b/>
          <w:u w:val="single"/>
        </w:rPr>
        <w:t xml:space="preserve">288352</w:t>
      </w:r>
    </w:p>
    <w:p>
      <w:r>
        <w:t xml:space="preserve">Minun on pissattava niin pahasti, että toivon, että pukukaverini lopettaisivat pelaamisen.</w:t>
      </w:r>
    </w:p>
    <w:p>
      <w:r>
        <w:rPr>
          <w:b/>
          <w:u w:val="single"/>
        </w:rPr>
        <w:t xml:space="preserve">288353</w:t>
      </w:r>
    </w:p>
    <w:p>
      <w:r>
        <w:t xml:space="preserve">RT @synergywzpaa: https://t.co/O9LjGnr8Xq.</w:t>
      </w:r>
    </w:p>
    <w:p>
      <w:r>
        <w:rPr>
          <w:b/>
          <w:u w:val="single"/>
        </w:rPr>
        <w:t xml:space="preserve">288354</w:t>
      </w:r>
    </w:p>
    <w:p>
      <w:r>
        <w:t xml:space="preserve">RT @HandsomeAssh0le: Chicks be sucking dick on camera but be afraid to stand up in church</w:t>
      </w:r>
    </w:p>
    <w:p>
      <w:r>
        <w:rPr>
          <w:b/>
          <w:u w:val="single"/>
        </w:rPr>
        <w:t xml:space="preserve">288355</w:t>
      </w:r>
    </w:p>
    <w:p>
      <w:r>
        <w:t xml:space="preserve">2017 Redskins Syvyys Chart Preview:</w:t>
        <w:br/>
        <w:t xml:space="preserve">https://t.co/EEnS5BdsiR https://t.co/7Crgghaiep</w:t>
      </w:r>
    </w:p>
    <w:p>
      <w:r>
        <w:rPr>
          <w:b/>
          <w:u w:val="single"/>
        </w:rPr>
        <w:t xml:space="preserve">288356</w:t>
      </w:r>
    </w:p>
    <w:p>
      <w:r>
        <w:t xml:space="preserve">#girl fucked by men in a bar fetish sex ideas https://t.co/LcQ40OuPWm</w:t>
      </w:r>
    </w:p>
    <w:p>
      <w:r>
        <w:rPr>
          <w:b/>
          <w:u w:val="single"/>
        </w:rPr>
        <w:t xml:space="preserve">288357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288358</w:t>
      </w:r>
    </w:p>
    <w:p>
      <w:r>
        <w:t xml:space="preserve">@DominicTesto Wtf!!! Olet liian pohjoisessa, veli. Täytyy mennä vähän etelään. Maaliskuun lopun lumisateet saavat sinut hyppäämään katolta.</w:t>
      </w:r>
    </w:p>
    <w:p>
      <w:r>
        <w:rPr>
          <w:b/>
          <w:u w:val="single"/>
        </w:rPr>
        <w:t xml:space="preserve">288359</w:t>
      </w:r>
    </w:p>
    <w:p>
      <w:r>
        <w:t xml:space="preserve">Vitun pimppi 😒😂 #TeamMakody https://t.co/6yxJxXRfH6</w:t>
      </w:r>
    </w:p>
    <w:p>
      <w:r>
        <w:rPr>
          <w:b/>
          <w:u w:val="single"/>
        </w:rPr>
        <w:t xml:space="preserve">288360</w:t>
      </w:r>
    </w:p>
    <w:p>
      <w:r>
        <w:t xml:space="preserve">Juopuneet ämmät ovat niin ärsyttäviä ja heidän vitun lutkat liian</w:t>
      </w:r>
    </w:p>
    <w:p>
      <w:r>
        <w:rPr>
          <w:b/>
          <w:u w:val="single"/>
        </w:rPr>
        <w:t xml:space="preserve">288361</w:t>
      </w:r>
    </w:p>
    <w:p>
      <w:r>
        <w:t xml:space="preserve">@FbgSavageDee vittu, että neekeri kanssa tyhmä perse nimi</w:t>
      </w:r>
    </w:p>
    <w:p>
      <w:r>
        <w:rPr>
          <w:b/>
          <w:u w:val="single"/>
        </w:rPr>
        <w:t xml:space="preserve">288362</w:t>
      </w:r>
    </w:p>
    <w:p>
      <w:r>
        <w:t xml:space="preserve">RT @XXXTEMPTATIONN: Tarvittiin Netflix-sarja, ennen kuin tajusitte olla olemasta vitun mulkkuja ihmisille?</w:t>
      </w:r>
    </w:p>
    <w:p>
      <w:r>
        <w:rPr>
          <w:b/>
          <w:u w:val="single"/>
        </w:rPr>
        <w:t xml:space="preserve">288363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288364</w:t>
      </w:r>
    </w:p>
    <w:p>
      <w:r>
        <w:t xml:space="preserve">RT @twentyonepucks: Hyvää yötä kaikille muille paitsi niille kusipäisille lipunmyyjille, jotka räjäyttivät Tour De Columbuksen keikkalippujen hinnat StubH...</w:t>
      </w:r>
    </w:p>
    <w:p>
      <w:r>
        <w:rPr>
          <w:b/>
          <w:u w:val="single"/>
        </w:rPr>
        <w:t xml:space="preserve">288365</w:t>
      </w:r>
    </w:p>
    <w:p>
      <w:r>
        <w:t xml:space="preserve">RT @lolitsnique: SLV &amp;amp; BROADMOOR PROM FUCKING OVER BELAIRE PROM 😍😍😍😍&amp;gt;&amp;gt;&amp;gt;&amp;gt;&amp;gt;</w:t>
      </w:r>
    </w:p>
    <w:p>
      <w:r>
        <w:rPr>
          <w:b/>
          <w:u w:val="single"/>
        </w:rPr>
        <w:t xml:space="preserve">288366</w:t>
      </w:r>
    </w:p>
    <w:p>
      <w:r>
        <w:t xml:space="preserve">@FelgerAndMazz te olette molemmat luusereita! Kaikki mitä teette on nalkuttaa ja valittaa Bostonin urheilusta! En voi uskoa, että te olette vielä lähetyksessä!!!!! 👎🏻👎🏻</w:t>
      </w:r>
    </w:p>
    <w:p>
      <w:r>
        <w:rPr>
          <w:b/>
          <w:u w:val="single"/>
        </w:rPr>
        <w:t xml:space="preserve">288367</w:t>
      </w:r>
    </w:p>
    <w:p>
      <w:r>
        <w:t xml:space="preserve">Fucked Gortat All Da Way Up https://t.co/naVjIttJbN</w:t>
      </w:r>
    </w:p>
    <w:p>
      <w:r>
        <w:rPr>
          <w:b/>
          <w:u w:val="single"/>
        </w:rPr>
        <w:t xml:space="preserve">288368</w:t>
      </w:r>
    </w:p>
    <w:p>
      <w:r>
        <w:t xml:space="preserve">RT @___meggs: surullinen mutta ämmä silti paha 😏 https://t.co/qXC2pWSc62</w:t>
      </w:r>
    </w:p>
    <w:p>
      <w:r>
        <w:rPr>
          <w:b/>
          <w:u w:val="single"/>
        </w:rPr>
        <w:t xml:space="preserve">288369</w:t>
      </w:r>
    </w:p>
    <w:p>
      <w:r>
        <w:t xml:space="preserve">I Used To Be A Very Shy Man - Jidenna https://t.co/VsDnPTGwXd</w:t>
      </w:r>
    </w:p>
    <w:p>
      <w:r>
        <w:rPr>
          <w:b/>
          <w:u w:val="single"/>
        </w:rPr>
        <w:t xml:space="preserve">288370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288371</w:t>
      </w:r>
    </w:p>
    <w:p>
      <w:r>
        <w:t xml:space="preserve">RT @skickwriter: M. Night Dramalanin on täytynyt ohjata.</w:t>
      </w:r>
    </w:p>
    <w:p>
      <w:r>
        <w:rPr>
          <w:b/>
          <w:u w:val="single"/>
        </w:rPr>
        <w:t xml:space="preserve">288372</w:t>
      </w:r>
    </w:p>
    <w:p>
      <w:r>
        <w:t xml:space="preserve">THIS IS THE FUCKING SONG BITCH 😂😂😂😂🤙🏽 @Jvzm1ne https://t.co/CKsoTNo7Lm</w:t>
      </w:r>
    </w:p>
    <w:p>
      <w:r>
        <w:rPr>
          <w:b/>
          <w:u w:val="single"/>
        </w:rPr>
        <w:t xml:space="preserve">288373</w:t>
      </w:r>
    </w:p>
    <w:p>
      <w:r>
        <w:t xml:space="preserve">Vittu, jopa Roman tuntee sääliä Takerin puolesta tässä vaiheessa #Wrestlemania #Wrestlemania</w:t>
      </w:r>
    </w:p>
    <w:p>
      <w:r>
        <w:rPr>
          <w:b/>
          <w:u w:val="single"/>
        </w:rPr>
        <w:t xml:space="preserve">288374</w:t>
      </w:r>
    </w:p>
    <w:p>
      <w:r>
        <w:t xml:space="preserve">He todella vittuilivat ip alkuperä... tämä elokuva gunna olla roskaväkeä, mutta minun dumbass silti gunna mennä katsomaan sitä 🙄🙄🙄 https://t.co/lgqTdWFjAS</w:t>
      </w:r>
    </w:p>
    <w:p>
      <w:r>
        <w:rPr>
          <w:b/>
          <w:u w:val="single"/>
        </w:rPr>
        <w:t xml:space="preserve">288375</w:t>
      </w:r>
    </w:p>
    <w:p>
      <w:r>
        <w:t xml:space="preserve">Miten voin unohtaa jonkun, kun hän on kaikkialla 🙂🙂🙂🙂🙂 ...</w:t>
      </w:r>
    </w:p>
    <w:p>
      <w:r>
        <w:rPr>
          <w:b/>
          <w:u w:val="single"/>
        </w:rPr>
        <w:t xml:space="preserve">288376</w:t>
      </w:r>
    </w:p>
    <w:p>
      <w:r>
        <w:t xml:space="preserve">RT @ImDwill: ‼️‼️ #ScBlackout5 https://t.co/OE9fLQZlBg https://t.co/OE9fLQZlBg</w:t>
      </w:r>
    </w:p>
    <w:p>
      <w:r>
        <w:rPr>
          <w:b/>
          <w:u w:val="single"/>
        </w:rPr>
        <w:t xml:space="preserve">288377</w:t>
      </w:r>
    </w:p>
    <w:p>
      <w:r>
        <w:t xml:space="preserve">RT @quay1336: ei voi suututtaa minua neekeristä, joka ei jätä minua rauhaan, vaikka jumala pyytäisi häntä siihen</w:t>
      </w:r>
    </w:p>
    <w:p>
      <w:r>
        <w:rPr>
          <w:b/>
          <w:u w:val="single"/>
        </w:rPr>
        <w:t xml:space="preserve">288378</w:t>
      </w:r>
    </w:p>
    <w:p>
      <w:r>
        <w:t xml:space="preserve">Undertaker oli suosikkini.. Minusta tuntuu edelleen, että häntä kusetettiin..Hänen ei koskaan pitänyt hävitä Wrestlemaniassa...</w:t>
      </w:r>
    </w:p>
    <w:p>
      <w:r>
        <w:rPr>
          <w:b/>
          <w:u w:val="single"/>
        </w:rPr>
        <w:t xml:space="preserve">288379</w:t>
      </w:r>
    </w:p>
    <w:p>
      <w:r>
        <w:t xml:space="preserve">RT @AMargera: kallo ja kainalosauvat | Jackass fanisivusto: Exclusive! Frantz ja Novak vastaavat kysymyksiimme https://t.co/OKrEmWB7VP</w:t>
      </w:r>
    </w:p>
    <w:p>
      <w:r>
        <w:rPr>
          <w:b/>
          <w:u w:val="single"/>
        </w:rPr>
        <w:t xml:space="preserve">288380</w:t>
      </w:r>
    </w:p>
    <w:p>
      <w:r>
        <w:t xml:space="preserve">God Damn Yesss....😍</w:t>
        <w:br/>
        <w:t xml:space="preserve">Malik-Ghulaaam kohtausta odotellaan epätoivoisesti😍🔥</w:t>
        <w:br/>
        <w:t xml:space="preserve">@8paramsingh @VikkasManaktala 😘😘</w:t>
        <w:br/>
        <w:t xml:space="preserve">#Ghulaam https://t.co/NAhws8DY8F</w:t>
      </w:r>
    </w:p>
    <w:p>
      <w:r>
        <w:rPr>
          <w:b/>
          <w:u w:val="single"/>
        </w:rPr>
        <w:t xml:space="preserve">288381</w:t>
      </w:r>
    </w:p>
    <w:p>
      <w:r>
        <w:t xml:space="preserve">Läpi vihan viidakon ja yli käärmeiden ja vihollisten, päästä tavoitteeseesi. Vitut niistä. He eivät voi pysäyttää sinua. 💯</w:t>
      </w:r>
    </w:p>
    <w:p>
      <w:r>
        <w:rPr>
          <w:b/>
          <w:u w:val="single"/>
        </w:rPr>
        <w:t xml:space="preserve">288382</w:t>
      </w:r>
    </w:p>
    <w:p>
      <w:r>
        <w:t xml:space="preserve">RT @AsiaChloeBrown: https://t.co/ml7AgnA2qt. https://t.co/ml7AgnA2qt</w:t>
      </w:r>
    </w:p>
    <w:p>
      <w:r>
        <w:rPr>
          <w:b/>
          <w:u w:val="single"/>
        </w:rPr>
        <w:t xml:space="preserve">288383</w:t>
      </w:r>
    </w:p>
    <w:p>
      <w:r>
        <w:t xml:space="preserve">Olen niin helvetin takertuva omfg minun täytyy lopettaa, mutta en voi, vain whAI😩.</w:t>
      </w:r>
    </w:p>
    <w:p>
      <w:r>
        <w:rPr>
          <w:b/>
          <w:u w:val="single"/>
        </w:rPr>
        <w:t xml:space="preserve">288384</w:t>
      </w:r>
    </w:p>
    <w:p>
      <w:r>
        <w:t xml:space="preserve">RT @__PureRayne: Kun kiertosi on tulossa ja yrität pitää "hullun nartun puolesi" häkissä 🙄.</w:t>
      </w:r>
    </w:p>
    <w:p>
      <w:r>
        <w:rPr>
          <w:b/>
          <w:u w:val="single"/>
        </w:rPr>
        <w:t xml:space="preserve">288385</w:t>
      </w:r>
    </w:p>
    <w:p>
      <w:r>
        <w:t xml:space="preserve">RT @Protect_Wldlife: UNBELIEVABLE!! Tämä idiootit myyvät 'pottaan koulutettuja' #Lion, #Tiger ja #Cheetah pentuja!!! 😠😠 Feel frre to comment at https:....</w:t>
      </w:r>
    </w:p>
    <w:p>
      <w:r>
        <w:rPr>
          <w:b/>
          <w:u w:val="single"/>
        </w:rPr>
        <w:t xml:space="preserve">288386</w:t>
      </w:r>
    </w:p>
    <w:p>
      <w:r>
        <w:t xml:space="preserve">RT @robertaughtyou: I hate caring about someone who doesn't give a fuck about me...</w:t>
      </w:r>
    </w:p>
    <w:p>
      <w:r>
        <w:rPr>
          <w:b/>
          <w:u w:val="single"/>
        </w:rPr>
        <w:t xml:space="preserve">288387</w:t>
      </w:r>
    </w:p>
    <w:p>
      <w:r>
        <w:t xml:space="preserve">RT @spoiledbabbby: en toivo sydänsurua kenellekään ‼️ en edes pahimmalle viholliselleni. tunnet sen paskan rinnassasi.</w:t>
      </w:r>
    </w:p>
    <w:p>
      <w:r>
        <w:rPr>
          <w:b/>
          <w:u w:val="single"/>
        </w:rPr>
        <w:t xml:space="preserve">288388</w:t>
      </w:r>
    </w:p>
    <w:p>
      <w:r>
        <w:t xml:space="preserve">RT @elijahdaniel: Jos luulet, etten käytä kukkakruunua coachellassa, olet vittu järjiltäsi!</w:t>
      </w:r>
    </w:p>
    <w:p>
      <w:r>
        <w:rPr>
          <w:b/>
          <w:u w:val="single"/>
        </w:rPr>
        <w:t xml:space="preserve">288389</w:t>
      </w:r>
    </w:p>
    <w:p>
      <w:r>
        <w:t xml:space="preserve">RT @BigTonSosa: Lopeta vittuilu kanssani, jos et oikeasti vittuile minulle 💪.</w:t>
      </w:r>
    </w:p>
    <w:p>
      <w:r>
        <w:rPr>
          <w:b/>
          <w:u w:val="single"/>
        </w:rPr>
        <w:t xml:space="preserve">288390</w:t>
      </w:r>
    </w:p>
    <w:p>
      <w:r>
        <w:t xml:space="preserve">RT @seaneendres: En voi helvetissä odottaa perjantaita. @SuperDuperKyle me tulemme 👌🏻👌🏻.</w:t>
      </w:r>
    </w:p>
    <w:p>
      <w:r>
        <w:rPr>
          <w:b/>
          <w:u w:val="single"/>
        </w:rPr>
        <w:t xml:space="preserve">288391</w:t>
      </w:r>
    </w:p>
    <w:p>
      <w:r>
        <w:t xml:space="preserve">Video: J Simon "Joe Rodeo" ft. @TazzSantana- Dirty Glove Bastard https://t.co/ixy8UUgHuY kautta @DGBastard</w:t>
      </w:r>
    </w:p>
    <w:p>
      <w:r>
        <w:rPr>
          <w:b/>
          <w:u w:val="single"/>
        </w:rPr>
        <w:t xml:space="preserve">288392</w:t>
      </w:r>
    </w:p>
    <w:p>
      <w:r>
        <w:t xml:space="preserve">RT @PeggingDating:</w:t>
        <w:t xml:space="preserve">RT if u want ur man pussy fucked</w:t>
        <w:br/>
        <w:t xml:space="preserve">https://t.co/0SpIwNe7w2</w:t>
        <w:br/>
        <w:t xml:space="preserve">#strapon #girlcock #manpussy https://t.co/e7ANlLqA42</w:t>
      </w:r>
    </w:p>
    <w:p>
      <w:r>
        <w:rPr>
          <w:b/>
          <w:u w:val="single"/>
        </w:rPr>
        <w:t xml:space="preserve">288393</w:t>
      </w:r>
    </w:p>
    <w:p>
      <w:r>
        <w:t xml:space="preserve">Olen istunut odottamassa jotain rakentajia 2 vitun tuntia COME ON I wanna go and see Jack 😢</w:t>
      </w:r>
    </w:p>
    <w:p>
      <w:r>
        <w:rPr>
          <w:b/>
          <w:u w:val="single"/>
        </w:rPr>
        <w:t xml:space="preserve">288394</w:t>
      </w:r>
    </w:p>
    <w:p>
      <w:r>
        <w:t xml:space="preserve">@AnnaStorelli lopeta tekemästä tästä vitun kusipäästä virallista... Älä seuraa häntä</w:t>
      </w:r>
    </w:p>
    <w:p>
      <w:r>
        <w:rPr>
          <w:b/>
          <w:u w:val="single"/>
        </w:rPr>
        <w:t xml:space="preserve">288395</w:t>
      </w:r>
    </w:p>
    <w:p>
      <w:r>
        <w:t xml:space="preserve">Yo nigga puhua sinulle hullu, koska elät kuin tarvitset hänen perseensä</w:t>
      </w:r>
    </w:p>
    <w:p>
      <w:r>
        <w:rPr>
          <w:b/>
          <w:u w:val="single"/>
        </w:rPr>
        <w:t xml:space="preserve">288396</w:t>
      </w:r>
    </w:p>
    <w:p>
      <w:r>
        <w:t xml:space="preserve">Täytä tyhjät kohdat ja me arvaamme, mikä ruoka inhottaa sinua - https://t.co/Xih0w7NpXX https://t.co/YZyDmHX4Yp</w:t>
      </w:r>
    </w:p>
    <w:p>
      <w:r>
        <w:rPr>
          <w:b/>
          <w:u w:val="single"/>
        </w:rPr>
        <w:t xml:space="preserve">288397</w:t>
      </w:r>
    </w:p>
    <w:p>
      <w:r>
        <w:t xml:space="preserve">Hänen ystävänsä tietävät, että panin häntä, mutta kiellän sen, ja he kunnioittavat minua sen vuoksi ja antavat minun myös lyödä. Se on kuin sivuvaikutus.</w:t>
      </w:r>
    </w:p>
    <w:p>
      <w:r>
        <w:rPr>
          <w:b/>
          <w:u w:val="single"/>
        </w:rPr>
        <w:t xml:space="preserve">288398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288399</w:t>
      </w:r>
    </w:p>
    <w:p>
      <w:r>
        <w:t xml:space="preserve">RT @Twatch_Me_: Seksuaalisesti turhautunut saa sinut suuttumaan tyhmästä paskasta, kuten miksi tf on lattia lattialla 😂😂😂😂</w:t>
      </w:r>
    </w:p>
    <w:p>
      <w:r>
        <w:rPr>
          <w:b/>
          <w:u w:val="single"/>
        </w:rPr>
        <w:t xml:space="preserve">288400</w:t>
      </w:r>
    </w:p>
    <w:p>
      <w:r>
        <w:t xml:space="preserve">Nyt riittää, vittu, lähden Clevelandiin viikonlopuksi, kukaan ei puhu minulle 🙅🏾.</w:t>
      </w:r>
    </w:p>
    <w:p>
      <w:r>
        <w:rPr>
          <w:b/>
          <w:u w:val="single"/>
        </w:rPr>
        <w:t xml:space="preserve">288401</w:t>
      </w:r>
    </w:p>
    <w:p>
      <w:r>
        <w:t xml:space="preserve">RT @JaylinPayton: Wat u kno bout being fucked up Youn wanna go to sleep</w:t>
      </w:r>
    </w:p>
    <w:p>
      <w:r>
        <w:rPr>
          <w:b/>
          <w:u w:val="single"/>
        </w:rPr>
        <w:t xml:space="preserve">288402</w:t>
      </w:r>
    </w:p>
    <w:p>
      <w:r>
        <w:t xml:space="preserve">@archivemin @fatjibooty Oh mah gawd...my hearteu is...oh mah gawd...my hearteu...HOW FUCKING ADORABLE!!HSJDUJBDKNJJDKDKDHSIWNDISU *DIES*</w:t>
      </w:r>
    </w:p>
    <w:p>
      <w:r>
        <w:rPr>
          <w:b/>
          <w:u w:val="single"/>
        </w:rPr>
        <w:t xml:space="preserve">288403</w:t>
      </w:r>
    </w:p>
    <w:p>
      <w:r>
        <w:t xml:space="preserve">En tiedä mitä tein, mutta mokasin Gladstonen hiukset niin pahasti, että hän näyttää Giorno Giovannalta.</w:t>
      </w:r>
    </w:p>
    <w:p>
      <w:r>
        <w:rPr>
          <w:b/>
          <w:u w:val="single"/>
        </w:rPr>
        <w:t xml:space="preserve">288404</w:t>
      </w:r>
    </w:p>
    <w:p>
      <w:r>
        <w:t xml:space="preserve">Hän huusi vihaisena ja yritti ponnistella vetäytyäkseen maasta.</w:t>
        <w:br/>
        <w:br/>
        <w:t xml:space="preserve"> "MÄ AION PILATA JONKUN PÄIVÄN. "</w:t>
      </w:r>
    </w:p>
    <w:p>
      <w:r>
        <w:rPr>
          <w:b/>
          <w:u w:val="single"/>
        </w:rPr>
        <w:t xml:space="preserve">288405</w:t>
      </w:r>
    </w:p>
    <w:p>
      <w:r>
        <w:t xml:space="preserve">RT @hottiehaughty: kirari: voiko joku photoshopata auringon käteeni?</w:t>
        <w:br/>
        <w:t xml:space="preserve">anon: vitun lapsesi kuolee taustalla https://t.co/EkWMO.</w:t>
      </w:r>
    </w:p>
    <w:p>
      <w:r>
        <w:rPr>
          <w:b/>
          <w:u w:val="single"/>
        </w:rPr>
        <w:t xml:space="preserve">288406</w:t>
      </w:r>
    </w:p>
    <w:p>
      <w:r>
        <w:t xml:space="preserve">luot A-tarinan &amp;amp; muutit sen jyrkästi B-tarinaksi, jonka siis mokasit.</w:t>
      </w:r>
    </w:p>
    <w:p>
      <w:r>
        <w:rPr>
          <w:b/>
          <w:u w:val="single"/>
        </w:rPr>
        <w:t xml:space="preserve">288407</w:t>
      </w:r>
    </w:p>
    <w:p>
      <w:r>
        <w:t xml:space="preserve">RT @enafresh: Hän on huora, jos hän äänestää tbossia.</w:t>
        <w:br/>
        <w:br/>
        <w:t xml:space="preserve"> Ja jos suuttuu tästä twiitistä, on huora.</w:t>
      </w:r>
    </w:p>
    <w:p>
      <w:r>
        <w:rPr>
          <w:b/>
          <w:u w:val="single"/>
        </w:rPr>
        <w:t xml:space="preserve">288408</w:t>
      </w:r>
    </w:p>
    <w:p>
      <w:r>
        <w:t xml:space="preserve">RT @LTDeandre: Ian kuulee ämmiltä, kun mulla oli ne bluesit päällä, niin heti kun oon lopettanut vittuilun, niin kengät jalkaan. https://t.co/6OV1BmprvF</w:t>
      </w:r>
    </w:p>
    <w:p>
      <w:r>
        <w:rPr>
          <w:b/>
          <w:u w:val="single"/>
        </w:rPr>
        <w:t xml:space="preserve">288409</w:t>
      </w:r>
    </w:p>
    <w:p>
      <w:r>
        <w:t xml:space="preserve">Siskoni toi koiransa yöksi luokseni ja olen vitun vihainen, koska hän pakotti minut viemään kissani pois, jotta hänen koiransa voisivat olla sisällä.</w:t>
      </w:r>
    </w:p>
    <w:p>
      <w:r>
        <w:rPr>
          <w:b/>
          <w:u w:val="single"/>
        </w:rPr>
        <w:t xml:space="preserve">288410</w:t>
      </w:r>
    </w:p>
    <w:p>
      <w:r>
        <w:t xml:space="preserve">RT @Mvpdurham29: Haluan vain kiittää exääsi siitä, että hän vittuili :)</w:t>
      </w:r>
    </w:p>
    <w:p>
      <w:r>
        <w:rPr>
          <w:b/>
          <w:u w:val="single"/>
        </w:rPr>
        <w:t xml:space="preserve">288411</w:t>
      </w:r>
    </w:p>
    <w:p>
      <w:r>
        <w:t xml:space="preserve">Legit juuri pelannut Diablo 19 vitun tuntia mitä edes on elämäni kaveri</w:t>
      </w:r>
    </w:p>
    <w:p>
      <w:r>
        <w:rPr>
          <w:b/>
          <w:u w:val="single"/>
        </w:rPr>
        <w:t xml:space="preserve">288412</w:t>
      </w:r>
    </w:p>
    <w:p>
      <w:r>
        <w:t xml:space="preserve">Koira, en vittu pysty hengittämään https://t.co/xRGGLawNsc</w:t>
      </w:r>
    </w:p>
    <w:p>
      <w:r>
        <w:rPr>
          <w:b/>
          <w:u w:val="single"/>
        </w:rPr>
        <w:t xml:space="preserve">288413</w:t>
      </w:r>
    </w:p>
    <w:p>
      <w:r>
        <w:t xml:space="preserve">Neekerit pelaa aina Maddenia, että paska tyyppi tylsää 🙄</w:t>
      </w:r>
    </w:p>
    <w:p>
      <w:r>
        <w:rPr>
          <w:b/>
          <w:u w:val="single"/>
        </w:rPr>
        <w:t xml:space="preserve">288414</w:t>
      </w:r>
    </w:p>
    <w:p>
      <w:r>
        <w:t xml:space="preserve">@wagecuck Kim Jong-Unin pitäisi vain vittu pommittaa meitä, lopettaa se, emme ole oppineet mitään. https://t.co/ymTpMo0INJ</w:t>
      </w:r>
    </w:p>
    <w:p>
      <w:r>
        <w:rPr>
          <w:b/>
          <w:u w:val="single"/>
        </w:rPr>
        <w:t xml:space="preserve">288415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288416</w:t>
      </w:r>
    </w:p>
    <w:p>
      <w:r>
        <w:t xml:space="preserve">RT @karly_robinson: Ei olisi pitänyt edes vittuilla sinulle...</w:t>
      </w:r>
    </w:p>
    <w:p>
      <w:r>
        <w:rPr>
          <w:b/>
          <w:u w:val="single"/>
        </w:rPr>
        <w:t xml:space="preserve">288417</w:t>
      </w:r>
    </w:p>
    <w:p>
      <w:r>
        <w:t xml:space="preserve">RT @lGotTheSauce: https://t.co/SyfnWCsWci https://t.co/SyfnWCsWci</w:t>
      </w:r>
    </w:p>
    <w:p>
      <w:r>
        <w:rPr>
          <w:b/>
          <w:u w:val="single"/>
        </w:rPr>
        <w:t xml:space="preserve">288418</w:t>
      </w:r>
    </w:p>
    <w:p>
      <w:r>
        <w:t xml:space="preserve">RT @duck_searcy4: nämä ihmiset tekivät kusetusta &amp;amp; im bout käyttäytyä kuin en edes näe niitä</w:t>
      </w:r>
    </w:p>
    <w:p>
      <w:r>
        <w:rPr>
          <w:b/>
          <w:u w:val="single"/>
        </w:rPr>
        <w:t xml:space="preserve">288419</w:t>
      </w:r>
    </w:p>
    <w:p>
      <w:r>
        <w:t xml:space="preserve">RT @peachietaes: Jungkook https://t.co/Cn30ZQlK5h</w:t>
      </w:r>
    </w:p>
    <w:p>
      <w:r>
        <w:rPr>
          <w:b/>
          <w:u w:val="single"/>
        </w:rPr>
        <w:t xml:space="preserve">288420</w:t>
      </w:r>
    </w:p>
    <w:p>
      <w:r>
        <w:t xml:space="preserve">@POTUS Mistä helvetistä saat väärennettyjä uutisia?  Olemme peloissamme kuoliaaksi!  #DTSLIAR</w:t>
      </w:r>
    </w:p>
    <w:p>
      <w:r>
        <w:rPr>
          <w:b/>
          <w:u w:val="single"/>
        </w:rPr>
        <w:t xml:space="preserve">288421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288422</w:t>
      </w:r>
    </w:p>
    <w:p>
      <w:r>
        <w:t xml:space="preserve">ehkä siksi, että olen pelkkä vitun luuseri, joka ei ansaitse mitään, kuten kaikki sanovat minusta...</w:t>
      </w:r>
    </w:p>
    <w:p>
      <w:r>
        <w:rPr>
          <w:b/>
          <w:u w:val="single"/>
        </w:rPr>
        <w:t xml:space="preserve">288423</w:t>
      </w:r>
    </w:p>
    <w:p>
      <w:r>
        <w:t xml:space="preserve">RT @imBRILLiant__: Kun neekeri tietää, että olet hullu, mutta jatkat näiden ämmien vaarantamista 😂👐🏾 https://t.co/lHTq9LDLWt</w:t>
      </w:r>
    </w:p>
    <w:p>
      <w:r>
        <w:rPr>
          <w:b/>
          <w:u w:val="single"/>
        </w:rPr>
        <w:t xml:space="preserve">288424</w:t>
      </w:r>
    </w:p>
    <w:p>
      <w:r>
        <w:t xml:space="preserve">RT @driplikenae: ja inhoan myös epävakaassa parisuhteessa olemista ja kaikkea turhaa stressiä, joka siitä seuraa https://t.co/ki9n9Ha0tp</w:t>
      </w:r>
    </w:p>
    <w:p>
      <w:r>
        <w:rPr>
          <w:b/>
          <w:u w:val="single"/>
        </w:rPr>
        <w:t xml:space="preserve">288425</w:t>
      </w:r>
    </w:p>
    <w:p>
      <w:r>
        <w:t xml:space="preserve">En vittu löydä etsimääni Stelenan juonikuviota.</w:t>
      </w:r>
    </w:p>
    <w:p>
      <w:r>
        <w:rPr>
          <w:b/>
          <w:u w:val="single"/>
        </w:rPr>
        <w:t xml:space="preserve">288426</w:t>
      </w:r>
    </w:p>
    <w:p>
      <w:r>
        <w:t xml:space="preserve">Mokasin, enkä ottanut jumppatavaroitani mukaan. 🤦🏻♀️🤦🏻♀️🤦🏻♀️🤦🏻♀️🤦🏻♀️🤦🏻♀️🤦🏻♀️🤦🏻♀️</w:t>
      </w:r>
    </w:p>
    <w:p>
      <w:r>
        <w:rPr>
          <w:b/>
          <w:u w:val="single"/>
        </w:rPr>
        <w:t xml:space="preserve">288427</w:t>
      </w:r>
    </w:p>
    <w:p>
      <w:r>
        <w:t xml:space="preserve">@orphcnqueen se on vain kirjailijoita: haluan vittu tappaa itseni!</w:t>
      </w:r>
    </w:p>
    <w:p>
      <w:r>
        <w:rPr>
          <w:b/>
          <w:u w:val="single"/>
        </w:rPr>
        <w:t xml:space="preserve">288428</w:t>
      </w:r>
    </w:p>
    <w:p>
      <w:r>
        <w:t xml:space="preserve">RT @exobibimbap: CHANYEOL TUO TYPERÄ VITTU JUURI NOSTI JUNMYEONIN PAITAA ICNT BRTHE</w:t>
      </w:r>
    </w:p>
    <w:p>
      <w:r>
        <w:rPr>
          <w:b/>
          <w:u w:val="single"/>
        </w:rPr>
        <w:t xml:space="preserve">288429</w:t>
      </w:r>
    </w:p>
    <w:p>
      <w:r>
        <w:t xml:space="preserve">Sinä olet alan artisti</w:t>
        <w:br/>
        <w:t xml:space="preserve">Minä olen alan artisti</w:t>
        <w:br/>
        <w:t xml:space="preserve">Minä itse ja minä, se on se vitun pyhä kolminaisuus</w:t>
      </w:r>
    </w:p>
    <w:p>
      <w:r>
        <w:rPr>
          <w:b/>
          <w:u w:val="single"/>
        </w:rPr>
        <w:t xml:space="preserve">288430</w:t>
      </w:r>
    </w:p>
    <w:p>
      <w:r>
        <w:t xml:space="preserve">@TrickOrTreackle Kuuleekohan hän "Tällä hetkellä hän tiesi mokanneensa" noin 2 000 kertaa päivässä.</w:t>
      </w:r>
    </w:p>
    <w:p>
      <w:r>
        <w:rPr>
          <w:b/>
          <w:u w:val="single"/>
        </w:rPr>
        <w:t xml:space="preserve">288431</w:t>
      </w:r>
    </w:p>
    <w:p>
      <w:r>
        <w:t xml:space="preserve">Tee väärä liike Lil Bitch &amp;amp; Ima Do You Bad 🤞🏾💯</w:t>
      </w:r>
    </w:p>
    <w:p>
      <w:r>
        <w:rPr>
          <w:b/>
          <w:u w:val="single"/>
        </w:rPr>
        <w:t xml:space="preserve">288432</w:t>
      </w:r>
    </w:p>
    <w:p>
      <w:r>
        <w:t xml:space="preserve">PAINU VITTUUN VINCENT KOMPANY!!!! Kauhea !!!!!! Niin paljon virheitä. Kamala tuomari</w:t>
      </w:r>
    </w:p>
    <w:p>
      <w:r>
        <w:rPr>
          <w:b/>
          <w:u w:val="single"/>
        </w:rPr>
        <w:t xml:space="preserve">288433</w:t>
      </w:r>
    </w:p>
    <w:p>
      <w:r>
        <w:t xml:space="preserve">@KendraLust Olet pornotähti. Se ei ole hustle'ing. Sinua vain nussitaan ja saat ihmiset katsomaan sitä 🤔.</w:t>
      </w:r>
    </w:p>
    <w:p>
      <w:r>
        <w:rPr>
          <w:b/>
          <w:u w:val="single"/>
        </w:rPr>
        <w:t xml:space="preserve">288434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288435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288436</w:t>
      </w:r>
    </w:p>
    <w:p>
      <w:r>
        <w:t xml:space="preserve">RT @lovely_zynthia: If it ain't yo buisness don't fucking worry about it 🤷🏽♀️</w:t>
      </w:r>
    </w:p>
    <w:p>
      <w:r>
        <w:rPr>
          <w:b/>
          <w:u w:val="single"/>
        </w:rPr>
        <w:t xml:space="preserve">288437</w:t>
      </w:r>
    </w:p>
    <w:p>
      <w:r>
        <w:t xml:space="preserve">Voi luoja, tuolla on vitun haisulintu ja se on perseessäni!</w:t>
      </w:r>
    </w:p>
    <w:p>
      <w:r>
        <w:rPr>
          <w:b/>
          <w:u w:val="single"/>
        </w:rPr>
        <w:t xml:space="preserve">288438</w:t>
      </w:r>
    </w:p>
    <w:p>
      <w:r>
        <w:t xml:space="preserve">RT @BrittanySlam: 🙌🏽🙌🏽🙌🏽🙌🏽🙌🏽🙌🏽🙌🏽🙌🏽🙌🏽🙌🏽🙌🏽🙌🏽 https://t.co/ENBcJGPD8J https://t.co/ENBcJGPD8J</w:t>
      </w:r>
    </w:p>
    <w:p>
      <w:r>
        <w:rPr>
          <w:b/>
          <w:u w:val="single"/>
        </w:rPr>
        <w:t xml:space="preserve">288439</w:t>
      </w:r>
    </w:p>
    <w:p>
      <w:r>
        <w:t xml:space="preserve">@aalexknightt Onko tämä joku vitun Heathers-viittaus?</w:t>
      </w:r>
    </w:p>
    <w:p>
      <w:r>
        <w:rPr>
          <w:b/>
          <w:u w:val="single"/>
        </w:rPr>
        <w:t xml:space="preserve">288440</w:t>
      </w:r>
    </w:p>
    <w:p>
      <w:r>
        <w:t xml:space="preserve">Hullu eturauhasen lypsäminen (Slave dildo ratsastaa ja vittuilee rakastajattarelle) https://t.co/gVBfuamzOW https://t.co/gVBfuamzOW</w:t>
      </w:r>
    </w:p>
    <w:p>
      <w:r>
        <w:rPr>
          <w:b/>
          <w:u w:val="single"/>
        </w:rPr>
        <w:t xml:space="preserve">288441</w:t>
      </w:r>
    </w:p>
    <w:p>
      <w:r>
        <w:t xml:space="preserve">Miksi kaikki valittavat siitä, että käytän rahaa 100 kokoukseen. Tein helvetisti töitä tehdäkseni tämän...</w:t>
      </w:r>
    </w:p>
    <w:p>
      <w:r>
        <w:rPr>
          <w:b/>
          <w:u w:val="single"/>
        </w:rPr>
        <w:t xml:space="preserve">288442</w:t>
      </w:r>
    </w:p>
    <w:p>
      <w:r>
        <w:t xml:space="preserve">RT @Tyonna_Moss: nukkumisaikatauluni on ikuisesti sekaisin...</w:t>
      </w:r>
    </w:p>
    <w:p>
      <w:r>
        <w:rPr>
          <w:b/>
          <w:u w:val="single"/>
        </w:rPr>
        <w:t xml:space="preserve">288443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288444</w:t>
      </w:r>
    </w:p>
    <w:p>
      <w:r>
        <w:t xml:space="preserve">RT @sofiarichie: Nämä vitun papsit luulevat, että he voivat tulla talolleni ja ampua minut porttini läpi. Näillä kusipäillä ei ole mitään kunnioitusta</w:t>
      </w:r>
    </w:p>
    <w:p>
      <w:r>
        <w:rPr>
          <w:b/>
          <w:u w:val="single"/>
        </w:rPr>
        <w:t xml:space="preserve">288445</w:t>
      </w:r>
    </w:p>
    <w:p>
      <w:r>
        <w:t xml:space="preserve">mikä vitun biisi @thevaccines https://t.co/kjOwYfqxZ6 https://t.co/kjOwYfqxZ6</w:t>
      </w:r>
    </w:p>
    <w:p>
      <w:r>
        <w:rPr>
          <w:b/>
          <w:u w:val="single"/>
        </w:rPr>
        <w:t xml:space="preserve">288446</w:t>
      </w:r>
    </w:p>
    <w:p>
      <w:r>
        <w:t xml:space="preserve">RT @KR_HENDRO: LRT: Menkää te kaksi helvetin huoneeseen.</w:t>
      </w:r>
    </w:p>
    <w:p>
      <w:r>
        <w:rPr>
          <w:b/>
          <w:u w:val="single"/>
        </w:rPr>
        <w:t xml:space="preserve">288447</w:t>
      </w:r>
    </w:p>
    <w:p>
      <w:r>
        <w:t xml:space="preserve">RT @BibleReloaded: "Hillary on haukkamainen, emme voi äänestää häntä".</w:t>
        <w:br/>
        <w:br/>
        <w:t xml:space="preserve"> On huhtikuu, kaverit. Vitun huhtikuu. https://t.co/HcNZ3dWnlG</w:t>
      </w:r>
    </w:p>
    <w:p>
      <w:r>
        <w:rPr>
          <w:b/>
          <w:u w:val="single"/>
        </w:rPr>
        <w:t xml:space="preserve">288448</w:t>
      </w:r>
    </w:p>
    <w:p>
      <w:r>
        <w:t xml:space="preserve">Jos kuvailisin Kuzu no Honkaita yhdellä sanalla, se olisi..:</w:t>
        <w:br/>
        <w:t xml:space="preserve">"F U C K"</w:t>
        <w:br/>
        <w:t xml:space="preserve">niin kuin kirjaimellisesti xd</w:t>
      </w:r>
    </w:p>
    <w:p>
      <w:r>
        <w:rPr>
          <w:b/>
          <w:u w:val="single"/>
        </w:rPr>
        <w:t xml:space="preserve">288449</w:t>
      </w:r>
    </w:p>
    <w:p>
      <w:r>
        <w:t xml:space="preserve">Voi jumalauta, @Kia, Voisitko vittu lopettaa tämän paskanjauhamisen? 😡</w:t>
      </w:r>
    </w:p>
    <w:p>
      <w:r>
        <w:rPr>
          <w:b/>
          <w:u w:val="single"/>
        </w:rPr>
        <w:t xml:space="preserve">288450</w:t>
      </w:r>
    </w:p>
    <w:p>
      <w:r>
        <w:t xml:space="preserve">TE KAIKKI ETTE YMMÄRRÄ, ETTÄ JACKSON ON SE TYPA, JOKA TARVITSEE RAUHOITUSTA JA ON SEKAISIN. HÄN ANSAITSEE KUNNIOITUSTA HÄN ANSAITSEE RAKKAUTTA HÄN ANSAITSEE https://t.co/XBysvqLPYI</w:t>
      </w:r>
    </w:p>
    <w:p>
      <w:r>
        <w:rPr>
          <w:b/>
          <w:u w:val="single"/>
        </w:rPr>
        <w:t xml:space="preserve">288451</w:t>
      </w:r>
    </w:p>
    <w:p>
      <w:r>
        <w:t xml:space="preserve">RT @TTO_MASOE: Kaikki, joihin luotin, pettivät minut, joten nyt me vittuilemme KAIKILLE!!!</w:t>
      </w:r>
    </w:p>
    <w:p>
      <w:r>
        <w:rPr>
          <w:b/>
          <w:u w:val="single"/>
        </w:rPr>
        <w:t xml:space="preserve">288452</w:t>
      </w:r>
    </w:p>
    <w:p>
      <w:r>
        <w:t xml:space="preserve">VITTU AURINKOSUOJA. pidän sinusta jo nyt. https://t.co/f6TlkYwBUQ.</w:t>
      </w:r>
    </w:p>
    <w:p>
      <w:r>
        <w:rPr>
          <w:b/>
          <w:u w:val="single"/>
        </w:rPr>
        <w:t xml:space="preserve">288453</w:t>
      </w:r>
    </w:p>
    <w:p>
      <w:r>
        <w:t xml:space="preserve">@ClassyJavelin Ja uutinen: JonTron EI ole rasisti, me vain mokasimme, koska me uutistoimittajat olemme vain SJW-roskaa. Aika lopettaa työni ja kms.</w:t>
      </w:r>
    </w:p>
    <w:p>
      <w:r>
        <w:rPr>
          <w:b/>
          <w:u w:val="single"/>
        </w:rPr>
        <w:t xml:space="preserve">288454</w:t>
      </w:r>
    </w:p>
    <w:p>
      <w:r>
        <w:t xml:space="preserve">@GhostWonsik se on kuin se helvetin kanakyyhkynen, joka meillä on täällä ja herättää minut joka aamu kesällä.</w:t>
      </w:r>
    </w:p>
    <w:p>
      <w:r>
        <w:rPr>
          <w:b/>
          <w:u w:val="single"/>
        </w:rPr>
        <w:t xml:space="preserve">288455</w:t>
      </w:r>
    </w:p>
    <w:p>
      <w:r>
        <w:t xml:space="preserve">@FUKDAPRESS He yrittävät sanoa, että tulipalo tuhosi sillan I-85:llä, helvetin paskaa, mahdotonta! se oli helvetin pommi!</w:t>
      </w:r>
    </w:p>
    <w:p>
      <w:r>
        <w:rPr>
          <w:b/>
          <w:u w:val="single"/>
        </w:rPr>
        <w:t xml:space="preserve">288456</w:t>
      </w:r>
    </w:p>
    <w:p>
      <w:r>
        <w:t xml:space="preserve">Aloin vain yhtäkkiä olla surullinen, mutta sitten tajusin, että se johtuu siitä, että unohdan koko ajan ottaa masennuslääkkeeni...olen surkea.</w:t>
      </w:r>
    </w:p>
    <w:p>
      <w:r>
        <w:rPr>
          <w:b/>
          <w:u w:val="single"/>
        </w:rPr>
        <w:t xml:space="preserve">288457</w:t>
      </w:r>
    </w:p>
    <w:p>
      <w:r>
        <w:t xml:space="preserve">RT @SlNFULGODDESS: Minua ei vittu kiinnosta, minkälainen puhelin hänellä on https://t.co/2HOz6SyoY7</w:t>
      </w:r>
    </w:p>
    <w:p>
      <w:r>
        <w:rPr>
          <w:b/>
          <w:u w:val="single"/>
        </w:rPr>
        <w:t xml:space="preserve">288458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288459</w:t>
      </w:r>
    </w:p>
    <w:p>
      <w:r>
        <w:t xml:space="preserve">RT @hugorifkind: Olen niin kyllästynyt kolumnistien valitukseen, että koomikot ovat kaikki vasemmistolaisia. Miksi nämä ihmiset eivät vain yritä kirjoittaa jotain vitun j....</w:t>
      </w:r>
    </w:p>
    <w:p>
      <w:r>
        <w:rPr>
          <w:b/>
          <w:u w:val="single"/>
        </w:rPr>
        <w:t xml:space="preserve">288460</w:t>
      </w:r>
    </w:p>
    <w:p>
      <w:r>
        <w:t xml:space="preserve">2 haastattelua ja tentti kahdessa päivässä on saanut minut aivan sekaisin 😴😴😴😴😴</w:t>
      </w:r>
    </w:p>
    <w:p>
      <w:r>
        <w:rPr>
          <w:b/>
          <w:u w:val="single"/>
        </w:rPr>
        <w:t xml:space="preserve">288461</w:t>
      </w:r>
    </w:p>
    <w:p>
      <w:r>
        <w:t xml:space="preserve">@robportman hei sinä vitun kusipää jätä Planned Parenthood rauhaan ja suojella naisten oikeuksia.</w:t>
      </w:r>
    </w:p>
    <w:p>
      <w:r>
        <w:rPr>
          <w:b/>
          <w:u w:val="single"/>
        </w:rPr>
        <w:t xml:space="preserve">288462</w:t>
      </w:r>
    </w:p>
    <w:p>
      <w:r>
        <w:t xml:space="preserve">RT @ShockImpulse: Se on kirjaimellisesti niin pian, ennen kuin lähdemme pois, mutta se vie vitun ikuisuuden tulla ympäriinsä</w:t>
      </w:r>
    </w:p>
    <w:p>
      <w:r>
        <w:rPr>
          <w:b/>
          <w:u w:val="single"/>
        </w:rPr>
        <w:t xml:space="preserve">288463</w:t>
      </w:r>
    </w:p>
    <w:p>
      <w:r>
        <w:t xml:space="preserve">Jos minun täytyy kuulla sanat "pisteytysalueen koskemattomuus", murhaan Pierren, jumalauta!</w:t>
      </w:r>
    </w:p>
    <w:p>
      <w:r>
        <w:rPr>
          <w:b/>
          <w:u w:val="single"/>
        </w:rPr>
        <w:t xml:space="preserve">288464</w:t>
      </w:r>
    </w:p>
    <w:p>
      <w:r>
        <w:t xml:space="preserve">RT @princessdolant: olen menossa hammaslääkäriin ja olen niin vitun stressaantunut 😩.</w:t>
      </w:r>
    </w:p>
    <w:p>
      <w:r>
        <w:rPr>
          <w:b/>
          <w:u w:val="single"/>
        </w:rPr>
        <w:t xml:space="preserve">288465</w:t>
      </w:r>
    </w:p>
    <w:p>
      <w:r>
        <w:t xml:space="preserve">Homestuckerit ovat *köh* NFL:n valkoisin joukkue, mutta minua imee munaa Franken Berry -varastoni, jonka olen säästänyt kylmiä kuukausia varten.</w:t>
      </w:r>
    </w:p>
    <w:p>
      <w:r>
        <w:rPr>
          <w:b/>
          <w:u w:val="single"/>
        </w:rPr>
        <w:t xml:space="preserve">288466</w:t>
      </w:r>
    </w:p>
    <w:p>
      <w:r>
        <w:t xml:space="preserve">Supreme polttaa reiän mun vitun taskuihini 😫 😫</w:t>
      </w:r>
    </w:p>
    <w:p>
      <w:r>
        <w:rPr>
          <w:b/>
          <w:u w:val="single"/>
        </w:rPr>
        <w:t xml:space="preserve">288467</w:t>
      </w:r>
    </w:p>
    <w:p>
      <w:r>
        <w:t xml:space="preserve">Klikkaa tästä katsomaan elokuvaa: https://t.co/hXFpZfeCwe</w:t>
        <w:br/>
        <w:t xml:space="preserve">MILF hottie on sukkahousuissa Lisa Ann saa hardcore vittuilua https://t.co/c2kfqWXipU</w:t>
      </w:r>
    </w:p>
    <w:p>
      <w:r>
        <w:rPr>
          <w:b/>
          <w:u w:val="single"/>
        </w:rPr>
        <w:t xml:space="preserve">288468</w:t>
      </w:r>
    </w:p>
    <w:p>
      <w:r>
        <w:t xml:space="preserve">Miehet huomaavat perseen kilometrien päästä, mutta eivät edes huomaa, että tyttö on onneton heidän kasvoillaan.</w:t>
      </w:r>
    </w:p>
    <w:p>
      <w:r>
        <w:rPr>
          <w:b/>
          <w:u w:val="single"/>
        </w:rPr>
        <w:t xml:space="preserve">288469</w:t>
      </w:r>
    </w:p>
    <w:p>
      <w:r>
        <w:t xml:space="preserve">Tänään oli ihan kamalaa 💯 ja opin, että jopa perhe ei ole paska 😴.</w:t>
      </w:r>
    </w:p>
    <w:p>
      <w:r>
        <w:rPr>
          <w:b/>
          <w:u w:val="single"/>
        </w:rPr>
        <w:t xml:space="preserve">288470</w:t>
      </w:r>
    </w:p>
    <w:p>
      <w:r>
        <w:t xml:space="preserve">RT @weirdandalive: #Feminism2017 DOESN'T KNOW WHAT A FUCKING WOMAN IS.</w:t>
      </w:r>
    </w:p>
    <w:p>
      <w:r>
        <w:rPr>
          <w:b/>
          <w:u w:val="single"/>
        </w:rPr>
        <w:t xml:space="preserve">288471</w:t>
      </w:r>
    </w:p>
    <w:p>
      <w:r>
        <w:t xml:space="preserve">RT @FerlingSuck: Veli, tämä on ihan hullua ja sen on loputtava. Nuo ovat lapsia. Kukaan ei ansaitse tätä. Tämä on vain twiitti, mutta fu....</w:t>
      </w:r>
    </w:p>
    <w:p>
      <w:r>
        <w:rPr>
          <w:b/>
          <w:u w:val="single"/>
        </w:rPr>
        <w:t xml:space="preserve">288472</w:t>
      </w:r>
    </w:p>
    <w:p>
      <w:r>
        <w:t xml:space="preserve">Sanoinhan teille, että Ghost in the Shell ei menestyisi...</w:t>
      </w:r>
    </w:p>
    <w:p>
      <w:r>
        <w:rPr>
          <w:b/>
          <w:u w:val="single"/>
        </w:rPr>
        <w:t xml:space="preserve">288473</w:t>
      </w:r>
    </w:p>
    <w:p>
      <w:r>
        <w:t xml:space="preserve">EU TO MT FELIZZ VSFFF HARDY FUCKING BOYZZZZ #wrestlemania</w:t>
      </w:r>
    </w:p>
    <w:p>
      <w:r>
        <w:rPr>
          <w:b/>
          <w:u w:val="single"/>
        </w:rPr>
        <w:t xml:space="preserve">288474</w:t>
      </w:r>
    </w:p>
    <w:p>
      <w:r>
        <w:t xml:space="preserve">The Monkees - gotta give it time on vitun laadukas kappale...</w:t>
      </w:r>
    </w:p>
    <w:p>
      <w:r>
        <w:rPr>
          <w:b/>
          <w:u w:val="single"/>
        </w:rPr>
        <w:t xml:space="preserve">288475</w:t>
      </w:r>
    </w:p>
    <w:p>
      <w:r>
        <w:t xml:space="preserve">Aina kun sataa, neekerit unohtavat, miten vittu ajetaan😒 ...</w:t>
      </w:r>
    </w:p>
    <w:p>
      <w:r>
        <w:rPr>
          <w:b/>
          <w:u w:val="single"/>
        </w:rPr>
        <w:t xml:space="preserve">288476</w:t>
      </w:r>
    </w:p>
    <w:p>
      <w:r>
        <w:t xml:space="preserve">RT @TYjizzle_: That's a fucked up movie😭😂 https://t.co/zhSNTGnVOA</w:t>
      </w:r>
    </w:p>
    <w:p>
      <w:r>
        <w:rPr>
          <w:b/>
          <w:u w:val="single"/>
        </w:rPr>
        <w:t xml:space="preserve">288477</w:t>
      </w:r>
    </w:p>
    <w:p>
      <w:r>
        <w:t xml:space="preserve">He putsasivat jääarkun, eivätkä edes ajatelleet pelastaa minua.</w:t>
      </w:r>
    </w:p>
    <w:p>
      <w:r>
        <w:rPr>
          <w:b/>
          <w:u w:val="single"/>
        </w:rPr>
        <w:t xml:space="preserve">288478</w:t>
      </w:r>
    </w:p>
    <w:p>
      <w:r>
        <w:t xml:space="preserve">RT @TheDailyEdge: Vitun Yhdysvaltain vitun presidentin piti maksaa 25 vitun miljoonaa dollaria siitä, että hän oli vitun huijari. https:....</w:t>
      </w:r>
    </w:p>
    <w:p>
      <w:r>
        <w:rPr>
          <w:b/>
          <w:u w:val="single"/>
        </w:rPr>
        <w:t xml:space="preserve">288479</w:t>
      </w:r>
    </w:p>
    <w:p>
      <w:r>
        <w:t xml:space="preserve">Katso, kun neekeri laittaa käsiraudat päälle, olen niin vihainen, en suunnitellut etukäteen https://t.co/mQz9wZAnD1</w:t>
      </w:r>
    </w:p>
    <w:p>
      <w:r>
        <w:rPr>
          <w:b/>
          <w:u w:val="single"/>
        </w:rPr>
        <w:t xml:space="preserve">288480</w:t>
      </w:r>
    </w:p>
    <w:p>
      <w:r>
        <w:t xml:space="preserve">blackface on vitun disguisting https://t.co/71mC7DQgT3</w:t>
      </w:r>
    </w:p>
    <w:p>
      <w:r>
        <w:rPr>
          <w:b/>
          <w:u w:val="single"/>
        </w:rPr>
        <w:t xml:space="preserve">288481</w:t>
      </w:r>
    </w:p>
    <w:p>
      <w:r>
        <w:t xml:space="preserve">RT @kyrasamariaa: vitun ajatus sinusta jonkun toisen kanssa. en pidä siitä.</w:t>
      </w:r>
    </w:p>
    <w:p>
      <w:r>
        <w:rPr>
          <w:b/>
          <w:u w:val="single"/>
        </w:rPr>
        <w:t xml:space="preserve">288482</w:t>
      </w:r>
    </w:p>
    <w:p>
      <w:r>
        <w:t xml:space="preserve">RT @babydaexo: https://t.co/YDkC1t7EEC</w:t>
      </w:r>
    </w:p>
    <w:p>
      <w:r>
        <w:rPr>
          <w:b/>
          <w:u w:val="single"/>
        </w:rPr>
        <w:t xml:space="preserve">288483</w:t>
      </w:r>
    </w:p>
    <w:p>
      <w:r>
        <w:t xml:space="preserve">Tiedättekö, mikä on todella perseestä? Se, että pakotan itseni katsomaan Gleetä tietäen, että Cory Monteith ei ole enää kanssamme.</w:t>
      </w:r>
    </w:p>
    <w:p>
      <w:r>
        <w:rPr>
          <w:b/>
          <w:u w:val="single"/>
        </w:rPr>
        <w:t xml:space="preserve">288484</w:t>
      </w:r>
    </w:p>
    <w:p>
      <w:r>
        <w:t xml:space="preserve">RT @Astro_thePup: @AriannaProbz minun nimeni sinulle on ärsyttävä perseen ämmä, joka ei jätä minua vittu rauhaan😊 https://t.co/jY5pIOMUTi</w:t>
      </w:r>
    </w:p>
    <w:p>
      <w:r>
        <w:rPr>
          <w:b/>
          <w:u w:val="single"/>
        </w:rPr>
        <w:t xml:space="preserve">288485</w:t>
      </w:r>
    </w:p>
    <w:p>
      <w:r>
        <w:t xml:space="preserve">RT @HipHopGoldenAge: Ol' Dirty Bastard "Brooklyn Zoo" (1995) https://t.co/rKozjsXJOR https://t.co/rKozjsXJOR</w:t>
      </w:r>
    </w:p>
    <w:p>
      <w:r>
        <w:rPr>
          <w:b/>
          <w:u w:val="single"/>
        </w:rPr>
        <w:t xml:space="preserve">288486</w:t>
      </w:r>
    </w:p>
    <w:p>
      <w:r>
        <w:t xml:space="preserve">RT @lainesfuneral: tulin juuri kulmakaupasta hakemaan jäätelöä wtf https://t.co/rpya2lgF3R</w:t>
      </w:r>
    </w:p>
    <w:p>
      <w:r>
        <w:rPr>
          <w:b/>
          <w:u w:val="single"/>
        </w:rPr>
        <w:t xml:space="preserve">288487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288488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288489</w:t>
      </w:r>
    </w:p>
    <w:p>
      <w:r>
        <w:t xml:space="preserve">Tiedät, miksi hän pitää sinua vitsinä, koska olet vitun vitsi. Älä koskaan yritä kutsua itseäsi mieheksi, koska et ole.</w:t>
      </w:r>
    </w:p>
    <w:p>
      <w:r>
        <w:rPr>
          <w:b/>
          <w:u w:val="single"/>
        </w:rPr>
        <w:t xml:space="preserve">288490</w:t>
      </w:r>
    </w:p>
    <w:p>
      <w:r>
        <w:t xml:space="preserve">@umbranprincess molemmat r vitun roskat ja antaa MI huono sana tho</w:t>
      </w:r>
    </w:p>
    <w:p>
      <w:r>
        <w:rPr>
          <w:b/>
          <w:u w:val="single"/>
        </w:rPr>
        <w:t xml:space="preserve">288491</w:t>
      </w:r>
    </w:p>
    <w:p>
      <w:r>
        <w:t xml:space="preserve">Se on perseestä, mitä tunnen häntä kohtaan, minun ei pitäisi tuntea näin, -</w:t>
      </w:r>
    </w:p>
    <w:p>
      <w:r>
        <w:rPr>
          <w:b/>
          <w:u w:val="single"/>
        </w:rPr>
        <w:t xml:space="preserve">288492</w:t>
      </w:r>
    </w:p>
    <w:p>
      <w:r>
        <w:t xml:space="preserve">Real as Fuck RT @_IDefineBEAUTY_: Lauderdale https://t.co/D3aQkJKHSO.</w:t>
      </w:r>
    </w:p>
    <w:p>
      <w:r>
        <w:rPr>
          <w:b/>
          <w:u w:val="single"/>
        </w:rPr>
        <w:t xml:space="preserve">288493</w:t>
      </w:r>
    </w:p>
    <w:p>
      <w:r>
        <w:t xml:space="preserve">Nartut eivät koskaan suututtaneet minua he vain saivat minut nauramaan 🤦🏽♀️</w:t>
      </w:r>
    </w:p>
    <w:p>
      <w:r>
        <w:rPr>
          <w:b/>
          <w:u w:val="single"/>
        </w:rPr>
        <w:t xml:space="preserve">288494</w:t>
      </w:r>
    </w:p>
    <w:p>
      <w:r>
        <w:t xml:space="preserve">RT @kindslut: Vihaan sitä, kun ihmiset luulevat, että välitän vittuakaan...</w:t>
      </w:r>
    </w:p>
    <w:p>
      <w:r>
        <w:rPr>
          <w:b/>
          <w:u w:val="single"/>
        </w:rPr>
        <w:t xml:space="preserve">288495</w:t>
      </w:r>
    </w:p>
    <w:p>
      <w:r>
        <w:t xml:space="preserve">@FolieADun_ VIHAAN TÄTÄ KAUPUNKIA SE ON SELLAINEN PESETTÄVÄ JA KAIKKI KAVERINI EIVÄT VITTU VITTU ÄLÄ KERRO MINULLE, ETTÄ SE ON VAIN PAHAA TUURIA KUN TULEN LÖYDÄMÄÄN MITEN MINÄ PITÄISIN I</w:t>
      </w:r>
    </w:p>
    <w:p>
      <w:r>
        <w:rPr>
          <w:b/>
          <w:u w:val="single"/>
        </w:rPr>
        <w:t xml:space="preserve">288496</w:t>
      </w:r>
    </w:p>
    <w:p>
      <w:r>
        <w:t xml:space="preserve">@billiejdporter Itkit televisiossa, ryhdistäydy, senkin nolo. Tiedäthän, että ei ole rankkaa, ei sotaa, vaan lataamaton iPad on niin paha kuin se vain voi olla.</w:t>
      </w:r>
    </w:p>
    <w:p>
      <w:r>
        <w:rPr>
          <w:b/>
          <w:u w:val="single"/>
        </w:rPr>
        <w:t xml:space="preserve">288497</w:t>
      </w:r>
    </w:p>
    <w:p>
      <w:r>
        <w:t xml:space="preserve">RT @ElleOhHell:</w:t>
        <w:br/>
        <w:t xml:space="preserve">Alex Trebek: Kyllä, Elle</w:t>
        <w:br/>
        <w:t xml:space="preserve"> Minä: Varsova.</w:t>
        <w:br/>
        <w:t xml:space="preserve"> AT: Mm, tarvitsemme sen kysymyksen muodossa.</w:t>
        <w:br/>
        <w:t xml:space="preserve"> Minä: Onko se vittu Varsova A...</w:t>
      </w:r>
    </w:p>
    <w:p>
      <w:r>
        <w:rPr>
          <w:b/>
          <w:u w:val="single"/>
        </w:rPr>
        <w:t xml:space="preserve">288498</w:t>
      </w:r>
    </w:p>
    <w:p>
      <w:r>
        <w:t xml:space="preserve">Inhoan päiviä, jolloin heräät niin vitun surullisena, että tuntuu kuin sinua olisi lyöty vatsaan.  Miksi? Miksi?</w:t>
      </w:r>
    </w:p>
    <w:p>
      <w:r>
        <w:rPr>
          <w:b/>
          <w:u w:val="single"/>
        </w:rPr>
        <w:t xml:space="preserve">288499</w:t>
      </w:r>
    </w:p>
    <w:p>
      <w:r>
        <w:t xml:space="preserve">RT @LV5454: Olen menettänyt järkeni. Tuo on väistämisen määritelmä.</w:t>
      </w:r>
    </w:p>
    <w:p>
      <w:r>
        <w:rPr>
          <w:b/>
          <w:u w:val="single"/>
        </w:rPr>
        <w:t xml:space="preserve">288500</w:t>
      </w:r>
    </w:p>
    <w:p>
      <w:r>
        <w:t xml:space="preserve">#Shaq on helvetin hullu 😂😂 #LeBronJames #TheList https://t.co/3Ix6xyOHMD</w:t>
      </w:r>
    </w:p>
    <w:p>
      <w:r>
        <w:rPr>
          <w:b/>
          <w:u w:val="single"/>
        </w:rPr>
        <w:t xml:space="preserve">288501</w:t>
      </w:r>
    </w:p>
    <w:p>
      <w:r>
        <w:t xml:space="preserve">RT @justLASHAY_:</w:t>
        <w:br/>
        <w:br/>
        <w:t xml:space="preserve"> .</w:t>
        <w:br/>
        <w:t xml:space="preserve">pidättelen hengitystäni....</w:t>
        <w:t xml:space="preserve">.</w:t>
      </w:r>
    </w:p>
    <w:p>
      <w:r>
        <w:rPr>
          <w:b/>
          <w:u w:val="single"/>
        </w:rPr>
        <w:t xml:space="preserve">288502</w:t>
      </w:r>
    </w:p>
    <w:p>
      <w:r>
        <w:t xml:space="preserve">RT @AndreaRussett: uniaikatauluni on ihan perseestä 🙃.</w:t>
      </w:r>
    </w:p>
    <w:p>
      <w:r>
        <w:rPr>
          <w:b/>
          <w:u w:val="single"/>
        </w:rPr>
        <w:t xml:space="preserve">288503</w:t>
      </w:r>
    </w:p>
    <w:p>
      <w:r>
        <w:t xml:space="preserve">Bernie vitun Sanders. #StillSanders https://t.co/llywiDvZf8</w:t>
      </w:r>
    </w:p>
    <w:p>
      <w:r>
        <w:rPr>
          <w:b/>
          <w:u w:val="single"/>
        </w:rPr>
        <w:t xml:space="preserve">288504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288505</w:t>
      </w:r>
    </w:p>
    <w:p>
      <w:r>
        <w:t xml:space="preserve">RT @LovelyCamila: Fucked around and getting attached to you</w:t>
      </w:r>
    </w:p>
    <w:p>
      <w:r>
        <w:rPr>
          <w:b/>
          <w:u w:val="single"/>
        </w:rPr>
        <w:t xml:space="preserve">288506</w:t>
      </w:r>
    </w:p>
    <w:p>
      <w:r>
        <w:t xml:space="preserve">Äitini suuttuu minulle, kun hakkaan siskoni persettä!</w:t>
      </w:r>
    </w:p>
    <w:p>
      <w:r>
        <w:rPr>
          <w:b/>
          <w:u w:val="single"/>
        </w:rPr>
        <w:t xml:space="preserve">288507</w:t>
      </w:r>
    </w:p>
    <w:p>
      <w:r>
        <w:t xml:space="preserve">RT @nut_magnificent: Naaraat tekevät pahaa paskaa😈😡😂 kun ne suuttuvat.</w:t>
      </w:r>
    </w:p>
    <w:p>
      <w:r>
        <w:rPr>
          <w:b/>
          <w:u w:val="single"/>
        </w:rPr>
        <w:t xml:space="preserve">288508</w:t>
      </w:r>
    </w:p>
    <w:p>
      <w:r>
        <w:t xml:space="preserve">RT @TeflonDeion: @_restbyron Facts huh, you to cold V bitch they 💤.</w:t>
      </w:r>
    </w:p>
    <w:p>
      <w:r>
        <w:rPr>
          <w:b/>
          <w:u w:val="single"/>
        </w:rPr>
        <w:t xml:space="preserve">288509</w:t>
      </w:r>
    </w:p>
    <w:p>
      <w:r>
        <w:t xml:space="preserve">@SSLover_Georgie Onnittelut. Olet todella mokannut lisäämällä hänet.</w:t>
      </w:r>
    </w:p>
    <w:p>
      <w:r>
        <w:rPr>
          <w:b/>
          <w:u w:val="single"/>
        </w:rPr>
        <w:t xml:space="preserve">288510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288511</w:t>
      </w:r>
    </w:p>
    <w:p>
      <w:r>
        <w:t xml:space="preserve">TÄMÄ KOHTAUS VITTU REPI SYDÄMENI ULOS RINNASTANI 😭😭😭😭😭 https://t.co/WI9htkPd4X</w:t>
      </w:r>
    </w:p>
    <w:p>
      <w:r>
        <w:rPr>
          <w:b/>
          <w:u w:val="single"/>
        </w:rPr>
        <w:t xml:space="preserve">288512</w:t>
      </w:r>
    </w:p>
    <w:p>
      <w:r>
        <w:t xml:space="preserve">RT @nancysantillann: Sydämeni on helvetin kipeä https://t.co/HvU8spEWuI</w:t>
      </w:r>
    </w:p>
    <w:p>
      <w:r>
        <w:rPr>
          <w:b/>
          <w:u w:val="single"/>
        </w:rPr>
        <w:t xml:space="preserve">288513</w:t>
      </w:r>
    </w:p>
    <w:p>
      <w:r>
        <w:t xml:space="preserve">@ManUtd Inhoan näitä tasapelejä helvetin paljon taas yksi turhauttava viikonloppu. Haista vittu!</w:t>
      </w:r>
    </w:p>
    <w:p>
      <w:r>
        <w:rPr>
          <w:b/>
          <w:u w:val="single"/>
        </w:rPr>
        <w:t xml:space="preserve">288514</w:t>
      </w:r>
    </w:p>
    <w:p>
      <w:r>
        <w:t xml:space="preserve">@T_Butler_63 Se on helvetin outoa... se näyttää melkein siltä, että hän tekee tavallaan vahinkojen hallintaa. Kuten hei, muistakaa kuinka hieno kampanjani oli... joo!</w:t>
      </w:r>
    </w:p>
    <w:p>
      <w:r>
        <w:rPr>
          <w:b/>
          <w:u w:val="single"/>
        </w:rPr>
        <w:t xml:space="preserve">288515</w:t>
      </w:r>
    </w:p>
    <w:p>
      <w:r>
        <w:t xml:space="preserve">RT @TheDailyEdge: Yhdysvaltain vitun presidentti joutui maksamaan 25 vitun miljoonaa dollaria siitä, että hän oli vitun huijari. https:....</w:t>
      </w:r>
    </w:p>
    <w:p>
      <w:r>
        <w:rPr>
          <w:b/>
          <w:u w:val="single"/>
        </w:rPr>
        <w:t xml:space="preserve">288516</w:t>
      </w:r>
    </w:p>
    <w:p>
      <w:r>
        <w:t xml:space="preserve">@Stevo6920 @EfcSP Muuten se ei olisi tullut tänne. Ne kusetti meitä 80-luvulla &amp;amp; halusivat hylätä meidät. Vuoden 2008 Euroopan kulttuuripääkaupunki oli katalysaattori.</w:t>
      </w:r>
    </w:p>
    <w:p>
      <w:r>
        <w:rPr>
          <w:b/>
          <w:u w:val="single"/>
        </w:rPr>
        <w:t xml:space="preserve">288517</w:t>
      </w:r>
    </w:p>
    <w:p>
      <w:r>
        <w:t xml:space="preserve">RT @the_ironsheik: Syytän FUCKING PURPLE ROPESIA ARIESISTA JA NEVILLESTÄ PRE SHOW:ssa. RESPECT.  #Wrestlemania</w:t>
      </w:r>
    </w:p>
    <w:p>
      <w:r>
        <w:rPr>
          <w:b/>
          <w:u w:val="single"/>
        </w:rPr>
        <w:t xml:space="preserve">288518</w:t>
      </w:r>
    </w:p>
    <w:p>
      <w:r>
        <w:t xml:space="preserve">RT @DaReal5God: #littypalooza</w:t>
      </w:r>
    </w:p>
    <w:p>
      <w:r>
        <w:rPr>
          <w:b/>
          <w:u w:val="single"/>
        </w:rPr>
        <w:t xml:space="preserve">288519</w:t>
      </w:r>
    </w:p>
    <w:p>
      <w:r>
        <w:t xml:space="preserve">VITTU KUKA OLET? OLEMME YSTÄVIÄ TÄSTÄ LÄHTIEN! HALUAN HALATA SINUA! https://t.co/1ohkmrxqkw</w:t>
      </w:r>
    </w:p>
    <w:p>
      <w:r>
        <w:rPr>
          <w:b/>
          <w:u w:val="single"/>
        </w:rPr>
        <w:t xml:space="preserve">288520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288521</w:t>
      </w:r>
    </w:p>
    <w:p>
      <w:r>
        <w:t xml:space="preserve">RT @Stoicxz: Ei ollut ilo tavata sinut, se oli vitun syöpä!</w:t>
      </w:r>
    </w:p>
    <w:p>
      <w:r>
        <w:rPr>
          <w:b/>
          <w:u w:val="single"/>
        </w:rPr>
        <w:t xml:space="preserve">288522</w:t>
      </w:r>
    </w:p>
    <w:p>
      <w:r>
        <w:t xml:space="preserve">@Bridie_OD Luin tämän juuri kun ABC-uutiset ilmoittivat asiasta. Numb. Kun ajat näillä teillä ja seuraat näitä ratsastajia ja agitoit #ametremattersin puolesta. Numb.</w:t>
      </w:r>
    </w:p>
    <w:p>
      <w:r>
        <w:rPr>
          <w:b/>
          <w:u w:val="single"/>
        </w:rPr>
        <w:t xml:space="preserve">288523</w:t>
      </w:r>
    </w:p>
    <w:p>
      <w:r>
        <w:t xml:space="preserve">Vihaan heteroita kaikkialla! ok, sanoin sen! vihaan heteroita, koska te murhaatte koko ajan minun kansaani! https://t.co/ayyAI09URZ</w:t>
      </w:r>
    </w:p>
    <w:p>
      <w:r>
        <w:rPr>
          <w:b/>
          <w:u w:val="single"/>
        </w:rPr>
        <w:t xml:space="preserve">288524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288525</w:t>
      </w:r>
    </w:p>
    <w:p>
      <w:r>
        <w:t xml:space="preserve">RT @naturalgreys: Oh my fucking gosh https://t.co/HB9XIjVL88</w:t>
      </w:r>
    </w:p>
    <w:p>
      <w:r>
        <w:rPr>
          <w:b/>
          <w:u w:val="single"/>
        </w:rPr>
        <w:t xml:space="preserve">288526</w:t>
      </w:r>
    </w:p>
    <w:p>
      <w:r>
        <w:t xml:space="preserve">Joku oikeasti vittu varasti silmälasini kuten wtf ????</w:t>
      </w:r>
    </w:p>
    <w:p>
      <w:r>
        <w:rPr>
          <w:b/>
          <w:u w:val="single"/>
        </w:rPr>
        <w:t xml:space="preserve">288527</w:t>
      </w:r>
    </w:p>
    <w:p>
      <w:r>
        <w:t xml:space="preserve">RT @DaReal5God: #littypalooza</w:t>
      </w:r>
    </w:p>
    <w:p>
      <w:r>
        <w:rPr>
          <w:b/>
          <w:u w:val="single"/>
        </w:rPr>
        <w:t xml:space="preserve">288528</w:t>
      </w:r>
    </w:p>
    <w:p>
      <w:r>
        <w:t xml:space="preserve">RT @Officialvenneth: Kuten deadass jotain aina täytyy tulla esiin joka vitun kerta...</w:t>
      </w:r>
    </w:p>
    <w:p>
      <w:r>
        <w:rPr>
          <w:b/>
          <w:u w:val="single"/>
        </w:rPr>
        <w:t xml:space="preserve">288529</w:t>
      </w:r>
    </w:p>
    <w:p>
      <w:r>
        <w:t xml:space="preserve">RT @thedarrengo: #AmericaIsOverParty I TOLD YALL CAUCASIAN, COUSIN FUCKING, INCEST FUCKS TO NOT VOTE FOR TRUMP NOW LOOK WHAT YALL DID #WWWII...</w:t>
      </w:r>
    </w:p>
    <w:p>
      <w:r>
        <w:rPr>
          <w:b/>
          <w:u w:val="single"/>
        </w:rPr>
        <w:t xml:space="preserve">288530</w:t>
      </w:r>
    </w:p>
    <w:p>
      <w:r>
        <w:t xml:space="preserve">"Hänen tatuoinnissaan lukee crossfit" MINUN VITTUINEN UNCLEENI, MINÄ EN PYSY.</w:t>
      </w:r>
    </w:p>
    <w:p>
      <w:r>
        <w:rPr>
          <w:b/>
          <w:u w:val="single"/>
        </w:rPr>
        <w:t xml:space="preserve">288531</w:t>
      </w:r>
    </w:p>
    <w:p>
      <w:r>
        <w:t xml:space="preserve">RT @TrueBoca: The queen fucking slays the shows 🔥 https://t.co/QoB7oZZclH https://t.co/QoB7oZZclH.</w:t>
      </w:r>
    </w:p>
    <w:p>
      <w:r>
        <w:rPr>
          <w:b/>
          <w:u w:val="single"/>
        </w:rPr>
        <w:t xml:space="preserve">288532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288533</w:t>
      </w:r>
    </w:p>
    <w:p>
      <w:r>
        <w:t xml:space="preserve">RT @Mike_P_Williams: Donald Trump antoi sanan laukaista ohjuksia &amp;amp; räjäyttää osia Syyriasta vitun buffetpöydästä golfkeskuksessaan....</w:t>
      </w:r>
    </w:p>
    <w:p>
      <w:r>
        <w:rPr>
          <w:b/>
          <w:u w:val="single"/>
        </w:rPr>
        <w:t xml:space="preserve">288534</w:t>
      </w:r>
    </w:p>
    <w:p>
      <w:r>
        <w:t xml:space="preserve">@realDonaldTrump Samalla kun lapsia Syyriassa kaasutetaan. Senkin sekopää, auta heitä. Olet petturi. Vitun Venäjän rakastaja.</w:t>
      </w:r>
    </w:p>
    <w:p>
      <w:r>
        <w:rPr>
          <w:b/>
          <w:u w:val="single"/>
        </w:rPr>
        <w:t xml:space="preserve">288535</w:t>
      </w:r>
    </w:p>
    <w:p>
      <w:r>
        <w:t xml:space="preserve">MIKSI EN SAA TÄTÄ ESSEETÄ VALMIIKSI?!!!!!!!! TARVITSEN JOTAIN VITUN MOTIVAATIOTA.</w:t>
      </w:r>
    </w:p>
    <w:p>
      <w:r>
        <w:rPr>
          <w:b/>
          <w:u w:val="single"/>
        </w:rPr>
        <w:t xml:space="preserve">288536</w:t>
      </w:r>
    </w:p>
    <w:p>
      <w:r>
        <w:t xml:space="preserve">.@diegocosta seksikapselin kanavalla 5. Vittu helvetti https://t.co/OJfucLoOlt</w:t>
      </w:r>
    </w:p>
    <w:p>
      <w:r>
        <w:rPr>
          <w:b/>
          <w:u w:val="single"/>
        </w:rPr>
        <w:t xml:space="preserve">288537</w:t>
      </w:r>
    </w:p>
    <w:p>
      <w:r>
        <w:t xml:space="preserve">@doublethatcup Maaaaan My Nigga X on valaistu ihmiset vain vihainen thats all</w:t>
      </w:r>
    </w:p>
    <w:p>
      <w:r>
        <w:rPr>
          <w:b/>
          <w:u w:val="single"/>
        </w:rPr>
        <w:t xml:space="preserve">288538</w:t>
      </w:r>
    </w:p>
    <w:p>
      <w:r>
        <w:t xml:space="preserve">Tarkoitus oli; minä sanon: jeeeeeeee Kam sanoo: KAM SANOO: "JEE VITTU HEI" 💚</w:t>
      </w:r>
    </w:p>
    <w:p>
      <w:r>
        <w:rPr>
          <w:b/>
          <w:u w:val="single"/>
        </w:rPr>
        <w:t xml:space="preserve">288539</w:t>
      </w:r>
    </w:p>
    <w:p>
      <w:r>
        <w:t xml:space="preserve">@DISL_Automatic @aspiritmusic Vittu kyllä jätkät! Molemmat teistä ovat lyyrisiä petoja!</w:t>
      </w:r>
    </w:p>
    <w:p>
      <w:r>
        <w:rPr>
          <w:b/>
          <w:u w:val="single"/>
        </w:rPr>
        <w:t xml:space="preserve">288540</w:t>
      </w:r>
    </w:p>
    <w:p>
      <w:r>
        <w:t xml:space="preserve">RT @b2vty: en voi vittu uskoa, että he poistivat beast musicin youtube-kanavan...</w:t>
      </w:r>
    </w:p>
    <w:p>
      <w:r>
        <w:rPr>
          <w:b/>
          <w:u w:val="single"/>
        </w:rPr>
        <w:t xml:space="preserve">288541</w:t>
      </w:r>
    </w:p>
    <w:p>
      <w:r>
        <w:t xml:space="preserve">Kun tajuaa, kuinka yksin on verrattuna siihen, mitä ennen oli, se on aivan helvetin sydäntä särkevää.</w:t>
      </w:r>
    </w:p>
    <w:p>
      <w:r>
        <w:rPr>
          <w:b/>
          <w:u w:val="single"/>
        </w:rPr>
        <w:t xml:space="preserve">288542</w:t>
      </w:r>
    </w:p>
    <w:p>
      <w:r>
        <w:t xml:space="preserve">@shmejkal2x nah nah nah lisää minut snapchatiin, kaasutan ihmisiä kuin vitun ammattilainen, kysy @defciaraa . you dont need naysayers .</w:t>
      </w:r>
    </w:p>
    <w:p>
      <w:r>
        <w:rPr>
          <w:b/>
          <w:u w:val="single"/>
        </w:rPr>
        <w:t xml:space="preserve">288543</w:t>
      </w:r>
    </w:p>
    <w:p>
      <w:r>
        <w:t xml:space="preserve">#Granny,#Kypsä,#Milf,#Porno,#HandJob,#Randygranny: Chunky Ugly BBW Granny Reaches Squirting Orgasm While Fucking https://t.co/AmBfpC4Dq4</w:t>
      </w:r>
    </w:p>
    <w:p>
      <w:r>
        <w:rPr>
          <w:b/>
          <w:u w:val="single"/>
        </w:rPr>
        <w:t xml:space="preserve">288544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288545</w:t>
      </w:r>
    </w:p>
    <w:p>
      <w:r>
        <w:t xml:space="preserve">@Rayka7 @fosty82 @Tommy2609 @petkovski643 @ScottRea @danniM1983 Vitun petturi!</w:t>
      </w:r>
    </w:p>
    <w:p>
      <w:r>
        <w:rPr>
          <w:b/>
          <w:u w:val="single"/>
        </w:rPr>
        <w:t xml:space="preserve">288546</w:t>
      </w:r>
    </w:p>
    <w:p>
      <w:r>
        <w:t xml:space="preserve">RT @Tee_Grizzley: Mä vittuilen kaduilla koko vuoden 🏋🏽♀️ https://t.co/Jev7sx0YBm</w:t>
      </w:r>
    </w:p>
    <w:p>
      <w:r>
        <w:rPr>
          <w:b/>
          <w:u w:val="single"/>
        </w:rPr>
        <w:t xml:space="preserve">288547</w:t>
      </w:r>
    </w:p>
    <w:p>
      <w:r>
        <w:t xml:space="preserve">RT @imagay333: Tarvitsen tällaisen vitun miehen 😻 https://t.co/x3eAiUhEwr</w:t>
      </w:r>
    </w:p>
    <w:p>
      <w:r>
        <w:rPr>
          <w:b/>
          <w:u w:val="single"/>
        </w:rPr>
        <w:t xml:space="preserve">288548</w:t>
      </w:r>
    </w:p>
    <w:p>
      <w:r>
        <w:t xml:space="preserve">@AllissaMoray Joo, mokasin sanamuotoni, olin humalassa!</w:t>
      </w:r>
    </w:p>
    <w:p>
      <w:r>
        <w:rPr>
          <w:b/>
          <w:u w:val="single"/>
        </w:rPr>
        <w:t xml:space="preserve">288549</w:t>
      </w:r>
    </w:p>
    <w:p>
      <w:r>
        <w:t xml:space="preserve">RT @KevHeritage: Jossain vaiheessa tämän maan on vittu herättävä tämän miljonäärin, elitistisen hallituksen katastrofiin https:/...</w:t>
      </w:r>
    </w:p>
    <w:p>
      <w:r>
        <w:rPr>
          <w:b/>
          <w:u w:val="single"/>
        </w:rPr>
        <w:t xml:space="preserve">288550</w:t>
      </w:r>
    </w:p>
    <w:p>
      <w:r>
        <w:t xml:space="preserve">@JerryBrownGov @POTUS Kalifornia on menettänyt järkensä. Olemme tosissamme tekemässä lakia laittomien väkivaltaisten rikollisten suojelemiseksi.</w:t>
      </w:r>
    </w:p>
    <w:p>
      <w:r>
        <w:rPr>
          <w:b/>
          <w:u w:val="single"/>
        </w:rPr>
        <w:t xml:space="preserve">288551</w:t>
      </w:r>
    </w:p>
    <w:p>
      <w:r>
        <w:t xml:space="preserve">@SyntheticEmo @RemingtonLeith @PalayeRoyale pyhä helvetti fam,, joskus unohdan hirven maat ovat niin kylmiä</w:t>
      </w:r>
    </w:p>
    <w:p>
      <w:r>
        <w:rPr>
          <w:b/>
          <w:u w:val="single"/>
        </w:rPr>
        <w:t xml:space="preserve">288552</w:t>
      </w:r>
    </w:p>
    <w:p>
      <w:r>
        <w:t xml:space="preserve">@cannibyeolism MINÄ OLEN VITTU VALITTU, MINÄ HIRITÄN!</w:t>
      </w:r>
    </w:p>
    <w:p>
      <w:r>
        <w:rPr>
          <w:b/>
          <w:u w:val="single"/>
        </w:rPr>
        <w:t xml:space="preserve">288553</w:t>
      </w:r>
    </w:p>
    <w:p>
      <w:r>
        <w:t xml:space="preserve">RT @Im_ep3: Tuo huora löi minua vähän liian kovaa!!! https://t.co/55viwmSoEe</w:t>
      </w:r>
    </w:p>
    <w:p>
      <w:r>
        <w:rPr>
          <w:b/>
          <w:u w:val="single"/>
        </w:rPr>
        <w:t xml:space="preserve">288554</w:t>
      </w:r>
    </w:p>
    <w:p>
      <w:r>
        <w:t xml:space="preserve">Kauhuelokuvan katsominen. Sarandonin suusta pursuaa kirjaimellisesti paskaa ja sappea Colbertin ohjelmassa. https://t.co/hDOhFbR2c8 ...</w:t>
      </w:r>
    </w:p>
    <w:p>
      <w:r>
        <w:rPr>
          <w:b/>
          <w:u w:val="single"/>
        </w:rPr>
        <w:t xml:space="preserve">288555</w:t>
      </w:r>
    </w:p>
    <w:p>
      <w:r>
        <w:t xml:space="preserve">Selittäkää joku pelin säännöt tuomarille, koska hänellä ei ole mitään hajua!</w:t>
      </w:r>
    </w:p>
    <w:p>
      <w:r>
        <w:rPr>
          <w:b/>
          <w:u w:val="single"/>
        </w:rPr>
        <w:t xml:space="preserve">288556</w:t>
      </w:r>
    </w:p>
    <w:p>
      <w:r>
        <w:t xml:space="preserve">SILMÄNI HIKOILEVAT https://t.co/aObs9Zl7mR</w:t>
      </w:r>
    </w:p>
    <w:p>
      <w:r>
        <w:rPr>
          <w:b/>
          <w:u w:val="single"/>
        </w:rPr>
        <w:t xml:space="preserve">288557</w:t>
      </w:r>
    </w:p>
    <w:p>
      <w:r>
        <w:t xml:space="preserve">Hän vei meidät?</w:t>
        <w:br/>
        <w:t xml:space="preserve"> VITTU Highburystä aluksi.... https://t.co/uOWJF0UvjZ https://t.co/uOWJF0UvjZ</w:t>
      </w:r>
    </w:p>
    <w:p>
      <w:r>
        <w:rPr>
          <w:b/>
          <w:u w:val="single"/>
        </w:rPr>
        <w:t xml:space="preserve">288558</w:t>
      </w:r>
    </w:p>
    <w:p>
      <w:r>
        <w:t xml:space="preserve">Minun täytyy pestä koirani. Se haisee kuin jalka.</w:t>
      </w:r>
    </w:p>
    <w:p>
      <w:r>
        <w:rPr>
          <w:b/>
          <w:u w:val="single"/>
        </w:rPr>
        <w:t xml:space="preserve">288559</w:t>
      </w:r>
    </w:p>
    <w:p>
      <w:r>
        <w:t xml:space="preserve">RT @originallymay: ughhh &amp;amp; he yrittävät pilata sen, mutta hän ei vain lopeta vittuilua🤷🏽♀️ https://t.co/B3EZ9LUYz1</w:t>
      </w:r>
    </w:p>
    <w:p>
      <w:r>
        <w:rPr>
          <w:b/>
          <w:u w:val="single"/>
        </w:rPr>
        <w:t xml:space="preserve">288560</w:t>
      </w:r>
    </w:p>
    <w:p>
      <w:r>
        <w:t xml:space="preserve">#FrenchMontana on sanonut neekeri jo vuosia. Miksi ihmiset suuttuvat, koska hän sanoi #nappy? #TwitterActivists https://t.co/GNQKHl4q5C</w:t>
      </w:r>
    </w:p>
    <w:p>
      <w:r>
        <w:rPr>
          <w:b/>
          <w:u w:val="single"/>
        </w:rPr>
        <w:t xml:space="preserve">288561</w:t>
      </w:r>
    </w:p>
    <w:p>
      <w:r>
        <w:t xml:space="preserve">@MuslimFTrump @_queazy_</w:t>
        <w:br/>
        <w:t xml:space="preserve">You:</w:t>
        <w:br/>
        <w:t xml:space="preserve">1, suututti liberaalin.</w:t>
        <w:br/>
        <w:t xml:space="preserve"> 2, vältit aivohalvauksen aiheuttavan typeryyden.</w:t>
        <w:br/>
        <w:br/>
        <w:t xml:space="preserve"> Win-Win.</w:t>
        <w:br/>
        <w:br/>
        <w:t xml:space="preserve"> Call it a day.</w:t>
      </w:r>
    </w:p>
    <w:p>
      <w:r>
        <w:rPr>
          <w:b/>
          <w:u w:val="single"/>
        </w:rPr>
        <w:t xml:space="preserve">288562</w:t>
      </w:r>
    </w:p>
    <w:p>
      <w:r>
        <w:t xml:space="preserve">Miksi tämä hallitus on niin sekaisin? Mitään ei tehdä niin kuin pitäisi ? https://t.co/eAVPtTvWz1 ...</w:t>
      </w:r>
    </w:p>
    <w:p>
      <w:r>
        <w:rPr>
          <w:b/>
          <w:u w:val="single"/>
        </w:rPr>
        <w:t xml:space="preserve">288563</w:t>
      </w:r>
    </w:p>
    <w:p>
      <w:r>
        <w:t xml:space="preserve">Odotan Unleashedin vuoroa - kiirehdi nyt vittu, m8 https://t.co/9gHgptxQA8 https://t.co/9gHgptxQA8</w:t>
      </w:r>
    </w:p>
    <w:p>
      <w:r>
        <w:rPr>
          <w:b/>
          <w:u w:val="single"/>
        </w:rPr>
        <w:t xml:space="preserve">288564</w:t>
      </w:r>
    </w:p>
    <w:p>
      <w:r>
        <w:t xml:space="preserve">Hei te kusipäät @TalkingTheRoomissa katsokaa, olen vitun hobotang https://t.co/PFYucGg0iU</w:t>
      </w:r>
    </w:p>
    <w:p>
      <w:r>
        <w:rPr>
          <w:b/>
          <w:u w:val="single"/>
        </w:rPr>
        <w:t xml:space="preserve">288565</w:t>
      </w:r>
    </w:p>
    <w:p>
      <w:r>
        <w:t xml:space="preserve">RT'ing jälleen, koska tämä on niin vitun rad https://t.co/rXMYDavlG5</w:t>
      </w:r>
    </w:p>
    <w:p>
      <w:r>
        <w:rPr>
          <w:b/>
          <w:u w:val="single"/>
        </w:rPr>
        <w:t xml:space="preserve">288566</w:t>
      </w:r>
    </w:p>
    <w:p>
      <w:r>
        <w:t xml:space="preserve">RT @survival_xxxx: Keep pushing me away until I stop fucking with you</w:t>
      </w:r>
    </w:p>
    <w:p>
      <w:r>
        <w:rPr>
          <w:b/>
          <w:u w:val="single"/>
        </w:rPr>
        <w:t xml:space="preserve">288567</w:t>
      </w:r>
    </w:p>
    <w:p>
      <w:r>
        <w:t xml:space="preserve">halusin saada acai bowlin banzai bowlsista, mutta se oli niin täynnä :'(</w:t>
      </w:r>
    </w:p>
    <w:p>
      <w:r>
        <w:rPr>
          <w:b/>
          <w:u w:val="single"/>
        </w:rPr>
        <w:t xml:space="preserve">288568</w:t>
      </w:r>
    </w:p>
    <w:p>
      <w:r>
        <w:t xml:space="preserve">Totta kai he tekisivät niin, ne vitun ghoulit https://t.co/ST08ju3Jdm</w:t>
      </w:r>
    </w:p>
    <w:p>
      <w:r>
        <w:rPr>
          <w:b/>
          <w:u w:val="single"/>
        </w:rPr>
        <w:t xml:space="preserve">288569</w:t>
      </w:r>
    </w:p>
    <w:p>
      <w:r>
        <w:t xml:space="preserve">RT @MikeDrucker: Olen pomppimassa "tämä on traagista" ja "tämä on kirjaimellisesti sitä, mitä Trump vittu sanoi tekevänsä, mikä sinua vaivaa" välillä https:....</w:t>
      </w:r>
    </w:p>
    <w:p>
      <w:r>
        <w:rPr>
          <w:b/>
          <w:u w:val="single"/>
        </w:rPr>
        <w:t xml:space="preserve">288570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288571</w:t>
      </w:r>
    </w:p>
    <w:p>
      <w:r>
        <w:t xml:space="preserve">RT @sarahkendzior: Michael Flynn käytti ajatustenlukulaitettaan ja se kertoi hänelle, että hän on kusessa https://t.co/H6HCWmPspJ</w:t>
      </w:r>
    </w:p>
    <w:p>
      <w:r>
        <w:rPr>
          <w:b/>
          <w:u w:val="single"/>
        </w:rPr>
        <w:t xml:space="preserve">288572</w:t>
      </w:r>
    </w:p>
    <w:p>
      <w:r>
        <w:t xml:space="preserve">RT @__ImNotReal__: Collision Course EP https://t.co/Dly2ctGn1U https://t.co/Dly2ctGn1U</w:t>
      </w:r>
    </w:p>
    <w:p>
      <w:r>
        <w:rPr>
          <w:b/>
          <w:u w:val="single"/>
        </w:rPr>
        <w:t xml:space="preserve">288573</w:t>
      </w:r>
    </w:p>
    <w:p>
      <w:r>
        <w:t xml:space="preserve">RT @ughmistake: Kaiken kokemamme jälkeen sattuu silti helvetisti katsoa, kun kävelet pois siitä, mitä meillä olisi voinut olla.</w:t>
      </w:r>
    </w:p>
    <w:p>
      <w:r>
        <w:rPr>
          <w:b/>
          <w:u w:val="single"/>
        </w:rPr>
        <w:t xml:space="preserve">288574</w:t>
      </w:r>
    </w:p>
    <w:p>
      <w:r>
        <w:t xml:space="preserve">Et tajunnut mitä sinulla oli ennen kuin mokasit ja menetit sen 😕.</w:t>
      </w:r>
    </w:p>
    <w:p>
      <w:r>
        <w:rPr>
          <w:b/>
          <w:u w:val="single"/>
        </w:rPr>
        <w:t xml:space="preserve">288575</w:t>
      </w:r>
    </w:p>
    <w:p>
      <w:r>
        <w:t xml:space="preserve">Mushin mohitille. Nyt halutaan. Mitä Wizkidillä on?</w:t>
        <w:br/>
        <w:t xml:space="preserve"> Mitä Tufacella on ? Flavour ?</w:t>
        <w:br/>
        <w:t xml:space="preserve"> Omgggggg Olen niin vitun kännissä.</w:t>
      </w:r>
    </w:p>
    <w:p>
      <w:r>
        <w:rPr>
          <w:b/>
          <w:u w:val="single"/>
        </w:rPr>
        <w:t xml:space="preserve">288576</w:t>
      </w:r>
    </w:p>
    <w:p>
      <w:r>
        <w:t xml:space="preserve">@alyinho @ArtisticDrifter SHE DOES FUCKING FREAK ME OUT https://t.co/Si0cEXSs0g</w:t>
      </w:r>
    </w:p>
    <w:p>
      <w:r>
        <w:rPr>
          <w:b/>
          <w:u w:val="single"/>
        </w:rPr>
        <w:t xml:space="preserve">288577</w:t>
      </w:r>
    </w:p>
    <w:p>
      <w:r>
        <w:t xml:space="preserve">JUNGKOOK pysy vitun kaistallasi https://t.co/SdvmGQbqfO</w:t>
      </w:r>
    </w:p>
    <w:p>
      <w:r>
        <w:rPr>
          <w:b/>
          <w:u w:val="single"/>
        </w:rPr>
        <w:t xml:space="preserve">288578</w:t>
      </w:r>
    </w:p>
    <w:p>
      <w:r>
        <w:t xml:space="preserve">RT @john_robbo3: 184 miljoonaa keskushyökkääjiin ja silti vitun paska u Bertie Stockportin muppets 😂😂😂😂keep spending 50 million on John st....</w:t>
      </w:r>
    </w:p>
    <w:p>
      <w:r>
        <w:rPr>
          <w:b/>
          <w:u w:val="single"/>
        </w:rPr>
        <w:t xml:space="preserve">288579</w:t>
      </w:r>
    </w:p>
    <w:p>
      <w:r>
        <w:t xml:space="preserve">RT @NiyaB__: Ja tietäkää vain, että minua ei voi kusettaa ❤️💅🏾 https://t.co/Y9IKBFtIgx</w:t>
      </w:r>
    </w:p>
    <w:p>
      <w:r>
        <w:rPr>
          <w:b/>
          <w:u w:val="single"/>
        </w:rPr>
        <w:t xml:space="preserve">288580</w:t>
      </w:r>
    </w:p>
    <w:p>
      <w:r>
        <w:t xml:space="preserve">#xxx,#PornFilms,#XFilms,#SexFilms https://t.co/94BiFAgBOQ: Eurokaunotar Aleska Diamond naidaan itsetyydytyksen jälkeen https://t.co/l5a67usogz</w:t>
      </w:r>
    </w:p>
    <w:p>
      <w:r>
        <w:rPr>
          <w:b/>
          <w:u w:val="single"/>
        </w:rPr>
        <w:t xml:space="preserve">288581</w:t>
      </w:r>
    </w:p>
    <w:p>
      <w:r>
        <w:t xml:space="preserve">League-pelimoodit ovat vitun huonoimpia. Jokainen mulkku jonka saan vain inttää naamaansa pois koko pelin ajan.</w:t>
      </w:r>
    </w:p>
    <w:p>
      <w:r>
        <w:rPr>
          <w:b/>
          <w:u w:val="single"/>
        </w:rPr>
        <w:t xml:space="preserve">288582</w:t>
      </w:r>
    </w:p>
    <w:p>
      <w:r>
        <w:t xml:space="preserve">Minun on päästävä pois Jerseystä. Olen menettämässä järkeni.</w:t>
      </w:r>
    </w:p>
    <w:p>
      <w:r>
        <w:rPr>
          <w:b/>
          <w:u w:val="single"/>
        </w:rPr>
        <w:t xml:space="preserve">288583</w:t>
      </w:r>
    </w:p>
    <w:p>
      <w:r>
        <w:t xml:space="preserve">RT @summerbrennan: JEESUS, VITTU, KRISTUS!</w:t>
      </w:r>
    </w:p>
    <w:p>
      <w:r>
        <w:rPr>
          <w:b/>
          <w:u w:val="single"/>
        </w:rPr>
        <w:t xml:space="preserve">288584</w:t>
      </w:r>
    </w:p>
    <w:p>
      <w:r>
        <w:t xml:space="preserve">RT @_teeebabyy_: ja jos hän kutsuu minua rumaksi, hän on hullu ämmä 😂🤧.</w:t>
      </w:r>
    </w:p>
    <w:p>
      <w:r>
        <w:rPr>
          <w:b/>
          <w:u w:val="single"/>
        </w:rPr>
        <w:t xml:space="preserve">288585</w:t>
      </w:r>
    </w:p>
    <w:p>
      <w:r>
        <w:t xml:space="preserve">RT @JMOrriosnx: https://t.co/W1jR1890nC https://t.co/W1jR1890nC</w:t>
      </w:r>
    </w:p>
    <w:p>
      <w:r>
        <w:rPr>
          <w:b/>
          <w:u w:val="single"/>
        </w:rPr>
        <w:t xml:space="preserve">288586</w:t>
      </w:r>
    </w:p>
    <w:p>
      <w:r>
        <w:t xml:space="preserve">RT @BuckyIsotope: I donated my body to science and they put me in the fucked up dicks exhibit at the museum: I donated my body to science and they put me in the fucked up dicks exhibit at the museum</w:t>
      </w:r>
    </w:p>
    <w:p>
      <w:r>
        <w:rPr>
          <w:b/>
          <w:u w:val="single"/>
        </w:rPr>
        <w:t xml:space="preserve">288587</w:t>
      </w:r>
    </w:p>
    <w:p>
      <w:r>
        <w:t xml:space="preserve">Tyttöni lähetti minulle snapin syömässä vitun kalmaria😷😷 blockkkked</w:t>
      </w:r>
    </w:p>
    <w:p>
      <w:r>
        <w:rPr>
          <w:b/>
          <w:u w:val="single"/>
        </w:rPr>
        <w:t xml:space="preserve">288588</w:t>
      </w:r>
    </w:p>
    <w:p>
      <w:r>
        <w:t xml:space="preserve">RT @chaosprime: minä, 2016: poltan järjestelmän maan tas</w:t>
        <w:br/>
        <w:t xml:space="preserve">minä, 2017: ei, ei niin</w:t>
      </w:r>
    </w:p>
    <w:p>
      <w:r>
        <w:rPr>
          <w:b/>
          <w:u w:val="single"/>
        </w:rPr>
        <w:t xml:space="preserve">288589</w:t>
      </w:r>
    </w:p>
    <w:p>
      <w:r>
        <w:t xml:space="preserve">.@AriMelber 2.Paneeli, joka ei tee mitään kyseenalaistaakseen idioottimaisia ideoita=TalkingPoints.Propaganda ohjelmoitu DittoHeads w/Nothing to offer.Slogans r Not Ideas.</w:t>
      </w:r>
    </w:p>
    <w:p>
      <w:r>
        <w:rPr>
          <w:b/>
          <w:u w:val="single"/>
        </w:rPr>
        <w:t xml:space="preserve">288590</w:t>
      </w:r>
    </w:p>
    <w:p>
      <w:r>
        <w:t xml:space="preserve">@Zingeyy vittu tuntuu pahalta mies, mitä olit piirtämässä?</w:t>
      </w:r>
    </w:p>
    <w:p>
      <w:r>
        <w:rPr>
          <w:b/>
          <w:u w:val="single"/>
        </w:rPr>
        <w:t xml:space="preserve">288591</w:t>
      </w:r>
    </w:p>
    <w:p>
      <w:r>
        <w:t xml:space="preserve">"Minulla on nuo... miksi niitä kutsutaan? Vitun standardit"</w:t>
      </w:r>
    </w:p>
    <w:p>
      <w:r>
        <w:rPr>
          <w:b/>
          <w:u w:val="single"/>
        </w:rPr>
        <w:t xml:space="preserve">288592</w:t>
      </w:r>
    </w:p>
    <w:p>
      <w:r>
        <w:t xml:space="preserve">XXX suihinotto videot</w:t>
        <w:br/>
        <w:t xml:space="preserve">XXX perse vittu</w:t>
        <w:br/>
        <w:t xml:space="preserve">XXX videot 18+</w:t>
        <w:br/>
        <w:t xml:space="preserve">XXX videot</w:t>
        <w:br/>
        <w:t xml:space="preserve">https://t.co/ZSW8ls8QVE</w:t>
      </w:r>
    </w:p>
    <w:p>
      <w:r>
        <w:rPr>
          <w:b/>
          <w:u w:val="single"/>
        </w:rPr>
        <w:t xml:space="preserve">288593</w:t>
      </w:r>
    </w:p>
    <w:p>
      <w:r>
        <w:t xml:space="preserve">Älä vittu hmu välillä 3-7pm tai am Bitch Im nukkua.</w:t>
      </w:r>
    </w:p>
    <w:p>
      <w:r>
        <w:rPr>
          <w:b/>
          <w:u w:val="single"/>
        </w:rPr>
        <w:t xml:space="preserve">288594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288595</w:t>
      </w:r>
    </w:p>
    <w:p>
      <w:r>
        <w:t xml:space="preserve">Jos se ei ole yksi asia, se on vitun toinen 😤.</w:t>
      </w:r>
    </w:p>
    <w:p>
      <w:r>
        <w:rPr>
          <w:b/>
          <w:u w:val="single"/>
        </w:rPr>
        <w:t xml:space="preserve">288596</w:t>
      </w:r>
    </w:p>
    <w:p>
      <w:r>
        <w:t xml:space="preserve">@CarmichealRae Siihen liittyy tietokoneeni vittuilu, wauughhh</w:t>
      </w:r>
    </w:p>
    <w:p>
      <w:r>
        <w:rPr>
          <w:b/>
          <w:u w:val="single"/>
        </w:rPr>
        <w:t xml:space="preserve">288597</w:t>
      </w:r>
    </w:p>
    <w:p>
      <w:r>
        <w:t xml:space="preserve">RT @saxfreshh: Man I don't even know you but you fucking slayyyyyy bitchhhhhhhhh😂😂fucking makeup is on point ❤️❤️ https://t.co/qnHdXuEbKt</w:t>
      </w:r>
    </w:p>
    <w:p>
      <w:r>
        <w:rPr>
          <w:b/>
          <w:u w:val="single"/>
        </w:rPr>
        <w:t xml:space="preserve">288598</w:t>
      </w:r>
    </w:p>
    <w:p>
      <w:r>
        <w:t xml:space="preserve">@sIimreaper Te ämmät olette hullun valheellisia ja väärennettyjä 😂 vihasitte Oliviaa @doobie0x nyt te faje hoes olette "ystäviä"? Lmfao ämmät ovat kääntymässä ympäri.</w:t>
      </w:r>
    </w:p>
    <w:p>
      <w:r>
        <w:rPr>
          <w:b/>
          <w:u w:val="single"/>
        </w:rPr>
        <w:t xml:space="preserve">288599</w:t>
      </w:r>
    </w:p>
    <w:p>
      <w:r>
        <w:t xml:space="preserve">Ammu sitä. Vitun latinot https://t.co/9kG8NgTbrl</w:t>
      </w:r>
    </w:p>
    <w:p>
      <w:r>
        <w:rPr>
          <w:b/>
          <w:u w:val="single"/>
        </w:rPr>
        <w:t xml:space="preserve">288600</w:t>
      </w:r>
    </w:p>
    <w:p>
      <w:r>
        <w:t xml:space="preserve">RT @sabrinaslovish: I CANNOT FUCKING BREATHE https://t.co/77HU6AcDVN</w:t>
      </w:r>
    </w:p>
    <w:p>
      <w:r>
        <w:rPr>
          <w:b/>
          <w:u w:val="single"/>
        </w:rPr>
        <w:t xml:space="preserve">288601</w:t>
      </w:r>
    </w:p>
    <w:p>
      <w:r>
        <w:t xml:space="preserve">Ennätykseksi.... mistä minun pitäisi olla vihainen? Ei yhtään mitään 😅</w:t>
      </w:r>
    </w:p>
    <w:p>
      <w:r>
        <w:rPr>
          <w:b/>
          <w:u w:val="single"/>
        </w:rPr>
        <w:t xml:space="preserve">288602</w:t>
      </w:r>
    </w:p>
    <w:p>
      <w:r>
        <w:t xml:space="preserve">RT @jamescharles: Uutishälytys se on hänen vitun työnsä https://t.co/XYtxpMlhzo</w:t>
      </w:r>
    </w:p>
    <w:p>
      <w:r>
        <w:rPr>
          <w:b/>
          <w:u w:val="single"/>
        </w:rPr>
        <w:t xml:space="preserve">288603</w:t>
      </w:r>
    </w:p>
    <w:p>
      <w:r>
        <w:t xml:space="preserve">Ihmiset, olkaa kilttejä ja lopettakaa vitun @ kuuntelemaan musiikkianne.</w:t>
      </w:r>
    </w:p>
    <w:p>
      <w:r>
        <w:rPr>
          <w:b/>
          <w:u w:val="single"/>
        </w:rPr>
        <w:t xml:space="preserve">288604</w:t>
      </w:r>
    </w:p>
    <w:p>
      <w:r>
        <w:t xml:space="preserve">@ireumeunseagull bc im ei ole vielä valmis vitun ylös elämäsi bby</w:t>
      </w:r>
    </w:p>
    <w:p>
      <w:r>
        <w:rPr>
          <w:b/>
          <w:u w:val="single"/>
        </w:rPr>
        <w:t xml:space="preserve">288605</w:t>
      </w:r>
    </w:p>
    <w:p>
      <w:r>
        <w:t xml:space="preserve">'Look At This Fucking Asshole @jaredkushner' https://t.co/yVa6LH8HXR via @deadspin</w:t>
      </w:r>
    </w:p>
    <w:p>
      <w:r>
        <w:rPr>
          <w:b/>
          <w:u w:val="single"/>
        </w:rPr>
        <w:t xml:space="preserve">288606</w:t>
      </w:r>
    </w:p>
    <w:p>
      <w:r>
        <w:t xml:space="preserve">Ihmiset ovat tosissaan vihaisia vitun Pepsi-mainoksesta, kun on pahempaa vitun paskaa, josta on syytä olla huolissaan?!! VITTU?!!!!!!!!!!!!!</w:t>
      </w:r>
    </w:p>
    <w:p>
      <w:r>
        <w:rPr>
          <w:b/>
          <w:u w:val="single"/>
        </w:rPr>
        <w:t xml:space="preserve">288607</w:t>
      </w:r>
    </w:p>
    <w:p>
      <w:r>
        <w:t xml:space="preserve">RT @dagraffman: Ole hyvä, Bernie Bros https://t.co/no9D2ZozP2 https://t.co/no9D2ZozP2</w:t>
      </w:r>
    </w:p>
    <w:p>
      <w:r>
        <w:rPr>
          <w:b/>
          <w:u w:val="single"/>
        </w:rPr>
        <w:t xml:space="preserve">288608</w:t>
      </w:r>
    </w:p>
    <w:p>
      <w:r>
        <w:t xml:space="preserve">Katselisin, jos tämä vitun bussi liikkuisi vähän nopeammin. https://t.co/9a3z6MBjBL</w:t>
      </w:r>
    </w:p>
    <w:p>
      <w:r>
        <w:rPr>
          <w:b/>
          <w:u w:val="single"/>
        </w:rPr>
        <w:t xml:space="preserve">288609</w:t>
      </w:r>
    </w:p>
    <w:p>
      <w:r>
        <w:t xml:space="preserve">@Independent @indy100 ja kuuluuko siihen se, että mies nussii toisen miehen peräaukkoa ?</w:t>
      </w:r>
    </w:p>
    <w:p>
      <w:r>
        <w:rPr>
          <w:b/>
          <w:u w:val="single"/>
        </w:rPr>
        <w:t xml:space="preserve">288610</w:t>
      </w:r>
    </w:p>
    <w:p>
      <w:r>
        <w:t xml:space="preserve">En koskaan enää lainaa rahaa. Vitun itsekkäät ihmiset</w:t>
      </w:r>
    </w:p>
    <w:p>
      <w:r>
        <w:rPr>
          <w:b/>
          <w:u w:val="single"/>
        </w:rPr>
        <w:t xml:space="preserve">288611</w:t>
      </w:r>
    </w:p>
    <w:p>
      <w:r>
        <w:t xml:space="preserve">Haluan vain mennä huoneeseeni &amp;amp; sulje se vitun ovi.</w:t>
      </w:r>
    </w:p>
    <w:p>
      <w:r>
        <w:rPr>
          <w:b/>
          <w:u w:val="single"/>
        </w:rPr>
        <w:t xml:space="preserve">288612</w:t>
      </w:r>
    </w:p>
    <w:p>
      <w:r>
        <w:t xml:space="preserve">Bruh tämä vitun kokoonpano @_RichyRozay_ https://t.co/xMq9ROKAzx</w:t>
      </w:r>
    </w:p>
    <w:p>
      <w:r>
        <w:rPr>
          <w:b/>
          <w:u w:val="single"/>
        </w:rPr>
        <w:t xml:space="preserve">288613</w:t>
      </w:r>
    </w:p>
    <w:p>
      <w:r>
        <w:t xml:space="preserve">Joten pysy sosiaalisesti kömpelö perseesi erossa minusta ja mene kuorimaan.</w:t>
      </w:r>
    </w:p>
    <w:p>
      <w:r>
        <w:rPr>
          <w:b/>
          <w:u w:val="single"/>
        </w:rPr>
        <w:t xml:space="preserve">288614</w:t>
      </w:r>
    </w:p>
    <w:p>
      <w:r>
        <w:t xml:space="preserve">RT @BuzzFeed: https://t.co/7qBRLEUed2 https://t.co/a0DdAGdJlZ https://t.co/a0DdAGdJlZ</w:t>
      </w:r>
    </w:p>
    <w:p>
      <w:r>
        <w:rPr>
          <w:b/>
          <w:u w:val="single"/>
        </w:rPr>
        <w:t xml:space="preserve">288615</w:t>
      </w:r>
    </w:p>
    <w:p>
      <w:r>
        <w:t xml:space="preserve">RT @andevers: https://t.co/z00t8GcEt5. https://t.co/z00t8GcEt5</w:t>
      </w:r>
    </w:p>
    <w:p>
      <w:r>
        <w:rPr>
          <w:b/>
          <w:u w:val="single"/>
        </w:rPr>
        <w:t xml:space="preserve">288616</w:t>
      </w:r>
    </w:p>
    <w:p>
      <w:r>
        <w:t xml:space="preserve">Tarvitsen miehen. Tai luotettavan panokaverin. Olen sairas ja vuorovesi.</w:t>
      </w:r>
    </w:p>
    <w:p>
      <w:r>
        <w:rPr>
          <w:b/>
          <w:u w:val="single"/>
        </w:rPr>
        <w:t xml:space="preserve">288617</w:t>
      </w:r>
    </w:p>
    <w:p>
      <w:r>
        <w:t xml:space="preserve">RT @GregorioPhoto: Miehet, lopettakaa naisten haukkuminen.</w:t>
        <w:br/>
        <w:t xml:space="preserve"> Jos olet ystäväsi kanssa, joka catcalling, lyö häntä vittu suuhun.</w:t>
      </w:r>
    </w:p>
    <w:p>
      <w:r>
        <w:rPr>
          <w:b/>
          <w:u w:val="single"/>
        </w:rPr>
        <w:t xml:space="preserve">288618</w:t>
      </w:r>
    </w:p>
    <w:p>
      <w:r>
        <w:t xml:space="preserve">RT @TWalkingDWorld: TIESIN, ETTEMME VOI LUOTTAA NOIHIN OUTOIHIN HAASKAELÄIMIIN!</w:t>
        <w:br/>
        <w:t xml:space="preserve"> #TheWalkingDead</w:t>
      </w:r>
    </w:p>
    <w:p>
      <w:r>
        <w:rPr>
          <w:b/>
          <w:u w:val="single"/>
        </w:rPr>
        <w:t xml:space="preserve">288619</w:t>
      </w:r>
    </w:p>
    <w:p>
      <w:r>
        <w:t xml:space="preserve">"En ole stunttaamassa näitä huoria, täytyy puhua mitä tiedät" on vitun mieliala</w:t>
      </w:r>
    </w:p>
    <w:p>
      <w:r>
        <w:rPr>
          <w:b/>
          <w:u w:val="single"/>
        </w:rPr>
        <w:t xml:space="preserve">288620</w:t>
      </w:r>
    </w:p>
    <w:p>
      <w:r>
        <w:t xml:space="preserve">18 astetta auringonpaistetta Amsterdamissa on vitun kaunista!</w:t>
      </w:r>
    </w:p>
    <w:p>
      <w:r>
        <w:rPr>
          <w:b/>
          <w:u w:val="single"/>
        </w:rPr>
        <w:t xml:space="preserve">288621</w:t>
      </w:r>
    </w:p>
    <w:p>
      <w:r>
        <w:t xml:space="preserve">RT @Unover:</w:t>
        <w:t xml:space="preserve">' When A Mf Got You So Fucked Up , You Gotta Read The Message 3-4 Times Before You Reply .</w:t>
        <w:br/>
        <w:br/>
        <w:t xml:space="preserve">😊😊😊😊😊😊😊😊😊😊😊</w:t>
        <w:t xml:space="preserve">.</w:t>
      </w:r>
    </w:p>
    <w:p>
      <w:r>
        <w:rPr>
          <w:b/>
          <w:u w:val="single"/>
        </w:rPr>
        <w:t xml:space="preserve">288622</w:t>
      </w:r>
    </w:p>
    <w:p>
      <w:r>
        <w:t xml:space="preserve">Ja sanon sen vielä kerran, Liverpool on vitun paska https://t.co/T7HEeqWR5L</w:t>
      </w:r>
    </w:p>
    <w:p>
      <w:r>
        <w:rPr>
          <w:b/>
          <w:u w:val="single"/>
        </w:rPr>
        <w:t xml:space="preserve">288623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288624</w:t>
      </w:r>
    </w:p>
    <w:p>
      <w:r>
        <w:t xml:space="preserve">@adanWamador kutsut minua tyhmäksi, mutta et osaa edes tavata tyhmää..... VITUN IDIOOTTI</w:t>
      </w:r>
    </w:p>
    <w:p>
      <w:r>
        <w:rPr>
          <w:b/>
          <w:u w:val="single"/>
        </w:rPr>
        <w:t xml:space="preserve">288625</w:t>
      </w:r>
    </w:p>
    <w:p>
      <w:r>
        <w:t xml:space="preserve">RT @MadSkeelz: cb, just cuz of $2.50 ice Milo they do this to my iMac knn cb I damn trip rn https://t.co/ddZuglp8F5 https://t.co/ddZuglp8F5</w:t>
      </w:r>
    </w:p>
    <w:p>
      <w:r>
        <w:rPr>
          <w:b/>
          <w:u w:val="single"/>
        </w:rPr>
        <w:t xml:space="preserve">288626</w:t>
      </w:r>
    </w:p>
    <w:p>
      <w:r>
        <w:t xml:space="preserve"/>
      </w:r>
    </w:p>
    <w:p>
      <w:r>
        <w:rPr>
          <w:b/>
          <w:u w:val="single"/>
        </w:rPr>
        <w:t xml:space="preserve">288627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288628</w:t>
      </w:r>
    </w:p>
    <w:p>
      <w:r>
        <w:t xml:space="preserve">RT @JeanEricVergne: TeamJEV: Jean-Eric sijoittuu FP2:ssa P3:nneksi, vain +0,122 sekuntia P1:ssä ajavasta Buemista. Karsinnat alkavat! #MexicoCityePrix #JeanEric...</w:t>
      </w:r>
    </w:p>
    <w:p>
      <w:r>
        <w:rPr>
          <w:b/>
          <w:u w:val="single"/>
        </w:rPr>
        <w:t xml:space="preserve">288629</w:t>
      </w:r>
    </w:p>
    <w:p>
      <w:r>
        <w:t xml:space="preserve">RT @kimpolos: Tämä sai minut niin surulliseksi. ☹️☹️☹️ jotkut vitun sekopäiset ppl Havaijilla smh https://t.co/2z8kNwnmQZ</w:t>
      </w:r>
    </w:p>
    <w:p>
      <w:r>
        <w:rPr>
          <w:b/>
          <w:u w:val="single"/>
        </w:rPr>
        <w:t xml:space="preserve">288630</w:t>
      </w:r>
    </w:p>
    <w:p>
      <w:r>
        <w:t xml:space="preserve">Lifetime näyttää aina jonkun elokuvan, jossa on joku hullu persläpi.</w:t>
      </w:r>
    </w:p>
    <w:p>
      <w:r>
        <w:rPr>
          <w:b/>
          <w:u w:val="single"/>
        </w:rPr>
        <w:t xml:space="preserve">288631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288632</w:t>
      </w:r>
    </w:p>
    <w:p>
      <w:r>
        <w:t xml:space="preserve">RT @FuckedYaBxtch: @Just_iMarie Come see me Saturday I fucking miss you 😩</w:t>
      </w:r>
    </w:p>
    <w:p>
      <w:r>
        <w:rPr>
          <w:b/>
          <w:u w:val="single"/>
        </w:rPr>
        <w:t xml:space="preserve">288633</w:t>
      </w:r>
    </w:p>
    <w:p>
      <w:r>
        <w:t xml:space="preserve">Lakkasin vittuilemasta ihmisille, jotka eivät koskaan onnistuneet.</w:t>
      </w:r>
    </w:p>
    <w:p>
      <w:r>
        <w:rPr>
          <w:b/>
          <w:u w:val="single"/>
        </w:rPr>
        <w:t xml:space="preserve">288634</w:t>
      </w:r>
    </w:p>
    <w:p>
      <w:r>
        <w:t xml:space="preserve">LOPETA SITTEN BANNON. KUKAAN EI VITTU ODOTA SINUA. https://t.co/JFphSukgsS.</w:t>
      </w:r>
    </w:p>
    <w:p>
      <w:r>
        <w:rPr>
          <w:b/>
          <w:u w:val="single"/>
        </w:rPr>
        <w:t xml:space="preserve">288635</w:t>
      </w:r>
    </w:p>
    <w:p>
      <w:r>
        <w:t xml:space="preserve">olen hullu ja tulen hulluksi satunnaisiin aikoihin https://t.co/vmm08zxLOn</w:t>
      </w:r>
    </w:p>
    <w:p>
      <w:r>
        <w:rPr>
          <w:b/>
          <w:u w:val="single"/>
        </w:rPr>
        <w:t xml:space="preserve">288636</w:t>
      </w:r>
    </w:p>
    <w:p>
      <w:r>
        <w:t xml:space="preserve">#PS4share I'M FUCKING DONE</w:t>
        <w:br/>
        <w:br/>
        <w:t xml:space="preserve">https://t.co/612MJSZ0mb https://t.co/uEKXPXwJqy https://t.co/uEKXPXwJqy</w:t>
      </w:r>
    </w:p>
    <w:p>
      <w:r>
        <w:rPr>
          <w:b/>
          <w:u w:val="single"/>
        </w:rPr>
        <w:t xml:space="preserve">288637</w:t>
      </w:r>
    </w:p>
    <w:p>
      <w:r>
        <w:t xml:space="preserve">@LiaCooperWrites Joo. En uskonut, että se olisi mennyt näin sekaisin.</w:t>
      </w:r>
    </w:p>
    <w:p>
      <w:r>
        <w:rPr>
          <w:b/>
          <w:u w:val="single"/>
        </w:rPr>
        <w:t xml:space="preserve">288638</w:t>
      </w:r>
    </w:p>
    <w:p>
      <w:r>
        <w:t xml:space="preserve">RT @HStunting:</w:t>
        <w:t xml:space="preserve">11!1!!!!</w:t>
        <w:br/>
        <w:br/>
        <w:t xml:space="preserve">https://t.co/1cuS0SQ9fk https://t.co/uP4KkiAqaT</w:t>
      </w:r>
    </w:p>
    <w:p>
      <w:r>
        <w:rPr>
          <w:b/>
          <w:u w:val="single"/>
        </w:rPr>
        <w:t xml:space="preserve">288639</w:t>
      </w:r>
    </w:p>
    <w:p>
      <w:r>
        <w:t xml:space="preserve">RT @itty_bitty_jae: 😎🤔🤔.</w:t>
      </w:r>
    </w:p>
    <w:p>
      <w:r>
        <w:rPr>
          <w:b/>
          <w:u w:val="single"/>
        </w:rPr>
        <w:t xml:space="preserve">288640</w:t>
      </w:r>
    </w:p>
    <w:p>
      <w:r>
        <w:t xml:space="preserve">🚨🚨🚨Wow tää on tosiaan ihan mieletöntä .</w:t>
        <w:br/>
        <w:t xml:space="preserve"> Mihin helvettiin ne rahat meni .</w:t>
        <w:br/>
        <w:br/>
        <w:t xml:space="preserve">Törkeää</w:t>
        <w:br/>
        <w:br/>
        <w:t xml:space="preserve">Lopettakaa Trumpin twiiteistä kitiseminen &amp;amp;katsokaa näitä asioita https://t.co/BE6vxodUyz</w:t>
      </w:r>
    </w:p>
    <w:p>
      <w:r>
        <w:rPr>
          <w:b/>
          <w:u w:val="single"/>
        </w:rPr>
        <w:t xml:space="preserve">288641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288642</w:t>
      </w:r>
    </w:p>
    <w:p>
      <w:r>
        <w:t xml:space="preserve">Brunette hottie Dana saa interracial anaali vittu - https://t.co/PCu0sCOOQS -</w:t>
      </w:r>
    </w:p>
    <w:p>
      <w:r>
        <w:rPr>
          <w:b/>
          <w:u w:val="single"/>
        </w:rPr>
        <w:t xml:space="preserve">288643</w:t>
      </w:r>
    </w:p>
    <w:p>
      <w:r>
        <w:t xml:space="preserve">RT @lGotTheSauce: https://t.co/SyfnWCsWci https://t.co/SyfnWCsWci</w:t>
      </w:r>
    </w:p>
    <w:p>
      <w:r>
        <w:rPr>
          <w:b/>
          <w:u w:val="single"/>
        </w:rPr>
        <w:t xml:space="preserve">288644</w:t>
      </w:r>
    </w:p>
    <w:p>
      <w:r>
        <w:t xml:space="preserve">Lisäksi se saa minut ajattelemaan "Naruton" anglifioimista "Nartiksi", mikä vittu tappaa minut...</w:t>
      </w:r>
    </w:p>
    <w:p>
      <w:r>
        <w:rPr>
          <w:b/>
          <w:u w:val="single"/>
        </w:rPr>
        <w:t xml:space="preserve">288645</w:t>
      </w:r>
    </w:p>
    <w:p>
      <w:r>
        <w:t xml:space="preserve">RT @MagicKienk: https://t.co/oCBftJwc7t.</w:t>
      </w:r>
    </w:p>
    <w:p>
      <w:r>
        <w:rPr>
          <w:b/>
          <w:u w:val="single"/>
        </w:rPr>
        <w:t xml:space="preserve">288646</w:t>
      </w:r>
    </w:p>
    <w:p>
      <w:r>
        <w:t xml:space="preserve">Minua ei haittaa auttaa vakavissa asioissa, jopa kuljetusrahassa, mutta älä vittu pyydä minulta juomarahaa... 😩😩😩 tuo on niin säälittävää!</w:t>
      </w:r>
    </w:p>
    <w:p>
      <w:r>
        <w:rPr>
          <w:b/>
          <w:u w:val="single"/>
        </w:rPr>
        <w:t xml:space="preserve">288647</w:t>
      </w:r>
    </w:p>
    <w:p>
      <w:r>
        <w:t xml:space="preserve">RT @Stonekettle:</w:t>
        <w:t xml:space="preserve">Fox News: Fox News on aina kirjaimellisesti tyhmin vitun juttu, jonka kuulet koko päivän</w:t>
        <w:br/>
        <w:br/>
        <w:t xml:space="preserve">Ei, paskiainen, se johtuu siitä, että hänen isänsä on PRESIDENTTI...</w:t>
      </w:r>
    </w:p>
    <w:p>
      <w:r>
        <w:rPr>
          <w:b/>
          <w:u w:val="single"/>
        </w:rPr>
        <w:t xml:space="preserve">288648</w:t>
      </w:r>
    </w:p>
    <w:p>
      <w:r>
        <w:t xml:space="preserve">RT @TheCristianoGuy: Tämä on kaikki. Isco &amp;amp; on poika.</w:t>
        <w:t xml:space="preserve">Vitun maalit. :)</w:t>
        <w:br/>
        <w:br/>
        <w:t xml:space="preserve">https://t.co/qD5RCJez2Y https://t.co/qD5RCJez2Y</w:t>
      </w:r>
    </w:p>
    <w:p>
      <w:r>
        <w:rPr>
          <w:b/>
          <w:u w:val="single"/>
        </w:rPr>
        <w:t xml:space="preserve">288649</w:t>
      </w:r>
    </w:p>
    <w:p>
      <w:r>
        <w:t xml:space="preserve">RT @spoiledbabbby: en toivo sydänsurua kenellekään ‼️ en edes pahimmalle viholliselleni. tunnet sen paskan rinnassasi.</w:t>
      </w:r>
    </w:p>
    <w:p>
      <w:r>
        <w:rPr>
          <w:b/>
          <w:u w:val="single"/>
        </w:rPr>
        <w:t xml:space="preserve">288650</w:t>
      </w:r>
    </w:p>
    <w:p>
      <w:r>
        <w:t xml:space="preserve">ISÄNI JUURI HUHTIKUUSSA HUIJASI MINUA SANOMALLA, ETTÄ BTS OLISI TULOSSA MYÖS BRISBANEEN AUSTRALIASSA OLEN HELVETIN RAIVONA https://t.co/5TNMugeFNr</w:t>
      </w:r>
    </w:p>
    <w:p>
      <w:r>
        <w:rPr>
          <w:b/>
          <w:u w:val="single"/>
        </w:rPr>
        <w:t xml:space="preserve">288651</w:t>
      </w:r>
    </w:p>
    <w:p>
      <w:r>
        <w:t xml:space="preserve">@DRUDGE_REPORT @realDonaldTrump Aiotko valittaa ja valittaa "FAKE NEWS" ja sitten RT Drudge Reportin artikkeli??? Surullista!</w:t>
      </w:r>
    </w:p>
    <w:p>
      <w:r>
        <w:rPr>
          <w:b/>
          <w:u w:val="single"/>
        </w:rPr>
        <w:t xml:space="preserve">288652</w:t>
      </w:r>
    </w:p>
    <w:p>
      <w:r>
        <w:t xml:space="preserve">Owww paskat paskat pakkausteippi. ASDFGHJKLDHGKLDHA !!!!!!!!! 😭😭😭😭 https://t.co/12O7qIOaXz</w:t>
      </w:r>
    </w:p>
    <w:p>
      <w:r>
        <w:rPr>
          <w:b/>
          <w:u w:val="single"/>
        </w:rPr>
        <w:t xml:space="preserve">288653</w:t>
      </w:r>
    </w:p>
    <w:p>
      <w:r>
        <w:t xml:space="preserve">En voi käsittää, että tämä ällöttävä idiootti on soikeassa toimistossa.... hänen läsnäolonsa häpäisee viran arvokkuutta.  #Notmypresident https://t.co/yn8ENQCpSj</w:t>
      </w:r>
    </w:p>
    <w:p>
      <w:r>
        <w:rPr>
          <w:b/>
          <w:u w:val="single"/>
        </w:rPr>
        <w:t xml:space="preserve">288654</w:t>
      </w:r>
    </w:p>
    <w:p>
      <w:r>
        <w:t xml:space="preserve">RT @prozdkp: kun olet vihainen videopeleille, mutta ohjaimet ovat helvetin kalliita https://t.co/3uBM6t6XTH</w:t>
      </w:r>
    </w:p>
    <w:p>
      <w:r>
        <w:rPr>
          <w:b/>
          <w:u w:val="single"/>
        </w:rPr>
        <w:t xml:space="preserve">288655</w:t>
      </w:r>
    </w:p>
    <w:p>
      <w:r>
        <w:t xml:space="preserve">Tiesin, että olin helvetin unelias tänään, kun soitin Dangerous-albumin ja nukuin bout 4 biisin läpi ja annoin Gone Too Soonin soida...</w:t>
      </w:r>
    </w:p>
    <w:p>
      <w:r>
        <w:rPr>
          <w:b/>
          <w:u w:val="single"/>
        </w:rPr>
        <w:t xml:space="preserve">288656</w:t>
      </w:r>
    </w:p>
    <w:p>
      <w:r>
        <w:t xml:space="preserve">Mä oon niin vitun kyllästynyt tähän sarjaan ✋🏻✋🏻✋🏻 #TWDFinale</w:t>
      </w:r>
    </w:p>
    <w:p>
      <w:r>
        <w:rPr>
          <w:b/>
          <w:u w:val="single"/>
        </w:rPr>
        <w:t xml:space="preserve">288657</w:t>
      </w:r>
    </w:p>
    <w:p>
      <w:r>
        <w:t xml:space="preserve">Tytöt saavat naida suihkussa https://t.co/W61DWP0TTv</w:t>
      </w:r>
    </w:p>
    <w:p>
      <w:r>
        <w:rPr>
          <w:b/>
          <w:u w:val="single"/>
        </w:rPr>
        <w:t xml:space="preserve">288658</w:t>
      </w:r>
    </w:p>
    <w:p>
      <w:r>
        <w:t xml:space="preserve">RT @Kaamdizzle: Ellei se sitten ole minä... sinä mokasit. https://t.co/f4FDY4M0Zv</w:t>
      </w:r>
    </w:p>
    <w:p>
      <w:r>
        <w:rPr>
          <w:b/>
          <w:u w:val="single"/>
        </w:rPr>
        <w:t xml:space="preserve">288659</w:t>
      </w:r>
    </w:p>
    <w:p>
      <w:r>
        <w:t xml:space="preserve">FUCK IN YOUR COUCH Ugly God Sauce Uzi Yatchy Cardi savage soho Sammy Dex Kodak Migos kap g XXXtentacion king by</w:t>
        <w:br/>
        <w:t xml:space="preserve">https://t.co/ATHUODAze9</w:t>
      </w:r>
    </w:p>
    <w:p>
      <w:r>
        <w:rPr>
          <w:b/>
          <w:u w:val="single"/>
        </w:rPr>
        <w:t xml:space="preserve">288660</w:t>
      </w:r>
    </w:p>
    <w:p>
      <w:r>
        <w:t xml:space="preserve">RT @drunken_pilot:</w:t>
        <w:t xml:space="preserve">Me: people that put noses in text emoticons just want to see the world burn</w:t>
        <w:br/>
        <w:t xml:space="preserve">Taliesin Jaffe: :-)</w:t>
        <w:br/>
        <w:t xml:space="preserve"> Me: Vittu tiesin sen...</w:t>
      </w:r>
    </w:p>
    <w:p>
      <w:r>
        <w:rPr>
          <w:b/>
          <w:u w:val="single"/>
        </w:rPr>
        <w:t xml:space="preserve">288661</w:t>
      </w:r>
    </w:p>
    <w:p>
      <w:r>
        <w:t xml:space="preserve">RT @K_Willis7: Y'all Got Rex Fucked All the Way Up Today...</w:t>
      </w:r>
    </w:p>
    <w:p>
      <w:r>
        <w:rPr>
          <w:b/>
          <w:u w:val="single"/>
        </w:rPr>
        <w:t xml:space="preserve">288662</w:t>
      </w:r>
    </w:p>
    <w:p>
      <w:r>
        <w:t xml:space="preserve">RT @adampacitti: Hän tekee sen. TE KAIKKI EPÄILITTE MINUA. HYPE. #Wrestlemania</w:t>
      </w:r>
    </w:p>
    <w:p>
      <w:r>
        <w:rPr>
          <w:b/>
          <w:u w:val="single"/>
        </w:rPr>
        <w:t xml:space="preserve">288663</w:t>
      </w:r>
    </w:p>
    <w:p>
      <w:r>
        <w:t xml:space="preserve">Ajattelen vain sitä, miten sekaisin olen, kun menemme taas VEGASiin parin kuukauden päästä 🌚.</w:t>
      </w:r>
    </w:p>
    <w:p>
      <w:r>
        <w:rPr>
          <w:b/>
          <w:u w:val="single"/>
        </w:rPr>
        <w:t xml:space="preserve">288664</w:t>
      </w:r>
    </w:p>
    <w:p>
      <w:r>
        <w:t xml:space="preserve">RT @Timbxh: hahahahah hän pilasi elämänsä https://t.co/gMH372Dk0i</w:t>
      </w:r>
    </w:p>
    <w:p>
      <w:r>
        <w:rPr>
          <w:b/>
          <w:u w:val="single"/>
        </w:rPr>
        <w:t xml:space="preserve">288665</w:t>
      </w:r>
    </w:p>
    <w:p>
      <w:r>
        <w:t xml:space="preserve">RT @Flyer_thanu2: Jos twiittaat, ettet pidä DBZ:stä, ja outoja tyyppejä tulvii mainintojesi pariin kuin olisit panemassa heidän äitiään re...</w:t>
      </w:r>
    </w:p>
    <w:p>
      <w:r>
        <w:rPr>
          <w:b/>
          <w:u w:val="single"/>
        </w:rPr>
        <w:t xml:space="preserve">288666</w:t>
      </w:r>
    </w:p>
    <w:p>
      <w:r>
        <w:t xml:space="preserve">RT @MeganJuco: Jung Hoseok vei sieluni tänä iltana. https://t.co/0gkDwcXYdl</w:t>
      </w:r>
    </w:p>
    <w:p>
      <w:r>
        <w:rPr>
          <w:b/>
          <w:u w:val="single"/>
        </w:rPr>
        <w:t xml:space="preserve">288667</w:t>
      </w:r>
    </w:p>
    <w:p>
      <w:r>
        <w:t xml:space="preserve">RT @NubianQueenn__: En koskaan ymmärrä, miksi ihmiset kieltäytyvät huolehtimasta omista asioistaan.</w:t>
      </w:r>
    </w:p>
    <w:p>
      <w:r>
        <w:rPr>
          <w:b/>
          <w:u w:val="single"/>
        </w:rPr>
        <w:t xml:space="preserve">288668</w:t>
      </w:r>
    </w:p>
    <w:p>
      <w:r>
        <w:t xml:space="preserve">Leikkaan hiukseni tänään ja olen niin vitun hermostunut wtf</w:t>
      </w:r>
    </w:p>
    <w:p>
      <w:r>
        <w:rPr>
          <w:b/>
          <w:u w:val="single"/>
        </w:rPr>
        <w:t xml:space="preserve">288669</w:t>
      </w:r>
    </w:p>
    <w:p>
      <w:r>
        <w:t xml:space="preserve">Teen tästä vitun otsikkoni https://t.co/jyfhhcMLGV ...</w:t>
      </w:r>
    </w:p>
    <w:p>
      <w:r>
        <w:rPr>
          <w:b/>
          <w:u w:val="single"/>
        </w:rPr>
        <w:t xml:space="preserve">288670</w:t>
      </w:r>
    </w:p>
    <w:p>
      <w:r>
        <w:t xml:space="preserve">@veronica_loves2 Tiedättehän sen jakson, kun Jan kutsuu hänet ja Pamin lounasjuhliin, se on minun vitun elämäni rn pulssi, minun täytyy käsitellä u know who &amp;amp; hänen uusi</w:t>
      </w:r>
    </w:p>
    <w:p>
      <w:r>
        <w:rPr>
          <w:b/>
          <w:u w:val="single"/>
        </w:rPr>
        <w:t xml:space="preserve">288671</w:t>
      </w:r>
    </w:p>
    <w:p>
      <w:r>
        <w:t xml:space="preserve">RT @themindofnoside: HANNNN WE FUCKING LIT NEVER TAKING L'S https://t.co/uNZrjLzJsy</w:t>
      </w:r>
    </w:p>
    <w:p>
      <w:r>
        <w:rPr>
          <w:b/>
          <w:u w:val="single"/>
        </w:rPr>
        <w:t xml:space="preserve">288672</w:t>
      </w:r>
    </w:p>
    <w:p>
      <w:r>
        <w:t xml:space="preserve">RT @BubblesnBooze: Ihmiset, jotka eivät kiroile, karmivat minua.</w:t>
      </w:r>
    </w:p>
    <w:p>
      <w:r>
        <w:rPr>
          <w:b/>
          <w:u w:val="single"/>
        </w:rPr>
        <w:t xml:space="preserve">288673</w:t>
      </w:r>
    </w:p>
    <w:p>
      <w:r>
        <w:t xml:space="preserve">@DiamondBCouture tyttö Idk hiukseni vittu mutta Scoop?</w:t>
      </w:r>
    </w:p>
    <w:p>
      <w:r>
        <w:rPr>
          <w:b/>
          <w:u w:val="single"/>
        </w:rPr>
        <w:t xml:space="preserve">288674</w:t>
      </w:r>
    </w:p>
    <w:p>
      <w:r>
        <w:t xml:space="preserve">Työ on tylsää, mutta elämä on elämää ei voi tuhlata vain istumalla perseellään sohvalla #truestory</w:t>
      </w:r>
    </w:p>
    <w:p>
      <w:r>
        <w:rPr>
          <w:b/>
          <w:u w:val="single"/>
        </w:rPr>
        <w:t xml:space="preserve">288675</w:t>
      </w:r>
    </w:p>
    <w:p>
      <w:r>
        <w:t xml:space="preserve">RT @ArnelleeS: He toivovat, että he nussivat minua...</w:t>
      </w:r>
    </w:p>
    <w:p>
      <w:r>
        <w:rPr>
          <w:b/>
          <w:u w:val="single"/>
        </w:rPr>
        <w:t xml:space="preserve">288676</w:t>
      </w:r>
    </w:p>
    <w:p>
      <w:r>
        <w:t xml:space="preserve">RT @_PurpleKisses93: Toivon, etten olisi koskaan edes vittuillut joillekin teistä mfs 🤦🏾♀️</w:t>
      </w:r>
    </w:p>
    <w:p>
      <w:r>
        <w:rPr>
          <w:b/>
          <w:u w:val="single"/>
        </w:rPr>
        <w:t xml:space="preserve">288677</w:t>
      </w:r>
    </w:p>
    <w:p>
      <w:r>
        <w:t xml:space="preserve">RT @tonette_basa: Näin juuri vittu @lizasoberano ATE ANG GANDA MO😭😭😭❤️</w:t>
      </w:r>
    </w:p>
    <w:p>
      <w:r>
        <w:rPr>
          <w:b/>
          <w:u w:val="single"/>
        </w:rPr>
        <w:t xml:space="preserve">288678</w:t>
      </w:r>
    </w:p>
    <w:p>
      <w:r>
        <w:t xml:space="preserve">@Dierbetes Kokeile liittää jotain hiiren kaltaista sinuun maciin ja katso, onko mac itse vialla vai ehkä se on muistitikku.</w:t>
      </w:r>
    </w:p>
    <w:p>
      <w:r>
        <w:rPr>
          <w:b/>
          <w:u w:val="single"/>
        </w:rPr>
        <w:t xml:space="preserve">288679</w:t>
      </w:r>
    </w:p>
    <w:p>
      <w:r>
        <w:t xml:space="preserve">RT @Zed_shantall: The misconception that some women turn to lesbianism just because men hurt them is beyond crazy.</w:t>
      </w:r>
    </w:p>
    <w:p>
      <w:r>
        <w:rPr>
          <w:b/>
          <w:u w:val="single"/>
        </w:rPr>
        <w:t xml:space="preserve">288680</w:t>
      </w:r>
    </w:p>
    <w:p>
      <w:r>
        <w:t xml:space="preserve">@MisterPreda YAAAAAAS BITCH WERK. VITUN KUNINGATAR. 😍😍😍❤❤❤😘😘😘👑👑👑 https://t.co/buQic5hyjJ</w:t>
      </w:r>
    </w:p>
    <w:p>
      <w:r>
        <w:rPr>
          <w:b/>
          <w:u w:val="single"/>
        </w:rPr>
        <w:t xml:space="preserve">288681</w:t>
      </w:r>
    </w:p>
    <w:p>
      <w:r>
        <w:t xml:space="preserve">Kun Olivia Baker löytää Hannahin, aloin vittu nyyhkyttää ;-;</w:t>
      </w:r>
    </w:p>
    <w:p>
      <w:r>
        <w:rPr>
          <w:b/>
          <w:u w:val="single"/>
        </w:rPr>
        <w:t xml:space="preserve">288682</w:t>
      </w:r>
    </w:p>
    <w:p>
      <w:r>
        <w:t xml:space="preserve">RT @heartlle: Dude looking at his shorty like "Man I'm bout to say fuck this stupid ass prom" https://t.co/caYtV7dKgM</w:t>
      </w:r>
    </w:p>
    <w:p>
      <w:r>
        <w:rPr>
          <w:b/>
          <w:u w:val="single"/>
        </w:rPr>
        <w:t xml:space="preserve">288683</w:t>
      </w:r>
    </w:p>
    <w:p>
      <w:r>
        <w:t xml:space="preserve">BITCH NO you stupid, thats not a good thing https://t.co/vMppu1bpcT</w:t>
      </w:r>
    </w:p>
    <w:p>
      <w:r>
        <w:rPr>
          <w:b/>
          <w:u w:val="single"/>
        </w:rPr>
        <w:t xml:space="preserve">288684</w:t>
      </w:r>
    </w:p>
    <w:p>
      <w:r>
        <w:t xml:space="preserve">RT @kylemacd: Siksi ihmisille on ilmoitettava ilmoitettavista taudeista.</w:t>
        <w:br/>
        <w:br/>
        <w:t xml:space="preserve"> Terveysjärjestelmämme on niin vitun rikki. https:....</w:t>
      </w:r>
    </w:p>
    <w:p>
      <w:r>
        <w:rPr>
          <w:b/>
          <w:u w:val="single"/>
        </w:rPr>
        <w:t xml:space="preserve">288685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288686</w:t>
      </w:r>
    </w:p>
    <w:p>
      <w:r>
        <w:t xml:space="preserve">Aina kun annan Kilolle suxin niin se vittu soittaa Bruno Marsin matkalla klubille ja mä näytän sille aina karua naamaa 😂😂</w:t>
      </w:r>
    </w:p>
    <w:p>
      <w:r>
        <w:rPr>
          <w:b/>
          <w:u w:val="single"/>
        </w:rPr>
        <w:t xml:space="preserve">288687</w:t>
      </w:r>
    </w:p>
    <w:p>
      <w:r>
        <w:t xml:space="preserve">RT @ExaltAnarchy:</w:t>
        <w:br/>
        <w:t xml:space="preserve">Mitä vittua on tekeillä, senkin voipala?</w:t>
        <w:br/>
        <w:t xml:space="preserve"> Purrp tuossa bluntissa, polttaa itsemurha verisiä bluntteja htt....</w:t>
      </w:r>
    </w:p>
    <w:p>
      <w:r>
        <w:rPr>
          <w:b/>
          <w:u w:val="single"/>
        </w:rPr>
        <w:t xml:space="preserve">288688</w:t>
      </w:r>
    </w:p>
    <w:p>
      <w:r>
        <w:t xml:space="preserve">RT @EchoPrimez: "Olen vitun tolppa" @sarodjmith https://t.co/JTltbhkyoE</w:t>
      </w:r>
    </w:p>
    <w:p>
      <w:r>
        <w:rPr>
          <w:b/>
          <w:u w:val="single"/>
        </w:rPr>
        <w:t xml:space="preserve">288689</w:t>
      </w:r>
    </w:p>
    <w:p>
      <w:r>
        <w:t xml:space="preserve">Omg En voi vittu sietää Cheryl Blossom Haluan huutaa</w:t>
      </w:r>
    </w:p>
    <w:p>
      <w:r>
        <w:rPr>
          <w:b/>
          <w:u w:val="single"/>
        </w:rPr>
        <w:t xml:space="preserve">288690</w:t>
      </w:r>
    </w:p>
    <w:p>
      <w:r>
        <w:t xml:space="preserve">RT @Rick_Turner: Theresa May on menettänyt tai on menettämässä:</w:t>
        <w:br/>
        <w:br/>
        <w:t xml:space="preserve">1, Skotlanti</w:t>
        <w:br/>
        <w:t xml:space="preserve">2, Pohjois-Irlanti</w:t>
        <w:br/>
        <w:t xml:space="preserve">3, Gibraltar</w:t>
        <w:br/>
        <w:t xml:space="preserve">4, Hänen vitun mielensä</w:t>
      </w:r>
    </w:p>
    <w:p>
      <w:r>
        <w:rPr>
          <w:b/>
          <w:u w:val="single"/>
        </w:rPr>
        <w:t xml:space="preserve">288691</w:t>
      </w:r>
    </w:p>
    <w:p>
      <w:r>
        <w:t xml:space="preserve">Hän ei sanoisi nunna kuitenkaan, koska olen vitun aikuinen❗️ ...</w:t>
      </w:r>
    </w:p>
    <w:p>
      <w:r>
        <w:rPr>
          <w:b/>
          <w:u w:val="single"/>
        </w:rPr>
        <w:t xml:space="preserve">288692</w:t>
      </w:r>
    </w:p>
    <w:p>
      <w:r>
        <w:t xml:space="preserve">RT @pvllamas: Jos sanon sinulle, että nukun ja näet minut Twitterissä, nukun helvetin paljon.</w:t>
      </w:r>
    </w:p>
    <w:p>
      <w:r>
        <w:rPr>
          <w:b/>
          <w:u w:val="single"/>
        </w:rPr>
        <w:t xml:space="preserve">288693</w:t>
      </w:r>
    </w:p>
    <w:p>
      <w:r>
        <w:t xml:space="preserve">Luulen, että hän teki sen tahallaan, en voi vittuilla vihalle, olen allerginen...</w:t>
      </w:r>
    </w:p>
    <w:p>
      <w:r>
        <w:rPr>
          <w:b/>
          <w:u w:val="single"/>
        </w:rPr>
        <w:t xml:space="preserve">288694</w:t>
      </w:r>
    </w:p>
    <w:p>
      <w:r>
        <w:t xml:space="preserve">Hän käytti päätään jalkapallona 😂😂😂😂😂😂😂😂😂😂😂😂😂😂😂😂😂 https://t.co/Z1qcLITwSK https://t.co/Z1qcLITwSK</w:t>
      </w:r>
    </w:p>
    <w:p>
      <w:r>
        <w:rPr>
          <w:b/>
          <w:u w:val="single"/>
        </w:rPr>
        <w:t xml:space="preserve">288695</w:t>
      </w:r>
    </w:p>
    <w:p>
      <w:r>
        <w:t xml:space="preserve">RT @plantblogger: VANNON, ETTÄ KIRJOITIN HANNIBAL, KOSKA SE KOSKEE HANNIBALIA.</w:t>
      </w:r>
    </w:p>
    <w:p>
      <w:r>
        <w:rPr>
          <w:b/>
          <w:u w:val="single"/>
        </w:rPr>
        <w:t xml:space="preserve">288696</w:t>
      </w:r>
    </w:p>
    <w:p>
      <w:r>
        <w:t xml:space="preserve">@Hoodie_Stylin Täytyy lähettää ne Pro Fucking Focusiin, jotta voit saada arvosanan 😂😂😂😂😂</w:t>
      </w:r>
    </w:p>
    <w:p>
      <w:r>
        <w:rPr>
          <w:b/>
          <w:u w:val="single"/>
        </w:rPr>
        <w:t xml:space="preserve">288697</w:t>
      </w:r>
    </w:p>
    <w:p>
      <w:r>
        <w:t xml:space="preserve">RT @acer_amb: I'm really fucking pissed off on brexit! Se on typerää ja täysin tarpeetonta. Olen myös huolissani ja melko masentunut, koska....</w:t>
      </w:r>
    </w:p>
    <w:p>
      <w:r>
        <w:rPr>
          <w:b/>
          <w:u w:val="single"/>
        </w:rPr>
        <w:t xml:space="preserve">288698</w:t>
      </w:r>
    </w:p>
    <w:p>
      <w:r>
        <w:t xml:space="preserve">Mistä tuossa kaupunkipaketissa on kyse?  @nikefootball suunnittelijat pitäisi ampua munille.</w:t>
      </w:r>
    </w:p>
    <w:p>
      <w:r>
        <w:rPr>
          <w:b/>
          <w:u w:val="single"/>
        </w:rPr>
        <w:t xml:space="preserve">288699</w:t>
      </w:r>
    </w:p>
    <w:p>
      <w:r>
        <w:t xml:space="preserve">Naiminen vaimoni ja lapsenvahti https://t.co/IL0vQ2i9uW</w:t>
      </w:r>
    </w:p>
    <w:p>
      <w:r>
        <w:rPr>
          <w:b/>
          <w:u w:val="single"/>
        </w:rPr>
        <w:t xml:space="preserve">288700</w:t>
      </w:r>
    </w:p>
    <w:p>
      <w:r>
        <w:t xml:space="preserve">@WordToReece this Nigga fucking everything up https://t.co/T0fzGQ1h8T</w:t>
      </w:r>
    </w:p>
    <w:p>
      <w:r>
        <w:rPr>
          <w:b/>
          <w:u w:val="single"/>
        </w:rPr>
        <w:t xml:space="preserve">288701</w:t>
      </w:r>
    </w:p>
    <w:p>
      <w:r>
        <w:t xml:space="preserve">RT @realjunsonchan: Laittakaa petturi idiootit Susan Rice ja idiootti Obama vankilaan! Fake News peittelee tätä! #trump #maga #americafirst #Underdog....</w:t>
      </w:r>
    </w:p>
    <w:p>
      <w:r>
        <w:rPr>
          <w:b/>
          <w:u w:val="single"/>
        </w:rPr>
        <w:t xml:space="preserve">288702</w:t>
      </w:r>
    </w:p>
    <w:p>
      <w:r>
        <w:t xml:space="preserve">Varo mitä sanot minulle kun olet vihainen, koska en unohda mitään.</w:t>
      </w:r>
    </w:p>
    <w:p>
      <w:r>
        <w:rPr>
          <w:b/>
          <w:u w:val="single"/>
        </w:rPr>
        <w:t xml:space="preserve">288703</w:t>
      </w:r>
    </w:p>
    <w:p>
      <w:r>
        <w:t xml:space="preserve">RT @delenasmut: DELENA ENDGAME OLI LITERALLISESTI KANNONTAA VITTUISESSA AFTERLIFE:SSA IAN ON NIIN VITTUISEN DELUSIONAALINEN!</w:t>
      </w:r>
    </w:p>
    <w:p>
      <w:r>
        <w:rPr>
          <w:b/>
          <w:u w:val="single"/>
        </w:rPr>
        <w:t xml:space="preserve">288704</w:t>
      </w:r>
    </w:p>
    <w:p>
      <w:r>
        <w:t xml:space="preserve">I STILL🤷🏽♀️ HE STILL 🤷🏾♂️ WE STILL 👫💏FUCKING BITCH 💦💪🏻Move Around 😭😭😭😭💀💯</w:t>
      </w:r>
    </w:p>
    <w:p>
      <w:r>
        <w:rPr>
          <w:b/>
          <w:u w:val="single"/>
        </w:rPr>
        <w:t xml:space="preserve">288705</w:t>
      </w:r>
    </w:p>
    <w:p>
      <w:r>
        <w:t xml:space="preserve">RT @leahmcelrath: DONALD FUCKING TRUMP itse - tiesi.</w:t>
        <w:br/>
        <w:br/>
        <w:t xml:space="preserve"> He ovat tienneet.</w:t>
        <w:br/>
        <w:br/>
        <w:t xml:space="preserve"> VUOSIEN ajan.</w:t>
        <w:br/>
        <w:br/>
        <w:t xml:space="preserve"> He eivät välittäneet silloin. He EIVÄT välitä...</w:t>
      </w:r>
    </w:p>
    <w:p>
      <w:r>
        <w:rPr>
          <w:b/>
          <w:u w:val="single"/>
        </w:rPr>
        <w:t xml:space="preserve">288706</w:t>
      </w:r>
    </w:p>
    <w:p>
      <w:r>
        <w:t xml:space="preserve">RT @Gaberiellasm: Feeling so fucking horny ugh by @gaberiellasm - https://t.co/FcC4totRFG @manyvids https://t.co/V8C6P9TmUM</w:t>
      </w:r>
    </w:p>
    <w:p>
      <w:r>
        <w:rPr>
          <w:b/>
          <w:u w:val="single"/>
        </w:rPr>
        <w:t xml:space="preserve">288707</w:t>
      </w:r>
    </w:p>
    <w:p>
      <w:r>
        <w:t xml:space="preserve">@_TimSkeet @starunited99 Hänet pitäisi poistaa EU-parlamentista. Olen kyllästynyt siihen, että tuo ääliö vituttaa neuvottelukumppaneitamme.</w:t>
      </w:r>
    </w:p>
    <w:p>
      <w:r>
        <w:rPr>
          <w:b/>
          <w:u w:val="single"/>
        </w:rPr>
        <w:t xml:space="preserve">288708</w:t>
      </w:r>
    </w:p>
    <w:p>
      <w:r>
        <w:t xml:space="preserve">Isoisäni treeniohjelma oli herätä ja mennä töihin joka vitun päivä.</w:t>
      </w:r>
    </w:p>
    <w:p>
      <w:r>
        <w:rPr>
          <w:b/>
          <w:u w:val="single"/>
        </w:rPr>
        <w:t xml:space="preserve">288709</w:t>
      </w:r>
    </w:p>
    <w:p>
      <w:r>
        <w:t xml:space="preserve">RT @codyko: Jos olet jätkä, olet varmasti nainut allasjettiä jossain vaiheessa elämääsi.</w:t>
      </w:r>
    </w:p>
    <w:p>
      <w:r>
        <w:rPr>
          <w:b/>
          <w:u w:val="single"/>
        </w:rPr>
        <w:t xml:space="preserve">288710</w:t>
      </w:r>
    </w:p>
    <w:p>
      <w:r>
        <w:t xml:space="preserve">RT @sadgirlkms: u kirjaimellisesti täytyy kertoa minulle, kun ur flirttailee kanssani bc im niin vitun unohdettuun</w:t>
      </w:r>
    </w:p>
    <w:p>
      <w:r>
        <w:rPr>
          <w:b/>
          <w:u w:val="single"/>
        </w:rPr>
        <w:t xml:space="preserve">288711</w:t>
      </w:r>
    </w:p>
    <w:p>
      <w:r>
        <w:t xml:space="preserve">RT @InglesDietitian: #pbhcc2017 Pelkoon perustuvat viestit, kuten @EWG "Dirty Dozen", voivat johtaa hedelmien ja kasvisten kulutuksen esteisiin. Sto...</w:t>
      </w:r>
    </w:p>
    <w:p>
      <w:r>
        <w:rPr>
          <w:b/>
          <w:u w:val="single"/>
        </w:rPr>
        <w:t xml:space="preserve">288712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288713</w:t>
      </w:r>
    </w:p>
    <w:p>
      <w:r>
        <w:t xml:space="preserve">Yo @tna impact mikä se paska onkaan, anna olla, kaikki vaihtavat omistajaa ja silti vittuilette edelleen.</w:t>
      </w:r>
    </w:p>
    <w:p>
      <w:r>
        <w:rPr>
          <w:b/>
          <w:u w:val="single"/>
        </w:rPr>
        <w:t xml:space="preserve">288714</w:t>
      </w:r>
    </w:p>
    <w:p>
      <w:r>
        <w:t xml:space="preserve">joukko 👏🏻 vitun 👏🏻 tekopyhiä 👏🏻👏🏻👏🏻👏🏻 https://t.co/6WjSL12fRT</w:t>
      </w:r>
    </w:p>
    <w:p>
      <w:r>
        <w:rPr>
          <w:b/>
          <w:u w:val="single"/>
        </w:rPr>
        <w:t xml:space="preserve">288715</w:t>
      </w:r>
    </w:p>
    <w:p>
      <w:r>
        <w:t xml:space="preserve">Älkää tehkö niin kuin Bournemouth ja heittäkö sitä taas pois. #LFC</w:t>
      </w:r>
    </w:p>
    <w:p>
      <w:r>
        <w:rPr>
          <w:b/>
          <w:u w:val="single"/>
        </w:rPr>
        <w:t xml:space="preserve">288716</w:t>
      </w:r>
    </w:p>
    <w:p>
      <w:r>
        <w:t xml:space="preserve">Petite Latina Vittu Kylpyhuoneessa Ja Sängyssä https://t.co/zDSVhov6WJ https://t.co/FMLgpMubow https://t.co/FMLgpMubow</w:t>
      </w:r>
    </w:p>
    <w:p>
      <w:r>
        <w:rPr>
          <w:b/>
          <w:u w:val="single"/>
        </w:rPr>
        <w:t xml:space="preserve">288717</w:t>
      </w:r>
    </w:p>
    <w:p>
      <w:r>
        <w:t xml:space="preserve">@ManUtd Fighting for fucking mitä, joukko pullottajia ja nössöt</w:t>
      </w:r>
    </w:p>
    <w:p>
      <w:r>
        <w:rPr>
          <w:b/>
          <w:u w:val="single"/>
        </w:rPr>
        <w:t xml:space="preserve">288718</w:t>
      </w:r>
    </w:p>
    <w:p>
      <w:r>
        <w:t xml:space="preserve">RT @FrankyKuri: ??? Joku on antanut sinulle kohteliaisuuden ja näet jotain typerää paskaa, jota puhut. Toivottavasti sinusta tulee sitten taas LÄSKI....</w:t>
      </w:r>
    </w:p>
    <w:p>
      <w:r>
        <w:rPr>
          <w:b/>
          <w:u w:val="single"/>
        </w:rPr>
        <w:t xml:space="preserve">288719</w:t>
      </w:r>
    </w:p>
    <w:p>
      <w:r>
        <w:t xml:space="preserve">#hurtpeoplehurtpeople that's why he fucked my life up.... I c</w:t>
      </w:r>
    </w:p>
    <w:p>
      <w:r>
        <w:rPr>
          <w:b/>
          <w:u w:val="single"/>
        </w:rPr>
        <w:t xml:space="preserve">288720</w:t>
      </w:r>
    </w:p>
    <w:p>
      <w:r>
        <w:t xml:space="preserve">@TactlessOgre saan omani ottaa sydämesi painos muutaman tunnin! im niin vitun HYPED!!!!</w:t>
      </w:r>
    </w:p>
    <w:p>
      <w:r>
        <w:rPr>
          <w:b/>
          <w:u w:val="single"/>
        </w:rPr>
        <w:t xml:space="preserve">288721</w:t>
      </w:r>
    </w:p>
    <w:p>
      <w:r>
        <w:t xml:space="preserve">RT @elijahdaniel: kommenttiosastomme on vitun katastrofi https://t.co/r2c58r55kB</w:t>
      </w:r>
    </w:p>
    <w:p>
      <w:r>
        <w:rPr>
          <w:b/>
          <w:u w:val="single"/>
        </w:rPr>
        <w:t xml:space="preserve">288722</w:t>
      </w:r>
    </w:p>
    <w:p>
      <w:r>
        <w:t xml:space="preserve">kukaan muu vitun universumissa ei pidä trans-tyttö Foxista.</w:t>
      </w:r>
    </w:p>
    <w:p>
      <w:r>
        <w:rPr>
          <w:b/>
          <w:u w:val="single"/>
        </w:rPr>
        <w:t xml:space="preserve">288723</w:t>
      </w:r>
    </w:p>
    <w:p>
      <w:r>
        <w:t xml:space="preserve">Joskus kyseenalaistan itseni ympärilläni olevien ihmisten toimesta. He saavat minut muuttamaan itseäni, ei ihme, että olen niin sekaisin. c: #Bot</w:t>
      </w:r>
    </w:p>
    <w:p>
      <w:r>
        <w:rPr>
          <w:b/>
          <w:u w:val="single"/>
        </w:rPr>
        <w:t xml:space="preserve">288724</w:t>
      </w:r>
    </w:p>
    <w:p>
      <w:r>
        <w:t xml:space="preserve">RT @KeeganBaker5: Sinulla on prioriteetit sekaisin, homie.</w:t>
      </w:r>
    </w:p>
    <w:p>
      <w:r>
        <w:rPr>
          <w:b/>
          <w:u w:val="single"/>
        </w:rPr>
        <w:t xml:space="preserve">288725</w:t>
      </w:r>
    </w:p>
    <w:p>
      <w:r>
        <w:t xml:space="preserve">RT @humansofny: "Olen istunut täällä neljä tuntia miettimässä, mitä minun pitäisi tehdä. En halua mennä kotiin. Mokasin taas. Olen ollut...</w:t>
      </w:r>
    </w:p>
    <w:p>
      <w:r>
        <w:rPr>
          <w:b/>
          <w:u w:val="single"/>
        </w:rPr>
        <w:t xml:space="preserve">288726</w:t>
      </w:r>
    </w:p>
    <w:p>
      <w:r>
        <w:t xml:space="preserve">@jp_vergara_ @charliestigler Damn I fucking need that</w:t>
      </w:r>
    </w:p>
    <w:p>
      <w:r>
        <w:rPr>
          <w:b/>
          <w:u w:val="single"/>
        </w:rPr>
        <w:t xml:space="preserve">288727</w:t>
      </w:r>
    </w:p>
    <w:p>
      <w:r>
        <w:t xml:space="preserve">RT @GaryLegum: Voisimmeko edes yhden vitun päivän ajan syyttää republikaaneja jostain, mitä heidän puolueensa presidentti tekee? https://t.co...</w:t>
      </w:r>
    </w:p>
    <w:p>
      <w:r>
        <w:rPr>
          <w:b/>
          <w:u w:val="single"/>
        </w:rPr>
        <w:t xml:space="preserve">288728</w:t>
      </w:r>
    </w:p>
    <w:p>
      <w:r>
        <w:t xml:space="preserve">RT @dubs416: Ei, se ei ole. tofukanansiivet &amp; leima; makaroni n tekojuusto ovat vegaaniruokaa. hedelmät ovat....</w:t>
      </w:r>
    </w:p>
    <w:p>
      <w:r>
        <w:rPr>
          <w:b/>
          <w:u w:val="single"/>
        </w:rPr>
        <w:t xml:space="preserve">288729</w:t>
      </w:r>
    </w:p>
    <w:p>
      <w:r>
        <w:t xml:space="preserve">RT @lizzzlpz_: Idk miksi tytöt eivät pidä minusta. Olen tyttö, jonka luokse kaverit tulevat puhumaan nartuista, joiden kanssa he vittuilevat. Olen kuin toinen kaveri...</w:t>
      </w:r>
    </w:p>
    <w:p>
      <w:r>
        <w:rPr>
          <w:b/>
          <w:u w:val="single"/>
        </w:rPr>
        <w:t xml:space="preserve">288730</w:t>
      </w:r>
    </w:p>
    <w:p>
      <w:r>
        <w:t xml:space="preserve">RT @madireloaded: A nigga a do you dirty and be mad at u😭😭😭😭wtf I do 2 u bitch!</w:t>
      </w:r>
    </w:p>
    <w:p>
      <w:r>
        <w:rPr>
          <w:b/>
          <w:u w:val="single"/>
        </w:rPr>
        <w:t xml:space="preserve">288731</w:t>
      </w:r>
    </w:p>
    <w:p>
      <w:r>
        <w:t xml:space="preserve">Joten Tom kutsui minua rumaksi sanoin ämmä missä, hän sanoi kaiken sen kommunismin alla sanoin ämmä I wilL FUCK YOU UP</w:t>
      </w:r>
    </w:p>
    <w:p>
      <w:r>
        <w:rPr>
          <w:b/>
          <w:u w:val="single"/>
        </w:rPr>
        <w:t xml:space="preserve">288732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288733</w:t>
      </w:r>
    </w:p>
    <w:p>
      <w:r>
        <w:t xml:space="preserve">Isä, sinä vittu napsit Jumalalle🔥‼️ https://t.co/9Pc6ytWHeV ...</w:t>
      </w:r>
    </w:p>
    <w:p>
      <w:r>
        <w:rPr>
          <w:b/>
          <w:u w:val="single"/>
        </w:rPr>
        <w:t xml:space="preserve">288734</w:t>
      </w:r>
    </w:p>
    <w:p>
      <w:r>
        <w:t xml:space="preserve">En usko, että olen Lady Fucking Gagan keikalla. https://t.co/tRjUWPinUi</w:t>
      </w:r>
    </w:p>
    <w:p>
      <w:r>
        <w:rPr>
          <w:b/>
          <w:u w:val="single"/>
        </w:rPr>
        <w:t xml:space="preserve">288735</w:t>
      </w:r>
    </w:p>
    <w:p>
      <w:r>
        <w:t xml:space="preserve">Ihmettelen vieläkin, miksi helvetissä Beck ei nukkunut Jaden luona, kun se vitun paskiainen oli hänen asuntoautossaan https://t.co/11d1lSKlOm</w:t>
      </w:r>
    </w:p>
    <w:p>
      <w:r>
        <w:rPr>
          <w:b/>
          <w:u w:val="single"/>
        </w:rPr>
        <w:t xml:space="preserve">288736</w:t>
      </w:r>
    </w:p>
    <w:p>
      <w:r>
        <w:t xml:space="preserve">RT @RollingStone: Pepsin idioottimainen Kendall Jenner -mainos korostaa popmusiikin protestiongelmaa https://t.co/8AqSdQA1xk https://t.co/iJ7kjP1...</w:t>
      </w:r>
    </w:p>
    <w:p>
      <w:r>
        <w:rPr>
          <w:b/>
          <w:u w:val="single"/>
        </w:rPr>
        <w:t xml:space="preserve">288737</w:t>
      </w:r>
    </w:p>
    <w:p>
      <w:r>
        <w:t xml:space="preserve">Inhoan sitä, kun ihmiset aloittavat kanssani keskusteluja, joista en välitä vittuakaan. #fuckoff #talktosomeoneelse</w:t>
      </w:r>
    </w:p>
    <w:p>
      <w:r>
        <w:rPr>
          <w:b/>
          <w:u w:val="single"/>
        </w:rPr>
        <w:t xml:space="preserve">288738</w:t>
      </w:r>
    </w:p>
    <w:p>
      <w:r>
        <w:t xml:space="preserve">Miksi minulla on huomenna 2 tunnin haastattelu vain hakiakseni vitun NHS-korttia?</w:t>
      </w:r>
    </w:p>
    <w:p>
      <w:r>
        <w:rPr>
          <w:b/>
          <w:u w:val="single"/>
        </w:rPr>
        <w:t xml:space="preserve">288739</w:t>
      </w:r>
    </w:p>
    <w:p>
      <w:r>
        <w:t xml:space="preserve">RT @cupidthyng: https://t.co/RdXMcBkVUX.</w:t>
      </w:r>
    </w:p>
    <w:p>
      <w:r>
        <w:rPr>
          <w:b/>
          <w:u w:val="single"/>
        </w:rPr>
        <w:t xml:space="preserve">288740</w:t>
      </w:r>
    </w:p>
    <w:p>
      <w:r>
        <w:t xml:space="preserve">Katien kädet vai Melin jalat? - Vitsailetko sinä, stephannie https://t.co/EqrxCYCUCU https://t.co/EqrxCYCUCU</w:t>
      </w:r>
    </w:p>
    <w:p>
      <w:r>
        <w:rPr>
          <w:b/>
          <w:u w:val="single"/>
        </w:rPr>
        <w:t xml:space="preserve">288741</w:t>
      </w:r>
    </w:p>
    <w:p>
      <w:r>
        <w:t xml:space="preserve">Huolestunut hedelmäpuista ja tästä hullusta #VegasWindistä...</w:t>
      </w:r>
    </w:p>
    <w:p>
      <w:r>
        <w:rPr>
          <w:b/>
          <w:u w:val="single"/>
        </w:rPr>
        <w:t xml:space="preserve">288742</w:t>
      </w:r>
    </w:p>
    <w:p>
      <w:r>
        <w:t xml:space="preserve">RT @TheNamesSol:</w:t>
        <w:br/>
        <w:t xml:space="preserve"> 1: lakkasit panemasta häntä</w:t>
        <w:br/>
        <w:t xml:space="preserve">2: lihoit</w:t>
        <w:br/>
        <w:t xml:space="preserve">3: lakkasit välittämästä itsestäsi</w:t>
        <w:br/>
        <w:t xml:space="preserve">4: olet..</w:t>
      </w:r>
    </w:p>
    <w:p>
      <w:r>
        <w:rPr>
          <w:b/>
          <w:u w:val="single"/>
        </w:rPr>
        <w:t xml:space="preserve">288743</w:t>
      </w:r>
    </w:p>
    <w:p>
      <w:r>
        <w:t xml:space="preserve">Satutan näitä huoria tunteita, koska tiedän, että he valehtelevat ja vittuilevat ja laitan heidät 💰 maksamaan enkä luovu munasta . Se on huora joka on ei👌🏾 https://t.co/EmRyv7voph</w:t>
      </w:r>
    </w:p>
    <w:p>
      <w:r>
        <w:rPr>
          <w:b/>
          <w:u w:val="single"/>
        </w:rPr>
        <w:t xml:space="preserve">288744</w:t>
      </w:r>
    </w:p>
    <w:p>
      <w:r>
        <w:t xml:space="preserve">Oletko koskaan pysähtynyt ja ajatellut, että tämä tyyppi on vitun nössö?</w:t>
      </w:r>
    </w:p>
    <w:p>
      <w:r>
        <w:rPr>
          <w:b/>
          <w:u w:val="single"/>
        </w:rPr>
        <w:t xml:space="preserve">288745</w:t>
      </w:r>
    </w:p>
    <w:p>
      <w:r>
        <w:t xml:space="preserve">RT @phattttttttt: kyllä helvetin hyvin https://t.co/hN5qRvhWAQ</w:t>
      </w:r>
    </w:p>
    <w:p>
      <w:r>
        <w:rPr>
          <w:b/>
          <w:u w:val="single"/>
        </w:rPr>
        <w:t xml:space="preserve">288746</w:t>
      </w:r>
    </w:p>
    <w:p>
      <w:r>
        <w:t xml:space="preserve">RT @MAXDTHEGAWD: Vittu liekit https://t.co/83PoL09c4w</w:t>
      </w:r>
    </w:p>
    <w:p>
      <w:r>
        <w:rPr>
          <w:b/>
          <w:u w:val="single"/>
        </w:rPr>
        <w:t xml:space="preserve">288747</w:t>
      </w:r>
    </w:p>
    <w:p>
      <w:r>
        <w:t xml:space="preserve">Vannon Jumalan nimeen, että jos näen vielä yhden vitun vitsin siitä, että elämä on aprillipila, tapan jonkun...</w:t>
      </w:r>
    </w:p>
    <w:p>
      <w:r>
        <w:rPr>
          <w:b/>
          <w:u w:val="single"/>
        </w:rPr>
        <w:t xml:space="preserve">288748</w:t>
      </w:r>
    </w:p>
    <w:p>
      <w:r>
        <w:t xml:space="preserve">RT @__Kelsseaa: Mä kysyn itseltäni edelleen tätä kysymystä. Ja olen vitun yliopistossa 😂 https://t.co/y7ilAUHIhx https://t.co/y7ilAUHIhx</w:t>
      </w:r>
    </w:p>
    <w:p>
      <w:r>
        <w:rPr>
          <w:b/>
          <w:u w:val="single"/>
        </w:rPr>
        <w:t xml:space="preserve">288749</w:t>
      </w:r>
    </w:p>
    <w:p>
      <w:r>
        <w:t xml:space="preserve">RT @LookAtLollyy: Ihmiset luulevat, että sinun pitäisi olla surullinen, koska he eivät enää vittuile sinulle. Kuin en olisi edes tiennyt, että olet olemassa pari vuotta...</w:t>
      </w:r>
    </w:p>
    <w:p>
      <w:r>
        <w:rPr>
          <w:b/>
          <w:u w:val="single"/>
        </w:rPr>
        <w:t xml:space="preserve">288750</w:t>
      </w:r>
    </w:p>
    <w:p>
      <w:r>
        <w:t xml:space="preserve">Fucking Like A Frank Roast - Burstpussy(dot)com - https://t.co/CQJyGitgFn Like A Frank Roast - Burstpussy(dot)com https://t.co/VoFw9XdmPD</w:t>
      </w:r>
    </w:p>
    <w:p>
      <w:r>
        <w:rPr>
          <w:b/>
          <w:u w:val="single"/>
        </w:rPr>
        <w:t xml:space="preserve">288751</w:t>
      </w:r>
    </w:p>
    <w:p>
      <w:r>
        <w:t xml:space="preserve">RT @ItsGirIThing: Haluatko koskaan vain huutaa "NO ONE FUCKING LIKES YOU" jonkun naamaan.</w:t>
      </w:r>
    </w:p>
    <w:p>
      <w:r>
        <w:rPr>
          <w:b/>
          <w:u w:val="single"/>
        </w:rPr>
        <w:t xml:space="preserve">288752</w:t>
      </w:r>
    </w:p>
    <w:p>
      <w:r>
        <w:t xml:space="preserve">ja kun valitan, hän vain huutaa minulle, että minun pitäisi ostaa se itse, KUINKA PITÄISI tehdä niin, kun olen vitun koulussa??</w:t>
      </w:r>
    </w:p>
    <w:p>
      <w:r>
        <w:rPr>
          <w:b/>
          <w:u w:val="single"/>
        </w:rPr>
        <w:t xml:space="preserve">288753</w:t>
      </w:r>
    </w:p>
    <w:p>
      <w:r>
        <w:t xml:space="preserve">Missä vitun universumissa tuo ei ole kynä Atkinson.</w:t>
      </w:r>
    </w:p>
    <w:p>
      <w:r>
        <w:rPr>
          <w:b/>
          <w:u w:val="single"/>
        </w:rPr>
        <w:t xml:space="preserve">288754</w:t>
      </w:r>
    </w:p>
    <w:p>
      <w:r>
        <w:t xml:space="preserve">😂😂😂😂 Im always cut her off.... 😩 ei voi viedä tätä neekeriä mihinkään.  #ShotsFired #PhuketBound... https://t.co/nDLK9ayzJ7... https://t.co/nDLK9ayzJ7</w:t>
      </w:r>
    </w:p>
    <w:p>
      <w:r>
        <w:rPr>
          <w:b/>
          <w:u w:val="single"/>
        </w:rPr>
        <w:t xml:space="preserve">288755</w:t>
      </w:r>
    </w:p>
    <w:p>
      <w:r>
        <w:t xml:space="preserve">@Tobiias @EASPORTSFIFA Turpa kiinni, senkin vitun paha gootti!</w:t>
      </w:r>
    </w:p>
    <w:p>
      <w:r>
        <w:rPr>
          <w:b/>
          <w:u w:val="single"/>
        </w:rPr>
        <w:t xml:space="preserve">288756</w:t>
      </w:r>
    </w:p>
    <w:p>
      <w:r>
        <w:t xml:space="preserve">RT @_BOWSNDHOESs: Tämä paska on ällöttävää. Se polttaa kurkkua ja saa olon tuntumaan siltä, ettei voi hengittää. https://t.co/VaYmljHB78.</w:t>
      </w:r>
    </w:p>
    <w:p>
      <w:r>
        <w:rPr>
          <w:b/>
          <w:u w:val="single"/>
        </w:rPr>
        <w:t xml:space="preserve">288757</w:t>
      </w:r>
    </w:p>
    <w:p>
      <w:r>
        <w:t xml:space="preserve">@Lianalchemy se oli tällainen dystooppinen asetus, mutta???? Niin perseestä? Kun olet vuorovaikutuksessa jonkun kanssa, muut, joiden kanssa olet ollut vuorovaikutuksessa, -</w:t>
      </w:r>
    </w:p>
    <w:p>
      <w:r>
        <w:rPr>
          <w:b/>
          <w:u w:val="single"/>
        </w:rPr>
        <w:t xml:space="preserve">288758</w:t>
      </w:r>
    </w:p>
    <w:p>
      <w:r>
        <w:t xml:space="preserve">"Pojat uskottelevat itselleen olevansa miehiä juomalla paljon olutta ja sillä, että lähellä on emätin, johon he voivat tunkea itsensä." VITUN OSUI NAULAN KANTAAN</w:t>
      </w:r>
    </w:p>
    <w:p>
      <w:r>
        <w:rPr>
          <w:b/>
          <w:u w:val="single"/>
        </w:rPr>
        <w:t xml:space="preserve">288759</w:t>
      </w:r>
    </w:p>
    <w:p>
      <w:r>
        <w:t xml:space="preserve">Hahahahahahhaha En voi vittu käsitellä sitä. Voi luoja...</w:t>
      </w:r>
    </w:p>
    <w:p>
      <w:r>
        <w:rPr>
          <w:b/>
          <w:u w:val="single"/>
        </w:rPr>
        <w:t xml:space="preserve">288760</w:t>
      </w:r>
    </w:p>
    <w:p>
      <w:r>
        <w:t xml:space="preserve">imma murhaavat Sunin, koska se pilasi tämän https://t.co/ba6xkipPVD</w:t>
      </w:r>
    </w:p>
    <w:p>
      <w:r>
        <w:rPr>
          <w:b/>
          <w:u w:val="single"/>
        </w:rPr>
        <w:t xml:space="preserve">288761</w:t>
      </w:r>
    </w:p>
    <w:p>
      <w:r>
        <w:t xml:space="preserve">Women's Fashion: https://t.co/gkCDUXwVCf One Pot Chicken With Caramelized Onions, Cardamom And Barberries. Rakastat tätä maukasta ... https://t.co/EI6y0AEvd1</w:t>
      </w:r>
    </w:p>
    <w:p>
      <w:r>
        <w:rPr>
          <w:b/>
          <w:u w:val="single"/>
        </w:rPr>
        <w:t xml:space="preserve">288762</w:t>
      </w:r>
    </w:p>
    <w:p>
      <w:r>
        <w:t xml:space="preserve">RT @cherry1817: Minun ei pitäisi olla näin vitun stressaantunut, mutta ylioppilaskirjoitukset saavat minut haluamaan kuolla.</w:t>
      </w:r>
    </w:p>
    <w:p>
      <w:r>
        <w:rPr>
          <w:b/>
          <w:u w:val="single"/>
        </w:rPr>
        <w:t xml:space="preserve">288763</w:t>
      </w:r>
    </w:p>
    <w:p>
      <w:r>
        <w:t xml:space="preserve">RT @leeonrochee: sinun täytyy olla vaarallinen kusipää saadaksesi kalafileitä macciesissa.</w:t>
      </w:r>
    </w:p>
    <w:p>
      <w:r>
        <w:rPr>
          <w:b/>
          <w:u w:val="single"/>
        </w:rPr>
        <w:t xml:space="preserve">288764</w:t>
      </w:r>
    </w:p>
    <w:p>
      <w:r>
        <w:t xml:space="preserve">En pärjää vihjeiden kanssa , olemme aikuisia . Puhu mitä mieltä olet.</w:t>
      </w:r>
    </w:p>
    <w:p>
      <w:r>
        <w:rPr>
          <w:b/>
          <w:u w:val="single"/>
        </w:rPr>
        <w:t xml:space="preserve">288765</w:t>
      </w:r>
    </w:p>
    <w:p>
      <w:r>
        <w:t xml:space="preserve">RT @Mike_P_Williams: Donald Trump antoi sanan laukaista ohjuksia &amp;amp; räjäyttää osia Syyriasta vitun buffetpöydästä golfkeskuksessaan....</w:t>
      </w:r>
    </w:p>
    <w:p>
      <w:r>
        <w:rPr>
          <w:b/>
          <w:u w:val="single"/>
        </w:rPr>
        <w:t xml:space="preserve">288766</w:t>
      </w:r>
    </w:p>
    <w:p>
      <w:r>
        <w:t xml:space="preserve">@MoniqueMarieee @_artrubio @_decadentjayy @soycoya Tämä oli se päivä, jolloin Aaron ja minä mokasimme.</w:t>
      </w:r>
    </w:p>
    <w:p>
      <w:r>
        <w:rPr>
          <w:b/>
          <w:u w:val="single"/>
        </w:rPr>
        <w:t xml:space="preserve">288767</w:t>
      </w:r>
    </w:p>
    <w:p>
      <w:r>
        <w:t xml:space="preserve">@DanielleLamae Helvetti ei im hullu olisin ollut puhaltaa hänen puhelimensa ylös pamahti hänen talonsa työpaikka hänen ystävänsä talon kaiken 😭</w:t>
      </w:r>
    </w:p>
    <w:p>
      <w:r>
        <w:rPr>
          <w:b/>
          <w:u w:val="single"/>
        </w:rPr>
        <w:t xml:space="preserve">288768</w:t>
      </w:r>
    </w:p>
    <w:p>
      <w:r>
        <w:t xml:space="preserve">@daniellelkinson Se on kuin 6 vuotta olla romantiikkaosastolla, kun oikeasti se on perseestä...</w:t>
      </w:r>
    </w:p>
    <w:p>
      <w:r>
        <w:rPr>
          <w:b/>
          <w:u w:val="single"/>
        </w:rPr>
        <w:t xml:space="preserve">288769</w:t>
      </w:r>
    </w:p>
    <w:p>
      <w:r>
        <w:t xml:space="preserve">Heittäkää se ämmä vittuun parvekkeelta, vittu!!! https://t.co/EAj4fCnPRH!</w:t>
      </w:r>
    </w:p>
    <w:p>
      <w:r>
        <w:rPr>
          <w:b/>
          <w:u w:val="single"/>
        </w:rPr>
        <w:t xml:space="preserve">288770</w:t>
      </w:r>
    </w:p>
    <w:p>
      <w:r>
        <w:t xml:space="preserve">älä mene pois polulta, älä poimi kukkia, äläkä vittu hyppää aidan yli ja vedätä olen yhä vihainen https://t.co/F25p1QHacz</w:t>
      </w:r>
    </w:p>
    <w:p>
      <w:r>
        <w:rPr>
          <w:b/>
          <w:u w:val="single"/>
        </w:rPr>
        <w:t xml:space="preserve">288771</w:t>
      </w:r>
    </w:p>
    <w:p>
      <w:r>
        <w:t xml:space="preserve">RT @1HowardWalker: Minä kiellän jokaisen idioottimaisen fanin, joka tekee näin. Enemmän kuin säälittävää. Miksei kerätyillä rahoilla voisi auttaa Bradley Lowe -parkaa...</w:t>
      </w:r>
    </w:p>
    <w:p>
      <w:r>
        <w:rPr>
          <w:b/>
          <w:u w:val="single"/>
        </w:rPr>
        <w:t xml:space="preserve">288772</w:t>
      </w:r>
    </w:p>
    <w:p>
      <w:r>
        <w:t xml:space="preserve">RT @kangleader_W: TANSSIVOITTAJA. OLI JO VITUN AIKAKIN https://t.co/RgTrhrXpXb</w:t>
      </w:r>
    </w:p>
    <w:p>
      <w:r>
        <w:rPr>
          <w:b/>
          <w:u w:val="single"/>
        </w:rPr>
        <w:t xml:space="preserve">288773</w:t>
      </w:r>
    </w:p>
    <w:p>
      <w:r>
        <w:t xml:space="preserve">Emme edes tiedä, kuinka kusessa olemme https://t.co/bhKz6XR7Ll</w:t>
      </w:r>
    </w:p>
    <w:p>
      <w:r>
        <w:rPr>
          <w:b/>
          <w:u w:val="single"/>
        </w:rPr>
        <w:t xml:space="preserve">288774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288775</w:t>
      </w:r>
    </w:p>
    <w:p>
      <w:r>
        <w:t xml:space="preserve">RT @YungSwissPgp:</w:t>
        <w:t xml:space="preserve">Fucked around with E</w:t>
        <w:br/>
        <w:t xml:space="preserve">Now she's inlove with me</w:t>
        <w:br/>
        <w:t xml:space="preserve">But I'm inlove with you</w:t>
        <w:br/>
        <w:t xml:space="preserve">So won't you marry me</w:t>
        <w:br/>
        <w:br/>
        <w:t xml:space="preserve">#MaryJane ❤</w:t>
        <w:br/>
        <w:br/>
        <w:t xml:space="preserve">iTunes:... http...</w:t>
      </w:r>
    </w:p>
    <w:p>
      <w:r>
        <w:rPr>
          <w:b/>
          <w:u w:val="single"/>
        </w:rPr>
        <w:t xml:space="preserve">288776</w:t>
      </w:r>
    </w:p>
    <w:p>
      <w:r>
        <w:t xml:space="preserve">Nah Eastenders on perseestä miten ne voi tehdä silvoa noin 😩😩😩</w:t>
      </w:r>
    </w:p>
    <w:p>
      <w:r>
        <w:rPr>
          <w:b/>
          <w:u w:val="single"/>
        </w:rPr>
        <w:t xml:space="preserve">288777</w:t>
      </w:r>
    </w:p>
    <w:p>
      <w:r>
        <w:t xml:space="preserve">RT @neon_brambles: 170 allekirjoitusta puuttuu 2,5K tavoitteesta!</w:t>
        <w:t xml:space="preserve">Osoita tukesi #GeneClarkin ottamiseksi SHoF:n jäseneksi</w:t>
        <w:br/>
        <w:t xml:space="preserve">Sign:</w:t>
        <w:br/>
        <w:t xml:space="preserve">https://t</w:t>
      </w:r>
    </w:p>
    <w:p>
      <w:r>
        <w:rPr>
          <w:b/>
          <w:u w:val="single"/>
        </w:rPr>
        <w:t xml:space="preserve">288778</w:t>
      </w:r>
    </w:p>
    <w:p>
      <w:r>
        <w:t xml:space="preserve">Voi helvetti, ihmiset ovat itsekeskeisiä. 🔪🔪🔪</w:t>
      </w:r>
    </w:p>
    <w:p>
      <w:r>
        <w:rPr>
          <w:b/>
          <w:u w:val="single"/>
        </w:rPr>
        <w:t xml:space="preserve">288779</w:t>
      </w:r>
    </w:p>
    <w:p>
      <w:r>
        <w:t xml:space="preserve">Kyllä, Muhammed pääsi taivaaseen, vaikka hän tulkitsi väärin Allahin sanaa miehille, jotka eivät osanneet lukea vuonna 1600 eKr.</w:t>
      </w:r>
    </w:p>
    <w:p>
      <w:r>
        <w:rPr>
          <w:b/>
          <w:u w:val="single"/>
        </w:rPr>
        <w:t xml:space="preserve">288780</w:t>
      </w:r>
    </w:p>
    <w:p>
      <w:r>
        <w:t xml:space="preserve">RT @jjonqins: Tämä saa minut niin vihaiseksi, mitä helvettiä https://t.co/3mkUClD1vL</w:t>
      </w:r>
    </w:p>
    <w:p>
      <w:r>
        <w:rPr>
          <w:b/>
          <w:u w:val="single"/>
        </w:rPr>
        <w:t xml:space="preserve">288781</w:t>
      </w:r>
    </w:p>
    <w:p>
      <w:r>
        <w:t xml:space="preserve">Mies, ansaitsen tulla kusetetuksi tänä iltana &amp;amp; luulen, että ansaitsen.</w:t>
      </w:r>
    </w:p>
    <w:p>
      <w:r>
        <w:rPr>
          <w:b/>
          <w:u w:val="single"/>
        </w:rPr>
        <w:t xml:space="preserve">288782</w:t>
      </w:r>
    </w:p>
    <w:p>
      <w:r>
        <w:t xml:space="preserve">RT @ynotstu: Just an awkward artsy nigga trying to donate my genius to the universe before my time is up...</w:t>
      </w:r>
    </w:p>
    <w:p>
      <w:r>
        <w:rPr>
          <w:b/>
          <w:u w:val="single"/>
        </w:rPr>
        <w:t xml:space="preserve">288783</w:t>
      </w:r>
    </w:p>
    <w:p>
      <w:r>
        <w:t xml:space="preserve">RT @adampacitti: Aivan äsken huomasin jonkun vitun pellen. #SDLive https://t.co/OSqhq4zxvz</w:t>
      </w:r>
    </w:p>
    <w:p>
      <w:r>
        <w:rPr>
          <w:b/>
          <w:u w:val="single"/>
        </w:rPr>
        <w:t xml:space="preserve">288784</w:t>
      </w:r>
    </w:p>
    <w:p>
      <w:r>
        <w:t xml:space="preserve">RT @dimeD___: Huuleni näyttävät niin vitun ruokaisilta huulikiiltoineen. 👅👅👅👅👅👅👅👅👅👅👅👅👅👅👅👅😍😍😍😍😍😍🤤🤤🤤🤤🤤</w:t>
      </w:r>
    </w:p>
    <w:p>
      <w:r>
        <w:rPr>
          <w:b/>
          <w:u w:val="single"/>
        </w:rPr>
        <w:t xml:space="preserve">288785</w:t>
      </w:r>
    </w:p>
    <w:p>
      <w:r>
        <w:t xml:space="preserve">Nussin friikkiäsi taas &amp;amp; taas &amp;amp; taas &amp;amp; taas &amp;amp; taas, taas, taas</w:t>
      </w:r>
    </w:p>
    <w:p>
      <w:r>
        <w:rPr>
          <w:b/>
          <w:u w:val="single"/>
        </w:rPr>
        <w:t xml:space="preserve">288786</w:t>
      </w:r>
    </w:p>
    <w:p>
      <w:r>
        <w:t xml:space="preserve">RT @scottheins: https://t.co/vRs0o7JYWX</w:t>
      </w:r>
    </w:p>
    <w:p>
      <w:r>
        <w:rPr>
          <w:b/>
          <w:u w:val="single"/>
        </w:rPr>
        <w:t xml:space="preserve">288787</w:t>
      </w:r>
    </w:p>
    <w:p>
      <w:r>
        <w:t xml:space="preserve">@jackiemeoff_ MY FUCKING CHESSSSTTTTT 😍😍😍😍😍😍😍😍❤️❤️❤️</w:t>
      </w:r>
    </w:p>
    <w:p>
      <w:r>
        <w:rPr>
          <w:b/>
          <w:u w:val="single"/>
        </w:rPr>
        <w:t xml:space="preserve">288788</w:t>
      </w:r>
    </w:p>
    <w:p>
      <w:r>
        <w:t xml:space="preserve">Käytettyjä pelejä etsimällä; sekä ne ääliöt, jotka myyvät tililukittuja pelejä (kuten MMO-pelejä), että kaupat, jotka myyvät niitä edelleen, voivat painua vittuun.</w:t>
      </w:r>
    </w:p>
    <w:p>
      <w:r>
        <w:rPr>
          <w:b/>
          <w:u w:val="single"/>
        </w:rPr>
        <w:t xml:space="preserve">288789</w:t>
      </w:r>
    </w:p>
    <w:p>
      <w:r>
        <w:t xml:space="preserve">Oikeasti.  Älä vittu tee tätä. https://t.co/3vIl9aAjYs.</w:t>
      </w:r>
    </w:p>
    <w:p>
      <w:r>
        <w:rPr>
          <w:b/>
          <w:u w:val="single"/>
        </w:rPr>
        <w:t xml:space="preserve">288790</w:t>
      </w:r>
    </w:p>
    <w:p>
      <w:r>
        <w:t xml:space="preserve">RT @KeeeTaughtYou: Miksi neekerit, jotka oikeasti ovat hulluja exänsä takia, yrittävät saada sen näyttämään siltä, että ex oli se hullu ämmä? Te neekerit olette nössöjä.</w:t>
      </w:r>
    </w:p>
    <w:p>
      <w:r>
        <w:rPr>
          <w:b/>
          <w:u w:val="single"/>
        </w:rPr>
        <w:t xml:space="preserve">288791</w:t>
      </w:r>
    </w:p>
    <w:p>
      <w:r>
        <w:t xml:space="preserve">@mywifeisgerman What's..... olet juuri tuhlannut minun vitun aikaani!!!!</w:t>
      </w:r>
    </w:p>
    <w:p>
      <w:r>
        <w:rPr>
          <w:b/>
          <w:u w:val="single"/>
        </w:rPr>
        <w:t xml:space="preserve">288792</w:t>
      </w:r>
    </w:p>
    <w:p>
      <w:r>
        <w:t xml:space="preserve">RT @kuro_engbot: En tiedä yhtään mitään.</w:t>
      </w:r>
    </w:p>
    <w:p>
      <w:r>
        <w:rPr>
          <w:b/>
          <w:u w:val="single"/>
        </w:rPr>
        <w:t xml:space="preserve">288793</w:t>
      </w:r>
    </w:p>
    <w:p>
      <w:r>
        <w:t xml:space="preserve">Tulee olemaan helvetin surullista, kun MAGGIE joutuu lopettamaan kaiken SASHAn puolesta (Walkerina), kun tämä tekee itsemurhan Eugenen kautta. #TheWalkingDead!</w:t>
      </w:r>
    </w:p>
    <w:p>
      <w:r>
        <w:rPr>
          <w:b/>
          <w:u w:val="single"/>
        </w:rPr>
        <w:t xml:space="preserve">288794</w:t>
      </w:r>
    </w:p>
    <w:p>
      <w:r>
        <w:t xml:space="preserve">Voisimmeko vain lähteä? Naapurit ovat ihan hulluja!</w:t>
      </w:r>
    </w:p>
    <w:p>
      <w:r>
        <w:rPr>
          <w:b/>
          <w:u w:val="single"/>
        </w:rPr>
        <w:t xml:space="preserve">288795</w:t>
      </w:r>
    </w:p>
    <w:p>
      <w:r>
        <w:t xml:space="preserve">@Wolfyy_ZA @TcR_Cherry @PrincessSah_ Ainakaan se ei näytä siltä, että hänen kulmakarvansa lentävät pois.</w:t>
      </w:r>
    </w:p>
    <w:p>
      <w:r>
        <w:rPr>
          <w:b/>
          <w:u w:val="single"/>
        </w:rPr>
        <w:t xml:space="preserve">288796</w:t>
      </w:r>
    </w:p>
    <w:p>
      <w:r>
        <w:t xml:space="preserve">Minua hirvittää aina, kun näen kuvan itsestäni ennen vuotta 2011, koska kulmakarvani olivat niin helvetin kamalat...</w:t>
      </w:r>
    </w:p>
    <w:p>
      <w:r>
        <w:rPr>
          <w:b/>
          <w:u w:val="single"/>
        </w:rPr>
        <w:t xml:space="preserve">288797</w:t>
      </w:r>
    </w:p>
    <w:p>
      <w:r>
        <w:t xml:space="preserve">RT @salice_roseee: Ain't ever worried bout joku, joka ei ole minun, sai minut sekaisin</w:t>
      </w:r>
    </w:p>
    <w:p>
      <w:r>
        <w:rPr>
          <w:b/>
          <w:u w:val="single"/>
        </w:rPr>
        <w:t xml:space="preserve">288798</w:t>
      </w:r>
    </w:p>
    <w:p>
      <w:r>
        <w:t xml:space="preserve">voinko saada vitun uhhhhhhhhhhhhhhhhhhhhhhhhhhhhhhhhhhhhhhhhhhhhhhhhhhhhhhhhhhhhhhhhhhhhhhhhhhhhhhhhhhhhhhhhhhhhhhhhhhhhhhhhhhhhhhhhhhhhhhhhhhhhhhhhhh th9 Tarvitsen tukea!Battle ID: 9A18AC9A</w:t>
        <w:br/>
        <w:t xml:space="preserve">Lvl 60 Leviathan Omega</w:t>
        <w:br/>
        <w:t xml:space="preserve">https://t.co/DbA0XAyty1</w:t>
      </w:r>
    </w:p>
    <w:p>
      <w:r>
        <w:rPr>
          <w:b/>
          <w:u w:val="single"/>
        </w:rPr>
        <w:t xml:space="preserve">288799</w:t>
      </w:r>
    </w:p>
    <w:p>
      <w:r>
        <w:t xml:space="preserve">Aioin sanoa, etten malta odottaa, että pääsen nussimaan sinua, mutta ei homo.</w:t>
        <w:br/>
        <w:br/>
        <w:t xml:space="preserve"> ( ͡° ͜ʖ ͡°)( ͡° ͜ʖ ͡°) https://t.co/s8bJErj3rT...</w:t>
      </w:r>
    </w:p>
    <w:p>
      <w:r>
        <w:rPr>
          <w:b/>
          <w:u w:val="single"/>
        </w:rPr>
        <w:t xml:space="preserve">288800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288801</w:t>
      </w:r>
    </w:p>
    <w:p>
      <w:r>
        <w:t xml:space="preserve">RT @YoungCrazy110: FUCK ALL THAT BULLSHIT!!!!</w:t>
        <w:br/>
        <w:br/>
        <w:br/>
        <w:t xml:space="preserve">"WHO TF IS YOUNG CRAZY" EP</w:t>
        <w:br/>
        <w:t xml:space="preserve">DROPING THIS APRIL!</w:t>
        <w:br/>
        <w:br/>
        <w:t xml:space="preserve"> STAY TUNED. https://t.co/Gdeql...</w:t>
      </w:r>
    </w:p>
    <w:p>
      <w:r>
        <w:rPr>
          <w:b/>
          <w:u w:val="single"/>
        </w:rPr>
        <w:t xml:space="preserve">288802</w:t>
      </w:r>
    </w:p>
    <w:p>
      <w:r>
        <w:t xml:space="preserve">RT @Humble_Slim: "A nigga just tired Lawd....my bad" https://t.co/LjjrUTREw0</w:t>
      </w:r>
    </w:p>
    <w:p>
      <w:r>
        <w:rPr>
          <w:b/>
          <w:u w:val="single"/>
        </w:rPr>
        <w:t xml:space="preserve">288803</w:t>
      </w:r>
    </w:p>
    <w:p>
      <w:r>
        <w:t xml:space="preserve">RT @seurrene: !?!?!?!?! K-RUSH PUDOTTI MEIDÄN WENDY OIKEASTI??!?!?!?!! FUCK YOU @KBSWorldTV https://t.co/dwmKxYGsUA https://t.co/dwmKxYGsUA</w:t>
      </w:r>
    </w:p>
    <w:p>
      <w:r>
        <w:rPr>
          <w:b/>
          <w:u w:val="single"/>
        </w:rPr>
        <w:t xml:space="preserve">288804</w:t>
      </w:r>
    </w:p>
    <w:p>
      <w:r>
        <w:t xml:space="preserve">mun vitun Facebook-feed omg 😂 https://t.co/B1ZWRiWLfx</w:t>
      </w:r>
    </w:p>
    <w:p>
      <w:r>
        <w:rPr>
          <w:b/>
          <w:u w:val="single"/>
        </w:rPr>
        <w:t xml:space="preserve">288805</w:t>
      </w:r>
    </w:p>
    <w:p>
      <w:r>
        <w:t xml:space="preserve">@taeschaeng joo, koska Damon oli aina kusessa 🙄</w:t>
      </w:r>
    </w:p>
    <w:p>
      <w:r>
        <w:rPr>
          <w:b/>
          <w:u w:val="single"/>
        </w:rPr>
        <w:t xml:space="preserve">288806</w:t>
      </w:r>
    </w:p>
    <w:p>
      <w:r>
        <w:t xml:space="preserve">RT @nigelgod: https://t.co/a1rg7B8Zyj. https://t.co/a1rg7B8Zyj</w:t>
      </w:r>
    </w:p>
    <w:p>
      <w:r>
        <w:rPr>
          <w:b/>
          <w:u w:val="single"/>
        </w:rPr>
        <w:t xml:space="preserve">288807</w:t>
      </w:r>
    </w:p>
    <w:p>
      <w:r>
        <w:t xml:space="preserve">Ei voi sanoa, etteikö Goldberg olisi tullut paikalle taistelemaan. #Wrestlemania</w:t>
      </w:r>
    </w:p>
    <w:p>
      <w:r>
        <w:rPr>
          <w:b/>
          <w:u w:val="single"/>
        </w:rPr>
        <w:t xml:space="preserve">288808</w:t>
      </w:r>
    </w:p>
    <w:p>
      <w:r>
        <w:t xml:space="preserve">tämä olen minä kun olen kännissä ;__; https://t.co/FVs77hxINT</w:t>
      </w:r>
    </w:p>
    <w:p>
      <w:r>
        <w:rPr>
          <w:b/>
          <w:u w:val="single"/>
        </w:rPr>
        <w:t xml:space="preserve">288809</w:t>
      </w:r>
    </w:p>
    <w:p>
      <w:r>
        <w:t xml:space="preserve">RT @TheRaptor8000: Ja tämän takia jätät aina joukkueen tasapainottamisen päälle, jotta et saa tätä vitun hölynpölyä https://t.co/U2eL2mYuO5</w:t>
      </w:r>
    </w:p>
    <w:p>
      <w:r>
        <w:rPr>
          <w:b/>
          <w:u w:val="single"/>
        </w:rPr>
        <w:t xml:space="preserve">288810</w:t>
      </w:r>
    </w:p>
    <w:p>
      <w:r>
        <w:t xml:space="preserve">RT @lilireinhart: Polly, onko tuo minun vitun villapaitani? #riverdale</w:t>
      </w:r>
    </w:p>
    <w:p>
      <w:r>
        <w:rPr>
          <w:b/>
          <w:u w:val="single"/>
        </w:rPr>
        <w:t xml:space="preserve">288811</w:t>
      </w:r>
    </w:p>
    <w:p>
      <w:r>
        <w:t xml:space="preserve">Hullu pornotähti kiimainen brunette, suihinotto seksiklippi https://t.co/fYcHIn6u4u</w:t>
      </w:r>
    </w:p>
    <w:p>
      <w:r>
        <w:rPr>
          <w:b/>
          <w:u w:val="single"/>
        </w:rPr>
        <w:t xml:space="preserve">288812</w:t>
      </w:r>
    </w:p>
    <w:p>
      <w:r>
        <w:t xml:space="preserve">RT @5sosworldalerts: HEI, KAVERIT, LÖYSIMME TOISEN RADAN! ITS FUCKING LIT🔥 #5SOS3Leaked https://t.co/JWuhmMRxhY https://t.co/00SSVA3vAT https://t.co/00SSVA3vAT</w:t>
      </w:r>
    </w:p>
    <w:p>
      <w:r>
        <w:rPr>
          <w:b/>
          <w:u w:val="single"/>
        </w:rPr>
        <w:t xml:space="preserve">288813</w:t>
      </w:r>
    </w:p>
    <w:p>
      <w:r>
        <w:t xml:space="preserve">RT @Sargon_of_Akkad: @ABCRoosevelt @addamschloe En vihaa häntä. Olen kyllästynyt idiootteihin, jotka tuhlaavat aikaani siihen, mitä he luulevat olevansa "gotcha" -äiti...</w:t>
      </w:r>
    </w:p>
    <w:p>
      <w:r>
        <w:rPr>
          <w:b/>
          <w:u w:val="single"/>
        </w:rPr>
        <w:t xml:space="preserve">288814</w:t>
      </w:r>
    </w:p>
    <w:p>
      <w:r>
        <w:t xml:space="preserve">RT @DomAlaimo: Tämä kansi on helvetin hieno. Music doper tho😎🙏🏼 https://t.co/XaEHcnDZhC</w:t>
      </w:r>
    </w:p>
    <w:p>
      <w:r>
        <w:rPr>
          <w:b/>
          <w:u w:val="single"/>
        </w:rPr>
        <w:t xml:space="preserve">288815</w:t>
      </w:r>
    </w:p>
    <w:p>
      <w:r>
        <w:t xml:space="preserve">RT @nikiforcvs: asioita, jotka melkein sokaisivat minut tänään:</w:t>
        <w:br/>
        <w:br/>
        <w:t xml:space="preserve">-yuurin terät</w:t>
        <w:br/>
        <w:t xml:space="preserve">-heidän puvut</w:t>
        <w:br/>
        <w:t xml:space="preserve">-the fucking rings janet</w:t>
        <w:br/>
        <w:t xml:space="preserve">-viktorin ja yuurin hymyt h...</w:t>
      </w:r>
    </w:p>
    <w:p>
      <w:r>
        <w:rPr>
          <w:b/>
          <w:u w:val="single"/>
        </w:rPr>
        <w:t xml:space="preserve">288816</w:t>
      </w:r>
    </w:p>
    <w:p>
      <w:r>
        <w:t xml:space="preserve">RT @dnewhauser: Welp, if Ivanka's neighbors are pissed about secret service taking over hood, they'll hate the queer dance party in front of...</w:t>
      </w:r>
    </w:p>
    <w:p>
      <w:r>
        <w:rPr>
          <w:b/>
          <w:u w:val="single"/>
        </w:rPr>
        <w:t xml:space="preserve">288817</w:t>
      </w:r>
    </w:p>
    <w:p>
      <w:r>
        <w:t xml:space="preserve">RT @corinnaaaa_: @_jenna_roberts https://t.co/lGTARcxXfk https://t.co/lGTARcxXfk</w:t>
      </w:r>
    </w:p>
    <w:p>
      <w:r>
        <w:rPr>
          <w:b/>
          <w:u w:val="single"/>
        </w:rPr>
        <w:t xml:space="preserve">288818</w:t>
      </w:r>
    </w:p>
    <w:p>
      <w:r>
        <w:t xml:space="preserve">SAO stream tunnin päästä! Toivottavasti en pilaa treffejäni Lisbethin kanssa! .... jälleen!</w:t>
      </w:r>
    </w:p>
    <w:p>
      <w:r>
        <w:rPr>
          <w:b/>
          <w:u w:val="single"/>
        </w:rPr>
        <w:t xml:space="preserve">288819</w:t>
      </w:r>
    </w:p>
    <w:p>
      <w:r>
        <w:t xml:space="preserve">neekeri kysyy minulta: "Teitkö sinä sen? Ostitko perunat ja kaiken? Paistoitko kanan itse?" MENE VITTU POIS LUOTANI, CHEF RAMSEY.</w:t>
      </w:r>
    </w:p>
    <w:p>
      <w:r>
        <w:rPr>
          <w:b/>
          <w:u w:val="single"/>
        </w:rPr>
        <w:t xml:space="preserve">288820</w:t>
      </w:r>
    </w:p>
    <w:p>
      <w:r>
        <w:t xml:space="preserve">RT @Karoli: Voi ei helvetti. Just no. Koska....</w:t>
        <w:br/>
        <w:br/>
        <w:t xml:space="preserve">(sano se nyt kanssani)</w:t>
        <w:br/>
        <w:br/>
        <w:t xml:space="preserve">MERRICK FUCKING GARLAND https://t.co/xEMgVBDd1u https://t.co/xEMgVBDd1u</w:t>
      </w:r>
    </w:p>
    <w:p>
      <w:r>
        <w:rPr>
          <w:b/>
          <w:u w:val="single"/>
        </w:rPr>
        <w:t xml:space="preserve">288821</w:t>
      </w:r>
    </w:p>
    <w:p>
      <w:r>
        <w:t xml:space="preserve">RT @xTreMarajx: @NickiDelSlay @AshleyLove_x3 Hänen pohjimmainen perseensä esti minut myös 😂 -- hän suuttui, koska "varjostin" häntä ja sitten...</w:t>
      </w:r>
    </w:p>
    <w:p>
      <w:r>
        <w:rPr>
          <w:b/>
          <w:u w:val="single"/>
        </w:rPr>
        <w:t xml:space="preserve">288822</w:t>
      </w:r>
    </w:p>
    <w:p>
      <w:r>
        <w:t xml:space="preserve">YRITÄN NUKKUA, MUTTA ISOISÄNI HERÄTTÄÄ MINUT...</w:t>
      </w:r>
    </w:p>
    <w:p>
      <w:r>
        <w:rPr>
          <w:b/>
          <w:u w:val="single"/>
        </w:rPr>
        <w:t xml:space="preserve">288823</w:t>
      </w:r>
    </w:p>
    <w:p>
      <w:r>
        <w:t xml:space="preserve">Inhoan kun ppl tehdä pitkiä typeriä snap chat tarinat</w:t>
      </w:r>
    </w:p>
    <w:p>
      <w:r>
        <w:rPr>
          <w:b/>
          <w:u w:val="single"/>
        </w:rPr>
        <w:t xml:space="preserve">288824</w:t>
      </w:r>
    </w:p>
    <w:p>
      <w:r>
        <w:t xml:space="preserve">RT @pretty_melissa3: Luottamusongelmat johtuvat siitä, että sinua on kusetettu...</w:t>
      </w:r>
    </w:p>
    <w:p>
      <w:r>
        <w:rPr>
          <w:b/>
          <w:u w:val="single"/>
        </w:rPr>
        <w:t xml:space="preserve">288825</w:t>
      </w:r>
    </w:p>
    <w:p>
      <w:r>
        <w:t xml:space="preserve">RT @halsey: ITS HAPPENING!</w:t>
        <w:br/>
        <w:t xml:space="preserve">kappale. video. ennakkotilaus</w:t>
        <w:br/>
        <w:t xml:space="preserve">LETS FUCKING GO</w:t>
        <w:br/>
        <w:t xml:space="preserve">#NowOrNever</w:t>
      </w:r>
    </w:p>
    <w:p>
      <w:r>
        <w:rPr>
          <w:b/>
          <w:u w:val="single"/>
        </w:rPr>
        <w:t xml:space="preserve">288826</w:t>
      </w:r>
    </w:p>
    <w:p>
      <w:r>
        <w:t xml:space="preserve">RT @AsToldByDessy: A real lame ass nigga: " You still fucking with that lame ass nigga?"</w:t>
        <w:br/>
        <w:br/>
        <w:t xml:space="preserve">Me:</w:t>
        <w:br/>
        <w:t xml:space="preserve">https://t.co/DDeB3q7bN5</w:t>
      </w:r>
    </w:p>
    <w:p>
      <w:r>
        <w:rPr>
          <w:b/>
          <w:u w:val="single"/>
        </w:rPr>
        <w:t xml:space="preserve">288827</w:t>
      </w:r>
    </w:p>
    <w:p>
      <w:r>
        <w:t xml:space="preserve">@NanaJ9 @Stormzy1 He ovat niitä, jotka tulevat lopulta kusemaan tbh 😂😂😂</w:t>
      </w:r>
    </w:p>
    <w:p>
      <w:r>
        <w:rPr>
          <w:b/>
          <w:u w:val="single"/>
        </w:rPr>
        <w:t xml:space="preserve">288828</w:t>
      </w:r>
    </w:p>
    <w:p>
      <w:r>
        <w:t xml:space="preserve">@tristianfoley u oli vittu hahahha ovat u töissä tänään</w:t>
      </w:r>
    </w:p>
    <w:p>
      <w:r>
        <w:rPr>
          <w:b/>
          <w:u w:val="single"/>
        </w:rPr>
        <w:t xml:space="preserve">288829</w:t>
      </w:r>
    </w:p>
    <w:p>
      <w:r>
        <w:t xml:space="preserve">RT @richchigga: I will fucking kill your grandma https://t.co/L6F84ACSZX</w:t>
      </w:r>
    </w:p>
    <w:p>
      <w:r>
        <w:rPr>
          <w:b/>
          <w:u w:val="single"/>
        </w:rPr>
        <w:t xml:space="preserve">288830</w:t>
      </w:r>
    </w:p>
    <w:p>
      <w:r>
        <w:t xml:space="preserve">@KharmicSarcasm Minulla on jotain muuta, joka sopii. #SmartassSaturday</w:t>
      </w:r>
    </w:p>
    <w:p>
      <w:r>
        <w:rPr>
          <w:b/>
          <w:u w:val="single"/>
        </w:rPr>
        <w:t xml:space="preserve">288831</w:t>
      </w:r>
    </w:p>
    <w:p>
      <w:r>
        <w:t xml:space="preserve">RT @Seasaver: .@WildlifeGadgets @McDonaldsUK Idioottimainen mainostemppu @Poundbakeryltä. Massarosketus &amp;amp; villieläinten tappaminen EI ole tapa p...</w:t>
      </w:r>
    </w:p>
    <w:p>
      <w:r>
        <w:rPr>
          <w:b/>
          <w:u w:val="single"/>
        </w:rPr>
        <w:t xml:space="preserve">288832</w:t>
      </w:r>
    </w:p>
    <w:p>
      <w:r>
        <w:t xml:space="preserve">Yhden padan illallinen: https://t.co/e0usExs1jN via DesignMom: Välimeren kanapilaf https://t.co/e0usExs1jN via DesignMom</w:t>
      </w:r>
    </w:p>
    <w:p>
      <w:r>
        <w:rPr>
          <w:b/>
          <w:u w:val="single"/>
        </w:rPr>
        <w:t xml:space="preserve">288833</w:t>
      </w:r>
    </w:p>
    <w:p>
      <w:r>
        <w:t xml:space="preserve">Mojolla on vitun zubaz-puku, legenda https://t.co/PHJyrwoCwZ ...</w:t>
      </w:r>
    </w:p>
    <w:p>
      <w:r>
        <w:rPr>
          <w:b/>
          <w:u w:val="single"/>
        </w:rPr>
        <w:t xml:space="preserve">288834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288835</w:t>
      </w:r>
    </w:p>
    <w:p>
      <w:r>
        <w:t xml:space="preserve">Itken, jos ajattelen, että olen tänään töissä näin unisena...</w:t>
      </w:r>
    </w:p>
    <w:p>
      <w:r>
        <w:rPr>
          <w:b/>
          <w:u w:val="single"/>
        </w:rPr>
        <w:t xml:space="preserve">288836</w:t>
      </w:r>
    </w:p>
    <w:p>
      <w:r>
        <w:t xml:space="preserve">@cravennewworld haluan nähdä heidän vitun sähköpostinsa ja selainhistoriansa.</w:t>
      </w:r>
    </w:p>
    <w:p>
      <w:r>
        <w:rPr>
          <w:b/>
          <w:u w:val="single"/>
        </w:rPr>
        <w:t xml:space="preserve">288837</w:t>
      </w:r>
    </w:p>
    <w:p>
      <w:r>
        <w:t xml:space="preserve">RT @babyfacetayy: How tf you gon tell me i can't do something then you go and fucking do it</w:t>
      </w:r>
    </w:p>
    <w:p>
      <w:r>
        <w:rPr>
          <w:b/>
          <w:u w:val="single"/>
        </w:rPr>
        <w:t xml:space="preserve">288838</w:t>
      </w:r>
    </w:p>
    <w:p>
      <w:r>
        <w:t xml:space="preserve">Kun tarvitsemasi henkilö ei ole paikalla, koska sinä mokasit &amp;amp; nyt hän ei halua olla tekemisissä kanssasi ...</w:t>
      </w:r>
    </w:p>
    <w:p>
      <w:r>
        <w:rPr>
          <w:b/>
          <w:u w:val="single"/>
        </w:rPr>
        <w:t xml:space="preserve">288839</w:t>
      </w:r>
    </w:p>
    <w:p>
      <w:r>
        <w:t xml:space="preserve">vihaan animea [jatkaa sen katsomista ja ostaa merchiä joka tapauksessa] vittu animea!</w:t>
      </w:r>
    </w:p>
    <w:p>
      <w:r>
        <w:rPr>
          <w:b/>
          <w:u w:val="single"/>
        </w:rPr>
        <w:t xml:space="preserve">288840</w:t>
      </w:r>
    </w:p>
    <w:p>
      <w:r>
        <w:t xml:space="preserve">RT @RemyMajor: BRUH! WHERE THE FUCK IS THE FERGIE x NICKI TRACK?!?!?! 😭😭😭</w:t>
      </w:r>
    </w:p>
    <w:p>
      <w:r>
        <w:rPr>
          <w:b/>
          <w:u w:val="single"/>
        </w:rPr>
        <w:t xml:space="preserve">288841</w:t>
      </w:r>
    </w:p>
    <w:p>
      <w:r>
        <w:t xml:space="preserve">Yall me oltiin niin vitun hypetetty Manin loistavasta osuudesta I Liedissä, että olin liviiiing #727TourManila https://t.co/r65l6l1Bxu</w:t>
      </w:r>
    </w:p>
    <w:p>
      <w:r>
        <w:rPr>
          <w:b/>
          <w:u w:val="single"/>
        </w:rPr>
        <w:t xml:space="preserve">288842</w:t>
      </w:r>
    </w:p>
    <w:p>
      <w:r>
        <w:t xml:space="preserve">Hän on vain vihainen, koska hänen pillunsa pysyy kuivana‼️‼️‼️😂 https://t.co/jJqJ7Ftj0T</w:t>
      </w:r>
    </w:p>
    <w:p>
      <w:r>
        <w:rPr>
          <w:b/>
          <w:u w:val="single"/>
        </w:rPr>
        <w:t xml:space="preserve">288843</w:t>
      </w:r>
    </w:p>
    <w:p>
      <w:r>
        <w:t xml:space="preserve">NO CITCH MENE HAKEMAAN YKSI, JOTTA HÄN VOI KERTOA OUTO PERSE KUINKA TYHMÄ NÄYTÄT https://t.co/Qrocv833bT</w:t>
      </w:r>
    </w:p>
    <w:p>
      <w:r>
        <w:rPr>
          <w:b/>
          <w:u w:val="single"/>
        </w:rPr>
        <w:t xml:space="preserve">288844</w:t>
      </w:r>
    </w:p>
    <w:p>
      <w:r>
        <w:t xml:space="preserve">@AdamTheBlampied Haluan vain huomauttaa, että sinua kutsutaan nyt nimellä Plumpy Mojo vitun Rawleyn takia.</w:t>
      </w:r>
    </w:p>
    <w:p>
      <w:r>
        <w:rPr>
          <w:b/>
          <w:u w:val="single"/>
        </w:rPr>
        <w:t xml:space="preserve">288845</w:t>
      </w:r>
    </w:p>
    <w:p>
      <w:r>
        <w:t xml:space="preserve">Hitto, olen nainut aikoinaan aika pahoja naisia. Luulin, että he olivat naisia. 😩</w:t>
      </w:r>
    </w:p>
    <w:p>
      <w:r>
        <w:rPr>
          <w:b/>
          <w:u w:val="single"/>
        </w:rPr>
        <w:t xml:space="preserve">288846</w:t>
      </w:r>
    </w:p>
    <w:p>
      <w:r>
        <w:t xml:space="preserve">Kyllä tämä kaikukammio on VITUNTU https://t.co/xpL4pYjRe8 ...</w:t>
      </w:r>
    </w:p>
    <w:p>
      <w:r>
        <w:rPr>
          <w:b/>
          <w:u w:val="single"/>
        </w:rPr>
        <w:t xml:space="preserve">288847</w:t>
      </w:r>
    </w:p>
    <w:p>
      <w:r>
        <w:t xml:space="preserve">Vitun automaattikorjaus pilaa koko ajan sanojani, jumalauta😂</w:t>
      </w:r>
    </w:p>
    <w:p>
      <w:r>
        <w:rPr>
          <w:b/>
          <w:u w:val="single"/>
        </w:rPr>
        <w:t xml:space="preserve">288848</w:t>
      </w:r>
    </w:p>
    <w:p>
      <w:r>
        <w:t xml:space="preserve">RT @Brett_Vino: This is so fucking accurate!🤣🤣🤣🤣 https://t.co/heZn3NIyQn</w:t>
      </w:r>
    </w:p>
    <w:p>
      <w:r>
        <w:rPr>
          <w:b/>
          <w:u w:val="single"/>
        </w:rPr>
        <w:t xml:space="preserve">288849</w:t>
      </w:r>
    </w:p>
    <w:p>
      <w:r>
        <w:t xml:space="preserve">Tämä Mayo ei pysty hallitsemaan pahoja lapsiaan ja minä tulen hulluksi.</w:t>
      </w:r>
    </w:p>
    <w:p>
      <w:r>
        <w:rPr>
          <w:b/>
          <w:u w:val="single"/>
        </w:rPr>
        <w:t xml:space="preserve">288850</w:t>
      </w:r>
    </w:p>
    <w:p>
      <w:r>
        <w:t xml:space="preserve">RT @AmberrrAlertttttt: Otin suihin ja ajattelin sinua. Nussin lutkalla &amp;amp;Ajattelin sinua. https://t.co/K4oyaEwl....</w:t>
      </w:r>
    </w:p>
    <w:p>
      <w:r>
        <w:rPr>
          <w:b/>
          <w:u w:val="single"/>
        </w:rPr>
        <w:t xml:space="preserve">288851</w:t>
      </w:r>
    </w:p>
    <w:p>
      <w:r>
        <w:t xml:space="preserve">RT @Raquel_Savage: Tämä jatkuu 8 tuntia.</w:t>
      </w:r>
    </w:p>
    <w:p>
      <w:r>
        <w:rPr>
          <w:b/>
          <w:u w:val="single"/>
        </w:rPr>
        <w:t xml:space="preserve">288852</w:t>
      </w:r>
    </w:p>
    <w:p>
      <w:r>
        <w:t xml:space="preserve">@GregorJFord ..useimmat ihmiset olisivat niin hämmentyneitä, että he ajattelisivat, että mokasin tuon &amp;amp; olen juuri vahingossa uhannut jotakuta väkivallalla, joten....</w:t>
      </w:r>
    </w:p>
    <w:p>
      <w:r>
        <w:rPr>
          <w:b/>
          <w:u w:val="single"/>
        </w:rPr>
        <w:t xml:space="preserve">288853</w:t>
      </w:r>
    </w:p>
    <w:p>
      <w:r>
        <w:t xml:space="preserve">En vittu saa henkeä😭😂😂😂😂😭😭😭😭😂😂😂 https://t.co/cJRGYPp3qe.</w:t>
      </w:r>
    </w:p>
    <w:p>
      <w:r>
        <w:rPr>
          <w:b/>
          <w:u w:val="single"/>
        </w:rPr>
        <w:t xml:space="preserve">288854</w:t>
      </w:r>
    </w:p>
    <w:p>
      <w:r>
        <w:t xml:space="preserve">@OkamiKadenHeckr @apollolaurel Oletko koskaan kuullut noista pokeman-jutuista? Vitun demonisia</w:t>
      </w:r>
    </w:p>
    <w:p>
      <w:r>
        <w:rPr>
          <w:b/>
          <w:u w:val="single"/>
        </w:rPr>
        <w:t xml:space="preserve">288855</w:t>
      </w:r>
    </w:p>
    <w:p>
      <w:r>
        <w:t xml:space="preserve">Heräsin sattumalta kello 3 yöllä, ja kello on nyt melkein 6. En voi nukkua! :((</w:t>
      </w:r>
    </w:p>
    <w:p>
      <w:r>
        <w:rPr>
          <w:b/>
          <w:u w:val="single"/>
        </w:rPr>
        <w:t xml:space="preserve">288856</w:t>
      </w:r>
    </w:p>
    <w:p>
      <w:r>
        <w:t xml:space="preserve">RT @omgkatiee: Tykkäys: Jokaista tykkäystä vastaan otan laukauksen, saatte minut nussittua te kaikki</w:t>
      </w:r>
    </w:p>
    <w:p>
      <w:r>
        <w:rPr>
          <w:b/>
          <w:u w:val="single"/>
        </w:rPr>
        <w:t xml:space="preserve">288857</w:t>
      </w:r>
    </w:p>
    <w:p>
      <w:r>
        <w:t xml:space="preserve">Käytän likaisia nikkejä, koska pysyn likaisena https://t.co/KIcB6EO63o</w:t>
      </w:r>
    </w:p>
    <w:p>
      <w:r>
        <w:rPr>
          <w:b/>
          <w:u w:val="single"/>
        </w:rPr>
        <w:t xml:space="preserve">288858</w:t>
      </w:r>
    </w:p>
    <w:p>
      <w:r>
        <w:t xml:space="preserve">Kuinka yrität leikkiä ämmää ja olet vitun paskapää nekru...</w:t>
      </w:r>
    </w:p>
    <w:p>
      <w:r>
        <w:rPr>
          <w:b/>
          <w:u w:val="single"/>
        </w:rPr>
        <w:t xml:space="preserve">288859</w:t>
      </w:r>
    </w:p>
    <w:p>
      <w:r>
        <w:t xml:space="preserve">KYLLÄ!!!!! SAATANA SAATTE YHDEN ARTHURIN PUOLESTA!!! (Luultavasti et enää koskaan voita kansallista mestaruutta)</w:t>
      </w:r>
    </w:p>
    <w:p>
      <w:r>
        <w:rPr>
          <w:b/>
          <w:u w:val="single"/>
        </w:rPr>
        <w:t xml:space="preserve">288860</w:t>
      </w:r>
    </w:p>
    <w:p>
      <w:r>
        <w:t xml:space="preserve">RT @Andersonn98: Tommy fucking Nicholls what a boy😂 https://t.co/95LfOZZY3y https://t.co/95LfOZZY3y</w:t>
      </w:r>
    </w:p>
    <w:p>
      <w:r>
        <w:rPr>
          <w:b/>
          <w:u w:val="single"/>
        </w:rPr>
        <w:t xml:space="preserve">288861</w:t>
      </w:r>
    </w:p>
    <w:p>
      <w:r>
        <w:t xml:space="preserve">Ja hän silti vittu poltti KAIKKI minun vitun ruohoni typerien ystäviensä kanssa Olen niin vitun vihainen. Sitä olen odottanut koko päivän...</w:t>
      </w:r>
    </w:p>
    <w:p>
      <w:r>
        <w:rPr>
          <w:b/>
          <w:u w:val="single"/>
        </w:rPr>
        <w:t xml:space="preserve">288862</w:t>
      </w:r>
    </w:p>
    <w:p>
      <w:r>
        <w:t xml:space="preserve">RT @DopenessKari: Älä suutu, kun sinut korvataan huora</w:t>
      </w:r>
    </w:p>
    <w:p>
      <w:r>
        <w:rPr>
          <w:b/>
          <w:u w:val="single"/>
        </w:rPr>
        <w:t xml:space="preserve">288863</w:t>
      </w:r>
    </w:p>
    <w:p>
      <w:r>
        <w:t xml:space="preserve">En halua olla kliseinen, mutta Gillian Anderson on kuumin kusipää, joka on koskaan astunut planeetalle.</w:t>
      </w:r>
    </w:p>
    <w:p>
      <w:r>
        <w:rPr>
          <w:b/>
          <w:u w:val="single"/>
        </w:rPr>
        <w:t xml:space="preserve">288864</w:t>
      </w:r>
    </w:p>
    <w:p>
      <w:r>
        <w:t xml:space="preserve">RT @xorodainaxo: Vittu siellä on PALJON kusipäitä.</w:t>
      </w:r>
    </w:p>
    <w:p>
      <w:r>
        <w:rPr>
          <w:b/>
          <w:u w:val="single"/>
        </w:rPr>
        <w:t xml:space="preserve">288865</w:t>
      </w:r>
    </w:p>
    <w:p>
      <w:r>
        <w:t xml:space="preserve">"Drivin' your friends crazy</w:t>
        <w:br/>
        <w:t xml:space="preserve">With your life's insanity"</w:t>
        <w:br/>
        <w:t xml:space="preserve">- Guns N' Fuckin' Roses</w:t>
        <w:br/>
        <w:t xml:space="preserve">#ClassicRock</w:t>
        <w:br/>
        <w:t xml:space="preserve">#AFD</w:t>
      </w:r>
    </w:p>
    <w:p>
      <w:r>
        <w:rPr>
          <w:b/>
          <w:u w:val="single"/>
        </w:rPr>
        <w:t xml:space="preserve">288866</w:t>
      </w:r>
    </w:p>
    <w:p>
      <w:r>
        <w:t xml:space="preserve">Kun kerrot vanhemmillesi jostakusta, josta et pidä, ja he puolustavat heitä, -</w:t>
      </w:r>
    </w:p>
    <w:p>
      <w:r>
        <w:rPr>
          <w:b/>
          <w:u w:val="single"/>
        </w:rPr>
        <w:t xml:space="preserve">288867</w:t>
      </w:r>
    </w:p>
    <w:p>
      <w:r>
        <w:t xml:space="preserve">"Koska olen vihainen ämmä 😤😤" https://t.co/VQKRJrWDWD</w:t>
      </w:r>
    </w:p>
    <w:p>
      <w:r>
        <w:rPr>
          <w:b/>
          <w:u w:val="single"/>
        </w:rPr>
        <w:t xml:space="preserve">288868</w:t>
      </w:r>
    </w:p>
    <w:p>
      <w:r>
        <w:t xml:space="preserve">@justiceisover @noctilin Ymmärrättekö te kaikki edes tätä vitsiä vai olenko minä vain vitun ääliö?</w:t>
      </w:r>
    </w:p>
    <w:p>
      <w:r>
        <w:rPr>
          <w:b/>
          <w:u w:val="single"/>
        </w:rPr>
        <w:t xml:space="preserve">288869</w:t>
      </w:r>
    </w:p>
    <w:p>
      <w:r>
        <w:t xml:space="preserve">@justabloodygame @TomVidovich mutta hän on myös vitun rasisti.</w:t>
      </w:r>
    </w:p>
    <w:p>
      <w:r>
        <w:rPr>
          <w:b/>
          <w:u w:val="single"/>
        </w:rPr>
        <w:t xml:space="preserve">288870</w:t>
      </w:r>
    </w:p>
    <w:p>
      <w:r>
        <w:t xml:space="preserve">RT @_mikaylaa6: Olen niin huono matematiikassa, että tarvitsen vitun opettajan.</w:t>
      </w:r>
    </w:p>
    <w:p>
      <w:r>
        <w:rPr>
          <w:b/>
          <w:u w:val="single"/>
        </w:rPr>
        <w:t xml:space="preserve">288871</w:t>
      </w:r>
    </w:p>
    <w:p>
      <w:r>
        <w:t xml:space="preserve">Niggas bout kuolla neitsyt vitun Donald Trump https://t.co/2aXaq0kraw</w:t>
      </w:r>
    </w:p>
    <w:p>
      <w:r>
        <w:rPr>
          <w:b/>
          <w:u w:val="single"/>
        </w:rPr>
        <w:t xml:space="preserve">288872</w:t>
      </w:r>
    </w:p>
    <w:p>
      <w:r>
        <w:t xml:space="preserve">@philkirwin @RousingTheKop @Phil_Thompson4 Tuo on vitun hieno idea 👍 ...</w:t>
      </w:r>
    </w:p>
    <w:p>
      <w:r>
        <w:rPr>
          <w:b/>
          <w:u w:val="single"/>
        </w:rPr>
        <w:t xml:space="preserve">288873</w:t>
      </w:r>
    </w:p>
    <w:p>
      <w:r>
        <w:t xml:space="preserve">RT @mr_kay_bee: Miten katson TL:ää aina, kun näen bb Naijan twiittejä. Voisiko tämä ohjelma vain lopettaa jo. Vitun roskaa https://t.co/cfxXN5RZuF</w:t>
      </w:r>
    </w:p>
    <w:p>
      <w:r>
        <w:rPr>
          <w:b/>
          <w:u w:val="single"/>
        </w:rPr>
        <w:t xml:space="preserve">288874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288875</w:t>
      </w:r>
    </w:p>
    <w:p>
      <w:r>
        <w:t xml:space="preserve">RT @AsiaChloeBrown: ChloeChrown: Tyttö. Vittu ei. https://t.co/aVovEDXG5q</w:t>
      </w:r>
    </w:p>
    <w:p>
      <w:r>
        <w:rPr>
          <w:b/>
          <w:u w:val="single"/>
        </w:rPr>
        <w:t xml:space="preserve">288876</w:t>
      </w:r>
    </w:p>
    <w:p>
      <w:r>
        <w:t xml:space="preserve">Kokeiltu kerran paska oli kamalaa 😂 https://t.co/jlEU7hxhtU https://t.co/jlEU7hxhtU</w:t>
      </w:r>
    </w:p>
    <w:p>
      <w:r>
        <w:rPr>
          <w:b/>
          <w:u w:val="single"/>
        </w:rPr>
        <w:t xml:space="preserve">288877</w:t>
      </w:r>
    </w:p>
    <w:p>
      <w:r>
        <w:t xml:space="preserve">RT @churchbelIs: https://t.co/UICBCuahD8</w:t>
      </w:r>
    </w:p>
    <w:p>
      <w:r>
        <w:rPr>
          <w:b/>
          <w:u w:val="single"/>
        </w:rPr>
        <w:t xml:space="preserve">288878</w:t>
      </w:r>
    </w:p>
    <w:p>
      <w:r>
        <w:t xml:space="preserve">@coslive *se on vitun sarjakuva* #WednesdaysChildIsFullOfWoe</w:t>
      </w:r>
    </w:p>
    <w:p>
      <w:r>
        <w:rPr>
          <w:b/>
          <w:u w:val="single"/>
        </w:rPr>
        <w:t xml:space="preserve">288879</w:t>
      </w:r>
    </w:p>
    <w:p>
      <w:r>
        <w:t xml:space="preserve">RT @LOLIMKAY_: huora, joka kertoo yrityksesi, kun hän suuttuu tai kun te ette enää puhu, on huora, joka vihaa portista &amp;amp; cou....</w:t>
      </w:r>
    </w:p>
    <w:p>
      <w:r>
        <w:rPr>
          <w:b/>
          <w:u w:val="single"/>
        </w:rPr>
        <w:t xml:space="preserve">288880</w:t>
      </w:r>
    </w:p>
    <w:p>
      <w:r>
        <w:t xml:space="preserve">Kun veljesi pyytää anteeksi lmaoo olet vitun sharmuta!</w:t>
      </w:r>
    </w:p>
    <w:p>
      <w:r>
        <w:rPr>
          <w:b/>
          <w:u w:val="single"/>
        </w:rPr>
        <w:t xml:space="preserve">288881</w:t>
      </w:r>
    </w:p>
    <w:p>
      <w:r>
        <w:t xml:space="preserve">Katso tätä vitun kusipäätä https://t.co/jwKccl7CQX via @deadspin</w:t>
      </w:r>
    </w:p>
    <w:p>
      <w:r>
        <w:rPr>
          <w:b/>
          <w:u w:val="single"/>
        </w:rPr>
        <w:t xml:space="preserve">288882</w:t>
      </w:r>
    </w:p>
    <w:p>
      <w:r>
        <w:t xml:space="preserve">Ehkä he luulevat, että me allekirjoitamme heidät https://t.co/YO52CrShJQ</w:t>
      </w:r>
    </w:p>
    <w:p>
      <w:r>
        <w:rPr>
          <w:b/>
          <w:u w:val="single"/>
        </w:rPr>
        <w:t xml:space="preserve">288883</w:t>
      </w:r>
    </w:p>
    <w:p>
      <w:r>
        <w:t xml:space="preserve">@okienailor @msdtitans552012 @SenWarren @SenJeffMerkley Otan sosialismin natsismin sijasta milloin tahansa, kiitos.</w:t>
        <w:br/>
        <w:br/>
        <w:t xml:space="preserve"> Enemmistön tahtoa ei voi pitää ikuisesti alhaalla - päät pyörivät...</w:t>
      </w:r>
    </w:p>
    <w:p>
      <w:r>
        <w:rPr>
          <w:b/>
          <w:u w:val="single"/>
        </w:rPr>
        <w:t xml:space="preserve">288884</w:t>
      </w:r>
    </w:p>
    <w:p>
      <w:r>
        <w:t xml:space="preserve">THICC THIGHS SAVE LIVES.I'm fucking https://t.co/ag1cQXURYB https://t.co/9f5JVoeQG2</w:t>
      </w:r>
    </w:p>
    <w:p>
      <w:r>
        <w:rPr>
          <w:b/>
          <w:u w:val="single"/>
        </w:rPr>
        <w:t xml:space="preserve">288885</w:t>
      </w:r>
    </w:p>
    <w:p>
      <w:r>
        <w:t xml:space="preserve">@Thundershot75 verkkoni laahaa ja näin juuri THE FUCKING SHOOTING STAR PRESS BY SHANE:n</w:t>
      </w:r>
    </w:p>
    <w:p>
      <w:r>
        <w:rPr>
          <w:b/>
          <w:u w:val="single"/>
        </w:rPr>
        <w:t xml:space="preserve">288886</w:t>
      </w:r>
    </w:p>
    <w:p>
      <w:r>
        <w:t xml:space="preserve">RT @loveely_yasmine: Se ei ole minun vikani, että teet huonoja päätöksiä...</w:t>
      </w:r>
    </w:p>
    <w:p>
      <w:r>
        <w:rPr>
          <w:b/>
          <w:u w:val="single"/>
        </w:rPr>
        <w:t xml:space="preserve">288887</w:t>
      </w:r>
    </w:p>
    <w:p>
      <w:r>
        <w:t xml:space="preserve">Yhdysvaltain vitun presidentti joutui maksamaan 25 vitun miljoonaa dollaria siitä, että hän oli vitun huijari. https://t.co/zBTcVOOaWG</w:t>
      </w:r>
    </w:p>
    <w:p>
      <w:r>
        <w:rPr>
          <w:b/>
          <w:u w:val="single"/>
        </w:rPr>
        <w:t xml:space="preserve">288888</w:t>
      </w:r>
    </w:p>
    <w:p>
      <w:r>
        <w:t xml:space="preserve">Näin juuri, että Steve McNamara on Warriorsin valmennusryhmässä.</w:t>
        <w:br/>
        <w:br/>
        <w:t xml:space="preserve"> Se selittää paljon.</w:t>
      </w:r>
    </w:p>
    <w:p>
      <w:r>
        <w:rPr>
          <w:b/>
          <w:u w:val="single"/>
        </w:rPr>
        <w:t xml:space="preserve">288889</w:t>
      </w:r>
    </w:p>
    <w:p>
      <w:r>
        <w:t xml:space="preserve">RT @sammyhill_: @imcalledtia makes my life on snapchat u fucking kill me girl: @imcalledtia makes my life on snapchat u fucking kill me girl</w:t>
      </w:r>
    </w:p>
    <w:p>
      <w:r>
        <w:rPr>
          <w:b/>
          <w:u w:val="single"/>
        </w:rPr>
        <w:t xml:space="preserve">288890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288891</w:t>
      </w:r>
    </w:p>
    <w:p>
      <w:r>
        <w:t xml:space="preserve">RT @noelfishr: jenna olet vitun surkea . anna äidillesi, niin olen hänen tyttärensä https://t.co/uuf5K6bw0G</w:t>
      </w:r>
    </w:p>
    <w:p>
      <w:r>
        <w:rPr>
          <w:b/>
          <w:u w:val="single"/>
        </w:rPr>
        <w:t xml:space="preserve">288892</w:t>
      </w:r>
    </w:p>
    <w:p>
      <w:r>
        <w:t xml:space="preserve">RT @codyko: Jos olet jätkä, olet varmasti nainut allasjettiä jossain vaiheessa elämääsi.</w:t>
      </w:r>
    </w:p>
    <w:p>
      <w:r>
        <w:rPr>
          <w:b/>
          <w:u w:val="single"/>
        </w:rPr>
        <w:t xml:space="preserve">288893</w:t>
      </w:r>
    </w:p>
    <w:p>
      <w:r>
        <w:t xml:space="preserve">OLEN PAHOILLANI, ETTÄ ALOIN KUOLLA. https://t.co/pDopQNDdD8</w:t>
      </w:r>
    </w:p>
    <w:p>
      <w:r>
        <w:rPr>
          <w:b/>
          <w:u w:val="single"/>
        </w:rPr>
        <w:t xml:space="preserve">288894</w:t>
      </w:r>
    </w:p>
    <w:p>
      <w:r>
        <w:t xml:space="preserve">@Aaron_Evans10 He tykkäävät vittuilla meille ja tunteillemme, -</w:t>
      </w:r>
    </w:p>
    <w:p>
      <w:r>
        <w:rPr>
          <w:b/>
          <w:u w:val="single"/>
        </w:rPr>
        <w:t xml:space="preserve">288895</w:t>
      </w:r>
    </w:p>
    <w:p>
      <w:r>
        <w:t xml:space="preserve">RT @lilguccilaflare: https://t.co/N9eEynxOYD.</w:t>
      </w:r>
    </w:p>
    <w:p>
      <w:r>
        <w:rPr>
          <w:b/>
          <w:u w:val="single"/>
        </w:rPr>
        <w:t xml:space="preserve">288896</w:t>
      </w:r>
    </w:p>
    <w:p>
      <w:r>
        <w:t xml:space="preserve">RT @AV8MikeMath: Vittu ne kaikki pysyvät suunnitelmassa!!!</w:t>
        <w:br/>
        <w:br/>
        <w:t xml:space="preserve">#musiikki #musiikkituottaja #musiikkituottajat #beat #rap #klubi #dj... https://t.co/8jDkm69czd</w:t>
      </w:r>
    </w:p>
    <w:p>
      <w:r>
        <w:rPr>
          <w:b/>
          <w:u w:val="single"/>
        </w:rPr>
        <w:t xml:space="preserve">288897</w:t>
      </w:r>
    </w:p>
    <w:p>
      <w:r>
        <w:t xml:space="preserve">@Chris96bcfc Joo unohdin tuon - vitun paska idea</w:t>
      </w:r>
    </w:p>
    <w:p>
      <w:r>
        <w:rPr>
          <w:b/>
          <w:u w:val="single"/>
        </w:rPr>
        <w:t xml:space="preserve">288898</w:t>
      </w:r>
    </w:p>
    <w:p>
      <w:r>
        <w:t xml:space="preserve">RT @HuffPostUK: John McCain kutsui Kim Jong Unia "hulluksi läskipojaksi" https://t.co/VhywB6brF8 https://...</w:t>
      </w:r>
    </w:p>
    <w:p>
      <w:r>
        <w:rPr>
          <w:b/>
          <w:u w:val="single"/>
        </w:rPr>
        <w:t xml:space="preserve">288899</w:t>
      </w:r>
    </w:p>
    <w:p>
      <w:r>
        <w:t xml:space="preserve">@jem_lucy Mikä vittu tätä tyttöä vaivaa. Laura olet vitun idiootti! Allekirjoitin juuri vetoomuksen kaltaistesi ihmisten lopettamiseksi #troll #bully</w:t>
      </w:r>
    </w:p>
    <w:p>
      <w:r>
        <w:rPr>
          <w:b/>
          <w:u w:val="single"/>
        </w:rPr>
        <w:t xml:space="preserve">288900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288901</w:t>
      </w:r>
    </w:p>
    <w:p>
      <w:r>
        <w:t xml:space="preserve">RT @glanvilluminati: https://t.co/nR4ZDcmHjp.</w:t>
      </w:r>
    </w:p>
    <w:p>
      <w:r>
        <w:rPr>
          <w:b/>
          <w:u w:val="single"/>
        </w:rPr>
        <w:t xml:space="preserve">288902</w:t>
      </w:r>
    </w:p>
    <w:p>
      <w:r>
        <w:t xml:space="preserve">vihaan sitä, kun teen typerää paskaa tässä työssä ja se 1. tallennetaan ikuisiksi ajoiksi eetteriin 2. siirretään jollekulle, joka tietää sen ikuisesti...</w:t>
      </w:r>
    </w:p>
    <w:p>
      <w:r>
        <w:rPr>
          <w:b/>
          <w:u w:val="single"/>
        </w:rPr>
        <w:t xml:space="preserve">288903</w:t>
      </w:r>
    </w:p>
    <w:p>
      <w:r>
        <w:t xml:space="preserve">RT @NintendoFilms: Tästä tulee vitun anime https://t.co/wXfmnEef3p</w:t>
      </w:r>
    </w:p>
    <w:p>
      <w:r>
        <w:rPr>
          <w:b/>
          <w:u w:val="single"/>
        </w:rPr>
        <w:t xml:space="preserve">288904</w:t>
      </w:r>
    </w:p>
    <w:p>
      <w:r>
        <w:t xml:space="preserve">@AllAboutTRH @lisarinna miten ei näe, että #lvp ja #dorito ovat vitun patologisia #liars</w:t>
      </w:r>
    </w:p>
    <w:p>
      <w:r>
        <w:rPr>
          <w:b/>
          <w:u w:val="single"/>
        </w:rPr>
        <w:t xml:space="preserve">288905</w:t>
      </w:r>
    </w:p>
    <w:p>
      <w:r>
        <w:t xml:space="preserve">RT @youngthug: I'm goin to find u... then I'm goin to fuck u.... 🤔 tää neekeri tyhmä af😭😂😭😂😂</w:t>
      </w:r>
    </w:p>
    <w:p>
      <w:r>
        <w:rPr>
          <w:b/>
          <w:u w:val="single"/>
        </w:rPr>
        <w:t xml:space="preserve">288906</w:t>
      </w:r>
    </w:p>
    <w:p>
      <w:r>
        <w:t xml:space="preserve">RT @riahtaughtyou: https://t.co/omEVIhIKWX https://t.co/omEVIhIKWX</w:t>
      </w:r>
    </w:p>
    <w:p>
      <w:r>
        <w:rPr>
          <w:b/>
          <w:u w:val="single"/>
        </w:rPr>
        <w:t xml:space="preserve">288907</w:t>
      </w:r>
    </w:p>
    <w:p>
      <w:r>
        <w:t xml:space="preserve">helvetin aliarvostettu c o n c e p t https://t.co/dp3mXszndn</w:t>
      </w:r>
    </w:p>
    <w:p>
      <w:r>
        <w:rPr>
          <w:b/>
          <w:u w:val="single"/>
        </w:rPr>
        <w:t xml:space="preserve">288908</w:t>
      </w:r>
    </w:p>
    <w:p>
      <w:r>
        <w:t xml:space="preserve">VITUN VUOSIKYMMENEN TWIITTI https://t.co/0Ls4NdYXcE</w:t>
      </w:r>
    </w:p>
    <w:p>
      <w:r>
        <w:rPr>
          <w:b/>
          <w:u w:val="single"/>
        </w:rPr>
        <w:t xml:space="preserve">288909</w:t>
      </w:r>
    </w:p>
    <w:p>
      <w:r>
        <w:t xml:space="preserve">RT @themurdermami: https://t.co/dTtmsYUXo4. https://t.co/dTtmsYUXo4</w:t>
      </w:r>
    </w:p>
    <w:p>
      <w:r>
        <w:rPr>
          <w:b/>
          <w:u w:val="single"/>
        </w:rPr>
        <w:t xml:space="preserve">288910</w:t>
      </w:r>
    </w:p>
    <w:p>
      <w:r>
        <w:t xml:space="preserve">RT @MyKaylaKayden:</w:t>
        <w:t xml:space="preserve">By: https://t.co/8tBupo3rCU</w:t>
        <w:br/>
        <w:t xml:space="preserve">Kayla Kayden pantiin täpötäydessä seksikaupassa https://t.co/2H9S3bPwyR</w:t>
      </w:r>
    </w:p>
    <w:p>
      <w:r>
        <w:rPr>
          <w:b/>
          <w:u w:val="single"/>
        </w:rPr>
        <w:t xml:space="preserve">288911</w:t>
      </w:r>
    </w:p>
    <w:p>
      <w:r>
        <w:t xml:space="preserve">Hän vittuilee, että vauva pää ylös 😭😂😂😂 https://t.co/4SskecWkDl</w:t>
      </w:r>
    </w:p>
    <w:p>
      <w:r>
        <w:rPr>
          <w:b/>
          <w:u w:val="single"/>
        </w:rPr>
        <w:t xml:space="preserve">288912</w:t>
      </w:r>
    </w:p>
    <w:p>
      <w:r>
        <w:t xml:space="preserve">She rides him like a fucking bronco https://t.co/q7Luvtn6OZ #anal #hd #shavedpussy #skinny #smalltit</w:t>
      </w:r>
    </w:p>
    <w:p>
      <w:r>
        <w:rPr>
          <w:b/>
          <w:u w:val="single"/>
        </w:rPr>
        <w:t xml:space="preserve">288913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288914</w:t>
      </w:r>
    </w:p>
    <w:p>
      <w:r>
        <w:t xml:space="preserve">Teidän pitäisi keskittyä siihen, että emme ole vielä poistaneet pakolaiskieltoa. Ei siihen, että "pommitimme Syyriaa". Koska emme vittu pommittaneet. Jfc</w:t>
      </w:r>
    </w:p>
    <w:p>
      <w:r>
        <w:rPr>
          <w:b/>
          <w:u w:val="single"/>
        </w:rPr>
        <w:t xml:space="preserve">288915</w:t>
      </w:r>
    </w:p>
    <w:p>
      <w:r>
        <w:t xml:space="preserve">I s2g tämä tyttö, jonka kanssa työskentelen, on niin vitun typerä, ja häneltä puuttuu niin paljon tervettä järkeä, etten voi enää olla hänen kanssaan.</w:t>
      </w:r>
    </w:p>
    <w:p>
      <w:r>
        <w:rPr>
          <w:b/>
          <w:u w:val="single"/>
        </w:rPr>
        <w:t xml:space="preserve">288916</w:t>
      </w:r>
    </w:p>
    <w:p>
      <w:r>
        <w:t xml:space="preserve">Hei hei im kotona ja pääni sattuu kuin vitun BITXH</w:t>
      </w:r>
    </w:p>
    <w:p>
      <w:r>
        <w:rPr>
          <w:b/>
          <w:u w:val="single"/>
        </w:rPr>
        <w:t xml:space="preserve">288917</w:t>
      </w:r>
    </w:p>
    <w:p>
      <w:r>
        <w:t xml:space="preserve">RT @kingfrankiee: Unirytmini on kaikenlaista sekaisin...</w:t>
      </w:r>
    </w:p>
    <w:p>
      <w:r>
        <w:rPr>
          <w:b/>
          <w:u w:val="single"/>
        </w:rPr>
        <w:t xml:space="preserve">288918</w:t>
      </w:r>
    </w:p>
    <w:p>
      <w:r>
        <w:t xml:space="preserve">RT @madireloaded: A nigga a do you dirty and be mad at u😭😭😭😭wtf I do 2 u bitch!</w:t>
      </w:r>
    </w:p>
    <w:p>
      <w:r>
        <w:rPr>
          <w:b/>
          <w:u w:val="single"/>
        </w:rPr>
        <w:t xml:space="preserve">288919</w:t>
      </w:r>
    </w:p>
    <w:p>
      <w:r>
        <w:t xml:space="preserve">Huumorintajuni on niin perseestä, että tarvitsen ystäviä, jotka ovat oikeasti pahoja ihmisiä, jotta voin ilmaista huumorintajuni tuon puolen ilman, että saan rumia katseita.</w:t>
      </w:r>
    </w:p>
    <w:p>
      <w:r>
        <w:rPr>
          <w:b/>
          <w:u w:val="single"/>
        </w:rPr>
        <w:t xml:space="preserve">288920</w:t>
      </w:r>
    </w:p>
    <w:p>
      <w:r>
        <w:t xml:space="preserve">PYHÄ VITTU, TULIN JUURI KOTIIN!!!!! https://t.co/TCmdIDU3L8</w:t>
      </w:r>
    </w:p>
    <w:p>
      <w:r>
        <w:rPr>
          <w:b/>
          <w:u w:val="single"/>
        </w:rPr>
        <w:t xml:space="preserve">288921</w:t>
      </w:r>
    </w:p>
    <w:p>
      <w:r>
        <w:t xml:space="preserve">mutta NOPE en minä yritä helvetin hyvin pelata tätä, haluan pelata sitä itse...</w:t>
      </w:r>
    </w:p>
    <w:p>
      <w:r>
        <w:rPr>
          <w:b/>
          <w:u w:val="single"/>
        </w:rPr>
        <w:t xml:space="preserve">288922</w:t>
      </w:r>
    </w:p>
    <w:p>
      <w:r>
        <w:t xml:space="preserve">RT @aayylmao: yritän tehdä tänä yönä todella hulluja juttuja, kuten juoda vettä ja nukkua.</w:t>
      </w:r>
    </w:p>
    <w:p>
      <w:r>
        <w:rPr>
          <w:b/>
          <w:u w:val="single"/>
        </w:rPr>
        <w:t xml:space="preserve">288923</w:t>
      </w:r>
    </w:p>
    <w:p>
      <w:r>
        <w:t xml:space="preserve">Mikään ei ole mahdotonta ja kaikki te surkeat neekerit näytitte minulle, mitä ei pidä tehdä...</w:t>
      </w:r>
    </w:p>
    <w:p>
      <w:r>
        <w:rPr>
          <w:b/>
          <w:u w:val="single"/>
        </w:rPr>
        <w:t xml:space="preserve">288924</w:t>
      </w:r>
    </w:p>
    <w:p>
      <w:r>
        <w:t xml:space="preserve">En voi uskoa, että Swansea on pullottanut tämän. Voi helvetti.</w:t>
      </w:r>
    </w:p>
    <w:p>
      <w:r>
        <w:rPr>
          <w:b/>
          <w:u w:val="single"/>
        </w:rPr>
        <w:t xml:space="preserve">288925</w:t>
      </w:r>
    </w:p>
    <w:p>
      <w:r>
        <w:t xml:space="preserve">@JCole2194 @Tyler_Becherer @Dewie8824 oh fuck😂😂 Monmouthin päivät!!!</w:t>
      </w:r>
    </w:p>
    <w:p>
      <w:r>
        <w:rPr>
          <w:b/>
          <w:u w:val="single"/>
        </w:rPr>
        <w:t xml:space="preserve">288926</w:t>
      </w:r>
    </w:p>
    <w:p>
      <w:r>
        <w:t xml:space="preserve">RT @legendyIan: HIS FUCKING ARMS https://t.co/dilM0r117D</w:t>
      </w:r>
    </w:p>
    <w:p>
      <w:r>
        <w:rPr>
          <w:b/>
          <w:u w:val="single"/>
        </w:rPr>
        <w:t xml:space="preserve">288927</w:t>
      </w:r>
    </w:p>
    <w:p>
      <w:r>
        <w:t xml:space="preserve">neekeri Hermann ruoho tarkoittaa tappaa kyrviä kusipää sanoi vain amina koyjim miksi jizz että hän tappaa tissit vaarallinen neekeri</w:t>
      </w:r>
    </w:p>
    <w:p>
      <w:r>
        <w:rPr>
          <w:b/>
          <w:u w:val="single"/>
        </w:rPr>
        <w:t xml:space="preserve">288928</w:t>
      </w:r>
    </w:p>
    <w:p>
      <w:r>
        <w:t xml:space="preserve">Kuka ikinä reitittimen nimi onkaan ASUS ya fucking up the Wifi in my room 😒</w:t>
      </w:r>
    </w:p>
    <w:p>
      <w:r>
        <w:rPr>
          <w:b/>
          <w:u w:val="single"/>
        </w:rPr>
        <w:t xml:space="preserve">288929</w:t>
      </w:r>
    </w:p>
    <w:p>
      <w:r>
        <w:t xml:space="preserve">@Vanilla_ConeJr älä enää ikinä pilaile kanssani.</w:t>
      </w:r>
    </w:p>
    <w:p>
      <w:r>
        <w:rPr>
          <w:b/>
          <w:u w:val="single"/>
        </w:rPr>
        <w:t xml:space="preserve">288930</w:t>
      </w:r>
    </w:p>
    <w:p>
      <w:r>
        <w:t xml:space="preserve">Rakanin repliikeistä Zedille päätellen "muistan tunkeilusi" "olet varjo ilman liekkiä" "vierailit luonamme" arvaan, että Zed nai vaimoaan.</w:t>
      </w:r>
    </w:p>
    <w:p>
      <w:r>
        <w:rPr>
          <w:b/>
          <w:u w:val="single"/>
        </w:rPr>
        <w:t xml:space="preserve">288931</w:t>
      </w:r>
    </w:p>
    <w:p>
      <w:r>
        <w:t xml:space="preserve">Olisin OLLUT estetty hänen hullu perse https://t.co/7uXHcAqmFs</w:t>
      </w:r>
    </w:p>
    <w:p>
      <w:r>
        <w:rPr>
          <w:b/>
          <w:u w:val="single"/>
        </w:rPr>
        <w:t xml:space="preserve">288932</w:t>
      </w:r>
    </w:p>
    <w:p>
      <w:r>
        <w:t xml:space="preserve">Jos he tekevät Lenalle likaisen tempun ja laittavat hänet rohkaisemaan Karaa antamaan anteeksi Mon-Elille (hän on taas mokannut ep 21:een mennessä) kuten he tekivät Alexille, haastan hänet oikeuteen.</w:t>
      </w:r>
    </w:p>
    <w:p>
      <w:r>
        <w:rPr>
          <w:b/>
          <w:u w:val="single"/>
        </w:rPr>
        <w:t xml:space="preserve">288933</w:t>
      </w:r>
    </w:p>
    <w:p>
      <w:r>
        <w:t xml:space="preserve">@RiceGum Valehtelu ja liioittelu? Missä on vitun todisteet Rice?</w:t>
      </w:r>
    </w:p>
    <w:p>
      <w:r>
        <w:rPr>
          <w:b/>
          <w:u w:val="single"/>
        </w:rPr>
        <w:t xml:space="preserve">288934</w:t>
      </w:r>
    </w:p>
    <w:p>
      <w:r>
        <w:t xml:space="preserve">Y'all Talkimg About "Memories" But Y'all Really Fucking Y'all Cousin Rn 😂😂😂😂</w:t>
      </w:r>
    </w:p>
    <w:p>
      <w:r>
        <w:rPr>
          <w:b/>
          <w:u w:val="single"/>
        </w:rPr>
        <w:t xml:space="preserve">288935</w:t>
      </w:r>
    </w:p>
    <w:p>
      <w:r>
        <w:t xml:space="preserve">Uuuuuuuuuuuund da haben wirs - Meksiko maksaa vitun muurin https://t.co/cc8r5Wnsvq</w:t>
      </w:r>
    </w:p>
    <w:p>
      <w:r>
        <w:rPr>
          <w:b/>
          <w:u w:val="single"/>
        </w:rPr>
        <w:t xml:space="preserve">288936</w:t>
      </w:r>
    </w:p>
    <w:p>
      <w:r>
        <w:t xml:space="preserve">Miksi JOKAINEN hemmetin Walmartin työntekijä pureskelee purkkaa kuin hemmetin lehmä 😡😡😡😡😡😡 STOP ITS DISGUSTING</w:t>
      </w:r>
    </w:p>
    <w:p>
      <w:r>
        <w:rPr>
          <w:b/>
          <w:u w:val="single"/>
        </w:rPr>
        <w:t xml:space="preserve">288937</w:t>
      </w:r>
    </w:p>
    <w:p>
      <w:r>
        <w:t xml:space="preserve">He paheksuvat kruunuani, tiedäthän</w:t>
        <w:br/>
        <w:t xml:space="preserve">En ole pelle, joka pelleilee ympäriinsä.</w:t>
      </w:r>
    </w:p>
    <w:p>
      <w:r>
        <w:rPr>
          <w:b/>
          <w:u w:val="single"/>
        </w:rPr>
        <w:t xml:space="preserve">288938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288939</w:t>
      </w:r>
    </w:p>
    <w:p>
      <w:r>
        <w:t xml:space="preserve">Brunette Babe Kendra Lust saa perseestä https://t.co/uGY0Pm9UDe</w:t>
      </w:r>
    </w:p>
    <w:p>
      <w:r>
        <w:rPr>
          <w:b/>
          <w:u w:val="single"/>
        </w:rPr>
        <w:t xml:space="preserve">288940</w:t>
      </w:r>
    </w:p>
    <w:p>
      <w:r>
        <w:t xml:space="preserve">tarvitsee 2 on joku, joka lopettaa suudella @realDonaldTrump perse &amp;amp; tehdä hän saa hänen perheensä &amp;amp; tytär hän on vittu helvetti ulos Whitehouse</w:t>
      </w:r>
    </w:p>
    <w:p>
      <w:r>
        <w:rPr>
          <w:b/>
          <w:u w:val="single"/>
        </w:rPr>
        <w:t xml:space="preserve">288941</w:t>
      </w:r>
    </w:p>
    <w:p>
      <w:r>
        <w:t xml:space="preserve">VOI HELVETIN JUMALA EL CULO DE JOEL LA PUTA MADRE https://t.co/3igKeDJQQQ</w:t>
      </w:r>
    </w:p>
    <w:p>
      <w:r>
        <w:rPr>
          <w:b/>
          <w:u w:val="single"/>
        </w:rPr>
        <w:t xml:space="preserve">288942</w:t>
      </w:r>
    </w:p>
    <w:p>
      <w:r>
        <w:t xml:space="preserve">Okayyyy soooo I'm SEEING JUSTIN IN A FUCKING WEEEKKKKKKKK OMGGGG 😍😭😭😭😭</w:t>
      </w:r>
    </w:p>
    <w:p>
      <w:r>
        <w:rPr>
          <w:b/>
          <w:u w:val="single"/>
        </w:rPr>
        <w:t xml:space="preserve">288943</w:t>
      </w:r>
    </w:p>
    <w:p>
      <w:r>
        <w:t xml:space="preserve">RT @chaehungwon: HE. HE.  HE.  HÄN VITTU SUUTELI/HENGITTI HÄNEN KAULAANSA JA HÄN ROMAHTI JA HÄN VIRNISTI HÄN VITTU VIRNISTI https://t.co/Jcu45U0....</w:t>
      </w:r>
    </w:p>
    <w:p>
      <w:r>
        <w:rPr>
          <w:b/>
          <w:u w:val="single"/>
        </w:rPr>
        <w:t xml:space="preserve">288944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288945</w:t>
      </w:r>
    </w:p>
    <w:p>
      <w:r>
        <w:t xml:space="preserve">Mitä vitun järkeä on hakea työtä, jos ei edes halua tulla paikalle. Sinä hain sitä, ja työ on työtä. Ei mitään työmoraalia nykyään</w:t>
      </w:r>
    </w:p>
    <w:p>
      <w:r>
        <w:rPr>
          <w:b/>
          <w:u w:val="single"/>
        </w:rPr>
        <w:t xml:space="preserve">288946</w:t>
      </w:r>
    </w:p>
    <w:p>
      <w:r>
        <w:t xml:space="preserve">RT @thomas_violence: laukaisiko hän 50 risteilyohjusta vitun country clubiltaan https://t.co/dPr7lZlCsV</w:t>
      </w:r>
    </w:p>
    <w:p>
      <w:r>
        <w:rPr>
          <w:b/>
          <w:u w:val="single"/>
        </w:rPr>
        <w:t xml:space="preserve">288947</w:t>
      </w:r>
    </w:p>
    <w:p>
      <w:r>
        <w:t xml:space="preserve">RT @FeministaJones: And @Pepsi thinks it's a fucking joke to have a reality prinsessa be the face of liberation???</w:t>
      </w:r>
    </w:p>
    <w:p>
      <w:r>
        <w:rPr>
          <w:b/>
          <w:u w:val="single"/>
        </w:rPr>
        <w:t xml:space="preserve">288948</w:t>
      </w:r>
    </w:p>
    <w:p>
      <w:r>
        <w:t xml:space="preserve">Odotan vain pahinta, niin estän paskaa tapahtumasta.</w:t>
      </w:r>
    </w:p>
    <w:p>
      <w:r>
        <w:rPr>
          <w:b/>
          <w:u w:val="single"/>
        </w:rPr>
        <w:t xml:space="preserve">288949</w:t>
      </w:r>
    </w:p>
    <w:p>
      <w:r>
        <w:t xml:space="preserve">RT @beyonseh: puhutaanpa vitun muoti-ikonista https://t.co/qyOGi4cOoB</w:t>
      </w:r>
    </w:p>
    <w:p>
      <w:r>
        <w:rPr>
          <w:b/>
          <w:u w:val="single"/>
        </w:rPr>
        <w:t xml:space="preserve">288950</w:t>
      </w:r>
    </w:p>
    <w:p>
      <w:r>
        <w:t xml:space="preserve">@realDonaldTrump Turpa kiinni, Donny! Olet poissa omasta elementistäsi!</w:t>
      </w:r>
    </w:p>
    <w:p>
      <w:r>
        <w:rPr>
          <w:b/>
          <w:u w:val="single"/>
        </w:rPr>
        <w:t xml:space="preserve">288951</w:t>
      </w:r>
    </w:p>
    <w:p>
      <w:r>
        <w:t xml:space="preserve">Joko nussittiin heidän ystävänsä nekru tai nussittiin heidän ystävänsä nekrujen ystäviä.</w:t>
      </w:r>
    </w:p>
    <w:p>
      <w:r>
        <w:rPr>
          <w:b/>
          <w:u w:val="single"/>
        </w:rPr>
        <w:t xml:space="preserve">288952</w:t>
      </w:r>
    </w:p>
    <w:p>
      <w:r>
        <w:t xml:space="preserve">Törmäsin tänään yhteen isoisäni kaverista, jota en ole nähnyt sitten pienen ikäni, ja sain kuulla: "Oletpa sinä nyt korkea, Jordan" verrattuna mihin, vitun smurffiin?🤔</w:t>
      </w:r>
    </w:p>
    <w:p>
      <w:r>
        <w:rPr>
          <w:b/>
          <w:u w:val="single"/>
        </w:rPr>
        <w:t xml:space="preserve">288953</w:t>
      </w:r>
    </w:p>
    <w:p>
      <w:r>
        <w:t xml:space="preserve">Tämä sukupolvi on niin sekaisin . Täytyy arvioida elämäsi uudelleen</w:t>
      </w:r>
    </w:p>
    <w:p>
      <w:r>
        <w:rPr>
          <w:b/>
          <w:u w:val="single"/>
        </w:rPr>
        <w:t xml:space="preserve">288954</w:t>
      </w:r>
    </w:p>
    <w:p>
      <w:r>
        <w:t xml:space="preserve">Tiedät, kun suunniteltu aikataulusi on jatkuvasti sekaisin.</w:t>
        <w:br/>
        <w:t xml:space="preserve"> Traaginen osa - en voi tehdä asialle mitään.</w:t>
        <w:br/>
        <w:t xml:space="preserve"> #Messeduptimeline</w:t>
      </w:r>
    </w:p>
    <w:p>
      <w:r>
        <w:rPr>
          <w:b/>
          <w:u w:val="single"/>
        </w:rPr>
        <w:t xml:space="preserve">288955</w:t>
      </w:r>
    </w:p>
    <w:p>
      <w:r>
        <w:t xml:space="preserve">Älä soita puhelimeeni kysyäksesi minulta twiitistä kuin se selvästi vittu sanoi sen "MINUN RAKASTAJANI" nique polet naama näyttää perseeltä😂</w:t>
      </w:r>
    </w:p>
    <w:p>
      <w:r>
        <w:rPr>
          <w:b/>
          <w:u w:val="single"/>
        </w:rPr>
        <w:t xml:space="preserve">288956</w:t>
      </w:r>
    </w:p>
    <w:p>
      <w:r>
        <w:t xml:space="preserve">idc mitä te kaikki sanotte, mutta Pitbull oli vitun bängerit</w:t>
      </w:r>
    </w:p>
    <w:p>
      <w:r>
        <w:rPr>
          <w:b/>
          <w:u w:val="single"/>
        </w:rPr>
        <w:t xml:space="preserve">288957</w:t>
      </w:r>
    </w:p>
    <w:p>
      <w:r>
        <w:t xml:space="preserve">Perheeni ei koskaan ymmärrä vitsejäni ja he katsovat minua aina kuin olisin tyhmä, ja minä vain sanon, että te kaikki olette vitun tyhmiä, en minä https://t.co/CyTMslrh9a</w:t>
      </w:r>
    </w:p>
    <w:p>
      <w:r>
        <w:rPr>
          <w:b/>
          <w:u w:val="single"/>
        </w:rPr>
        <w:t xml:space="preserve">288958</w:t>
      </w:r>
    </w:p>
    <w:p>
      <w:r>
        <w:t xml:space="preserve">nopeuttivatko he hänen puhettaan, koska hän puhuu niin vitun hitaasti https://t.co/hkWhkNOyBu https://t.co/hkWhkNOyBu</w:t>
      </w:r>
    </w:p>
    <w:p>
      <w:r>
        <w:rPr>
          <w:b/>
          <w:u w:val="single"/>
        </w:rPr>
        <w:t xml:space="preserve">288959</w:t>
      </w:r>
    </w:p>
    <w:p>
      <w:r>
        <w:t xml:space="preserve">RT @shanedawson: Yritän myydä tv-ohjelmaa, jonka kirjoitin &amp;amp; haluan tehdä siitä niin VITTUMAAN huonon. voimmeko saada #itgetsworseSHOW trenditrendiksi?? haluan näyttää heille....</w:t>
      </w:r>
    </w:p>
    <w:p>
      <w:r>
        <w:rPr>
          <w:b/>
          <w:u w:val="single"/>
        </w:rPr>
        <w:t xml:space="preserve">288960</w:t>
      </w:r>
    </w:p>
    <w:p>
      <w:r>
        <w:t xml:space="preserve">Sanoin tämän juuri, kun äitisi soitti minulle ja puhui hulluista siskoistaan. https://t.co/aZb6Rrevtm.</w:t>
      </w:r>
    </w:p>
    <w:p>
      <w:r>
        <w:rPr>
          <w:b/>
          <w:u w:val="single"/>
        </w:rPr>
        <w:t xml:space="preserve">288961</w:t>
      </w:r>
    </w:p>
    <w:p>
      <w:r>
        <w:t xml:space="preserve">#BBANGDAY VOI KAIKKI VAIN VITTU ALKAA MAKSAA HUOMIOTA TÄMÄN MIEHEN LAHJAKKUUTTA JA INTOHIMOA OLEN NIIN TEHNYT KAIKKIEN NUKKUU B.A.P https://t.co/jk3y4gGDMz</w:t>
      </w:r>
    </w:p>
    <w:p>
      <w:r>
        <w:rPr>
          <w:b/>
          <w:u w:val="single"/>
        </w:rPr>
        <w:t xml:space="preserve">288962</w:t>
      </w:r>
    </w:p>
    <w:p>
      <w:r>
        <w:t xml:space="preserve">@hesinthelight IM SO MAD IM SORRY I GOING TO FUCKING RAGE INTO THAT HOUSE</w:t>
      </w:r>
    </w:p>
    <w:p>
      <w:r>
        <w:rPr>
          <w:b/>
          <w:u w:val="single"/>
        </w:rPr>
        <w:t xml:space="preserve">288963</w:t>
      </w:r>
    </w:p>
    <w:p>
      <w:r>
        <w:t xml:space="preserve">Demokraatit ovat haiseva joukko pahansuopia, valehtelevia, tyhmiä idiootteja, jotka ovat koskaan kulkeneet maan päällä. En voi muuta kuin vihata heidän tapojaan. https://t.co/PYjAo1yQ1j.</w:t>
      </w:r>
    </w:p>
    <w:p>
      <w:r>
        <w:rPr>
          <w:b/>
          <w:u w:val="single"/>
        </w:rPr>
        <w:t xml:space="preserve">288964</w:t>
      </w:r>
    </w:p>
    <w:p>
      <w:r>
        <w:t xml:space="preserve">RT @Kloppelling: Emre vitun Can. #LFC https://t.co/T6KiJwoYTF</w:t>
      </w:r>
    </w:p>
    <w:p>
      <w:r>
        <w:rPr>
          <w:b/>
          <w:u w:val="single"/>
        </w:rPr>
        <w:t xml:space="preserve">288965</w:t>
      </w:r>
    </w:p>
    <w:p>
      <w:r>
        <w:t xml:space="preserve">RT @Mohamed_AA: Vannon Jumalan nimeen, että ihmiset, jotka julkaisevat spoilereita, ansaitsevat kuolla hitaan tuskallisen kuoleman.</w:t>
      </w:r>
    </w:p>
    <w:p>
      <w:r>
        <w:rPr>
          <w:b/>
          <w:u w:val="single"/>
        </w:rPr>
        <w:t xml:space="preserve">288966</w:t>
      </w:r>
    </w:p>
    <w:p>
      <w:r>
        <w:t xml:space="preserve">Minua ärsyttää, että kohteletko ystäviäsi näin?</w:t>
      </w:r>
    </w:p>
    <w:p>
      <w:r>
        <w:rPr>
          <w:b/>
          <w:u w:val="single"/>
        </w:rPr>
        <w:t xml:space="preserve">288967</w:t>
      </w:r>
    </w:p>
    <w:p>
      <w:r>
        <w:t xml:space="preserve">RT @cheoljoshua: HÄN ON NIIN VITUN LYÖTY KATSOMAAN JEONGHANIN LUUSERIA https://t.co/yFQpp2S3wD</w:t>
      </w:r>
    </w:p>
    <w:p>
      <w:r>
        <w:rPr>
          <w:b/>
          <w:u w:val="single"/>
        </w:rPr>
        <w:t xml:space="preserve">288968</w:t>
      </w:r>
    </w:p>
    <w:p>
      <w:r>
        <w:t xml:space="preserve">@amazingjakem ||- Älä vittu kutsu minua ämmäksi, jos jätän sinut huomiotta. Suutut, kun ihmiset eivät huomioi sinua. En tehnyt mitään väärää.</w:t>
      </w:r>
    </w:p>
    <w:p>
      <w:r>
        <w:rPr>
          <w:b/>
          <w:u w:val="single"/>
        </w:rPr>
        <w:t xml:space="preserve">288969</w:t>
      </w:r>
    </w:p>
    <w:p>
      <w:r>
        <w:t xml:space="preserve">@realAdolfHitIer @JesusNotPenis Nah, keskustelin Phillystä, koska ne ovat siellä kaikki vitun sekopäitä. Vaihtoehtoisesti voisi muuttaa Syyriaan turvallisempaan paikkaan.</w:t>
      </w:r>
    </w:p>
    <w:p>
      <w:r>
        <w:rPr>
          <w:b/>
          <w:u w:val="single"/>
        </w:rPr>
        <w:t xml:space="preserve">288970</w:t>
      </w:r>
    </w:p>
    <w:p>
      <w:r>
        <w:t xml:space="preserve">#Dogging,#OutdoorSex,#CarSex,#Uk_Sex #Sluts,#GangBang,: Pawg Doggy Fucked By BBC https://t.co/hJfvaqGz2I https://t.co/hJfvaqGz2I</w:t>
      </w:r>
    </w:p>
    <w:p>
      <w:r>
        <w:rPr>
          <w:b/>
          <w:u w:val="single"/>
        </w:rPr>
        <w:t xml:space="preserve">288971</w:t>
      </w:r>
    </w:p>
    <w:p>
      <w:r>
        <w:t xml:space="preserve">RT @elijahdaniel: kommenttiosastomme on vitun katastrofi https://t.co/r2c58r55kB</w:t>
      </w:r>
    </w:p>
    <w:p>
      <w:r>
        <w:rPr>
          <w:b/>
          <w:u w:val="single"/>
        </w:rPr>
        <w:t xml:space="preserve">288972</w:t>
      </w:r>
    </w:p>
    <w:p>
      <w:r>
        <w:t xml:space="preserve">11:11 - Työ, helvetin työ, jossa teen sitä mitä haluan tehdä... että pääsisin ylioppilaaksi ja saisin helvetin työn</w:t>
      </w:r>
    </w:p>
    <w:p>
      <w:r>
        <w:rPr>
          <w:b/>
          <w:u w:val="single"/>
        </w:rPr>
        <w:t xml:space="preserve">288973</w:t>
      </w:r>
    </w:p>
    <w:p>
      <w:r>
        <w:t xml:space="preserve">Sanotko, että heräsin kello 1 yöllä vain siksi, että hitit sanoivat, että se soitetaan kello 8? Menetän kohta pääni.</w:t>
      </w:r>
    </w:p>
    <w:p>
      <w:r>
        <w:rPr>
          <w:b/>
          <w:u w:val="single"/>
        </w:rPr>
        <w:t xml:space="preserve">288974</w:t>
      </w:r>
    </w:p>
    <w:p>
      <w:r>
        <w:t xml:space="preserve">RT @geekinn4nateee: Poika, poista tämä twiitti, olet saanut DC:n ja PG:n sekaisin. https://t.co/GtQ01QH7lR</w:t>
      </w:r>
    </w:p>
    <w:p>
      <w:r>
        <w:rPr>
          <w:b/>
          <w:u w:val="single"/>
        </w:rPr>
        <w:t xml:space="preserve">288975</w:t>
      </w:r>
    </w:p>
    <w:p>
      <w:r>
        <w:t xml:space="preserve">Katso khmer pornoa Khmer tyttö nai miestä - https://t.co/VJzMltAVzS</w:t>
      </w:r>
    </w:p>
    <w:p>
      <w:r>
        <w:rPr>
          <w:b/>
          <w:u w:val="single"/>
        </w:rPr>
        <w:t xml:space="preserve">288976</w:t>
      </w:r>
    </w:p>
    <w:p>
      <w:r>
        <w:t xml:space="preserve">RT @_BBCanada: Gary: Toivon, että minä ja Dre voimme jäädä. Se on takaperin viikko. Koskaan ei voi tietää. William- Tämä viikko oli niin perseestä. I didnt lik...</w:t>
      </w:r>
    </w:p>
    <w:p>
      <w:r>
        <w:rPr>
          <w:b/>
          <w:u w:val="single"/>
        </w:rPr>
        <w:t xml:space="preserve">288977</w:t>
      </w:r>
    </w:p>
    <w:p>
      <w:r>
        <w:t xml:space="preserve">RT @survival_xxxx: Keep pushing me away until I stop fucking with you</w:t>
      </w:r>
    </w:p>
    <w:p>
      <w:r>
        <w:rPr>
          <w:b/>
          <w:u w:val="single"/>
        </w:rPr>
        <w:t xml:space="preserve">288978</w:t>
      </w:r>
    </w:p>
    <w:p>
      <w:r>
        <w:t xml:space="preserve">RT @Stormzy1: Glasgow tulee olemaan vitun hullu huomenna, usko pois.</w:t>
      </w:r>
    </w:p>
    <w:p>
      <w:r>
        <w:rPr>
          <w:b/>
          <w:u w:val="single"/>
        </w:rPr>
        <w:t xml:space="preserve">288979</w:t>
      </w:r>
    </w:p>
    <w:p>
      <w:r>
        <w:t xml:space="preserve">RT @Steph_10Lopez: Maddie pelkää lintuja, koska hän on leipää 🍞 https://t.co/u6iG5zje4X https://t.co/u6iG5zje4X</w:t>
      </w:r>
    </w:p>
    <w:p>
      <w:r>
        <w:rPr>
          <w:b/>
          <w:u w:val="single"/>
        </w:rPr>
        <w:t xml:space="preserve">288980</w:t>
      </w:r>
    </w:p>
    <w:p>
      <w:r>
        <w:t xml:space="preserve">Maria:</w:t>
        <w:t xml:space="preserve">*</w:t>
        <w:br/>
        <w:t xml:space="preserve"> : Mitä? Minulla ei ole vittu korvia.</w:t>
      </w:r>
    </w:p>
    <w:p>
      <w:r>
        <w:rPr>
          <w:b/>
          <w:u w:val="single"/>
        </w:rPr>
        <w:t xml:space="preserve">288981</w:t>
      </w:r>
    </w:p>
    <w:p>
      <w:r>
        <w:t xml:space="preserve">No mikset kertoisi minulle, miksi sinulla on pakkomielle surkeasta laulajasta Justin Beiberistä? Sinä et vihaa minun paskaani, enkä minä vihaa sinun paskaasi.</w:t>
      </w:r>
    </w:p>
    <w:p>
      <w:r>
        <w:rPr>
          <w:b/>
          <w:u w:val="single"/>
        </w:rPr>
        <w:t xml:space="preserve">288982</w:t>
      </w:r>
    </w:p>
    <w:p>
      <w:r>
        <w:t xml:space="preserve">@Neecal_TXT Älä koskaan tee tätä paskaa, se on aina kamalaa.</w:t>
      </w:r>
    </w:p>
    <w:p>
      <w:r>
        <w:rPr>
          <w:b/>
          <w:u w:val="single"/>
        </w:rPr>
        <w:t xml:space="preserve">288983</w:t>
      </w:r>
    </w:p>
    <w:p>
      <w:r>
        <w:t xml:space="preserve">Kolmen kimppakivaa Jamie Valentinen kanssa | https://t.co/jbYyjtgX2S https://t.co/BUcyNBcTFL</w:t>
      </w:r>
    </w:p>
    <w:p>
      <w:r>
        <w:rPr>
          <w:b/>
          <w:u w:val="single"/>
        </w:rPr>
        <w:t xml:space="preserve">288984</w:t>
      </w:r>
    </w:p>
    <w:p>
      <w:r>
        <w:t xml:space="preserve">Olen pahoillani ilmoittaa, että Dom Vidal, aka mulkku Dom ei ole enää osa Flow Bros.It on traaginen menetys Rockets @thedominator__</w:t>
      </w:r>
    </w:p>
    <w:p>
      <w:r>
        <w:rPr>
          <w:b/>
          <w:u w:val="single"/>
        </w:rPr>
        <w:t xml:space="preserve">288985</w:t>
      </w:r>
    </w:p>
    <w:p>
      <w:r>
        <w:t xml:space="preserve">RT @onIvlove: Jos teeskentelet itsemurhaa saadaksesi lempibändisi huomion, olet vitun sairas ihminen.</w:t>
      </w:r>
    </w:p>
    <w:p>
      <w:r>
        <w:rPr>
          <w:b/>
          <w:u w:val="single"/>
        </w:rPr>
        <w:t xml:space="preserve">288986</w:t>
      </w:r>
    </w:p>
    <w:p>
      <w:r>
        <w:t xml:space="preserve">@Fiddleback Angry dragging ass saada käsikirjoitus valmiiksi tällä viikolla ;) j/k tietysti, pelkään häntä</w:t>
      </w:r>
    </w:p>
    <w:p>
      <w:r>
        <w:rPr>
          <w:b/>
          <w:u w:val="single"/>
        </w:rPr>
        <w:t xml:space="preserve">288987</w:t>
      </w:r>
    </w:p>
    <w:p>
      <w:r>
        <w:t xml:space="preserve">RT @cupidthyng: https://t.co/RdXMcBkVUX.</w:t>
      </w:r>
    </w:p>
    <w:p>
      <w:r>
        <w:rPr>
          <w:b/>
          <w:u w:val="single"/>
        </w:rPr>
        <w:t xml:space="preserve">288988</w:t>
      </w:r>
    </w:p>
    <w:p>
      <w:r>
        <w:t xml:space="preserve">RT @Richie_l0c0: "Before I call u in the n word" hän oli niin vitun loukkaantunut siitä, että mies ei pitänyt hänen Twinkie-kakuistaan 😭😭 https://t.co/QYF27fNcyM</w:t>
      </w:r>
    </w:p>
    <w:p>
      <w:r>
        <w:rPr>
          <w:b/>
          <w:u w:val="single"/>
        </w:rPr>
        <w:t xml:space="preserve">288989</w:t>
      </w:r>
    </w:p>
    <w:p>
      <w:r>
        <w:t xml:space="preserve">RT @HauntedLFC: Klopp ei koskaan pudottaisi Lallanaa Lucasin tilalle. Klopp ei koskaan vaihtaisi Lallanaa Lucasin tilalle. Joten miksi Lucas on hänen vitun korvaajansa....</w:t>
      </w:r>
    </w:p>
    <w:p>
      <w:r>
        <w:rPr>
          <w:b/>
          <w:u w:val="single"/>
        </w:rPr>
        <w:t xml:space="preserve">288990</w:t>
      </w:r>
    </w:p>
    <w:p>
      <w:r>
        <w:t xml:space="preserve">Jos kerron sinulle jotain ystävänäsi, älä mene juoruilemaan...</w:t>
      </w:r>
    </w:p>
    <w:p>
      <w:r>
        <w:rPr>
          <w:b/>
          <w:u w:val="single"/>
        </w:rPr>
        <w:t xml:space="preserve">288991</w:t>
      </w:r>
    </w:p>
    <w:p>
      <w:r>
        <w:t xml:space="preserve">RT @BabyyArri: Inhoan, kun ämmät sanovat "hän ei pidä minusta" on ero sen välillä, että EI pidä sinusta tai EI välitä sinusta vittuakaan💯.</w:t>
      </w:r>
    </w:p>
    <w:p>
      <w:r>
        <w:rPr>
          <w:b/>
          <w:u w:val="single"/>
        </w:rPr>
        <w:t xml:space="preserve">288992</w:t>
      </w:r>
    </w:p>
    <w:p>
      <w:r>
        <w:t xml:space="preserve">Miten unohdin, että Ciaran Hinds näyttelee STEPPENWOLFia Justice League -elokuvassa?</w:t>
      </w:r>
    </w:p>
    <w:p>
      <w:r>
        <w:rPr>
          <w:b/>
          <w:u w:val="single"/>
        </w:rPr>
        <w:t xml:space="preserve">288993</w:t>
      </w:r>
    </w:p>
    <w:p>
      <w:r>
        <w:t xml:space="preserve">vihaan sitä, miten twitter hankkiutui eroon oletusarvoisesti munakuvakkeista, tarkoitan, että alusta perustuu LINTUUN, ja kotipainike on linnunpöntön muotoinen?</w:t>
      </w:r>
    </w:p>
    <w:p>
      <w:r>
        <w:rPr>
          <w:b/>
          <w:u w:val="single"/>
        </w:rPr>
        <w:t xml:space="preserve">288994</w:t>
      </w:r>
    </w:p>
    <w:p>
      <w:r>
        <w:t xml:space="preserve">vittuun minusta</w:t>
        <w:br/>
        <w:t xml:space="preserve">Vihaan teitä kaikkia, uskollisesti</w:t>
        <w:br/>
        <w:t xml:space="preserve">Tätä maailmaa ei koskaan tehty minua varten #FTP</w:t>
      </w:r>
    </w:p>
    <w:p>
      <w:r>
        <w:rPr>
          <w:b/>
          <w:u w:val="single"/>
        </w:rPr>
        <w:t xml:space="preserve">288995</w:t>
      </w:r>
    </w:p>
    <w:p>
      <w:r>
        <w:t xml:space="preserve">ämmät suuttuu summasta, joka ei ole heidän kasvaa sis 😂</w:t>
      </w:r>
    </w:p>
    <w:p>
      <w:r>
        <w:rPr>
          <w:b/>
          <w:u w:val="single"/>
        </w:rPr>
        <w:t xml:space="preserve">288996</w:t>
      </w:r>
    </w:p>
    <w:p>
      <w:r>
        <w:t xml:space="preserve">HAMPURILAINEN ON VITUN MAASSA MIKSI IHMISKUNTA ON TÄLLAINEN https://t.co/GHu4IvQHrh</w:t>
      </w:r>
    </w:p>
    <w:p>
      <w:r>
        <w:rPr>
          <w:b/>
          <w:u w:val="single"/>
        </w:rPr>
        <w:t xml:space="preserve">288997</w:t>
      </w:r>
    </w:p>
    <w:p>
      <w:r>
        <w:t xml:space="preserve">Älä kerro minulle, miten minun pitäisi alkaa elää Herralle, ja sinä olet täällä nussimassa ja imemässä myös.</w:t>
      </w:r>
    </w:p>
    <w:p>
      <w:r>
        <w:rPr>
          <w:b/>
          <w:u w:val="single"/>
        </w:rPr>
        <w:t xml:space="preserve">288998</w:t>
      </w:r>
    </w:p>
    <w:p>
      <w:r>
        <w:t xml:space="preserve">RT @liamgallagher: DANGEROUS LG X</w:t>
      </w:r>
    </w:p>
    <w:p>
      <w:r>
        <w:rPr>
          <w:b/>
          <w:u w:val="single"/>
        </w:rPr>
        <w:t xml:space="preserve">288999</w:t>
      </w:r>
    </w:p>
    <w:p>
      <w:r>
        <w:t xml:space="preserve">RT @STEVENGUZMVN: YO YOU BITCHES ARE FUCKING DIRTY 🗣</w:t>
      </w:r>
    </w:p>
    <w:p>
      <w:r>
        <w:rPr>
          <w:b/>
          <w:u w:val="single"/>
        </w:rPr>
        <w:t xml:space="preserve">289000</w:t>
      </w:r>
    </w:p>
    <w:p>
      <w:r>
        <w:t xml:space="preserve">Oletko tosissasi? https://t.co/utdJLscL4G ...</w:t>
      </w:r>
    </w:p>
    <w:p>
      <w:r>
        <w:rPr>
          <w:b/>
          <w:u w:val="single"/>
        </w:rPr>
        <w:t xml:space="preserve">289001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289002</w:t>
      </w:r>
    </w:p>
    <w:p>
      <w:r>
        <w:t xml:space="preserve">RT @theadidit: Tara, koska emme voi katsoa kylmää peliä. Punta nalang tayo sa cold place 😏 #galawangbreezy</w:t>
      </w:r>
    </w:p>
    <w:p>
      <w:r>
        <w:rPr>
          <w:b/>
          <w:u w:val="single"/>
        </w:rPr>
        <w:t xml:space="preserve">289003</w:t>
      </w:r>
    </w:p>
    <w:p>
      <w:r>
        <w:t xml:space="preserve">Post vine life is fuckin depressing</w:t>
        <w:br/>
        <w:t xml:space="preserve">👻 @ zachpiona https://t.co/i4xL0a05TI</w:t>
      </w:r>
    </w:p>
    <w:p>
      <w:r>
        <w:rPr>
          <w:b/>
          <w:u w:val="single"/>
        </w:rPr>
        <w:t xml:space="preserve">289004</w:t>
      </w:r>
    </w:p>
    <w:p>
      <w:r>
        <w:t xml:space="preserve">RT @smarotte99: https://t.co/oW8ClXcWXr</w:t>
      </w:r>
    </w:p>
    <w:p>
      <w:r>
        <w:rPr>
          <w:b/>
          <w:u w:val="single"/>
        </w:rPr>
        <w:t xml:space="preserve">289005</w:t>
      </w:r>
    </w:p>
    <w:p>
      <w:r>
        <w:t xml:space="preserve">RT @LivingBlueinRed: Tiedätkö, kenen ei koskaan tarvinnut pyytää koskemattomuutta?</w:t>
        <w:br/>
        <w:t xml:space="preserve">Hillary vitun Clinton</w:t>
        <w:br/>
        <w:t xml:space="preserve">Se on kuka.</w:t>
      </w:r>
    </w:p>
    <w:p>
      <w:r>
        <w:rPr>
          <w:b/>
          <w:u w:val="single"/>
        </w:rPr>
        <w:t xml:space="preserve">289006</w:t>
      </w:r>
    </w:p>
    <w:p>
      <w:r>
        <w:t xml:space="preserve">RT @miguelsolo611: 🎬Brandon Moore saa vittu @dantemartinxxx.</w:t>
        <w:br/>
        <w:t xml:space="preserve">'Big-Dick Nerd' 🤓 at @NextDoorStudios</w:t>
        <w:br/>
        <w:t xml:space="preserve">@CarterDaneNews @EvilKiki_XXX.</w:t>
      </w:r>
    </w:p>
    <w:p>
      <w:r>
        <w:rPr>
          <w:b/>
          <w:u w:val="single"/>
        </w:rPr>
        <w:t xml:space="preserve">289007</w:t>
      </w:r>
    </w:p>
    <w:p>
      <w:r>
        <w:t xml:space="preserve">RT @wangsarchive: A FUCKING MAN https://t.co/O7THo9eCMG</w:t>
      </w:r>
    </w:p>
    <w:p>
      <w:r>
        <w:rPr>
          <w:b/>
          <w:u w:val="single"/>
        </w:rPr>
        <w:t xml:space="preserve">289008</w:t>
      </w:r>
    </w:p>
    <w:p>
      <w:r>
        <w:t xml:space="preserve">@EveryCord @tutu_helper THE FUCKING HYPE IS REAL AS FUCK</w:t>
      </w:r>
    </w:p>
    <w:p>
      <w:r>
        <w:rPr>
          <w:b/>
          <w:u w:val="single"/>
        </w:rPr>
        <w:t xml:space="preserve">289009</w:t>
      </w:r>
    </w:p>
    <w:p>
      <w:r>
        <w:t xml:space="preserve">Chicken Pot Pie - sisäpuoli ratkaisee. #FeedYourInnerBear https://t.co/NCHIyWbBbb https://t.co/NCHIyWbBbb</w:t>
      </w:r>
    </w:p>
    <w:p>
      <w:r>
        <w:rPr>
          <w:b/>
          <w:u w:val="single"/>
        </w:rPr>
        <w:t xml:space="preserve">289010</w:t>
      </w:r>
    </w:p>
    <w:p>
      <w:r>
        <w:t xml:space="preserve">Yo tämä leffa vittuili minulle lapsena ja tämäkin näyttää karmivalta https://t.co/xKoltvAjIV</w:t>
      </w:r>
    </w:p>
    <w:p>
      <w:r>
        <w:rPr>
          <w:b/>
          <w:u w:val="single"/>
        </w:rPr>
        <w:t xml:space="preserve">289011</w:t>
      </w:r>
    </w:p>
    <w:p>
      <w:r>
        <w:t xml:space="preserve">Ämmät ei vaan tunnu saavan vittu mitään tolkkua 🤦🏽♀️</w:t>
      </w:r>
    </w:p>
    <w:p>
      <w:r>
        <w:rPr>
          <w:b/>
          <w:u w:val="single"/>
        </w:rPr>
        <w:t xml:space="preserve">289012</w:t>
      </w:r>
    </w:p>
    <w:p>
      <w:r>
        <w:t xml:space="preserve">@sadkeys @umru_ @halpehalpe ihmiset ovat sekaisin kaikkialla</w:t>
      </w:r>
    </w:p>
    <w:p>
      <w:r>
        <w:rPr>
          <w:b/>
          <w:u w:val="single"/>
        </w:rPr>
        <w:t xml:space="preserve">289013</w:t>
      </w:r>
    </w:p>
    <w:p>
      <w:r>
        <w:t xml:space="preserve">Kuka yrittää mennä tanssiaisiin, jolla ei ole treffiseuraa tai tyttöystävää tai noin hullua sivuhuoraa ämmää?</w:t>
      </w:r>
    </w:p>
    <w:p>
      <w:r>
        <w:rPr>
          <w:b/>
          <w:u w:val="single"/>
        </w:rPr>
        <w:t xml:space="preserve">289014</w:t>
      </w:r>
    </w:p>
    <w:p>
      <w:r>
        <w:t xml:space="preserve">RT @__Kelsseaa: Mä kysyn itseltäni edelleen tätä kysymystä. Ja olen vitun yliopistossa 😂 https://t.co/y7ilAUHIhx https://t.co/y7ilAUHIhx</w:t>
      </w:r>
    </w:p>
    <w:p>
      <w:r>
        <w:rPr>
          <w:b/>
          <w:u w:val="single"/>
        </w:rPr>
        <w:t xml:space="preserve">289015</w:t>
      </w:r>
    </w:p>
    <w:p>
      <w:r>
        <w:t xml:space="preserve">RT @Cromulentwords: Mä kerron sulle, mitä mä en voi olla vittuilematta, ja se on kuvien etsiminen itsestäni vuosilta 2010 ja 2014. Tässä on yksi ankka...</w:t>
      </w:r>
    </w:p>
    <w:p>
      <w:r>
        <w:rPr>
          <w:b/>
          <w:u w:val="single"/>
        </w:rPr>
        <w:t xml:space="preserve">289016</w:t>
      </w:r>
    </w:p>
    <w:p>
      <w:r>
        <w:t xml:space="preserve">Vittuilu BBC-mestarini kanssa #INTERRACIAL #clips4sale https://t.co/8RAQ4hKdcQ kautta @clips4sale</w:t>
      </w:r>
    </w:p>
    <w:p>
      <w:r>
        <w:rPr>
          <w:b/>
          <w:u w:val="single"/>
        </w:rPr>
        <w:t xml:space="preserve">289017</w:t>
      </w:r>
    </w:p>
    <w:p>
      <w:r>
        <w:t xml:space="preserve">Taso 99 oli niin vitun hullu, että se oli vituillaan, kun se huutaa.</w:t>
      </w:r>
    </w:p>
    <w:p>
      <w:r>
        <w:rPr>
          <w:b/>
          <w:u w:val="single"/>
        </w:rPr>
        <w:t xml:space="preserve">289018</w:t>
      </w:r>
    </w:p>
    <w:p>
      <w:r>
        <w:t xml:space="preserve">RT @Forever_Jason: JasonJason: The Devil:</w:t>
        <w:br/>
        <w:t xml:space="preserve"> Me: https://t.co/uVcdynQiNd</w:t>
      </w:r>
    </w:p>
    <w:p>
      <w:r>
        <w:rPr>
          <w:b/>
          <w:u w:val="single"/>
        </w:rPr>
        <w:t xml:space="preserve">289019</w:t>
      </w:r>
    </w:p>
    <w:p>
      <w:r>
        <w:t xml:space="preserve">@Steviel84 Pirun kylmä tuo Cornwallin aurinko. En nähnyt sinua siellä tänä aamuna.</w:t>
      </w:r>
    </w:p>
    <w:p>
      <w:r>
        <w:rPr>
          <w:b/>
          <w:u w:val="single"/>
        </w:rPr>
        <w:t xml:space="preserve">289020</w:t>
      </w:r>
    </w:p>
    <w:p>
      <w:r>
        <w:t xml:space="preserve">Kirjoitan jatkuvasti abq:tä aqh:n sijasta radioprojektissani sjfkwndksnd fucking breaking bad man</w:t>
      </w:r>
    </w:p>
    <w:p>
      <w:r>
        <w:rPr>
          <w:b/>
          <w:u w:val="single"/>
        </w:rPr>
        <w:t xml:space="preserve">289021</w:t>
      </w:r>
    </w:p>
    <w:p>
      <w:r>
        <w:t xml:space="preserve">Vsauce saa minut sekaisin järjettömällä tieteellään...</w:t>
      </w:r>
    </w:p>
    <w:p>
      <w:r>
        <w:rPr>
          <w:b/>
          <w:u w:val="single"/>
        </w:rPr>
        <w:t xml:space="preserve">289022</w:t>
      </w:r>
    </w:p>
    <w:p>
      <w:r>
        <w:t xml:space="preserve">RT @IntrAKAte17: Puhutaan vittu siitä https://t.co/mNO17kBF21</w:t>
      </w:r>
    </w:p>
    <w:p>
      <w:r>
        <w:rPr>
          <w:b/>
          <w:u w:val="single"/>
        </w:rPr>
        <w:t xml:space="preserve">289023</w:t>
      </w:r>
    </w:p>
    <w:p>
      <w:r>
        <w:t xml:space="preserve">Jos se olisi ollut Cena, hän ei olisi mokannut sitä tombstone-tiskiä tombstoneksi, Vince. #Wrestlemania</w:t>
      </w:r>
    </w:p>
    <w:p>
      <w:r>
        <w:rPr>
          <w:b/>
          <w:u w:val="single"/>
        </w:rPr>
        <w:t xml:space="preserve">289024</w:t>
      </w:r>
    </w:p>
    <w:p>
      <w:r>
        <w:t xml:space="preserve">@PBandJenelley_1 Olen niin pahoillani siitä paskanjauhamisesta, jota joudut käsittelemään !</w:t>
      </w:r>
    </w:p>
    <w:p>
      <w:r>
        <w:rPr>
          <w:b/>
          <w:u w:val="single"/>
        </w:rPr>
        <w:t xml:space="preserve">289025</w:t>
      </w:r>
    </w:p>
    <w:p>
      <w:r>
        <w:t xml:space="preserve">Kadutko koskaan sitä, että nait jonkun kanssa, jonka olemassaolo oli täysin merkityksetöntä ennen kuin edes tapasitte?</w:t>
      </w:r>
    </w:p>
    <w:p>
      <w:r>
        <w:rPr>
          <w:b/>
          <w:u w:val="single"/>
        </w:rPr>
        <w:t xml:space="preserve">289026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289027</w:t>
      </w:r>
    </w:p>
    <w:p>
      <w:r>
        <w:t xml:space="preserve">RT @taradublinrocks: ImpeachTrump #Syria #Russiagate #TrumpRussia https://t.co/Y...</w:t>
      </w:r>
    </w:p>
    <w:p>
      <w:r>
        <w:rPr>
          <w:b/>
          <w:u w:val="single"/>
        </w:rPr>
        <w:t xml:space="preserve">289028</w:t>
      </w:r>
    </w:p>
    <w:p>
      <w:r>
        <w:t xml:space="preserve">Syön tunteitani ja ihmettelen sitten, miksi olen niin vitun lihava, -</w:t>
      </w:r>
    </w:p>
    <w:p>
      <w:r>
        <w:rPr>
          <w:b/>
          <w:u w:val="single"/>
        </w:rPr>
        <w:t xml:space="preserve">289029</w:t>
      </w:r>
    </w:p>
    <w:p>
      <w:r>
        <w:t xml:space="preserve">RT @elijahdaniel: kommenttiosastomme on vitun katastrofi https://t.co/r2c58r55kB</w:t>
      </w:r>
    </w:p>
    <w:p>
      <w:r>
        <w:rPr>
          <w:b/>
          <w:u w:val="single"/>
        </w:rPr>
        <w:t xml:space="preserve">289030</w:t>
      </w:r>
    </w:p>
    <w:p>
      <w:r>
        <w:t xml:space="preserve">RT @mdlbird: 22 vitun vuotta sitten https://t.co/GhTeY9qoOl</w:t>
      </w:r>
    </w:p>
    <w:p>
      <w:r>
        <w:rPr>
          <w:b/>
          <w:u w:val="single"/>
        </w:rPr>
        <w:t xml:space="preserve">289031</w:t>
      </w:r>
    </w:p>
    <w:p>
      <w:r>
        <w:t xml:space="preserve">....0161 manny on vitun kartalla https://t.co/joigy3ryvq</w:t>
      </w:r>
    </w:p>
    <w:p>
      <w:r>
        <w:rPr>
          <w:b/>
          <w:u w:val="single"/>
        </w:rPr>
        <w:t xml:space="preserve">289032</w:t>
      </w:r>
    </w:p>
    <w:p>
      <w:r>
        <w:t xml:space="preserve">RT @existentialcoms: Metafysiikka: Mitä on olemassa?</w:t>
        <w:br/>
        <w:t xml:space="preserve"> Etiikka: mitä meidän pitäisi tehdä?</w:t>
        <w:br/>
        <w:t xml:space="preserve"> Epistemologia: mistä me tiedämme?</w:t>
        <w:br/>
        <w:t xml:space="preserve"> Eksistentialismi: miksi edes vittu ca....</w:t>
      </w:r>
    </w:p>
    <w:p>
      <w:r>
        <w:rPr>
          <w:b/>
          <w:u w:val="single"/>
        </w:rPr>
        <w:t xml:space="preserve">289033</w:t>
      </w:r>
    </w:p>
    <w:p>
      <w:r>
        <w:t xml:space="preserve">RT @ladruggie: absolutely fucking not https://t.co/XLLcr7WBws</w:t>
      </w:r>
    </w:p>
    <w:p>
      <w:r>
        <w:rPr>
          <w:b/>
          <w:u w:val="single"/>
        </w:rPr>
        <w:t xml:space="preserve">289034</w:t>
      </w:r>
    </w:p>
    <w:p>
      <w:r>
        <w:t xml:space="preserve">RT @qveenhara: Haluan, että joku on pakkomielle ruma perseeni kanssa.</w:t>
      </w:r>
    </w:p>
    <w:p>
      <w:r>
        <w:rPr>
          <w:b/>
          <w:u w:val="single"/>
        </w:rPr>
        <w:t xml:space="preserve">289035</w:t>
      </w:r>
    </w:p>
    <w:p>
      <w:r>
        <w:t xml:space="preserve">RT @WrassleRap: MIKÄ VITTUINEN SPOTTI JEFF:ltä. MATT NAPPAA TITTELIT. HARDYJEN TALO HALLITSEE. #WrestleMania</w:t>
      </w:r>
    </w:p>
    <w:p>
      <w:r>
        <w:rPr>
          <w:b/>
          <w:u w:val="single"/>
        </w:rPr>
        <w:t xml:space="preserve">289036</w:t>
      </w:r>
    </w:p>
    <w:p>
      <w:r>
        <w:t xml:space="preserve">JOS MAAILMA LOPPUU LÄHIAIKOINA HALUAN TEIDÄN KAIKKIEN TIETÄVÄN, ETTÄ TE KAIKKI OLETTE VITUN HUORA-PEPPUNEKRUJA JA MINÄ NUSSIN TEIDÄN SISKOJENNE KURKKUAUKKOA!</w:t>
      </w:r>
    </w:p>
    <w:p>
      <w:r>
        <w:rPr>
          <w:b/>
          <w:u w:val="single"/>
        </w:rPr>
        <w:t xml:space="preserve">289037</w:t>
      </w:r>
    </w:p>
    <w:p>
      <w:r>
        <w:t xml:space="preserve">RT @caitbastian: Aye.</w:t>
      </w:r>
    </w:p>
    <w:p>
      <w:r>
        <w:rPr>
          <w:b/>
          <w:u w:val="single"/>
        </w:rPr>
        <w:t xml:space="preserve">289038</w:t>
      </w:r>
    </w:p>
    <w:p>
      <w:r>
        <w:t xml:space="preserve">Olen vaarallinen, hullumpi kuin pussi enkelipölyä, -</w:t>
      </w:r>
    </w:p>
    <w:p>
      <w:r>
        <w:rPr>
          <w:b/>
          <w:u w:val="single"/>
        </w:rPr>
        <w:t xml:space="preserve">289039</w:t>
      </w:r>
    </w:p>
    <w:p>
      <w:r>
        <w:t xml:space="preserve">En malta odottaa, että pääsen viikonloppuna rannalle ja pääsen sitten vittuilemaan Salille.</w:t>
      </w:r>
    </w:p>
    <w:p>
      <w:r>
        <w:rPr>
          <w:b/>
          <w:u w:val="single"/>
        </w:rPr>
        <w:t xml:space="preserve">289040</w:t>
      </w:r>
    </w:p>
    <w:p>
      <w:r>
        <w:t xml:space="preserve">RT @Deadspin: https://t.co/4k7cNKY8YB https://t.co/6wgqgEhkV3 https://t.co/6wgqgEhkV3</w:t>
      </w:r>
    </w:p>
    <w:p>
      <w:r>
        <w:rPr>
          <w:b/>
          <w:u w:val="single"/>
        </w:rPr>
        <w:t xml:space="preserve">289041</w:t>
      </w:r>
    </w:p>
    <w:p>
      <w:r>
        <w:t xml:space="preserve">@abbi_lane99 Pree snap ja kuuntele, kun he pilkkaavat sitä...</w:t>
      </w:r>
    </w:p>
    <w:p>
      <w:r>
        <w:rPr>
          <w:b/>
          <w:u w:val="single"/>
        </w:rPr>
        <w:t xml:space="preserve">289042</w:t>
      </w:r>
    </w:p>
    <w:p>
      <w:r>
        <w:t xml:space="preserve">@DaRealKhefner PREACH! Kuulitko, kusipää, vitut siitä, kuka suosikkisi on tyhmä?</w:t>
      </w:r>
    </w:p>
    <w:p>
      <w:r>
        <w:rPr>
          <w:b/>
          <w:u w:val="single"/>
        </w:rPr>
        <w:t xml:space="preserve">289043</w:t>
      </w:r>
    </w:p>
    <w:p>
      <w:r>
        <w:t xml:space="preserve">Vitun muurahaiset kaikkialla pihallani: https://t.co/1BiAHvhI7s https://t.co/LLTuFzLL81</w:t>
      </w:r>
    </w:p>
    <w:p>
      <w:r>
        <w:rPr>
          <w:b/>
          <w:u w:val="single"/>
        </w:rPr>
        <w:t xml:space="preserve">289044</w:t>
      </w:r>
    </w:p>
    <w:p>
      <w:r>
        <w:t xml:space="preserve">@ebookreporter @washingtonpost @charluv2011 on sydän! Kunhan vitsailin, meillä on vitun lait.</w:t>
      </w:r>
    </w:p>
    <w:p>
      <w:r>
        <w:rPr>
          <w:b/>
          <w:u w:val="single"/>
        </w:rPr>
        <w:t xml:space="preserve">289045</w:t>
      </w:r>
    </w:p>
    <w:p>
      <w:r>
        <w:t xml:space="preserve">@_alenic leikkii vittu käärmeensä kanssa, Jonas.</w:t>
      </w:r>
    </w:p>
    <w:p>
      <w:r>
        <w:rPr>
          <w:b/>
          <w:u w:val="single"/>
        </w:rPr>
        <w:t xml:space="preserve">289046</w:t>
      </w:r>
    </w:p>
    <w:p>
      <w:r>
        <w:t xml:space="preserve">EN VITTU JAKSA ODOTTAA WRESTLEMANIAA https://t.co/qSoclOloAT</w:t>
      </w:r>
    </w:p>
    <w:p>
      <w:r>
        <w:rPr>
          <w:b/>
          <w:u w:val="single"/>
        </w:rPr>
        <w:t xml:space="preserve">289047</w:t>
      </w:r>
    </w:p>
    <w:p>
      <w:r>
        <w:t xml:space="preserve">RT @courtney_aamber: Tämä sää pilaa suunnitelmani. Tarvitsen ystäviäni. @jennaskye124 @shitchyld</w:t>
      </w:r>
    </w:p>
    <w:p>
      <w:r>
        <w:rPr>
          <w:b/>
          <w:u w:val="single"/>
        </w:rPr>
        <w:t xml:space="preserve">289048</w:t>
      </w:r>
    </w:p>
    <w:p>
      <w:r>
        <w:t xml:space="preserve">Ymmärrätkö, miten vaikeaa elämäni on? Joudun kuiskaamaan koko helvetin päivän.</w:t>
      </w:r>
    </w:p>
    <w:p>
      <w:r>
        <w:rPr>
          <w:b/>
          <w:u w:val="single"/>
        </w:rPr>
        <w:t xml:space="preserve">289049</w:t>
      </w:r>
    </w:p>
    <w:p>
      <w:r>
        <w:t xml:space="preserve">Kaaduin naamalleni ja tarvitsin yli 5 metriä pysähtyäkseni...</w:t>
      </w:r>
    </w:p>
    <w:p>
      <w:r>
        <w:rPr>
          <w:b/>
          <w:u w:val="single"/>
        </w:rPr>
        <w:t xml:space="preserve">289050</w:t>
      </w:r>
    </w:p>
    <w:p>
      <w:r>
        <w:t xml:space="preserve">@davidckelly22 jos hän on tyttöystäväsi, miksi lähettää alastonkuvia hänestä sen hieman vittu ylös kaveri</w:t>
      </w:r>
    </w:p>
    <w:p>
      <w:r>
        <w:rPr>
          <w:b/>
          <w:u w:val="single"/>
        </w:rPr>
        <w:t xml:space="preserve">289051</w:t>
      </w:r>
    </w:p>
    <w:p>
      <w:r>
        <w:t xml:space="preserve">RT @bisuaI: TARVITSEVAN VITTUISEN MOMENTIN https://t.co/9CxOby969C</w:t>
      </w:r>
    </w:p>
    <w:p>
      <w:r>
        <w:rPr>
          <w:b/>
          <w:u w:val="single"/>
        </w:rPr>
        <w:t xml:space="preserve">289052</w:t>
      </w:r>
    </w:p>
    <w:p>
      <w:r>
        <w:t xml:space="preserve">Olisi pitänyt tietää, että olimme kusessa, kun hän lähetti MEIDÄN joukkomme tehtävään ilman taustatietoja. Hän on mokannut siitä lähtien kun hän oli virassa https://t.co/zEEYa8S7h0 https://t.co/zEEYa8S7h0</w:t>
      </w:r>
    </w:p>
    <w:p>
      <w:r>
        <w:rPr>
          <w:b/>
          <w:u w:val="single"/>
        </w:rPr>
        <w:t xml:space="preserve">289053</w:t>
      </w:r>
    </w:p>
    <w:p>
      <w:r>
        <w:t xml:space="preserve">@goodtwwet-tili on tilapäisesti poissa käytöstä, koska se rikkoo Twitterin mediakäytäntöä. Lue lisää.</w:t>
      </w:r>
    </w:p>
    <w:p>
      <w:r>
        <w:rPr>
          <w:b/>
          <w:u w:val="single"/>
        </w:rPr>
        <w:t xml:space="preserve">289054</w:t>
      </w:r>
    </w:p>
    <w:p>
      <w:r>
        <w:t xml:space="preserve">luulin, että tämä olisi joku oui oui patonkiherkku, mutta tämä crème d'orange oli tosi inhottavaa.</w:t>
      </w:r>
    </w:p>
    <w:p>
      <w:r>
        <w:rPr>
          <w:b/>
          <w:u w:val="single"/>
        </w:rPr>
        <w:t xml:space="preserve">289055</w:t>
      </w:r>
    </w:p>
    <w:p>
      <w:r>
        <w:t xml:space="preserve">RT @LouiseMensch: Koska minä vittu pystyn.</w:t>
        <w:br/>
        <w:br/>
        <w:t xml:space="preserve"> (Britit käyttävät sitä painottaakseen, huvittaakseen ja vihastuakseen, joita kaikkia on tällä hetkellä runsaasti) https://t.co....</w:t>
      </w:r>
    </w:p>
    <w:p>
      <w:r>
        <w:rPr>
          <w:b/>
          <w:u w:val="single"/>
        </w:rPr>
        <w:t xml:space="preserve">289056</w:t>
      </w:r>
    </w:p>
    <w:p>
      <w:r>
        <w:t xml:space="preserve">RT @JohnsonAvianna: En halua haudata enää ihmisiä, olen vittu valmis.</w:t>
      </w:r>
    </w:p>
    <w:p>
      <w:r>
        <w:rPr>
          <w:b/>
          <w:u w:val="single"/>
        </w:rPr>
        <w:t xml:space="preserve">289057</w:t>
      </w:r>
    </w:p>
    <w:p>
      <w:r>
        <w:t xml:space="preserve">Minulta kesti tunti päästä ohi typerän vitun tynnyrinmurto-osuuden maailman alussa, mutta sitten voitin pomon ensimmäisellä yrittämällä...</w:t>
      </w:r>
    </w:p>
    <w:p>
      <w:r>
        <w:rPr>
          <w:b/>
          <w:u w:val="single"/>
        </w:rPr>
        <w:t xml:space="preserve">289058</w:t>
      </w:r>
    </w:p>
    <w:p>
      <w:r>
        <w:t xml:space="preserve">Leikin kanan huutoa ja pidän outoja ääniä, ja tämä nainen kolmen auton päässä vain tuijottaa minua...</w:t>
      </w:r>
    </w:p>
    <w:p>
      <w:r>
        <w:rPr>
          <w:b/>
          <w:u w:val="single"/>
        </w:rPr>
        <w:t xml:space="preserve">289059</w:t>
      </w:r>
    </w:p>
    <w:p>
      <w:r>
        <w:t xml:space="preserve">Tyttösi on huora, sinun täytyy päästää irti hän nai kaikkia veljiä...</w:t>
      </w:r>
    </w:p>
    <w:p>
      <w:r>
        <w:rPr>
          <w:b/>
          <w:u w:val="single"/>
        </w:rPr>
        <w:t xml:space="preserve">289060</w:t>
      </w:r>
    </w:p>
    <w:p>
      <w:r>
        <w:t xml:space="preserve">RT @_samalkhabiry: Ketään ei kiinnosta typerä säälittävä paskaasi</w:t>
      </w:r>
    </w:p>
    <w:p>
      <w:r>
        <w:rPr>
          <w:b/>
          <w:u w:val="single"/>
        </w:rPr>
        <w:t xml:space="preserve">289061</w:t>
      </w:r>
    </w:p>
    <w:p>
      <w:r>
        <w:t xml:space="preserve">@ValkavGaming En edes klikannut sitä vitun biisiä ja olin jo laulamassa sitä &amp;lt;3</w:t>
      </w:r>
    </w:p>
    <w:p>
      <w:r>
        <w:rPr>
          <w:b/>
          <w:u w:val="single"/>
        </w:rPr>
        <w:t xml:space="preserve">289062</w:t>
      </w:r>
    </w:p>
    <w:p>
      <w:r>
        <w:t xml:space="preserve">RT @essa9e: https://t.co/MN8zNPVLgc.</w:t>
      </w:r>
    </w:p>
    <w:p>
      <w:r>
        <w:rPr>
          <w:b/>
          <w:u w:val="single"/>
        </w:rPr>
        <w:t xml:space="preserve">289063</w:t>
      </w:r>
    </w:p>
    <w:p>
      <w:r>
        <w:t xml:space="preserve">Ei mitään. Reaktiovideot ovat vitun syöpää https://t.co/EfuTnvTyVK</w:t>
      </w:r>
    </w:p>
    <w:p>
      <w:r>
        <w:rPr>
          <w:b/>
          <w:u w:val="single"/>
        </w:rPr>
        <w:t xml:space="preserve">289064</w:t>
      </w:r>
    </w:p>
    <w:p>
      <w:r>
        <w:t xml:space="preserve">RT @Wilson__Valdez: Ja totta helvetissä Wikileaks ajaa Syyrian huijausta/väärää lippua. Heistä on kirjaimellisesti tullut Infowars w/ stol...</w:t>
      </w:r>
    </w:p>
    <w:p>
      <w:r>
        <w:rPr>
          <w:b/>
          <w:u w:val="single"/>
        </w:rPr>
        <w:t xml:space="preserve">289065</w:t>
      </w:r>
    </w:p>
    <w:p>
      <w:r>
        <w:t xml:space="preserve">Annoin juuri vaa'an miehelleni &amp; käskin häntä viemään sen autotalliin &amp; piilottamaan sen minulta. Minulle riittää. Vaaka voi pussata persettäni.</w:t>
      </w:r>
    </w:p>
    <w:p>
      <w:r>
        <w:rPr>
          <w:b/>
          <w:u w:val="single"/>
        </w:rPr>
        <w:t xml:space="preserve">289066</w:t>
      </w:r>
    </w:p>
    <w:p>
      <w:r>
        <w:t xml:space="preserve">Courtney 13 syistä miksi on vitun narttu hän voi kuristaa</w:t>
      </w:r>
    </w:p>
    <w:p>
      <w:r>
        <w:rPr>
          <w:b/>
          <w:u w:val="single"/>
        </w:rPr>
        <w:t xml:space="preserve">289067</w:t>
      </w:r>
    </w:p>
    <w:p>
      <w:r>
        <w:t xml:space="preserve">Hyvät naiset, jos käytätte raskautta vielä aprillipilana, teidän on painuttava vittuun täältä !!!</w:t>
      </w:r>
    </w:p>
    <w:p>
      <w:r>
        <w:rPr>
          <w:b/>
          <w:u w:val="single"/>
        </w:rPr>
        <w:t xml:space="preserve">289068</w:t>
      </w:r>
    </w:p>
    <w:p>
      <w:r>
        <w:t xml:space="preserve">RT @spacetwinks: (se ei myöskään sano mitään, koska fasismiin ja rasismiin ei tarvita mitään vitun kosmista kuutiota, jotta fasismi ja rasismi saisivat vallan)</w:t>
      </w:r>
    </w:p>
    <w:p>
      <w:r>
        <w:rPr>
          <w:b/>
          <w:u w:val="single"/>
        </w:rPr>
        <w:t xml:space="preserve">289069</w:t>
      </w:r>
    </w:p>
    <w:p>
      <w:r>
        <w:t xml:space="preserve">Tämä kasvispizzahampurilainen maistuu vitun uskomattomalta!</w:t>
      </w:r>
    </w:p>
    <w:p>
      <w:r>
        <w:rPr>
          <w:b/>
          <w:u w:val="single"/>
        </w:rPr>
        <w:t xml:space="preserve">289070</w:t>
      </w:r>
    </w:p>
    <w:p>
      <w:r>
        <w:t xml:space="preserve">13 1/2 tunnin työpäivä, kun hengailet ulkona, ei vain ole sellainen... Olen kusessa.</w:t>
      </w:r>
    </w:p>
    <w:p>
      <w:r>
        <w:rPr>
          <w:b/>
          <w:u w:val="single"/>
        </w:rPr>
        <w:t xml:space="preserve">289071</w:t>
      </w:r>
    </w:p>
    <w:p>
      <w:r>
        <w:t xml:space="preserve">RT @KisaMFC:</w:t>
        <w:t xml:space="preserve">For fucking perversseille 😷</w:t>
        <w:br/>
        <w:br/>
        <w:t xml:space="preserve">⬇⬇</w:t>
        <w:br/>
        <w:br/>
        <w:t xml:space="preserve">#fetish #diaper #kinky #sissy #dirty #idiot #sub #slave #asshole #whore</w:t>
        <w:br/>
        <w:br/>
        <w:t xml:space="preserve">@underdeskloser @RTsubby.</w:t>
      </w:r>
    </w:p>
    <w:p>
      <w:r>
        <w:rPr>
          <w:b/>
          <w:u w:val="single"/>
        </w:rPr>
        <w:t xml:space="preserve">289072</w:t>
      </w:r>
    </w:p>
    <w:p>
      <w:r>
        <w:t xml:space="preserve">RT @13ReasonsFans: Tämä vittuili minulle https://t.co/58gm0yEn6Y</w:t>
      </w:r>
    </w:p>
    <w:p>
      <w:r>
        <w:rPr>
          <w:b/>
          <w:u w:val="single"/>
        </w:rPr>
        <w:t xml:space="preserve">289073</w:t>
      </w:r>
    </w:p>
    <w:p>
      <w:r>
        <w:t xml:space="preserve">RT @Zyelonkimble14: "Chick-fil-a:n omistaja on Trumpin kannattaja!"</w:t>
        <w:br/>
        <w:t xml:space="preserve"> Me: Damn dats crazy... https://t.co/GbXKIRRzuf... https://t.co/GbXKIRRzuf</w:t>
      </w:r>
    </w:p>
    <w:p>
      <w:r>
        <w:rPr>
          <w:b/>
          <w:u w:val="single"/>
        </w:rPr>
        <w:t xml:space="preserve">289074</w:t>
      </w:r>
    </w:p>
    <w:p>
      <w:r>
        <w:t xml:space="preserve">Ima beat my lil cousin ass bruh dude fucked up all the inside of my shoe 😡😡😡😡😡</w:t>
      </w:r>
    </w:p>
    <w:p>
      <w:r>
        <w:rPr>
          <w:b/>
          <w:u w:val="single"/>
        </w:rPr>
        <w:t xml:space="preserve">289075</w:t>
      </w:r>
    </w:p>
    <w:p>
      <w:r>
        <w:t xml:space="preserve">Kusipäät tappoivat viattomia lapsia, kaasuttivat heidät kuoliaaksi, tuskallisen ja kauhean kuoleman. Inhottavaa.</w:t>
      </w:r>
    </w:p>
    <w:p>
      <w:r>
        <w:rPr>
          <w:b/>
          <w:u w:val="single"/>
        </w:rPr>
        <w:t xml:space="preserve">289076</w:t>
      </w:r>
    </w:p>
    <w:p>
      <w:r>
        <w:t xml:space="preserve">Tiesin, että unohdin jotain, kun menin tänään ruokakauppaan....... Se oli ne hemmetin dinosaurus-kananugetit 😐.</w:t>
      </w:r>
    </w:p>
    <w:p>
      <w:r>
        <w:rPr>
          <w:b/>
          <w:u w:val="single"/>
        </w:rPr>
        <w:t xml:space="preserve">289077</w:t>
      </w:r>
    </w:p>
    <w:p>
      <w:r>
        <w:t xml:space="preserve">@ETygielski_3 @HippieSabotage Jos et osaa hiipiä sisään vitun veljeskunnan taloon, et ansaitse mennä sinne veli❤.</w:t>
      </w:r>
    </w:p>
    <w:p>
      <w:r>
        <w:rPr>
          <w:b/>
          <w:u w:val="single"/>
        </w:rPr>
        <w:t xml:space="preserve">289078</w:t>
      </w:r>
    </w:p>
    <w:p>
      <w:r>
        <w:t xml:space="preserve">@orielpratt oh my fucking god https://t.co/6odj83S7k0</w:t>
      </w:r>
    </w:p>
    <w:p>
      <w:r>
        <w:rPr>
          <w:b/>
          <w:u w:val="single"/>
        </w:rPr>
        <w:t xml:space="preserve">289079</w:t>
      </w:r>
    </w:p>
    <w:p>
      <w:r>
        <w:t xml:space="preserve">RT @CerromeZONE: Tämä paska sai minut vitun CRYINGGGGGGGG!!! Cuz the lil nigga aint edes halua tätä typerää leikkaus vain katso hänen kasvonsa 😭😭😭😭 https://t....</w:t>
      </w:r>
    </w:p>
    <w:p>
      <w:r>
        <w:rPr>
          <w:b/>
          <w:u w:val="single"/>
        </w:rPr>
        <w:t xml:space="preserve">289080</w:t>
      </w:r>
    </w:p>
    <w:p>
      <w:r>
        <w:t xml:space="preserve">En malta odottaa, että näen Lukakun vihaajien naamat, kun hän lähtee kesällä ja tilalle tulee Troy vitun Deeney!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docId:99D5DD86EA5E473E69BA78A5B4E62729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