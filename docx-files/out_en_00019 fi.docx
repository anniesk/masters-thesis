
<file path=[Content_Types].xml><?xml version="1.0" encoding="utf-8"?>
<Types xmlns="http://schemas.openxmlformats.org/package/2006/content-types">
  <Default Extension="xml" ContentType="application/vnd.openxmlformats-package.core-properties+xml"/>
  <Default Extension="jpeg" ContentType="image/jpeg"/>
  <Default Extension="rels" ContentType="application/vnd.openxmlformats-package.relationship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11.xml" ContentType="application/vnd.openxmlformats-officedocument.theme+xml"/>
  <Override PartName="/customXml/item1.xml" ContentType="application/xml"/>
  <Override PartName="/customXml/itemProps111.xml" ContentType="application/vnd.openxmlformats-officedocument.customXml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package/2006/relationships/metadata/core-properties" Target="/docProps/core.xml" Id="rId3" /><Relationship Type="http://schemas.openxmlformats.org/officeDocument/2006/relationships/extended-properties" Target="/docProps/app.xml" Id="rId4" /><Relationship Type="http://schemas.openxmlformats.org/officeDocument/2006/relationships/officeDocument" Target="/word/document.xml" Id="rId1" /><Relationship Type="http://schemas.openxmlformats.org/package/2006/relationships/metadata/thumbnail" Target="/docProps/thumbnail.jpeg" Id="rId2"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u w:val="single"/>
        </w:rPr>
        <w:t xml:space="preserve">166945</w:t>
      </w:r>
    </w:p>
    <w:p>
      <w:r>
        <w:t xml:space="preserve">@grffy ei ole vaikeaa, kun sinulla on 100 hehtaaria maatilaa, sinä John Deere ajo, sisko humping, haulikko shootin redneck</w:t>
      </w:r>
    </w:p>
    <w:p>
      <w:r>
        <w:rPr>
          <w:b/>
          <w:u w:val="single"/>
        </w:rPr>
        <w:t xml:space="preserve">166946</w:t>
      </w:r>
    </w:p>
    <w:p>
      <w:r>
        <w:t xml:space="preserve">@01111010x caden voi kuulostaa punaniska humalassa, mutta kuulostat punaniska yleensä</w:t>
      </w:r>
    </w:p>
    <w:p>
      <w:r>
        <w:rPr>
          <w:b/>
          <w:u w:val="single"/>
        </w:rPr>
        <w:t xml:space="preserve">166947</w:t>
      </w:r>
    </w:p>
    <w:p>
      <w:r>
        <w:t xml:space="preserve">@Jacobwalker54 voi uida takaisin Eurooppaan, josta punaniska perseesi on oikeasti kotoisin.</w:t>
      </w:r>
    </w:p>
    <w:p>
      <w:r>
        <w:rPr>
          <w:b/>
          <w:u w:val="single"/>
        </w:rPr>
        <w:t xml:space="preserve">166948</w:t>
      </w:r>
    </w:p>
    <w:p>
      <w:r>
        <w:t xml:space="preserve">@LindseyGrahamSC Do #America #huge palvelus &amp;amp; RETIRE ASAP, sinä arvoton, inbred, redneck, #white trash hick! #SouthCarolina SUCKS kuten sinäkin!</w:t>
      </w:r>
    </w:p>
    <w:p>
      <w:r>
        <w:rPr>
          <w:b/>
          <w:u w:val="single"/>
        </w:rPr>
        <w:t xml:space="preserve">166949</w:t>
      </w:r>
    </w:p>
    <w:p>
      <w:r>
        <w:t xml:space="preserve">@drayzze @fragglerockl490 * Uuuu Might b a REDNECK fffffffffffff...</w:t>
      </w:r>
    </w:p>
    <w:p>
      <w:r>
        <w:rPr>
          <w:b/>
          <w:u w:val="single"/>
        </w:rPr>
        <w:t xml:space="preserve">166950</w:t>
      </w:r>
    </w:p>
    <w:p>
      <w:r>
        <w:t xml:space="preserve">@mcbroomifer Sinä ethered että punaniska</w:t>
      </w:r>
    </w:p>
    <w:p>
      <w:r>
        <w:rPr>
          <w:b/>
          <w:u w:val="single"/>
        </w:rPr>
        <w:t xml:space="preserve">166951</w:t>
      </w:r>
    </w:p>
    <w:p>
      <w:r>
        <w:t xml:space="preserve">@porkchophawaii @DapymanUSA Mies, sinulla ei ole koskaan ollut yhtään rusketusta, saati sitten kahta....redneck ehkä.</w:t>
      </w:r>
    </w:p>
    <w:p>
      <w:r>
        <w:rPr>
          <w:b/>
          <w:u w:val="single"/>
        </w:rPr>
        <w:t xml:space="preserve">166952</w:t>
      </w:r>
    </w:p>
    <w:p>
      <w:r>
        <w:t xml:space="preserve">@megz_dudek hyvin se on atleast tunnin ajomatkan päässä kotonani päästä mihinkään, meillä kirjaimellisesti ei ole mitään täällä ja kaikki ovat redneck af</w:t>
      </w:r>
    </w:p>
    <w:p>
      <w:r>
        <w:rPr>
          <w:b/>
          <w:u w:val="single"/>
        </w:rPr>
        <w:t xml:space="preserve">166953</w:t>
      </w:r>
    </w:p>
    <w:p>
      <w:r>
        <w:t xml:space="preserve">@ScottReed57 @AJDelgado13 siivoa ulkorakennuksesi ilkeä punaniska !</w:t>
      </w:r>
    </w:p>
    <w:p>
      <w:r>
        <w:rPr>
          <w:b/>
          <w:u w:val="single"/>
        </w:rPr>
        <w:t xml:space="preserve">166954</w:t>
      </w:r>
    </w:p>
    <w:p>
      <w:r>
        <w:t xml:space="preserve">@Volla1Volland Ur kritisoi englanninkieltä?  Etkö lukenut ennen kuin painoit reply.  Tuo on sekavaa sekamelskaa. Onko tuo punaniskaenglantia? Get er done</w:t>
      </w:r>
    </w:p>
    <w:p>
      <w:r>
        <w:rPr>
          <w:b/>
          <w:u w:val="single"/>
        </w:rPr>
        <w:t xml:space="preserve">166955</w:t>
      </w:r>
    </w:p>
    <w:p>
      <w:r>
        <w:t xml:space="preserve">@YoungPoIo @SkyNedNews @Messcotti Niin tein, mutta vain siksi, että näytät olevan jonkinlainen deliverance-tyylinen punaniska. minun mokani!</w:t>
      </w:r>
    </w:p>
    <w:p>
      <w:r>
        <w:rPr>
          <w:b/>
          <w:u w:val="single"/>
        </w:rPr>
        <w:t xml:space="preserve">166956</w:t>
      </w:r>
    </w:p>
    <w:p>
      <w:r>
        <w:t xml:space="preserve">@RepWestmoreland No olet rasistinen punaniska kusipää. Sinun pitäisi hirttää itsesi konfederaation lippuun, senkin natsipaskiainen.</w:t>
      </w:r>
    </w:p>
    <w:p>
      <w:r>
        <w:rPr>
          <w:b/>
          <w:u w:val="single"/>
        </w:rPr>
        <w:t xml:space="preserve">166957</w:t>
      </w:r>
    </w:p>
    <w:p>
      <w:r>
        <w:t xml:space="preserve">@JimmieJohnson</w:t>
        <w:br/>
        <w:t xml:space="preserve">Saatat olla punaniska!😁</w:t>
      </w:r>
    </w:p>
    <w:p>
      <w:r>
        <w:rPr>
          <w:b/>
          <w:u w:val="single"/>
        </w:rPr>
        <w:t xml:space="preserve">166958</w:t>
      </w:r>
    </w:p>
    <w:p>
      <w:r>
        <w:t xml:space="preserve">@OpTic_DKarma @Liquid_Hiko Mene takaisin deserontoon damon, senkin perkeleen punaniska!</w:t>
      </w:r>
    </w:p>
    <w:p>
      <w:r>
        <w:rPr>
          <w:b/>
          <w:u w:val="single"/>
        </w:rPr>
        <w:t xml:space="preserve">166959</w:t>
      </w:r>
    </w:p>
    <w:p>
      <w:r>
        <w:t xml:space="preserve">@TobeyT84 @AlmightyFranky @CSX09 Anteeksi, että punaniskan roadkill ei ole varsinaista ruokaa... Me kaikki tiedämme todellisen syyn auton kuolemaan.</w:t>
      </w:r>
    </w:p>
    <w:p>
      <w:r>
        <w:rPr>
          <w:b/>
          <w:u w:val="single"/>
        </w:rPr>
        <w:t xml:space="preserve">166960</w:t>
      </w:r>
    </w:p>
    <w:p>
      <w:r>
        <w:t xml:space="preserve">@realamerican114 @SportsCenter katsella joitakin mainoksia sijasta 90mins täyttä peliaikaa sitten sinä redneck</w:t>
      </w:r>
    </w:p>
    <w:p>
      <w:r>
        <w:rPr>
          <w:b/>
          <w:u w:val="single"/>
        </w:rPr>
        <w:t xml:space="preserve">166961</w:t>
      </w:r>
    </w:p>
    <w:p>
      <w:r>
        <w:t xml:space="preserve">@snobiwan @capitalyoga Jos asetat paikannimistön punaniskaksi, se on oikeinkirjoittajamainen...</w:t>
      </w:r>
    </w:p>
    <w:p>
      <w:r>
        <w:rPr>
          <w:b/>
          <w:u w:val="single"/>
        </w:rPr>
        <w:t xml:space="preserve">166962</w:t>
      </w:r>
    </w:p>
    <w:p>
      <w:r>
        <w:t xml:space="preserve">@TheXclass Ei se, mikä on epäkohteliasta, on oletuksesi, että redneck on loukkaus &amp;amp; merkitsee luonteen puutetta.</w:t>
      </w:r>
    </w:p>
    <w:p>
      <w:r>
        <w:rPr>
          <w:b/>
          <w:u w:val="single"/>
        </w:rPr>
        <w:t xml:space="preserve">166963</w:t>
      </w:r>
    </w:p>
    <w:p>
      <w:r>
        <w:t xml:space="preserve">@itzgreghaffley Sinun punaniskan näköisen perseesi on parasta pysähtyä ennen kuin poltan sinun perseesi🔥🔥🔥🔥🔥</w:t>
      </w:r>
    </w:p>
    <w:p>
      <w:r>
        <w:rPr>
          <w:b/>
          <w:u w:val="single"/>
        </w:rPr>
        <w:t xml:space="preserve">166964</w:t>
      </w:r>
    </w:p>
    <w:p>
      <w:r>
        <w:t xml:space="preserve">@adam_kost yritätkö sanoa minulle, että DC on enemmän punaniska kuin Etelä-Dakota? Oikeasti?</w:t>
      </w:r>
    </w:p>
    <w:p>
      <w:r>
        <w:rPr>
          <w:b/>
          <w:u w:val="single"/>
        </w:rPr>
        <w:t xml:space="preserve">166965</w:t>
      </w:r>
    </w:p>
    <w:p>
      <w:r>
        <w:t xml:space="preserve">@TODAYshow @realDonaldTrump sinä rasistinen punaniska kiihkouskovainen!</w:t>
      </w:r>
    </w:p>
    <w:p>
      <w:r>
        <w:rPr>
          <w:b/>
          <w:u w:val="single"/>
        </w:rPr>
        <w:t xml:space="preserve">166966</w:t>
      </w:r>
    </w:p>
    <w:p>
      <w:r>
        <w:t xml:space="preserve">@TheAdvocateMag tiedät olevasi punaniska, kun muut maat antavat osavaltiollesi matkustustiedotteita. #shameonmiss</w:t>
      </w:r>
    </w:p>
    <w:p>
      <w:r>
        <w:rPr>
          <w:b/>
          <w:u w:val="single"/>
        </w:rPr>
        <w:t xml:space="preserve">166967</w:t>
      </w:r>
    </w:p>
    <w:p>
      <w:r>
        <w:t xml:space="preserve">@rockybalboom @shercokholmes7 @cheekykelly @DawnHargadon en ole Mississippistä, pidä punaniskan tekosi 2 urself u fiend.</w:t>
      </w:r>
    </w:p>
    <w:p>
      <w:r>
        <w:rPr>
          <w:b/>
          <w:u w:val="single"/>
        </w:rPr>
        <w:t xml:space="preserve">166968</w:t>
      </w:r>
    </w:p>
    <w:p>
      <w:r>
        <w:t xml:space="preserve">@Rovitz onko tämä kun kutsun sinua punaniskaksi Montanan mäkihyppääjäksi?</w:t>
      </w:r>
    </w:p>
    <w:p>
      <w:r>
        <w:rPr>
          <w:b/>
          <w:u w:val="single"/>
        </w:rPr>
        <w:t xml:space="preserve">166969</w:t>
      </w:r>
    </w:p>
    <w:p>
      <w:r>
        <w:t xml:space="preserve">@imnotsai Minun on vaikea uskoa, että tiedät. Todellakin. Kuka tahansa floridalainen on kolunnut Kodakin. Näen punaniskojen kakaroita bongaamassa No Flockingia lol.</w:t>
      </w:r>
    </w:p>
    <w:p>
      <w:r>
        <w:rPr>
          <w:b/>
          <w:u w:val="single"/>
        </w:rPr>
        <w:t xml:space="preserve">166970</w:t>
      </w:r>
    </w:p>
    <w:p>
      <w:r>
        <w:t xml:space="preserve">@SaraGee_ Menet viskin mulkut sinä punaniska whatchu naurattaa</w:t>
      </w:r>
    </w:p>
    <w:p>
      <w:r>
        <w:rPr>
          <w:b/>
          <w:u w:val="single"/>
        </w:rPr>
        <w:t xml:space="preserve">166971</w:t>
      </w:r>
    </w:p>
    <w:p>
      <w:r>
        <w:t xml:space="preserve">@JCLayfield Miksi et valita joku kuten Brock, Dolph tai joka antaisi sinulle arvottoman punaniskan perseesi? Hyuck... hyuck... vitun Elmer Fudd...</w:t>
      </w:r>
    </w:p>
    <w:p>
      <w:r>
        <w:rPr>
          <w:b/>
          <w:u w:val="single"/>
        </w:rPr>
        <w:t xml:space="preserve">166972</w:t>
      </w:r>
    </w:p>
    <w:p>
      <w:r>
        <w:t xml:space="preserve">@drewphilips_ näytät punaniskalta, joka juuri osti aseen Walmartista, mutta joutui palaamaan takaisin, koska hän unohti puun tulella maustetun dippinsä.</w:t>
      </w:r>
    </w:p>
    <w:p>
      <w:r>
        <w:rPr>
          <w:b/>
          <w:u w:val="single"/>
        </w:rPr>
        <w:t xml:space="preserve">166973</w:t>
      </w:r>
    </w:p>
    <w:p>
      <w:r>
        <w:t xml:space="preserve">@DerekHunt71 @CNN X He eivät edes harkitsisi sinua,</w:t>
        <w:br/>
        <w:t xml:space="preserve">Redneckisi olisi kuollut vihje.</w:t>
      </w:r>
    </w:p>
    <w:p>
      <w:r>
        <w:rPr>
          <w:b/>
          <w:u w:val="single"/>
        </w:rPr>
        <w:t xml:space="preserve">166974</w:t>
      </w:r>
    </w:p>
    <w:p>
      <w:r>
        <w:t xml:space="preserve">@MikeMartin1982 lopeta ihmisten rauhoittelu. Se ei vittu toimi, senkin tunteeton punaniska!</w:t>
      </w:r>
    </w:p>
    <w:p>
      <w:r>
        <w:rPr>
          <w:b/>
          <w:u w:val="single"/>
        </w:rPr>
        <w:t xml:space="preserve">166975</w:t>
      </w:r>
    </w:p>
    <w:p>
      <w:r>
        <w:t xml:space="preserve">@ParkerMolloy No, punaniskojen roskaväkeä voi johdattaa kaupunkiin, mutta heistä ei voi tehdä ihmisiä.</w:t>
      </w:r>
    </w:p>
    <w:p>
      <w:r>
        <w:rPr>
          <w:b/>
          <w:u w:val="single"/>
        </w:rPr>
        <w:t xml:space="preserve">166976</w:t>
      </w:r>
    </w:p>
    <w:p>
      <w:r>
        <w:t xml:space="preserve">@TedNugent GREAT job demo'ing mitä redneck graceless lowlife te &amp;amp; kollegan graceless lowlifes ovat, pilkkaavat Clinton maalaus. KASVA AIKUISEKSI. https://t.co/7D2OcS9fTv</w:t>
      </w:r>
    </w:p>
    <w:p>
      <w:r>
        <w:rPr>
          <w:b/>
          <w:u w:val="single"/>
        </w:rPr>
        <w:t xml:space="preserve">166977</w:t>
      </w:r>
    </w:p>
    <w:p>
      <w:r>
        <w:t xml:space="preserve">@getoffmylawn80 @SheWhoVotes Katsokaa, kun puhut Redneck!!!! Lol</w:t>
      </w:r>
    </w:p>
    <w:p>
      <w:r>
        <w:rPr>
          <w:b/>
          <w:u w:val="single"/>
        </w:rPr>
        <w:t xml:space="preserve">166978</w:t>
      </w:r>
    </w:p>
    <w:p>
      <w:r>
        <w:t xml:space="preserve">@PeepsPlaceCom @LisaBloom @JoyAnnReid No jos pidät Bill redneck O'Reillyä miehenä, olet yhtä tyhmä kuin hänkin.</w:t>
      </w:r>
    </w:p>
    <w:p>
      <w:r>
        <w:rPr>
          <w:b/>
          <w:u w:val="single"/>
        </w:rPr>
        <w:t xml:space="preserve">166979</w:t>
      </w:r>
    </w:p>
    <w:p>
      <w:r>
        <w:t xml:space="preserve">@BoLumpkin: @FBRASWELL Redneck Mama threats "I'll slap you nakkid ja piilottaa vaatteesi". ~ Southern Saying https://t.co/SitAeKtk2L</w:t>
      </w:r>
    </w:p>
    <w:p>
      <w:r>
        <w:rPr>
          <w:b/>
          <w:u w:val="single"/>
        </w:rPr>
        <w:t xml:space="preserve">166980</w:t>
      </w:r>
    </w:p>
    <w:p>
      <w:r>
        <w:t xml:space="preserve">@AtomRamsey Kun sivuutat W:n "saavutukset" Kuinka tietämätön voi olla punaniska ?</w:t>
      </w:r>
    </w:p>
    <w:p>
      <w:r>
        <w:rPr>
          <w:b/>
          <w:u w:val="single"/>
        </w:rPr>
        <w:t xml:space="preserve">166981</w:t>
      </w:r>
    </w:p>
    <w:p>
      <w:r>
        <w:t xml:space="preserve">@CNN Kiitos, että raahasit tuon typerän punaniskan Jeff Sessionsin puolustamaan Donald Trumpia. Luulin, että noin tyhmiä ihmisiä on vain museoissa.</w:t>
      </w:r>
    </w:p>
    <w:p>
      <w:r>
        <w:rPr>
          <w:b/>
          <w:u w:val="single"/>
        </w:rPr>
        <w:t xml:space="preserve">166982</w:t>
      </w:r>
    </w:p>
    <w:p>
      <w:r>
        <w:t xml:space="preserve">@holeinone1992 unohdit k:n bumgarnerille. redneck hillbilly</w:t>
      </w:r>
    </w:p>
    <w:p>
      <w:r>
        <w:rPr>
          <w:b/>
          <w:u w:val="single"/>
        </w:rPr>
        <w:t xml:space="preserve">166983</w:t>
      </w:r>
    </w:p>
    <w:p>
      <w:r>
        <w:t xml:space="preserve">@chulachic Oletko sinä tavallinen punaniska vai jokin niistä monista muista nimistä, joilla hän kutsuu kannattajiaan salaa?  Olet pelkkä sätkynukke!  Surullista!</w:t>
      </w:r>
    </w:p>
    <w:p>
      <w:r>
        <w:rPr>
          <w:b/>
          <w:u w:val="single"/>
        </w:rPr>
        <w:t xml:space="preserve">166984</w:t>
      </w:r>
    </w:p>
    <w:p>
      <w:r>
        <w:t xml:space="preserve">@NomikiKonst Clintonsin Redneck-sanan käyttöä käytettiin loukkauksena aivan kuten valkoisen etuoikeuden kommenttiasi.Se ei ollut empatiaa.#ItWasAnInsultStupid</w:t>
      </w:r>
    </w:p>
    <w:p>
      <w:r>
        <w:rPr>
          <w:b/>
          <w:u w:val="single"/>
        </w:rPr>
        <w:t xml:space="preserve">166985</w:t>
      </w:r>
    </w:p>
    <w:p>
      <w:r>
        <w:t xml:space="preserve">@billclinton KAIKKI NIIDEN punaniskojen äänestäjät...SIELLÄ ON SINUN RASISMIN NÄYTTÄMINEN !!!! SINUN pitäisi piiloutua, koska olet edelleen häpeäksi AMERIKALLE!</w:t>
      </w:r>
    </w:p>
    <w:p>
      <w:r>
        <w:rPr>
          <w:b/>
          <w:u w:val="single"/>
        </w:rPr>
        <w:t xml:space="preserve">166986</w:t>
      </w:r>
    </w:p>
    <w:p>
      <w:r>
        <w:t xml:space="preserve">@realDonaldTrump @NCGOP</w:t>
        <w:br/>
        <w:t xml:space="preserve">Jos sinulta jäi huomaamatta, aina oikeistolaiset punaniskat vetävät tällaista paskaa. Vasemmisto ei ole sillä tavalla motivoitunut.</w:t>
      </w:r>
    </w:p>
    <w:p>
      <w:r>
        <w:rPr>
          <w:b/>
          <w:u w:val="single"/>
        </w:rPr>
        <w:t xml:space="preserve">166987</w:t>
      </w:r>
    </w:p>
    <w:p>
      <w:r>
        <w:t xml:space="preserve">@realDonaldTrump @NCGOP</w:t>
        <w:br/>
        <w:t xml:space="preserve">Jos sinulta jäi huomaamatta, aina oikeistolaiset punaniskat vetävät tällaista paskaa. Vasemmisto ei ole sillä tavalla motivoitunut.</w:t>
      </w:r>
    </w:p>
    <w:p>
      <w:r>
        <w:rPr>
          <w:b/>
          <w:u w:val="single"/>
        </w:rPr>
        <w:t xml:space="preserve">166988</w:t>
      </w:r>
    </w:p>
    <w:p>
      <w:r>
        <w:t xml:space="preserve">@realDonaldTrump @NCGOP</w:t>
        <w:br/>
        <w:t xml:space="preserve">Jos sinulta jäi huomaamatta, aina oikeistolaiset punaniskat vetävät tällaista paskaa. Vasemmisto ei ole sillä tavalla motivoitunut.</w:t>
      </w:r>
    </w:p>
    <w:p>
      <w:r>
        <w:rPr>
          <w:b/>
          <w:u w:val="single"/>
        </w:rPr>
        <w:t xml:space="preserve">166989</w:t>
      </w:r>
    </w:p>
    <w:p>
      <w:r>
        <w:t xml:space="preserve">@foxoutdoors Jos ostit arkkusi Facebookista, saatat olla juntti! #OnlyInAlabama https://t.co/V3OtQDhnXP</w:t>
      </w:r>
    </w:p>
    <w:p>
      <w:r>
        <w:rPr>
          <w:b/>
          <w:u w:val="single"/>
        </w:rPr>
        <w:t xml:space="preserve">166990</w:t>
      </w:r>
    </w:p>
    <w:p>
      <w:r>
        <w:t xml:space="preserve">@pnehlen @realDonaldTrump Unohdit laittaa typerän f$&amp;amp;*ing MAGA redneck hattusi.</w:t>
      </w:r>
    </w:p>
    <w:p>
      <w:r>
        <w:rPr>
          <w:b/>
          <w:u w:val="single"/>
        </w:rPr>
        <w:t xml:space="preserve">166991</w:t>
      </w:r>
    </w:p>
    <w:p>
      <w:r>
        <w:t xml:space="preserve">@BrandonPrust8 Jääkiekkotyyliäsi pidettäisiin punaniskana.</w:t>
      </w:r>
    </w:p>
    <w:p>
      <w:r>
        <w:rPr>
          <w:b/>
          <w:u w:val="single"/>
        </w:rPr>
        <w:t xml:space="preserve">166992</w:t>
      </w:r>
    </w:p>
    <w:p>
      <w:r>
        <w:t xml:space="preserve">@TrumpFan0505 @CNN Kun olet russion rakastavan petturin puolella, näytät kuinka tyhmä olet, mistä saat uutisesi punaniskan keskusuutiset?</w:t>
      </w:r>
    </w:p>
    <w:p>
      <w:r>
        <w:rPr>
          <w:b/>
          <w:u w:val="single"/>
        </w:rPr>
        <w:t xml:space="preserve">166993</w:t>
      </w:r>
    </w:p>
    <w:p>
      <w:r>
        <w:t xml:space="preserve">@TheShannonBurke @kurteichenwald @unread61 Olet punaniska trumptard joka tykkää, että asia tungetaan perseeseen suusi kuulostaa 💩💩💩💩😜 cumming out .</w:t>
      </w:r>
    </w:p>
    <w:p>
      <w:r>
        <w:rPr>
          <w:b/>
          <w:u w:val="single"/>
        </w:rPr>
        <w:t xml:space="preserve">166994</w:t>
      </w:r>
    </w:p>
    <w:p>
      <w:r>
        <w:t xml:space="preserve">@Fighting_Champ @SteampunkWarria @LiifeOfKelly Olet punaniska. Tappeleminen on sitä, mitä me teemme. Käske agenttisi muistaa se.</w:t>
      </w:r>
    </w:p>
    <w:p>
      <w:r>
        <w:rPr>
          <w:b/>
          <w:u w:val="single"/>
        </w:rPr>
        <w:t xml:space="preserve">166995</w:t>
      </w:r>
    </w:p>
    <w:p>
      <w:r>
        <w:t xml:space="preserve">@domackis @taboo1099 @AaronJFentress @SueRoers @trumptaxme @realDonaldTrump Oletko sinäkin yksi näistä aivottomista punaniskoista?UsoffuckingA seuraa meitä muita,,jos et saa tätä psykopaattia takaisin kuoppaansa,,ja nopeasti.</w:t>
      </w:r>
    </w:p>
    <w:p>
      <w:r>
        <w:rPr>
          <w:b/>
          <w:u w:val="single"/>
        </w:rPr>
        <w:t xml:space="preserve">166996</w:t>
      </w:r>
    </w:p>
    <w:p>
      <w:r>
        <w:t xml:space="preserve">@YazJabr 👳🏽 tämä olen minä</w:t>
        <w:br/>
        <w:t xml:space="preserve">ja tämä olet sinä, senkin punaniska🙎🏻♂️🕺🏻</w:t>
      </w:r>
    </w:p>
    <w:p>
      <w:r>
        <w:rPr>
          <w:b/>
          <w:u w:val="single"/>
        </w:rPr>
        <w:t xml:space="preserve">166997</w:t>
      </w:r>
    </w:p>
    <w:p>
      <w:r>
        <w:t xml:space="preserve">@TeamTrump @robdelaney Mikään ei sano punaniskan paheksuntaa niin kuin punainen kuppi! Minne rahat menevät? Sinun kampanjaasi? Se on ohi! Ristiriita!</w:t>
      </w:r>
    </w:p>
    <w:p>
      <w:r>
        <w:rPr>
          <w:b/>
          <w:u w:val="single"/>
        </w:rPr>
        <w:t xml:space="preserve">166998</w:t>
      </w:r>
    </w:p>
    <w:p>
      <w:r>
        <w:t xml:space="preserve">@JohnKerry @nytimes ja mr. John Kerry saanen toivottaa teidät tervetulleeksi uuteen kansakuntaan Redneck Nation me äänestimme ja potkimme persettä olemme kaikkialla https://t.co/bx4whuqzSa</w:t>
      </w:r>
    </w:p>
    <w:p>
      <w:r>
        <w:rPr>
          <w:b/>
          <w:u w:val="single"/>
        </w:rPr>
        <w:t xml:space="preserve">166999</w:t>
      </w:r>
    </w:p>
    <w:p>
      <w:r>
        <w:t xml:space="preserve">@Veighson @FoxNews @stevenmnuchin1 väärä kysymys. miksi punaniskaäitisi ei niellyt?</w:t>
      </w:r>
    </w:p>
    <w:p>
      <w:r>
        <w:rPr>
          <w:b/>
          <w:u w:val="single"/>
        </w:rPr>
        <w:t xml:space="preserve">167000</w:t>
      </w:r>
    </w:p>
    <w:p>
      <w:r>
        <w:t xml:space="preserve">@BryanJFischer @StevenPetrow @AmericanFamAssc Luulen, että Brian Moynihan BofA:ssa potkaisi sinua punaniskan perseelle.</w:t>
      </w:r>
    </w:p>
    <w:p>
      <w:r>
        <w:rPr>
          <w:b/>
          <w:u w:val="single"/>
        </w:rPr>
        <w:t xml:space="preserve">167001</w:t>
      </w:r>
    </w:p>
    <w:p>
      <w:r>
        <w:t xml:space="preserve">@BubbaMacLeod @stillgray @RitaPanahi Voi pojat, taas yksi keltainen lumihiutale. Minä luultavasti elätän sinua ja sinun 10 kouluttamatonta punaniskalapsesi...</w:t>
      </w:r>
    </w:p>
    <w:p>
      <w:r>
        <w:rPr>
          <w:b/>
          <w:u w:val="single"/>
        </w:rPr>
        <w:t xml:space="preserve">167002</w:t>
      </w:r>
    </w:p>
    <w:p>
      <w:r>
        <w:t xml:space="preserve">@POTUS - olet naisvihamielinen, narsistinen rikas punaniska - sinua on kammottavaa kuulla ja nähdä.  Jumala ei ole koskaan tarvinnut siunata Amerikkaa enemmän kuin nyt!!!</w:t>
      </w:r>
    </w:p>
    <w:p>
      <w:r>
        <w:rPr>
          <w:b/>
          <w:u w:val="single"/>
        </w:rPr>
        <w:t xml:space="preserve">167003</w:t>
      </w:r>
    </w:p>
    <w:p>
      <w:r>
        <w:t xml:space="preserve">@USACitizen111 Onko tämä vastauksesi? Se, mitä kouluttamattomat köyhät punaniskat kertoivat minulle kolmannella luokalla? Mene takaisin asuntovaunualueellesi.</w:t>
      </w:r>
    </w:p>
    <w:p>
      <w:r>
        <w:rPr>
          <w:b/>
          <w:u w:val="single"/>
        </w:rPr>
        <w:t xml:space="preserve">167004</w:t>
      </w:r>
    </w:p>
    <w:p>
      <w:r>
        <w:t xml:space="preserve">@timesredbox</w:t>
        <w:br/>
        <w:t xml:space="preserve">Tämä vain osoittaa, kuinka lapsellinen punaniska ja uskonnollinen kiihkoilija Trump ja hänen tiiminsä ovat, meidän yleisömme oli suurempi kuin teidän SO SAD</w:t>
      </w:r>
    </w:p>
    <w:p>
      <w:r>
        <w:rPr>
          <w:b/>
          <w:u w:val="single"/>
        </w:rPr>
        <w:t xml:space="preserve">167005</w:t>
      </w:r>
    </w:p>
    <w:p>
      <w:r>
        <w:t xml:space="preserve">@Riley_Smiley96 olet naimisissa "Riverviewn punaniskan" kanssa...</w:t>
      </w:r>
    </w:p>
    <w:p>
      <w:r>
        <w:rPr>
          <w:b/>
          <w:u w:val="single"/>
        </w:rPr>
        <w:t xml:space="preserve">167006</w:t>
      </w:r>
    </w:p>
    <w:p>
      <w:r>
        <w:t xml:space="preserve">@joshtpm Näytät uudessa kuvassasi vähän "liberaalilta punaniskalta" @traecrowder.</w:t>
      </w:r>
    </w:p>
    <w:p>
      <w:r>
        <w:rPr>
          <w:b/>
          <w:u w:val="single"/>
        </w:rPr>
        <w:t xml:space="preserve">167007</w:t>
      </w:r>
    </w:p>
    <w:p>
      <w:r>
        <w:t xml:space="preserve">@jeffmatt_us Arvostan kommenttejasi. Minua inhottaa juuri ne alt- white redneck-hullut, jotka äänestivät Trumpia &amp;amp; ne, jotka eivät äänestäneet ollenkaan.</w:t>
      </w:r>
    </w:p>
    <w:p>
      <w:r>
        <w:rPr>
          <w:b/>
          <w:u w:val="single"/>
        </w:rPr>
        <w:t xml:space="preserve">167008</w:t>
      </w:r>
    </w:p>
    <w:p>
      <w:r>
        <w:t xml:space="preserve">@Stevenwhirsch99 Miltä siskosi pillu maistuu? Todennäköisesti kuin Mountain Dew. Vitun punaniska.</w:t>
      </w:r>
    </w:p>
    <w:p>
      <w:r>
        <w:rPr>
          <w:b/>
          <w:u w:val="single"/>
        </w:rPr>
        <w:t xml:space="preserve">167009</w:t>
      </w:r>
    </w:p>
    <w:p>
      <w:r>
        <w:t xml:space="preserve">@SC_Cuban_B, mutta mitä tahansa tarvitaankin, jotta keskiverto punaniska kiinnittäisi huomiota.</w:t>
      </w:r>
    </w:p>
    <w:p>
      <w:r>
        <w:rPr>
          <w:b/>
          <w:u w:val="single"/>
        </w:rPr>
        <w:t xml:space="preserve">167010</w:t>
      </w:r>
    </w:p>
    <w:p>
      <w:r>
        <w:t xml:space="preserve">@MeGaPuRe_CS Turpa kiinni, senkin punaniska!</w:t>
      </w:r>
    </w:p>
    <w:p>
      <w:r>
        <w:rPr>
          <w:b/>
          <w:u w:val="single"/>
        </w:rPr>
        <w:t xml:space="preserve">167011</w:t>
      </w:r>
    </w:p>
    <w:p>
      <w:r>
        <w:t xml:space="preserve">@Vosnic @HiddenTara Olen valkoinen, senkin typerys. En vain ole kaltaisesi tyhmä punaniska sisäsiittoinen kuin sinä.</w:t>
      </w:r>
    </w:p>
    <w:p>
      <w:r>
        <w:rPr>
          <w:b/>
          <w:u w:val="single"/>
        </w:rPr>
        <w:t xml:space="preserve">167012</w:t>
      </w:r>
    </w:p>
    <w:p>
      <w:r>
        <w:t xml:space="preserve">@NoLibs ja olet punaniska, joka ei tiedä mitään minusta tai mistään muustakaan. STFU äläkä lue twiittejäni, jos haluat olla ääliö.</w:t>
      </w:r>
    </w:p>
    <w:p>
      <w:r>
        <w:rPr>
          <w:b/>
          <w:u w:val="single"/>
        </w:rPr>
        <w:t xml:space="preserve">167013</w:t>
      </w:r>
    </w:p>
    <w:p>
      <w:r>
        <w:t xml:space="preserve">@Kon__K Kaikki maailman valkoiset punaniska- ja bogan-kuvaukset eivät voisi muuttaa rasistisesti sävytettyjä lasejasi. Se on 'Nykyinen vuosi', hitto vieköön.</w:t>
      </w:r>
    </w:p>
    <w:p>
      <w:r>
        <w:rPr>
          <w:b/>
          <w:u w:val="single"/>
        </w:rPr>
        <w:t xml:space="preserve">167014</w:t>
      </w:r>
    </w:p>
    <w:p>
      <w:r>
        <w:t xml:space="preserve">@TimmyPuddin sinä olet punaniska.</w:t>
      </w:r>
    </w:p>
    <w:p>
      <w:r>
        <w:rPr>
          <w:b/>
          <w:u w:val="single"/>
        </w:rPr>
        <w:t xml:space="preserve">167015</w:t>
      </w:r>
    </w:p>
    <w:p>
      <w:r>
        <w:t xml:space="preserve">@SherryIsley @YouTube Hitto, "Saatat olla punaniska, jos.... olet tässä videossa!". #letmeeditTwitter #damnit</w:t>
      </w:r>
    </w:p>
    <w:p>
      <w:r>
        <w:rPr>
          <w:b/>
          <w:u w:val="single"/>
        </w:rPr>
        <w:t xml:space="preserve">167016</w:t>
      </w:r>
    </w:p>
    <w:p>
      <w:r>
        <w:t xml:space="preserve">@SallySmart90 @PettyIdol joka sanoi, että kannatin Hillarya u tyhmä punaniska tappaa itsesi</w:t>
      </w:r>
    </w:p>
    <w:p>
      <w:r>
        <w:rPr>
          <w:b/>
          <w:u w:val="single"/>
        </w:rPr>
        <w:t xml:space="preserve">167017</w:t>
      </w:r>
    </w:p>
    <w:p>
      <w:r>
        <w:t xml:space="preserve">@Prince_0115 Oletan, että se on sinun punaniska-äänelläsi 😂😂😂😂</w:t>
      </w:r>
    </w:p>
    <w:p>
      <w:r>
        <w:rPr>
          <w:b/>
          <w:u w:val="single"/>
        </w:rPr>
        <w:t xml:space="preserve">167018</w:t>
      </w:r>
    </w:p>
    <w:p>
      <w:r>
        <w:t xml:space="preserve">@CruisingGallows @CNN tarkoitat punaniska huppu kuten sinä? En.</w:t>
      </w:r>
    </w:p>
    <w:p>
      <w:r>
        <w:rPr>
          <w:b/>
          <w:u w:val="single"/>
        </w:rPr>
        <w:t xml:space="preserve">167019</w:t>
      </w:r>
    </w:p>
    <w:p>
      <w:r>
        <w:t xml:space="preserve">@pete37364 @Always_Trump @antiamnesty trustus Musta kansa me punaniskat olemme tukenanne, olemme aina olleet, olemme kaikki osa ihmisrotua Trump</w:t>
      </w:r>
    </w:p>
    <w:p>
      <w:r>
        <w:rPr>
          <w:b/>
          <w:u w:val="single"/>
        </w:rPr>
        <w:t xml:space="preserve">167020</w:t>
      </w:r>
    </w:p>
    <w:p>
      <w:r>
        <w:t xml:space="preserve">@dwhite191 @NBCOlympics Yo punaniska, itke meille jokea.Ja kyllä, tiedämme, että kannatat Trumpia.Se on kirjoitettu koko esinahkaasi.Sry, tarkoitin otsaasi.</w:t>
      </w:r>
    </w:p>
    <w:p>
      <w:r>
        <w:rPr>
          <w:b/>
          <w:u w:val="single"/>
        </w:rPr>
        <w:t xml:space="preserve">167021</w:t>
      </w:r>
    </w:p>
    <w:p>
      <w:r>
        <w:t xml:space="preserve">@wolfpsy @BumpItMcCarthy @RVAwonk @yaboynyp ah , nyt se punaniska tulee esiin , tämä on "tyypillinen" Trumpin kannattaja , kaikessa mahtavuudessaan 🗣 .</w:t>
      </w:r>
    </w:p>
    <w:p>
      <w:r>
        <w:rPr>
          <w:b/>
          <w:u w:val="single"/>
        </w:rPr>
        <w:t xml:space="preserve">167022</w:t>
      </w:r>
    </w:p>
    <w:p>
      <w:r>
        <w:t xml:space="preserve">@S3RVN minun vikani en osaa puhua sisäsiittoinen punaniska, jotta ymmärtäisit sen.</w:t>
      </w:r>
    </w:p>
    <w:p>
      <w:r>
        <w:rPr>
          <w:b/>
          <w:u w:val="single"/>
        </w:rPr>
        <w:t xml:space="preserve">167023</w:t>
      </w:r>
    </w:p>
    <w:p>
      <w:r>
        <w:t xml:space="preserve">@mcuban sinun täytyy ajatella, että kaikki Trumpin äänestäjät ovat tyhmiä punaniska idiootteja! Minäkin olin kerran vaikuttunut sinusta! Pettynyt!</w:t>
      </w:r>
    </w:p>
    <w:p>
      <w:r>
        <w:rPr>
          <w:b/>
          <w:u w:val="single"/>
        </w:rPr>
        <w:t xml:space="preserve">167024</w:t>
      </w:r>
    </w:p>
    <w:p>
      <w:r>
        <w:t xml:space="preserve">@DesireeAaron @StopBLMterror Hän oli vihainen Tietenkin hän on IHMINEN . Omg mitä tyhmä perse punaniska narttu olet</w:t>
      </w:r>
    </w:p>
    <w:p>
      <w:r>
        <w:rPr>
          <w:b/>
          <w:u w:val="single"/>
        </w:rPr>
        <w:t xml:space="preserve">167025</w:t>
      </w:r>
    </w:p>
    <w:p>
      <w:r>
        <w:t xml:space="preserve">@patrioticpepepe @realDonaldTrump trump pettää sinut punaniska</w:t>
      </w:r>
    </w:p>
    <w:p>
      <w:r>
        <w:rPr>
          <w:b/>
          <w:u w:val="single"/>
        </w:rPr>
        <w:t xml:space="preserve">167026</w:t>
      </w:r>
    </w:p>
    <w:p>
      <w:r>
        <w:t xml:space="preserve">@StoneBreakerII LOL. Kerro se kahdelle valkoiselle ystävälleni. U ignorant rube.</w:t>
      </w:r>
    </w:p>
    <w:p>
      <w:r>
        <w:rPr>
          <w:b/>
          <w:u w:val="single"/>
        </w:rPr>
        <w:t xml:space="preserve">167027</w:t>
      </w:r>
    </w:p>
    <w:p>
      <w:r>
        <w:t xml:space="preserve">@IvankaTrump barack zach Rube the boob kun sanoin ei Tracy he kaikki sanoivat, että sinä järjestit sen LOOK MEXICO USA NO #1 Twisted your Arm</w:t>
      </w:r>
    </w:p>
    <w:p>
      <w:r>
        <w:rPr>
          <w:b/>
          <w:u w:val="single"/>
        </w:rPr>
        <w:t xml:space="preserve">167028</w:t>
      </w:r>
    </w:p>
    <w:p>
      <w:r>
        <w:t xml:space="preserve">@BwaynyTH13 miksi sinun täytyy olla niin rube♪︎</w:t>
      </w:r>
    </w:p>
    <w:p>
      <w:r>
        <w:rPr>
          <w:b/>
          <w:u w:val="single"/>
        </w:rPr>
        <w:t xml:space="preserve">167029</w:t>
      </w:r>
    </w:p>
    <w:p>
      <w:r>
        <w:t xml:space="preserve">@Aussiesugglet00 Hyvää syntymäpäivää rube 😘💞 oot Kylie mun Kendallille &amp;amp; I love you so much sissy! Smoochies!!! 😜 https://t.co/FENyN80Fu4</w:t>
      </w:r>
    </w:p>
    <w:p>
      <w:r>
        <w:rPr>
          <w:b/>
          <w:u w:val="single"/>
        </w:rPr>
        <w:t xml:space="preserve">167030</w:t>
      </w:r>
    </w:p>
    <w:p>
      <w:r>
        <w:t xml:space="preserve">@Kevin_Sano Et tiedä, että Fluttershy on viritetty pudottamaan ne pöydälle, mikä saa minut läimäyttämään ämmän ylös. Rube Goldberg yo</w:t>
      </w:r>
    </w:p>
    <w:p>
      <w:r>
        <w:rPr>
          <w:b/>
          <w:u w:val="single"/>
        </w:rPr>
        <w:t xml:space="preserve">167031</w:t>
      </w:r>
    </w:p>
    <w:p>
      <w:r>
        <w:t xml:space="preserve">@rallythong debunked koska joku laittoi videon You Tubeen. Tyhmä rupusakki.</w:t>
      </w:r>
    </w:p>
    <w:p>
      <w:r>
        <w:rPr>
          <w:b/>
          <w:u w:val="single"/>
        </w:rPr>
        <w:t xml:space="preserve">167032</w:t>
      </w:r>
    </w:p>
    <w:p>
      <w:r>
        <w:t xml:space="preserve">@Jacko2323 haha hahaha poikanne Rube ja Cruz menivät liekkeihin. Trump omistaa republikaanisen puolueen ja tämän kisan.</w:t>
      </w:r>
    </w:p>
    <w:p>
      <w:r>
        <w:rPr>
          <w:b/>
          <w:u w:val="single"/>
        </w:rPr>
        <w:t xml:space="preserve">167033</w:t>
      </w:r>
    </w:p>
    <w:p>
      <w:r>
        <w:t xml:space="preserve">@GeniiDesign LOL. Obama teki aseiden kantamisesta laillista junissa ja kansallispuistoissa u dumb rube</w:t>
      </w:r>
    </w:p>
    <w:p>
      <w:r>
        <w:rPr>
          <w:b/>
          <w:u w:val="single"/>
        </w:rPr>
        <w:t xml:space="preserve">167034</w:t>
      </w:r>
    </w:p>
    <w:p>
      <w:r>
        <w:t xml:space="preserve">@PatchGretzky @rube_thedude et ole yhtä paha kuin rube mutta olet siellä hullu sen kanssa. Huijaaminen on tyhmää, piste lol ei ole mitään järkeä.</w:t>
      </w:r>
    </w:p>
    <w:p>
      <w:r>
        <w:rPr>
          <w:b/>
          <w:u w:val="single"/>
        </w:rPr>
        <w:t xml:space="preserve">167035</w:t>
      </w:r>
    </w:p>
    <w:p>
      <w:r>
        <w:t xml:space="preserve">@_Fat_Hipster makkara&amp;gt;pepperoni sinä vitun rube</w:t>
      </w:r>
    </w:p>
    <w:p>
      <w:r>
        <w:rPr>
          <w:b/>
          <w:u w:val="single"/>
        </w:rPr>
        <w:t xml:space="preserve">167036</w:t>
      </w:r>
    </w:p>
    <w:p>
      <w:r>
        <w:t xml:space="preserve">@CNNPolitics tiedämme miksi! Koska teidän kaltaisenne MSM:n kaltaiset petturit myivät ne luottavaiselle yleisöllenne. Hävetkää, kun käytätte ihmisiä hyväksenne!</w:t>
      </w:r>
    </w:p>
    <w:p>
      <w:r>
        <w:rPr>
          <w:b/>
          <w:u w:val="single"/>
        </w:rPr>
        <w:t xml:space="preserve">167037</w:t>
      </w:r>
    </w:p>
    <w:p>
      <w:r>
        <w:t xml:space="preserve">@realDonaldTrump Ei minun nimissäni, ei minun verorahoillani! #Syyria #rube #playedlikeafiddle Ole hyvä ja eroa ennen kuin tuhoat tämän maan.</w:t>
      </w:r>
    </w:p>
    <w:p>
      <w:r>
        <w:rPr>
          <w:b/>
          <w:u w:val="single"/>
        </w:rPr>
        <w:t xml:space="preserve">167038</w:t>
      </w:r>
    </w:p>
    <w:p>
      <w:r>
        <w:t xml:space="preserve">@drafter28 @Kayla_86 Ja "häpeilemätön" Wild rube, et valehtele.</w:t>
      </w:r>
    </w:p>
    <w:p>
      <w:r>
        <w:rPr>
          <w:b/>
          <w:u w:val="single"/>
        </w:rPr>
        <w:t xml:space="preserve">167039</w:t>
      </w:r>
    </w:p>
    <w:p>
      <w:r>
        <w:t xml:space="preserve">@IvankaTrump @marcorubio Isäsi. RICO. VENÄJÄ. DIKTAATTORI. Marco Rubio = selkärangaton ääliö.</w:t>
      </w:r>
    </w:p>
    <w:p>
      <w:r>
        <w:rPr>
          <w:b/>
          <w:u w:val="single"/>
        </w:rPr>
        <w:t xml:space="preserve">167040</w:t>
      </w:r>
    </w:p>
    <w:p>
      <w:r>
        <w:t xml:space="preserve">@8_syp @janemaestro @CBSNews Järkyttävää, että sinunlaisesi ääliö tekee rasistisen huomautuksen! LMFAO.</w:t>
      </w:r>
    </w:p>
    <w:p>
      <w:r>
        <w:rPr>
          <w:b/>
          <w:u w:val="single"/>
        </w:rPr>
        <w:t xml:space="preserve">167041</w:t>
      </w:r>
    </w:p>
    <w:p>
      <w:r>
        <w:t xml:space="preserve">@TobyKeithMusic varmista, ettet tuo vaimoa tai tyttöystävääsi - Trump saattaa napata heitä pillusta - hän tekee niin. Hän on kuuluisa, senkin ääliö.</w:t>
      </w:r>
    </w:p>
    <w:p>
      <w:r>
        <w:rPr>
          <w:b/>
          <w:u w:val="single"/>
        </w:rPr>
        <w:t xml:space="preserve">167042</w:t>
      </w:r>
    </w:p>
    <w:p>
      <w:r>
        <w:t xml:space="preserve">@realDonaldTrump Oletko todella se yksinkertainen mielenvikainen kusipää, jota näytät televisiossa? Toivoin, että se oli "vähän", jotta saisin houkuteltua Rube-äänet. Mutta ... ei!</w:t>
      </w:r>
    </w:p>
    <w:p>
      <w:r>
        <w:rPr>
          <w:b/>
          <w:u w:val="single"/>
        </w:rPr>
        <w:t xml:space="preserve">167043</w:t>
      </w:r>
    </w:p>
    <w:p>
      <w:r>
        <w:t xml:space="preserve">@LTA347 mikä kusipää, ei Gabby, sinä! Senkin epäamerikkalainen rupusakki! Jätä Twitter nyt!!!</w:t>
      </w:r>
    </w:p>
    <w:p>
      <w:r>
        <w:rPr>
          <w:b/>
          <w:u w:val="single"/>
        </w:rPr>
        <w:t xml:space="preserve">167044</w:t>
      </w:r>
    </w:p>
    <w:p>
      <w:r>
        <w:t xml:space="preserve">@oreillyfactor SINÄ olet VALKOINEN likainen WRINKLED Trailer PARK TRASH! Ei ole väliä kuinka paljon rahaa sinulla on. Näytät silti VALKOISELTA ROSKALTA.</w:t>
      </w:r>
    </w:p>
    <w:p>
      <w:r>
        <w:rPr>
          <w:b/>
          <w:u w:val="single"/>
        </w:rPr>
        <w:t xml:space="preserve">167045</w:t>
      </w:r>
    </w:p>
    <w:p>
      <w:r>
        <w:t xml:space="preserve">@AvengeAlex trailer park trash, luulen, että sekoitat minut setäsi kanssa, im White English &amp;amp; Proud</w:t>
      </w:r>
    </w:p>
    <w:p>
      <w:r>
        <w:rPr>
          <w:b/>
          <w:u w:val="single"/>
        </w:rPr>
        <w:t xml:space="preserve">167046</w:t>
      </w:r>
    </w:p>
    <w:p>
      <w:r>
        <w:t xml:space="preserve">@JoeNBC olet yksi säälittävä valkoinen asuntovaunualue roskaväki</w:t>
      </w:r>
    </w:p>
    <w:p>
      <w:r>
        <w:rPr>
          <w:b/>
          <w:u w:val="single"/>
        </w:rPr>
        <w:t xml:space="preserve">167047</w:t>
      </w:r>
    </w:p>
    <w:p>
      <w:r>
        <w:t xml:space="preserve">@realDonaldTrump Puhut kuin lapsi. Koulupihan kiusaaja. Olet asuntovaunualueen roskasakkia!</w:t>
      </w:r>
    </w:p>
    <w:p>
      <w:r>
        <w:rPr>
          <w:b/>
          <w:u w:val="single"/>
        </w:rPr>
        <w:t xml:space="preserve">167048</w:t>
      </w:r>
    </w:p>
    <w:p>
      <w:r>
        <w:t xml:space="preserve">@TheAngryGrandpa #HATEAGP haiskahtaako perseesi vielä, senkin vanha pussi. Jos on niin sinä senkin valkoinen asuntovaunualueen roskasakki.</w:t>
      </w:r>
    </w:p>
    <w:p>
      <w:r>
        <w:rPr>
          <w:b/>
          <w:u w:val="single"/>
        </w:rPr>
        <w:t xml:space="preserve">167049</w:t>
      </w:r>
    </w:p>
    <w:p>
      <w:r>
        <w:t xml:space="preserve">@dylanscott Kuka vittu välittää siitä, että naapurisi pitävät sinua valkoisena roskaväkeen? "Ei ole väliä, miksi he kutsuvat sinua. Vaan se, kenelle sinä vastaat."</w:t>
      </w:r>
    </w:p>
    <w:p>
      <w:r>
        <w:rPr>
          <w:b/>
          <w:u w:val="single"/>
        </w:rPr>
        <w:t xml:space="preserve">167050</w:t>
      </w:r>
    </w:p>
    <w:p>
      <w:r>
        <w:t xml:space="preserve">@zack_hample sinun olisi pitänyt luovuttaa 11. Olet todella valkoista roskaväkeä. https://t.co/Db2yeVncUf</w:t>
      </w:r>
    </w:p>
    <w:p>
      <w:r>
        <w:rPr>
          <w:b/>
          <w:u w:val="single"/>
        </w:rPr>
        <w:t xml:space="preserve">167051</w:t>
      </w:r>
    </w:p>
    <w:p>
      <w:r>
        <w:t xml:space="preserve">@gehrig38 olet vitun valkoinen roskaväki Rakastan teitä</w:t>
      </w:r>
    </w:p>
    <w:p>
      <w:r>
        <w:rPr>
          <w:b/>
          <w:u w:val="single"/>
        </w:rPr>
        <w:t xml:space="preserve">167052</w:t>
      </w:r>
    </w:p>
    <w:p>
      <w:r>
        <w:t xml:space="preserve">@AnnCoulter STFU YOU OLD OUTDATED IGNORANT DUMB FCK. SENKIN TIETÄMÄTÖN, OKSENTAVA VALKOINEN ROSKASAKKI.</w:t>
      </w:r>
    </w:p>
    <w:p>
      <w:r>
        <w:rPr>
          <w:b/>
          <w:u w:val="single"/>
        </w:rPr>
        <w:t xml:space="preserve">167053</w:t>
      </w:r>
    </w:p>
    <w:p>
      <w:r>
        <w:t xml:space="preserve">@CAMSHAPPlNESS senkin pikku ämmä, miksi @camerondallas makaisi kanssasi? hes ei ole sellainen henkilö, joka makaa ympäriinsä. Niin valkoinen roskaväki, että se on väärennös.</w:t>
      </w:r>
    </w:p>
    <w:p>
      <w:r>
        <w:rPr>
          <w:b/>
          <w:u w:val="single"/>
        </w:rPr>
        <w:t xml:space="preserve">167054</w:t>
      </w:r>
    </w:p>
    <w:p>
      <w:r>
        <w:t xml:space="preserve">@taylorswift13 you white trash motherfucker your singing doesn't make me shake it off it makes me oksennus #die #dietaylor #teamcalvin</w:t>
      </w:r>
    </w:p>
    <w:p>
      <w:r>
        <w:rPr>
          <w:b/>
          <w:u w:val="single"/>
        </w:rPr>
        <w:t xml:space="preserve">167055</w:t>
      </w:r>
    </w:p>
    <w:p>
      <w:r>
        <w:t xml:space="preserve">@Yedois @Reveille1au oi miten voit loukata värillistä henkilöä rasistisilla huomautuksilla? Senkin kiihkoilija valkoinen roska</w:t>
      </w:r>
    </w:p>
    <w:p>
      <w:r>
        <w:rPr>
          <w:b/>
          <w:u w:val="single"/>
        </w:rPr>
        <w:t xml:space="preserve">167056</w:t>
      </w:r>
    </w:p>
    <w:p>
      <w:r>
        <w:t xml:space="preserve">@assley16 @ClayMcd1 te kaverit olette ottelu tehty valkoisen roskaväen taivaassa</w:t>
      </w:r>
    </w:p>
    <w:p>
      <w:r>
        <w:rPr>
          <w:b/>
          <w:u w:val="single"/>
        </w:rPr>
        <w:t xml:space="preserve">167057</w:t>
      </w:r>
    </w:p>
    <w:p>
      <w:r>
        <w:t xml:space="preserve">@TIME ugh, maksat laskusi pois, otat mukavan loman, laitat loput siitä pankkiin - idiootti! Asuntovaunualueen valkoinen roskaväki ei vain pysty muuttumaan...</w:t>
      </w:r>
    </w:p>
    <w:p>
      <w:r>
        <w:rPr>
          <w:b/>
          <w:u w:val="single"/>
        </w:rPr>
        <w:t xml:space="preserve">167058</w:t>
      </w:r>
    </w:p>
    <w:p>
      <w:r>
        <w:t xml:space="preserve">@RodBerne @realDonaldTrump melko varma, että presidentin ei pitäisi olla rasisti. Olet valkoista roskaväkeä, joten et välitä.</w:t>
      </w:r>
    </w:p>
    <w:p>
      <w:r>
        <w:rPr>
          <w:b/>
          <w:u w:val="single"/>
        </w:rPr>
        <w:t xml:space="preserve">167059</w:t>
      </w:r>
    </w:p>
    <w:p>
      <w:r>
        <w:t xml:space="preserve">@BlueWaterDays @rkylesmith Uskomatonta ammattitaidon puutetta NY Postilta. Miksi kutsua ihmisiä valkoiseksi roskaväeksi? Tietääkö päätoimittajanne?</w:t>
      </w:r>
    </w:p>
    <w:p>
      <w:r>
        <w:rPr>
          <w:b/>
          <w:u w:val="single"/>
        </w:rPr>
        <w:t xml:space="preserve">167060</w:t>
      </w:r>
    </w:p>
    <w:p>
      <w:r>
        <w:t xml:space="preserve">@kathryn_dennis Sinun ei ole mitään muuta kuin PURE WHITE TRASH!</w:t>
      </w:r>
    </w:p>
    <w:p>
      <w:r>
        <w:rPr>
          <w:b/>
          <w:u w:val="single"/>
        </w:rPr>
        <w:t xml:space="preserve">167061</w:t>
      </w:r>
    </w:p>
    <w:p>
      <w:r>
        <w:t xml:space="preserve">@985768531k @andrealetania1 @TRobinsonNewEra @SamanthaSnail @AnnCoulter Valkoinen roskaväki älykkö sinä selität ja "salaa" haaveilet päivästä, jolloin sinulla on joku tai jokin, jota voit syyttää ongelmistasi.</w:t>
      </w:r>
    </w:p>
    <w:p>
      <w:r>
        <w:rPr>
          <w:b/>
          <w:u w:val="single"/>
        </w:rPr>
        <w:t xml:space="preserve">167062</w:t>
      </w:r>
    </w:p>
    <w:p>
      <w:r>
        <w:t xml:space="preserve">@BraileeK @BencomoClaudia @margeryjjones @RebeccaNanny Ja selvästi olet valkoinen roska. @BraileeK</w:t>
      </w:r>
    </w:p>
    <w:p>
      <w:r>
        <w:rPr>
          <w:b/>
          <w:u w:val="single"/>
        </w:rPr>
        <w:t xml:space="preserve">167063</w:t>
      </w:r>
    </w:p>
    <w:p>
      <w:r>
        <w:t xml:space="preserve">@Rockwell @nappyboy1769 @LotaPressure @the_unachiever @20committee @hughhewitt En minä!!!  Sinä tietämätön, huomiota etsivä, valkoinen roska.</w:t>
      </w:r>
    </w:p>
    <w:p>
      <w:r>
        <w:rPr>
          <w:b/>
          <w:u w:val="single"/>
        </w:rPr>
        <w:t xml:space="preserve">167064</w:t>
      </w:r>
    </w:p>
    <w:p>
      <w:r>
        <w:t xml:space="preserve">@massimomessina1 @_Makada_ Tarkoitatko niitä, joissa valkoinen roskaväki oli ripustanut presidentin puihin silmukalla?</w:t>
      </w:r>
    </w:p>
    <w:p>
      <w:r>
        <w:rPr>
          <w:b/>
          <w:u w:val="single"/>
        </w:rPr>
        <w:t xml:space="preserve">167065</w:t>
      </w:r>
    </w:p>
    <w:p>
      <w:r>
        <w:t xml:space="preserve">@realDonaldTrump L-O-S-E-R! Nyt tiedämme, mitä nähdä, miten valkoinen roskaväki käyttäytyy ulkomailla julkisesti. Olet edelleen White Trash. Ei ole tapoja. Ei koulutusta. https://t.co/hebMO6gqcV</w:t>
      </w:r>
    </w:p>
    <w:p>
      <w:r>
        <w:rPr>
          <w:b/>
          <w:u w:val="single"/>
        </w:rPr>
        <w:t xml:space="preserve">167066</w:t>
      </w:r>
    </w:p>
    <w:p>
      <w:r>
        <w:t xml:space="preserve">@oreillyfactor @PBS LEVITTOWNIAN WHITE TRASH. MENE HAKKAAMAAN EX-VAIMOASI OPITKO PAHOINPITELYN TRUMPILTA VAI PÄINVASTOIN.</w:t>
      </w:r>
    </w:p>
    <w:p>
      <w:r>
        <w:rPr>
          <w:b/>
          <w:u w:val="single"/>
        </w:rPr>
        <w:t xml:space="preserve">167067</w:t>
      </w:r>
    </w:p>
    <w:p>
      <w:r>
        <w:t xml:space="preserve">@Kenny_Wallace @BenB388 herm, sinun on estettävä tuo trolli...mikä valkoinen roskasakki!!!!</w:t>
      </w:r>
    </w:p>
    <w:p>
      <w:r>
        <w:rPr>
          <w:b/>
          <w:u w:val="single"/>
        </w:rPr>
        <w:t xml:space="preserve">167068</w:t>
      </w:r>
    </w:p>
    <w:p>
      <w:r>
        <w:t xml:space="preserve">@TrumpUntamed @realDonaldTrump @DLoesch lahjakas nainen. Olet valkoinen roskaväki säälittävä tekosyy konservatiiviksi.</w:t>
      </w:r>
    </w:p>
    <w:p>
      <w:r>
        <w:rPr>
          <w:b/>
          <w:u w:val="single"/>
        </w:rPr>
        <w:t xml:space="preserve">167069</w:t>
      </w:r>
    </w:p>
    <w:p>
      <w:r>
        <w:t xml:space="preserve">@realDonaldTrump te, herra, todistatte, että ei tarvitse olla köyhä ollakseen valkoinen roska</w:t>
      </w:r>
    </w:p>
    <w:p>
      <w:r>
        <w:rPr>
          <w:b/>
          <w:u w:val="single"/>
        </w:rPr>
        <w:t xml:space="preserve">167070</w:t>
      </w:r>
    </w:p>
    <w:p>
      <w:r>
        <w:t xml:space="preserve">@scrowder olet inhottava valkoinen roska. Haluan valkoiset pois maasta, jos alatte poistaa rotuja.</w:t>
      </w:r>
    </w:p>
    <w:p>
      <w:r>
        <w:rPr>
          <w:b/>
          <w:u w:val="single"/>
        </w:rPr>
        <w:t xml:space="preserve">167071</w:t>
      </w:r>
    </w:p>
    <w:p>
      <w:r>
        <w:t xml:space="preserve">@Beccastclair @SethMacFarlane "valkoinen roskaväki", joka antoi sinulle kaiken, mitä sinulla on. Et ansaitse sitä, nainen.</w:t>
      </w:r>
    </w:p>
    <w:p>
      <w:r>
        <w:rPr>
          <w:b/>
          <w:u w:val="single"/>
        </w:rPr>
        <w:t xml:space="preserve">167072</w:t>
      </w:r>
    </w:p>
    <w:p>
      <w:r>
        <w:t xml:space="preserve">@MehauSkye ok luulen ur valkoinen roskaväki ((;</w:t>
      </w:r>
    </w:p>
    <w:p>
      <w:r>
        <w:rPr>
          <w:b/>
          <w:u w:val="single"/>
        </w:rPr>
        <w:t xml:space="preserve">167073</w:t>
      </w:r>
    </w:p>
    <w:p>
      <w:r>
        <w:t xml:space="preserve">@kayleighdepaul @MosmanLaura valkoinen roska oletko katsonut peiliin?</w:t>
      </w:r>
    </w:p>
    <w:p>
      <w:r>
        <w:rPr>
          <w:b/>
          <w:u w:val="single"/>
        </w:rPr>
        <w:t xml:space="preserve">167074</w:t>
      </w:r>
    </w:p>
    <w:p>
      <w:r>
        <w:t xml:space="preserve">@Andy @ericamartin1980 kyllä, joten jätä se rauhaan!!! James ja LaLa kiroilivat kuin valkoiset roskaväki!!!!  Minä pidän selustasi Andy!</w:t>
      </w:r>
    </w:p>
    <w:p>
      <w:r>
        <w:rPr>
          <w:b/>
          <w:u w:val="single"/>
        </w:rPr>
        <w:t xml:space="preserve">167075</w:t>
      </w:r>
    </w:p>
    <w:p>
      <w:r>
        <w:t xml:space="preserve">@stassi seuraava rystylyöntisi on kohdistettava tuohon valkoiseen roskaväkeen Lala Kentiin. Inhottava sika hän on.</w:t>
      </w:r>
    </w:p>
    <w:p>
      <w:r>
        <w:rPr>
          <w:b/>
          <w:u w:val="single"/>
        </w:rPr>
        <w:t xml:space="preserve">167076</w:t>
      </w:r>
    </w:p>
    <w:p>
      <w:r>
        <w:t xml:space="preserve">@KakersDozen @MarronMatt Olen sinun #kampanjapäällikkösi....voit päättää haluatko komean Mattin vai valkoisen roskaväen minut.</w:t>
      </w:r>
    </w:p>
    <w:p>
      <w:r>
        <w:rPr>
          <w:b/>
          <w:u w:val="single"/>
        </w:rPr>
        <w:t xml:space="preserve">167077</w:t>
      </w:r>
    </w:p>
    <w:p>
      <w:r>
        <w:t xml:space="preserve">@__MDHJ__ Olen kuullut sinusta vain valkoinen roskaväki pikkupoika</w:t>
      </w:r>
    </w:p>
    <w:p>
      <w:r>
        <w:rPr>
          <w:b/>
          <w:u w:val="single"/>
        </w:rPr>
        <w:t xml:space="preserve">167078</w:t>
      </w:r>
    </w:p>
    <w:p>
      <w:r>
        <w:t xml:space="preserve">@KenCarman Vau. Sinä todella tulet pitkästä aikaa valkoisesta roskaväestä.</w:t>
      </w:r>
    </w:p>
    <w:p>
      <w:r>
        <w:rPr>
          <w:b/>
          <w:u w:val="single"/>
        </w:rPr>
        <w:t xml:space="preserve">167079</w:t>
      </w:r>
    </w:p>
    <w:p>
      <w:r>
        <w:t xml:space="preserve">@CQsAlterEgo Omituisen hiljaa noista upeista tutkinnoista, senkin valkoinen roskaväki.</w:t>
      </w:r>
    </w:p>
    <w:p>
      <w:r>
        <w:rPr>
          <w:b/>
          <w:u w:val="single"/>
        </w:rPr>
        <w:t xml:space="preserve">167080</w:t>
      </w:r>
    </w:p>
    <w:p>
      <w:r>
        <w:t xml:space="preserve">@OhNoSheTwitnt @MarkAgee @tjchambersLA nyt saan tunteita, kuten voin pilkata valkoista roskaväkeä perheestäni, mutta te ette!!!</w:t>
      </w:r>
    </w:p>
    <w:p>
      <w:r>
        <w:rPr>
          <w:b/>
          <w:u w:val="single"/>
        </w:rPr>
        <w:t xml:space="preserve">167081</w:t>
      </w:r>
    </w:p>
    <w:p>
      <w:r>
        <w:t xml:space="preserve">@seanhannity @Blazingbobwhite Hannity sinulle maksetaan siitä, että olet valkoinen roska, se on sitä propagandaa vihaa vuodattavaa valkoista roskaväkeä, olet hyvä työssäsi.</w:t>
      </w:r>
    </w:p>
    <w:p>
      <w:r>
        <w:rPr>
          <w:b/>
          <w:u w:val="single"/>
        </w:rPr>
        <w:t xml:space="preserve">167082</w:t>
      </w:r>
    </w:p>
    <w:p>
      <w:r>
        <w:t xml:space="preserve">@RonLPitts Voi, olet näköjään tavannut Lydian, hän on ilkeä valkoinen roskaväki, eikö olekin. Vau</w:t>
      </w:r>
    </w:p>
    <w:p>
      <w:r>
        <w:rPr>
          <w:b/>
          <w:u w:val="single"/>
        </w:rPr>
        <w:t xml:space="preserve">167083</w:t>
      </w:r>
    </w:p>
    <w:p>
      <w:r>
        <w:t xml:space="preserve">@RealAdamLewis @marcorubio Hän ei tiedä, että Rubio kutsui häntä valkoiseksi roskaväeksi. U shd b häpeä. Hes anti cop&amp;amp;pro BLM. Wants jobs2go2illegals</w:t>
      </w:r>
    </w:p>
    <w:p>
      <w:r>
        <w:rPr>
          <w:b/>
          <w:u w:val="single"/>
        </w:rPr>
        <w:t xml:space="preserve">167084</w:t>
      </w:r>
    </w:p>
    <w:p>
      <w:r>
        <w:t xml:space="preserve">@AnnCoulter @RyanLizza STFU SINÄ VANHA vanhentunut valkoinen roska IGNORANT JACKASS</w:t>
      </w:r>
    </w:p>
    <w:p>
      <w:r>
        <w:rPr>
          <w:b/>
          <w:u w:val="single"/>
        </w:rPr>
        <w:t xml:space="preserve">167085</w:t>
      </w:r>
    </w:p>
    <w:p>
      <w:r>
        <w:t xml:space="preserve">@MC_DaCEO @VCUPav Puhun paskaa Bonaventuresta. Me voitimme teidät koripallossa. Se koulu on täynnä kaltaisiasi valkoisia roskia. Olkaa kunnollisia.</w:t>
      </w:r>
    </w:p>
    <w:p>
      <w:r>
        <w:rPr>
          <w:b/>
          <w:u w:val="single"/>
        </w:rPr>
        <w:t xml:space="preserve">167086</w:t>
      </w:r>
    </w:p>
    <w:p>
      <w:r>
        <w:t xml:space="preserve">@Jake_Garrison7 sinun valkoinen roskaväki käärmeesi</w:t>
      </w:r>
    </w:p>
    <w:p>
      <w:r>
        <w:rPr>
          <w:b/>
          <w:u w:val="single"/>
        </w:rPr>
        <w:t xml:space="preserve">167087</w:t>
      </w:r>
    </w:p>
    <w:p>
      <w:r>
        <w:t xml:space="preserve">@YouMeHer @priscillafaia Izzy sanoo Emmalle ja Jackille: "Olen teidän valkoisen roskaväen vauva-astia." Voisiko Izzy olla enää julmempi tänä iltana? #YouMeHer</w:t>
      </w:r>
    </w:p>
    <w:p>
      <w:r>
        <w:rPr>
          <w:b/>
          <w:u w:val="single"/>
        </w:rPr>
        <w:t xml:space="preserve">167088</w:t>
      </w:r>
    </w:p>
    <w:p>
      <w:r>
        <w:t xml:space="preserve">@oreillyfactor SINÄ olet VALKOINEN likainen WRINKLED Trailer PARK TRASH! Ei ole väliä kuinka paljon rahaa sinulla on. Näytät silti VALKOISELTA ROSKALTA.</w:t>
      </w:r>
    </w:p>
    <w:p>
      <w:r>
        <w:rPr>
          <w:b/>
          <w:u w:val="single"/>
        </w:rPr>
        <w:t xml:space="preserve">167089</w:t>
      </w:r>
    </w:p>
    <w:p>
      <w:r>
        <w:t xml:space="preserve">@realDonaldTrump olet sleeze oletko varma u r koulutettu syy u teko ja puhua valkoinen roskaväki mikä on vialla ur pää u tarvitsevat apua</w:t>
      </w:r>
    </w:p>
    <w:p>
      <w:r>
        <w:rPr>
          <w:b/>
          <w:u w:val="single"/>
        </w:rPr>
        <w:t xml:space="preserve">167090</w:t>
      </w:r>
    </w:p>
    <w:p>
      <w:r>
        <w:t xml:space="preserve">@GREENESJ333 @fleurdeliselle @col_nj ja köyhät valkoiset roskat, kuten hän kutsui heitä, hän ei nähnyt oikeutta olla vanhempi. 2)</w:t>
      </w:r>
    </w:p>
    <w:p>
      <w:r>
        <w:rPr>
          <w:b/>
          <w:u w:val="single"/>
        </w:rPr>
        <w:t xml:space="preserve">167091</w:t>
      </w:r>
    </w:p>
    <w:p>
      <w:r>
        <w:t xml:space="preserve">@EminemLyrcs et koskaan ollut valkoinen roskaväki nyt katso sinua räppäri, joka on hype käteisellä sait sen niin, että ei häpeä menneisyydestäsi</w:t>
      </w:r>
    </w:p>
    <w:p>
      <w:r>
        <w:rPr>
          <w:b/>
          <w:u w:val="single"/>
        </w:rPr>
        <w:t xml:space="preserve">167092</w:t>
      </w:r>
    </w:p>
    <w:p>
      <w:r>
        <w:t xml:space="preserve">@lurkforlife28 Näen selvästi, että siellä on vain yksi ääni. Luultavasti sinulta, senkin valkoisen roskaväen juntti.</w:t>
      </w:r>
    </w:p>
    <w:p>
      <w:r>
        <w:rPr>
          <w:b/>
          <w:u w:val="single"/>
        </w:rPr>
        <w:t xml:space="preserve">167093</w:t>
      </w:r>
    </w:p>
    <w:p>
      <w:r>
        <w:t xml:space="preserve">@_HankRearden olet paskakasa ihminen iloinen, että @JYSexton paljasti sinut näyttääkseen maailmalle, miltä valkoinen roska näyttää.</w:t>
      </w:r>
    </w:p>
    <w:p>
      <w:r>
        <w:rPr>
          <w:b/>
          <w:u w:val="single"/>
        </w:rPr>
        <w:t xml:space="preserve">167094</w:t>
      </w:r>
    </w:p>
    <w:p>
      <w:r>
        <w:t xml:space="preserve">@CGirl143 @TOOEdit Keskimääräinen köyhä valkoinen roskaväki ei juuri koskaan äänestä omien etujensa mukaisesti, mitä olen nähnyt. He ovat liian...</w:t>
      </w:r>
    </w:p>
    <w:p>
      <w:r>
        <w:rPr>
          <w:b/>
          <w:u w:val="single"/>
        </w:rPr>
        <w:t xml:space="preserve">167095</w:t>
      </w:r>
    </w:p>
    <w:p>
      <w:r>
        <w:t xml:space="preserve">@tay_bug29 jokainen päivä on valkoinen roskaväki bash sinulle eikö se?</w:t>
      </w:r>
    </w:p>
    <w:p>
      <w:r>
        <w:rPr>
          <w:b/>
          <w:u w:val="single"/>
        </w:rPr>
        <w:t xml:space="preserve">167096</w:t>
      </w:r>
    </w:p>
    <w:p>
      <w:r>
        <w:t xml:space="preserve">@Montel_Williams olet surkea pos. Myyt petolainoja köyhälle valkoiselle roskaväelle ja ghettokuningattarille, tietäen, etteivät he pysty maksamaan korkeita prosentteja.</w:t>
      </w:r>
    </w:p>
    <w:p>
      <w:r>
        <w:rPr>
          <w:b/>
          <w:u w:val="single"/>
        </w:rPr>
        <w:t xml:space="preserve">167097</w:t>
      </w:r>
    </w:p>
    <w:p>
      <w:r>
        <w:t xml:space="preserve">@yoitsdsy valkoinen roskaväki on mitä u ovat</w:t>
      </w:r>
    </w:p>
    <w:p>
      <w:r>
        <w:rPr>
          <w:b/>
          <w:u w:val="single"/>
        </w:rPr>
        <w:t xml:space="preserve">167098</w:t>
      </w:r>
    </w:p>
    <w:p>
      <w:r>
        <w:t xml:space="preserve">@hrtablaze Ja silti kaltaisesi köyhä valkoinen roskaväki on yleisesti ottaen väkivaltaisempaa ja turvautuu useammin hyvinvointiin ja käyttää sitä pidempään....HMMMMMMMMMMm....</w:t>
      </w:r>
    </w:p>
    <w:p>
      <w:r>
        <w:rPr>
          <w:b/>
          <w:u w:val="single"/>
        </w:rPr>
        <w:t xml:space="preserve">167099</w:t>
      </w:r>
    </w:p>
    <w:p>
      <w:r>
        <w:t xml:space="preserve">@Russe1l_ kyllä teet valkoista roskaväkeä😂</w:t>
      </w:r>
    </w:p>
    <w:p>
      <w:r>
        <w:rPr>
          <w:b/>
          <w:u w:val="single"/>
        </w:rPr>
        <w:t xml:space="preserve">167100</w:t>
      </w:r>
    </w:p>
    <w:p>
      <w:r>
        <w:t xml:space="preserve">@AmyPoteat27565 @TomiLahren haistakaa vittu te tyhmät valkoiset rasistiset kusipäät!!!!</w:t>
      </w:r>
    </w:p>
    <w:p>
      <w:r>
        <w:rPr>
          <w:b/>
          <w:u w:val="single"/>
        </w:rPr>
        <w:t xml:space="preserve">167101</w:t>
      </w:r>
    </w:p>
    <w:p>
      <w:r>
        <w:t xml:space="preserve">@Libertar_Latino Ei, myönnät jopa, että populisti Santos on sinun Kolumbiassasi, ja Pinochet oli valkoisen roskaväen diktaattorin sätkynukke.</w:t>
      </w:r>
    </w:p>
    <w:p>
      <w:r>
        <w:rPr>
          <w:b/>
          <w:u w:val="single"/>
        </w:rPr>
        <w:t xml:space="preserve">167102</w:t>
      </w:r>
    </w:p>
    <w:p>
      <w:r>
        <w:t xml:space="preserve">@notahumvnbean En tiennyt, mitä valkoinen roskaväki oli tuolloin, mutta isäni oli kuin "mitä olet valkoinen roskaväki", joten menin sen mukaan.</w:t>
      </w:r>
    </w:p>
    <w:p>
      <w:r>
        <w:rPr>
          <w:b/>
          <w:u w:val="single"/>
        </w:rPr>
        <w:t xml:space="preserve">167103</w:t>
      </w:r>
    </w:p>
    <w:p>
      <w:r>
        <w:t xml:space="preserve">@KellyannePolls olette molemmat valkoista roskaväkeä.</w:t>
      </w:r>
    </w:p>
    <w:p>
      <w:r>
        <w:rPr>
          <w:b/>
          <w:u w:val="single"/>
        </w:rPr>
        <w:t xml:space="preserve">167104</w:t>
      </w:r>
    </w:p>
    <w:p>
      <w:r>
        <w:t xml:space="preserve">@Nastynas300 @alanbrownpac @Corraandrews @Samanthaann0227 "valkoinen roska" on rasistista. Sinun ei olisi pitänyt mennä sinne. Valkoiset kansat on ok.🙋🏼⚜️.</w:t>
      </w:r>
    </w:p>
    <w:p>
      <w:r>
        <w:rPr>
          <w:b/>
          <w:u w:val="single"/>
        </w:rPr>
        <w:t xml:space="preserve">167105</w:t>
      </w:r>
    </w:p>
    <w:p>
      <w:r>
        <w:t xml:space="preserve">@KimKardashian näki sinut henkilökohtaisesti täällä Pariisissa . Amerikkalaisena minua hävettää, että olette kaikki niin valkoista roskaväkeä. Ei muotia ollenkaan.</w:t>
      </w:r>
    </w:p>
    <w:p>
      <w:r>
        <w:rPr>
          <w:b/>
          <w:u w:val="single"/>
        </w:rPr>
        <w:t xml:space="preserve">167106</w:t>
      </w:r>
    </w:p>
    <w:p>
      <w:r>
        <w:t xml:space="preserve">@realDonaldTrump milloin u kasvaa up.white trash</w:t>
      </w:r>
    </w:p>
    <w:p>
      <w:r>
        <w:rPr>
          <w:b/>
          <w:u w:val="single"/>
        </w:rPr>
        <w:t xml:space="preserve">167107</w:t>
      </w:r>
    </w:p>
    <w:p>
      <w:r>
        <w:t xml:space="preserve">@SenateMajLdr onnistuitko löytämään toisen rasistisen, seksistisen valkoisen roskaväen etelästä liittymään seuraasi 🤦🏻♂️</w:t>
      </w:r>
    </w:p>
    <w:p>
      <w:r>
        <w:rPr>
          <w:b/>
          <w:u w:val="single"/>
        </w:rPr>
        <w:t xml:space="preserve">167108</w:t>
      </w:r>
    </w:p>
    <w:p>
      <w:r>
        <w:t xml:space="preserve">@LanieWharton En aio taistella sinua kadulla kuin valkoinen roskaväki valmistumme alle 6 kuukauden kuluttua</w:t>
      </w:r>
    </w:p>
    <w:p>
      <w:r>
        <w:rPr>
          <w:b/>
          <w:u w:val="single"/>
        </w:rPr>
        <w:t xml:space="preserve">167109</w:t>
      </w:r>
    </w:p>
    <w:p>
      <w:r>
        <w:t xml:space="preserve">@realDonaldTrump @nytimes @washingtonpost tarkoitat. Epäonnistuva presidenttiys. Todiste siitä, ettei tarvitse olla köyhä ollakseen white trash.</w:t>
      </w:r>
    </w:p>
    <w:p>
      <w:r>
        <w:rPr>
          <w:b/>
          <w:u w:val="single"/>
        </w:rPr>
        <w:t xml:space="preserve">167110</w:t>
      </w:r>
    </w:p>
    <w:p>
      <w:r>
        <w:t xml:space="preserve">@GoyimDestroyerin tili ei ole tilapäisesti käytettävissä, koska se rikkoo Twitterin mediakäytäntöä. Lue lisää.</w:t>
      </w:r>
    </w:p>
    <w:p>
      <w:r>
        <w:rPr>
          <w:b/>
          <w:u w:val="single"/>
        </w:rPr>
        <w:t xml:space="preserve">167111</w:t>
      </w:r>
    </w:p>
    <w:p>
      <w:r>
        <w:t xml:space="preserve">@JarrettHermann @lirvinthelife joten sanot minulle, että olet niin syvällä valkoisen roskaväen DNA:ssa, että kasvokarvasi vain kasvavat noin roskaisiksi...</w:t>
      </w:r>
    </w:p>
    <w:p>
      <w:r>
        <w:rPr>
          <w:b/>
          <w:u w:val="single"/>
        </w:rPr>
        <w:t xml:space="preserve">167112</w:t>
      </w:r>
    </w:p>
    <w:p>
      <w:r>
        <w:t xml:space="preserve">@realDonaldTrump vittu häntä ja vittu sinua myös. Olet vain valkoista roskaväkeä, jolla on rahaa. Lakkaa huolehtimasta muista ja huolehdi itsestäsi</w:t>
      </w:r>
    </w:p>
    <w:p>
      <w:r>
        <w:rPr>
          <w:b/>
          <w:u w:val="single"/>
        </w:rPr>
        <w:t xml:space="preserve">167113</w:t>
      </w:r>
    </w:p>
    <w:p>
      <w:r>
        <w:t xml:space="preserve">@rebeccaannew Becky taitaa olla amerikkalainen termi white trashille 😂 still love you thoo!</w:t>
      </w:r>
    </w:p>
    <w:p>
      <w:r>
        <w:rPr>
          <w:b/>
          <w:u w:val="single"/>
        </w:rPr>
        <w:t xml:space="preserve">167114</w:t>
      </w:r>
    </w:p>
    <w:p>
      <w:r>
        <w:t xml:space="preserve">@jetaimemma Hän juo punaista viiniä jäällä ja luulee olevansa tyylikäs, kuten tiedätkö, kuinka vitun valkoinen roska sinun täytyy olla 💀.</w:t>
      </w:r>
    </w:p>
    <w:p>
      <w:r>
        <w:rPr>
          <w:b/>
          <w:u w:val="single"/>
        </w:rPr>
        <w:t xml:space="preserve">167115</w:t>
      </w:r>
    </w:p>
    <w:p>
      <w:r>
        <w:t xml:space="preserve">@LindseyGrahamSC Do #America #huge palvelus &amp;amp; RETIRE ASAP, sinä arvoton, inbred, redneck, #white trash hick! #SouthCarolina SUCKS kuten sinäkin!</w:t>
      </w:r>
    </w:p>
    <w:p>
      <w:r>
        <w:rPr>
          <w:b/>
          <w:u w:val="single"/>
        </w:rPr>
        <w:t xml:space="preserve">167116</w:t>
      </w:r>
    </w:p>
    <w:p>
      <w:r>
        <w:t xml:space="preserve">@brookes76 ei, koska hän on pala valkoista roskaväkeä😂 joten olet nähnyt sen myös😅</w:t>
      </w:r>
    </w:p>
    <w:p>
      <w:r>
        <w:rPr>
          <w:b/>
          <w:u w:val="single"/>
        </w:rPr>
        <w:t xml:space="preserve">167117</w:t>
      </w:r>
    </w:p>
    <w:p>
      <w:r>
        <w:t xml:space="preserve">@iamjohnoliver u r mitään muuta kuin valkoinen roskaväki!</w:t>
      </w:r>
    </w:p>
    <w:p>
      <w:r>
        <w:rPr>
          <w:b/>
          <w:u w:val="single"/>
        </w:rPr>
        <w:t xml:space="preserve">167118</w:t>
      </w:r>
    </w:p>
    <w:p>
      <w:r>
        <w:t xml:space="preserve">@Fearer_mE_laina 😂😂 olet niin valkoinen roska</w:t>
      </w:r>
    </w:p>
    <w:p>
      <w:r>
        <w:rPr>
          <w:b/>
          <w:u w:val="single"/>
        </w:rPr>
        <w:t xml:space="preserve">167119</w:t>
      </w:r>
    </w:p>
    <w:p>
      <w:r>
        <w:t xml:space="preserve">@drewgrimaldi @HillaryClinton painu vittuun täältä, valkoinen roskaväki kusipää, joka luultavasti nussinut sinua cuzin kananpaska ei koskaan onnistunut</w:t>
      </w:r>
    </w:p>
    <w:p>
      <w:r>
        <w:rPr>
          <w:b/>
          <w:u w:val="single"/>
        </w:rPr>
        <w:t xml:space="preserve">167120</w:t>
      </w:r>
    </w:p>
    <w:p>
      <w:r>
        <w:t xml:space="preserve">@sabledrakon Tämä ei ole tavallista jokapäiväistä valkoista roskaväkeä...</w:t>
        <w:br/>
        <w:br/>
        <w:t xml:space="preserve"> Tämä on...</w:t>
        <w:br/>
        <w:br/>
        <w:t xml:space="preserve"> EDISTYNYT valkoinen roska.</w:t>
      </w:r>
    </w:p>
    <w:p>
      <w:r>
        <w:rPr>
          <w:b/>
          <w:u w:val="single"/>
        </w:rPr>
        <w:t xml:space="preserve">167121</w:t>
      </w:r>
    </w:p>
    <w:p>
      <w:r>
        <w:t xml:space="preserve">@realDonaldTrump olet pikku ämmä valkoinen roskaväki paska rasistinen elämän tuhlaaja. Älä tule Cali-poika https://t.co/MTvkx1ZKIS.</w:t>
      </w:r>
    </w:p>
    <w:p>
      <w:r>
        <w:rPr>
          <w:b/>
          <w:u w:val="single"/>
        </w:rPr>
        <w:t xml:space="preserve">167122</w:t>
      </w:r>
    </w:p>
    <w:p>
      <w:r>
        <w:t xml:space="preserve">@FatGibbs kunnioittaa tbh jos et valita dif joukkue varmista, että ne fanit eivät joitakin valkoinen roskaväki rasistit smfh</w:t>
      </w:r>
    </w:p>
    <w:p>
      <w:r>
        <w:rPr>
          <w:b/>
          <w:u w:val="single"/>
        </w:rPr>
        <w:t xml:space="preserve">167123</w:t>
      </w:r>
    </w:p>
    <w:p>
      <w:r>
        <w:t xml:space="preserve">@RestoreUSAtoday Ei, kuten kaltaisesi White Trash, jotka eivät ole kasvaneet.  @ScotsFyre @cachobweeney @1911G_fan @1911G_fan</w:t>
      </w:r>
    </w:p>
    <w:p>
      <w:r>
        <w:rPr>
          <w:b/>
          <w:u w:val="single"/>
        </w:rPr>
        <w:t xml:space="preserve">167124</w:t>
      </w:r>
    </w:p>
    <w:p>
      <w:r>
        <w:t xml:space="preserve">@Sodapoppintv bruh sinulla on suurin valkoinen roskaväki kuin tyttöystäväsi</w:t>
      </w:r>
    </w:p>
    <w:p>
      <w:r>
        <w:rPr>
          <w:b/>
          <w:u w:val="single"/>
        </w:rPr>
        <w:t xml:space="preserve">167125</w:t>
      </w:r>
    </w:p>
    <w:p>
      <w:r>
        <w:t xml:space="preserve">@realDonaldTrump olet valkoista roskaväkeä ja sinulla ei ole mitään järkeä. Kys</w:t>
      </w:r>
    </w:p>
    <w:p>
      <w:r>
        <w:rPr>
          <w:b/>
          <w:u w:val="single"/>
        </w:rPr>
        <w:t xml:space="preserve">167126</w:t>
      </w:r>
    </w:p>
    <w:p>
      <w:r>
        <w:t xml:space="preserve">@NicholasFranzwa melko valkoista roskaväkeä, jos ajattelet sitä.</w:t>
      </w:r>
    </w:p>
    <w:p>
      <w:r>
        <w:rPr>
          <w:b/>
          <w:u w:val="single"/>
        </w:rPr>
        <w:t xml:space="preserve">167127</w:t>
      </w:r>
    </w:p>
    <w:p>
      <w:r>
        <w:t xml:space="preserve">@SilenMajority kaltaisesi valkoinen roskaväki uskoo siihen.  Metodologinen nationalismi. siirtomaaherrojen nimet valtioille ovat bs. Lue historiaa.</w:t>
      </w:r>
    </w:p>
    <w:p>
      <w:r>
        <w:rPr>
          <w:b/>
          <w:u w:val="single"/>
        </w:rPr>
        <w:t xml:space="preserve">167128</w:t>
      </w:r>
    </w:p>
    <w:p>
      <w:r>
        <w:t xml:space="preserve">@donny_hahn1 ei sanoisi, että olen pillua tehty olen vain ole valkoinen roskaväki kuin sinä bruh Bruh</w:t>
      </w:r>
    </w:p>
    <w:p>
      <w:r>
        <w:rPr>
          <w:b/>
          <w:u w:val="single"/>
        </w:rPr>
        <w:t xml:space="preserve">167129</w:t>
      </w:r>
    </w:p>
    <w:p>
      <w:r>
        <w:t xml:space="preserve">@TheBhadBhabie tajuat, että olet valkoisen roskaväen ja kaiken amerikkalaisen koulutuksen vääryyden ruumiillistuma. Tietämätön, lukutaidoton &amp;amp; säälittävä.</w:t>
      </w:r>
    </w:p>
    <w:p>
      <w:r>
        <w:rPr>
          <w:b/>
          <w:u w:val="single"/>
        </w:rPr>
        <w:t xml:space="preserve">167130</w:t>
      </w:r>
    </w:p>
    <w:p>
      <w:r>
        <w:t xml:space="preserve">@TGC_N3rdshack Evo? Oletan, että se on airsoft ase. Oletko tänään valkoisen roskaväen selviytyjä?</w:t>
      </w:r>
    </w:p>
    <w:p>
      <w:r>
        <w:rPr>
          <w:b/>
          <w:u w:val="single"/>
        </w:rPr>
        <w:t xml:space="preserve">167131</w:t>
      </w:r>
    </w:p>
    <w:p>
      <w:r>
        <w:t xml:space="preserve">@liars_never_win Eww, voitko kuvitella? Veikkaan, että hän on peto kännissä. Rikas valkoinen roska!</w:t>
      </w:r>
    </w:p>
    <w:p>
      <w:r>
        <w:rPr>
          <w:b/>
          <w:u w:val="single"/>
        </w:rPr>
        <w:t xml:space="preserve">167132</w:t>
      </w:r>
    </w:p>
    <w:p>
      <w:r>
        <w:t xml:space="preserve">@realDonaldTrump Toki: haista vittu ennen kaikkia valkoisen roskaväen kannattajiasi.</w:t>
      </w:r>
    </w:p>
    <w:p>
      <w:r>
        <w:rPr>
          <w:b/>
          <w:u w:val="single"/>
        </w:rPr>
        <w:t xml:space="preserve">167133</w:t>
      </w:r>
    </w:p>
    <w:p>
      <w:r>
        <w:t xml:space="preserve">@The_Taxdude tee maailmalle palvelus mene kouluun ja hanki koulutus, senkin tyhmä eristäytynyt syrjäytynyt valkoihoinen roskaväki.</w:t>
      </w:r>
    </w:p>
    <w:p>
      <w:r>
        <w:rPr>
          <w:b/>
          <w:u w:val="single"/>
        </w:rPr>
        <w:t xml:space="preserve">167134</w:t>
      </w:r>
    </w:p>
    <w:p>
      <w:r>
        <w:t xml:space="preserve">@tomilahred u kuuluvat viharyhmiin ur maailman pohjasakka @preobmam on respect forwomen's ur harhainen u pala valkoista roskaväkeä kkkscum</w:t>
      </w:r>
    </w:p>
    <w:p>
      <w:r>
        <w:rPr>
          <w:b/>
          <w:u w:val="single"/>
        </w:rPr>
        <w:t xml:space="preserve">167135</w:t>
      </w:r>
    </w:p>
    <w:p>
      <w:r>
        <w:t xml:space="preserve">@JoyVBehar valkoinen roska? Huonompi koska WH paloi?U r vihamielinen https://t.co/jJItEyZS41 n kupla, u ei ole aavistustakaan, mitä tapahtuu / u r tietämätön</w:t>
      </w:r>
    </w:p>
    <w:p>
      <w:r>
        <w:rPr>
          <w:b/>
          <w:u w:val="single"/>
        </w:rPr>
        <w:t xml:space="preserve">167136</w:t>
      </w:r>
    </w:p>
    <w:p>
      <w:r>
        <w:t xml:space="preserve">@LadyAodh ja sinun pitäisi lopettaa hallusinogeenisten huumeiden käyttö. Vain kaltaisesi epäonnistuneet valkoisen roskaväen blondit bimbot keksivät tällaista roskaa.</w:t>
      </w:r>
    </w:p>
    <w:p>
      <w:r>
        <w:rPr>
          <w:b/>
          <w:u w:val="single"/>
        </w:rPr>
        <w:t xml:space="preserve">167137</w:t>
      </w:r>
    </w:p>
    <w:p>
      <w:r>
        <w:t xml:space="preserve">@CatAndSgtBaker @iAxX23 @SeventyTwo_ kuulostat söpöltä. Harmi, että olet valkoista roskaväkeä.</w:t>
      </w:r>
    </w:p>
    <w:p>
      <w:r>
        <w:rPr>
          <w:b/>
          <w:u w:val="single"/>
        </w:rPr>
        <w:t xml:space="preserve">167138</w:t>
      </w:r>
    </w:p>
    <w:p>
      <w:r>
        <w:t xml:space="preserve">@kayleighmcenany @rushlimbaugh lol wow u juuri myöntää UR valkoinen roskaväki lol</w:t>
      </w:r>
    </w:p>
    <w:p>
      <w:r>
        <w:rPr>
          <w:b/>
          <w:u w:val="single"/>
        </w:rPr>
        <w:t xml:space="preserve">167139</w:t>
      </w:r>
    </w:p>
    <w:p>
      <w:r>
        <w:t xml:space="preserve">@IvankaTrump @EricTrump @DonaldJTrumpJr @MELANIATRUMP HÄN on tehnyt teistä kaikista RIKKAITA VALKOISIA ROSKIA!</w:t>
      </w:r>
    </w:p>
    <w:p>
      <w:r>
        <w:rPr>
          <w:b/>
          <w:u w:val="single"/>
        </w:rPr>
        <w:t xml:space="preserve">167140</w:t>
      </w:r>
    </w:p>
    <w:p>
      <w:r>
        <w:t xml:space="preserve">@realDonaldTrump Todistaa, ettei sinun tarvitse olla köyhä. ...ollakseen VALKOINEN ROSKA. #ImWithHer https://t.co/D62kVkXKsc</w:t>
      </w:r>
    </w:p>
    <w:p>
      <w:r>
        <w:rPr>
          <w:b/>
          <w:u w:val="single"/>
        </w:rPr>
        <w:t xml:space="preserve">167141</w:t>
      </w:r>
    </w:p>
    <w:p>
      <w:r>
        <w:t xml:space="preserve">@megynkelly teidän roskapuhetta Trump teidän roskapuhetta mitä äiti olet! Valkoinen roska huora! Aiotko kasvattaa lapsesi niin kuin sinä?</w:t>
        <w:br/>
        <w:t xml:space="preserve"> Penis talk tissit https://t.co/JS9re2u4vp</w:t>
      </w:r>
    </w:p>
    <w:p>
      <w:r>
        <w:rPr>
          <w:b/>
          <w:u w:val="single"/>
        </w:rPr>
        <w:t xml:space="preserve">167142</w:t>
      </w:r>
    </w:p>
    <w:p>
      <w:r>
        <w:t xml:space="preserve">@AC360 @CNNPolitics F..k you Anderson Cooper. Olet pelkkää valkoista roskaväkeä. Myyt meidät pahan Killaryn ja hänen globalisaatioagendansa puolesta.</w:t>
      </w:r>
    </w:p>
    <w:p>
      <w:r>
        <w:rPr>
          <w:b/>
          <w:u w:val="single"/>
        </w:rPr>
        <w:t xml:space="preserve">167143</w:t>
      </w:r>
    </w:p>
    <w:p>
      <w:r>
        <w:t xml:space="preserve">@kyssa_min_rov päästä yli itsestäsi, lopeta leikkimästä uhria valkoisen syyllisyytesi &amp;amp; valkoinen roskasakki perheesi kanssa, sinä valkoisen ylivallan kannattaja huora. Get dicked down😂</w:t>
      </w:r>
    </w:p>
    <w:p>
      <w:r>
        <w:rPr>
          <w:b/>
          <w:u w:val="single"/>
        </w:rPr>
        <w:t xml:space="preserve">167144</w:t>
      </w:r>
    </w:p>
    <w:p>
      <w:r>
        <w:t xml:space="preserve">@realDenaldTrump @jerweber @washingtonpost En voi uskoa, että sanoit juuri tämän Trump - olet se valkoinen roska, josta vanhempani varoittivat minua!</w:t>
      </w:r>
    </w:p>
    <w:p>
      <w:r>
        <w:rPr>
          <w:b/>
          <w:u w:val="single"/>
        </w:rPr>
        <w:t xml:space="preserve">167145</w:t>
      </w:r>
    </w:p>
    <w:p>
      <w:r>
        <w:t xml:space="preserve">@LeahR77 Minkälaista tietämättömyyttä sinä pandat, ASSHAT? Kutsutko kaikkia näitä naisia valehtelijoiksi? POS valkoinen roskaväki, joka olet</w:t>
      </w:r>
    </w:p>
    <w:p>
      <w:r>
        <w:rPr>
          <w:b/>
          <w:u w:val="single"/>
        </w:rPr>
        <w:t xml:space="preserve">167146</w:t>
      </w:r>
    </w:p>
    <w:p>
      <w:r>
        <w:t xml:space="preserve">@MarcusCowie12 @shirerumourmill @callumwoodxox @owaaain @HoganRuddell Marcus sinä valkoinen roskaväki</w:t>
      </w:r>
    </w:p>
    <w:p>
      <w:r>
        <w:rPr>
          <w:b/>
          <w:u w:val="single"/>
        </w:rPr>
        <w:t xml:space="preserve">167147</w:t>
      </w:r>
    </w:p>
    <w:p>
      <w:r>
        <w:t xml:space="preserve">@USAneedsTRUMP @HillaryClinton. Valkoinen roskaväki piiloutuu mustan perheen taakse! Nuo neljä ammuttiin sillä ilkeällä aseella, joka sinulla on. Olivatko he TRASH!</w:t>
      </w:r>
    </w:p>
    <w:p>
      <w:r>
        <w:rPr>
          <w:b/>
          <w:u w:val="single"/>
        </w:rPr>
        <w:t xml:space="preserve">167148</w:t>
      </w:r>
    </w:p>
    <w:p>
      <w:r>
        <w:t xml:space="preserve">@PolokPenetrator Syö uutisia olen nähnyt koko päivän. Jos se nyt vain leviäisi myös teihin sisäsiittoisiin valkoisiin roskasakkeihin, niin Amerikka olisi taas hieno.</w:t>
      </w:r>
    </w:p>
    <w:p>
      <w:r>
        <w:rPr>
          <w:b/>
          <w:u w:val="single"/>
        </w:rPr>
        <w:t xml:space="preserve">167149</w:t>
      </w:r>
    </w:p>
    <w:p>
      <w:r>
        <w:t xml:space="preserve">@630CHED Hän on mitä he kutsuvat valkoista roskaväkeä ja ei rahaa ei voi ostaa sinulle kaikkea katsokaa hänen tapauksessaan tietämätön ja aivoton Sh!t pää siksi hiukset</w:t>
      </w:r>
    </w:p>
    <w:p>
      <w:r>
        <w:rPr>
          <w:b/>
          <w:u w:val="single"/>
        </w:rPr>
        <w:t xml:space="preserve">167150</w:t>
      </w:r>
    </w:p>
    <w:p>
      <w:r>
        <w:t xml:space="preserve">@xoxo_larissa_ sinua ei käytetty huora. olet vain valkoinen roskaväki pala perse bryce koskaan antanut vittu sinusta</w:t>
      </w:r>
    </w:p>
    <w:p>
      <w:r>
        <w:rPr>
          <w:b/>
          <w:u w:val="single"/>
        </w:rPr>
        <w:t xml:space="preserve">167151</w:t>
      </w:r>
    </w:p>
    <w:p>
      <w:r>
        <w:t xml:space="preserve">@charlierober41 Kaltaisesi valkoiset roskaväki saa kaltaiseni hyvät valkoiset miehet haluamaan hakata sinut.</w:t>
      </w:r>
    </w:p>
    <w:p>
      <w:r>
        <w:rPr>
          <w:b/>
          <w:u w:val="single"/>
        </w:rPr>
        <w:t xml:space="preserve">167152</w:t>
      </w:r>
    </w:p>
    <w:p>
      <w:r>
        <w:t xml:space="preserve">@GregAbbott_TX Sinä #homofobinen valkoisen roskaväen pala!  Painu vittuun!</w:t>
      </w:r>
    </w:p>
    <w:p>
      <w:r>
        <w:rPr>
          <w:b/>
          <w:u w:val="single"/>
        </w:rPr>
        <w:t xml:space="preserve">167153</w:t>
      </w:r>
    </w:p>
    <w:p>
      <w:r>
        <w:t xml:space="preserve">@KellyannePolls Vau ... Ehdottomasti kukaan teistä ei osaa toimia missään presidentillisessä mielessä. Valkoisessa talossa on vain valkoista roskaväkeä. Hävetkää kaikki.</w:t>
      </w:r>
    </w:p>
    <w:p>
      <w:r>
        <w:rPr>
          <w:b/>
          <w:u w:val="single"/>
        </w:rPr>
        <w:t xml:space="preserve">167154</w:t>
      </w:r>
    </w:p>
    <w:p>
      <w:r>
        <w:t xml:space="preserve">@maddow sinä ällöttävä valkoinen roska. Vedän @kathygriffin ur pään. Teidän @MSNBC:n mielestä se on hauskaa @realDonaldTrump! Sickening</w:t>
      </w:r>
    </w:p>
    <w:p>
      <w:r>
        <w:rPr>
          <w:b/>
          <w:u w:val="single"/>
        </w:rPr>
        <w:t xml:space="preserve">167155</w:t>
      </w:r>
    </w:p>
    <w:p>
      <w:r>
        <w:t xml:space="preserve">@piersmorgan Entä White Trash Bigot TV-juontajat Piers?</w:t>
        <w:br/>
        <w:br/>
        <w:t xml:space="preserve"> Haloo? Haloo? Piers?  Oletko vielä siellä....</w:t>
      </w:r>
    </w:p>
    <w:p>
      <w:r>
        <w:rPr>
          <w:b/>
          <w:u w:val="single"/>
        </w:rPr>
        <w:t xml:space="preserve">167156</w:t>
      </w:r>
    </w:p>
    <w:p>
      <w:r>
        <w:t xml:space="preserve">@PrisonPlanet . @piersmorgan ei ole sitä mieltä, ja jos olet sitä mieltä, olet 'valkoinen roska'.</w:t>
      </w:r>
    </w:p>
    <w:p>
      <w:r>
        <w:rPr>
          <w:b/>
          <w:u w:val="single"/>
        </w:rPr>
        <w:t xml:space="preserve">167157</w:t>
      </w:r>
    </w:p>
    <w:p>
      <w:r>
        <w:t xml:space="preserve">@buckweiser13 @TexitDarling lmao u kaksi ansaitsevat toisiaan niin paljon koskaan nähnyt enemmän valkoista roskaväkeä kuin nyt nauttia xoxo</w:t>
      </w:r>
    </w:p>
    <w:p>
      <w:r>
        <w:rPr>
          <w:b/>
          <w:u w:val="single"/>
        </w:rPr>
        <w:t xml:space="preserve">167158</w:t>
      </w:r>
    </w:p>
    <w:p>
      <w:r>
        <w:t xml:space="preserve">@jd_Constitution @FLOTUS @WhiteHouse olet sairas kuten Trump,</w:t>
        <w:br/>
        <w:t xml:space="preserve">You white trash</w:t>
      </w:r>
    </w:p>
    <w:p>
      <w:r>
        <w:rPr>
          <w:b/>
          <w:u w:val="single"/>
        </w:rPr>
        <w:t xml:space="preserve">167159</w:t>
      </w:r>
    </w:p>
    <w:p>
      <w:r>
        <w:t xml:space="preserve">@Whatevesx2 näin juuri sivusi &amp;amp; valkoinen roskaväki Bama kommentit, kyllä pyyhkäistä oven ympärillä tai olla tekopyhä, hullu olet mawk</w:t>
      </w:r>
    </w:p>
    <w:p>
      <w:r>
        <w:rPr>
          <w:b/>
          <w:u w:val="single"/>
        </w:rPr>
        <w:t xml:space="preserve">167160</w:t>
      </w:r>
    </w:p>
    <w:p>
      <w:r>
        <w:t xml:space="preserve">@WajahatAli Sinä ja kaltaisesi kutsutte ihmisiä punaniskoiksi, valkoiseksi roskaväeksi, rasisteiksi, natseiksi, kiihkoilijoiksi, etuoikeutetuiksi, joten periaatteessa ketä kiinnostaa vittuakaan.</w:t>
      </w:r>
    </w:p>
    <w:p>
      <w:r>
        <w:rPr>
          <w:b/>
          <w:u w:val="single"/>
        </w:rPr>
        <w:t xml:space="preserve">167161</w:t>
      </w:r>
    </w:p>
    <w:p>
      <w:r>
        <w:t xml:space="preserve">@Bemycuck mutta valkoinen roskaväki kuten Dillon Roof on kotoisin täältä, ei ole niin turvallista kuin luulet.</w:t>
      </w:r>
    </w:p>
    <w:p>
      <w:r>
        <w:rPr>
          <w:b/>
          <w:u w:val="single"/>
        </w:rPr>
        <w:t xml:space="preserve">167162</w:t>
      </w:r>
    </w:p>
    <w:p>
      <w:r>
        <w:t xml:space="preserve">@IvankaTrump senkin luokaton pikku ämmä. Sinua me kutsumme rikkaaksi valkoiseksi roskaväeksi.</w:t>
      </w:r>
    </w:p>
    <w:p>
      <w:r>
        <w:rPr>
          <w:b/>
          <w:u w:val="single"/>
        </w:rPr>
        <w:t xml:space="preserve">167163</w:t>
      </w:r>
    </w:p>
    <w:p>
      <w:r>
        <w:t xml:space="preserve">@ShannonBeador rasistinen valkoinen sc rikas valkoinen roska. !!! U suck!!!</w:t>
      </w:r>
    </w:p>
    <w:p>
      <w:r>
        <w:rPr>
          <w:b/>
          <w:u w:val="single"/>
        </w:rPr>
        <w:t xml:space="preserve">167164</w:t>
      </w:r>
    </w:p>
    <w:p>
      <w:r>
        <w:t xml:space="preserve">@PaulMalignaggi @ZViggiano Paulie olet vitun palkinto-ottelija ja sekarotuinen White trash....dude ur silician</w:t>
      </w:r>
    </w:p>
    <w:p>
      <w:r>
        <w:rPr>
          <w:b/>
          <w:u w:val="single"/>
        </w:rPr>
        <w:t xml:space="preserve">167165</w:t>
      </w:r>
    </w:p>
    <w:p>
      <w:r>
        <w:t xml:space="preserve">@McButtz_ tiedät, että valkoinen roskaväki sanoi 😮</w:t>
      </w:r>
    </w:p>
    <w:p>
      <w:r>
        <w:rPr>
          <w:b/>
          <w:u w:val="single"/>
        </w:rPr>
        <w:t xml:space="preserve">167166</w:t>
      </w:r>
    </w:p>
    <w:p>
      <w:r>
        <w:t xml:space="preserve">@Lynette_Cx tyhmä valkoinen roska .. Niin kova miksi hän ei kohdannut isääsi sitten 😒</w:t>
      </w:r>
    </w:p>
    <w:p>
      <w:r>
        <w:rPr>
          <w:b/>
          <w:u w:val="single"/>
        </w:rPr>
        <w:t xml:space="preserve">167167</w:t>
      </w:r>
    </w:p>
    <w:p>
      <w:r>
        <w:t xml:space="preserve">@PBandJenelley_1 se on ehdottomasti sinun tietoisuutesi siitä, että olet valkoinen roskasakki, joka laiminlyö lapsensa ja eläimensä. Mutta syytä ahdistusta tyttö!</w:t>
      </w:r>
    </w:p>
    <w:p>
      <w:r>
        <w:rPr>
          <w:b/>
          <w:u w:val="single"/>
        </w:rPr>
        <w:t xml:space="preserve">167168</w:t>
      </w:r>
    </w:p>
    <w:p>
      <w:r>
        <w:t xml:space="preserve">@sunny_hundal @kennyplan Tiedätkö, että aikoinaan valkoisia nationalisteja olisi kutsuttu vain valkoiseksi roskaväeksi.</w:t>
      </w:r>
    </w:p>
    <w:p>
      <w:r>
        <w:rPr>
          <w:b/>
          <w:u w:val="single"/>
        </w:rPr>
        <w:t xml:space="preserve">167169</w:t>
      </w:r>
    </w:p>
    <w:p>
      <w:r>
        <w:t xml:space="preserve">@GroundLevelUp kaikki te, jotka osallistuitte tähän valkoisen roskaväen fiaskoon, olette yhtä syyllisiä.  Ja te, herra, ette koskaan puhu mitään järkeä kirjoittaessanne.</w:t>
      </w:r>
    </w:p>
    <w:p>
      <w:r>
        <w:rPr>
          <w:b/>
          <w:u w:val="single"/>
        </w:rPr>
        <w:t xml:space="preserve">167170</w:t>
      </w:r>
    </w:p>
    <w:p>
      <w:r>
        <w:t xml:space="preserve">@jaarssanna @jeqekashaka @moholoms vaginasi on apina u tyhmä valkoinen TRASH!!!!</w:t>
      </w:r>
    </w:p>
    <w:p>
      <w:r>
        <w:rPr>
          <w:b/>
          <w:u w:val="single"/>
        </w:rPr>
        <w:t xml:space="preserve">167171</w:t>
      </w:r>
    </w:p>
    <w:p>
      <w:r>
        <w:t xml:space="preserve">@HostileJDee @LogicxnLNPF UNTAG YOU RETARD</w:t>
      </w:r>
    </w:p>
    <w:p>
      <w:r>
        <w:rPr>
          <w:b/>
          <w:u w:val="single"/>
        </w:rPr>
        <w:t xml:space="preserve">167172</w:t>
      </w:r>
    </w:p>
    <w:p>
      <w:r>
        <w:t xml:space="preserve">@JB17Official olet niin jälkeenjäänyt ... sido kätesi perseeseesi ensi kerralla.</w:t>
      </w:r>
    </w:p>
    <w:p>
      <w:r>
        <w:rPr>
          <w:b/>
          <w:u w:val="single"/>
        </w:rPr>
        <w:t xml:space="preserve">167173</w:t>
      </w:r>
    </w:p>
    <w:p>
      <w:r>
        <w:t xml:space="preserve">@saff_greaves @victoriaadrye @LoveIslandReact @CelebsReactionz sinä retard</w:t>
      </w:r>
    </w:p>
    <w:p>
      <w:r>
        <w:rPr>
          <w:b/>
          <w:u w:val="single"/>
        </w:rPr>
        <w:t xml:space="preserve">167174</w:t>
      </w:r>
    </w:p>
    <w:p>
      <w:r>
        <w:t xml:space="preserve">@RichardDiNatale 40 miljoonaa intrest joka päivä ja u haluavat lisätä energiakustannuksia &amp;amp; tuoda lisää taloudellisia maahanmuuttajia wtf on vialla u retard</w:t>
      </w:r>
    </w:p>
    <w:p>
      <w:r>
        <w:rPr>
          <w:b/>
          <w:u w:val="single"/>
        </w:rPr>
        <w:t xml:space="preserve">167175</w:t>
      </w:r>
    </w:p>
    <w:p>
      <w:r>
        <w:t xml:space="preserve">@Vohlant u wish retard</w:t>
      </w:r>
    </w:p>
    <w:p>
      <w:r>
        <w:rPr>
          <w:b/>
          <w:u w:val="single"/>
        </w:rPr>
        <w:t xml:space="preserve">167176</w:t>
      </w:r>
    </w:p>
    <w:p>
      <w:r>
        <w:t xml:space="preserve">@PrideSnaryy olet vitun jälkeenjäänyt, -</w:t>
      </w:r>
    </w:p>
    <w:p>
      <w:r>
        <w:rPr>
          <w:b/>
          <w:u w:val="single"/>
        </w:rPr>
        <w:t xml:space="preserve">167177</w:t>
      </w:r>
    </w:p>
    <w:p>
      <w:r>
        <w:t xml:space="preserve">@FlatEarthWTF @FlatEarthTshirt kun menet täysin jälkeenjääneeksi ja luulet, että Maa avaruudesta kuvat näyttävät todellisilta.</w:t>
      </w:r>
    </w:p>
    <w:p>
      <w:r>
        <w:rPr>
          <w:b/>
          <w:u w:val="single"/>
        </w:rPr>
        <w:t xml:space="preserve">167178</w:t>
      </w:r>
    </w:p>
    <w:p>
      <w:r>
        <w:t xml:space="preserve">@norunnyeggs @JeremyClarkson Heillä ei olisi aseita, koska yksikään kusipää ei tarvitsisi asetta, senkin retardi.</w:t>
      </w:r>
    </w:p>
    <w:p>
      <w:r>
        <w:rPr>
          <w:b/>
          <w:u w:val="single"/>
        </w:rPr>
        <w:t xml:space="preserve">167179</w:t>
      </w:r>
    </w:p>
    <w:p>
      <w:r>
        <w:t xml:space="preserve">@wonderfultbjzl @ickkyvikky @EmilyS_127 SINÄ OLET jälkeenjäänyt, onko tuo beyter?</w:t>
      </w:r>
    </w:p>
    <w:p>
      <w:r>
        <w:rPr>
          <w:b/>
          <w:u w:val="single"/>
        </w:rPr>
        <w:t xml:space="preserve">167180</w:t>
      </w:r>
    </w:p>
    <w:p>
      <w:r>
        <w:t xml:space="preserve">@ChrisZuniga4525 niinkö minä sanoin? Onko tuo yhtään lähellekään sitä mitä sanoin? Tämän takia minä kiroilen, koska olet vitun jälkeenjäänyt!</w:t>
      </w:r>
    </w:p>
    <w:p>
      <w:r>
        <w:rPr>
          <w:b/>
          <w:u w:val="single"/>
        </w:rPr>
        <w:t xml:space="preserve">167181</w:t>
      </w:r>
    </w:p>
    <w:p>
      <w:r>
        <w:t xml:space="preserve">@ChunkOfIce sen pokemon sinä vitun jälkeenjäänyt tietysti on cool....</w:t>
      </w:r>
    </w:p>
    <w:p>
      <w:r>
        <w:rPr>
          <w:b/>
          <w:u w:val="single"/>
        </w:rPr>
        <w:t xml:space="preserve">167182</w:t>
      </w:r>
    </w:p>
    <w:p>
      <w:r>
        <w:t xml:space="preserve">@BloodD3vil @NemD_Daffy @MajaRedi en tarkoittanut sinua retard</w:t>
      </w:r>
    </w:p>
    <w:p>
      <w:r>
        <w:rPr>
          <w:b/>
          <w:u w:val="single"/>
        </w:rPr>
        <w:t xml:space="preserve">167183</w:t>
      </w:r>
    </w:p>
    <w:p>
      <w:r>
        <w:t xml:space="preserve">@AlprazolamBar @Faltbien @mauribeeee @mylittlepwnies3 Ehkä jos olet jälkeenjäänyt ja sinulla on jonkinlainen ironinen näkemys siitä, miten todellinen rasismi toimii.</w:t>
      </w:r>
    </w:p>
    <w:p>
      <w:r>
        <w:rPr>
          <w:b/>
          <w:u w:val="single"/>
        </w:rPr>
        <w:t xml:space="preserve">167184</w:t>
      </w:r>
    </w:p>
    <w:p>
      <w:r>
        <w:t xml:space="preserve">@CitizenFc Retard, sinun areenasi on isompi. Ja kyllä siellä olisi paljon turisteja. U:lla ei ole paljon faneja koska ei ole iso seura. Fakta</w:t>
      </w:r>
    </w:p>
    <w:p>
      <w:r>
        <w:rPr>
          <w:b/>
          <w:u w:val="single"/>
        </w:rPr>
        <w:t xml:space="preserve">167185</w:t>
      </w:r>
    </w:p>
    <w:p>
      <w:r>
        <w:t xml:space="preserve">@MaqCrazyNerd miten "me tiedämme" ja miten voit kääntää tämän negatiiviseksi? Retard</w:t>
      </w:r>
    </w:p>
    <w:p>
      <w:r>
        <w:rPr>
          <w:b/>
          <w:u w:val="single"/>
        </w:rPr>
        <w:t xml:space="preserve">167186</w:t>
      </w:r>
    </w:p>
    <w:p>
      <w:r>
        <w:t xml:space="preserve">@xoxoDelenie no jos uskot mitä sanoit tuossa twiitissä olet jälkeenjäänyt</w:t>
      </w:r>
    </w:p>
    <w:p>
      <w:r>
        <w:rPr>
          <w:b/>
          <w:u w:val="single"/>
        </w:rPr>
        <w:t xml:space="preserve">167187</w:t>
      </w:r>
    </w:p>
    <w:p>
      <w:r>
        <w:t xml:space="preserve">@Mehltyy @Kumpernet @ZeJic_ Yritän pelata tätä kumphy-retardia, jonka kanssa olet Kyle?</w:t>
      </w:r>
    </w:p>
    <w:p>
      <w:r>
        <w:rPr>
          <w:b/>
          <w:u w:val="single"/>
        </w:rPr>
        <w:t xml:space="preserve">167188</w:t>
      </w:r>
    </w:p>
    <w:p>
      <w:r>
        <w:t xml:space="preserve">@JackMcKelvey10 olet vielä enemmän jälkeenjäänyt kuin mitä NBA-twiittisi antaa ymmärtää.</w:t>
      </w:r>
    </w:p>
    <w:p>
      <w:r>
        <w:rPr>
          <w:b/>
          <w:u w:val="single"/>
        </w:rPr>
        <w:t xml:space="preserve">167189</w:t>
      </w:r>
    </w:p>
    <w:p>
      <w:r>
        <w:t xml:space="preserve">@JackButland_One nyt ur kunnossa aika ottaa että Englanti numero 1 että vitun retard</w:t>
      </w:r>
    </w:p>
    <w:p>
      <w:r>
        <w:rPr>
          <w:b/>
          <w:u w:val="single"/>
        </w:rPr>
        <w:t xml:space="preserve">167190</w:t>
      </w:r>
    </w:p>
    <w:p>
      <w:r>
        <w:t xml:space="preserve">@luke_pilling omg 😂😂😂 @emilydooley1919 are you a retard</w:t>
      </w:r>
    </w:p>
    <w:p>
      <w:r>
        <w:rPr>
          <w:b/>
          <w:u w:val="single"/>
        </w:rPr>
        <w:t xml:space="preserve">167191</w:t>
      </w:r>
    </w:p>
    <w:p>
      <w:r>
        <w:t xml:space="preserve">@_Kazahh_ @OfficialyShox @SemperCS Se on lyhenne sanoista "retard", senkin tyhmä vittu.</w:t>
      </w:r>
    </w:p>
    <w:p>
      <w:r>
        <w:rPr>
          <w:b/>
          <w:u w:val="single"/>
        </w:rPr>
        <w:t xml:space="preserve">167192</w:t>
      </w:r>
    </w:p>
    <w:p>
      <w:r>
        <w:t xml:space="preserve">@KEEMSTAR @LeafyIsHere on taktiikkasi olla jälkeenjäänyt</w:t>
        <w:br/>
        <w:t xml:space="preserve">Puhut paskaa internetissä</w:t>
        <w:br/>
        <w:t xml:space="preserve">Pelaat uhrikorttia</w:t>
        <w:br/>
        <w:t xml:space="preserve">Et vahdi tytärtäsi</w:t>
      </w:r>
    </w:p>
    <w:p>
      <w:r>
        <w:rPr>
          <w:b/>
          <w:u w:val="single"/>
        </w:rPr>
        <w:t xml:space="preserve">167193</w:t>
      </w:r>
    </w:p>
    <w:p>
      <w:r>
        <w:t xml:space="preserve">@RightWingYahoo @GraceWasse13 olet jälkeenjäänyt toivotaan, että grillissäsi oleva roadkill maistuu hyvältä? Lol ducking wanker,anytime I will fuck u up👎🏾</w:t>
      </w:r>
    </w:p>
    <w:p>
      <w:r>
        <w:rPr>
          <w:b/>
          <w:u w:val="single"/>
        </w:rPr>
        <w:t xml:space="preserve">167194</w:t>
      </w:r>
    </w:p>
    <w:p>
      <w:r>
        <w:t xml:space="preserve">@Boolinblackcat u on oltava 2. tai viimeinen cowboy retardi</w:t>
      </w:r>
    </w:p>
    <w:p>
      <w:r>
        <w:rPr>
          <w:b/>
          <w:u w:val="single"/>
        </w:rPr>
        <w:t xml:space="preserve">167195</w:t>
      </w:r>
    </w:p>
    <w:p>
      <w:r>
        <w:t xml:space="preserve">@curdistani wen sanoin, että haluan Barzanistanin u retard? Tiedät, että olet niin huono, että uskallat jopa laittaa kuvasi profiiliisi.</w:t>
      </w:r>
    </w:p>
    <w:p>
      <w:r>
        <w:rPr>
          <w:b/>
          <w:u w:val="single"/>
        </w:rPr>
        <w:t xml:space="preserve">167196</w:t>
      </w:r>
    </w:p>
    <w:p>
      <w:r>
        <w:t xml:space="preserve">@blvd_1903 Olin vittuilemassa, mutta sinä haluat olla pikkunarttu ja kutsua minua vitun jälkeenjääneeksi, koska kutsuin sinua neekeriksi. Minkälaista paskaa..😑</w:t>
      </w:r>
    </w:p>
    <w:p>
      <w:r>
        <w:rPr>
          <w:b/>
          <w:u w:val="single"/>
        </w:rPr>
        <w:t xml:space="preserve">167197</w:t>
      </w:r>
    </w:p>
    <w:p>
      <w:r>
        <w:t xml:space="preserve">@FTBYouTube olet vitun jälkeenjäänyt. Meillä on yksi liigan parhaista vastaanottavista ytimistä. Reshad Jones on parempi kuin koko teidän secondary.</w:t>
      </w:r>
    </w:p>
    <w:p>
      <w:r>
        <w:rPr>
          <w:b/>
          <w:u w:val="single"/>
        </w:rPr>
        <w:t xml:space="preserve">167198</w:t>
      </w:r>
    </w:p>
    <w:p>
      <w:r>
        <w:t xml:space="preserve">@vRyIes Keskity vain Chemiin u retardi</w:t>
      </w:r>
    </w:p>
    <w:p>
      <w:r>
        <w:rPr>
          <w:b/>
          <w:u w:val="single"/>
        </w:rPr>
        <w:t xml:space="preserve">167199</w:t>
      </w:r>
    </w:p>
    <w:p>
      <w:r>
        <w:t xml:space="preserve">@factseeker3 @lugebit @crazyclayton331 @fangirlburnham @Onision okei, joo, olet täysi retardi https://t.co/1HdFTCgStK</w:t>
      </w:r>
    </w:p>
    <w:p>
      <w:r>
        <w:rPr>
          <w:b/>
          <w:u w:val="single"/>
        </w:rPr>
        <w:t xml:space="preserve">167200</w:t>
      </w:r>
    </w:p>
    <w:p>
      <w:r>
        <w:t xml:space="preserve">@Jawzii_ @Oxygen_QRJ @ObeyRyh @HrznPerqa @_Fluxed ja aloitat paskanjauhamisen punaisissa, Obey ja Horizon..... vitun retard lmao</w:t>
      </w:r>
    </w:p>
    <w:p>
      <w:r>
        <w:rPr>
          <w:b/>
          <w:u w:val="single"/>
        </w:rPr>
        <w:t xml:space="preserve">167201</w:t>
      </w:r>
    </w:p>
    <w:p>
      <w:r>
        <w:t xml:space="preserve">@Loconte1990 @FCZakariya oletko sinä jälkeenjäänyt ? Mitä Neymar teki alkukaudella idiootti ?</w:t>
      </w:r>
    </w:p>
    <w:p>
      <w:r>
        <w:rPr>
          <w:b/>
          <w:u w:val="single"/>
        </w:rPr>
        <w:t xml:space="preserve">167202</w:t>
      </w:r>
    </w:p>
    <w:p>
      <w:r>
        <w:t xml:space="preserve">@scourgekun Ok pidän sinusta, mutta @SB_Maizz on jälkeenjäänyt!</w:t>
      </w:r>
    </w:p>
    <w:p>
      <w:r>
        <w:rPr>
          <w:b/>
          <w:u w:val="single"/>
        </w:rPr>
        <w:t xml:space="preserve">167203</w:t>
      </w:r>
    </w:p>
    <w:p>
      <w:r>
        <w:t xml:space="preserve">@IAintMovin Trending hashtageja käyttävä jälkeenjäänyt valittaa tuntemattomista ihmisistä julkisessa internetissä LOL, AND YOU CALL ME A MESS</w:t>
      </w:r>
    </w:p>
    <w:p>
      <w:r>
        <w:rPr>
          <w:b/>
          <w:u w:val="single"/>
        </w:rPr>
        <w:t xml:space="preserve">167204</w:t>
      </w:r>
    </w:p>
    <w:p>
      <w:r>
        <w:t xml:space="preserve">@MindOfCaIi yeah afk slayer for an elite good job cali u fucking retard</w:t>
      </w:r>
    </w:p>
    <w:p>
      <w:r>
        <w:rPr>
          <w:b/>
          <w:u w:val="single"/>
        </w:rPr>
        <w:t xml:space="preserve">167205</w:t>
      </w:r>
    </w:p>
    <w:p>
      <w:r>
        <w:t xml:space="preserve">@woodhousecurtis im ei hän on oranssi paskiainen ja olet menossa samaan suuntaan uhkapelien kanssa, vitun retard. Tappele minua vastaan, mongo.</w:t>
      </w:r>
    </w:p>
    <w:p>
      <w:r>
        <w:rPr>
          <w:b/>
          <w:u w:val="single"/>
        </w:rPr>
        <w:t xml:space="preserve">167206</w:t>
      </w:r>
    </w:p>
    <w:p>
      <w:r>
        <w:t xml:space="preserve">@lm_tarango twiittasit minulle ensimmäisenä. Olen jälkeenjäänyt, mutta ainoa olemassaolosi syy on trollaaminen?! Olet rasisti, joka pilkkaa erityistarpeisia ihmisiä.</w:t>
      </w:r>
    </w:p>
    <w:p>
      <w:r>
        <w:rPr>
          <w:b/>
          <w:u w:val="single"/>
        </w:rPr>
        <w:t xml:space="preserve">167207</w:t>
      </w:r>
    </w:p>
    <w:p>
      <w:r>
        <w:t xml:space="preserve">@3xhile Jeesus Kristus olet vitun jälkeenjäänyt, he toivat vihaa kaikille, puolet jäsenistä oli lähdössä, nyt kerrot minulle, miten siitä on hyötyä?</w:t>
      </w:r>
    </w:p>
    <w:p>
      <w:r>
        <w:rPr>
          <w:b/>
          <w:u w:val="single"/>
        </w:rPr>
        <w:t xml:space="preserve">167208</w:t>
      </w:r>
    </w:p>
    <w:p>
      <w:r>
        <w:t xml:space="preserve">@Zynil_ @VigilanteFPS @AbideTridon hemmo vittu kutsua sinua retard im valmis. Kirjaimellisesti voimme pelata rn</w:t>
      </w:r>
    </w:p>
    <w:p>
      <w:r>
        <w:rPr>
          <w:b/>
          <w:u w:val="single"/>
        </w:rPr>
        <w:t xml:space="preserve">167209</w:t>
      </w:r>
    </w:p>
    <w:p>
      <w:r>
        <w:t xml:space="preserve">@EddieEden1 miksi vitussa kertoisin sinulle, jos kertoisin, senkin retardi.</w:t>
      </w:r>
    </w:p>
    <w:p>
      <w:r>
        <w:rPr>
          <w:b/>
          <w:u w:val="single"/>
        </w:rPr>
        <w:t xml:space="preserve">167210</w:t>
      </w:r>
    </w:p>
    <w:p>
      <w:r>
        <w:t xml:space="preserve">@seriouslyclara se oli totta se oli paha en koskaan mennyt täysin retard kuten sinä yritit vähätellä minua pitää minut bannattu en koskaan tule takaisin</w:t>
      </w:r>
    </w:p>
    <w:p>
      <w:r>
        <w:rPr>
          <w:b/>
          <w:u w:val="single"/>
        </w:rPr>
        <w:t xml:space="preserve">167211</w:t>
      </w:r>
    </w:p>
    <w:p>
      <w:r>
        <w:t xml:space="preserve">@minicooper220 Olen vasta 22-vuotias. En vain ole niin vitun jälkeenjäänyt kuin sinä. Olet liian laiska hankkimaan oikeaa työtä. Joten valitat valkoisten etuoikeuksista.</w:t>
      </w:r>
    </w:p>
    <w:p>
      <w:r>
        <w:rPr>
          <w:b/>
          <w:u w:val="single"/>
        </w:rPr>
        <w:t xml:space="preserve">167212</w:t>
      </w:r>
    </w:p>
    <w:p>
      <w:r>
        <w:t xml:space="preserve">@PatMcCroryNC olet vitun jälkeenjäänyt, tiedätkö sen?</w:t>
      </w:r>
    </w:p>
    <w:p>
      <w:r>
        <w:rPr>
          <w:b/>
          <w:u w:val="single"/>
        </w:rPr>
        <w:t xml:space="preserve">167213</w:t>
      </w:r>
    </w:p>
    <w:p>
      <w:r>
        <w:t xml:space="preserve">@ashutosh83B tiedätkö edes mitä tarkoittaa sana diktatuuri? Retard!</w:t>
      </w:r>
    </w:p>
    <w:p>
      <w:r>
        <w:rPr>
          <w:b/>
          <w:u w:val="single"/>
        </w:rPr>
        <w:t xml:space="preserve">167214</w:t>
      </w:r>
    </w:p>
    <w:p>
      <w:r>
        <w:t xml:space="preserve">@tighe_chuck ur retard</w:t>
      </w:r>
    </w:p>
    <w:p>
      <w:r>
        <w:rPr>
          <w:b/>
          <w:u w:val="single"/>
        </w:rPr>
        <w:t xml:space="preserve">167215</w:t>
      </w:r>
    </w:p>
    <w:p>
      <w:r>
        <w:t xml:space="preserve">@KOSDFF sinun täytyy antaa heille luottoa, ettei käy niin kuin soflow the retard.😂😂😂</w:t>
      </w:r>
    </w:p>
    <w:p>
      <w:r>
        <w:rPr>
          <w:b/>
          <w:u w:val="single"/>
        </w:rPr>
        <w:t xml:space="preserve">167216</w:t>
      </w:r>
    </w:p>
    <w:p>
      <w:r>
        <w:t xml:space="preserve">@retardedmatt99 tuo on eevee, senkin retard...</w:t>
      </w:r>
    </w:p>
    <w:p>
      <w:r>
        <w:rPr>
          <w:b/>
          <w:u w:val="single"/>
        </w:rPr>
        <w:t xml:space="preserve">167217</w:t>
      </w:r>
    </w:p>
    <w:p>
      <w:r>
        <w:t xml:space="preserve">@xblankys @StanceSlinky @muumhsy @PsyQoWolfiejane Lyön vetoa, että käytät bussissa kasvonaamiota, jotta et nuole purukumia Windows-retardilta.</w:t>
      </w:r>
    </w:p>
    <w:p>
      <w:r>
        <w:rPr>
          <w:b/>
          <w:u w:val="single"/>
        </w:rPr>
        <w:t xml:space="preserve">167218</w:t>
      </w:r>
    </w:p>
    <w:p>
      <w:r>
        <w:t xml:space="preserve">@Idubbbz love yur vids homo retard</w:t>
      </w:r>
    </w:p>
    <w:p>
      <w:r>
        <w:rPr>
          <w:b/>
          <w:u w:val="single"/>
        </w:rPr>
        <w:t xml:space="preserve">167219</w:t>
      </w:r>
    </w:p>
    <w:p>
      <w:r>
        <w:t xml:space="preserve">@BerthasPizza hei kaverit. Tunnen teidät Do. Miten hidastat taikinaa, jos teet massiivisen erän?</w:t>
      </w:r>
    </w:p>
    <w:p>
      <w:r>
        <w:rPr>
          <w:b/>
          <w:u w:val="single"/>
        </w:rPr>
        <w:t xml:space="preserve">167220</w:t>
      </w:r>
    </w:p>
    <w:p>
      <w:r>
        <w:t xml:space="preserve">@luciashit_ @Superrultrakaty vai mitä? aiot TWEETATA häntä? säästä sormesi abc:n kirjoittamiseen ja mene takaisin kouluun. retard.</w:t>
      </w:r>
    </w:p>
    <w:p>
      <w:r>
        <w:rPr>
          <w:b/>
          <w:u w:val="single"/>
        </w:rPr>
        <w:t xml:space="preserve">167221</w:t>
      </w:r>
    </w:p>
    <w:p>
      <w:r>
        <w:t xml:space="preserve">@RealHistoryPic @ArvindKejriwal r u sutenööri tai idiootti tai typerä tai henkisesti jälkeenjäänyt tai kaikki nämä......u</w:t>
      </w:r>
    </w:p>
    <w:p>
      <w:r>
        <w:rPr>
          <w:b/>
          <w:u w:val="single"/>
        </w:rPr>
        <w:t xml:space="preserve">167222</w:t>
      </w:r>
    </w:p>
    <w:p>
      <w:r>
        <w:t xml:space="preserve">@AndyMeanie Kyllä olin ja hän teki äänijuttuja ja se oli aivan väärin - vittu sinä tuosta retard-vastauksesta.</w:t>
      </w:r>
    </w:p>
    <w:p>
      <w:r>
        <w:rPr>
          <w:b/>
          <w:u w:val="single"/>
        </w:rPr>
        <w:t xml:space="preserve">167223</w:t>
      </w:r>
    </w:p>
    <w:p>
      <w:r>
        <w:t xml:space="preserve">@zVelocify miksi kiistät retardi</w:t>
      </w:r>
    </w:p>
    <w:p>
      <w:r>
        <w:rPr>
          <w:b/>
          <w:u w:val="single"/>
        </w:rPr>
        <w:t xml:space="preserve">167224</w:t>
      </w:r>
    </w:p>
    <w:p>
      <w:r>
        <w:t xml:space="preserve">@Sport_N_Wood yea poliisi asia Olen samaa mieltä Dumbass mutta se ei ole mitä olin tlkin bout vitun postitse u retard</w:t>
      </w:r>
    </w:p>
    <w:p>
      <w:r>
        <w:rPr>
          <w:b/>
          <w:u w:val="single"/>
        </w:rPr>
        <w:t xml:space="preserve">167225</w:t>
      </w:r>
    </w:p>
    <w:p>
      <w:r>
        <w:t xml:space="preserve">@funfun50 Sinun pointtisi? Pitääkö minun twiitata samaa jokaisesta muslimipappien seksirikollisesta?  Niitä on monia. #Retard @zionforever2016 @eddie1971nyc</w:t>
      </w:r>
    </w:p>
    <w:p>
      <w:r>
        <w:rPr>
          <w:b/>
          <w:u w:val="single"/>
        </w:rPr>
        <w:t xml:space="preserve">167226</w:t>
      </w:r>
    </w:p>
    <w:p>
      <w:r>
        <w:t xml:space="preserve">@UcaVik ha ha retard. Shakha me yehi sikhatey h? Abey Chu... Luuletko tosiaan, että se on minun kuvani? Olet niin tyhmä mies! #RSSKilledGandhi</w:t>
      </w:r>
    </w:p>
    <w:p>
      <w:r>
        <w:rPr>
          <w:b/>
          <w:u w:val="single"/>
        </w:rPr>
        <w:t xml:space="preserve">167227</w:t>
      </w:r>
    </w:p>
    <w:p>
      <w:r>
        <w:t xml:space="preserve">@Dansz199 @Smarksz @Drilloski_hs @SultanClash @brooklyn_coburn se johtuu siitä, että ne ovat Kenningtonin ainoat jengit, senkin jälkeenjäänyt!</w:t>
      </w:r>
    </w:p>
    <w:p>
      <w:r>
        <w:rPr>
          <w:b/>
          <w:u w:val="single"/>
        </w:rPr>
        <w:t xml:space="preserve">167228</w:t>
      </w:r>
    </w:p>
    <w:p>
      <w:r>
        <w:t xml:space="preserve">@Se_Railway, onko teillä vapaita työpaikkoja signalointiryhmässänne? Pitäisi sopia, koska olen lähes jälkeenjäänyt.</w:t>
      </w:r>
    </w:p>
    <w:p>
      <w:r>
        <w:rPr>
          <w:b/>
          <w:u w:val="single"/>
        </w:rPr>
        <w:t xml:space="preserve">167229</w:t>
      </w:r>
    </w:p>
    <w:p>
      <w:r>
        <w:t xml:space="preserve">@Pawksy @Quadfeeds hyvin kutsuit minua paska sniper ja retard joten obvi ima puolustaa itseäni lol</w:t>
      </w:r>
    </w:p>
    <w:p>
      <w:r>
        <w:rPr>
          <w:b/>
          <w:u w:val="single"/>
        </w:rPr>
        <w:t xml:space="preserve">167230</w:t>
      </w:r>
    </w:p>
    <w:p>
      <w:r>
        <w:t xml:space="preserve">@SimonLite @gloomy_skies55 koska kuulostat täysin aivopestyltä. Ei tarvitse tuhlata aikaa ja todistaa pisteitä kaltaisesi jälkeenjääneen kanssa.</w:t>
      </w:r>
    </w:p>
    <w:p>
      <w:r>
        <w:rPr>
          <w:b/>
          <w:u w:val="single"/>
        </w:rPr>
        <w:t xml:space="preserve">167231</w:t>
      </w:r>
    </w:p>
    <w:p>
      <w:r>
        <w:t xml:space="preserve">@Hazardous_2eZ ja sinä olet se, joka väittää häviämisen jälkeen, senkin epäolennainen retardi.</w:t>
      </w:r>
    </w:p>
    <w:p>
      <w:r>
        <w:rPr>
          <w:b/>
          <w:u w:val="single"/>
        </w:rPr>
        <w:t xml:space="preserve">167232</w:t>
      </w:r>
    </w:p>
    <w:p>
      <w:r>
        <w:t xml:space="preserve">@facilitize @HorizonSparks @SilverArchers @fuckPorridge olet vitun jälkeenjäänyt lmao, jos luulet hopea on niin paska, miksi olemme biossasi?</w:t>
      </w:r>
    </w:p>
    <w:p>
      <w:r>
        <w:rPr>
          <w:b/>
          <w:u w:val="single"/>
        </w:rPr>
        <w:t xml:space="preserve">167233</w:t>
      </w:r>
    </w:p>
    <w:p>
      <w:r>
        <w:t xml:space="preserve">@ObeyKorz oletko vitun jälkeenjäänyt https://t.co/CoSYQ1MDqt</w:t>
      </w:r>
    </w:p>
    <w:p>
      <w:r>
        <w:rPr>
          <w:b/>
          <w:u w:val="single"/>
        </w:rPr>
        <w:t xml:space="preserve">167234</w:t>
      </w:r>
    </w:p>
    <w:p>
      <w:r>
        <w:t xml:space="preserve">@TFuzion @MieshaTate Hei Retard sinun parempi puolustaa kuin vanhukset ...Video osoittaa kaiken selvästi ...Go fuck ur isä</w:t>
      </w:r>
    </w:p>
    <w:p>
      <w:r>
        <w:rPr>
          <w:b/>
          <w:u w:val="single"/>
        </w:rPr>
        <w:t xml:space="preserve">167235</w:t>
      </w:r>
    </w:p>
    <w:p>
      <w:r>
        <w:t xml:space="preserve">@Minewind Miksi kutsut vammaista ihmistä? jälkeenjääneeksi #Minecraft</w:t>
      </w:r>
    </w:p>
    <w:p>
      <w:r>
        <w:rPr>
          <w:b/>
          <w:u w:val="single"/>
        </w:rPr>
        <w:t xml:space="preserve">167236</w:t>
      </w:r>
    </w:p>
    <w:p>
      <w:r>
        <w:t xml:space="preserve">@Telkomsel En tiedä, miksi internet-yhteytesi on vitun jälkeenjäänyt myöhään 3 päivää. Täällä Kukusanista, Depokista.</w:t>
      </w:r>
    </w:p>
    <w:p>
      <w:r>
        <w:rPr>
          <w:b/>
          <w:u w:val="single"/>
        </w:rPr>
        <w:t xml:space="preserve">167237</w:t>
      </w:r>
    </w:p>
    <w:p>
      <w:r>
        <w:t xml:space="preserve">@BoringFootbaII @MailOnline haluatko todellisen selityksen vai oliko se vain tekosyy kutsua minua jälkeenjääneeksi?</w:t>
      </w:r>
    </w:p>
    <w:p>
      <w:r>
        <w:rPr>
          <w:b/>
          <w:u w:val="single"/>
        </w:rPr>
        <w:t xml:space="preserve">167238</w:t>
      </w:r>
    </w:p>
    <w:p>
      <w:r>
        <w:t xml:space="preserve">@charlescwcooke @falwy @HillaryClinton Oletko jälkeenjäänyt?</w:t>
      </w:r>
    </w:p>
    <w:p>
      <w:r>
        <w:rPr>
          <w:b/>
          <w:u w:val="single"/>
        </w:rPr>
        <w:t xml:space="preserve">167239</w:t>
      </w:r>
    </w:p>
    <w:p>
      <w:r>
        <w:t xml:space="preserve">@BasedEmpire @Banks kuten tbh oli tuo kommentti todella tarpeen? Kuten ennen kuin kirjoitat retard.</w:t>
      </w:r>
    </w:p>
    <w:p>
      <w:r>
        <w:rPr>
          <w:b/>
          <w:u w:val="single"/>
        </w:rPr>
        <w:t xml:space="preserve">167240</w:t>
      </w:r>
    </w:p>
    <w:p>
      <w:r>
        <w:t xml:space="preserve">@Oni_no_Hanzo</w:t>
        <w:br/>
        <w:t xml:space="preserve">Jos syljet jotakuta kaveria naamaan, sitä pidetään rikoksena</w:t>
        <w:br/>
        <w:t xml:space="preserve"> Jos syljet jälkeenjäänyttä päin naamaa, sitä käsitellään viharikoksena.</w:t>
      </w:r>
    </w:p>
    <w:p>
      <w:r>
        <w:rPr>
          <w:b/>
          <w:u w:val="single"/>
        </w:rPr>
        <w:t xml:space="preserve">167241</w:t>
      </w:r>
    </w:p>
    <w:p>
      <w:r>
        <w:t xml:space="preserve">@BullDzn olet masentunut jälkeenjäänyt.</w:t>
      </w:r>
    </w:p>
    <w:p>
      <w:r>
        <w:rPr>
          <w:b/>
          <w:u w:val="single"/>
        </w:rPr>
        <w:t xml:space="preserve">167242</w:t>
      </w:r>
    </w:p>
    <w:p>
      <w:r>
        <w:t xml:space="preserve">@anything4views Ei, senkin läski mulkku, nimesi on "Homo Retard".</w:t>
      </w:r>
    </w:p>
    <w:p>
      <w:r>
        <w:rPr>
          <w:b/>
          <w:u w:val="single"/>
        </w:rPr>
        <w:t xml:space="preserve">167243</w:t>
      </w:r>
    </w:p>
    <w:p>
      <w:r>
        <w:t xml:space="preserve">@forevertalented lol aiotko väistää 2v2-haasteen? Pelaan 40k retardin kanssa.</w:t>
      </w:r>
    </w:p>
    <w:p>
      <w:r>
        <w:rPr>
          <w:b/>
          <w:u w:val="single"/>
        </w:rPr>
        <w:t xml:space="preserve">167244</w:t>
      </w:r>
    </w:p>
    <w:p>
      <w:r>
        <w:t xml:space="preserve">@VIBENOSKIANS Tiedän, että u retard</w:t>
      </w:r>
    </w:p>
    <w:p>
      <w:r>
        <w:rPr>
          <w:b/>
          <w:u w:val="single"/>
        </w:rPr>
        <w:t xml:space="preserve">167245</w:t>
      </w:r>
    </w:p>
    <w:p>
      <w:r>
        <w:t xml:space="preserve">@HelpRhyme @HelpGaz jätin u retard</w:t>
      </w:r>
    </w:p>
    <w:p>
      <w:r>
        <w:rPr>
          <w:b/>
          <w:u w:val="single"/>
        </w:rPr>
        <w:t xml:space="preserve">167246</w:t>
      </w:r>
    </w:p>
    <w:p>
      <w:r>
        <w:t xml:space="preserve">@ITrustInSNP unohtamatta, että he käyttävät halpamaisia nimiä, kuten retard tai mong, myös säälittäviä he näkevät elämäkertasi ja twiittaavat halpamaisia rasistisia, homofobisia loukkauksia.</w:t>
      </w:r>
    </w:p>
    <w:p>
      <w:r>
        <w:rPr>
          <w:b/>
          <w:u w:val="single"/>
        </w:rPr>
        <w:t xml:space="preserve">167247</w:t>
      </w:r>
    </w:p>
    <w:p>
      <w:r>
        <w:t xml:space="preserve">@PotUpSonRs downvoted, koska olet jälkeenjäänyt, koska edes teet sen</w:t>
      </w:r>
    </w:p>
    <w:p>
      <w:r>
        <w:rPr>
          <w:b/>
          <w:u w:val="single"/>
        </w:rPr>
        <w:t xml:space="preserve">167248</w:t>
      </w:r>
    </w:p>
    <w:p>
      <w:r>
        <w:t xml:space="preserve">@GaY_liViNg_ @domoandcrissy u retard , stop skiping health class</w:t>
        <w:br/>
        <w:br/>
        <w:t xml:space="preserve">inseminaatio duh!</w:t>
      </w:r>
    </w:p>
    <w:p>
      <w:r>
        <w:rPr>
          <w:b/>
          <w:u w:val="single"/>
        </w:rPr>
        <w:t xml:space="preserve">167249</w:t>
      </w:r>
    </w:p>
    <w:p>
      <w:r>
        <w:t xml:space="preserve">@Explod1ngNinja siinä ei ollut X-miehiä MIES SINÄ OLET ÄLYKKÄINÄ</w:t>
      </w:r>
    </w:p>
    <w:p>
      <w:r>
        <w:rPr>
          <w:b/>
          <w:u w:val="single"/>
        </w:rPr>
        <w:t xml:space="preserve">167250</w:t>
      </w:r>
    </w:p>
    <w:p>
      <w:r>
        <w:t xml:space="preserve">@cxwardice Minulla on vitun woe is me tatuointi u retard</w:t>
      </w:r>
    </w:p>
    <w:p>
      <w:r>
        <w:rPr>
          <w:b/>
          <w:u w:val="single"/>
        </w:rPr>
        <w:t xml:space="preserve">167251</w:t>
      </w:r>
    </w:p>
    <w:p>
      <w:r>
        <w:t xml:space="preserve">@Moore2Emma Odotan, että tulet kotiin, senkin vitun jälkeenjäänyt!</w:t>
      </w:r>
    </w:p>
    <w:p>
      <w:r>
        <w:rPr>
          <w:b/>
          <w:u w:val="single"/>
        </w:rPr>
        <w:t xml:space="preserve">167252</w:t>
      </w:r>
    </w:p>
    <w:p>
      <w:r>
        <w:t xml:space="preserve">@xPopee @ricky_thoren @Pamaj yeh brah tarkista kanavani ja poista sitten twiittisi. retard.</w:t>
      </w:r>
    </w:p>
    <w:p>
      <w:r>
        <w:rPr>
          <w:b/>
          <w:u w:val="single"/>
        </w:rPr>
        <w:t xml:space="preserve">167253</w:t>
      </w:r>
    </w:p>
    <w:p>
      <w:r>
        <w:t xml:space="preserve">@stephenasmith Florio on liian älykäs väittelemään kanssasi Bradysta. Olet täysi ääliö.</w:t>
      </w:r>
    </w:p>
    <w:p>
      <w:r>
        <w:rPr>
          <w:b/>
          <w:u w:val="single"/>
        </w:rPr>
        <w:t xml:space="preserve">167254</w:t>
      </w:r>
    </w:p>
    <w:p>
      <w:r>
        <w:t xml:space="preserve">@PhilipH44 se, onko sinulla vagina vai penis, ei vaikuta siihen, miten potkaiset jalkapalloa, senkin jälkeenjäänyt.</w:t>
      </w:r>
    </w:p>
    <w:p>
      <w:r>
        <w:rPr>
          <w:b/>
          <w:u w:val="single"/>
        </w:rPr>
        <w:t xml:space="preserve">167255</w:t>
      </w:r>
    </w:p>
    <w:p>
      <w:r>
        <w:t xml:space="preserve">@LxDzn olet niin jälkeenjäänyt aha https://t.co/zK9NzaE9uC https://t.co/zK9NzaE9uC</w:t>
      </w:r>
    </w:p>
    <w:p>
      <w:r>
        <w:rPr>
          <w:b/>
          <w:u w:val="single"/>
        </w:rPr>
        <w:t xml:space="preserve">167256</w:t>
      </w:r>
    </w:p>
    <w:p>
      <w:r>
        <w:t xml:space="preserve">@KSIOlajidebt OMG OMG OMG OMG KSI ON O2 NETWORK!!!! Ahahahah senkin jälkeenjäänyt</w:t>
      </w:r>
    </w:p>
    <w:p>
      <w:r>
        <w:rPr>
          <w:b/>
          <w:u w:val="single"/>
        </w:rPr>
        <w:t xml:space="preserve">167257</w:t>
      </w:r>
    </w:p>
    <w:p>
      <w:r>
        <w:t xml:space="preserve">@KEEMSTAR @fouseyTUBE hän ei hyökännyt lapsen kimppuun retard fuck off</w:t>
      </w:r>
    </w:p>
    <w:p>
      <w:r>
        <w:rPr>
          <w:b/>
          <w:u w:val="single"/>
        </w:rPr>
        <w:t xml:space="preserve">167258</w:t>
      </w:r>
    </w:p>
    <w:p>
      <w:r>
        <w:t xml:space="preserve">@RJScottyy kutsua sinut retard</w:t>
      </w:r>
    </w:p>
    <w:p>
      <w:r>
        <w:rPr>
          <w:b/>
          <w:u w:val="single"/>
        </w:rPr>
        <w:t xml:space="preserve">167259</w:t>
      </w:r>
    </w:p>
    <w:p>
      <w:r>
        <w:t xml:space="preserve">@Rinaxas tyhmyys nousee aina huipulle.</w:t>
        <w:br/>
        <w:t xml:space="preserve">tulee äärimmäinen jälkeenjääneisyys, etkä voi koskaan hukkua.</w:t>
        <w:br/>
        <w:t xml:space="preserve">Tämä on autismin todellinen voima.</w:t>
      </w:r>
    </w:p>
    <w:p>
      <w:r>
        <w:rPr>
          <w:b/>
          <w:u w:val="single"/>
        </w:rPr>
        <w:t xml:space="preserve">167260</w:t>
      </w:r>
    </w:p>
    <w:p>
      <w:r>
        <w:t xml:space="preserve">@PettyIdol @AmadeusAlmighty @iammarypatricia @CampbellforLa Ur aivot ovat liian pienet ymmärtääkseen mitä sanon retard. SYMPATHIZER.</w:t>
      </w:r>
    </w:p>
    <w:p>
      <w:r>
        <w:rPr>
          <w:b/>
          <w:u w:val="single"/>
        </w:rPr>
        <w:t xml:space="preserve">167261</w:t>
      </w:r>
    </w:p>
    <w:p>
      <w:r>
        <w:t xml:space="preserve">@Dare_Dixon @tempovfx Haista vittu, uskalla retard!</w:t>
      </w:r>
    </w:p>
    <w:p>
      <w:r>
        <w:rPr>
          <w:b/>
          <w:u w:val="single"/>
        </w:rPr>
        <w:t xml:space="preserve">167262</w:t>
      </w:r>
    </w:p>
    <w:p>
      <w:r>
        <w:t xml:space="preserve">@BSMTVx Turpa kiinni, hän olisi voinut lopettaa tämän jo päiviä sitten, senkin vitun ääliö!</w:t>
      </w:r>
    </w:p>
    <w:p>
      <w:r>
        <w:rPr>
          <w:b/>
          <w:u w:val="single"/>
        </w:rPr>
        <w:t xml:space="preserve">167263</w:t>
      </w:r>
    </w:p>
    <w:p>
      <w:r>
        <w:t xml:space="preserve">@imAbsouL @jaystopher kertoi sinulle retard</w:t>
      </w:r>
    </w:p>
    <w:p>
      <w:r>
        <w:rPr>
          <w:b/>
          <w:u w:val="single"/>
        </w:rPr>
        <w:t xml:space="preserve">167264</w:t>
      </w:r>
    </w:p>
    <w:p>
      <w:r>
        <w:t xml:space="preserve">@LizardG @FoxNews @DouglasESchoen yeap u voi olla jälkeenjäänyt ja tietää, että Hillary ei ole sen arvoinen 💩 .</w:t>
      </w:r>
    </w:p>
    <w:p>
      <w:r>
        <w:rPr>
          <w:b/>
          <w:u w:val="single"/>
        </w:rPr>
        <w:t xml:space="preserve">167265</w:t>
      </w:r>
    </w:p>
    <w:p>
      <w:r>
        <w:t xml:space="preserve">@DenaldJTrumpJr isäsi on jälkeenjäänyt</w:t>
      </w:r>
    </w:p>
    <w:p>
      <w:r>
        <w:rPr>
          <w:b/>
          <w:u w:val="single"/>
        </w:rPr>
        <w:t xml:space="preserve">167266</w:t>
      </w:r>
    </w:p>
    <w:p>
      <w:r>
        <w:t xml:space="preserve">@4RingsOrGTFO @SchererPleasur @TheCam2125 vitun retard lol https://t.co/RyjOCDvtLd https://t.co/RyjOCDvtLd</w:t>
      </w:r>
    </w:p>
    <w:p>
      <w:r>
        <w:rPr>
          <w:b/>
          <w:u w:val="single"/>
        </w:rPr>
        <w:t xml:space="preserve">167267</w:t>
      </w:r>
    </w:p>
    <w:p>
      <w:r>
        <w:t xml:space="preserve">@Rabbani_1970 @Abdulraufakhtar @HaseenSarwar @Matiullahjan919 Rabbani tämä "Akhtar" on epälooginen retard y u tuhlaa ur aikaa</w:t>
      </w:r>
    </w:p>
    <w:p>
      <w:r>
        <w:rPr>
          <w:b/>
          <w:u w:val="single"/>
        </w:rPr>
        <w:t xml:space="preserve">167268</w:t>
      </w:r>
    </w:p>
    <w:p>
      <w:r>
        <w:t xml:space="preserve">@CIivax @Prxfession sitten miksi u kysyy retard</w:t>
      </w:r>
    </w:p>
    <w:p>
      <w:r>
        <w:rPr>
          <w:b/>
          <w:u w:val="single"/>
        </w:rPr>
        <w:t xml:space="preserve">167269</w:t>
      </w:r>
    </w:p>
    <w:p>
      <w:r>
        <w:t xml:space="preserve">@LeafyIsHere rakastan sinua myös homo retard</w:t>
      </w:r>
    </w:p>
    <w:p>
      <w:r>
        <w:rPr>
          <w:b/>
          <w:u w:val="single"/>
        </w:rPr>
        <w:t xml:space="preserve">167270</w:t>
      </w:r>
    </w:p>
    <w:p>
      <w:r>
        <w:t xml:space="preserve">@KEEMSTAR hei vittu naama et käytä retard loukkauksena</w:t>
      </w:r>
    </w:p>
    <w:p>
      <w:r>
        <w:rPr>
          <w:b/>
          <w:u w:val="single"/>
        </w:rPr>
        <w:t xml:space="preserve">167271</w:t>
      </w:r>
    </w:p>
    <w:p>
      <w:r>
        <w:t xml:space="preserve">@itspowermc @IDontXray @HockyyUHC Need a go fuck your self you retard</w:t>
      </w:r>
    </w:p>
    <w:p>
      <w:r>
        <w:rPr>
          <w:b/>
          <w:u w:val="single"/>
        </w:rPr>
        <w:t xml:space="preserve">167272</w:t>
      </w:r>
    </w:p>
    <w:p>
      <w:r>
        <w:t xml:space="preserve">@megynkelly menit juuri totaalisen retardiksi. Pakolaiset on tarkistettava, pidättäminen on välttämätöntä.</w:t>
      </w:r>
    </w:p>
    <w:p>
      <w:r>
        <w:rPr>
          <w:b/>
          <w:u w:val="single"/>
        </w:rPr>
        <w:t xml:space="preserve">167273</w:t>
      </w:r>
    </w:p>
    <w:p>
      <w:r>
        <w:t xml:space="preserve">@Brass_Tackz tweettisi perusteella vaikutat Trumpin kannattajalta. käytät retardia ja pillua loukkauksena.</w:t>
      </w:r>
    </w:p>
    <w:p>
      <w:r>
        <w:rPr>
          <w:b/>
          <w:u w:val="single"/>
        </w:rPr>
        <w:t xml:space="preserve">167274</w:t>
      </w:r>
    </w:p>
    <w:p>
      <w:r>
        <w:t xml:space="preserve">@MrC00kies1 @CaribBros Miksi edes menettäisit Sasuken Rinneganin? Eikö sitä varten tarvitse pyörähtää? Retard.</w:t>
      </w:r>
    </w:p>
    <w:p>
      <w:r>
        <w:rPr>
          <w:b/>
          <w:u w:val="single"/>
        </w:rPr>
        <w:t xml:space="preserve">167275</w:t>
      </w:r>
    </w:p>
    <w:p>
      <w:r>
        <w:t xml:space="preserve">@jules_su @realDonaldTrump hei RETARD miksi et mene kirjoittamaan kirjaa sen sijaan, että kirjoitat liberaalia paskaa.</w:t>
      </w:r>
    </w:p>
    <w:p>
      <w:r>
        <w:rPr>
          <w:b/>
          <w:u w:val="single"/>
        </w:rPr>
        <w:t xml:space="preserve">167276</w:t>
      </w:r>
    </w:p>
    <w:p>
      <w:r>
        <w:t xml:space="preserve">@Lxhvley Retard. Kukaan teistä ei käyttänyt asiantuntijaa 10 minuutin pelissä. Miksi minun pitäisi vaihtaa joukkuetta tietääkseni, että teillä oli speksejä? Oletko dain bramaged?</w:t>
      </w:r>
    </w:p>
    <w:p>
      <w:r>
        <w:rPr>
          <w:b/>
          <w:u w:val="single"/>
        </w:rPr>
        <w:t xml:space="preserve">167277</w:t>
      </w:r>
    </w:p>
    <w:p>
      <w:r>
        <w:t xml:space="preserve">@YVNGSNAKE @YVNGNORD Kutsutte minua jälkeenjääneeksi, herra...</w:t>
      </w:r>
    </w:p>
    <w:p>
      <w:r>
        <w:rPr>
          <w:b/>
          <w:u w:val="single"/>
        </w:rPr>
        <w:t xml:space="preserve">167278</w:t>
      </w:r>
    </w:p>
    <w:p>
      <w:r>
        <w:t xml:space="preserve">@donMaca_ pelasit Jimmy Rustler hän ei ole aivan jälkeenjäänyt tbf hän on hyvä.</w:t>
      </w:r>
    </w:p>
    <w:p>
      <w:r>
        <w:rPr>
          <w:b/>
          <w:u w:val="single"/>
        </w:rPr>
        <w:t xml:space="preserve">167279</w:t>
      </w:r>
    </w:p>
    <w:p>
      <w:r>
        <w:t xml:space="preserve">@PrisonPlanet @patrick_hostis.  600 000 valkoista ihmistä on kuollut orjuuden lopettamiseksi, kiitos olisi kiva, senkin rasistinen retardi.</w:t>
      </w:r>
    </w:p>
    <w:p>
      <w:r>
        <w:rPr>
          <w:b/>
          <w:u w:val="single"/>
        </w:rPr>
        <w:t xml:space="preserve">167280</w:t>
      </w:r>
    </w:p>
    <w:p>
      <w:r>
        <w:t xml:space="preserve">@Capcombro NIBBA BE BOOLIN, OLEN TÄÄLLÄ SINUA VARTEN, MINÄ OLEN HOMO RETARDI</w:t>
      </w:r>
    </w:p>
    <w:p>
      <w:r>
        <w:rPr>
          <w:b/>
          <w:u w:val="single"/>
        </w:rPr>
        <w:t xml:space="preserve">167281</w:t>
      </w:r>
    </w:p>
    <w:p>
      <w:r>
        <w:t xml:space="preserve">@JamesMartinSJ "turpa kiinni, homo retardi" vasemmasta kentästä sai minutkin nauramaan. Joku laittoi paljon ajatuksia tuohon.</w:t>
      </w:r>
    </w:p>
    <w:p>
      <w:r>
        <w:rPr>
          <w:b/>
          <w:u w:val="single"/>
        </w:rPr>
        <w:t xml:space="preserve">167282</w:t>
      </w:r>
    </w:p>
    <w:p>
      <w:r>
        <w:t xml:space="preserve">@DeastTFG @imrraww Pidä L Retard</w:t>
      </w:r>
    </w:p>
    <w:p>
      <w:r>
        <w:rPr>
          <w:b/>
          <w:u w:val="single"/>
        </w:rPr>
        <w:t xml:space="preserve">167283</w:t>
      </w:r>
    </w:p>
    <w:p>
      <w:r>
        <w:t xml:space="preserve">@GeoffBoothNZ En ole edes demokraatti. Olet vitun jälkeenjäänyt jos luulet Trumpin olevan yhtään parempi kuin Hillary.</w:t>
      </w:r>
    </w:p>
    <w:p>
      <w:r>
        <w:rPr>
          <w:b/>
          <w:u w:val="single"/>
        </w:rPr>
        <w:t xml:space="preserve">167284</w:t>
      </w:r>
    </w:p>
    <w:p>
      <w:r>
        <w:t xml:space="preserve">@shivansh_sareen @EuropaLeague @ManUtd Lmao gtfo sinä retard, Ajax ei pääse lohkovaihetta pidemmälle.</w:t>
      </w:r>
    </w:p>
    <w:p>
      <w:r>
        <w:rPr>
          <w:b/>
          <w:u w:val="single"/>
        </w:rPr>
        <w:t xml:space="preserve">167285</w:t>
      </w:r>
    </w:p>
    <w:p>
      <w:r>
        <w:t xml:space="preserve">@qtpiehaze Ehkä sinä olet se jälkeenjäänyt, joka luulee, että jälkeenjääneillä on 46 kromosomia https://t.co/QKqb20yk9c</w:t>
      </w:r>
    </w:p>
    <w:p>
      <w:r>
        <w:rPr>
          <w:b/>
          <w:u w:val="single"/>
        </w:rPr>
        <w:t xml:space="preserve">167286</w:t>
      </w:r>
    </w:p>
    <w:p>
      <w:r>
        <w:t xml:space="preserve">@ProxySec, koska en halua, että alat taas merkitä minua. Kys plz harmiton minecraft retard HARMLESSSSSSSS HARMLESSSSSS</w:t>
      </w:r>
    </w:p>
    <w:p>
      <w:r>
        <w:rPr>
          <w:b/>
          <w:u w:val="single"/>
        </w:rPr>
        <w:t xml:space="preserve">167287</w:t>
      </w:r>
    </w:p>
    <w:p>
      <w:r>
        <w:t xml:space="preserve">@CONSPlRACY_FACT Miten Marsilla olisi kaksi tähteä, kun se on samassa aurinkokunnassa kuin meidän aurinkokuntamme? Oletko jälkeenjäänyt tai jotain?</w:t>
      </w:r>
    </w:p>
    <w:p>
      <w:r>
        <w:rPr>
          <w:b/>
          <w:u w:val="single"/>
        </w:rPr>
        <w:t xml:space="preserve">167288</w:t>
      </w:r>
    </w:p>
    <w:p>
      <w:r>
        <w:t xml:space="preserve">@oCmaann ehkä siksi et saa tyttöjä pls lopeta mainitsemasta minua, ellei se ole linkki näppylöitä kasvot retard</w:t>
      </w:r>
    </w:p>
    <w:p>
      <w:r>
        <w:rPr>
          <w:b/>
          <w:u w:val="single"/>
        </w:rPr>
        <w:t xml:space="preserve">167289</w:t>
      </w:r>
    </w:p>
    <w:p>
      <w:r>
        <w:t xml:space="preserve">@KathleenSweetz Se on hyvä asia, senkin järjetön RETARD. Voi anteeksi, tuo on loukkaus jälkeenjääneille.</w:t>
      </w:r>
    </w:p>
    <w:p>
      <w:r>
        <w:rPr>
          <w:b/>
          <w:u w:val="single"/>
        </w:rPr>
        <w:t xml:space="preserve">167290</w:t>
      </w:r>
    </w:p>
    <w:p>
      <w:r>
        <w:t xml:space="preserve">@Burd012 @RRyko_ @eMorToL Istun tornissani, senkin aivokuollut retardi, joka vilkuttaa Odinin ultia Zeuksen ultiksi.</w:t>
      </w:r>
    </w:p>
    <w:p>
      <w:r>
        <w:rPr>
          <w:b/>
          <w:u w:val="single"/>
        </w:rPr>
        <w:t xml:space="preserve">167291</w:t>
      </w:r>
    </w:p>
    <w:p>
      <w:r>
        <w:t xml:space="preserve">@coup101 oletko tyhmä? Etkö tajunnut kaikkea mitä kirjoitin? Hitto, käytin aikani selittää täydelliselle jälkeenjääneelle 😣😩 häpeä u:lle.</w:t>
      </w:r>
    </w:p>
    <w:p>
      <w:r>
        <w:rPr>
          <w:b/>
          <w:u w:val="single"/>
        </w:rPr>
        <w:t xml:space="preserve">167292</w:t>
      </w:r>
    </w:p>
    <w:p>
      <w:r>
        <w:t xml:space="preserve">@riotheatherrr transvastaisten ja "pidä retardisi kotona" välillä.</w:t>
      </w:r>
    </w:p>
    <w:p>
      <w:r>
        <w:rPr>
          <w:b/>
          <w:u w:val="single"/>
        </w:rPr>
        <w:t xml:space="preserve">167293</w:t>
      </w:r>
    </w:p>
    <w:p>
      <w:r>
        <w:t xml:space="preserve">@tomcoates @realDonaldTrump Omg olet jumalauta retard Tom lol</w:t>
      </w:r>
    </w:p>
    <w:p>
      <w:r>
        <w:rPr>
          <w:b/>
          <w:u w:val="single"/>
        </w:rPr>
        <w:t xml:space="preserve">167294</w:t>
      </w:r>
    </w:p>
    <w:p>
      <w:r>
        <w:t xml:space="preserve">@Dubzero45 oletko vitun jälkeenjäänyt?</w:t>
      </w:r>
    </w:p>
    <w:p>
      <w:r>
        <w:rPr>
          <w:b/>
          <w:u w:val="single"/>
        </w:rPr>
        <w:t xml:space="preserve">167295</w:t>
      </w:r>
    </w:p>
    <w:p>
      <w:r>
        <w:t xml:space="preserve">@i_short17 Selvitetään asiat suoraan, cam. Senkin vitun retard lebronilla on vitun paljon joukkuekavereita jotka ovat loistavia senkin ausitic vittu.</w:t>
      </w:r>
    </w:p>
    <w:p>
      <w:r>
        <w:rPr>
          <w:b/>
          <w:u w:val="single"/>
        </w:rPr>
        <w:t xml:space="preserve">167296</w:t>
      </w:r>
    </w:p>
    <w:p>
      <w:r>
        <w:t xml:space="preserve">@Aurorq_ @ImiAgility Aurora ur jo mustalle listalle, koska hänellä on booter retard</w:t>
      </w:r>
    </w:p>
    <w:p>
      <w:r>
        <w:rPr>
          <w:b/>
          <w:u w:val="single"/>
        </w:rPr>
        <w:t xml:space="preserve">167297</w:t>
      </w:r>
    </w:p>
    <w:p>
      <w:r>
        <w:t xml:space="preserve">@realestboby @DurvyYT Miksi hän sanoi, että se oli meemi, jos hän sanoo, että et tiedä, mikä se on retard.</w:t>
      </w:r>
    </w:p>
    <w:p>
      <w:r>
        <w:rPr>
          <w:b/>
          <w:u w:val="single"/>
        </w:rPr>
        <w:t xml:space="preserve">167298</w:t>
      </w:r>
    </w:p>
    <w:p>
      <w:r>
        <w:t xml:space="preserve">@Ac_Spits @CleanMy_Sprite Stfu retardi</w:t>
      </w:r>
    </w:p>
    <w:p>
      <w:r>
        <w:rPr>
          <w:b/>
          <w:u w:val="single"/>
        </w:rPr>
        <w:t xml:space="preserve">167299</w:t>
      </w:r>
    </w:p>
    <w:p>
      <w:r>
        <w:t xml:space="preserve">@SAMAATV U r yksinkertaisesti jälkeenjäänyt vitun naama nainen</w:t>
      </w:r>
    </w:p>
    <w:p>
      <w:r>
        <w:rPr>
          <w:b/>
          <w:u w:val="single"/>
        </w:rPr>
        <w:t xml:space="preserve">167300</w:t>
      </w:r>
    </w:p>
    <w:p>
      <w:r>
        <w:t xml:space="preserve">@Sk3llyton psh joo olet lahja ihan jees</w:t>
        <w:br/>
        <w:t xml:space="preserve">Tiedän mitä onnettomuus on senkin RETARDI sanon etten tiedä oliko minua suunniteltu vai ei :3c</w:t>
      </w:r>
    </w:p>
    <w:p>
      <w:r>
        <w:rPr>
          <w:b/>
          <w:u w:val="single"/>
        </w:rPr>
        <w:t xml:space="preserve">167301</w:t>
      </w:r>
    </w:p>
    <w:p>
      <w:r>
        <w:t xml:space="preserve">@kipspul päivittäinen muistutus siitä, että on sinun syntymäpäiväsi. Lisäksi olet jälkeenjäänyt. Kerro minulle, mitä kirjoja haluat pakkosyöttää silmämunistasi ennen Manilaa, pls.</w:t>
      </w:r>
    </w:p>
    <w:p>
      <w:r>
        <w:rPr>
          <w:b/>
          <w:u w:val="single"/>
        </w:rPr>
        <w:t xml:space="preserve">167302</w:t>
      </w:r>
    </w:p>
    <w:p>
      <w:r>
        <w:t xml:space="preserve">@dbearp @AltUSPressSec @seanhannity Käsket hänen vanhempiaan painumaan vittuun, kun sinä ja sinun jälkeenjääneet kaverisi levitätte paskaa salaliittoa? Olet A-luokan ääliö.</w:t>
      </w:r>
    </w:p>
    <w:p>
      <w:r>
        <w:rPr>
          <w:b/>
          <w:u w:val="single"/>
        </w:rPr>
        <w:t xml:space="preserve">167303</w:t>
      </w:r>
    </w:p>
    <w:p>
      <w:r>
        <w:t xml:space="preserve">@alex_mcmanus7 Se on ulos purkki u vitun retard simpanssi voisi tehdä sen</w:t>
      </w:r>
    </w:p>
    <w:p>
      <w:r>
        <w:rPr>
          <w:b/>
          <w:u w:val="single"/>
        </w:rPr>
        <w:t xml:space="preserve">167304</w:t>
      </w:r>
    </w:p>
    <w:p>
      <w:r>
        <w:t xml:space="preserve">@SirQuackersOsrs sinun ei tarvitse twiitata mitään retard</w:t>
      </w:r>
    </w:p>
    <w:p>
      <w:r>
        <w:rPr>
          <w:b/>
          <w:u w:val="single"/>
        </w:rPr>
        <w:t xml:space="preserve">167305</w:t>
      </w:r>
    </w:p>
    <w:p>
      <w:r>
        <w:t xml:space="preserve">@mcuban @POTUS Sinä olet jälkeenjäänyt.</w:t>
      </w:r>
    </w:p>
    <w:p>
      <w:r>
        <w:rPr>
          <w:b/>
          <w:u w:val="single"/>
        </w:rPr>
        <w:t xml:space="preserve">167306</w:t>
      </w:r>
    </w:p>
    <w:p>
      <w:r>
        <w:t xml:space="preserve">@ebonyjaytay Mutta siinä, mitä sanoit, ei ole mitään järkeä, senkin jälkeenjäänyt!</w:t>
      </w:r>
    </w:p>
    <w:p>
      <w:r>
        <w:rPr>
          <w:b/>
          <w:u w:val="single"/>
        </w:rPr>
        <w:t xml:space="preserve">167307</w:t>
      </w:r>
    </w:p>
    <w:p>
      <w:r>
        <w:t xml:space="preserve">@realDonaldTrump Tuo ei ole mukavaa, olen walesilainen, senkin retardi...</w:t>
      </w:r>
    </w:p>
    <w:p>
      <w:r>
        <w:rPr>
          <w:b/>
          <w:u w:val="single"/>
        </w:rPr>
        <w:t xml:space="preserve">167308</w:t>
      </w:r>
    </w:p>
    <w:p>
      <w:r>
        <w:t xml:space="preserve">@SWBazile @__ManWithAPlan Se on "uh-oh" ja "feelings", retard. Kielioppisi on hirveä, mutta olet JÄLLEEN taistelemassa puhumalla paskaa. Täysin turhaa.</w:t>
      </w:r>
    </w:p>
    <w:p>
      <w:r>
        <w:rPr>
          <w:b/>
          <w:u w:val="single"/>
        </w:rPr>
        <w:t xml:space="preserve">167309</w:t>
      </w:r>
    </w:p>
    <w:p>
      <w:r>
        <w:t xml:space="preserve">@CassieScheren1 luuletko, että jonkun kutsuminen jälkeenjääneeksi on mukavaa? Olet hirviö pelossa. Poista tilisi.</w:t>
      </w:r>
    </w:p>
    <w:p>
      <w:r>
        <w:rPr>
          <w:b/>
          <w:u w:val="single"/>
        </w:rPr>
        <w:t xml:space="preserve">167310</w:t>
      </w:r>
    </w:p>
    <w:p>
      <w:r>
        <w:t xml:space="preserve">@MLG_RoZayy @SuFRaGee @Scar_BanGz U can get this chal anytime tho retard</w:t>
      </w:r>
    </w:p>
    <w:p>
      <w:r>
        <w:rPr>
          <w:b/>
          <w:u w:val="single"/>
        </w:rPr>
        <w:t xml:space="preserve">167311</w:t>
      </w:r>
    </w:p>
    <w:p>
      <w:r>
        <w:t xml:space="preserve">@BhaavnaArora @iRahulSahu Basu on serkkuavioliiton ja huonon kasvatuksen jälkeenjäänyt tuote, joka on päässyt sinne, missä hän on yhteyksien avulla, jätä hänet huomiotta.</w:t>
      </w:r>
    </w:p>
    <w:p>
      <w:r>
        <w:rPr>
          <w:b/>
          <w:u w:val="single"/>
        </w:rPr>
        <w:t xml:space="preserve">167312</w:t>
      </w:r>
    </w:p>
    <w:p>
      <w:r>
        <w:t xml:space="preserve">@PG_KandiVan Se ei ole meta, senkin retardi. Se on lumelääkettä. GPU:n kuormituksella ei ole väliä, ellei lämpö ole ongelma.</w:t>
      </w:r>
    </w:p>
    <w:p>
      <w:r>
        <w:rPr>
          <w:b/>
          <w:u w:val="single"/>
        </w:rPr>
        <w:t xml:space="preserve">167313</w:t>
      </w:r>
    </w:p>
    <w:p>
      <w:r>
        <w:t xml:space="preserve">@realDonaldTrump Olet juuri tehnyt 350 miljardin asekaupan Saudi-Arabian kanssa, senkin vitun retardi.</w:t>
      </w:r>
    </w:p>
    <w:p>
      <w:r>
        <w:rPr>
          <w:b/>
          <w:u w:val="single"/>
        </w:rPr>
        <w:t xml:space="preserve">167314</w:t>
      </w:r>
    </w:p>
    <w:p>
      <w:r>
        <w:t xml:space="preserve">@kenthovind @YouTube Annan sinulle tämän, Kent. Bill meni juuri täysin sekaisin tässä asiassa. Olen kuitenkin edelleen agnostikko ja ateisti!</w:t>
      </w:r>
    </w:p>
    <w:p>
      <w:r>
        <w:rPr>
          <w:b/>
          <w:u w:val="single"/>
        </w:rPr>
        <w:t xml:space="preserve">167315</w:t>
      </w:r>
    </w:p>
    <w:p>
      <w:r>
        <w:t xml:space="preserve">@eRaMagiks @Vodkoa Ei, senkin jälkeenjäänyt!</w:t>
      </w:r>
    </w:p>
    <w:p>
      <w:r>
        <w:rPr>
          <w:b/>
          <w:u w:val="single"/>
        </w:rPr>
        <w:t xml:space="preserve">167316</w:t>
      </w:r>
    </w:p>
    <w:p>
      <w:r>
        <w:t xml:space="preserve">@CarlYamaguchi1 @jaketapper @Zigmanfreud Näyttää siltä, että menit täysin retardiksi. Lol.</w:t>
      </w:r>
    </w:p>
    <w:p>
      <w:r>
        <w:rPr>
          <w:b/>
          <w:u w:val="single"/>
        </w:rPr>
        <w:t xml:space="preserve">167317</w:t>
      </w:r>
    </w:p>
    <w:p>
      <w:r>
        <w:t xml:space="preserve">@MagicMurky @PopsicleJokez U Retard???!!!</w:t>
      </w:r>
    </w:p>
    <w:p>
      <w:r>
        <w:rPr>
          <w:b/>
          <w:u w:val="single"/>
        </w:rPr>
        <w:t xml:space="preserve">167318</w:t>
      </w:r>
    </w:p>
    <w:p>
      <w:r>
        <w:t xml:space="preserve">@WSJ Hyvin tehty, ääliö, annoit juuri läntiselle maailmalle toiseksi parhaan syyn tuhota islam pois planeetalta (toiseksi parhaan syyn 9/11:n jälkeen).</w:t>
      </w:r>
    </w:p>
    <w:p>
      <w:r>
        <w:rPr>
          <w:b/>
          <w:u w:val="single"/>
        </w:rPr>
        <w:t xml:space="preserve">167319</w:t>
      </w:r>
    </w:p>
    <w:p>
      <w:r>
        <w:t xml:space="preserve">@Prem_S Oletko tosissasi, että retardi luulee, että tämä on meidän vikamme...</w:t>
      </w:r>
    </w:p>
    <w:p>
      <w:r>
        <w:rPr>
          <w:b/>
          <w:u w:val="single"/>
        </w:rPr>
        <w:t xml:space="preserve">167320</w:t>
      </w:r>
    </w:p>
    <w:p>
      <w:r>
        <w:t xml:space="preserve">@ApocGraphics @rarmenta_ @realDonaldTrump Viitaten ehdotukseesi "Retard".</w:t>
      </w:r>
    </w:p>
    <w:p>
      <w:r>
        <w:rPr>
          <w:b/>
          <w:u w:val="single"/>
        </w:rPr>
        <w:t xml:space="preserve">167321</w:t>
      </w:r>
    </w:p>
    <w:p>
      <w:r>
        <w:t xml:space="preserve">@realDonaldTrump Olet vitun jälkeenjäänyt, jos luulet, että tämä maa aikoo antaa sinun diktatuurin u r valitettavasti väärässä. u voi huijata joitakin, mutta ei kaikkia.</w:t>
      </w:r>
    </w:p>
    <w:p>
      <w:r>
        <w:rPr>
          <w:b/>
          <w:u w:val="single"/>
        </w:rPr>
        <w:t xml:space="preserve">167322</w:t>
      </w:r>
    </w:p>
    <w:p>
      <w:r>
        <w:t xml:space="preserve">@PaynePolo Hieno argumentti, senkin vitun alhainen älykkyysosamäärä. Hallituksen on alennettava huomattavasti mustien college-vaatimuksia heidän alhaisemman ÄO:nsa vuoksi.</w:t>
      </w:r>
    </w:p>
    <w:p>
      <w:r>
        <w:rPr>
          <w:b/>
          <w:u w:val="single"/>
        </w:rPr>
        <w:t xml:space="preserve">167323</w:t>
      </w:r>
    </w:p>
    <w:p>
      <w:r>
        <w:t xml:space="preserve">@CurrencyChampio Milloin puhuin tasapainosta mayhemissa, senkin retardi?</w:t>
      </w:r>
    </w:p>
    <w:p>
      <w:r>
        <w:rPr>
          <w:b/>
          <w:u w:val="single"/>
        </w:rPr>
        <w:t xml:space="preserve">167324</w:t>
      </w:r>
    </w:p>
    <w:p>
      <w:r>
        <w:t xml:space="preserve">@officialjaden Saako rahaksi syntymällä jotenkin syntyä ilman aivoja! Olet jälkeenjäänyt ja häpeäksi Fresh Princelle 😂.</w:t>
      </w:r>
    </w:p>
    <w:p>
      <w:r>
        <w:rPr>
          <w:b/>
          <w:u w:val="single"/>
        </w:rPr>
        <w:t xml:space="preserve">167325</w:t>
      </w:r>
    </w:p>
    <w:p>
      <w:r>
        <w:t xml:space="preserve">@SamWxlls @Chemso_x @1Appy @emmaeldridgexx u have retard</w:t>
      </w:r>
    </w:p>
    <w:p>
      <w:r>
        <w:rPr>
          <w:b/>
          <w:u w:val="single"/>
        </w:rPr>
        <w:t xml:space="preserve">167326</w:t>
      </w:r>
    </w:p>
    <w:p>
      <w:r>
        <w:t xml:space="preserve">@Drew_R_T @Kid_From_Quincy @Jared_Carrabis @WRIGLEYYYY hän kirjaimellisesti epäonnistui kyselyssä, senkin jälkeenjäänyt!</w:t>
      </w:r>
    </w:p>
    <w:p>
      <w:r>
        <w:rPr>
          <w:b/>
          <w:u w:val="single"/>
        </w:rPr>
        <w:t xml:space="preserve">167327</w:t>
      </w:r>
    </w:p>
    <w:p>
      <w:r>
        <w:t xml:space="preserve">@DRUDGE_REPORT Onko Venäjä pommittanut pikkutyttökonsertteja? Olet jälkeenjäänyt @SenJohnMcCain.</w:t>
      </w:r>
    </w:p>
    <w:p>
      <w:r>
        <w:rPr>
          <w:b/>
          <w:u w:val="single"/>
        </w:rPr>
        <w:t xml:space="preserve">167328</w:t>
      </w:r>
    </w:p>
    <w:p>
      <w:r>
        <w:t xml:space="preserve">@GalIahad @soccer_beast_8 @Alex_OxChambo Hän ei halunnut mennä Arsenaliin, senkin jälkeenjäänyt!</w:t>
      </w:r>
    </w:p>
    <w:p>
      <w:r>
        <w:rPr>
          <w:b/>
          <w:u w:val="single"/>
        </w:rPr>
        <w:t xml:space="preserve">167329</w:t>
      </w:r>
    </w:p>
    <w:p>
      <w:r>
        <w:t xml:space="preserve">@pandey_bachchan @BJP4India Tämä ääliö luulee, että raiskaus on laillista. Tyypillinen bhakts. Mene juomaan virtsaa. Jäähdytä pääsi.</w:t>
      </w:r>
    </w:p>
    <w:p>
      <w:r>
        <w:rPr>
          <w:b/>
          <w:u w:val="single"/>
        </w:rPr>
        <w:t xml:space="preserve">167330</w:t>
      </w:r>
    </w:p>
    <w:p>
      <w:r>
        <w:t xml:space="preserve">@imnatbtw Mitä ur retard</w:t>
      </w:r>
    </w:p>
    <w:p>
      <w:r>
        <w:rPr>
          <w:b/>
          <w:u w:val="single"/>
        </w:rPr>
        <w:t xml:space="preserve">167331</w:t>
      </w:r>
    </w:p>
    <w:p>
      <w:r>
        <w:t xml:space="preserve">@Enzo_wm @EDamite @The_Ritalin @xPaulShi @OzartsHM Haha u pelaa kuin jälkeenjäänyt, joten se on ok.</w:t>
      </w:r>
    </w:p>
    <w:p>
      <w:r>
        <w:rPr>
          <w:b/>
          <w:u w:val="single"/>
        </w:rPr>
        <w:t xml:space="preserve">167332</w:t>
      </w:r>
    </w:p>
    <w:p>
      <w:r>
        <w:t xml:space="preserve">@Memimemo0404 Olet alkuperäinen jälkeenjäänyt. Kyvytön 100%</w:t>
      </w:r>
    </w:p>
    <w:p>
      <w:r>
        <w:rPr>
          <w:b/>
          <w:u w:val="single"/>
        </w:rPr>
        <w:t xml:space="preserve">167333</w:t>
      </w:r>
    </w:p>
    <w:p>
      <w:r>
        <w:t xml:space="preserve">@Frostviper @AnnCoulter Ymmärräthän, että 15 prosenttia Venäjän väestöstä on muslimeja? Vitun retardi.</w:t>
      </w:r>
    </w:p>
    <w:p>
      <w:r>
        <w:rPr>
          <w:b/>
          <w:u w:val="single"/>
        </w:rPr>
        <w:t xml:space="preserve">167334</w:t>
      </w:r>
    </w:p>
    <w:p>
      <w:r>
        <w:t xml:space="preserve">@RainboSniper @BassHeadjuan @Xbox @SoundCloud Spoticast ei ole sama kuin Spotify, senkin jälkeenjäänyt.</w:t>
      </w:r>
    </w:p>
    <w:p>
      <w:r>
        <w:rPr>
          <w:b/>
          <w:u w:val="single"/>
        </w:rPr>
        <w:t xml:space="preserve">167335</w:t>
      </w:r>
    </w:p>
    <w:p>
      <w:r>
        <w:t xml:space="preserve">@anxSND @BQuakez Olen jälkeenjäänyt, mutta minulla on videotodiste &amp;amp; viestin todiste sinulta olet selvästi jälkeenjäänyt 😂</w:t>
      </w:r>
    </w:p>
    <w:p>
      <w:r>
        <w:rPr>
          <w:b/>
          <w:u w:val="single"/>
        </w:rPr>
        <w:t xml:space="preserve">167336</w:t>
      </w:r>
    </w:p>
    <w:p>
      <w:r>
        <w:t xml:space="preserve">@Kahtzy @ColtWaters_ miksi estit minut, koska kutsuin sinua jälkeenjääneeksi LOL LOL</w:t>
      </w:r>
    </w:p>
    <w:p>
      <w:r>
        <w:rPr>
          <w:b/>
          <w:u w:val="single"/>
        </w:rPr>
        <w:t xml:space="preserve">167337</w:t>
      </w:r>
    </w:p>
    <w:p>
      <w:r>
        <w:t xml:space="preserve">@Harmonize__5H ja jos luulet, että se tekee niin sitten tämä koko ARGUEMnt oli turhaa, koska olet aivoton retard</w:t>
      </w:r>
    </w:p>
    <w:p>
      <w:r>
        <w:rPr>
          <w:b/>
          <w:u w:val="single"/>
        </w:rPr>
        <w:t xml:space="preserve">167338</w:t>
      </w:r>
    </w:p>
    <w:p>
      <w:r>
        <w:t xml:space="preserve">@Iz_MrCode kuinka monta skiboroboa huudat??? Fxcking retard!!</w:t>
      </w:r>
    </w:p>
    <w:p>
      <w:r>
        <w:rPr>
          <w:b/>
          <w:u w:val="single"/>
        </w:rPr>
        <w:t xml:space="preserve">167339</w:t>
      </w:r>
    </w:p>
    <w:p>
      <w:r>
        <w:t xml:space="preserve">@ExTeRoL @Thrive_FaDe @RRRecKy @Bo3Lord @ToxiNTheGreat sitten kertoa idiootti ystäväsi hän on kuollut lyönti retard ja vain lopettaa hän hävisi</w:t>
      </w:r>
    </w:p>
    <w:p>
      <w:r>
        <w:rPr>
          <w:b/>
          <w:u w:val="single"/>
        </w:rPr>
        <w:t xml:space="preserve">167340</w:t>
      </w:r>
    </w:p>
    <w:p>
      <w:r>
        <w:t xml:space="preserve">@LiL_Fearless_ ei retard. Minulla on työpaikka ja elän parempaa elämää kuin sinä ääliö!</w:t>
      </w:r>
    </w:p>
    <w:p>
      <w:r>
        <w:rPr>
          <w:b/>
          <w:u w:val="single"/>
        </w:rPr>
        <w:t xml:space="preserve">167341</w:t>
      </w:r>
    </w:p>
    <w:p>
      <w:r>
        <w:t xml:space="preserve">@ISKMN @Str_pe @vDistorts @xVirn @freakinlit @Strihve En ole koskaan käskenyt sinua siihen, että sinä vitun huomiota etsivä retardi käski sinun olla kysyä</w:t>
      </w:r>
    </w:p>
    <w:p>
      <w:r>
        <w:rPr>
          <w:b/>
          <w:u w:val="single"/>
        </w:rPr>
        <w:t xml:space="preserve">167342</w:t>
      </w:r>
    </w:p>
    <w:p>
      <w:r>
        <w:t xml:space="preserve">@FaithTourneys @MxhzL sinä vitun idiootti piste saa minut paahtamaan sinut he pitävät potkimalla meitä tekemään jotain retardia</w:t>
      </w:r>
    </w:p>
    <w:p>
      <w:r>
        <w:rPr>
          <w:b/>
          <w:u w:val="single"/>
        </w:rPr>
        <w:t xml:space="preserve">167343</w:t>
      </w:r>
    </w:p>
    <w:p>
      <w:r>
        <w:t xml:space="preserve">@righttowork77 @Pops1978 Opettele kirjoittamaan *hakkuu senkin raiskauksia suvaitseva naama retardi!</w:t>
      </w:r>
    </w:p>
    <w:p>
      <w:r>
        <w:rPr>
          <w:b/>
          <w:u w:val="single"/>
        </w:rPr>
        <w:t xml:space="preserve">167344</w:t>
      </w:r>
    </w:p>
    <w:p>
      <w:r>
        <w:t xml:space="preserve">@CLiM8TE @Cynicxlz @vGrxp @FadeMooozyy se oli trolli u vitun retardi</w:t>
      </w:r>
    </w:p>
    <w:p>
      <w:r>
        <w:rPr>
          <w:b/>
          <w:u w:val="single"/>
        </w:rPr>
        <w:t xml:space="preserve">167345</w:t>
      </w:r>
    </w:p>
    <w:p>
      <w:r>
        <w:t xml:space="preserve">@KEEMSTARx Lopeta sitten raportointi, senkin jälkeenjäänyt xD</w:t>
      </w:r>
    </w:p>
    <w:p>
      <w:r>
        <w:rPr>
          <w:b/>
          <w:u w:val="single"/>
        </w:rPr>
        <w:t xml:space="preserve">167346</w:t>
      </w:r>
    </w:p>
    <w:p>
      <w:r>
        <w:t xml:space="preserve">@Torgzy7F @IcePetrone sanoo sinulle, senkin vitun retardi.</w:t>
      </w:r>
    </w:p>
    <w:p>
      <w:r>
        <w:rPr>
          <w:b/>
          <w:u w:val="single"/>
        </w:rPr>
        <w:t xml:space="preserve">167347</w:t>
      </w:r>
    </w:p>
    <w:p>
      <w:r>
        <w:t xml:space="preserve">@ThisQuicksand_ @xjackz_ fuck you retard I was saying hey to jack</w:t>
      </w:r>
    </w:p>
    <w:p>
      <w:r>
        <w:rPr>
          <w:b/>
          <w:u w:val="single"/>
        </w:rPr>
        <w:t xml:space="preserve">167348</w:t>
      </w:r>
    </w:p>
    <w:p>
      <w:r>
        <w:t xml:space="preserve">@ArlingtonSteve olet niinku retard.</w:t>
      </w:r>
    </w:p>
    <w:p>
      <w:r>
        <w:rPr>
          <w:b/>
          <w:u w:val="single"/>
        </w:rPr>
        <w:t xml:space="preserve">167349</w:t>
      </w:r>
    </w:p>
    <w:p>
      <w:r>
        <w:t xml:space="preserve">@DawsonRule et myöskään muista syöneesi vitun jälkeenjäänyttä, ethän?</w:t>
      </w:r>
    </w:p>
    <w:p>
      <w:r>
        <w:rPr>
          <w:b/>
          <w:u w:val="single"/>
        </w:rPr>
        <w:t xml:space="preserve">167350</w:t>
      </w:r>
    </w:p>
    <w:p>
      <w:r>
        <w:t xml:space="preserve">@Stinkybarbie @Grooovysteve Olenko minä se jälkeenjäänyt? Sinä heität apostrofeja paikoitellen eikä sinulla ole aavistustakaan miksi, ja minä olen jälkeenjäänyt? k....</w:t>
      </w:r>
    </w:p>
    <w:p>
      <w:r>
        <w:rPr>
          <w:b/>
          <w:u w:val="single"/>
        </w:rPr>
        <w:t xml:space="preserve">167351</w:t>
      </w:r>
    </w:p>
    <w:p>
      <w:r>
        <w:t xml:space="preserve">@AndyGavin @F1 @LewisHamilton fyi im sure ur ei ole jälkeenjäänyt, just a lil fun. Itse pidän Hamiltonia suurimpana, u obs dont lol 😉.</w:t>
      </w:r>
    </w:p>
    <w:p>
      <w:r>
        <w:rPr>
          <w:b/>
          <w:u w:val="single"/>
        </w:rPr>
        <w:t xml:space="preserve">167352</w:t>
      </w:r>
    </w:p>
    <w:p>
      <w:r>
        <w:t xml:space="preserve">@virginloli u käyttää ohjain retard lopeta puhuminen</w:t>
      </w:r>
    </w:p>
    <w:p>
      <w:r>
        <w:rPr>
          <w:b/>
          <w:u w:val="single"/>
        </w:rPr>
        <w:t xml:space="preserve">167353</w:t>
      </w:r>
    </w:p>
    <w:p>
      <w:r>
        <w:t xml:space="preserve">@SimonBrundish @JCuzzy1 Ah, mutta sinun jälkeenjäänyt on se, mitä minä luokittelisin älykkääksi, Si!</w:t>
      </w:r>
    </w:p>
    <w:p>
      <w:r>
        <w:rPr>
          <w:b/>
          <w:u w:val="single"/>
        </w:rPr>
        <w:t xml:space="preserve">167354</w:t>
      </w:r>
    </w:p>
    <w:p>
      <w:r>
        <w:t xml:space="preserve">@LittleHunna miten voitte olla molemmat vitun jälkeenjäänyt</w:t>
      </w:r>
    </w:p>
    <w:p>
      <w:r>
        <w:rPr>
          <w:b/>
          <w:u w:val="single"/>
        </w:rPr>
        <w:t xml:space="preserve">167355</w:t>
      </w:r>
    </w:p>
    <w:p>
      <w:r>
        <w:t xml:space="preserve">@MUTRedskins_360 @Bird0fPrey7 En ole TTM, senkin retardi.</w:t>
      </w:r>
    </w:p>
    <w:p>
      <w:r>
        <w:rPr>
          <w:b/>
          <w:u w:val="single"/>
        </w:rPr>
        <w:t xml:space="preserve">167356</w:t>
      </w:r>
    </w:p>
    <w:p>
      <w:r>
        <w:t xml:space="preserve">@MourinhoMUFC1 @Marcotti @SamWallaceTel Elliot et selvästikään pysty näkemään, milloin joku vitsailee. Olet joko tyhmä tai jälkeenjäänyt!</w:t>
      </w:r>
    </w:p>
    <w:p>
      <w:r>
        <w:rPr>
          <w:b/>
          <w:u w:val="single"/>
        </w:rPr>
        <w:t xml:space="preserve">167357</w:t>
      </w:r>
    </w:p>
    <w:p>
      <w:r>
        <w:t xml:space="preserve">@piersmorgan kaikkien, jotka eivät ole täysin jälkeenjäänyt pitäisi pitää sinusta mitä edes maailmassa</w:t>
      </w:r>
    </w:p>
    <w:p>
      <w:r>
        <w:rPr>
          <w:b/>
          <w:u w:val="single"/>
        </w:rPr>
        <w:t xml:space="preserve">167358</w:t>
      </w:r>
    </w:p>
    <w:p>
      <w:r>
        <w:t xml:space="preserve">@rosssanderson_ aivopesu u olla kokopäiväinen retard</w:t>
      </w:r>
    </w:p>
    <w:p>
      <w:r>
        <w:rPr>
          <w:b/>
          <w:u w:val="single"/>
        </w:rPr>
        <w:t xml:space="preserve">167359</w:t>
      </w:r>
    </w:p>
    <w:p>
      <w:r>
        <w:t xml:space="preserve">@staylowkey6 lol no anna minun ei olla tuomari, että, lol ei mf tekee plasma doe.. sinun retard</w:t>
      </w:r>
    </w:p>
    <w:p>
      <w:r>
        <w:rPr>
          <w:b/>
          <w:u w:val="single"/>
        </w:rPr>
        <w:t xml:space="preserve">167360</w:t>
      </w:r>
    </w:p>
    <w:p>
      <w:r>
        <w:t xml:space="preserve">@LittleMinionBen miksi sinulla on vain yksi sukka retard</w:t>
      </w:r>
    </w:p>
    <w:p>
      <w:r>
        <w:rPr>
          <w:b/>
          <w:u w:val="single"/>
        </w:rPr>
        <w:t xml:space="preserve">167361</w:t>
      </w:r>
    </w:p>
    <w:p>
      <w:r>
        <w:t xml:space="preserve">@keirstenmorgan Olin aikeissa vilkuttaa, mutta en halunnut olla olematta sinä ja minä näytän jälkeenjääneeltä 😂😂</w:t>
      </w:r>
    </w:p>
    <w:p>
      <w:r>
        <w:rPr>
          <w:b/>
          <w:u w:val="single"/>
        </w:rPr>
        <w:t xml:space="preserve">167362</w:t>
      </w:r>
    </w:p>
    <w:p>
      <w:r>
        <w:t xml:space="preserve">@TheOnlyVole @ParadiseTheGod @SuperForever_ voles ur retard go away</w:t>
      </w:r>
    </w:p>
    <w:p>
      <w:r>
        <w:rPr>
          <w:b/>
          <w:u w:val="single"/>
        </w:rPr>
        <w:t xml:space="preserve">167363</w:t>
      </w:r>
    </w:p>
    <w:p>
      <w:r>
        <w:t xml:space="preserve">@Vir_teX kutsuu sitä "trollaamiseksi". Hahaha. Kirjoitin MLG:n, jotta näkisit miltä vitun retardilta näytät. Ei 12, tunne suolainen luuseri.</w:t>
      </w:r>
    </w:p>
    <w:p>
      <w:r>
        <w:rPr>
          <w:b/>
          <w:u w:val="single"/>
        </w:rPr>
        <w:t xml:space="preserve">167364</w:t>
      </w:r>
    </w:p>
    <w:p>
      <w:r>
        <w:t xml:space="preserve">@Az3fh dw Voin olla retardi u jälleen kerran</w:t>
      </w:r>
    </w:p>
    <w:p>
      <w:r>
        <w:rPr>
          <w:b/>
          <w:u w:val="single"/>
        </w:rPr>
        <w:t xml:space="preserve">167365</w:t>
      </w:r>
    </w:p>
    <w:p>
      <w:r>
        <w:t xml:space="preserve">@AkeelMusic @DeadlineDayLive me hylkäsimme hänet u retard lol kuunnella klopps haastattelu oli hän sanoi, että hänellä ei ollut aikomusta allekirjoittaa häntä</w:t>
      </w:r>
    </w:p>
    <w:p>
      <w:r>
        <w:rPr>
          <w:b/>
          <w:u w:val="single"/>
        </w:rPr>
        <w:t xml:space="preserve">167366</w:t>
      </w:r>
    </w:p>
    <w:p>
      <w:r>
        <w:t xml:space="preserve">@ApeX_Clan1 @bigbrowelch74 voisitko lopettaa ystäväni Bigbron loukkaamisen? Sinä vitun retard kuten kaikki ranskalaiset ihmiset...</w:t>
      </w:r>
    </w:p>
    <w:p>
      <w:r>
        <w:rPr>
          <w:b/>
          <w:u w:val="single"/>
        </w:rPr>
        <w:t xml:space="preserve">167367</w:t>
      </w:r>
    </w:p>
    <w:p>
      <w:r>
        <w:t xml:space="preserve">@MichaelNewdow ylpeänä ateistina minun on sanottava, että olet vitun jälkeenjäänyt.</w:t>
      </w:r>
    </w:p>
    <w:p>
      <w:r>
        <w:rPr>
          <w:b/>
          <w:u w:val="single"/>
        </w:rPr>
        <w:t xml:space="preserve">167368</w:t>
      </w:r>
    </w:p>
    <w:p>
      <w:r>
        <w:t xml:space="preserve">@KEEMSTARx Senkin vitun typerä retardi, joka saa vanhan miehen itkemään, mikä vittu sinua vaivaa. Kasva vittu aikuiseksi ja hanki oikea työ.</w:t>
      </w:r>
    </w:p>
    <w:p>
      <w:r>
        <w:rPr>
          <w:b/>
          <w:u w:val="single"/>
        </w:rPr>
        <w:t xml:space="preserve">167369</w:t>
      </w:r>
    </w:p>
    <w:p>
      <w:r>
        <w:t xml:space="preserve">@Mkaay @Nudah youtubessa sinä retardi</w:t>
      </w:r>
    </w:p>
    <w:p>
      <w:r>
        <w:rPr>
          <w:b/>
          <w:u w:val="single"/>
        </w:rPr>
        <w:t xml:space="preserve">167370</w:t>
      </w:r>
    </w:p>
    <w:p>
      <w:r>
        <w:t xml:space="preserve">@BarrageSwires Arr you a fucking retard 😂</w:t>
      </w:r>
    </w:p>
    <w:p>
      <w:r>
        <w:rPr>
          <w:b/>
          <w:u w:val="single"/>
        </w:rPr>
        <w:t xml:space="preserve">167371</w:t>
      </w:r>
    </w:p>
    <w:p>
      <w:r>
        <w:t xml:space="preserve">@rootfiles saada syöpä sinä kiimainen neitsyt retardoidi</w:t>
      </w:r>
    </w:p>
    <w:p>
      <w:r>
        <w:rPr>
          <w:b/>
          <w:u w:val="single"/>
        </w:rPr>
        <w:t xml:space="preserve">167372</w:t>
      </w:r>
    </w:p>
    <w:p>
      <w:r>
        <w:t xml:space="preserve">@DanMcGowan44 Jos luulet, että meillä on aikaa tulla takaisin retard bunkkeriinne, voit suudella läskiä verginariani, koska tuon mf kipua!!!!</w:t>
      </w:r>
    </w:p>
    <w:p>
      <w:r>
        <w:rPr>
          <w:b/>
          <w:u w:val="single"/>
        </w:rPr>
        <w:t xml:space="preserve">167373</w:t>
      </w:r>
    </w:p>
    <w:p>
      <w:r>
        <w:t xml:space="preserve">@PhatTitties @Germ_Lerma @Vedocher siksi teet puoliksi puoliksi jälkeenjäänyt</w:t>
      </w:r>
    </w:p>
    <w:p>
      <w:r>
        <w:rPr>
          <w:b/>
          <w:u w:val="single"/>
        </w:rPr>
        <w:t xml:space="preserve">167374</w:t>
      </w:r>
    </w:p>
    <w:p>
      <w:r>
        <w:t xml:space="preserve">@InertiaVFX</w:t>
        <w:br/>
        <w:t xml:space="preserve">Otan lihavan retardin.</w:t>
        <w:br/>
        <w:t xml:space="preserve"> Flxre ottaa csgo wanna be tenserin.</w:t>
        <w:br/>
        <w:t xml:space="preserve"> Sinä otat kanadalaisen muslimi raakileen.</w:t>
        <w:br/>
        <w:t xml:space="preserve"> Scarce saa syövän</w:t>
      </w:r>
    </w:p>
    <w:p>
      <w:r>
        <w:rPr>
          <w:b/>
          <w:u w:val="single"/>
        </w:rPr>
        <w:t xml:space="preserve">167375</w:t>
      </w:r>
    </w:p>
    <w:p>
      <w:r>
        <w:t xml:space="preserve">@fuckn9te @DNA_Blade @Atlas_Knifing shut ur fatass up retard SUCK Ivy coco pls</w:t>
      </w:r>
    </w:p>
    <w:p>
      <w:r>
        <w:rPr>
          <w:b/>
          <w:u w:val="single"/>
        </w:rPr>
        <w:t xml:space="preserve">167376</w:t>
      </w:r>
    </w:p>
    <w:p>
      <w:r>
        <w:t xml:space="preserve">@Lucky7Sniper vittu pois sinä retard tämä on juuri sitä, mitä he eivät halua. He eivät halua sinun menestyvän lainaus @djkhaled.</w:t>
      </w:r>
    </w:p>
    <w:p>
      <w:r>
        <w:rPr>
          <w:b/>
          <w:u w:val="single"/>
        </w:rPr>
        <w:t xml:space="preserve">167377</w:t>
      </w:r>
    </w:p>
    <w:p>
      <w:r>
        <w:t xml:space="preserve">@CoreyBoin Corey, senkin retardi, se on sinun veljesi!</w:t>
      </w:r>
    </w:p>
    <w:p>
      <w:r>
        <w:rPr>
          <w:b/>
          <w:u w:val="single"/>
        </w:rPr>
        <w:t xml:space="preserve">167378</w:t>
      </w:r>
    </w:p>
    <w:p>
      <w:r>
        <w:t xml:space="preserve">@cestjasper Siksi olen ystäväsi retard!!! :'D</w:t>
      </w:r>
    </w:p>
    <w:p>
      <w:r>
        <w:rPr>
          <w:b/>
          <w:u w:val="single"/>
        </w:rPr>
        <w:t xml:space="preserve">167379</w:t>
      </w:r>
    </w:p>
    <w:p>
      <w:r>
        <w:t xml:space="preserve">@v2Theia @LowIQs MIKSI SANOT VALKOISTEN IHMISTEN VITTUJEN VITTUJEN VITTUJEN VITTUJEN VITTUJEN VITTUJEN VITTUJEN VITTUJEN VITTUJEN VITTUJEN VITTUJEN VITTUJEN VITTUJEN VITTUJEN VITTUJEN</w:t>
      </w:r>
    </w:p>
    <w:p>
      <w:r>
        <w:rPr>
          <w:b/>
          <w:u w:val="single"/>
        </w:rPr>
        <w:t xml:space="preserve">167380</w:t>
      </w:r>
    </w:p>
    <w:p>
      <w:r>
        <w:t xml:space="preserve">@FormuIe senkin idiootti, se keksi eri vaihtoehdon kuin sinun, koska olet jälkeenjäänyt, mutta keksin itse, miten se tehdään, ääliö haha. Gamer.</w:t>
      </w:r>
    </w:p>
    <w:p>
      <w:r>
        <w:rPr>
          <w:b/>
          <w:u w:val="single"/>
        </w:rPr>
        <w:t xml:space="preserve">167381</w:t>
      </w:r>
    </w:p>
    <w:p>
      <w:r>
        <w:t xml:space="preserve">@ShekharGupta Shekhar retard kysyi @SunnyLeone #Jallikattu-kiellosta. Tarpeettomasti vetää hänet tähän mukaan. Siksi Shekhar on #puheenjohtaja.</w:t>
      </w:r>
    </w:p>
    <w:p>
      <w:r>
        <w:rPr>
          <w:b/>
          <w:u w:val="single"/>
        </w:rPr>
        <w:t xml:space="preserve">167382</w:t>
      </w:r>
    </w:p>
    <w:p>
      <w:r>
        <w:t xml:space="preserve">@jmspivey37 @paladinette @SenSanders</w:t>
        <w:br/>
        <w:t xml:space="preserve">Olet jälkeenjäänyt!</w:t>
        <w:br/>
        <w:t xml:space="preserve"> Trump oli Irakin sotaa vastaan! Dokumentoitu!</w:t>
        <w:br/>
        <w:t xml:space="preserve"> Hitto te Bernie ihmiset olette tyhmiä kuin kivet!</w:t>
      </w:r>
    </w:p>
    <w:p>
      <w:r>
        <w:rPr>
          <w:b/>
          <w:u w:val="single"/>
        </w:rPr>
        <w:t xml:space="preserve">167383</w:t>
      </w:r>
    </w:p>
    <w:p>
      <w:r>
        <w:t xml:space="preserve">@ImRobotsz @WTFade wtf hän ei edes kantanut u retard fuck u</w:t>
      </w:r>
    </w:p>
    <w:p>
      <w:r>
        <w:rPr>
          <w:b/>
          <w:u w:val="single"/>
        </w:rPr>
        <w:t xml:space="preserve">167384</w:t>
      </w:r>
    </w:p>
    <w:p>
      <w:r>
        <w:t xml:space="preserve">@0aks_ @VisionWill0 @HighNoc lol sinun hauska koska maziaks ei rekrytoinut minua twistvh teki sinä vitun retard joten valehtelet lmaooo</w:t>
      </w:r>
    </w:p>
    <w:p>
      <w:r>
        <w:rPr>
          <w:b/>
          <w:u w:val="single"/>
        </w:rPr>
        <w:t xml:space="preserve">167385</w:t>
      </w:r>
    </w:p>
    <w:p>
      <w:r>
        <w:t xml:space="preserve">@AnthonydByrne22 Retards gonna retard. Pidä elitistinen hattusi korkealla.</w:t>
      </w:r>
    </w:p>
    <w:p>
      <w:r>
        <w:rPr>
          <w:b/>
          <w:u w:val="single"/>
        </w:rPr>
        <w:t xml:space="preserve">167386</w:t>
      </w:r>
    </w:p>
    <w:p>
      <w:r>
        <w:t xml:space="preserve">@gopgadfly @CrusaderEnglish @KeishaJake Minkälainen retard R u ? Vakavasti tehdä tutkimusta &amp;amp; lopeta Foxin katsominen. Olet sen itsellesi velkaa.</w:t>
      </w:r>
    </w:p>
    <w:p>
      <w:r>
        <w:rPr>
          <w:b/>
          <w:u w:val="single"/>
        </w:rPr>
        <w:t xml:space="preserve">167387</w:t>
      </w:r>
    </w:p>
    <w:p>
      <w:r>
        <w:t xml:space="preserve">@Crxk @notShav NO FUCKING WAY FUCK U GET CANCER RETARD</w:t>
      </w:r>
    </w:p>
    <w:p>
      <w:r>
        <w:rPr>
          <w:b/>
          <w:u w:val="single"/>
        </w:rPr>
        <w:t xml:space="preserve">167388</w:t>
      </w:r>
    </w:p>
    <w:p>
      <w:r>
        <w:t xml:space="preserve">@bobatl Oletko tullut täysin jälkeenjääneeksi?</w:t>
      </w:r>
    </w:p>
    <w:p>
      <w:r>
        <w:rPr>
          <w:b/>
          <w:u w:val="single"/>
        </w:rPr>
        <w:t xml:space="preserve">167389</w:t>
      </w:r>
    </w:p>
    <w:p>
      <w:r>
        <w:t xml:space="preserve">@InCReaIity, avasit blokkaukseni kertoaksesi minulle tämän. Olet jälkeenjäänyt, mene kuntosalille/ ja hanki peukaloita. Kiitos.</w:t>
      </w:r>
    </w:p>
    <w:p>
      <w:r>
        <w:rPr>
          <w:b/>
          <w:u w:val="single"/>
        </w:rPr>
        <w:t xml:space="preserve">167390</w:t>
      </w:r>
    </w:p>
    <w:p>
      <w:r>
        <w:t xml:space="preserve">@fvk_leo_ koska olet vitun jälkeenjäänyt 😂</w:t>
      </w:r>
    </w:p>
    <w:p>
      <w:r>
        <w:rPr>
          <w:b/>
          <w:u w:val="single"/>
        </w:rPr>
        <w:t xml:space="preserve">167391</w:t>
      </w:r>
    </w:p>
    <w:p>
      <w:r>
        <w:t xml:space="preserve">@SpycoTourneys U ADVANCE THE AWFUL RETARD THAT DIDNT GIVE UP HOST SIMPLY JOIN ME THE W?UR SUCH AN ASS HOSTER TF IS WRONG WITH U</w:t>
      </w:r>
    </w:p>
    <w:p>
      <w:r>
        <w:rPr>
          <w:b/>
          <w:u w:val="single"/>
        </w:rPr>
        <w:t xml:space="preserve">167392</w:t>
      </w:r>
    </w:p>
    <w:p>
      <w:r>
        <w:t xml:space="preserve">@ufc @RothwellFighter kadutko sitä, että nauroit kuin jälkeenjäänyt ja pilkkasit urheilua?</w:t>
      </w:r>
    </w:p>
    <w:p>
      <w:r>
        <w:rPr>
          <w:b/>
          <w:u w:val="single"/>
        </w:rPr>
        <w:t xml:space="preserve">167393</w:t>
      </w:r>
    </w:p>
    <w:p>
      <w:r>
        <w:t xml:space="preserve">@kanyewest Olet itse asiassa vitun jälkeenjäänyt...</w:t>
      </w:r>
    </w:p>
    <w:p>
      <w:r>
        <w:rPr>
          <w:b/>
          <w:u w:val="single"/>
        </w:rPr>
        <w:t xml:space="preserve">167394</w:t>
      </w:r>
    </w:p>
    <w:p>
      <w:r>
        <w:t xml:space="preserve">@LovableWierdo @natealexanderw @CoraStevenss onneksi te olette menneet täysin retardoituneiksi viime vuosina ja valkoiset ovat heräämässä.</w:t>
      </w:r>
    </w:p>
    <w:p>
      <w:r>
        <w:rPr>
          <w:b/>
          <w:u w:val="single"/>
        </w:rPr>
        <w:t xml:space="preserve">167395</w:t>
      </w:r>
    </w:p>
    <w:p>
      <w:r>
        <w:t xml:space="preserve">@jimmjimmer @Livvaloser @UltraLightZae @SEANCRE8 jimmy miksi nimesi on retard.....</w:t>
      </w:r>
    </w:p>
    <w:p>
      <w:r>
        <w:rPr>
          <w:b/>
          <w:u w:val="single"/>
        </w:rPr>
        <w:t xml:space="preserve">167396</w:t>
      </w:r>
    </w:p>
    <w:p>
      <w:r>
        <w:t xml:space="preserve">@OccuCorporatism Tuo on täyttä paskaa. Olet jälkeenjäänyt. Ei ollut yhtään väärennöstä @wikileaks arkistoista. Katsotaanpa sitä.</w:t>
      </w:r>
    </w:p>
    <w:p>
      <w:r>
        <w:rPr>
          <w:b/>
          <w:u w:val="single"/>
        </w:rPr>
        <w:t xml:space="preserve">167397</w:t>
      </w:r>
    </w:p>
    <w:p>
      <w:r>
        <w:t xml:space="preserve">@SnappinPIRTLE tai, "Pidätkö siitä, senkin vitun retardi?"</w:t>
      </w:r>
    </w:p>
    <w:p>
      <w:r>
        <w:rPr>
          <w:b/>
          <w:u w:val="single"/>
        </w:rPr>
        <w:t xml:space="preserve">167398</w:t>
      </w:r>
    </w:p>
    <w:p>
      <w:r>
        <w:t xml:space="preserve">@deleteNya aha yllättynyt et koskaan nähnyt tätä ennen</w:t>
        <w:br/>
        <w:t xml:space="preserve">hän on jälkeenjäänyt</w:t>
        <w:br/>
        <w:t xml:space="preserve">tunnen todella pahoillani hänen isänsä tässä paskassa</w:t>
      </w:r>
    </w:p>
    <w:p>
      <w:r>
        <w:rPr>
          <w:b/>
          <w:u w:val="single"/>
        </w:rPr>
        <w:t xml:space="preserve">167399</w:t>
      </w:r>
    </w:p>
    <w:p>
      <w:r>
        <w:t xml:space="preserve">@likethisliam deadass sininen sinä vitun retardi</w:t>
      </w:r>
    </w:p>
    <w:p>
      <w:r>
        <w:rPr>
          <w:b/>
          <w:u w:val="single"/>
        </w:rPr>
        <w:t xml:space="preserve">167400</w:t>
      </w:r>
    </w:p>
    <w:p>
      <w:r>
        <w:t xml:space="preserve">@Walter_Tactics @Hass_AFC hän ei kantanut paskaakaan, senkin jälkeenjäänyt, jokainen pelaaja kentällä oli maailmanluokkaa.</w:t>
      </w:r>
    </w:p>
    <w:p>
      <w:r>
        <w:rPr>
          <w:b/>
          <w:u w:val="single"/>
        </w:rPr>
        <w:t xml:space="preserve">167401</w:t>
      </w:r>
    </w:p>
    <w:p>
      <w:r>
        <w:t xml:space="preserve">@fuckuliq u kutsui minua jälkeenjäänyt u saada seuraamatta...</w:t>
      </w:r>
    </w:p>
    <w:p>
      <w:r>
        <w:rPr>
          <w:b/>
          <w:u w:val="single"/>
        </w:rPr>
        <w:t xml:space="preserve">167402</w:t>
      </w:r>
    </w:p>
    <w:p>
      <w:r>
        <w:t xml:space="preserve">@melwoodcock sinä olet se, joka teki sen, senkin jälkeenjäänyt!</w:t>
      </w:r>
    </w:p>
    <w:p>
      <w:r>
        <w:rPr>
          <w:b/>
          <w:u w:val="single"/>
        </w:rPr>
        <w:t xml:space="preserve">167403</w:t>
      </w:r>
    </w:p>
    <w:p>
      <w:r>
        <w:t xml:space="preserve">@beastcoasthippy Hän ei joutunut penkille, senkin jälkeenjäänyt, vaan loukkaantui. Parempi että on 2 loistavaa QBS:ää kuin ei yhtään kuten teidän surkeassa joukkueessanne.</w:t>
      </w:r>
    </w:p>
    <w:p>
      <w:r>
        <w:rPr>
          <w:b/>
          <w:u w:val="single"/>
        </w:rPr>
        <w:t xml:space="preserve">167404</w:t>
      </w:r>
    </w:p>
    <w:p>
      <w:r>
        <w:t xml:space="preserve">@JDfromNY206 @Steve_ofPA OMG 😂😂 oletko edes ammattipaini veli? Ei kantapään kommentaattoreita teidän ppv:llä? Vittu retard</w:t>
      </w:r>
    </w:p>
    <w:p>
      <w:r>
        <w:rPr>
          <w:b/>
          <w:u w:val="single"/>
        </w:rPr>
        <w:t xml:space="preserve">167405</w:t>
      </w:r>
    </w:p>
    <w:p>
      <w:r>
        <w:t xml:space="preserve">@billythefridge @Onision onisionin kanssa ei voi väitellä. hän on mongoloidi retardi.</w:t>
      </w:r>
    </w:p>
    <w:p>
      <w:r>
        <w:rPr>
          <w:b/>
          <w:u w:val="single"/>
        </w:rPr>
        <w:t xml:space="preserve">167406</w:t>
      </w:r>
    </w:p>
    <w:p>
      <w:r>
        <w:t xml:space="preserve">@TakuaTheNinja @TsundereRager &amp;gt;you</w:t>
        <w:br/>
        <w:t xml:space="preserve">&amp;gt;telling me to stop being retarded</w:t>
        <w:br/>
        <w:t xml:space="preserve">Sinä olet se retard täällä, joka paskantaa asioista, joista et pidä vain</w:t>
      </w:r>
    </w:p>
    <w:p>
      <w:r>
        <w:rPr>
          <w:b/>
          <w:u w:val="single"/>
        </w:rPr>
        <w:t xml:space="preserve">167407</w:t>
      </w:r>
    </w:p>
    <w:p>
      <w:r>
        <w:t xml:space="preserve">@xBabitaMadhas ITS WORKING U RETARD</w:t>
      </w:r>
    </w:p>
    <w:p>
      <w:r>
        <w:rPr>
          <w:b/>
          <w:u w:val="single"/>
        </w:rPr>
        <w:t xml:space="preserve">167408</w:t>
      </w:r>
    </w:p>
    <w:p>
      <w:r>
        <w:t xml:space="preserve">@milvxc @rayo1796 millie tässä on Tupac, miksi teet näin, senkin retardi?</w:t>
      </w:r>
    </w:p>
    <w:p>
      <w:r>
        <w:rPr>
          <w:b/>
          <w:u w:val="single"/>
        </w:rPr>
        <w:t xml:space="preserve">167409</w:t>
      </w:r>
    </w:p>
    <w:p>
      <w:r>
        <w:t xml:space="preserve">@MusicIsOdd älä twiittaa minua tyhjäksi, senkin vitun retardi.</w:t>
      </w:r>
    </w:p>
    <w:p>
      <w:r>
        <w:rPr>
          <w:b/>
          <w:u w:val="single"/>
        </w:rPr>
        <w:t xml:space="preserve">167410</w:t>
      </w:r>
    </w:p>
    <w:p>
      <w:r>
        <w:t xml:space="preserve">@StanCollymore @talkSPORT Bobby Mac? Kuka vittu hän on? Vitun retardi.</w:t>
      </w:r>
    </w:p>
    <w:p>
      <w:r>
        <w:rPr>
          <w:b/>
          <w:u w:val="single"/>
        </w:rPr>
        <w:t xml:space="preserve">167411</w:t>
      </w:r>
    </w:p>
    <w:p>
      <w:r>
        <w:t xml:space="preserve">@HorizonSyzMo lisäsitkö minun snap chat retard</w:t>
      </w:r>
    </w:p>
    <w:p>
      <w:r>
        <w:rPr>
          <w:b/>
          <w:u w:val="single"/>
        </w:rPr>
        <w:t xml:space="preserve">167412</w:t>
      </w:r>
    </w:p>
    <w:p>
      <w:r>
        <w:t xml:space="preserve">@Me2cyy et ole täysi pouting mutta olet työntää huulet ulos abit sinä retard</w:t>
      </w:r>
    </w:p>
    <w:p>
      <w:r>
        <w:rPr>
          <w:b/>
          <w:u w:val="single"/>
        </w:rPr>
        <w:t xml:space="preserve">167413</w:t>
      </w:r>
    </w:p>
    <w:p>
      <w:r>
        <w:t xml:space="preserve">@eRaTwenties @Mojahs miksi vitussa u Stay u vitun retard</w:t>
      </w:r>
    </w:p>
    <w:p>
      <w:r>
        <w:rPr>
          <w:b/>
          <w:u w:val="single"/>
        </w:rPr>
        <w:t xml:space="preserve">167414</w:t>
      </w:r>
    </w:p>
    <w:p>
      <w:r>
        <w:t xml:space="preserve">@Jioonggg retard on liian kiva sana kuvaamaan u 😂</w:t>
      </w:r>
    </w:p>
    <w:p>
      <w:r>
        <w:rPr>
          <w:b/>
          <w:u w:val="single"/>
        </w:rPr>
        <w:t xml:space="preserve">167415</w:t>
      </w:r>
    </w:p>
    <w:p>
      <w:r>
        <w:t xml:space="preserve">@saturoren hyvin ur vitun retard</w:t>
      </w:r>
    </w:p>
    <w:p>
      <w:r>
        <w:rPr>
          <w:b/>
          <w:u w:val="single"/>
        </w:rPr>
        <w:t xml:space="preserve">167416</w:t>
      </w:r>
    </w:p>
    <w:p>
      <w:r>
        <w:t xml:space="preserve">@marcorubio Retard, sinulla ei ole mitään mahdollisuuksia voittaa. Luovuta.</w:t>
      </w:r>
    </w:p>
    <w:p>
      <w:r>
        <w:rPr>
          <w:b/>
          <w:u w:val="single"/>
        </w:rPr>
        <w:t xml:space="preserve">167417</w:t>
      </w:r>
    </w:p>
    <w:p>
      <w:r>
        <w:t xml:space="preserve">@djwills76 @Football__Tweet im vitun sanaton! Toivon ihmiskunnan puolesta, että vitsailet, ääliö!</w:t>
      </w:r>
    </w:p>
    <w:p>
      <w:r>
        <w:rPr>
          <w:b/>
          <w:u w:val="single"/>
        </w:rPr>
        <w:t xml:space="preserve">167418</w:t>
      </w:r>
    </w:p>
    <w:p>
      <w:r>
        <w:t xml:space="preserve">@Drwnsss stfu retard en ole edes tyhmä vihaan vain tätä luokkaa dumbass siksi käytät aina väärää olet olet olet sinä olet heidän siellä jne.</w:t>
      </w:r>
    </w:p>
    <w:p>
      <w:r>
        <w:rPr>
          <w:b/>
          <w:u w:val="single"/>
        </w:rPr>
        <w:t xml:space="preserve">167419</w:t>
      </w:r>
    </w:p>
    <w:p>
      <w:r>
        <w:t xml:space="preserve">@ThouDunce https://t.co/wAxpKCR14r varten retard joka haluaa aina belive hän oikeassa. u edellyttäen on viraston kun taas wt minun on gov seisomaan hölmö</w:t>
      </w:r>
    </w:p>
    <w:p>
      <w:r>
        <w:rPr>
          <w:b/>
          <w:u w:val="single"/>
        </w:rPr>
        <w:t xml:space="preserve">167420</w:t>
      </w:r>
    </w:p>
    <w:p>
      <w:r>
        <w:t xml:space="preserve">@camareno_caleb oi mutta en ollut sinä vitun retardisti</w:t>
      </w:r>
    </w:p>
    <w:p>
      <w:r>
        <w:rPr>
          <w:b/>
          <w:u w:val="single"/>
        </w:rPr>
        <w:t xml:space="preserve">167421</w:t>
      </w:r>
    </w:p>
    <w:p>
      <w:r>
        <w:t xml:space="preserve">@SynergyGotham miksi myyt ylennyksiä retard</w:t>
      </w:r>
    </w:p>
    <w:p>
      <w:r>
        <w:rPr>
          <w:b/>
          <w:u w:val="single"/>
        </w:rPr>
        <w:t xml:space="preserve">167422</w:t>
      </w:r>
    </w:p>
    <w:p>
      <w:r>
        <w:t xml:space="preserve">@cthagod olet vitun ääliö. Bernie viittasi köyhiin mustiin ppl eikä varakkaisiin mustiin ppl retard. Anna itsellesi päivän aasi.</w:t>
      </w:r>
    </w:p>
    <w:p>
      <w:r>
        <w:rPr>
          <w:b/>
          <w:u w:val="single"/>
        </w:rPr>
        <w:t xml:space="preserve">167423</w:t>
      </w:r>
    </w:p>
    <w:p>
      <w:r>
        <w:t xml:space="preserve">@ArizonaLuke @ericbolling kyllä retard lol. Minun täytyy olla pirun hyvä, jos jälkeenjäänyt on menestyneempi kuin sinä LMFAO</w:t>
      </w:r>
    </w:p>
    <w:p>
      <w:r>
        <w:rPr>
          <w:b/>
          <w:u w:val="single"/>
        </w:rPr>
        <w:t xml:space="preserve">167424</w:t>
      </w:r>
    </w:p>
    <w:p>
      <w:r>
        <w:t xml:space="preserve">@FaZeAdapt y are u such a retard how tf didnt u know mayo and mayonnaise are the same thing #askadapt</w:t>
      </w:r>
    </w:p>
    <w:p>
      <w:r>
        <w:rPr>
          <w:b/>
          <w:u w:val="single"/>
        </w:rPr>
        <w:t xml:space="preserve">167425</w:t>
      </w:r>
    </w:p>
    <w:p>
      <w:r>
        <w:t xml:space="preserve">@TooTallMT @Webb631 lol kaikki mitä sanoit oli "olet ja retard" untag minua</w:t>
      </w:r>
    </w:p>
    <w:p>
      <w:r>
        <w:rPr>
          <w:b/>
          <w:u w:val="single"/>
        </w:rPr>
        <w:t xml:space="preserve">167426</w:t>
      </w:r>
    </w:p>
    <w:p>
      <w:r>
        <w:t xml:space="preserve">@E_Vessells olet jälkeenjäänyt kuin veli 😂😂😂😂</w:t>
      </w:r>
    </w:p>
    <w:p>
      <w:r>
        <w:rPr>
          <w:b/>
          <w:u w:val="single"/>
        </w:rPr>
        <w:t xml:space="preserve">167427</w:t>
      </w:r>
    </w:p>
    <w:p>
      <w:r>
        <w:t xml:space="preserve">@danielles0715 Se johtuu siitä, että olet jälkeenjäänyt...</w:t>
      </w:r>
    </w:p>
    <w:p>
      <w:r>
        <w:rPr>
          <w:b/>
          <w:u w:val="single"/>
        </w:rPr>
        <w:t xml:space="preserve">167428</w:t>
      </w:r>
    </w:p>
    <w:p>
      <w:r>
        <w:t xml:space="preserve">@Horizon_Low @HorizonBorn @Vodkoa @HorizonRehv born lmfao olet itse asiassa jälkeenjäänyt</w:t>
      </w:r>
    </w:p>
    <w:p>
      <w:r>
        <w:rPr>
          <w:b/>
          <w:u w:val="single"/>
        </w:rPr>
        <w:t xml:space="preserve">167429</w:t>
      </w:r>
    </w:p>
    <w:p>
      <w:r>
        <w:t xml:space="preserve">@fromdatombs retard? Ei sinun olisi pitänyt sanoa" kenestä sinä puhut?". Sen sijaan, että sanot vain kuka</w:t>
      </w:r>
    </w:p>
    <w:p>
      <w:r>
        <w:rPr>
          <w:b/>
          <w:u w:val="single"/>
        </w:rPr>
        <w:t xml:space="preserve">167430</w:t>
      </w:r>
    </w:p>
    <w:p>
      <w:r>
        <w:t xml:space="preserve">@poutyjpg666 En usko ur jälkeenjäänyt</w:t>
      </w:r>
    </w:p>
    <w:p>
      <w:r>
        <w:rPr>
          <w:b/>
          <w:u w:val="single"/>
        </w:rPr>
        <w:t xml:space="preserve">167431</w:t>
      </w:r>
    </w:p>
    <w:p>
      <w:r>
        <w:t xml:space="preserve">@BradThor @colbarroosevelt @redsteeze mitä väliä sillä on, jos siellä 3 tai 6 jos 65% tukee sinua 65% äänestää 4 u @realDonaldTrump ur retard</w:t>
      </w:r>
    </w:p>
    <w:p>
      <w:r>
        <w:rPr>
          <w:b/>
          <w:u w:val="single"/>
        </w:rPr>
        <w:t xml:space="preserve">167432</w:t>
      </w:r>
    </w:p>
    <w:p>
      <w:r>
        <w:t xml:space="preserve">@dashing_man5 @ShazyyBear u retard UFC:llä on painoluokat, koska se on laillinen urheilulaji. WWE on käsikirjoitettu se on retarded vertailu.</w:t>
      </w:r>
    </w:p>
    <w:p>
      <w:r>
        <w:rPr>
          <w:b/>
          <w:u w:val="single"/>
        </w:rPr>
        <w:t xml:space="preserve">167433</w:t>
      </w:r>
    </w:p>
    <w:p>
      <w:r>
        <w:t xml:space="preserve">@Karensbot Menit juuri täysin sekaisin.</w:t>
      </w:r>
    </w:p>
    <w:p>
      <w:r>
        <w:rPr>
          <w:b/>
          <w:u w:val="single"/>
        </w:rPr>
        <w:t xml:space="preserve">167434</w:t>
      </w:r>
    </w:p>
    <w:p>
      <w:r>
        <w:t xml:space="preserve">@TeeSangkhampone-tili on tilapäisesti poissa käytöstä, koska se rikkoo Twitterin mediakäytäntöä. Lue lisää.</w:t>
      </w:r>
    </w:p>
    <w:p>
      <w:r>
        <w:rPr>
          <w:b/>
          <w:u w:val="single"/>
        </w:rPr>
        <w:t xml:space="preserve">167435</w:t>
      </w:r>
    </w:p>
    <w:p>
      <w:r>
        <w:t xml:space="preserve">@MythDans sivuuttaa retard lol.  Tiedät, että Julian pitää sinusta, joten sinulla on aina mahdollisuus päästä takaisin sisään. Paljon rakkautta brotha</w:t>
      </w:r>
    </w:p>
    <w:p>
      <w:r>
        <w:rPr>
          <w:b/>
          <w:u w:val="single"/>
        </w:rPr>
        <w:t xml:space="preserve">167436</w:t>
      </w:r>
    </w:p>
    <w:p>
      <w:r>
        <w:t xml:space="preserve">@RambyBambyy Minä tein ??? Oletko vitun jälkeenjäänyt?</w:t>
      </w:r>
    </w:p>
    <w:p>
      <w:r>
        <w:rPr>
          <w:b/>
          <w:u w:val="single"/>
        </w:rPr>
        <w:t xml:space="preserve">167437</w:t>
      </w:r>
    </w:p>
    <w:p>
      <w:r>
        <w:t xml:space="preserve">@parkologyy et selvästikään ymmärrä masennusta retard u ovat loukkaantuneet niin satutat itseäsi se on täysin normaalia järkeä &amp;gt;:(</w:t>
      </w:r>
    </w:p>
    <w:p>
      <w:r>
        <w:rPr>
          <w:b/>
          <w:u w:val="single"/>
        </w:rPr>
        <w:t xml:space="preserve">167438</w:t>
      </w:r>
    </w:p>
    <w:p>
      <w:r>
        <w:t xml:space="preserve">@ObeyKaai se on PRINCESS Darth retard sinulle Obey nörtti.</w:t>
      </w:r>
    </w:p>
    <w:p>
      <w:r>
        <w:rPr>
          <w:b/>
          <w:u w:val="single"/>
        </w:rPr>
        <w:t xml:space="preserve">167439</w:t>
      </w:r>
    </w:p>
    <w:p>
      <w:r>
        <w:t xml:space="preserve">@TBEInfinite jos en olisi Cs:ssä, se olisi jo tapahtumassa ... "I dare u" sinun harmiton retard stfu</w:t>
      </w:r>
    </w:p>
    <w:p>
      <w:r>
        <w:rPr>
          <w:b/>
          <w:u w:val="single"/>
        </w:rPr>
        <w:t xml:space="preserve">167440</w:t>
      </w:r>
    </w:p>
    <w:p>
      <w:r>
        <w:t xml:space="preserve">@yNick_ sen 2 vitun dollaria u hirveä retardi</w:t>
      </w:r>
    </w:p>
    <w:p>
      <w:r>
        <w:rPr>
          <w:b/>
          <w:u w:val="single"/>
        </w:rPr>
        <w:t xml:space="preserve">167441</w:t>
      </w:r>
    </w:p>
    <w:p>
      <w:r>
        <w:t xml:space="preserve">@dc112sgt @gamespot nämä ovat minun pelejäni, enkä myynyt niitä, senkin jälkeenjäänyt! nämä pelit ovat liian legendaarisia myydä niitä https://t.co/ar2wQ4FJ5y</w:t>
      </w:r>
    </w:p>
    <w:p>
      <w:r>
        <w:rPr>
          <w:b/>
          <w:u w:val="single"/>
        </w:rPr>
        <w:t xml:space="preserve">167442</w:t>
      </w:r>
    </w:p>
    <w:p>
      <w:r>
        <w:t xml:space="preserve">@OgunedoObinna @cristinalaila1 olet hiljainen haastettu dumbass! ! Pakkaa laukkusi ja palaa takaisin.sinun mutaan Hut sinä retardi</w:t>
      </w:r>
    </w:p>
    <w:p>
      <w:r>
        <w:rPr>
          <w:b/>
          <w:u w:val="single"/>
        </w:rPr>
        <w:t xml:space="preserve">167443</w:t>
      </w:r>
    </w:p>
    <w:p>
      <w:r>
        <w:t xml:space="preserve">@angxlperez stfu retardi</w:t>
      </w:r>
    </w:p>
    <w:p>
      <w:r>
        <w:rPr>
          <w:b/>
          <w:u w:val="single"/>
        </w:rPr>
        <w:t xml:space="preserve">167444</w:t>
      </w:r>
    </w:p>
    <w:p>
      <w:r>
        <w:t xml:space="preserve">@wendy4laws @TMZ Sinä olet se jälkeenjäänyt, joka niitä seuraa! #Unfollow tai #block heitä jos et pidä siitä mitä he postaavat! #commonsense</w:t>
      </w:r>
    </w:p>
    <w:p>
      <w:r>
        <w:rPr>
          <w:b/>
          <w:u w:val="single"/>
        </w:rPr>
        <w:t xml:space="preserve">167445</w:t>
      </w:r>
    </w:p>
    <w:p>
      <w:r>
        <w:t xml:space="preserve">@shawnkroughh saitko ikkunasi korjattua? Ja se oli minun oma tyhmä syyni, että pysäköin tuon jälkeenjääneen taakse...</w:t>
      </w:r>
    </w:p>
    <w:p>
      <w:r>
        <w:rPr>
          <w:b/>
          <w:u w:val="single"/>
        </w:rPr>
        <w:t xml:space="preserve">167446</w:t>
      </w:r>
    </w:p>
    <w:p>
      <w:r>
        <w:t xml:space="preserve">@BIG_WILLOW_ olet ollut jälkeenjäänyt 😂😂😂</w:t>
      </w:r>
    </w:p>
    <w:p>
      <w:r>
        <w:rPr>
          <w:b/>
          <w:u w:val="single"/>
        </w:rPr>
        <w:t xml:space="preserve">167447</w:t>
      </w:r>
    </w:p>
    <w:p>
      <w:r>
        <w:t xml:space="preserve">@L7Hexz ajatella aikaa u tuhlasi paljastamalla että kaveri, joka ei tehnyt mitään vaikutusta kenenkään elämää u L7 retard</w:t>
      </w:r>
    </w:p>
    <w:p>
      <w:r>
        <w:rPr>
          <w:b/>
          <w:u w:val="single"/>
        </w:rPr>
        <w:t xml:space="preserve">167448</w:t>
      </w:r>
    </w:p>
    <w:p>
      <w:r>
        <w:t xml:space="preserve">@tehseenp ja unohdit mainita baaritytön nimen ja hänen jälkeenjääneen poikansa...valikoiva muistinmenetys ?</w:t>
      </w:r>
    </w:p>
    <w:p>
      <w:r>
        <w:rPr>
          <w:b/>
          <w:u w:val="single"/>
        </w:rPr>
        <w:t xml:space="preserve">167449</w:t>
      </w:r>
    </w:p>
    <w:p>
      <w:r>
        <w:t xml:space="preserve">@zur4h dm minulle se sinä retard</w:t>
      </w:r>
    </w:p>
    <w:p>
      <w:r>
        <w:rPr>
          <w:b/>
          <w:u w:val="single"/>
        </w:rPr>
        <w:t xml:space="preserve">167450</w:t>
      </w:r>
    </w:p>
    <w:p>
      <w:r>
        <w:t xml:space="preserve">@xCahmz @GwidT vitun retard tiedätkö edes mitä exalt on?</w:t>
      </w:r>
    </w:p>
    <w:p>
      <w:r>
        <w:rPr>
          <w:b/>
          <w:u w:val="single"/>
        </w:rPr>
        <w:t xml:space="preserve">167451</w:t>
      </w:r>
    </w:p>
    <w:p>
      <w:r>
        <w:t xml:space="preserve">@mcasil2016 @PeenusWeenus @espresso_selfie @redcar_tenken Dude. Tulet retardiksi julistamalla Trumpin käyttävän pommeja henkilökohtaiseen BS:ään</w:t>
      </w:r>
    </w:p>
    <w:p>
      <w:r>
        <w:rPr>
          <w:b/>
          <w:u w:val="single"/>
        </w:rPr>
        <w:t xml:space="preserve">167452</w:t>
      </w:r>
    </w:p>
    <w:p>
      <w:r>
        <w:t xml:space="preserve">@meganfarnham ei nyt sinä retardi tarkoitin viime yönä</w:t>
      </w:r>
    </w:p>
    <w:p>
      <w:r>
        <w:rPr>
          <w:b/>
          <w:u w:val="single"/>
        </w:rPr>
        <w:t xml:space="preserve">167453</w:t>
      </w:r>
    </w:p>
    <w:p>
      <w:r>
        <w:t xml:space="preserve">@etsy48 kenellä on sinun skype retard</w:t>
      </w:r>
    </w:p>
    <w:p>
      <w:r>
        <w:rPr>
          <w:b/>
          <w:u w:val="single"/>
        </w:rPr>
        <w:t xml:space="preserve">167454</w:t>
      </w:r>
    </w:p>
    <w:p>
      <w:r>
        <w:t xml:space="preserve">@scrufthejanitor @Krose7298 @BrianLikesGames @majornelson niin kiva yritys retard. Tiedä paskaasi ennen kuin puhut</w:t>
      </w:r>
    </w:p>
    <w:p>
      <w:r>
        <w:rPr>
          <w:b/>
          <w:u w:val="single"/>
        </w:rPr>
        <w:t xml:space="preserve">167455</w:t>
      </w:r>
    </w:p>
    <w:p>
      <w:r>
        <w:t xml:space="preserve">@iNimba he eivät ole sinä jälkeenjäänyt, yritän vain nähdä, mitä he haluaisivat.</w:t>
      </w:r>
    </w:p>
    <w:p>
      <w:r>
        <w:rPr>
          <w:b/>
          <w:u w:val="single"/>
        </w:rPr>
        <w:t xml:space="preserve">167456</w:t>
      </w:r>
    </w:p>
    <w:p>
      <w:r>
        <w:t xml:space="preserve">@CHARGERFANRV @MannyPacquiaoTR u r jälkeenjäänyt Manny taisteli suuri taistelu vastaan Mayweather u dont tiedä paska nyrkkeily BITCHBOY!!!!</w:t>
      </w:r>
    </w:p>
    <w:p>
      <w:r>
        <w:rPr>
          <w:b/>
          <w:u w:val="single"/>
        </w:rPr>
        <w:t xml:space="preserve">167457</w:t>
      </w:r>
    </w:p>
    <w:p>
      <w:r>
        <w:t xml:space="preserve">@CearaRobin @Lyndsay_Kirkham Kun uskot jonkun olevan syyllinen, vaikka todisteet osoittavat päinvastaista, olet raiskauskulttuuri (ja jälkeenjäänyt).</w:t>
      </w:r>
    </w:p>
    <w:p>
      <w:r>
        <w:rPr>
          <w:b/>
          <w:u w:val="single"/>
        </w:rPr>
        <w:t xml:space="preserve">167458</w:t>
      </w:r>
    </w:p>
    <w:p>
      <w:r>
        <w:t xml:space="preserve">@gerrytate @ManUtd ei. et vain mene täysin retard.</w:t>
      </w:r>
    </w:p>
    <w:p>
      <w:r>
        <w:rPr>
          <w:b/>
          <w:u w:val="single"/>
        </w:rPr>
        <w:t xml:space="preserve">167459</w:t>
      </w:r>
    </w:p>
    <w:p>
      <w:r>
        <w:t xml:space="preserve">@paranoiapzy SINÄ olet ääliö, milloin sanoin, että käytän mitään niistä, helvetti, jätä vain MEME ja kuten ANIME-lapset, olet friikki.</w:t>
      </w:r>
    </w:p>
    <w:p>
      <w:r>
        <w:rPr>
          <w:b/>
          <w:u w:val="single"/>
        </w:rPr>
        <w:t xml:space="preserve">167460</w:t>
      </w:r>
    </w:p>
    <w:p>
      <w:r>
        <w:t xml:space="preserve">@KEEMSTAR @chris_spiger senkin vitun retardi, luuletko todella, että Eurooppa antaa ihmisten olla pedofiilejä ja raiskata lapsia.</w:t>
      </w:r>
    </w:p>
    <w:p>
      <w:r>
        <w:rPr>
          <w:b/>
          <w:u w:val="single"/>
        </w:rPr>
        <w:t xml:space="preserve">167461</w:t>
      </w:r>
    </w:p>
    <w:p>
      <w:r>
        <w:t xml:space="preserve">@FaZeDirty @KEEMSTAR on hassua, koska vain koska tämä on sniputusyhteisö, FaZe on ilmeisesti jotenkin mukana. KEEM näytät jälkeenjääneeltä.</w:t>
      </w:r>
    </w:p>
    <w:p>
      <w:r>
        <w:rPr>
          <w:b/>
          <w:u w:val="single"/>
        </w:rPr>
        <w:t xml:space="preserve">167462</w:t>
      </w:r>
    </w:p>
    <w:p>
      <w:r>
        <w:t xml:space="preserve">@guudfriday olet hyvin tyhmä ja olen täällä kertoakseni sen sinulle. Retard</w:t>
      </w:r>
    </w:p>
    <w:p>
      <w:r>
        <w:rPr>
          <w:b/>
          <w:u w:val="single"/>
        </w:rPr>
        <w:t xml:space="preserve">167463</w:t>
      </w:r>
    </w:p>
    <w:p>
      <w:r>
        <w:t xml:space="preserve">@Goobyrr @SynergyGrief olet vitun jälkeenjäänyt!</w:t>
      </w:r>
    </w:p>
    <w:p>
      <w:r>
        <w:rPr>
          <w:b/>
          <w:u w:val="single"/>
        </w:rPr>
        <w:t xml:space="preserve">167464</w:t>
      </w:r>
    </w:p>
    <w:p>
      <w:r>
        <w:t xml:space="preserve">@dingocunt En ole arabi, senkin jälkeenjäänyt!</w:t>
      </w:r>
    </w:p>
    <w:p>
      <w:r>
        <w:rPr>
          <w:b/>
          <w:u w:val="single"/>
        </w:rPr>
        <w:t xml:space="preserve">167465</w:t>
      </w:r>
    </w:p>
    <w:p>
      <w:r>
        <w:t xml:space="preserve">@DanScavino @NickGass @politico Etkö voinut edes tehdä kotitehtäviäsi, vai mitä, retardi? #BestPeople</w:t>
      </w:r>
    </w:p>
    <w:p>
      <w:r>
        <w:rPr>
          <w:b/>
          <w:u w:val="single"/>
        </w:rPr>
        <w:t xml:space="preserve">167466</w:t>
      </w:r>
    </w:p>
    <w:p>
      <w:r>
        <w:t xml:space="preserve">@Replays_slays et sinä retard untag</w:t>
      </w:r>
    </w:p>
    <w:p>
      <w:r>
        <w:rPr>
          <w:b/>
          <w:u w:val="single"/>
        </w:rPr>
        <w:t xml:space="preserve">167467</w:t>
      </w:r>
    </w:p>
    <w:p>
      <w:r>
        <w:t xml:space="preserve">@Sliiverr @HardLightPlays @Jxrney1 @imCartiaye @Crtitcal_rP sinulla on siihen varaa, mutta kiistelet siitä. Sinussa ei ole mitään järkeä mene kys retard.</w:t>
      </w:r>
    </w:p>
    <w:p>
      <w:r>
        <w:rPr>
          <w:b/>
          <w:u w:val="single"/>
        </w:rPr>
        <w:t xml:space="preserve">167468</w:t>
      </w:r>
    </w:p>
    <w:p>
      <w:r>
        <w:t xml:space="preserve">@BarreleneOK @AbullIl @AZUMlFY @st4nhope ei olet jälkeenjäänyt olen lc olen isät tänä viikonloppuna muuten olisin</w:t>
      </w:r>
    </w:p>
    <w:p>
      <w:r>
        <w:rPr>
          <w:b/>
          <w:u w:val="single"/>
        </w:rPr>
        <w:t xml:space="preserve">167469</w:t>
      </w:r>
    </w:p>
    <w:p>
      <w:r>
        <w:t xml:space="preserve">@ItzRevelation @irrelevantself miksi aloitat Brandonista, senkin vitun retardisti.</w:t>
      </w:r>
    </w:p>
    <w:p>
      <w:r>
        <w:rPr>
          <w:b/>
          <w:u w:val="single"/>
        </w:rPr>
        <w:t xml:space="preserve">167470</w:t>
      </w:r>
    </w:p>
    <w:p>
      <w:r>
        <w:t xml:space="preserve">@Rahulein STFU abt minun kasvatus!Kuka helvetti sinä olet!!Älä edes ajattele ylittää rajaa kanssani.Retard kuten sinä namesake!!!!.</w:t>
      </w:r>
    </w:p>
    <w:p>
      <w:r>
        <w:rPr>
          <w:b/>
          <w:u w:val="single"/>
        </w:rPr>
        <w:t xml:space="preserve">167471</w:t>
      </w:r>
    </w:p>
    <w:p>
      <w:r>
        <w:t xml:space="preserve">@mmaddalenaa @PeopleRuin unitard sinulle retardi</w:t>
      </w:r>
    </w:p>
    <w:p>
      <w:r>
        <w:rPr>
          <w:b/>
          <w:u w:val="single"/>
        </w:rPr>
        <w:t xml:space="preserve">167472</w:t>
      </w:r>
    </w:p>
    <w:p>
      <w:r>
        <w:t xml:space="preserve">@DareDarii miksi jatkat seuraamista ja seuraamisen poistamista minua, senkin retardi.</w:t>
      </w:r>
    </w:p>
    <w:p>
      <w:r>
        <w:rPr>
          <w:b/>
          <w:u w:val="single"/>
        </w:rPr>
        <w:t xml:space="preserve">167473</w:t>
      </w:r>
    </w:p>
    <w:p>
      <w:r>
        <w:t xml:space="preserve">@SteveWilkosTV kaveri sinun imevät vitun jälkeenjäänyt kaveri oli seksiriippuvainen yrittää pelastaa hänen avioliittonsa ja tuli sinulle apua olet narttu</w:t>
      </w:r>
    </w:p>
    <w:p>
      <w:r>
        <w:rPr>
          <w:b/>
          <w:u w:val="single"/>
        </w:rPr>
        <w:t xml:space="preserve">167474</w:t>
      </w:r>
    </w:p>
    <w:p>
      <w:r>
        <w:t xml:space="preserve">@notShooby @gr8b8 @StealBeams nah ur vain jälkeenjäänyt</w:t>
      </w:r>
    </w:p>
    <w:p>
      <w:r>
        <w:rPr>
          <w:b/>
          <w:u w:val="single"/>
        </w:rPr>
        <w:t xml:space="preserve">167475</w:t>
      </w:r>
    </w:p>
    <w:p>
      <w:r>
        <w:t xml:space="preserve">@spursNutN17 @spurredontv mustana oleminen ei liity asiaan mitenkään, retard. Jätä rasistiset vitsit</w:t>
      </w:r>
    </w:p>
    <w:p>
      <w:r>
        <w:rPr>
          <w:b/>
          <w:u w:val="single"/>
        </w:rPr>
        <w:t xml:space="preserve">167476</w:t>
      </w:r>
    </w:p>
    <w:p>
      <w:r>
        <w:t xml:space="preserve">@AllGd66 @012dmac @TheHock11 @pdean42 kuinka monta ykköstä pelasit? #wizzcrackingup #retard #yuuppp</w:t>
      </w:r>
    </w:p>
    <w:p>
      <w:r>
        <w:rPr>
          <w:b/>
          <w:u w:val="single"/>
        </w:rPr>
        <w:t xml:space="preserve">167477</w:t>
      </w:r>
    </w:p>
    <w:p>
      <w:r>
        <w:t xml:space="preserve">@Rectifyz joo kiva väistää retard, älä enää koskaan kutsu minua paskaksi, senkin kauhea vitun idiootti!</w:t>
      </w:r>
    </w:p>
    <w:p>
      <w:r>
        <w:rPr>
          <w:b/>
          <w:u w:val="single"/>
        </w:rPr>
        <w:t xml:space="preserve">167478</w:t>
      </w:r>
    </w:p>
    <w:p>
      <w:r>
        <w:t xml:space="preserve">@MxhzL @pumzoa2 Maksan sinulle takaisin retard stfu</w:t>
      </w:r>
    </w:p>
    <w:p>
      <w:r>
        <w:rPr>
          <w:b/>
          <w:u w:val="single"/>
        </w:rPr>
        <w:t xml:space="preserve">167479</w:t>
      </w:r>
    </w:p>
    <w:p>
      <w:r>
        <w:t xml:space="preserve">@youmatei @9GAGTweets fake nederlander xd, syytät häntä jälkeenjääneeksi, mutta käytät sanaa nederlander englanninkielisessä viestissä.</w:t>
      </w:r>
    </w:p>
    <w:p>
      <w:r>
        <w:rPr>
          <w:b/>
          <w:u w:val="single"/>
        </w:rPr>
        <w:t xml:space="preserve">167480</w:t>
      </w:r>
    </w:p>
    <w:p>
      <w:r>
        <w:t xml:space="preserve">@TimesNow Sudanshu Trivedi puhut kuin jälkeenjäänyt... Älä puhu hölynpölyä.. #FightRacism</w:t>
      </w:r>
    </w:p>
    <w:p>
      <w:r>
        <w:rPr>
          <w:b/>
          <w:u w:val="single"/>
        </w:rPr>
        <w:t xml:space="preserve">167481</w:t>
      </w:r>
    </w:p>
    <w:p>
      <w:r>
        <w:t xml:space="preserve">@xgalac Mitä aiot tehdä nyt? Estää tämän tilin? Senkin heikko retardi, en välitä paskaakaan, jos sinun täytyy tehdä Lucid-työtä tai jos sinulla on kiireitä.</w:t>
      </w:r>
    </w:p>
    <w:p>
      <w:r>
        <w:rPr>
          <w:b/>
          <w:u w:val="single"/>
        </w:rPr>
        <w:t xml:space="preserve">167482</w:t>
      </w:r>
    </w:p>
    <w:p>
      <w:r>
        <w:t xml:space="preserve">@Serpentine202 @IanReifowitz Anteeksi, meidän on mentävä täysillä. Aloita puhumaan demokraattisesta sosialismista, jos haluat päästä pukille.😎</w:t>
      </w:r>
    </w:p>
    <w:p>
      <w:r>
        <w:rPr>
          <w:b/>
          <w:u w:val="single"/>
        </w:rPr>
        <w:t xml:space="preserve">167483</w:t>
      </w:r>
    </w:p>
    <w:p>
      <w:r>
        <w:t xml:space="preserve">@JonahSnowder onko kaikki mitä teet stalkata minun Twitter? oletko niin jälkeenjäänyt kaikki sinulla on aikaa on se?</w:t>
      </w:r>
    </w:p>
    <w:p>
      <w:r>
        <w:rPr>
          <w:b/>
          <w:u w:val="single"/>
        </w:rPr>
        <w:t xml:space="preserve">167484</w:t>
      </w:r>
    </w:p>
    <w:p>
      <w:r>
        <w:t xml:space="preserve">@nishen_p @ManUtd olet jälkeenjäänyt..paras pelaajasi on tarkoitus voittaa joukkueellesi pisteitä :/</w:t>
      </w:r>
    </w:p>
    <w:p>
      <w:r>
        <w:rPr>
          <w:b/>
          <w:u w:val="single"/>
        </w:rPr>
        <w:t xml:space="preserve">167485</w:t>
      </w:r>
    </w:p>
    <w:p>
      <w:r>
        <w:t xml:space="preserve">@hogtownserb lol onnittelut siitä, että vihdoin tajusit, että vittuilen sinulle 2 tuntia myöhemmin. olet vitun jälkeenjäänyt, hyvää yötä.</w:t>
      </w:r>
    </w:p>
    <w:p>
      <w:r>
        <w:rPr>
          <w:b/>
          <w:u w:val="single"/>
        </w:rPr>
        <w:t xml:space="preserve">167486</w:t>
      </w:r>
    </w:p>
    <w:p>
      <w:r>
        <w:t xml:space="preserve">@ClayTravis Mene ja myy @twitterin osakkeesi.  He ovat menneet täysin sekaisin.</w:t>
      </w:r>
    </w:p>
    <w:p>
      <w:r>
        <w:rPr>
          <w:b/>
          <w:u w:val="single"/>
        </w:rPr>
        <w:t xml:space="preserve">167487</w:t>
      </w:r>
    </w:p>
    <w:p>
      <w:r>
        <w:t xml:space="preserve">@PeytonGlaze @fcpsnews @RyanLMcElveen ehkä käyttää tuulilasinpyyhkimen pyyhkimistä, senkin jälkeenjäänyt tyyppi.</w:t>
      </w:r>
    </w:p>
    <w:p>
      <w:r>
        <w:rPr>
          <w:b/>
          <w:u w:val="single"/>
        </w:rPr>
        <w:t xml:space="preserve">167488</w:t>
      </w:r>
    </w:p>
    <w:p>
      <w:r>
        <w:t xml:space="preserve">@Zawolfy halusit minun todella yrittää? typerä perse retard lapsi</w:t>
      </w:r>
    </w:p>
    <w:p>
      <w:r>
        <w:rPr>
          <w:b/>
          <w:u w:val="single"/>
        </w:rPr>
        <w:t xml:space="preserve">167489</w:t>
      </w:r>
    </w:p>
    <w:p>
      <w:r>
        <w:t xml:space="preserve">@Kynarrr @ConflictsTG stfu kuulostat niin tyhmä rn saada tämä retard pois minun mainintoja hauskaa toimittamalla todiste ei näy 2 dollaria varten</w:t>
      </w:r>
    </w:p>
    <w:p>
      <w:r>
        <w:rPr>
          <w:b/>
          <w:u w:val="single"/>
        </w:rPr>
        <w:t xml:space="preserve">167490</w:t>
      </w:r>
    </w:p>
    <w:p>
      <w:r>
        <w:t xml:space="preserve">@_trillestkay, mutta se on hiton sydän, senkin jälkeenjäänyt, älä tule taas hakatuksi.</w:t>
      </w:r>
    </w:p>
    <w:p>
      <w:r>
        <w:rPr>
          <w:b/>
          <w:u w:val="single"/>
        </w:rPr>
        <w:t xml:space="preserve">167491</w:t>
      </w:r>
    </w:p>
    <w:p>
      <w:r>
        <w:t xml:space="preserve">@JayStay_617 Lmaoo ei poika sinusta tuli täysi retardi</w:t>
      </w:r>
    </w:p>
    <w:p>
      <w:r>
        <w:rPr>
          <w:b/>
          <w:u w:val="single"/>
        </w:rPr>
        <w:t xml:space="preserve">167492</w:t>
      </w:r>
    </w:p>
    <w:p>
      <w:r>
        <w:t xml:space="preserve">@L7Djinn minä ja inertia liitymme sinne, sinne sinä menet retard</w:t>
      </w:r>
    </w:p>
    <w:p>
      <w:r>
        <w:rPr>
          <w:b/>
          <w:u w:val="single"/>
        </w:rPr>
        <w:t xml:space="preserve">167493</w:t>
      </w:r>
    </w:p>
    <w:p>
      <w:r>
        <w:t xml:space="preserve">@ToorquerZ yea minun joukkue, se on nimeltään minulle itse ja minulla ei ole ketään pelata u retard</w:t>
      </w:r>
    </w:p>
    <w:p>
      <w:r>
        <w:rPr>
          <w:b/>
          <w:u w:val="single"/>
        </w:rPr>
        <w:t xml:space="preserve">167494</w:t>
      </w:r>
    </w:p>
    <w:p>
      <w:r>
        <w:t xml:space="preserve">@Porbss painu vittuun retard saada arvosanat ylös minun ovat kunnossa</w:t>
      </w:r>
    </w:p>
    <w:p>
      <w:r>
        <w:rPr>
          <w:b/>
          <w:u w:val="single"/>
        </w:rPr>
        <w:t xml:space="preserve">167495</w:t>
      </w:r>
    </w:p>
    <w:p>
      <w:r>
        <w:t xml:space="preserve">@Masethekid hän ei ole kiusaaja, mutta kuvittele, mitä tapahtuu, kun saat jälkeenjääneelle pilliä tai kelloa, mutta kuvittele se vain.</w:t>
      </w:r>
    </w:p>
    <w:p>
      <w:r>
        <w:rPr>
          <w:b/>
          <w:u w:val="single"/>
        </w:rPr>
        <w:t xml:space="preserve">167496</w:t>
      </w:r>
    </w:p>
    <w:p>
      <w:r>
        <w:t xml:space="preserve">@CupcakKe_rapper sinä vittu ansaitsit sen retard toivottavasti saat syövän...</w:t>
      </w:r>
    </w:p>
    <w:p>
      <w:r>
        <w:rPr>
          <w:b/>
          <w:u w:val="single"/>
        </w:rPr>
        <w:t xml:space="preserve">167497</w:t>
      </w:r>
    </w:p>
    <w:p>
      <w:r>
        <w:t xml:space="preserve">@sexywaifus u needa die if u don't respect the allmighty crude u retard u retard</w:t>
      </w:r>
    </w:p>
    <w:p>
      <w:r>
        <w:rPr>
          <w:b/>
          <w:u w:val="single"/>
        </w:rPr>
        <w:t xml:space="preserve">167498</w:t>
      </w:r>
    </w:p>
    <w:p>
      <w:r>
        <w:t xml:space="preserve">@jongaunt Olet niin säälittävä pikku kusipää, että estät ihmisiä, jotta he eivät voi todistaa sinua vääräksi. Senkin sisäsiittoinen retardi.</w:t>
      </w:r>
    </w:p>
    <w:p>
      <w:r>
        <w:rPr>
          <w:b/>
          <w:u w:val="single"/>
        </w:rPr>
        <w:t xml:space="preserve">167499</w:t>
      </w:r>
    </w:p>
    <w:p>
      <w:r>
        <w:t xml:space="preserve">@kanyewest mies olet vitun jälkeenjäänyt, -</w:t>
      </w:r>
    </w:p>
    <w:p>
      <w:r>
        <w:rPr>
          <w:b/>
          <w:u w:val="single"/>
        </w:rPr>
        <w:t xml:space="preserve">167500</w:t>
      </w:r>
    </w:p>
    <w:p>
      <w:r>
        <w:t xml:space="preserve">@1Strado Oletko vitun jälkeenjäänyt?</w:t>
      </w:r>
    </w:p>
    <w:p>
      <w:r>
        <w:rPr>
          <w:b/>
          <w:u w:val="single"/>
        </w:rPr>
        <w:t xml:space="preserve">167501</w:t>
      </w:r>
    </w:p>
    <w:p>
      <w:r>
        <w:t xml:space="preserve">@TH14DB10 se on sääli... tiedätkö. Rik menee retardiksi, kun se tapahtuu.</w:t>
      </w:r>
    </w:p>
    <w:p>
      <w:r>
        <w:rPr>
          <w:b/>
          <w:u w:val="single"/>
        </w:rPr>
        <w:t xml:space="preserve">167502</w:t>
      </w:r>
    </w:p>
    <w:p>
      <w:r>
        <w:t xml:space="preserve">@XIXXIVXV @Sw6mpy @Krmh_GFX @SevenFoldStudio @SevenFoldSnipin se on vitsi, senkin vitun jälkeenjäänyt, ja puhuin swampylle en sinulle.</w:t>
      </w:r>
    </w:p>
    <w:p>
      <w:r>
        <w:rPr>
          <w:b/>
          <w:u w:val="single"/>
        </w:rPr>
        <w:t xml:space="preserve">167503</w:t>
      </w:r>
    </w:p>
    <w:p>
      <w:r>
        <w:t xml:space="preserve">@AIkemyst olen parempi kuin sinä retard</w:t>
      </w:r>
    </w:p>
    <w:p>
      <w:r>
        <w:rPr>
          <w:b/>
          <w:u w:val="single"/>
        </w:rPr>
        <w:t xml:space="preserve">167504</w:t>
      </w:r>
    </w:p>
    <w:p>
      <w:r>
        <w:t xml:space="preserve">@JebBush olet täysi vitun jälkeenjäänyt.</w:t>
      </w:r>
    </w:p>
    <w:p>
      <w:r>
        <w:rPr>
          <w:b/>
          <w:u w:val="single"/>
        </w:rPr>
        <w:t xml:space="preserve">167505</w:t>
      </w:r>
    </w:p>
    <w:p>
      <w:r>
        <w:t xml:space="preserve">@JohnBerman Puolet puolueesta on jälkeenjäänyt. MITEN voitte äänestää Trumpin kaltaista politiikkaa ymmärtämätöntä, loukkauksia heittävää, valitsemattoman pelleä?</w:t>
      </w:r>
    </w:p>
    <w:p>
      <w:r>
        <w:rPr>
          <w:b/>
          <w:u w:val="single"/>
        </w:rPr>
        <w:t xml:space="preserve">167506</w:t>
      </w:r>
    </w:p>
    <w:p>
      <w:r>
        <w:t xml:space="preserve">@realDonaldTrump @FoxNews mutta ruma perseesi on @foxandfriends 10 kertaa päivässä, retard!!!</w:t>
      </w:r>
    </w:p>
    <w:p>
      <w:r>
        <w:rPr>
          <w:b/>
          <w:u w:val="single"/>
        </w:rPr>
        <w:t xml:space="preserve">167507</w:t>
      </w:r>
    </w:p>
    <w:p>
      <w:r>
        <w:t xml:space="preserve">@ssyldd Olet vain jälkeenjäänyt, et ole paholainen😭</w:t>
      </w:r>
    </w:p>
    <w:p>
      <w:r>
        <w:rPr>
          <w:b/>
          <w:u w:val="single"/>
        </w:rPr>
        <w:t xml:space="preserve">167508</w:t>
      </w:r>
    </w:p>
    <w:p>
      <w:r>
        <w:t xml:space="preserve">@SeAndre_3000 Tiedän... Minulla ei ole aavistustakaan, mitä hän ajatteli! Hän on tietämätön jälkeenjäänyt &amp;amp; hän on vastuussa seurastamme 😂</w:t>
      </w:r>
    </w:p>
    <w:p>
      <w:r>
        <w:rPr>
          <w:b/>
          <w:u w:val="single"/>
        </w:rPr>
        <w:t xml:space="preserve">167509</w:t>
      </w:r>
    </w:p>
    <w:p>
      <w:r>
        <w:t xml:space="preserve">@URADouchebag ja paljastaa typerykset, jotta voit tuntea olosi paremmaksi, kun katsot peiliin ja näet läskin jälkeenjääneen veltto mulkku pillu Kosketa itseäsi siihen, että</w:t>
      </w:r>
    </w:p>
    <w:p>
      <w:r>
        <w:rPr>
          <w:b/>
          <w:u w:val="single"/>
        </w:rPr>
        <w:t xml:space="preserve">167510</w:t>
      </w:r>
    </w:p>
    <w:p>
      <w:r>
        <w:t xml:space="preserve">@HorizonLegends @Hecular missä jätin u retard</w:t>
      </w:r>
    </w:p>
    <w:p>
      <w:r>
        <w:rPr>
          <w:b/>
          <w:u w:val="single"/>
        </w:rPr>
        <w:t xml:space="preserve">167511</w:t>
      </w:r>
    </w:p>
    <w:p>
      <w:r>
        <w:t xml:space="preserve">@Silver_Prex @fuhzn yeah fuhzers you retard</w:t>
      </w:r>
    </w:p>
    <w:p>
      <w:r>
        <w:rPr>
          <w:b/>
          <w:u w:val="single"/>
        </w:rPr>
        <w:t xml:space="preserve">167512</w:t>
      </w:r>
    </w:p>
    <w:p>
      <w:r>
        <w:t xml:space="preserve">@freyatalks ei se ei ollut, senkin täysi retardi.</w:t>
      </w:r>
    </w:p>
    <w:p>
      <w:r>
        <w:rPr>
          <w:b/>
          <w:u w:val="single"/>
        </w:rPr>
        <w:t xml:space="preserve">167513</w:t>
      </w:r>
    </w:p>
    <w:p>
      <w:r>
        <w:t xml:space="preserve">@X_DreamsClash @Doomedschultze @James66_CoC @Legend_KDA FUCK OFF GO DIE YOU RETARD</w:t>
      </w:r>
    </w:p>
    <w:p>
      <w:r>
        <w:rPr>
          <w:b/>
          <w:u w:val="single"/>
        </w:rPr>
        <w:t xml:space="preserve">167514</w:t>
      </w:r>
    </w:p>
    <w:p>
      <w:r>
        <w:t xml:space="preserve">@vinarmani @joerogan @FoxNewsInsider nuo teinipunkkarit ovat tappajia, senkin vitun retard.</w:t>
      </w:r>
    </w:p>
    <w:p>
      <w:r>
        <w:rPr>
          <w:b/>
          <w:u w:val="single"/>
        </w:rPr>
        <w:t xml:space="preserve">167515</w:t>
      </w:r>
    </w:p>
    <w:p>
      <w:r>
        <w:t xml:space="preserve">@StabbaDabbaDoo FUCK YOU RETARD ADOPTED NO DAD LOOKIN ASS HEAD ASS NO FRIENDS RETARDATION</w:t>
      </w:r>
    </w:p>
    <w:p>
      <w:r>
        <w:rPr>
          <w:b/>
          <w:u w:val="single"/>
        </w:rPr>
        <w:t xml:space="preserve">167516</w:t>
      </w:r>
    </w:p>
    <w:p>
      <w:r>
        <w:t xml:space="preserve">@KP24 @EDENDUBAI @darrensammy88 @grantelliottnz Se on Nathan McCullum, senkin jälkeenjäänyt.</w:t>
      </w:r>
    </w:p>
    <w:p>
      <w:r>
        <w:rPr>
          <w:b/>
          <w:u w:val="single"/>
        </w:rPr>
        <w:t xml:space="preserve">167517</w:t>
      </w:r>
    </w:p>
    <w:p>
      <w:r>
        <w:t xml:space="preserve">@ashutosh83B sinulla on munaa kyseenalaistaa yksi maailman vaikutusvaltaisimmista miehistä. Joko olet synnynnäinen jälkeenjäänyt tai kejrin klooni. Paskapää.</w:t>
      </w:r>
    </w:p>
    <w:p>
      <w:r>
        <w:rPr>
          <w:b/>
          <w:u w:val="single"/>
        </w:rPr>
        <w:t xml:space="preserve">167518</w:t>
      </w:r>
    </w:p>
    <w:p>
      <w:r>
        <w:t xml:space="preserve">@titotinytits sinun pitäisi puhua enemmän näissä videoissa oh wait nevermind koska kuulostat kuin vitun retard kanssa puhevammainen</w:t>
      </w:r>
    </w:p>
    <w:p>
      <w:r>
        <w:rPr>
          <w:b/>
          <w:u w:val="single"/>
        </w:rPr>
        <w:t xml:space="preserve">167519</w:t>
      </w:r>
    </w:p>
    <w:p>
      <w:r>
        <w:t xml:space="preserve">@HaiderUppal_ Opettele käytöstapoja, senkin harhaanjohdettu tiskinaamainen retardi.</w:t>
      </w:r>
    </w:p>
    <w:p>
      <w:r>
        <w:rPr>
          <w:b/>
          <w:u w:val="single"/>
        </w:rPr>
        <w:t xml:space="preserve">167520</w:t>
      </w:r>
    </w:p>
    <w:p>
      <w:r>
        <w:t xml:space="preserve">@zQilot niin sitten twiittaa minulle sen sijaan, että jätät sen tyhjäksi, senkin retardi.</w:t>
      </w:r>
    </w:p>
    <w:p>
      <w:r>
        <w:rPr>
          <w:b/>
          <w:u w:val="single"/>
        </w:rPr>
        <w:t xml:space="preserve">167521</w:t>
      </w:r>
    </w:p>
    <w:p>
      <w:r>
        <w:t xml:space="preserve">@Warrior_604 Olen 10-1 sinua vastaan, mutta ok sano mitä haluat lahjoittaa friikki. Btw empit on perseestä 2v2s+ hirveä retard...</w:t>
      </w:r>
    </w:p>
    <w:p>
      <w:r>
        <w:rPr>
          <w:b/>
          <w:u w:val="single"/>
        </w:rPr>
        <w:t xml:space="preserve">167522</w:t>
      </w:r>
    </w:p>
    <w:p>
      <w:r>
        <w:t xml:space="preserve">@BroadcastMoose ilmeisesti olet jälkeenjäänyt, -</w:t>
      </w:r>
    </w:p>
    <w:p>
      <w:r>
        <w:rPr>
          <w:b/>
          <w:u w:val="single"/>
        </w:rPr>
        <w:t xml:space="preserve">167523</w:t>
      </w:r>
    </w:p>
    <w:p>
      <w:r>
        <w:t xml:space="preserve">@Lehotdog vaatteet menevät minun vartaloni, ei ranteeseen, senkin jälkeenjäänyt tyyppi.</w:t>
      </w:r>
    </w:p>
    <w:p>
      <w:r>
        <w:rPr>
          <w:b/>
          <w:u w:val="single"/>
        </w:rPr>
        <w:t xml:space="preserve">167524</w:t>
      </w:r>
    </w:p>
    <w:p>
      <w:r>
        <w:t xml:space="preserve">@WorldStarFunny @CloudN9neSyrup Toivottavasti kuolet vitun retard.</w:t>
      </w:r>
    </w:p>
    <w:p>
      <w:r>
        <w:rPr>
          <w:b/>
          <w:u w:val="single"/>
        </w:rPr>
        <w:t xml:space="preserve">167525</w:t>
      </w:r>
    </w:p>
    <w:p>
      <w:r>
        <w:t xml:space="preserve">@ZyCro_ Yo retard mitä jos poistaisit eston minulta sen sijaan, että juttelet paskaa selkäni takana, niin näemme totuuden sinusta ight.</w:t>
      </w:r>
    </w:p>
    <w:p>
      <w:r>
        <w:rPr>
          <w:b/>
          <w:u w:val="single"/>
        </w:rPr>
        <w:t xml:space="preserve">167526</w:t>
      </w:r>
    </w:p>
    <w:p>
      <w:r>
        <w:t xml:space="preserve">@Punchline254 se ei voi olla putki, jos se on vain yksi peli, senkin retardi!</w:t>
        <w:br/>
        <w:t xml:space="preserve"> Opettele englantia.</w:t>
      </w:r>
    </w:p>
    <w:p>
      <w:r>
        <w:rPr>
          <w:b/>
          <w:u w:val="single"/>
        </w:rPr>
        <w:t xml:space="preserve">167527</w:t>
      </w:r>
    </w:p>
    <w:p>
      <w:r>
        <w:t xml:space="preserve">@harry_hall32 @Overholtz21 @ShaunBullion @coltonbooth7 Harry olet fiksu kaveri, mutta otit juuri retard kakun tuolla twiitilläsi.</w:t>
      </w:r>
    </w:p>
    <w:p>
      <w:r>
        <w:rPr>
          <w:b/>
          <w:u w:val="single"/>
        </w:rPr>
        <w:t xml:space="preserve">167528</w:t>
      </w:r>
    </w:p>
    <w:p>
      <w:r>
        <w:t xml:space="preserve">@Whiteboy7thst kyllä se on aika surullista, että sinun jälkeenjäänyt perseesi valittaa vitun videopelistä, pääse yli itsestäsi.</w:t>
      </w:r>
    </w:p>
    <w:p>
      <w:r>
        <w:rPr>
          <w:b/>
          <w:u w:val="single"/>
        </w:rPr>
        <w:t xml:space="preserve">167529</w:t>
      </w:r>
    </w:p>
    <w:p>
      <w:r>
        <w:t xml:space="preserve">@CommonWhiteGrls Kuinka kehtaat loukata lasta noin inhottavasti, on olemassa raja sille, kuinka pitkälle jopa idiootti voi vitsailla, ruma retardi!</w:t>
      </w:r>
    </w:p>
    <w:p>
      <w:r>
        <w:rPr>
          <w:b/>
          <w:u w:val="single"/>
        </w:rPr>
        <w:t xml:space="preserve">167530</w:t>
      </w:r>
    </w:p>
    <w:p>
      <w:r>
        <w:t xml:space="preserve">@WhiteHouse @POTUS Hahahaha jälleen yksi esimerkki @realDonaldTrumpin vaihtoehtoisista faktoista. Hanki elämä, senkin harhainen retardi. Käy tarkistuttamassa silmäsi.</w:t>
      </w:r>
    </w:p>
    <w:p>
      <w:r>
        <w:rPr>
          <w:b/>
          <w:u w:val="single"/>
        </w:rPr>
        <w:t xml:space="preserve">167531</w:t>
      </w:r>
    </w:p>
    <w:p>
      <w:r>
        <w:t xml:space="preserve">@iSpiideyyy jälkeenjäänyt, koska kerroin totuuden!? aina kun kuulet totuuden, et kestä sitä, se sattuu sinua, sinun täytyy vastata loukkauksilla!</w:t>
      </w:r>
    </w:p>
    <w:p>
      <w:r>
        <w:rPr>
          <w:b/>
          <w:u w:val="single"/>
        </w:rPr>
        <w:t xml:space="preserve">167532</w:t>
      </w:r>
    </w:p>
    <w:p>
      <w:r>
        <w:t xml:space="preserve">@TheSonicFox Jos haluat mennä täysin retard, tee hänestä teräs-D.</w:t>
        <w:br/>
        <w:br/>
        <w:t xml:space="preserve">Vaikka se saattaisi rikkoa enemmän persettä kuin tavallinen.</w:t>
      </w:r>
    </w:p>
    <w:p>
      <w:r>
        <w:rPr>
          <w:b/>
          <w:u w:val="single"/>
        </w:rPr>
        <w:t xml:space="preserve">167533</w:t>
      </w:r>
    </w:p>
    <w:p>
      <w:r>
        <w:t xml:space="preserve">@TreatJMB kuvittelen, että sinun täytyy seistä siellä ja näyttää jälkeenjääneeltä.</w:t>
      </w:r>
    </w:p>
    <w:p>
      <w:r>
        <w:rPr>
          <w:b/>
          <w:u w:val="single"/>
        </w:rPr>
        <w:t xml:space="preserve">167534</w:t>
      </w:r>
    </w:p>
    <w:p>
      <w:r>
        <w:t xml:space="preserve">@FTBYouTube ja luulen, että jokainen tietää, että sinun ei pitäisi koskaan mennä täysin jälkeenjäänyt</w:t>
      </w:r>
    </w:p>
    <w:p>
      <w:r>
        <w:rPr>
          <w:b/>
          <w:u w:val="single"/>
        </w:rPr>
        <w:t xml:space="preserve">167535</w:t>
      </w:r>
    </w:p>
    <w:p>
      <w:r>
        <w:t xml:space="preserve">@cherokee33g:n tili ei ole tilapäisesti käytettävissä, koska se rikkoo Twitterin mediakäytäntöä. Lue lisää.</w:t>
      </w:r>
    </w:p>
    <w:p>
      <w:r>
        <w:rPr>
          <w:b/>
          <w:u w:val="single"/>
        </w:rPr>
        <w:t xml:space="preserve">167536</w:t>
      </w:r>
    </w:p>
    <w:p>
      <w:r>
        <w:t xml:space="preserve">@CNN tarkoitat elotonta esinettä, joka seisoo toisen elottoman esineen edessä, koska molemmat ovat elottomia esineitä? CNN on täysin jälkeenjäänyt.</w:t>
      </w:r>
    </w:p>
    <w:p>
      <w:r>
        <w:rPr>
          <w:b/>
          <w:u w:val="single"/>
        </w:rPr>
        <w:t xml:space="preserve">167537</w:t>
      </w:r>
    </w:p>
    <w:p>
      <w:r>
        <w:t xml:space="preserve">@Noobface Sinulla ja RexYawnilla taitaa olla sama mielipide. Tämä on internet, joten käyttäydy kuin jälkeenjäänyt ilman syytä.</w:t>
      </w:r>
    </w:p>
    <w:p>
      <w:r>
        <w:rPr>
          <w:b/>
          <w:u w:val="single"/>
        </w:rPr>
        <w:t xml:space="preserve">167538</w:t>
      </w:r>
    </w:p>
    <w:p>
      <w:r>
        <w:t xml:space="preserve">@markyboykk22 @UbisoftSupport wtf on kielioppisi jälkeenjäänyt</w:t>
      </w:r>
    </w:p>
    <w:p>
      <w:r>
        <w:rPr>
          <w:b/>
          <w:u w:val="single"/>
        </w:rPr>
        <w:t xml:space="preserve">167539</w:t>
      </w:r>
    </w:p>
    <w:p>
      <w:r>
        <w:t xml:space="preserve">@notnoah92 Kaikki, mitä joku sanoo, on lausunto... Myös se, että sinua kutsutaan vitun jälkeenjääneeksi, on lausunto... Totta...</w:t>
      </w:r>
    </w:p>
    <w:p>
      <w:r>
        <w:rPr>
          <w:b/>
          <w:u w:val="single"/>
        </w:rPr>
        <w:t xml:space="preserve">167540</w:t>
      </w:r>
    </w:p>
    <w:p>
      <w:r>
        <w:t xml:space="preserve">@RiceGum on niin pikku ämmä. jos teet pilaa ihmisiä youtube u pitäisi pystyä ottamaan vitsejä irl. koskaan lyödä naisia, senkin vitun retard.</w:t>
      </w:r>
    </w:p>
    <w:p>
      <w:r>
        <w:rPr>
          <w:b/>
          <w:u w:val="single"/>
        </w:rPr>
        <w:t xml:space="preserve">167541</w:t>
      </w:r>
    </w:p>
    <w:p>
      <w:r>
        <w:t xml:space="preserve">@BeVz_Connor luulit, että voisit päästä eroon uudesta ryhmästä, senkin jälkeenjäänyt!</w:t>
      </w:r>
    </w:p>
    <w:p>
      <w:r>
        <w:rPr>
          <w:b/>
          <w:u w:val="single"/>
        </w:rPr>
        <w:t xml:space="preserve">167542</w:t>
      </w:r>
    </w:p>
    <w:p>
      <w:r>
        <w:t xml:space="preserve">@Spxrts kyllä totta lmao mutta koskaan ei voi tietää heillä on lukihäiriöinen jälkeenjäänyt pelaa 5</w:t>
      </w:r>
    </w:p>
    <w:p>
      <w:r>
        <w:rPr>
          <w:b/>
          <w:u w:val="single"/>
        </w:rPr>
        <w:t xml:space="preserve">167543</w:t>
      </w:r>
    </w:p>
    <w:p>
      <w:r>
        <w:t xml:space="preserve">@AndreBauerSC Käyttäydyit kuin jälkeenjäänyt CNN:ssä tänään! Joten.... oletko sinä jälkeenjäänyt? Kyllä...olet jälkeenjäänyt!!!!</w:t>
      </w:r>
    </w:p>
    <w:p>
      <w:r>
        <w:rPr>
          <w:b/>
          <w:u w:val="single"/>
        </w:rPr>
        <w:t xml:space="preserve">167544</w:t>
      </w:r>
    </w:p>
    <w:p>
      <w:r>
        <w:t xml:space="preserve">@iNonVicious teidän litterally vain tehdä ecxuses pudottamisesta 2 tappaa 2 kartat kysyä keneltä tahansa emme boot et werent lagging doshit retard</w:t>
      </w:r>
    </w:p>
    <w:p>
      <w:r>
        <w:rPr>
          <w:b/>
          <w:u w:val="single"/>
        </w:rPr>
        <w:t xml:space="preserve">167545</w:t>
      </w:r>
    </w:p>
    <w:p>
      <w:r>
        <w:t xml:space="preserve">@7mo_778 @Pourpos_Of_Life @Hol91508436 @Ali_loco1 lmao kuin id ottaa mitään islamilaista propagandaa vakavasti. im ensimmäinen worldlder sinä retard.</w:t>
      </w:r>
    </w:p>
    <w:p>
      <w:r>
        <w:rPr>
          <w:b/>
          <w:u w:val="single"/>
        </w:rPr>
        <w:t xml:space="preserve">167546</w:t>
      </w:r>
    </w:p>
    <w:p>
      <w:r>
        <w:t xml:space="preserve">@HollywoodLife @RiceGum @TheGabbieShow ur legit vitun jälkeenjäänyt</w:t>
      </w:r>
    </w:p>
    <w:p>
      <w:r>
        <w:rPr>
          <w:b/>
          <w:u w:val="single"/>
        </w:rPr>
        <w:t xml:space="preserve">167547</w:t>
      </w:r>
    </w:p>
    <w:p>
      <w:r>
        <w:t xml:space="preserve">@Pronnee logosi on paska, näyttää vammaiselta kalalta.</w:t>
      </w:r>
    </w:p>
    <w:p>
      <w:r>
        <w:rPr>
          <w:b/>
          <w:u w:val="single"/>
        </w:rPr>
        <w:t xml:space="preserve">167548</w:t>
      </w:r>
    </w:p>
    <w:p>
      <w:r>
        <w:t xml:space="preserve">@oJaen_ lmao stfu olet vitsi tapoit meidät kun olimme pääsemässä ulos retard</w:t>
      </w:r>
    </w:p>
    <w:p>
      <w:r>
        <w:rPr>
          <w:b/>
          <w:u w:val="single"/>
        </w:rPr>
        <w:t xml:space="preserve">167549</w:t>
      </w:r>
    </w:p>
    <w:p>
      <w:r>
        <w:t xml:space="preserve">@Angelthedemon2 Nauroin sille, miten epähauska tämä oli. Et voi edes näyttää naamaasi, senkin ruma jälkeenjäänyt!</w:t>
      </w:r>
    </w:p>
    <w:p>
      <w:r>
        <w:rPr>
          <w:b/>
          <w:u w:val="single"/>
        </w:rPr>
        <w:t xml:space="preserve">167550</w:t>
      </w:r>
    </w:p>
    <w:p>
      <w:r>
        <w:t xml:space="preserve">@G27Status Rahan lypsäminen vie 50% näytöstäni, senkin vitun retardi https://t.co/PGt4rBS8xQ</w:t>
      </w:r>
    </w:p>
    <w:p>
      <w:r>
        <w:rPr>
          <w:b/>
          <w:u w:val="single"/>
        </w:rPr>
        <w:t xml:space="preserve">167551</w:t>
      </w:r>
    </w:p>
    <w:p>
      <w:r>
        <w:t xml:space="preserve">@castazel sinä olet jälkeenjäänyt.</w:t>
      </w:r>
    </w:p>
    <w:p>
      <w:r>
        <w:rPr>
          <w:b/>
          <w:u w:val="single"/>
        </w:rPr>
        <w:t xml:space="preserve">167552</w:t>
      </w:r>
    </w:p>
    <w:p>
      <w:r>
        <w:t xml:space="preserve">@Chasidyhorton koska olet jälkeenjäänyt</w:t>
      </w:r>
    </w:p>
    <w:p>
      <w:r>
        <w:rPr>
          <w:b/>
          <w:u w:val="single"/>
        </w:rPr>
        <w:t xml:space="preserve">167553</w:t>
      </w:r>
    </w:p>
    <w:p>
      <w:r>
        <w:t xml:space="preserve">@XtractRoyalz käytät sitä cuz ur butthurt. siirtyä eteenpäin xtract, se ei tule takaisin, senkin retard.</w:t>
      </w:r>
    </w:p>
    <w:p>
      <w:r>
        <w:rPr>
          <w:b/>
          <w:u w:val="single"/>
        </w:rPr>
        <w:t xml:space="preserve">167554</w:t>
      </w:r>
    </w:p>
    <w:p>
      <w:r>
        <w:t xml:space="preserve">@Bagle500 meme minua vielä kerran ja minä pyyhin perseesi retard</w:t>
      </w:r>
    </w:p>
    <w:p>
      <w:r>
        <w:rPr>
          <w:b/>
          <w:u w:val="single"/>
        </w:rPr>
        <w:t xml:space="preserve">167555</w:t>
      </w:r>
    </w:p>
    <w:p>
      <w:r>
        <w:t xml:space="preserve">@MyScarz @Mercyy71 kyllä me teimme niin, että se on, miksi olet luonnostellut retard</w:t>
      </w:r>
    </w:p>
    <w:p>
      <w:r>
        <w:rPr>
          <w:b/>
          <w:u w:val="single"/>
        </w:rPr>
        <w:t xml:space="preserve">167556</w:t>
      </w:r>
    </w:p>
    <w:p>
      <w:r>
        <w:t xml:space="preserve">@KEEMSTAR emme ole unohtaneet yeezys narttu kutsuu sum1 huijaus retard kun olet yksi olet retared pala paskaa</w:t>
      </w:r>
    </w:p>
    <w:p>
      <w:r>
        <w:rPr>
          <w:b/>
          <w:u w:val="single"/>
        </w:rPr>
        <w:t xml:space="preserve">167557</w:t>
      </w:r>
    </w:p>
    <w:p>
      <w:r>
        <w:t xml:space="preserve">@Reciteful @_usherrr @MkFrm718 @FfearfuI Olen 25-vuotias, senkin koiranpaskan retardi.</w:t>
      </w:r>
    </w:p>
    <w:p>
      <w:r>
        <w:rPr>
          <w:b/>
          <w:u w:val="single"/>
        </w:rPr>
        <w:t xml:space="preserve">167558</w:t>
      </w:r>
    </w:p>
    <w:p>
      <w:r>
        <w:t xml:space="preserve">@Obey_Vivij liityit tottele retard</w:t>
      </w:r>
    </w:p>
    <w:p>
      <w:r>
        <w:rPr>
          <w:b/>
          <w:u w:val="single"/>
        </w:rPr>
        <w:t xml:space="preserve">167559</w:t>
      </w:r>
    </w:p>
    <w:p>
      <w:r>
        <w:t xml:space="preserve">@Allan22_WHU @ughhSdmn @rikkz2709 HAHAHAHA estit minut, vitun retardi. Et ole koskaan käynyt ottelussa.</w:t>
      </w:r>
    </w:p>
    <w:p>
      <w:r>
        <w:rPr>
          <w:b/>
          <w:u w:val="single"/>
        </w:rPr>
        <w:t xml:space="preserve">167560</w:t>
      </w:r>
    </w:p>
    <w:p>
      <w:r>
        <w:t xml:space="preserve">@TranscriptsRS @Kyle_Hop u ei voi liittyä ts kännissä, käyttäytyä kuin jälkeenjäänyt, kertoa kaikille saada syöpä ja odottaa mitään ei tapahdu mitään</w:t>
      </w:r>
    </w:p>
    <w:p>
      <w:r>
        <w:rPr>
          <w:b/>
          <w:u w:val="single"/>
        </w:rPr>
        <w:t xml:space="preserve">167561</w:t>
      </w:r>
    </w:p>
    <w:p>
      <w:r>
        <w:t xml:space="preserve">@ReverantRevan Sinun pitäisi lisätä retard profiiliisi, jos mielestäsi Sjw-idioottien idioottien puheenpoistaminen on hyväksyttävää, veli.</w:t>
      </w:r>
    </w:p>
    <w:p>
      <w:r>
        <w:rPr>
          <w:b/>
          <w:u w:val="single"/>
        </w:rPr>
        <w:t xml:space="preserve">167562</w:t>
      </w:r>
    </w:p>
    <w:p>
      <w:r>
        <w:t xml:space="preserve">@ImLaxis HELLO U FUCKING RETARD?</w:t>
      </w:r>
    </w:p>
    <w:p>
      <w:r>
        <w:rPr>
          <w:b/>
          <w:u w:val="single"/>
        </w:rPr>
        <w:t xml:space="preserve">167563</w:t>
      </w:r>
    </w:p>
    <w:p>
      <w:r>
        <w:t xml:space="preserve">@realDonaldTrump @CNN ei ole tarpeeksi puolueellinen, senkin jälkeenjäänyt!</w:t>
      </w:r>
    </w:p>
    <w:p>
      <w:r>
        <w:rPr>
          <w:b/>
          <w:u w:val="single"/>
        </w:rPr>
        <w:t xml:space="preserve">167564</w:t>
      </w:r>
    </w:p>
    <w:p>
      <w:r>
        <w:t xml:space="preserve">@slayrhee Missä on todisteesi retard? Tiedät, että hyökkäät viatonta ihmistä vastaan.</w:t>
      </w:r>
    </w:p>
    <w:p>
      <w:r>
        <w:rPr>
          <w:b/>
          <w:u w:val="single"/>
        </w:rPr>
        <w:t xml:space="preserve">167565</w:t>
      </w:r>
    </w:p>
    <w:p>
      <w:r>
        <w:t xml:space="preserve">@realDonaldTrump Huono arvostelukyky. Hei kusipää oletko kuunnellut itseäsi puhumassa viime aikoina? Jeesus, olet jälkeenjäänyt.</w:t>
      </w:r>
    </w:p>
    <w:p>
      <w:r>
        <w:rPr>
          <w:b/>
          <w:u w:val="single"/>
        </w:rPr>
        <w:t xml:space="preserve">167566</w:t>
      </w:r>
    </w:p>
    <w:p>
      <w:r>
        <w:t xml:space="preserve">@Glalitite_ @Static_Impact Turpa kiinni, senkin vitun ääliö!</w:t>
      </w:r>
    </w:p>
    <w:p>
      <w:r>
        <w:rPr>
          <w:b/>
          <w:u w:val="single"/>
        </w:rPr>
        <w:t xml:space="preserve">167567</w:t>
      </w:r>
    </w:p>
    <w:p>
      <w:r>
        <w:t xml:space="preserve">@Dleal1995 olet suurin tuntemani jälkeenjäänyt!</w:t>
      </w:r>
    </w:p>
    <w:p>
      <w:r>
        <w:rPr>
          <w:b/>
          <w:u w:val="single"/>
        </w:rPr>
        <w:t xml:space="preserve">167568</w:t>
      </w:r>
    </w:p>
    <w:p>
      <w:r>
        <w:t xml:space="preserve">@UhZippyy @mindofdebt @FaZeBlaziken @FaZeAdapt why did u tag me retard</w:t>
      </w:r>
    </w:p>
    <w:p>
      <w:r>
        <w:rPr>
          <w:b/>
          <w:u w:val="single"/>
        </w:rPr>
        <w:t xml:space="preserve">167569</w:t>
      </w:r>
    </w:p>
    <w:p>
      <w:r>
        <w:t xml:space="preserve">@tribeIV ohhh joten nyt pelaat ds koko päivän, sinä anti sosiaalinen retard</w:t>
      </w:r>
    </w:p>
    <w:p>
      <w:r>
        <w:rPr>
          <w:b/>
          <w:u w:val="single"/>
        </w:rPr>
        <w:t xml:space="preserve">167570</w:t>
      </w:r>
    </w:p>
    <w:p>
      <w:r>
        <w:t xml:space="preserve">@MezelfIkke @RT_com Sinä retardi, jos heillä ei olisi sellaista, eläintarha olisi teurastuskenttä, käytä hieman tervettä järkeä, senkin jälkeenjäänyt degeneroitunut degeneraatti</w:t>
      </w:r>
    </w:p>
    <w:p>
      <w:r>
        <w:rPr>
          <w:b/>
          <w:u w:val="single"/>
        </w:rPr>
        <w:t xml:space="preserve">167571</w:t>
      </w:r>
    </w:p>
    <w:p>
      <w:r>
        <w:t xml:space="preserve">@Blastfuly näytä minulle pankkisi retard an well see whose broke. Voi pojat, mulla on enemmän rahaa taskussa kuin sun läskiperseinen äitisi tienaa viikossa😂.</w:t>
      </w:r>
    </w:p>
    <w:p>
      <w:r>
        <w:rPr>
          <w:b/>
          <w:u w:val="single"/>
        </w:rPr>
        <w:t xml:space="preserve">167572</w:t>
      </w:r>
    </w:p>
    <w:p>
      <w:r>
        <w:t xml:space="preserve">@jjrsl25 u r gonna näyttää täysin jälkeenjääneeltä</w:t>
      </w:r>
    </w:p>
    <w:p>
      <w:r>
        <w:rPr>
          <w:b/>
          <w:u w:val="single"/>
        </w:rPr>
        <w:t xml:space="preserve">167573</w:t>
      </w:r>
    </w:p>
    <w:p>
      <w:r>
        <w:t xml:space="preserve">@ECWFTreyAdams Olet suoranainen retardi.</w:t>
      </w:r>
    </w:p>
    <w:p>
      <w:r>
        <w:rPr>
          <w:b/>
          <w:u w:val="single"/>
        </w:rPr>
        <w:t xml:space="preserve">167574</w:t>
      </w:r>
    </w:p>
    <w:p>
      <w:r>
        <w:t xml:space="preserve">@BreezyLongshot @valpolicello_ LEBNESIN RUOKAMARKKINAT KASVAVAT, senkin vitun ääliö LMFAO TÄNÄÄN KAVERI ON TÖYPPÖSTI PASKANPASKAA</w:t>
      </w:r>
    </w:p>
    <w:p>
      <w:r>
        <w:rPr>
          <w:b/>
          <w:u w:val="single"/>
        </w:rPr>
        <w:t xml:space="preserve">167575</w:t>
      </w:r>
    </w:p>
    <w:p>
      <w:r>
        <w:t xml:space="preserve">@Jordan_2Times trynna auttaa sinua ei kuulosta jälkeenjääneeltä, mutta jatka vain sinä huora perse nigga</w:t>
      </w:r>
    </w:p>
    <w:p>
      <w:r>
        <w:rPr>
          <w:b/>
          <w:u w:val="single"/>
        </w:rPr>
        <w:t xml:space="preserve">167576</w:t>
      </w:r>
    </w:p>
    <w:p>
      <w:r>
        <w:t xml:space="preserve">@dhawklancer Wow, kun käytät isoja sanoja, kuten retard ja homo... Kiihkoilu näyttää niin hyvältä päälläsi. Juuri sellaiseksi luulin sinua itse asiassa.</w:t>
      </w:r>
    </w:p>
    <w:p>
      <w:r>
        <w:rPr>
          <w:b/>
          <w:u w:val="single"/>
        </w:rPr>
        <w:t xml:space="preserve">167577</w:t>
      </w:r>
    </w:p>
    <w:p>
      <w:r>
        <w:t xml:space="preserve">@zionforever2016 @tabloidnewsxtra @zodluc @calumharrera itke kuin muslimi?Mistä saat ajatuksesi, kaveri. Puhut kuin jälkeenjäänyt.</w:t>
      </w:r>
    </w:p>
    <w:p>
      <w:r>
        <w:rPr>
          <w:b/>
          <w:u w:val="single"/>
        </w:rPr>
        <w:t xml:space="preserve">167578</w:t>
      </w:r>
    </w:p>
    <w:p>
      <w:r>
        <w:t xml:space="preserve">@Ackeron7 Kerjäät sääliä, kirjaimellisesti kaikki mitä tapahtui oli, että mainostit itseäsi kuin ääliö ja hävisit turnauksessa. Kasva vittu aikuiseksi.</w:t>
      </w:r>
    </w:p>
    <w:p>
      <w:r>
        <w:rPr>
          <w:b/>
          <w:u w:val="single"/>
        </w:rPr>
        <w:t xml:space="preserve">167579</w:t>
      </w:r>
    </w:p>
    <w:p>
      <w:r>
        <w:t xml:space="preserve">@Rockprincess818 @Jan4USA poista "retard " sanastostasi, sitten poista tili.</w:t>
      </w:r>
    </w:p>
    <w:p>
      <w:r>
        <w:rPr>
          <w:b/>
          <w:u w:val="single"/>
        </w:rPr>
        <w:t xml:space="preserve">167580</w:t>
      </w:r>
    </w:p>
    <w:p>
      <w:r>
        <w:t xml:space="preserve">@woodei_d hauskaa puuttuu myynti sinä retard</w:t>
      </w:r>
    </w:p>
    <w:p>
      <w:r>
        <w:rPr>
          <w:b/>
          <w:u w:val="single"/>
        </w:rPr>
        <w:t xml:space="preserve">167581</w:t>
      </w:r>
    </w:p>
    <w:p>
      <w:r>
        <w:t xml:space="preserve">@ManUtdReport_ tämän täytyy olla paskaa mou ei ole vitun jälkeenjäänyt</w:t>
      </w:r>
    </w:p>
    <w:p>
      <w:r>
        <w:rPr>
          <w:b/>
          <w:u w:val="single"/>
        </w:rPr>
        <w:t xml:space="preserve">167582</w:t>
      </w:r>
    </w:p>
    <w:p>
      <w:r>
        <w:t xml:space="preserve">@KingJames et voi olla niin suuri jälkeenjäänyt näin monta vuotta liigassa ja ampua 3, että sinulla ei ole mitään mahdollisuutta tehdä.  #IQ #lazy</w:t>
      </w:r>
    </w:p>
    <w:p>
      <w:r>
        <w:rPr>
          <w:b/>
          <w:u w:val="single"/>
        </w:rPr>
        <w:t xml:space="preserve">167583</w:t>
      </w:r>
    </w:p>
    <w:p>
      <w:r>
        <w:t xml:space="preserve">@Anythuing jk sinun retard vedonlyönti</w:t>
      </w:r>
    </w:p>
    <w:p>
      <w:r>
        <w:rPr>
          <w:b/>
          <w:u w:val="single"/>
        </w:rPr>
        <w:t xml:space="preserve">167584</w:t>
      </w:r>
    </w:p>
    <w:p>
      <w:r>
        <w:t xml:space="preserve">@ItsZeVz mikä retardi, joka lähetti sinulle tuon jahajajahahahahaha</w:t>
      </w:r>
    </w:p>
    <w:p>
      <w:r>
        <w:rPr>
          <w:b/>
          <w:u w:val="single"/>
        </w:rPr>
        <w:t xml:space="preserve">167585</w:t>
      </w:r>
    </w:p>
    <w:p>
      <w:r>
        <w:t xml:space="preserve">@OTFright @notZelott u ovat jälkeenjäänyt</w:t>
      </w:r>
    </w:p>
    <w:p>
      <w:r>
        <w:rPr>
          <w:b/>
          <w:u w:val="single"/>
        </w:rPr>
        <w:t xml:space="preserve">167586</w:t>
      </w:r>
    </w:p>
    <w:p>
      <w:r>
        <w:t xml:space="preserve">@AnnCoulter olet jälkeenjäänyt trumptard kannattaja soo turpa kiinni</w:t>
      </w:r>
    </w:p>
    <w:p>
      <w:r>
        <w:rPr>
          <w:b/>
          <w:u w:val="single"/>
        </w:rPr>
        <w:t xml:space="preserve">167587</w:t>
      </w:r>
    </w:p>
    <w:p>
      <w:r>
        <w:t xml:space="preserve">@Onision olet kirjaimellinen kuvaus jälkeenjääneestä, onko sinulla mitään moraalia? Toivon todella, että saat mitä ansaitset, mulkku!</w:t>
      </w:r>
    </w:p>
    <w:p>
      <w:r>
        <w:rPr>
          <w:b/>
          <w:u w:val="single"/>
        </w:rPr>
        <w:t xml:space="preserve">167588</w:t>
      </w:r>
    </w:p>
    <w:p>
      <w:r>
        <w:t xml:space="preserve">@2me_orla kyllä olet niin jälkeenjäänyt</w:t>
      </w:r>
    </w:p>
    <w:p>
      <w:r>
        <w:rPr>
          <w:b/>
          <w:u w:val="single"/>
        </w:rPr>
        <w:t xml:space="preserve">167589</w:t>
      </w:r>
    </w:p>
    <w:p>
      <w:r>
        <w:t xml:space="preserve">@JohnFugelsang Ase oli laiton, senkin vitun retardi.</w:t>
      </w:r>
    </w:p>
    <w:p>
      <w:r>
        <w:rPr>
          <w:b/>
          <w:u w:val="single"/>
        </w:rPr>
        <w:t xml:space="preserve">167590</w:t>
      </w:r>
    </w:p>
    <w:p>
      <w:r>
        <w:t xml:space="preserve">@RaviPaul08 @pinkvilla senkin vitun retardi älä vittu vitsaile tuosta u saastainen hirviö</w:t>
      </w:r>
    </w:p>
    <w:p>
      <w:r>
        <w:rPr>
          <w:b/>
          <w:u w:val="single"/>
        </w:rPr>
        <w:t xml:space="preserve">167591</w:t>
      </w:r>
    </w:p>
    <w:p>
      <w:r>
        <w:t xml:space="preserve">@zayfuI tämä on, kun tiedät, että olet hävinnyt, gg retard</w:t>
      </w:r>
    </w:p>
    <w:p>
      <w:r>
        <w:rPr>
          <w:b/>
          <w:u w:val="single"/>
        </w:rPr>
        <w:t xml:space="preserve">167592</w:t>
      </w:r>
    </w:p>
    <w:p>
      <w:r>
        <w:t xml:space="preserve">@alex07rhynes jos se on poika, se olisi poika, senkin jälkeenjäänyt!</w:t>
      </w:r>
    </w:p>
    <w:p>
      <w:r>
        <w:rPr>
          <w:b/>
          <w:u w:val="single"/>
        </w:rPr>
        <w:t xml:space="preserve">167593</w:t>
      </w:r>
    </w:p>
    <w:p>
      <w:r>
        <w:t xml:space="preserve">@uhMip Tarkoitan, että en tiedä, miten voit antaa yhden henkilön kallistaa sinua niin paljon, että hän on vain yksi videopelien jälkeenjäänyt. Miksi se häiritsee sinua?</w:t>
      </w:r>
    </w:p>
    <w:p>
      <w:r>
        <w:rPr>
          <w:b/>
          <w:u w:val="single"/>
        </w:rPr>
        <w:t xml:space="preserve">167594</w:t>
      </w:r>
    </w:p>
    <w:p>
      <w:r>
        <w:t xml:space="preserve">@Astrohlg mitä kierroksen toruwny ovat u retard</w:t>
      </w:r>
    </w:p>
    <w:p>
      <w:r>
        <w:rPr>
          <w:b/>
          <w:u w:val="single"/>
        </w:rPr>
        <w:t xml:space="preserve">167595</w:t>
      </w:r>
    </w:p>
    <w:p>
      <w:r>
        <w:t xml:space="preserve">@downpourlol ? tarkoitatko, että sinun ei tarvitse tehdä muuta kuin poistaa minut, jotta pääset minusta eroon? kyllä, sinä vitun jälkeenjäänyt, mitä muuta se tekisi???</w:t>
      </w:r>
    </w:p>
    <w:p>
      <w:r>
        <w:rPr>
          <w:b/>
          <w:u w:val="single"/>
        </w:rPr>
        <w:t xml:space="preserve">167596</w:t>
      </w:r>
    </w:p>
    <w:p>
      <w:r>
        <w:t xml:space="preserve">@DomJolly_ tuo on ilmeisesti pisstake, senkin divvy cunt, shit chat ei ole englantia, senkin retard 😂.</w:t>
      </w:r>
    </w:p>
    <w:p>
      <w:r>
        <w:rPr>
          <w:b/>
          <w:u w:val="single"/>
        </w:rPr>
        <w:t xml:space="preserve">167597</w:t>
      </w:r>
    </w:p>
    <w:p>
      <w:r>
        <w:t xml:space="preserve">@GANJOEMAN @beano_baggio Tarkoitin wen he ensin saivat siellä uuden stadionin u vitun retard! Oletko sinä special needs tho oikeasti?</w:t>
      </w:r>
    </w:p>
    <w:p>
      <w:r>
        <w:rPr>
          <w:b/>
          <w:u w:val="single"/>
        </w:rPr>
        <w:t xml:space="preserve">167598</w:t>
      </w:r>
    </w:p>
    <w:p>
      <w:r>
        <w:t xml:space="preserve">@jackbenntt errm anteeksi en muista saaneesi kättäsi ja työntää sitä väkisin seinää vasten u retard 😬😂</w:t>
      </w:r>
    </w:p>
    <w:p>
      <w:r>
        <w:rPr>
          <w:b/>
          <w:u w:val="single"/>
        </w:rPr>
        <w:t xml:space="preserve">167599</w:t>
      </w:r>
    </w:p>
    <w:p>
      <w:r>
        <w:t xml:space="preserve">@SimplyGundogan En puhunut Twitter-seuraajista, senkin jälkeenjäänyt!</w:t>
      </w:r>
    </w:p>
    <w:p>
      <w:r>
        <w:rPr>
          <w:b/>
          <w:u w:val="single"/>
        </w:rPr>
        <w:t xml:space="preserve">167600</w:t>
      </w:r>
    </w:p>
    <w:p>
      <w:r>
        <w:t xml:space="preserve">@jebus1346 lmfao retard, sanoin, että et voi mitenkään järkyttää minua ja sait minut järkyttymään siitä? Olet kuin lapsi jolla on downs. Lol</w:t>
      </w:r>
    </w:p>
    <w:p>
      <w:r>
        <w:rPr>
          <w:b/>
          <w:u w:val="single"/>
        </w:rPr>
        <w:t xml:space="preserve">167601</w:t>
      </w:r>
    </w:p>
    <w:p>
      <w:r>
        <w:t xml:space="preserve">@VazuRRR @conks1arda en ole pelannut kuukauteen ja ei, et havent olet typerä retard rehellisesti mies, jos olen linkitetty joukkue sanomalla 20 dollaria u wouldnt chal</w:t>
      </w:r>
    </w:p>
    <w:p>
      <w:r>
        <w:rPr>
          <w:b/>
          <w:u w:val="single"/>
        </w:rPr>
        <w:t xml:space="preserve">167602</w:t>
      </w:r>
    </w:p>
    <w:p>
      <w:r>
        <w:t xml:space="preserve">@NeutraIl oletko nyt järkyttynyt, senkin pikku retardi?</w:t>
      </w:r>
    </w:p>
    <w:p>
      <w:r>
        <w:rPr>
          <w:b/>
          <w:u w:val="single"/>
        </w:rPr>
        <w:t xml:space="preserve">167603</w:t>
      </w:r>
    </w:p>
    <w:p>
      <w:r>
        <w:t xml:space="preserve">@PROcast @FOXSports @CVBelieve Opettele ensin laittamaan hattusi oikein!Näytät jälkeenjääneeltä,LOL!</w:t>
      </w:r>
    </w:p>
    <w:p>
      <w:r>
        <w:rPr>
          <w:b/>
          <w:u w:val="single"/>
        </w:rPr>
        <w:t xml:space="preserve">167604</w:t>
      </w:r>
    </w:p>
    <w:p>
      <w:r>
        <w:t xml:space="preserve">@bm21_grad @kwogerman7 tämä osoittaa, kuinka jälkeenjäänyt monet venäläiset sotilaat ovat, ei ole yllättävää, että tuki kasvaa, kun käyttäydytte kuin paskiaiset.</w:t>
      </w:r>
    </w:p>
    <w:p>
      <w:r>
        <w:rPr>
          <w:b/>
          <w:u w:val="single"/>
        </w:rPr>
        <w:t xml:space="preserve">167605</w:t>
      </w:r>
    </w:p>
    <w:p>
      <w:r>
        <w:t xml:space="preserve">@FilthyFrank miksi twiittaisit oman twiittisi uudelleen vitun retardi</w:t>
      </w:r>
    </w:p>
    <w:p>
      <w:r>
        <w:rPr>
          <w:b/>
          <w:u w:val="single"/>
        </w:rPr>
        <w:t xml:space="preserve">167606</w:t>
      </w:r>
    </w:p>
    <w:p>
      <w:r>
        <w:t xml:space="preserve">@Lxvzy nyt sen inkivääri sinä retardi</w:t>
      </w:r>
    </w:p>
    <w:p>
      <w:r>
        <w:rPr>
          <w:b/>
          <w:u w:val="single"/>
        </w:rPr>
        <w:t xml:space="preserve">167607</w:t>
      </w:r>
    </w:p>
    <w:p>
      <w:r>
        <w:t xml:space="preserve">@StephanItUp @FatherHick näetkö tämän jälkeenjäänyt</w:t>
      </w:r>
    </w:p>
    <w:p>
      <w:r>
        <w:rPr>
          <w:b/>
          <w:u w:val="single"/>
        </w:rPr>
        <w:t xml:space="preserve">167608</w:t>
      </w:r>
    </w:p>
    <w:p>
      <w:r>
        <w:t xml:space="preserve">@ayeshacurry Pidä se L, senkin ääliö!</w:t>
      </w:r>
    </w:p>
    <w:p>
      <w:r>
        <w:rPr>
          <w:b/>
          <w:u w:val="single"/>
        </w:rPr>
        <w:t xml:space="preserve">167609</w:t>
      </w:r>
    </w:p>
    <w:p>
      <w:r>
        <w:t xml:space="preserve">@BarcAddicts @VintageChelsea Oletko vitun jälkeenjäänyt?</w:t>
      </w:r>
    </w:p>
    <w:p>
      <w:r>
        <w:rPr>
          <w:b/>
          <w:u w:val="single"/>
        </w:rPr>
        <w:t xml:space="preserve">167610</w:t>
      </w:r>
    </w:p>
    <w:p>
      <w:r>
        <w:t xml:space="preserve">@tomxri EI SINÄ RETARDI</w:t>
      </w:r>
    </w:p>
    <w:p>
      <w:r>
        <w:rPr>
          <w:b/>
          <w:u w:val="single"/>
        </w:rPr>
        <w:t xml:space="preserve">167611</w:t>
      </w:r>
    </w:p>
    <w:p>
      <w:r>
        <w:t xml:space="preserve">@KamKasteIIano oh. Man luulin, että sanoit, että 8 pulloa on 32oz. Olin aikeissa kutsua sinua jälkeenjääneeksi lol.</w:t>
      </w:r>
    </w:p>
    <w:p>
      <w:r>
        <w:rPr>
          <w:b/>
          <w:u w:val="single"/>
        </w:rPr>
        <w:t xml:space="preserve">167612</w:t>
      </w:r>
    </w:p>
    <w:p>
      <w:r>
        <w:t xml:space="preserve">@AhmadAlshebli_ @siddharthak2207 tämä retard väittelemässä kanssasi ei ole mitään järkeä</w:t>
      </w:r>
    </w:p>
    <w:p>
      <w:r>
        <w:rPr>
          <w:b/>
          <w:u w:val="single"/>
        </w:rPr>
        <w:t xml:space="preserve">167613</w:t>
      </w:r>
    </w:p>
    <w:p>
      <w:r>
        <w:t xml:space="preserve">@mandimepower @brannnny stfu senkin ylikasvanut retardi</w:t>
      </w:r>
    </w:p>
    <w:p>
      <w:r>
        <w:rPr>
          <w:b/>
          <w:u w:val="single"/>
        </w:rPr>
        <w:t xml:space="preserve">167614</w:t>
      </w:r>
    </w:p>
    <w:p>
      <w:r>
        <w:t xml:space="preserve">@MollyQerim hyvä retard on poissa nyt näyttää meille tissit</w:t>
      </w:r>
    </w:p>
    <w:p>
      <w:r>
        <w:rPr>
          <w:b/>
          <w:u w:val="single"/>
        </w:rPr>
        <w:t xml:space="preserve">167615</w:t>
      </w:r>
    </w:p>
    <w:p>
      <w:r>
        <w:t xml:space="preserve">@BlameHush @Texas_Prod se ei ole vitsi, kun sinulla on oma foorumi retard. Aivan kuten kaikki muutkin ruikuttavat lapset......</w:t>
      </w:r>
    </w:p>
    <w:p>
      <w:r>
        <w:rPr>
          <w:b/>
          <w:u w:val="single"/>
        </w:rPr>
        <w:t xml:space="preserve">167616</w:t>
      </w:r>
    </w:p>
    <w:p>
      <w:r>
        <w:t xml:space="preserve">@PrqFlqme @aleksivan99 @EnderDiamondED Lmao olet niin jälkeenjäänyt.</w:t>
      </w:r>
    </w:p>
    <w:p>
      <w:r>
        <w:rPr>
          <w:b/>
          <w:u w:val="single"/>
        </w:rPr>
        <w:t xml:space="preserve">167617</w:t>
      </w:r>
    </w:p>
    <w:p>
      <w:r>
        <w:t xml:space="preserve">@SirMrChicken tarkoitat käsityöläisretardia.</w:t>
      </w:r>
    </w:p>
    <w:p>
      <w:r>
        <w:rPr>
          <w:b/>
          <w:u w:val="single"/>
        </w:rPr>
        <w:t xml:space="preserve">167618</w:t>
      </w:r>
    </w:p>
    <w:p>
      <w:r>
        <w:t xml:space="preserve">@NFL_Leaks lopeta valehtelu, senkin retardi. Lions vahvisti jo, että he eivät käytä punaista. Sinut juuri paljastettiin.</w:t>
      </w:r>
    </w:p>
    <w:p>
      <w:r>
        <w:rPr>
          <w:b/>
          <w:u w:val="single"/>
        </w:rPr>
        <w:t xml:space="preserve">167619</w:t>
      </w:r>
    </w:p>
    <w:p>
      <w:r>
        <w:t xml:space="preserve">@ObeyBuzro AHAHHAHAHAHHA SINÄ OLET VITTUMAINEN VÄLTTÄJÄ</w:t>
      </w:r>
    </w:p>
    <w:p>
      <w:r>
        <w:rPr>
          <w:b/>
          <w:u w:val="single"/>
        </w:rPr>
        <w:t xml:space="preserve">167620</w:t>
      </w:r>
    </w:p>
    <w:p>
      <w:r>
        <w:t xml:space="preserve">@sirrichspencer @kriss1991 ja kriss, anteeksi, että kutsuin sinua jälkeenjääneeksi. Sinulla on oikeus mielipiteisiisi ja ääniisi.</w:t>
      </w:r>
    </w:p>
    <w:p>
      <w:r>
        <w:rPr>
          <w:b/>
          <w:u w:val="single"/>
        </w:rPr>
        <w:t xml:space="preserve">167621</w:t>
      </w:r>
    </w:p>
    <w:p>
      <w:r>
        <w:t xml:space="preserve">@DeceivedM8 kuvakaappaus minulle kaikki 3 karttaa sitten kaveri pelasin vain fringe sinä retard</w:t>
      </w:r>
    </w:p>
    <w:p>
      <w:r>
        <w:rPr>
          <w:b/>
          <w:u w:val="single"/>
        </w:rPr>
        <w:t xml:space="preserve">167622</w:t>
      </w:r>
    </w:p>
    <w:p>
      <w:r>
        <w:t xml:space="preserve">@Airc83 @ShaziaAwan @SamMaloneUK ..lol Hitler oli kusipää id polttaa hänet roviolla im no nazi rakastaja sinä retard ..haha</w:t>
      </w:r>
    </w:p>
    <w:p>
      <w:r>
        <w:rPr>
          <w:b/>
          <w:u w:val="single"/>
        </w:rPr>
        <w:t xml:space="preserve">167623</w:t>
      </w:r>
    </w:p>
    <w:p>
      <w:r>
        <w:t xml:space="preserve">@NeeMoneyy9 wow, sinä olet jälkeenjäänyt🙄</w:t>
      </w:r>
    </w:p>
    <w:p>
      <w:r>
        <w:rPr>
          <w:b/>
          <w:u w:val="single"/>
        </w:rPr>
        <w:t xml:space="preserve">167624</w:t>
      </w:r>
    </w:p>
    <w:p>
      <w:r>
        <w:t xml:space="preserve">@shandonjr kyllä olen ärsyttävä lmao tyhmä lapsi smh u on autismi retard tweeting kaikille ur twitch mutta kukaan ei välitä paskaakaan</w:t>
      </w:r>
    </w:p>
    <w:p>
      <w:r>
        <w:rPr>
          <w:b/>
          <w:u w:val="single"/>
        </w:rPr>
        <w:t xml:space="preserve">167625</w:t>
      </w:r>
    </w:p>
    <w:p>
      <w:r>
        <w:t xml:space="preserve">@c6rti @urmomscrush @GodlyTrump @PatsKam Kuka tahansa voi lähettää kuvia, senkin vitun retardi.</w:t>
      </w:r>
    </w:p>
    <w:p>
      <w:r>
        <w:rPr>
          <w:b/>
          <w:u w:val="single"/>
        </w:rPr>
        <w:t xml:space="preserve">167626</w:t>
      </w:r>
    </w:p>
    <w:p>
      <w:r>
        <w:t xml:space="preserve">@AveEuropa Mitä tekemistä aksentilla on kirjoitetun englannin kanssa? Taas idioottimainen kommentti retardilta, joka olet.</w:t>
      </w:r>
    </w:p>
    <w:p>
      <w:r>
        <w:rPr>
          <w:b/>
          <w:u w:val="single"/>
        </w:rPr>
        <w:t xml:space="preserve">167627</w:t>
      </w:r>
    </w:p>
    <w:p>
      <w:r>
        <w:t xml:space="preserve">@GradeAUnderA Joo, hyvää työtä, käytä vain kuvaa, jossa lukee suurilla kirjaimilla " * EI KOSKE -" You retard https://t.co/RMQNGlXLCv</w:t>
      </w:r>
    </w:p>
    <w:p>
      <w:r>
        <w:rPr>
          <w:b/>
          <w:u w:val="single"/>
        </w:rPr>
        <w:t xml:space="preserve">167628</w:t>
      </w:r>
    </w:p>
    <w:p>
      <w:r>
        <w:t xml:space="preserve">@JordanMFFL @ZMONEYMFFL Shaq ei voinut tehdä sitä itse retard lol et tiedä koripalloa. Mj ei pystyisi siihen ilman pippeniä.</w:t>
      </w:r>
    </w:p>
    <w:p>
      <w:r>
        <w:rPr>
          <w:b/>
          <w:u w:val="single"/>
        </w:rPr>
        <w:t xml:space="preserve">167629</w:t>
      </w:r>
    </w:p>
    <w:p>
      <w:r>
        <w:t xml:space="preserve">@TavernOL_ ur retard u lopetti kun olisit voinut liittyä sairaaseen joukkueeseen....</w:t>
      </w:r>
    </w:p>
    <w:p>
      <w:r>
        <w:rPr>
          <w:b/>
          <w:u w:val="single"/>
        </w:rPr>
        <w:t xml:space="preserve">167630</w:t>
      </w:r>
    </w:p>
    <w:p>
      <w:r>
        <w:t xml:space="preserve">@lani0714 ur niin retard oml😂😂😂</w:t>
      </w:r>
    </w:p>
    <w:p>
      <w:r>
        <w:rPr>
          <w:b/>
          <w:u w:val="single"/>
        </w:rPr>
        <w:t xml:space="preserve">167631</w:t>
      </w:r>
    </w:p>
    <w:p>
      <w:r>
        <w:t xml:space="preserve">@DanielLovesTits @KevinAliceaaa @ozmarodriguez @kezdoe emme pitäneet sinusta seitsemännellä luokalla retard</w:t>
      </w:r>
    </w:p>
    <w:p>
      <w:r>
        <w:rPr>
          <w:b/>
          <w:u w:val="single"/>
        </w:rPr>
        <w:t xml:space="preserve">167632</w:t>
      </w:r>
    </w:p>
    <w:p>
      <w:r>
        <w:t xml:space="preserve">@ballistic_zero @aquaiy ei niin paljon kuin sinä lmao ja olen vain menettänyt 5 retard</w:t>
      </w:r>
    </w:p>
    <w:p>
      <w:r>
        <w:rPr>
          <w:b/>
          <w:u w:val="single"/>
        </w:rPr>
        <w:t xml:space="preserve">167633</w:t>
      </w:r>
    </w:p>
    <w:p>
      <w:r>
        <w:t xml:space="preserve">@JamesParis83 @TAMURecruiting olet vitun jälkeenjäänyt, jos luulet, että Texas aikoo tehdä paska tänä vuonna</w:t>
      </w:r>
    </w:p>
    <w:p>
      <w:r>
        <w:rPr>
          <w:b/>
          <w:u w:val="single"/>
        </w:rPr>
        <w:t xml:space="preserve">167634</w:t>
      </w:r>
    </w:p>
    <w:p>
      <w:r>
        <w:t xml:space="preserve">@youtubeflawless En voi nukkua, senkin jälkeenjäänyt!</w:t>
      </w:r>
    </w:p>
    <w:p>
      <w:r>
        <w:rPr>
          <w:b/>
          <w:u w:val="single"/>
        </w:rPr>
        <w:t xml:space="preserve">167635</w:t>
      </w:r>
    </w:p>
    <w:p>
      <w:r>
        <w:t xml:space="preserve">@E7_Gonji SINUN TÄYTYY OLLA ÄLYKKÄIN VANNON VITTU POIS MINUN MIELIPITEISTÄNI!</w:t>
      </w:r>
    </w:p>
    <w:p>
      <w:r>
        <w:rPr>
          <w:b/>
          <w:u w:val="single"/>
        </w:rPr>
        <w:t xml:space="preserve">167636</w:t>
      </w:r>
    </w:p>
    <w:p>
      <w:r>
        <w:t xml:space="preserve">@TomiLahren olet jälkeenjäänyt</w:t>
      </w:r>
    </w:p>
    <w:p>
      <w:r>
        <w:rPr>
          <w:b/>
          <w:u w:val="single"/>
        </w:rPr>
        <w:t xml:space="preserve">167637</w:t>
      </w:r>
    </w:p>
    <w:p>
      <w:r>
        <w:t xml:space="preserve">@therealstylesp turpa kiinni, senkin läski retardi.</w:t>
      </w:r>
    </w:p>
    <w:p>
      <w:r>
        <w:rPr>
          <w:b/>
          <w:u w:val="single"/>
        </w:rPr>
        <w:t xml:space="preserve">167638</w:t>
      </w:r>
    </w:p>
    <w:p>
      <w:r>
        <w:t xml:space="preserve">@sophiesims_ Olen iloinen, ettet ole, koska sinä ystäväni olet täysi jälkeenjäänyt haha.</w:t>
      </w:r>
    </w:p>
    <w:p>
      <w:r>
        <w:rPr>
          <w:b/>
          <w:u w:val="single"/>
        </w:rPr>
        <w:t xml:space="preserve">167639</w:t>
      </w:r>
    </w:p>
    <w:p>
      <w:r>
        <w:t xml:space="preserve">@eliteluckygamer @gaming_ffc oletko jälkeenjäänyt?  Se on ollut Xbox 1:llä alhaalla kauemmin kuin Ps4:llä!  Se on edelleen alhaalla xbox1:llä tyhmä fanipoika!!!</w:t>
      </w:r>
    </w:p>
    <w:p>
      <w:r>
        <w:rPr>
          <w:b/>
          <w:u w:val="single"/>
        </w:rPr>
        <w:t xml:space="preserve">167640</w:t>
      </w:r>
    </w:p>
    <w:p>
      <w:r>
        <w:t xml:space="preserve">@GudBadAnFozzy Anteeksi kieli ja missä olen loukannut sinua selitin, että minulla on lukihäiriö en ole jälkeenjäänyt miten vittu kehtaat?</w:t>
      </w:r>
    </w:p>
    <w:p>
      <w:r>
        <w:rPr>
          <w:b/>
          <w:u w:val="single"/>
        </w:rPr>
        <w:t xml:space="preserve">167641</w:t>
      </w:r>
    </w:p>
    <w:p>
      <w:r>
        <w:t xml:space="preserve">@addis_fuck ei se ole mikään vitun meemi, senkin vitun retardi.</w:t>
      </w:r>
    </w:p>
    <w:p>
      <w:r>
        <w:rPr>
          <w:b/>
          <w:u w:val="single"/>
        </w:rPr>
        <w:t xml:space="preserve">167642</w:t>
      </w:r>
    </w:p>
    <w:p>
      <w:r>
        <w:t xml:space="preserve">@RyanLarkin_ mitä yli idea u retard</w:t>
      </w:r>
    </w:p>
    <w:p>
      <w:r>
        <w:rPr>
          <w:b/>
          <w:u w:val="single"/>
        </w:rPr>
        <w:t xml:space="preserve">167643</w:t>
      </w:r>
    </w:p>
    <w:p>
      <w:r>
        <w:t xml:space="preserve">@AnnCoulter Ai, tässä siis puhuit "tavallisesta jälkeenjääneestä"? anna anteeksi, jos en ole vakuuttunut, senkin kiihkoilija.</w:t>
      </w:r>
    </w:p>
    <w:p>
      <w:r>
        <w:rPr>
          <w:b/>
          <w:u w:val="single"/>
        </w:rPr>
        <w:t xml:space="preserve">167644</w:t>
      </w:r>
    </w:p>
    <w:p>
      <w:r>
        <w:t xml:space="preserve">@MrForty4MaG olet jälkeenjäänyt lol</w:t>
      </w:r>
    </w:p>
    <w:p>
      <w:r>
        <w:rPr>
          <w:b/>
          <w:u w:val="single"/>
        </w:rPr>
        <w:t xml:space="preserve">167645</w:t>
      </w:r>
    </w:p>
    <w:p>
      <w:r>
        <w:t xml:space="preserve">@DsylexiiReads joten pelaa 10:llä, senkin jälkeenjäänyt!</w:t>
      </w:r>
    </w:p>
    <w:p>
      <w:r>
        <w:rPr>
          <w:b/>
          <w:u w:val="single"/>
        </w:rPr>
        <w:t xml:space="preserve">167646</w:t>
      </w:r>
    </w:p>
    <w:p>
      <w:r>
        <w:t xml:space="preserve">@kaaylakeith hyvä ja sinun ilmeinen retard koska et osaa kirjoittaa oikein</w:t>
      </w:r>
    </w:p>
    <w:p>
      <w:r>
        <w:rPr>
          <w:b/>
          <w:u w:val="single"/>
        </w:rPr>
        <w:t xml:space="preserve">167647</w:t>
      </w:r>
    </w:p>
    <w:p>
      <w:r>
        <w:t xml:space="preserve">@YoungsterTeapot WEMMY YOU RETARD IT'S 100K I DONT HAVE THAT MUCH</w:t>
      </w:r>
    </w:p>
    <w:p>
      <w:r>
        <w:rPr>
          <w:b/>
          <w:u w:val="single"/>
        </w:rPr>
        <w:t xml:space="preserve">167648</w:t>
      </w:r>
    </w:p>
    <w:p>
      <w:r>
        <w:t xml:space="preserve">@JournoDannyAsia @hkseal @SCMP_News Yllä oleva kuva on sinun verkkosivustosi, senkin jälkeenjäänyt!</w:t>
      </w:r>
    </w:p>
    <w:p>
      <w:r>
        <w:rPr>
          <w:b/>
          <w:u w:val="single"/>
        </w:rPr>
        <w:t xml:space="preserve">167649</w:t>
      </w:r>
    </w:p>
    <w:p>
      <w:r>
        <w:t xml:space="preserve">@PlentyKelso anna minun puhua sinun kieltäsi. Minä en Dean. Ugh! Senkin jälkeenjäänyt. Et tiedä mitään. Olet hyvin tyhmä.</w:t>
      </w:r>
    </w:p>
    <w:p>
      <w:r>
        <w:rPr>
          <w:b/>
          <w:u w:val="single"/>
        </w:rPr>
        <w:t xml:space="preserve">167650</w:t>
      </w:r>
    </w:p>
    <w:p>
      <w:r>
        <w:t xml:space="preserve">@hankrearden77 ja tietysti sinä (((reverb))) itse kuin jälkeenjäänyt</w:t>
      </w:r>
    </w:p>
    <w:p>
      <w:r>
        <w:rPr>
          <w:b/>
          <w:u w:val="single"/>
        </w:rPr>
        <w:t xml:space="preserve">167651</w:t>
      </w:r>
    </w:p>
    <w:p>
      <w:r>
        <w:t xml:space="preserve">@ImD3VO teeskentelit, että sinulla on sairaus, senkin tilanhukka, mene itkemään itsesi kuoliaaksi, senkin ADHD-retardisti.</w:t>
      </w:r>
    </w:p>
    <w:p>
      <w:r>
        <w:rPr>
          <w:b/>
          <w:u w:val="single"/>
        </w:rPr>
        <w:t xml:space="preserve">167652</w:t>
      </w:r>
    </w:p>
    <w:p>
      <w:r>
        <w:t xml:space="preserve">@Blarbby normaali peli sinä retardi</w:t>
      </w:r>
    </w:p>
    <w:p>
      <w:r>
        <w:rPr>
          <w:b/>
          <w:u w:val="single"/>
        </w:rPr>
        <w:t xml:space="preserve">167653</w:t>
      </w:r>
    </w:p>
    <w:p>
      <w:r>
        <w:t xml:space="preserve">@EdwardZoso</w:t>
        <w:br/>
        <w:t xml:space="preserve">... olet siis vahvistettu jälkeenjäänyt?</w:t>
        <w:br/>
        <w:t xml:space="preserve"> En ole koskaan ollut Remainin ruikuttaja, pidän vain kaltaisiasi kusipäitä (en silloin kun vastasin 1. kerran).</w:t>
      </w:r>
    </w:p>
    <w:p>
      <w:r>
        <w:rPr>
          <w:b/>
          <w:u w:val="single"/>
        </w:rPr>
        <w:t xml:space="preserve">167654</w:t>
      </w:r>
    </w:p>
    <w:p>
      <w:r>
        <w:t xml:space="preserve">@DiogoKawaii u tiedät mitä tarkoitan u vitun retard xD</w:t>
      </w:r>
    </w:p>
    <w:p>
      <w:r>
        <w:rPr>
          <w:b/>
          <w:u w:val="single"/>
        </w:rPr>
        <w:t xml:space="preserve">167655</w:t>
      </w:r>
    </w:p>
    <w:p>
      <w:r>
        <w:t xml:space="preserve">@Ayeskies @fukhollow tämä poika on jälkeenjäänyt älä kuuntele häntä, sinun on lopetettava se on paras</w:t>
      </w:r>
    </w:p>
    <w:p>
      <w:r>
        <w:rPr>
          <w:b/>
          <w:u w:val="single"/>
        </w:rPr>
        <w:t xml:space="preserve">167656</w:t>
      </w:r>
    </w:p>
    <w:p>
      <w:r>
        <w:t xml:space="preserve">@Greycorpse @deadmau5 Ensinnäkin olet väärässä. Ja toiseksi, nuo kusipäät varastivat hänen työnsä, joten hänen reaktionsa on normaali, retard.</w:t>
      </w:r>
    </w:p>
    <w:p>
      <w:r>
        <w:rPr>
          <w:b/>
          <w:u w:val="single"/>
        </w:rPr>
        <w:t xml:space="preserve">167657</w:t>
      </w:r>
    </w:p>
    <w:p>
      <w:r>
        <w:t xml:space="preserve">@rafandrews retard. @fabriclondon on ihmisille tärkeämpi kuin sinä tulet koskaan olemaan.</w:t>
      </w:r>
    </w:p>
    <w:p>
      <w:r>
        <w:rPr>
          <w:b/>
          <w:u w:val="single"/>
        </w:rPr>
        <w:t xml:space="preserve">167658</w:t>
      </w:r>
    </w:p>
    <w:p>
      <w:r>
        <w:t xml:space="preserve">@dailydot Ralph ei ole #GamerGaten johtaja, senkin retardi.</w:t>
      </w:r>
    </w:p>
    <w:p>
      <w:r>
        <w:rPr>
          <w:b/>
          <w:u w:val="single"/>
        </w:rPr>
        <w:t xml:space="preserve">167659</w:t>
      </w:r>
    </w:p>
    <w:p>
      <w:r>
        <w:t xml:space="preserve">@BanksKendal a oli jkn minulle ei pidä u , gd bye u retard</w:t>
      </w:r>
    </w:p>
    <w:p>
      <w:r>
        <w:rPr>
          <w:b/>
          <w:u w:val="single"/>
        </w:rPr>
        <w:t xml:space="preserve">167660</w:t>
      </w:r>
    </w:p>
    <w:p>
      <w:r>
        <w:t xml:space="preserve">@FuryEntityyy lol katsokaa sinua twiittaamalla menin nukkumaan ja sitten meni kouluun, miten olen oletettavasti maksaa, kun im koulussa olet jälkeenjäänyt</w:t>
      </w:r>
    </w:p>
    <w:p>
      <w:r>
        <w:rPr>
          <w:b/>
          <w:u w:val="single"/>
        </w:rPr>
        <w:t xml:space="preserve">167661</w:t>
      </w:r>
    </w:p>
    <w:p>
      <w:r>
        <w:t xml:space="preserve">@rrich2312 @realDonaldTrump LOL Lastentarha-mentaliteettisi näkyy, Sweetums. Heippa nyt, pikku retardi. Hei hei.</w:t>
      </w:r>
    </w:p>
    <w:p>
      <w:r>
        <w:rPr>
          <w:b/>
          <w:u w:val="single"/>
        </w:rPr>
        <w:t xml:space="preserve">167662</w:t>
      </w:r>
    </w:p>
    <w:p>
      <w:r>
        <w:t xml:space="preserve">@depayylmao @DareToGoater @MaximumMartial ei hän ollut? Aubameyang oli, senkin vitun retardi.</w:t>
      </w:r>
    </w:p>
    <w:p>
      <w:r>
        <w:rPr>
          <w:b/>
          <w:u w:val="single"/>
        </w:rPr>
        <w:t xml:space="preserve">167663</w:t>
      </w:r>
    </w:p>
    <w:p>
      <w:r>
        <w:t xml:space="preserve">@nujjabe jätä Jack rauhaan u retard Muistan kun u höyrystetty ur veli some1 pitäisi soittaa lastensuojelu palvelut</w:t>
      </w:r>
    </w:p>
    <w:p>
      <w:r>
        <w:rPr>
          <w:b/>
          <w:u w:val="single"/>
        </w:rPr>
        <w:t xml:space="preserve">167664</w:t>
      </w:r>
    </w:p>
    <w:p>
      <w:r>
        <w:t xml:space="preserve">@SassyDCLady @Jillniki mitä? Tarkoitatko RETARD? Minä olen jälkeenjäänyt 😂</w:t>
      </w:r>
    </w:p>
    <w:p>
      <w:r>
        <w:rPr>
          <w:b/>
          <w:u w:val="single"/>
        </w:rPr>
        <w:t xml:space="preserve">167665</w:t>
      </w:r>
    </w:p>
    <w:p>
      <w:r>
        <w:t xml:space="preserve">@mixologistneal et ole totuudessa, sinä valehteleva rasistinen retardi, olet niin syvällä kieltämisessä, että se on säälittävää.</w:t>
      </w:r>
    </w:p>
    <w:p>
      <w:r>
        <w:rPr>
          <w:b/>
          <w:u w:val="single"/>
        </w:rPr>
        <w:t xml:space="preserve">167666</w:t>
      </w:r>
    </w:p>
    <w:p>
      <w:r>
        <w:t xml:space="preserve">@dzawlo löysit vitun retardin.</w:t>
      </w:r>
    </w:p>
    <w:p>
      <w:r>
        <w:rPr>
          <w:b/>
          <w:u w:val="single"/>
        </w:rPr>
        <w:t xml:space="preserve">167667</w:t>
      </w:r>
    </w:p>
    <w:p>
      <w:r>
        <w:t xml:space="preserve">@Bvshrv_ BMT ur retard</w:t>
      </w:r>
    </w:p>
    <w:p>
      <w:r>
        <w:rPr>
          <w:b/>
          <w:u w:val="single"/>
        </w:rPr>
        <w:t xml:space="preserve">167668</w:t>
      </w:r>
    </w:p>
    <w:p>
      <w:r>
        <w:t xml:space="preserve">@TalibKweli @CatlinNya wow ur niin oikeassa! Retard on turhautunut rasistinen tapa sanoa neekeri sanomatta sitä oikeasti. Sad angry ppl #retard</w:t>
      </w:r>
    </w:p>
    <w:p>
      <w:r>
        <w:rPr>
          <w:b/>
          <w:u w:val="single"/>
        </w:rPr>
        <w:t xml:space="preserve">167669</w:t>
      </w:r>
    </w:p>
    <w:p>
      <w:r>
        <w:t xml:space="preserve">@cammyrobertson8 cheers u retard</w:t>
      </w:r>
    </w:p>
    <w:p>
      <w:r>
        <w:rPr>
          <w:b/>
          <w:u w:val="single"/>
        </w:rPr>
        <w:t xml:space="preserve">167670</w:t>
      </w:r>
    </w:p>
    <w:p>
      <w:r>
        <w:t xml:space="preserve">@EdensAnkylosaur Mikä sinä olet, jälkeenjäänyt? Haluatko, että hahmotan tuhansia politiikkoja 140 merkissä?</w:t>
      </w:r>
    </w:p>
    <w:p>
      <w:r>
        <w:rPr>
          <w:b/>
          <w:u w:val="single"/>
        </w:rPr>
        <w:t xml:space="preserve">167671</w:t>
      </w:r>
    </w:p>
    <w:p>
      <w:r>
        <w:t xml:space="preserve">@rihanna @GlblCtzn @JustinTrudeau miten tuhlaa omia rahojasi Rihanna älä kysy Kanadan veronmaksajilta vain siksi, että u kno turdumb isa retard</w:t>
      </w:r>
    </w:p>
    <w:p>
      <w:r>
        <w:rPr>
          <w:b/>
          <w:u w:val="single"/>
        </w:rPr>
        <w:t xml:space="preserve">167672</w:t>
      </w:r>
    </w:p>
    <w:p>
      <w:r>
        <w:t xml:space="preserve">@cl0237cl retard did u block my flips account</w:t>
      </w:r>
    </w:p>
    <w:p>
      <w:r>
        <w:rPr>
          <w:b/>
          <w:u w:val="single"/>
        </w:rPr>
        <w:t xml:space="preserve">167673</w:t>
      </w:r>
    </w:p>
    <w:p>
      <w:r>
        <w:t xml:space="preserve">@CyborgRanger lol. Senkin jälkeenjäänyt.</w:t>
      </w:r>
    </w:p>
    <w:p>
      <w:r>
        <w:rPr>
          <w:b/>
          <w:u w:val="single"/>
        </w:rPr>
        <w:t xml:space="preserve">167674</w:t>
      </w:r>
    </w:p>
    <w:p>
      <w:r>
        <w:t xml:space="preserve">@CoopsLeftPeg @trevor8sinclair @YouTube te vitun idiootit racialy väärin Maurice Edu ya retard!</w:t>
      </w:r>
    </w:p>
    <w:p>
      <w:r>
        <w:rPr>
          <w:b/>
          <w:u w:val="single"/>
        </w:rPr>
        <w:t xml:space="preserve">167675</w:t>
      </w:r>
    </w:p>
    <w:p>
      <w:r>
        <w:t xml:space="preserve">@nollectz @NobleDez Im all over the ps3 scene retard you are nobody. minulla on dev status monissa paikoissa. Kukaan ei edes tiedä kuka olet.</w:t>
      </w:r>
    </w:p>
    <w:p>
      <w:r>
        <w:rPr>
          <w:b/>
          <w:u w:val="single"/>
        </w:rPr>
        <w:t xml:space="preserve">167676</w:t>
      </w:r>
    </w:p>
    <w:p>
      <w:r>
        <w:t xml:space="preserve">@AdvisoryTab nyt menit täysin retardiksi...ha ha ha ha ha hauska. @TarekFatah</w:t>
      </w:r>
    </w:p>
    <w:p>
      <w:r>
        <w:rPr>
          <w:b/>
          <w:u w:val="single"/>
        </w:rPr>
        <w:t xml:space="preserve">167677</w:t>
      </w:r>
    </w:p>
    <w:p>
      <w:r>
        <w:t xml:space="preserve">@susiekayj @NBCAsianAmerica @MSNBC @NBCNewYork Epäilen, että tuo ghetto-roisto ei ollut Trumpin kannattaja, senkin vasemmistolainen retardisti.</w:t>
      </w:r>
    </w:p>
    <w:p>
      <w:r>
        <w:rPr>
          <w:b/>
          <w:u w:val="single"/>
        </w:rPr>
        <w:t xml:space="preserve">167678</w:t>
      </w:r>
    </w:p>
    <w:p>
      <w:r>
        <w:t xml:space="preserve">@LisaNani25 @HuffleRuff kun he menevät täysin retard blm se on vaikea mennä takaisin, ja siksi ihmiset et koskaan mene täysin retard</w:t>
      </w:r>
    </w:p>
    <w:p>
      <w:r>
        <w:rPr>
          <w:b/>
          <w:u w:val="single"/>
        </w:rPr>
        <w:t xml:space="preserve">167679</w:t>
      </w:r>
    </w:p>
    <w:p>
      <w:r>
        <w:t xml:space="preserve">@ZawarDeShaykk @lifeorajoke Mikä jälkeenjäänyt sinä olet !</w:t>
      </w:r>
    </w:p>
    <w:p>
      <w:r>
        <w:rPr>
          <w:b/>
          <w:u w:val="single"/>
        </w:rPr>
        <w:t xml:space="preserve">167680</w:t>
      </w:r>
    </w:p>
    <w:p>
      <w:r>
        <w:t xml:space="preserve">@RiceGum tuntee itsensä jälkeenjääneeksi, kun ei ole käynyt koulussa kolmeen päivään.</w:t>
      </w:r>
    </w:p>
    <w:p>
      <w:r>
        <w:rPr>
          <w:b/>
          <w:u w:val="single"/>
        </w:rPr>
        <w:t xml:space="preserve">167681</w:t>
      </w:r>
    </w:p>
    <w:p>
      <w:r>
        <w:t xml:space="preserve">@ObeyKaai Pz Dars juuri kutsui sinua jälkeenjääneeksi, im kuuntelee hänen puoluettaan</w:t>
      </w:r>
    </w:p>
    <w:p>
      <w:r>
        <w:rPr>
          <w:b/>
          <w:u w:val="single"/>
        </w:rPr>
        <w:t xml:space="preserve">167682</w:t>
      </w:r>
    </w:p>
    <w:p>
      <w:r>
        <w:t xml:space="preserve">@KEEMSTAR @LeafyIsHere @Idubbbz ei ollut kirjaimellisesti mitään vastausta vid u retard</w:t>
      </w:r>
    </w:p>
    <w:p>
      <w:r>
        <w:rPr>
          <w:b/>
          <w:u w:val="single"/>
        </w:rPr>
        <w:t xml:space="preserve">167683</w:t>
      </w:r>
    </w:p>
    <w:p>
      <w:r>
        <w:t xml:space="preserve">@weebiplier @tbevisual stfu retardi</w:t>
      </w:r>
    </w:p>
    <w:p>
      <w:r>
        <w:rPr>
          <w:b/>
          <w:u w:val="single"/>
        </w:rPr>
        <w:t xml:space="preserve">167684</w:t>
      </w:r>
    </w:p>
    <w:p>
      <w:r>
        <w:t xml:space="preserve">@MetroCorleone sinä blokkaat, liity nyt vihaajakerhooni retard.  Sinun egosi yritti tarkistaa minut ja sai turpaansa ja nyt sanot minun egoni persläpi.</w:t>
      </w:r>
    </w:p>
    <w:p>
      <w:r>
        <w:rPr>
          <w:b/>
          <w:u w:val="single"/>
        </w:rPr>
        <w:t xml:space="preserve">167685</w:t>
      </w:r>
    </w:p>
    <w:p>
      <w:r>
        <w:t xml:space="preserve">@KCeltics830 Juuri siksi tiedät sen, retard...asut siellä.</w:t>
      </w:r>
    </w:p>
    <w:p>
      <w:r>
        <w:rPr>
          <w:b/>
          <w:u w:val="single"/>
        </w:rPr>
        <w:t xml:space="preserve">167686</w:t>
      </w:r>
    </w:p>
    <w:p>
      <w:r>
        <w:t xml:space="preserve">@yahweh_chosen @StateDept En ole yksi teistä, ylistäkää Jumalaa!  EN OLISI SEKAISIN OLEVA USA-KRISTITTY, VAIKKA SIELUNI RIIPPUISI SIITÄ, RETARD! 👎👎👎👎</w:t>
      </w:r>
    </w:p>
    <w:p>
      <w:r>
        <w:rPr>
          <w:b/>
          <w:u w:val="single"/>
        </w:rPr>
        <w:t xml:space="preserve">167687</w:t>
      </w:r>
    </w:p>
    <w:p>
      <w:r>
        <w:t xml:space="preserve">@DrReneeObey @WonWcrime ei, se on mitä pyydät rasistinen retard! Unohditko sinä? Lmfao</w:t>
      </w:r>
    </w:p>
    <w:p>
      <w:r>
        <w:rPr>
          <w:b/>
          <w:u w:val="single"/>
        </w:rPr>
        <w:t xml:space="preserve">167688</w:t>
      </w:r>
    </w:p>
    <w:p>
      <w:r>
        <w:t xml:space="preserve">@Pegazeuz kyllä heti kun näin, että pelasimme sinua vastaan, meillä oli jo kaksi ottelua aikataulutettu retard menetit meidät dollarin kys</w:t>
      </w:r>
    </w:p>
    <w:p>
      <w:r>
        <w:rPr>
          <w:b/>
          <w:u w:val="single"/>
        </w:rPr>
        <w:t xml:space="preserve">167689</w:t>
      </w:r>
    </w:p>
    <w:p>
      <w:r>
        <w:t xml:space="preserve">@KaiKaisBot Menit juuri täysin sekaisin.</w:t>
      </w:r>
    </w:p>
    <w:p>
      <w:r>
        <w:rPr>
          <w:b/>
          <w:u w:val="single"/>
        </w:rPr>
        <w:t xml:space="preserve">167690</w:t>
      </w:r>
    </w:p>
    <w:p>
      <w:r>
        <w:t xml:space="preserve">@rosiehigson12 ei, senkin vitun jälkeenjäänyt 😂😂😂😂</w:t>
      </w:r>
    </w:p>
    <w:p>
      <w:r>
        <w:rPr>
          <w:b/>
          <w:u w:val="single"/>
        </w:rPr>
        <w:t xml:space="preserve">167691</w:t>
      </w:r>
    </w:p>
    <w:p>
      <w:r>
        <w:t xml:space="preserve">@chelsayyy0 that's the way u spelled it on Twitter Retard Low Life Whore</w:t>
      </w:r>
    </w:p>
    <w:p>
      <w:r>
        <w:rPr>
          <w:b/>
          <w:u w:val="single"/>
        </w:rPr>
        <w:t xml:space="preserve">167692</w:t>
      </w:r>
    </w:p>
    <w:p>
      <w:r>
        <w:t xml:space="preserve">@meekelonade olet aina tervetullut menemään täysin retard w meille HUHUHU DUDE U HAVE NO IDEA HOW MANY OF US MISS YOU.</w:t>
      </w:r>
    </w:p>
    <w:p>
      <w:r>
        <w:rPr>
          <w:b/>
          <w:u w:val="single"/>
        </w:rPr>
        <w:t xml:space="preserve">167693</w:t>
      </w:r>
    </w:p>
    <w:p>
      <w:r>
        <w:t xml:space="preserve">@MUT_Swaney Syy miksi olet vitun jälkeenjäänyt ... kuka vittu puhuu ihmisten tappamisesta ? Stfu nyt. Olet täysi idiootti.</w:t>
      </w:r>
    </w:p>
    <w:p>
      <w:r>
        <w:rPr>
          <w:b/>
          <w:u w:val="single"/>
        </w:rPr>
        <w:t xml:space="preserve">167694</w:t>
      </w:r>
    </w:p>
    <w:p>
      <w:r>
        <w:t xml:space="preserve">@RedRetract En todellakaan välitä, jos minut diskvalifioidaan sinun väärennetty retardisi.</w:t>
      </w:r>
    </w:p>
    <w:p>
      <w:r>
        <w:rPr>
          <w:b/>
          <w:u w:val="single"/>
        </w:rPr>
        <w:t xml:space="preserve">167695</w:t>
      </w:r>
    </w:p>
    <w:p>
      <w:r>
        <w:t xml:space="preserve">@Explosivetater @OmniDestiny @Dapgo nimeä yksi noista "ongelmista", senkin vitun retardi. nimeä yksi.</w:t>
      </w:r>
    </w:p>
    <w:p>
      <w:r>
        <w:rPr>
          <w:b/>
          <w:u w:val="single"/>
        </w:rPr>
        <w:t xml:space="preserve">167696</w:t>
      </w:r>
    </w:p>
    <w:p>
      <w:r>
        <w:t xml:space="preserve">@Crylonix Lyön vetoa, että kuulostit aivan vitun jälkeenjääneeltä.</w:t>
      </w:r>
    </w:p>
    <w:p>
      <w:r>
        <w:rPr>
          <w:b/>
          <w:u w:val="single"/>
        </w:rPr>
        <w:t xml:space="preserve">167697</w:t>
      </w:r>
    </w:p>
    <w:p>
      <w:r>
        <w:t xml:space="preserve">@ItsVelq olet jälkeenjäänyt</w:t>
      </w:r>
    </w:p>
    <w:p>
      <w:r>
        <w:rPr>
          <w:b/>
          <w:u w:val="single"/>
        </w:rPr>
        <w:t xml:space="preserve">167698</w:t>
      </w:r>
    </w:p>
    <w:p>
      <w:r>
        <w:t xml:space="preserve">@ZayLer93 ..... olet jälkeenjäänyt!</w:t>
      </w:r>
    </w:p>
    <w:p>
      <w:r>
        <w:rPr>
          <w:b/>
          <w:u w:val="single"/>
        </w:rPr>
        <w:t xml:space="preserve">167699</w:t>
      </w:r>
    </w:p>
    <w:p>
      <w:r>
        <w:t xml:space="preserve">@liberal_312 @saimacancergirl @rm1802 @shrtikki @91Shahji @razamakki28 liberaali, kenen retardi on kuvassa?</w:t>
      </w:r>
    </w:p>
    <w:p>
      <w:r>
        <w:rPr>
          <w:b/>
          <w:u w:val="single"/>
        </w:rPr>
        <w:t xml:space="preserve">167700</w:t>
      </w:r>
    </w:p>
    <w:p>
      <w:r>
        <w:t xml:space="preserve">@HrznMercy merkitsit itsesi retard. Etsin itseäni nimellä ja löysin tämän ja olin kuin mitä 😂</w:t>
      </w:r>
    </w:p>
    <w:p>
      <w:r>
        <w:rPr>
          <w:b/>
          <w:u w:val="single"/>
        </w:rPr>
        <w:t xml:space="preserve">167701</w:t>
      </w:r>
    </w:p>
    <w:p>
      <w:r>
        <w:t xml:space="preserve">@DonnyDiNardo u gotta olla jälkeenjäänyt yhteensä mitä 3 autot?</w:t>
      </w:r>
    </w:p>
    <w:p>
      <w:r>
        <w:rPr>
          <w:b/>
          <w:u w:val="single"/>
        </w:rPr>
        <w:t xml:space="preserve">167702</w:t>
      </w:r>
    </w:p>
    <w:p>
      <w:r>
        <w:t xml:space="preserve">@eRaTwenties @dzdismiss dismiss annat tämän retard saada hattutempun sinusta?! Wtf?</w:t>
      </w:r>
    </w:p>
    <w:p>
      <w:r>
        <w:rPr>
          <w:b/>
          <w:u w:val="single"/>
        </w:rPr>
        <w:t xml:space="preserve">167703</w:t>
      </w:r>
    </w:p>
    <w:p>
      <w:r>
        <w:t xml:space="preserve">@sexdere KÄYTÄ ORANSSIasi päästäksesi eroon hitaasta hidastajasta...</w:t>
      </w:r>
    </w:p>
    <w:p>
      <w:r>
        <w:rPr>
          <w:b/>
          <w:u w:val="single"/>
        </w:rPr>
        <w:t xml:space="preserve">167704</w:t>
      </w:r>
    </w:p>
    <w:p>
      <w:r>
        <w:t xml:space="preserve">@Itz_JackyR he ovat kuin r u retard lol</w:t>
      </w:r>
    </w:p>
    <w:p>
      <w:r>
        <w:rPr>
          <w:b/>
          <w:u w:val="single"/>
        </w:rPr>
        <w:t xml:space="preserve">167705</w:t>
      </w:r>
    </w:p>
    <w:p>
      <w:r>
        <w:t xml:space="preserve">@buttassbuttass olet vitun jälkeenjäänyt chaz</w:t>
      </w:r>
    </w:p>
    <w:p>
      <w:r>
        <w:rPr>
          <w:b/>
          <w:u w:val="single"/>
        </w:rPr>
        <w:t xml:space="preserve">167706</w:t>
      </w:r>
    </w:p>
    <w:p>
      <w:r>
        <w:t xml:space="preserve">@EldestZelotRBLX @WhatTheFFacts Sinä Judt meni täysin retardiksi.</w:t>
      </w:r>
    </w:p>
    <w:p>
      <w:r>
        <w:rPr>
          <w:b/>
          <w:u w:val="single"/>
        </w:rPr>
        <w:t xml:space="preserve">167707</w:t>
      </w:r>
    </w:p>
    <w:p>
      <w:r>
        <w:t xml:space="preserve">@sneakyblackhat @SammiRosario tajuat, että sinulla on itseoikeutettu retard biossasi, eikö?</w:t>
      </w:r>
    </w:p>
    <w:p>
      <w:r>
        <w:rPr>
          <w:b/>
          <w:u w:val="single"/>
        </w:rPr>
        <w:t xml:space="preserve">167708</w:t>
      </w:r>
    </w:p>
    <w:p>
      <w:r>
        <w:t xml:space="preserve">@drowned_worId pelkään, että se ei muuttaisi maailmaa yhtään retard :^) ole niin hullu kuin haluat</w:t>
        <w:br/>
        <w:t xml:space="preserve">whiny faggots tulee aina olemaan whiny faggots</w:t>
      </w:r>
    </w:p>
    <w:p>
      <w:r>
        <w:rPr>
          <w:b/>
          <w:u w:val="single"/>
        </w:rPr>
        <w:t xml:space="preserve">167709</w:t>
      </w:r>
    </w:p>
    <w:p>
      <w:r>
        <w:t xml:space="preserve">@MKBHD hei doood. Halusin vain kertoa sinulle, että olet suurin myyjä tai suurin jälkeenjäänyt. En ole vielä päättänyt. Kthnx bye :)</w:t>
      </w:r>
    </w:p>
    <w:p>
      <w:r>
        <w:rPr>
          <w:b/>
          <w:u w:val="single"/>
        </w:rPr>
        <w:t xml:space="preserve">167710</w:t>
      </w:r>
    </w:p>
    <w:p>
      <w:r>
        <w:t xml:space="preserve">@FauxShepard @PFF Et käytä sanaa retard. Kunnioittakaa vähän.</w:t>
      </w:r>
    </w:p>
    <w:p>
      <w:r>
        <w:rPr>
          <w:b/>
          <w:u w:val="single"/>
        </w:rPr>
        <w:t xml:space="preserve">167711</w:t>
      </w:r>
    </w:p>
    <w:p>
      <w:r>
        <w:t xml:space="preserve">@LewisAshlyn @MartinShkreli olet vitun jälkeenjäänyt, älä puhu asioista, joista sinulla ei ole hajuakaan. Mene takaisin lukemaan otsikoita.</w:t>
      </w:r>
    </w:p>
    <w:p>
      <w:r>
        <w:rPr>
          <w:b/>
          <w:u w:val="single"/>
        </w:rPr>
        <w:t xml:space="preserve">167712</w:t>
      </w:r>
    </w:p>
    <w:p>
      <w:r>
        <w:t xml:space="preserve">@FockYouMang @MarkDice @ajplus se ei ole mitä Tukholman syndrooma on, sinä retardi</w:t>
      </w:r>
    </w:p>
    <w:p>
      <w:r>
        <w:rPr>
          <w:b/>
          <w:u w:val="single"/>
        </w:rPr>
        <w:t xml:space="preserve">167713</w:t>
      </w:r>
    </w:p>
    <w:p>
      <w:r>
        <w:t xml:space="preserve">@IbrahimJana7i Väittely jälkeenjääneen kanssa on turhaa. Joten en tuhlaa aikaani. Mene tekemään työtäsi 👍</w:t>
      </w:r>
    </w:p>
    <w:p>
      <w:r>
        <w:rPr>
          <w:b/>
          <w:u w:val="single"/>
        </w:rPr>
        <w:t xml:space="preserve">167714</w:t>
      </w:r>
    </w:p>
    <w:p>
      <w:r>
        <w:t xml:space="preserve">@ArvindKejriwal @TheTribuneIndia dude!!!!  Oletko menettänyt järkesi???? Tämä on kansallinen asia, ei halpaa delhiläistä politiikkaa....  U retard</w:t>
      </w:r>
    </w:p>
    <w:p>
      <w:r>
        <w:rPr>
          <w:b/>
          <w:u w:val="single"/>
        </w:rPr>
        <w:t xml:space="preserve">167715</w:t>
      </w:r>
    </w:p>
    <w:p>
      <w:r>
        <w:t xml:space="preserve">@GottliebShow @loletadude hyvä herra pelkäät aseita.  Täytyy olla liberaali jälkeenjäänyt.</w:t>
      </w:r>
    </w:p>
    <w:p>
      <w:r>
        <w:rPr>
          <w:b/>
          <w:u w:val="single"/>
        </w:rPr>
        <w:t xml:space="preserve">167716</w:t>
      </w:r>
    </w:p>
    <w:p>
      <w:r>
        <w:t xml:space="preserve">@ASIAXXIII @Kwayylo siihen vitun osoitteeseen, jonka annoin sinulle u retard</w:t>
      </w:r>
    </w:p>
    <w:p>
      <w:r>
        <w:rPr>
          <w:b/>
          <w:u w:val="single"/>
        </w:rPr>
        <w:t xml:space="preserve">167717</w:t>
      </w:r>
    </w:p>
    <w:p>
      <w:r>
        <w:t xml:space="preserve">@K3NBELLofficial @ultra Photoshop-taitosi ovat roskaa, retard.</w:t>
      </w:r>
    </w:p>
    <w:p>
      <w:r>
        <w:rPr>
          <w:b/>
          <w:u w:val="single"/>
        </w:rPr>
        <w:t xml:space="preserve">167718</w:t>
      </w:r>
    </w:p>
    <w:p>
      <w:r>
        <w:t xml:space="preserve">@CertifiedYungn @heem3rd @PEANUTLllVE215 serkkusi retard</w:t>
      </w:r>
    </w:p>
    <w:p>
      <w:r>
        <w:rPr>
          <w:b/>
          <w:u w:val="single"/>
        </w:rPr>
        <w:t xml:space="preserve">167719</w:t>
      </w:r>
    </w:p>
    <w:p>
      <w:r>
        <w:t xml:space="preserve">@VinnyVista @MSimagebot Millä muulla hän maalaisi, senkin retardi? Hän tekee kaiken jaloillaan. https://t.co/2U1ZC5pzJi</w:t>
      </w:r>
    </w:p>
    <w:p>
      <w:r>
        <w:rPr>
          <w:b/>
          <w:u w:val="single"/>
        </w:rPr>
        <w:t xml:space="preserve">167720</w:t>
      </w:r>
    </w:p>
    <w:p>
      <w:r>
        <w:t xml:space="preserve">@Skinny_Legends onko mikään ihme, että amerikkalaiset ovat tyhmiä, kun kaltaisesi vitun jälkeenjäänyt voi olla opettaja. Mikä paska maa.</w:t>
      </w:r>
    </w:p>
    <w:p>
      <w:r>
        <w:rPr>
          <w:b/>
          <w:u w:val="single"/>
        </w:rPr>
        <w:t xml:space="preserve">167721</w:t>
      </w:r>
    </w:p>
    <w:p>
      <w:r>
        <w:t xml:space="preserve">@partynextdoor tule Lontooseen, senkin retardi!</w:t>
      </w:r>
    </w:p>
    <w:p>
      <w:r>
        <w:rPr>
          <w:b/>
          <w:u w:val="single"/>
        </w:rPr>
        <w:t xml:space="preserve">167722</w:t>
      </w:r>
    </w:p>
    <w:p>
      <w:r>
        <w:t xml:space="preserve">@bontavij rTämä Retard, ei tiedä pelata cs ja eliminoi joukkueemme cz nab lvl2 joukkue raportoida meille rekt 16-0, katso fuking faceit demo</w:t>
      </w:r>
    </w:p>
    <w:p>
      <w:r>
        <w:rPr>
          <w:b/>
          <w:u w:val="single"/>
        </w:rPr>
        <w:t xml:space="preserve">167723</w:t>
      </w:r>
    </w:p>
    <w:p>
      <w:r>
        <w:t xml:space="preserve">@RepAdamSchiff @Baumflough @POTUS sinä imbesilli sinä täysi retardi</w:t>
      </w:r>
    </w:p>
    <w:p>
      <w:r>
        <w:rPr>
          <w:b/>
          <w:u w:val="single"/>
        </w:rPr>
        <w:t xml:space="preserve">167724</w:t>
      </w:r>
    </w:p>
    <w:p>
      <w:r>
        <w:t xml:space="preserve">@Scmbg_Strmtrupr En ole hulluna kieleen...mutta...Sean, hemmo, "et koskaan mene täydeksi retardiksi" (mielestäni tämä 👇laittaa loukkaavuuden "11:een") https://t.co/KGNmah2SCc</w:t>
      </w:r>
    </w:p>
    <w:p>
      <w:r>
        <w:rPr>
          <w:b/>
          <w:u w:val="single"/>
        </w:rPr>
        <w:t xml:space="preserve">167725</w:t>
      </w:r>
    </w:p>
    <w:p>
      <w:r>
        <w:t xml:space="preserve">@Denlewis01 @SenSchumer hei retard...On todennäköisempää, että amerikkalainen ampuu sinut kuin muslimimaahanmuuttaja.</w:t>
      </w:r>
    </w:p>
    <w:p>
      <w:r>
        <w:rPr>
          <w:b/>
          <w:u w:val="single"/>
        </w:rPr>
        <w:t xml:space="preserve">167726</w:t>
      </w:r>
    </w:p>
    <w:p>
      <w:r>
        <w:t xml:space="preserve">@unloveablesteve @JackieTeale En vastannut pyyntöösi, vaan kutsun sinua vain jälkeenjääneeksi.</w:t>
      </w:r>
    </w:p>
    <w:p>
      <w:r>
        <w:rPr>
          <w:b/>
          <w:u w:val="single"/>
        </w:rPr>
        <w:t xml:space="preserve">167727</w:t>
      </w:r>
    </w:p>
    <w:p>
      <w:r>
        <w:t xml:space="preserve">@RepJackKimble Schwarzenegger on Itävallasta, senkin vitun retardi 😄😄😄</w:t>
      </w:r>
    </w:p>
    <w:p>
      <w:r>
        <w:rPr>
          <w:b/>
          <w:u w:val="single"/>
        </w:rPr>
        <w:t xml:space="preserve">167728</w:t>
      </w:r>
    </w:p>
    <w:p>
      <w:r>
        <w:t xml:space="preserve">@acchaChoro näytä se perheellesi ja katso, kuinka paljon he puolustavat. U retard af ja henkisesti sairas perse.</w:t>
      </w:r>
    </w:p>
    <w:p>
      <w:r>
        <w:rPr>
          <w:b/>
          <w:u w:val="single"/>
        </w:rPr>
        <w:t xml:space="preserve">167729</w:t>
      </w:r>
    </w:p>
    <w:p>
      <w:r>
        <w:t xml:space="preserve">@TayoMarciano dude are u retarded or u just like acting like a retard? Missä olet nähnyt Naijan 1. naisen toimivan valtion asioissa.</w:t>
      </w:r>
    </w:p>
    <w:p>
      <w:r>
        <w:rPr>
          <w:b/>
          <w:u w:val="single"/>
        </w:rPr>
        <w:t xml:space="preserve">167730</w:t>
      </w:r>
    </w:p>
    <w:p>
      <w:r>
        <w:t xml:space="preserve">@ACGAMING10 @SexterSnipes @Zert81 Juuri niin minä sanoin, senkin pikku älykääpiö.  SANOIN ETTEN PYYTÄNYT SINUA LÄHETTÄMÄÄN TAVARAA KYSYIN JOS LUKITSISIT SISÄÄN</w:t>
      </w:r>
    </w:p>
    <w:p>
      <w:r>
        <w:rPr>
          <w:b/>
          <w:u w:val="single"/>
        </w:rPr>
        <w:t xml:space="preserve">167731</w:t>
      </w:r>
    </w:p>
    <w:p>
      <w:r>
        <w:t xml:space="preserve">@vetroh_ ja kyllä voit retardi</w:t>
      </w:r>
    </w:p>
    <w:p>
      <w:r>
        <w:rPr>
          <w:b/>
          <w:u w:val="single"/>
        </w:rPr>
        <w:t xml:space="preserve">167732</w:t>
      </w:r>
    </w:p>
    <w:p>
      <w:r>
        <w:t xml:space="preserve">@realTonaldTrump @JohnCleese Trump kuten aina sinulla ei ole aavistustakaan. John Cleese &amp;amp; Rowan Atkinson eivät ole sama henkilö. Senkin jälkeenjäänyt!</w:t>
      </w:r>
    </w:p>
    <w:p>
      <w:r>
        <w:rPr>
          <w:b/>
          <w:u w:val="single"/>
        </w:rPr>
        <w:t xml:space="preserve">167733</w:t>
      </w:r>
    </w:p>
    <w:p>
      <w:r>
        <w:t xml:space="preserve">@FaithGoldy Kanada maa, jossa et voi sanoa cuck. mitä seuraavaksi et voi sanoa sanaa retard?</w:t>
      </w:r>
    </w:p>
    <w:p>
      <w:r>
        <w:rPr>
          <w:b/>
          <w:u w:val="single"/>
        </w:rPr>
        <w:t xml:space="preserve">167734</w:t>
      </w:r>
    </w:p>
    <w:p>
      <w:r>
        <w:t xml:space="preserve">@Lindaan_ @BAKE5Y @SRuane_ No juuri yksi meistä pelaa peliä säännöllisesti u retard</w:t>
      </w:r>
    </w:p>
    <w:p>
      <w:r>
        <w:rPr>
          <w:b/>
          <w:u w:val="single"/>
        </w:rPr>
        <w:t xml:space="preserve">167735</w:t>
      </w:r>
    </w:p>
    <w:p>
      <w:r>
        <w:t xml:space="preserve">@OldahTV saalis tämän L, retard piti twiittiä</w:t>
      </w:r>
    </w:p>
    <w:p>
      <w:r>
        <w:rPr>
          <w:b/>
          <w:u w:val="single"/>
        </w:rPr>
        <w:t xml:space="preserve">167736</w:t>
      </w:r>
    </w:p>
    <w:p>
      <w:r>
        <w:t xml:space="preserve">@TomPerez @YouTube VÄÄRIN!!!! EI RIKOLLISILLE, SENKIN JÄLKEENJÄÄNYT 👎.</w:t>
      </w:r>
    </w:p>
    <w:p>
      <w:r>
        <w:rPr>
          <w:b/>
          <w:u w:val="single"/>
        </w:rPr>
        <w:t xml:space="preserve">167737</w:t>
      </w:r>
    </w:p>
    <w:p>
      <w:r>
        <w:t xml:space="preserve">@MAGCONTOUR @_josh_lawson7 magcon u pitäisi todella laittaa tämä retardi läpi, vaikka hän on merkityksetön.</w:t>
      </w:r>
    </w:p>
    <w:p>
      <w:r>
        <w:rPr>
          <w:b/>
          <w:u w:val="single"/>
        </w:rPr>
        <w:t xml:space="preserve">167738</w:t>
      </w:r>
    </w:p>
    <w:p>
      <w:r>
        <w:t xml:space="preserve">@kristophSSB @12thCenturyFox @Bjschoey stfu Kirsten sinä retardi</w:t>
      </w:r>
    </w:p>
    <w:p>
      <w:r>
        <w:rPr>
          <w:b/>
          <w:u w:val="single"/>
        </w:rPr>
        <w:t xml:space="preserve">167739</w:t>
      </w:r>
    </w:p>
    <w:p>
      <w:r>
        <w:t xml:space="preserve">@BreitbartNews annat liikaa huomiota tälle retardille!</w:t>
      </w:r>
    </w:p>
    <w:p>
      <w:r>
        <w:rPr>
          <w:b/>
          <w:u w:val="single"/>
        </w:rPr>
        <w:t xml:space="preserve">167740</w:t>
      </w:r>
    </w:p>
    <w:p>
      <w:r>
        <w:t xml:space="preserve">@Bosscentral_OG @Tyzuki ur niin retard</w:t>
      </w:r>
    </w:p>
    <w:p>
      <w:r>
        <w:rPr>
          <w:b/>
          <w:u w:val="single"/>
        </w:rPr>
        <w:t xml:space="preserve">167741</w:t>
      </w:r>
    </w:p>
    <w:p>
      <w:r>
        <w:t xml:space="preserve">@TwitchIsNull @drainitalready @Prison @CerianJenkins mitä jos ymmärtäisit, ketä vittua puhut 2 ennen kuin menet täysin olettaa retardia.</w:t>
      </w:r>
    </w:p>
    <w:p>
      <w:r>
        <w:rPr>
          <w:b/>
          <w:u w:val="single"/>
        </w:rPr>
        <w:t xml:space="preserve">167742</w:t>
      </w:r>
    </w:p>
    <w:p>
      <w:r>
        <w:t xml:space="preserve">@jmpalmieri niiden pitäisi pelottaa sinua, retardi. Luojan kiitos, että jumalaton avoimen rajan herranne hävisi vaalit...</w:t>
      </w:r>
    </w:p>
    <w:p>
      <w:r>
        <w:rPr>
          <w:b/>
          <w:u w:val="single"/>
        </w:rPr>
        <w:t xml:space="preserve">167743</w:t>
      </w:r>
    </w:p>
    <w:p>
      <w:r>
        <w:t xml:space="preserve">@ThaBanshee @C3LERITY @HellaRoasted kuinka paljon retard? Otin kaikki rahasi ur UmG:ssä lmaoo</w:t>
      </w:r>
    </w:p>
    <w:p>
      <w:r>
        <w:rPr>
          <w:b/>
          <w:u w:val="single"/>
        </w:rPr>
        <w:t xml:space="preserve">167744</w:t>
      </w:r>
    </w:p>
    <w:p>
      <w:r>
        <w:t xml:space="preserve">@americanradical Olin liian fiksu äänestääkseni retard deplorablea.</w:t>
      </w:r>
    </w:p>
    <w:p>
      <w:r>
        <w:rPr>
          <w:b/>
          <w:u w:val="single"/>
        </w:rPr>
        <w:t xml:space="preserve">167745</w:t>
      </w:r>
    </w:p>
    <w:p>
      <w:r>
        <w:t xml:space="preserve">@Lashify_ @notTrimmier @57orm lash ur retard varten ditching meille 4v4 me luultavasti olisi voittanut</w:t>
      </w:r>
    </w:p>
    <w:p>
      <w:r>
        <w:rPr>
          <w:b/>
          <w:u w:val="single"/>
        </w:rPr>
        <w:t xml:space="preserve">167746</w:t>
      </w:r>
    </w:p>
    <w:p>
      <w:r>
        <w:t xml:space="preserve">@Orbit_Xilyan @oldchairluck olit uudelleentwiittaus minun aikajanalla, vitun retard en välitä kuka olet</w:t>
      </w:r>
    </w:p>
    <w:p>
      <w:r>
        <w:rPr>
          <w:b/>
          <w:u w:val="single"/>
        </w:rPr>
        <w:t xml:space="preserve">167747</w:t>
      </w:r>
    </w:p>
    <w:p>
      <w:r>
        <w:t xml:space="preserve">@MrTommyCampbell @realDonaldTrump @SenatorSessions mikä jälkeenjäänyt u mies mies oh mies kuivaa silmäsi jo se on ohi n lisää tulossa 2018 whaaaaa</w:t>
      </w:r>
    </w:p>
    <w:p>
      <w:r>
        <w:rPr>
          <w:b/>
          <w:u w:val="single"/>
        </w:rPr>
        <w:t xml:space="preserve">167748</w:t>
      </w:r>
    </w:p>
    <w:p>
      <w:r>
        <w:t xml:space="preserve">@KaiserTrigger käytät sanaa "retard" huolimatta siitä, että kerroin sinulle tätini kuoli hiljattain &amp;amp; oli henkisesti jälkeenjäänyt , joten et ole luotto .</w:t>
      </w:r>
    </w:p>
    <w:p>
      <w:r>
        <w:rPr>
          <w:b/>
          <w:u w:val="single"/>
        </w:rPr>
        <w:t xml:space="preserve">167749</w:t>
      </w:r>
    </w:p>
    <w:p>
      <w:r>
        <w:t xml:space="preserve">@NYMAX91 hyvä Toivoin, että et menisi täysin retard yksin x</w:t>
      </w:r>
    </w:p>
    <w:p>
      <w:r>
        <w:rPr>
          <w:b/>
          <w:u w:val="single"/>
        </w:rPr>
        <w:t xml:space="preserve">167750</w:t>
      </w:r>
    </w:p>
    <w:p>
      <w:r>
        <w:t xml:space="preserve">@3arabiHijabi @XCrvene @thunderingjove @Anti_Skeptic tilisi näyttää tämän planeetan puhtaimmalta jälkeenjääneisyyden kertymältä https://t.co/QNeeogdBut</w:t>
      </w:r>
    </w:p>
    <w:p>
      <w:r>
        <w:rPr>
          <w:b/>
          <w:u w:val="single"/>
        </w:rPr>
        <w:t xml:space="preserve">167751</w:t>
      </w:r>
    </w:p>
    <w:p>
      <w:r>
        <w:t xml:space="preserve">@Asiashakur__ olet typerä, senkin vitun jälkeenjäänyt...</w:t>
      </w:r>
    </w:p>
    <w:p>
      <w:r>
        <w:rPr>
          <w:b/>
          <w:u w:val="single"/>
        </w:rPr>
        <w:t xml:space="preserve">167752</w:t>
      </w:r>
    </w:p>
    <w:p>
      <w:r>
        <w:t xml:space="preserve">@LuciDaddy @MannyFnG olet vitun jälkeenjäänyt!</w:t>
      </w:r>
    </w:p>
    <w:p>
      <w:r>
        <w:rPr>
          <w:b/>
          <w:u w:val="single"/>
        </w:rPr>
        <w:t xml:space="preserve">167753</w:t>
      </w:r>
    </w:p>
    <w:p>
      <w:r>
        <w:t xml:space="preserve">@basicccwang @HSEarlyLinks adidas olisi voinut vain päästää sinut sivulle retardi</w:t>
      </w:r>
    </w:p>
    <w:p>
      <w:r>
        <w:rPr>
          <w:b/>
          <w:u w:val="single"/>
        </w:rPr>
        <w:t xml:space="preserve">167754</w:t>
      </w:r>
    </w:p>
    <w:p>
      <w:r>
        <w:t xml:space="preserve">@pitta39 u voi pysäyttää sen retard</w:t>
      </w:r>
    </w:p>
    <w:p>
      <w:r>
        <w:rPr>
          <w:b/>
          <w:u w:val="single"/>
        </w:rPr>
        <w:t xml:space="preserve">167755</w:t>
      </w:r>
    </w:p>
    <w:p>
      <w:r>
        <w:t xml:space="preserve">@MatthewForce123 Sinä saat niin vitun kuumottaa niin vitun typerin paska mies oppia vitun pelata cool eikä osaksi joku retard tekee 0 järkeä</w:t>
      </w:r>
    </w:p>
    <w:p>
      <w:r>
        <w:rPr>
          <w:b/>
          <w:u w:val="single"/>
        </w:rPr>
        <w:t xml:space="preserve">167756</w:t>
      </w:r>
    </w:p>
    <w:p>
      <w:r>
        <w:t xml:space="preserve">@Kreepina ei retard jos tulet tänne hän käsittelee sinut kukaan ei sanonut mitään vitun ruma perse sikiön alkoholisyndrooma lapset</w:t>
      </w:r>
    </w:p>
    <w:p>
      <w:r>
        <w:rPr>
          <w:b/>
          <w:u w:val="single"/>
        </w:rPr>
        <w:t xml:space="preserve">167757</w:t>
      </w:r>
    </w:p>
    <w:p>
      <w:r>
        <w:t xml:space="preserve">@scukmydick ur tietokone oli kuin "mene nukkumaan retard bye" ROFL</w:t>
      </w:r>
    </w:p>
    <w:p>
      <w:r>
        <w:rPr>
          <w:b/>
          <w:u w:val="single"/>
        </w:rPr>
        <w:t xml:space="preserve">167758</w:t>
      </w:r>
    </w:p>
    <w:p>
      <w:r>
        <w:t xml:space="preserve">@LinneaTheCake @Bamanboi @pewdiepie No, isäsi on jälkeenjäänyt kuten @jk_rowling</w:t>
      </w:r>
    </w:p>
    <w:p>
      <w:r>
        <w:rPr>
          <w:b/>
          <w:u w:val="single"/>
        </w:rPr>
        <w:t xml:space="preserve">167759</w:t>
      </w:r>
    </w:p>
    <w:p>
      <w:r>
        <w:t xml:space="preserve">@realDonaldTrump todella? POTUS twiittaa kansainvälisistä asioista? Palaa takaisin tosi-tv:n pariin u retard</w:t>
      </w:r>
    </w:p>
    <w:p>
      <w:r>
        <w:rPr>
          <w:b/>
          <w:u w:val="single"/>
        </w:rPr>
        <w:t xml:space="preserve">167760</w:t>
      </w:r>
    </w:p>
    <w:p>
      <w:r>
        <w:t xml:space="preserve">@BBrock_ @itsBanes WHAT en creddy aquanic minä ja olento otti 40 u yhdessä päivässä olet imevät rasvaa retard</w:t>
      </w:r>
    </w:p>
    <w:p>
      <w:r>
        <w:rPr>
          <w:b/>
          <w:u w:val="single"/>
        </w:rPr>
        <w:t xml:space="preserve">167761</w:t>
      </w:r>
    </w:p>
    <w:p>
      <w:r>
        <w:t xml:space="preserve">@MomoFromTogo he auttavat sinua, koska he napsauttivat videoitasi ja antoivat sinulle katselukertoja, jotka ovat rahaa. Älä kutsu minua jälkeenjääneeksi, koska tiedät olevasi väärässä.</w:t>
      </w:r>
    </w:p>
    <w:p>
      <w:r>
        <w:rPr>
          <w:b/>
          <w:u w:val="single"/>
        </w:rPr>
        <w:t xml:space="preserve">167762</w:t>
      </w:r>
    </w:p>
    <w:p>
      <w:r>
        <w:t xml:space="preserve">@Althkin @Davo____ @Thooorin miksi olet niin hullu mies? Olen juuri tehnyt syötin ja sinä nimittelet minua älyttömäksi ja jälkeenjääneeksi naamani takia XD chill</w:t>
      </w:r>
    </w:p>
    <w:p>
      <w:r>
        <w:rPr>
          <w:b/>
          <w:u w:val="single"/>
        </w:rPr>
        <w:t xml:space="preserve">167763</w:t>
      </w:r>
    </w:p>
    <w:p>
      <w:r>
        <w:t xml:space="preserve">@TheNotoriousMMA Luulen, että olet jälkeenjäänyt...</w:t>
      </w:r>
    </w:p>
    <w:p>
      <w:r>
        <w:rPr>
          <w:b/>
          <w:u w:val="single"/>
        </w:rPr>
        <w:t xml:space="preserve">167764</w:t>
      </w:r>
    </w:p>
    <w:p>
      <w:r>
        <w:t xml:space="preserve">@aviate_denail @PsychoOLT @NightRTs @SchlazRTs @FameRTs @Battlefy no we arent u retard</w:t>
      </w:r>
    </w:p>
    <w:p>
      <w:r>
        <w:rPr>
          <w:b/>
          <w:u w:val="single"/>
        </w:rPr>
        <w:t xml:space="preserve">167765</w:t>
      </w:r>
    </w:p>
    <w:p>
      <w:r>
        <w:t xml:space="preserve">@Trvp_june hän antoi minulle 200 dollaria käteisenä retard En tarvitse mitään muuta minulla oli loput ja SINUN ÄITI EI SINÄ olet Claudia ? En usko.</w:t>
      </w:r>
    </w:p>
    <w:p>
      <w:r>
        <w:rPr>
          <w:b/>
          <w:u w:val="single"/>
        </w:rPr>
        <w:t xml:space="preserve">167766</w:t>
      </w:r>
    </w:p>
    <w:p>
      <w:r>
        <w:t xml:space="preserve">@FaZeButters jos aiot yrittää sanoa jotain ainakin kirjoittaa sen oikein, senkin vitun retard sen kolumbialainen</w:t>
      </w:r>
    </w:p>
    <w:p>
      <w:r>
        <w:rPr>
          <w:b/>
          <w:u w:val="single"/>
        </w:rPr>
        <w:t xml:space="preserve">167767</w:t>
      </w:r>
    </w:p>
    <w:p>
      <w:r>
        <w:t xml:space="preserve">@GeneralissimoUK Hän ei ole se, joka vetäytyi taistelusta, senkin täysi retardi.</w:t>
      </w:r>
    </w:p>
    <w:p>
      <w:r>
        <w:rPr>
          <w:b/>
          <w:u w:val="single"/>
        </w:rPr>
        <w:t xml:space="preserve">167768</w:t>
      </w:r>
    </w:p>
    <w:p>
      <w:r>
        <w:t xml:space="preserve">@Mr1738 Nah! Olet aivan väärässä. Tuo pick voisi olla draftin 4. Joka tapauksessa jos se on 1. sinun täytyy olla retard valita Ball.</w:t>
      </w:r>
    </w:p>
    <w:p>
      <w:r>
        <w:rPr>
          <w:b/>
          <w:u w:val="single"/>
        </w:rPr>
        <w:t xml:space="preserve">167769</w:t>
      </w:r>
    </w:p>
    <w:p>
      <w:r>
        <w:t xml:space="preserve">@FaZe_Rain mokasit vlogisi otsikon retard. Jk love you no homo</w:t>
      </w:r>
    </w:p>
    <w:p>
      <w:r>
        <w:rPr>
          <w:b/>
          <w:u w:val="single"/>
        </w:rPr>
        <w:t xml:space="preserve">167770</w:t>
      </w:r>
    </w:p>
    <w:p>
      <w:r>
        <w:t xml:space="preserve">@TheHashpipe83 @RokerReport me pelaamme sinua vastaan ensi kaudella, senkin retardi.</w:t>
      </w:r>
    </w:p>
    <w:p>
      <w:r>
        <w:rPr>
          <w:b/>
          <w:u w:val="single"/>
        </w:rPr>
        <w:t xml:space="preserve">167771</w:t>
      </w:r>
    </w:p>
    <w:p>
      <w:r>
        <w:t xml:space="preserve">@kaybaybeeee_ @churchgoth @nikiDxoxo Luulisi, ettet pidä Trumpista.  Hieno kuva muuten näytät retardilta lomalla</w:t>
      </w:r>
    </w:p>
    <w:p>
      <w:r>
        <w:rPr>
          <w:b/>
          <w:u w:val="single"/>
        </w:rPr>
        <w:t xml:space="preserve">167772</w:t>
      </w:r>
    </w:p>
    <w:p>
      <w:r>
        <w:t xml:space="preserve">@sbthouij voitko painua vittuun retard</w:t>
      </w:r>
    </w:p>
    <w:p>
      <w:r>
        <w:rPr>
          <w:b/>
          <w:u w:val="single"/>
        </w:rPr>
        <w:t xml:space="preserve">167773</w:t>
      </w:r>
    </w:p>
    <w:p>
      <w:r>
        <w:t xml:space="preserve">@beccaclark_xx sinä olet idiootti.</w:t>
      </w:r>
    </w:p>
    <w:p>
      <w:r>
        <w:rPr>
          <w:b/>
          <w:u w:val="single"/>
        </w:rPr>
        <w:t xml:space="preserve">167774</w:t>
      </w:r>
    </w:p>
    <w:p>
      <w:r>
        <w:t xml:space="preserve">@EdwinArendes @Ceiberfox kommentoit kommenttiani dumbass, sinulla ei ole mitään muuta kuin hitler &amp;amp; retard https://t.co/EGAAQ2hVtC</w:t>
      </w:r>
    </w:p>
    <w:p>
      <w:r>
        <w:rPr>
          <w:b/>
          <w:u w:val="single"/>
        </w:rPr>
        <w:t xml:space="preserve">167775</w:t>
      </w:r>
    </w:p>
    <w:p>
      <w:r>
        <w:t xml:space="preserve">@potushill Vasemmiston mielenvikaisuus, te olette menneet TÄYSIN RETARDIIN, älkää koskaan menkö TÄYSIN RETARDIIN. https://t.co/6MQLUFjEI0</w:t>
      </w:r>
    </w:p>
    <w:p>
      <w:r>
        <w:rPr>
          <w:b/>
          <w:u w:val="single"/>
        </w:rPr>
        <w:t xml:space="preserve">167776</w:t>
      </w:r>
    </w:p>
    <w:p>
      <w:r>
        <w:t xml:space="preserve">@Gamecheat13 Tiedät siis, millaista on, kun kaikki ympärilläsi ovat ääliöitä.</w:t>
      </w:r>
    </w:p>
    <w:p>
      <w:r>
        <w:rPr>
          <w:b/>
          <w:u w:val="single"/>
        </w:rPr>
        <w:t xml:space="preserve">167777</w:t>
      </w:r>
    </w:p>
    <w:p>
      <w:r>
        <w:t xml:space="preserve">@deplorabal @ByBrianBennett @maggieNYT @latimes ja sinulle mikä retardi!!!!</w:t>
      </w:r>
    </w:p>
    <w:p>
      <w:r>
        <w:rPr>
          <w:b/>
          <w:u w:val="single"/>
        </w:rPr>
        <w:t xml:space="preserve">167778</w:t>
      </w:r>
    </w:p>
    <w:p>
      <w:r>
        <w:t xml:space="preserve">@AprilTrubody Tai sitten mies vain tekee jotain mukavaa naiselle, senkin retardi.</w:t>
      </w:r>
    </w:p>
    <w:p>
      <w:r>
        <w:rPr>
          <w:b/>
          <w:u w:val="single"/>
        </w:rPr>
        <w:t xml:space="preserve">167779</w:t>
      </w:r>
    </w:p>
    <w:p>
      <w:r>
        <w:t xml:space="preserve">@yt_venix kun r u lataamalla ur uusi vid retard?</w:t>
      </w:r>
    </w:p>
    <w:p>
      <w:r>
        <w:rPr>
          <w:b/>
          <w:u w:val="single"/>
        </w:rPr>
        <w:t xml:space="preserve">167780</w:t>
      </w:r>
    </w:p>
    <w:p>
      <w:r>
        <w:t xml:space="preserve">@hames303 @Bohltt @pagxn @TheDutchCunt se mitä tämä kuva kertoo, senkin vitun retardantti.</w:t>
      </w:r>
    </w:p>
    <w:p>
      <w:r>
        <w:rPr>
          <w:b/>
          <w:u w:val="single"/>
        </w:rPr>
        <w:t xml:space="preserve">167781</w:t>
      </w:r>
    </w:p>
    <w:p>
      <w:r>
        <w:t xml:space="preserve">@Anjiepops_ lmao romanttinen ja kostea ovat eri asia, senkin retardi.</w:t>
      </w:r>
    </w:p>
    <w:p>
      <w:r>
        <w:rPr>
          <w:b/>
          <w:u w:val="single"/>
        </w:rPr>
        <w:t xml:space="preserve">167782</w:t>
      </w:r>
    </w:p>
    <w:p>
      <w:r>
        <w:t xml:space="preserve">@PetitionYT LOL et tee paskaa katso rakennustasi, senkin jälkeenjäänyt!</w:t>
      </w:r>
    </w:p>
    <w:p>
      <w:r>
        <w:rPr>
          <w:b/>
          <w:u w:val="single"/>
        </w:rPr>
        <w:t xml:space="preserve">167783</w:t>
      </w:r>
    </w:p>
    <w:p>
      <w:r>
        <w:t xml:space="preserve">@W4KES vittu pois u vielä osui retard</w:t>
      </w:r>
    </w:p>
    <w:p>
      <w:r>
        <w:rPr>
          <w:b/>
          <w:u w:val="single"/>
        </w:rPr>
        <w:t xml:space="preserve">167784</w:t>
      </w:r>
    </w:p>
    <w:p>
      <w:r>
        <w:t xml:space="preserve">@realDonaldTrump olet vitun jälkeenjäänyt. Et tietäisi, miten tehdä rahaa, vaikka isäsi antaisi sinulle kokonaisen pankin täynnä sitä.</w:t>
      </w:r>
    </w:p>
    <w:p>
      <w:r>
        <w:rPr>
          <w:b/>
          <w:u w:val="single"/>
        </w:rPr>
        <w:t xml:space="preserve">167785</w:t>
      </w:r>
    </w:p>
    <w:p>
      <w:r>
        <w:t xml:space="preserve">@righttowork77 @Pops1978 siunatkoon sinua retardi! Et osaa edes keksiä omia solvauksiasi!</w:t>
        <w:br/>
        <w:br/>
        <w:t xml:space="preserve">U oikeasti luulee olevansa fiksu, eikö niin?</w:t>
        <w:br/>
        <w:t xml:space="preserve">#bless</w:t>
        <w:br/>
        <w:t xml:space="preserve">#retard</w:t>
      </w:r>
    </w:p>
    <w:p>
      <w:r>
        <w:rPr>
          <w:b/>
          <w:u w:val="single"/>
        </w:rPr>
        <w:t xml:space="preserve">167786</w:t>
      </w:r>
    </w:p>
    <w:p>
      <w:r>
        <w:t xml:space="preserve">@jack2708 @RespawnPlays Ainoa henkilö, jota voit syyttää, on itseäsi, senkin vitun jälkeenjäänyt, respawn ei pakota sinua painamaan "aseta panos".</w:t>
      </w:r>
    </w:p>
    <w:p>
      <w:r>
        <w:rPr>
          <w:b/>
          <w:u w:val="single"/>
        </w:rPr>
        <w:t xml:space="preserve">167787</w:t>
      </w:r>
    </w:p>
    <w:p>
      <w:r>
        <w:t xml:space="preserve">@Morning_LoL @shhhifty @luhtzosucks wat? etkö sinä ollut se, joka kutsui minua autistiksi ja jälkeenjääneeksi? @_@</w:t>
      </w:r>
    </w:p>
    <w:p>
      <w:r>
        <w:rPr>
          <w:b/>
          <w:u w:val="single"/>
        </w:rPr>
        <w:t xml:space="preserve">167788</w:t>
      </w:r>
    </w:p>
    <w:p>
      <w:r>
        <w:t xml:space="preserve">@FxckIlyas hän on yksi parhaista pelaajistanne tänään, senkin jälkeenjäänyt!</w:t>
      </w:r>
    </w:p>
    <w:p>
      <w:r>
        <w:rPr>
          <w:b/>
          <w:u w:val="single"/>
        </w:rPr>
        <w:t xml:space="preserve">167789</w:t>
      </w:r>
    </w:p>
    <w:p>
      <w:r>
        <w:t xml:space="preserve">@carlymiceli thts ei ole maa u retard</w:t>
      </w:r>
    </w:p>
    <w:p>
      <w:r>
        <w:rPr>
          <w:b/>
          <w:u w:val="single"/>
        </w:rPr>
        <w:t xml:space="preserve">167790</w:t>
      </w:r>
    </w:p>
    <w:p>
      <w:r>
        <w:t xml:space="preserve">@uzimane "n***a yu are a retard"</w:t>
      </w:r>
    </w:p>
    <w:p>
      <w:r>
        <w:rPr>
          <w:b/>
          <w:u w:val="single"/>
        </w:rPr>
        <w:t xml:space="preserve">167791</w:t>
      </w:r>
    </w:p>
    <w:p>
      <w:r>
        <w:t xml:space="preserve">@samsteinhp Lou Holtz meni juuri täysin sekaisin.</w:t>
      </w:r>
    </w:p>
    <w:p>
      <w:r>
        <w:rPr>
          <w:b/>
          <w:u w:val="single"/>
        </w:rPr>
        <w:t xml:space="preserve">167792</w:t>
      </w:r>
    </w:p>
    <w:p>
      <w:r>
        <w:t xml:space="preserve">@TmarTn silti ostat niitä vitun hölmön näköinen retard</w:t>
      </w:r>
    </w:p>
    <w:p>
      <w:r>
        <w:rPr>
          <w:b/>
          <w:u w:val="single"/>
        </w:rPr>
        <w:t xml:space="preserve">167793</w:t>
      </w:r>
    </w:p>
    <w:p>
      <w:r>
        <w:t xml:space="preserve">@virtuallyannie Ellet halua kuulostaa lukutaidottomalta jälkeenjääneeltä, niin kyllä, mutta jos haluat olla oikeassa, sanot, että olin vasemmalla READ!</w:t>
      </w:r>
    </w:p>
    <w:p>
      <w:r>
        <w:rPr>
          <w:b/>
          <w:u w:val="single"/>
        </w:rPr>
        <w:t xml:space="preserve">167794</w:t>
      </w:r>
    </w:p>
    <w:p>
      <w:r>
        <w:t xml:space="preserve">@Dezify senkin jälkeenjäänyt &amp;lt;3</w:t>
      </w:r>
    </w:p>
    <w:p>
      <w:r>
        <w:rPr>
          <w:b/>
          <w:u w:val="single"/>
        </w:rPr>
        <w:t xml:space="preserve">167795</w:t>
      </w:r>
    </w:p>
    <w:p>
      <w:r>
        <w:t xml:space="preserve">@Tyson_Fury olet jälkeenjäänyt, jos laitat rahasi Khanin puolesta, Canelo voittaa k.o:lla,</w:t>
      </w:r>
    </w:p>
    <w:p>
      <w:r>
        <w:rPr>
          <w:b/>
          <w:u w:val="single"/>
        </w:rPr>
        <w:t xml:space="preserve">167796</w:t>
      </w:r>
    </w:p>
    <w:p>
      <w:r>
        <w:t xml:space="preserve">@___simo Et ole jälkeenjäänyt, veli. Eikä tarvitse olla pahoillaan, et ole tehnyt mitään väärää.</w:t>
      </w:r>
    </w:p>
    <w:p>
      <w:r>
        <w:rPr>
          <w:b/>
          <w:u w:val="single"/>
        </w:rPr>
        <w:t xml:space="preserve">167797</w:t>
      </w:r>
    </w:p>
    <w:p>
      <w:r>
        <w:t xml:space="preserve">@brawadis bro olet fiksu kaveri älä anna retard pilata ur rep hän vain yrittää saada huomiota hän on homo</w:t>
      </w:r>
    </w:p>
    <w:p>
      <w:r>
        <w:rPr>
          <w:b/>
          <w:u w:val="single"/>
        </w:rPr>
        <w:t xml:space="preserve">167798</w:t>
      </w:r>
    </w:p>
    <w:p>
      <w:r>
        <w:t xml:space="preserve">@FaZeAdapt Et edes tiedä mitä tapahtui retard</w:t>
      </w:r>
    </w:p>
    <w:p>
      <w:r>
        <w:rPr>
          <w:b/>
          <w:u w:val="single"/>
        </w:rPr>
        <w:t xml:space="preserve">167799</w:t>
      </w:r>
    </w:p>
    <w:p>
      <w:r>
        <w:t xml:space="preserve">@Squater2 @zachhaller "Jälkeenjäänyt?" Olet loukkaava, karkea ihminen. Myös selvästi älytön, turvaudut slurreihin.</w:t>
      </w:r>
    </w:p>
    <w:p>
      <w:r>
        <w:rPr>
          <w:b/>
          <w:u w:val="single"/>
        </w:rPr>
        <w:t xml:space="preserve">167800</w:t>
      </w:r>
    </w:p>
    <w:p>
      <w:r>
        <w:t xml:space="preserve">@GBClayton_ @dpXJerseY @MLG_TANK @RySwaN_ @FL0Rexic Minulla on kirjaimellisesti 3x sinun tulosi, ole hiljaa, retardi.</w:t>
      </w:r>
    </w:p>
    <w:p>
      <w:r>
        <w:rPr>
          <w:b/>
          <w:u w:val="single"/>
        </w:rPr>
        <w:t xml:space="preserve">167801</w:t>
      </w:r>
    </w:p>
    <w:p>
      <w:r>
        <w:t xml:space="preserve">@ALSAECULA twiittaat selittämättä retard</w:t>
      </w:r>
    </w:p>
    <w:p>
      <w:r>
        <w:rPr>
          <w:b/>
          <w:u w:val="single"/>
        </w:rPr>
        <w:t xml:space="preserve">167802</w:t>
      </w:r>
    </w:p>
    <w:p>
      <w:r>
        <w:t xml:space="preserve">@SoaRRep et ole vieläkään 1v1'd minua retard, im yrittää tulla yleinen sniping johtaja</w:t>
      </w:r>
    </w:p>
    <w:p>
      <w:r>
        <w:rPr>
          <w:b/>
          <w:u w:val="single"/>
        </w:rPr>
        <w:t xml:space="preserve">167803</w:t>
      </w:r>
    </w:p>
    <w:p>
      <w:r>
        <w:t xml:space="preserve">@ChristianeCOYW @KnightTangerine tarkoitat fania, joka soitti hänelle ja haukkui häntä...fani käyttäytyi kuin massiivinen jälkeenjäänyt...</w:t>
      </w:r>
    </w:p>
    <w:p>
      <w:r>
        <w:rPr>
          <w:b/>
          <w:u w:val="single"/>
        </w:rPr>
        <w:t xml:space="preserve">167804</w:t>
      </w:r>
    </w:p>
    <w:p>
      <w:r>
        <w:t xml:space="preserve">@SaintKernowman @leeco197 @Marco_P_Shite ei, olet jälkeenjäänyt, joka piilottaa kasvosi, tee nyt 1!</w:t>
      </w:r>
    </w:p>
    <w:p>
      <w:r>
        <w:rPr>
          <w:b/>
          <w:u w:val="single"/>
        </w:rPr>
        <w:t xml:space="preserve">167805</w:t>
      </w:r>
    </w:p>
    <w:p>
      <w:r>
        <w:t xml:space="preserve">@K1NGCHIN @jojosnipa1 takilointi innersquad Olen jopa kaikki teidän retards</w:t>
      </w:r>
    </w:p>
    <w:p>
      <w:r>
        <w:rPr>
          <w:b/>
          <w:u w:val="single"/>
        </w:rPr>
        <w:t xml:space="preserve">167806</w:t>
      </w:r>
    </w:p>
    <w:p>
      <w:r>
        <w:t xml:space="preserve">@whoisxx @JasmineYuuup humalainen tyttö, jonka jouduit ajamaan kotiin. Hänellä oli jälkeenjääneen voimat.</w:t>
      </w:r>
    </w:p>
    <w:p>
      <w:r>
        <w:rPr>
          <w:b/>
          <w:u w:val="single"/>
        </w:rPr>
        <w:t xml:space="preserve">167807</w:t>
      </w:r>
    </w:p>
    <w:p>
      <w:r>
        <w:t xml:space="preserve">@TraeGotSwag01 olet vitun jälkeenjäänyt, -</w:t>
      </w:r>
    </w:p>
    <w:p>
      <w:r>
        <w:rPr>
          <w:b/>
          <w:u w:val="single"/>
        </w:rPr>
        <w:t xml:space="preserve">167808</w:t>
      </w:r>
    </w:p>
    <w:p>
      <w:r>
        <w:t xml:space="preserve">@HemaMalpani @NoUllooBanoing mitä muuta voi odottaa kehitysvammaisen seuraajalta, joka on henkisesti epävakaa 😞</w:t>
      </w:r>
    </w:p>
    <w:p>
      <w:r>
        <w:rPr>
          <w:b/>
          <w:u w:val="single"/>
        </w:rPr>
        <w:t xml:space="preserve">167809</w:t>
      </w:r>
    </w:p>
    <w:p>
      <w:r>
        <w:t xml:space="preserve">@BarnabyAwcock @josh_sargeant jätä Josh rauhaan, senkin läski retardi.</w:t>
      </w:r>
    </w:p>
    <w:p>
      <w:r>
        <w:rPr>
          <w:b/>
          <w:u w:val="single"/>
        </w:rPr>
        <w:t xml:space="preserve">167810</w:t>
      </w:r>
    </w:p>
    <w:p>
      <w:r>
        <w:t xml:space="preserve">@ChrisDavisCFC kuinka vanha olet ...senkin vitun retardi.</w:t>
      </w:r>
    </w:p>
    <w:p>
      <w:r>
        <w:rPr>
          <w:b/>
          <w:u w:val="single"/>
        </w:rPr>
        <w:t xml:space="preserve">167811</w:t>
      </w:r>
    </w:p>
    <w:p>
      <w:r>
        <w:t xml:space="preserve">@Zoviex @VHuish olet vitun jälkeenjäänyt, en koskaan käytä subia ja olin täyttämässä XD XD</w:t>
      </w:r>
    </w:p>
    <w:p>
      <w:r>
        <w:rPr>
          <w:b/>
          <w:u w:val="single"/>
        </w:rPr>
        <w:t xml:space="preserve">167812</w:t>
      </w:r>
    </w:p>
    <w:p>
      <w:r>
        <w:t xml:space="preserve">@All_Isaac se on kirjoitettu twat senkin retardi</w:t>
      </w:r>
    </w:p>
    <w:p>
      <w:r>
        <w:rPr>
          <w:b/>
          <w:u w:val="single"/>
        </w:rPr>
        <w:t xml:space="preserve">167813</w:t>
      </w:r>
    </w:p>
    <w:p>
      <w:r>
        <w:t xml:space="preserve">@nukethespooks hahahhaha olet jälkeenjäänyt ahhahahahaha sinulla ei ole elämännäkymiä</w:t>
      </w:r>
    </w:p>
    <w:p>
      <w:r>
        <w:rPr>
          <w:b/>
          <w:u w:val="single"/>
        </w:rPr>
        <w:t xml:space="preserve">167814</w:t>
      </w:r>
    </w:p>
    <w:p>
      <w:r>
        <w:t xml:space="preserve">@BO3Sweat @Jawzii_ miksi vaihdoit @ retardia?</w:t>
      </w:r>
    </w:p>
    <w:p>
      <w:r>
        <w:rPr>
          <w:b/>
          <w:u w:val="single"/>
        </w:rPr>
        <w:t xml:space="preserve">167815</w:t>
      </w:r>
    </w:p>
    <w:p>
      <w:r>
        <w:t xml:space="preserve">@Alphxxa @Display_COD @Cloud_COD1 Niin teen, senkin vitun jälkeenjäänyt, saan vain ihmiset tekemään 3/4:t sinua vastaan. Luuletko, että singlen taito BK</w:t>
      </w:r>
    </w:p>
    <w:p>
      <w:r>
        <w:rPr>
          <w:b/>
          <w:u w:val="single"/>
        </w:rPr>
        <w:t xml:space="preserve">167816</w:t>
      </w:r>
    </w:p>
    <w:p>
      <w:r>
        <w:t xml:space="preserve">@Pickpockets En ollut nurkassa joka kierroksella, senkin vitun idiootti, ja sinut käännytettiin, senkin koiranpaskan retardi.</w:t>
      </w:r>
    </w:p>
    <w:p>
      <w:r>
        <w:rPr>
          <w:b/>
          <w:u w:val="single"/>
        </w:rPr>
        <w:t xml:space="preserve">167817</w:t>
      </w:r>
    </w:p>
    <w:p>
      <w:r>
        <w:t xml:space="preserve">@LampardtoDrogba Koska hän ei ole maalintekijä, senkin jälkeenjäänyt!</w:t>
      </w:r>
    </w:p>
    <w:p>
      <w:r>
        <w:rPr>
          <w:b/>
          <w:u w:val="single"/>
        </w:rPr>
        <w:t xml:space="preserve">167818</w:t>
      </w:r>
    </w:p>
    <w:p>
      <w:r>
        <w:t xml:space="preserve">@BlakeLetzgus @jpflores126 Kaipaan aina palloja? Minulta on mennyt yksi ohi, senkin typerä retardi, ainakin minä jopa todellinen asemani...</w:t>
      </w:r>
    </w:p>
    <w:p>
      <w:r>
        <w:rPr>
          <w:b/>
          <w:u w:val="single"/>
        </w:rPr>
        <w:t xml:space="preserve">167819</w:t>
      </w:r>
    </w:p>
    <w:p>
      <w:r>
        <w:t xml:space="preserve">@Flexityy_ miksi otat selfietä keittiössä retardi</w:t>
      </w:r>
    </w:p>
    <w:p>
      <w:r>
        <w:rPr>
          <w:b/>
          <w:u w:val="single"/>
        </w:rPr>
        <w:t xml:space="preserve">167820</w:t>
      </w:r>
    </w:p>
    <w:p>
      <w:r>
        <w:t xml:space="preserve">@iyerinindia sinä paska. Hän ei pyydä anteeksi, senkin retardi. Hän käski Benghazin uhrien perheitä painumaan vittuun!</w:t>
      </w:r>
    </w:p>
    <w:p>
      <w:r>
        <w:rPr>
          <w:b/>
          <w:u w:val="single"/>
        </w:rPr>
        <w:t xml:space="preserve">167821</w:t>
      </w:r>
    </w:p>
    <w:p>
      <w:r>
        <w:t xml:space="preserve">@OBJukes ei yritä saada paahdetaan päivittäin kuin sinä tyhmä retard</w:t>
      </w:r>
    </w:p>
    <w:p>
      <w:r>
        <w:rPr>
          <w:b/>
          <w:u w:val="single"/>
        </w:rPr>
        <w:t xml:space="preserve">167822</w:t>
      </w:r>
    </w:p>
    <w:p>
      <w:r>
        <w:t xml:space="preserve">@CogCosmoh @SilverMJB @CogReforms lmao kuten sanoin, im tekee multi cod nyt kaveri pitää olla paska tc ja katso missä menet retard</w:t>
      </w:r>
    </w:p>
    <w:p>
      <w:r>
        <w:rPr>
          <w:b/>
          <w:u w:val="single"/>
        </w:rPr>
        <w:t xml:space="preserve">167823</w:t>
      </w:r>
    </w:p>
    <w:p>
      <w:r>
        <w:t xml:space="preserve">@RiceGum @the_paige_show Turpa kiinni ja jätä Ricegum rauhaan, senkin pikku retardi, joka luulee, että hänellä on ohjelma.</w:t>
      </w:r>
    </w:p>
    <w:p>
      <w:r>
        <w:rPr>
          <w:b/>
          <w:u w:val="single"/>
        </w:rPr>
        <w:t xml:space="preserve">167824</w:t>
      </w:r>
    </w:p>
    <w:p>
      <w:r>
        <w:t xml:space="preserve">@Turtlesrule42 Voi luoja...Olet todella jälkeenjäänyt...</w:t>
      </w:r>
    </w:p>
    <w:p>
      <w:r>
        <w:rPr>
          <w:b/>
          <w:u w:val="single"/>
        </w:rPr>
        <w:t xml:space="preserve">167825</w:t>
      </w:r>
    </w:p>
    <w:p>
      <w:r>
        <w:t xml:space="preserve">@Sneakyone75 &amp;gt;200 välilehteä</w:t>
        <w:br/>
        <w:t xml:space="preserve">Jeesus Kristus, ei ihme, että vitun tietokoneesi kaatui, senkin jälkeenjäänyt</w:t>
      </w:r>
    </w:p>
    <w:p>
      <w:r>
        <w:rPr>
          <w:b/>
          <w:u w:val="single"/>
        </w:rPr>
        <w:t xml:space="preserve">167826</w:t>
      </w:r>
    </w:p>
    <w:p>
      <w:r>
        <w:t xml:space="preserve">@rTViperZ muuten sanoit, että lol luulen, että me kaikki tiedämme, kuka retard hahaha</w:t>
      </w:r>
    </w:p>
    <w:p>
      <w:r>
        <w:rPr>
          <w:b/>
          <w:u w:val="single"/>
        </w:rPr>
        <w:t xml:space="preserve">167827</w:t>
      </w:r>
    </w:p>
    <w:p>
      <w:r>
        <w:t xml:space="preserve">@TyeGrr87 @Trey_Kastens Kutsun sinua jälkeenjääneeksi, koska teet itsestäsi sellaisen.</w:t>
      </w:r>
    </w:p>
    <w:p>
      <w:r>
        <w:rPr>
          <w:b/>
          <w:u w:val="single"/>
        </w:rPr>
        <w:t xml:space="preserve">167828</w:t>
      </w:r>
    </w:p>
    <w:p>
      <w:r>
        <w:t xml:space="preserve">@CCappeh @Rlzxx @rmTom_ Turpa kiinni, senkin retardi!</w:t>
      </w:r>
    </w:p>
    <w:p>
      <w:r>
        <w:rPr>
          <w:b/>
          <w:u w:val="single"/>
        </w:rPr>
        <w:t xml:space="preserve">167829</w:t>
      </w:r>
    </w:p>
    <w:p>
      <w:r>
        <w:t xml:space="preserve">@McJuggerNuggets Tervetuloa retard :)</w:t>
      </w:r>
    </w:p>
    <w:p>
      <w:r>
        <w:rPr>
          <w:b/>
          <w:u w:val="single"/>
        </w:rPr>
        <w:t xml:space="preserve">167830</w:t>
      </w:r>
    </w:p>
    <w:p>
      <w:r>
        <w:t xml:space="preserve">@4CCSUPERtwinky @Doogie4cc @CongaDes @jlist Ei sinä RETARD se on Hindenburg.</w:t>
      </w:r>
    </w:p>
    <w:p>
      <w:r>
        <w:rPr>
          <w:b/>
          <w:u w:val="single"/>
        </w:rPr>
        <w:t xml:space="preserve">167831</w:t>
      </w:r>
    </w:p>
    <w:p>
      <w:r>
        <w:t xml:space="preserve">@jakejackson90 olet rakastamaton en tiedä miten löydät tuon retard @CristianoDoyle @CristianoDoyle</w:t>
      </w:r>
    </w:p>
    <w:p>
      <w:r>
        <w:rPr>
          <w:b/>
          <w:u w:val="single"/>
        </w:rPr>
        <w:t xml:space="preserve">167832</w:t>
      </w:r>
    </w:p>
    <w:p>
      <w:r>
        <w:t xml:space="preserve">@ABC Justin Rod sinä olet jälkeenjäänyt.</w:t>
      </w:r>
    </w:p>
    <w:p>
      <w:r>
        <w:rPr>
          <w:b/>
          <w:u w:val="single"/>
        </w:rPr>
        <w:t xml:space="preserve">167833</w:t>
      </w:r>
    </w:p>
    <w:p>
      <w:r>
        <w:t xml:space="preserve">@gmskarka @OHStillHere @LTSNik Oliko tarkoituksesi kuulostaa tuskin yhtenäiseltä retardilta tuossa twiitissä, vai oliko se vahinko?</w:t>
      </w:r>
    </w:p>
    <w:p>
      <w:r>
        <w:rPr>
          <w:b/>
          <w:u w:val="single"/>
        </w:rPr>
        <w:t xml:space="preserve">167834</w:t>
      </w:r>
    </w:p>
    <w:p>
      <w:r>
        <w:t xml:space="preserve">@Skipahhh @Proovz @Trimaq_ ei ole mitään tekemistä äidin kanssa, se on pudonnut pois koko yön, olimme ylhäällä 4-1 mikä on ongelmasi retard</w:t>
      </w:r>
    </w:p>
    <w:p>
      <w:r>
        <w:rPr>
          <w:b/>
          <w:u w:val="single"/>
        </w:rPr>
        <w:t xml:space="preserve">167835</w:t>
      </w:r>
    </w:p>
    <w:p>
      <w:r>
        <w:t xml:space="preserve">@mdcolliM se on kuin pelinrakentaja, joka ottaa aikalisän kertoakseen puolustukselle, mitä hän aikoo pelata. Senkin jälkeenjäänyt.</w:t>
      </w:r>
    </w:p>
    <w:p>
      <w:r>
        <w:rPr>
          <w:b/>
          <w:u w:val="single"/>
        </w:rPr>
        <w:t xml:space="preserve">167836</w:t>
      </w:r>
    </w:p>
    <w:p>
      <w:r>
        <w:t xml:space="preserve">@irltaco näyttää sinulle, että olet jälkeenjäänyt</w:t>
      </w:r>
    </w:p>
    <w:p>
      <w:r>
        <w:rPr>
          <w:b/>
          <w:u w:val="single"/>
        </w:rPr>
        <w:t xml:space="preserve">167837</w:t>
      </w:r>
    </w:p>
    <w:p>
      <w:r>
        <w:t xml:space="preserve">@ImAllFootball1 hän on CDM, senkin retardi.</w:t>
      </w:r>
    </w:p>
    <w:p>
      <w:r>
        <w:rPr>
          <w:b/>
          <w:u w:val="single"/>
        </w:rPr>
        <w:t xml:space="preserve">167838</w:t>
      </w:r>
    </w:p>
    <w:p>
      <w:r>
        <w:t xml:space="preserve">@DillonGoo tarkoittaa koreaksi tyhmää tai jälkeenjäänyttä. En halua yhdistää sinua noihin termeihin, mutta nimesi kuulostaa samankaltaiselta. #IfWeDidThis Bin Gu, tai Bin Goo...</w:t>
      </w:r>
    </w:p>
    <w:p>
      <w:r>
        <w:rPr>
          <w:b/>
          <w:u w:val="single"/>
        </w:rPr>
        <w:t xml:space="preserve">167839</w:t>
      </w:r>
    </w:p>
    <w:p>
      <w:r>
        <w:t xml:space="preserve">@realDonaldTrump Jos sinusta tulee presidentti, muu maailma voi yhtä hyvin räjäyttää itsensä.</w:t>
      </w:r>
    </w:p>
    <w:p>
      <w:r>
        <w:rPr>
          <w:b/>
          <w:u w:val="single"/>
        </w:rPr>
        <w:t xml:space="preserve">167840</w:t>
      </w:r>
    </w:p>
    <w:p>
      <w:r>
        <w:t xml:space="preserve">@Lithobolos olet liian sokeutunut rodusta, jotta voisit edes keskustella. Koska puhut vain rodusta, tajuatko, että hän on puoliksi valkoinen? Juokse pitkästi, retardi.</w:t>
      </w:r>
    </w:p>
    <w:p>
      <w:r>
        <w:rPr>
          <w:b/>
          <w:u w:val="single"/>
        </w:rPr>
        <w:t xml:space="preserve">167841</w:t>
      </w:r>
    </w:p>
    <w:p>
      <w:r>
        <w:t xml:space="preserve">@InsaneZanity @Amantisme tiedän, koska en ole mikään älytön jälkeenjäänyt, mutta feminismikultin sisaresi eivät ole samaa mieltä kanssasi.</w:t>
      </w:r>
    </w:p>
    <w:p>
      <w:r>
        <w:rPr>
          <w:b/>
          <w:u w:val="single"/>
        </w:rPr>
        <w:t xml:space="preserve">167842</w:t>
      </w:r>
    </w:p>
    <w:p>
      <w:r>
        <w:t xml:space="preserve">@RobloxFunTime Se olit sinä retardi, olet viallinen yksinkertainen huumeita syövä mofo!</w:t>
      </w:r>
    </w:p>
    <w:p>
      <w:r>
        <w:rPr>
          <w:b/>
          <w:u w:val="single"/>
        </w:rPr>
        <w:t xml:space="preserve">167843</w:t>
      </w:r>
    </w:p>
    <w:p>
      <w:r>
        <w:t xml:space="preserve">@lploverx lopeta vitun kyykkiminen, senkin jälkeenjäänyt slavialainen...</w:t>
      </w:r>
    </w:p>
    <w:p>
      <w:r>
        <w:rPr>
          <w:b/>
          <w:u w:val="single"/>
        </w:rPr>
        <w:t xml:space="preserve">167844</w:t>
      </w:r>
    </w:p>
    <w:p>
      <w:r>
        <w:t xml:space="preserve">@johnchiggz huh! sinä retard, nyt kun olet palannut, haluat alkaa pilata kaikki sosiaalisen median sivustot wid yo hullu ajatuksia!!!!</w:t>
      </w:r>
    </w:p>
    <w:p>
      <w:r>
        <w:rPr>
          <w:b/>
          <w:u w:val="single"/>
        </w:rPr>
        <w:t xml:space="preserve">167845</w:t>
      </w:r>
    </w:p>
    <w:p>
      <w:r>
        <w:t xml:space="preserve">@RivalMato @liluziplant hemmetti onko ruma retardi kaikki mitä sinulla on?</w:t>
      </w:r>
    </w:p>
    <w:p>
      <w:r>
        <w:rPr>
          <w:b/>
          <w:u w:val="single"/>
        </w:rPr>
        <w:t xml:space="preserve">167846</w:t>
      </w:r>
    </w:p>
    <w:p>
      <w:r>
        <w:t xml:space="preserve">@aguywithnolife @ArgBlatteTalar siksi typerä retard maasi ansaitsee tulla jihad-muslimien raiskaamaksi. Ette sentään olleet rasisteja 🙄.</w:t>
      </w:r>
    </w:p>
    <w:p>
      <w:r>
        <w:rPr>
          <w:b/>
          <w:u w:val="single"/>
        </w:rPr>
        <w:t xml:space="preserve">167847</w:t>
      </w:r>
    </w:p>
    <w:p>
      <w:r>
        <w:t xml:space="preserve">@xViperss @ZeroMkahs @ZeroClique kutsuit minua jälkeenjääneeksi ja kirjoitit sen väärin.</w:t>
      </w:r>
    </w:p>
    <w:p>
      <w:r>
        <w:rPr>
          <w:b/>
          <w:u w:val="single"/>
        </w:rPr>
        <w:t xml:space="preserve">167848</w:t>
      </w:r>
    </w:p>
    <w:p>
      <w:r>
        <w:t xml:space="preserve">@amxliabxgs olet jälkeenjäänyt😂</w:t>
      </w:r>
    </w:p>
    <w:p>
      <w:r>
        <w:rPr>
          <w:b/>
          <w:u w:val="single"/>
        </w:rPr>
        <w:t xml:space="preserve">167849</w:t>
      </w:r>
    </w:p>
    <w:p>
      <w:r>
        <w:t xml:space="preserve">@ZeroSkidz @HorizonRapids siksi sen vasemmisto u retard</w:t>
      </w:r>
    </w:p>
    <w:p>
      <w:r>
        <w:rPr>
          <w:b/>
          <w:u w:val="single"/>
        </w:rPr>
        <w:t xml:space="preserve">167850</w:t>
      </w:r>
    </w:p>
    <w:p>
      <w:r>
        <w:t xml:space="preserve">@PhantomArcade3K vitsejä sinulle retard isäni on kuollut rx-78-2 olisi vain polkea hänen arkku lmao</w:t>
      </w:r>
    </w:p>
    <w:p>
      <w:r>
        <w:rPr>
          <w:b/>
          <w:u w:val="single"/>
        </w:rPr>
        <w:t xml:space="preserve">167851</w:t>
      </w:r>
    </w:p>
    <w:p>
      <w:r>
        <w:t xml:space="preserve">@RealSkipBayless u jälkeenjäänyt kuin se saa tho toimii kuin u ei sanonut KD ei voita peliä menetit kaikki pallo uskottavuutta</w:t>
      </w:r>
    </w:p>
    <w:p>
      <w:r>
        <w:rPr>
          <w:b/>
          <w:u w:val="single"/>
        </w:rPr>
        <w:t xml:space="preserve">167852</w:t>
      </w:r>
    </w:p>
    <w:p>
      <w:r>
        <w:t xml:space="preserve">@jgortiz_ Olet aina mennyt täysin sekaisin.</w:t>
      </w:r>
    </w:p>
    <w:p>
      <w:r>
        <w:rPr>
          <w:b/>
          <w:u w:val="single"/>
        </w:rPr>
        <w:t xml:space="preserve">167853</w:t>
      </w:r>
    </w:p>
    <w:p>
      <w:r>
        <w:t xml:space="preserve">@cristivn6 u retard Portland ei ole samalla tasolla OKC on me olemme ainoa joukkue, joka teki GSW näyttää idiootit kentällä</w:t>
      </w:r>
    </w:p>
    <w:p>
      <w:r>
        <w:rPr>
          <w:b/>
          <w:u w:val="single"/>
        </w:rPr>
        <w:t xml:space="preserve">167854</w:t>
      </w:r>
    </w:p>
    <w:p>
      <w:r>
        <w:t xml:space="preserve">@zCLBB kiva otsa sinä vitun retardi</w:t>
      </w:r>
    </w:p>
    <w:p>
      <w:r>
        <w:rPr>
          <w:b/>
          <w:u w:val="single"/>
        </w:rPr>
        <w:t xml:space="preserve">167855</w:t>
      </w:r>
    </w:p>
    <w:p>
      <w:r>
        <w:t xml:space="preserve">@Unholy_Chaotic ottaen huomioon, että kiltasi juoksee karkuun WSB-kiltatunnisteen nähdessään, sinulla ei ole mitään perusteita.</w:t>
      </w:r>
    </w:p>
    <w:p>
      <w:r>
        <w:rPr>
          <w:b/>
          <w:u w:val="single"/>
        </w:rPr>
        <w:t xml:space="preserve">167856</w:t>
      </w:r>
    </w:p>
    <w:p>
      <w:r>
        <w:t xml:space="preserve">@sebrioux Sinä olet se jälkeenjäänyt, joka ei välitä miesten asevelvollisuudesta kolmannen maailman maissa, mutta väittää välittävänsä POC:ista. Olet tekopyhä.</w:t>
      </w:r>
    </w:p>
    <w:p>
      <w:r>
        <w:rPr>
          <w:b/>
          <w:u w:val="single"/>
        </w:rPr>
        <w:t xml:space="preserve">167857</w:t>
      </w:r>
    </w:p>
    <w:p>
      <w:r>
        <w:t xml:space="preserve">@alpinepwd holy shit , et koskaan mene täysin retard https://t.co/kHAHCi8mR4</w:t>
      </w:r>
    </w:p>
    <w:p>
      <w:r>
        <w:rPr>
          <w:b/>
          <w:u w:val="single"/>
        </w:rPr>
        <w:t xml:space="preserve">167858</w:t>
      </w:r>
    </w:p>
    <w:p>
      <w:r>
        <w:t xml:space="preserve">@tranq_gaming_ Missä se vitsi tarkalleen ottaen oli "U already posted this dipshit" ? sitten jatkoit kutsumalla minua jälkeenjääneeksi ? osoittaisitko vitsin?</w:t>
      </w:r>
    </w:p>
    <w:p>
      <w:r>
        <w:rPr>
          <w:b/>
          <w:u w:val="single"/>
        </w:rPr>
        <w:t xml:space="preserve">167859</w:t>
      </w:r>
    </w:p>
    <w:p>
      <w:r>
        <w:t xml:space="preserve">@garebear98 @bmthallena23 ok kuten saan shes jälkeenjäänyt, mutta kuten yo ruohoa rly aint että huono u fam, aint u sai sodan taistella y u twitterissä</w:t>
      </w:r>
    </w:p>
    <w:p>
      <w:r>
        <w:rPr>
          <w:b/>
          <w:u w:val="single"/>
        </w:rPr>
        <w:t xml:space="preserve">167860</w:t>
      </w:r>
    </w:p>
    <w:p>
      <w:r>
        <w:t xml:space="preserve">@Luckychaaarmz LOL et voi mennä yli 150 dollaria, senkin vitun meksikolainen retardi.</w:t>
      </w:r>
    </w:p>
    <w:p>
      <w:r>
        <w:rPr>
          <w:b/>
          <w:u w:val="single"/>
        </w:rPr>
        <w:t xml:space="preserve">167861</w:t>
      </w:r>
    </w:p>
    <w:p>
      <w:r>
        <w:t xml:space="preserve">@Blunt_BoyChan et kysynyt yhtä u retard</w:t>
      </w:r>
    </w:p>
    <w:p>
      <w:r>
        <w:rPr>
          <w:b/>
          <w:u w:val="single"/>
        </w:rPr>
        <w:t xml:space="preserve">167862</w:t>
      </w:r>
    </w:p>
    <w:p>
      <w:r>
        <w:t xml:space="preserve">@Rezofying sinun retard että väärentää leikkeet lapsi stfu</w:t>
      </w:r>
    </w:p>
    <w:p>
      <w:r>
        <w:rPr>
          <w:b/>
          <w:u w:val="single"/>
        </w:rPr>
        <w:t xml:space="preserve">167863</w:t>
      </w:r>
    </w:p>
    <w:p>
      <w:r>
        <w:t xml:space="preserve">@_RB_21 pitää lil retard pois minun tl sinä &amp;amp; Marcus</w:t>
      </w:r>
    </w:p>
    <w:p>
      <w:r>
        <w:rPr>
          <w:b/>
          <w:u w:val="single"/>
        </w:rPr>
        <w:t xml:space="preserve">167864</w:t>
      </w:r>
    </w:p>
    <w:p>
      <w:r>
        <w:t xml:space="preserve">@EazyJDN @tllgerr @bezrack @diionysaur mitä sinä höpiset retardi</w:t>
      </w:r>
    </w:p>
    <w:p>
      <w:r>
        <w:rPr>
          <w:b/>
          <w:u w:val="single"/>
        </w:rPr>
        <w:t xml:space="preserve">167865</w:t>
      </w:r>
    </w:p>
    <w:p>
      <w:r>
        <w:t xml:space="preserve">@ianfisher85 cus puhut kuin jälkeenjäänyt bro</w:t>
      </w:r>
    </w:p>
    <w:p>
      <w:r>
        <w:rPr>
          <w:b/>
          <w:u w:val="single"/>
        </w:rPr>
        <w:t xml:space="preserve">167866</w:t>
      </w:r>
    </w:p>
    <w:p>
      <w:r>
        <w:t xml:space="preserve">@tangoreece soneoneone retard will endup kommentoida jotain typerää sinusta saada hakkeroitu sitten emme se oli niitä #</w:t>
      </w:r>
    </w:p>
    <w:p>
      <w:r>
        <w:rPr>
          <w:b/>
          <w:u w:val="single"/>
        </w:rPr>
        <w:t xml:space="preserve">167867</w:t>
      </w:r>
    </w:p>
    <w:p>
      <w:r>
        <w:t xml:space="preserve">@belramic @polakoo7 hemmetti belo sinäkin menit täysin retardiksi.</w:t>
      </w:r>
    </w:p>
    <w:p>
      <w:r>
        <w:rPr>
          <w:b/>
          <w:u w:val="single"/>
        </w:rPr>
        <w:t xml:space="preserve">167868</w:t>
      </w:r>
    </w:p>
    <w:p>
      <w:r>
        <w:t xml:space="preserve">@BloodD3vil @ashtenzo miksi sitten vastaat sinnikkäästi, senkin vitun retardi?</w:t>
      </w:r>
    </w:p>
    <w:p>
      <w:r>
        <w:rPr>
          <w:b/>
          <w:u w:val="single"/>
        </w:rPr>
        <w:t xml:space="preserve">167869</w:t>
      </w:r>
    </w:p>
    <w:p>
      <w:r>
        <w:t xml:space="preserve">@PottpiratinHHH @AnfieldHQ are u a flat out retard, we're a bigger club than dortmund and bayern, plus we have klopp who gave him a career.</w:t>
      </w:r>
    </w:p>
    <w:p>
      <w:r>
        <w:rPr>
          <w:b/>
          <w:u w:val="single"/>
        </w:rPr>
        <w:t xml:space="preserve">167870</w:t>
      </w:r>
    </w:p>
    <w:p>
      <w:r>
        <w:t xml:space="preserve">@Kenraali @SoaRGlads senkin jälkeenjäänyt!</w:t>
      </w:r>
    </w:p>
    <w:p>
      <w:r>
        <w:rPr>
          <w:b/>
          <w:u w:val="single"/>
        </w:rPr>
        <w:t xml:space="preserve">167871</w:t>
      </w:r>
    </w:p>
    <w:p>
      <w:r>
        <w:t xml:space="preserve">@JEFFHARDYBRAND loosing ur aikaa tna ????? go wwe , lopeta olla jälkeenjäänyt</w:t>
      </w:r>
    </w:p>
    <w:p>
      <w:r>
        <w:rPr>
          <w:b/>
          <w:u w:val="single"/>
        </w:rPr>
        <w:t xml:space="preserve">167872</w:t>
      </w:r>
    </w:p>
    <w:p>
      <w:r>
        <w:t xml:space="preserve">@nV_NBK lol, olet jälkeenjäänyt NBK &amp;lt;3 :]</w:t>
      </w:r>
    </w:p>
    <w:p>
      <w:r>
        <w:rPr>
          <w:b/>
          <w:u w:val="single"/>
        </w:rPr>
        <w:t xml:space="preserve">167873</w:t>
      </w:r>
    </w:p>
    <w:p>
      <w:r>
        <w:t xml:space="preserve">@rsemily @apftolentino soppaa sinä retardi. Hän on silti tyhmä</w:t>
      </w:r>
    </w:p>
    <w:p>
      <w:r>
        <w:rPr>
          <w:b/>
          <w:u w:val="single"/>
        </w:rPr>
        <w:t xml:space="preserve">167874</w:t>
      </w:r>
    </w:p>
    <w:p>
      <w:r>
        <w:t xml:space="preserve">@ZoomTV @iHrithik jälleen yksi todiste siitä, kuinka jälkeenjäänyt psuedo-supersankarimme on.</w:t>
      </w:r>
    </w:p>
    <w:p>
      <w:r>
        <w:rPr>
          <w:b/>
          <w:u w:val="single"/>
        </w:rPr>
        <w:t xml:space="preserve">167875</w:t>
      </w:r>
    </w:p>
    <w:p>
      <w:r>
        <w:t xml:space="preserve">@JSilverheart_ dnt huoli siitä retard se ei ollut piste ur tyhmä ajatella, että ihmiset ovat ur ystävä rahasta</w:t>
      </w:r>
    </w:p>
    <w:p>
      <w:r>
        <w:rPr>
          <w:b/>
          <w:u w:val="single"/>
        </w:rPr>
        <w:t xml:space="preserve">167876</w:t>
      </w:r>
    </w:p>
    <w:p>
      <w:r>
        <w:t xml:space="preserve">@SoaRHavoc ur ei ole todellinen retard</w:t>
      </w:r>
    </w:p>
    <w:p>
      <w:r>
        <w:rPr>
          <w:b/>
          <w:u w:val="single"/>
        </w:rPr>
        <w:t xml:space="preserve">167877</w:t>
      </w:r>
    </w:p>
    <w:p>
      <w:r>
        <w:t xml:space="preserve">@TorontoStar miksi? Olet Kanadassa Retard!</w:t>
      </w:r>
    </w:p>
    <w:p>
      <w:r>
        <w:rPr>
          <w:b/>
          <w:u w:val="single"/>
        </w:rPr>
        <w:t xml:space="preserve">167878</w:t>
      </w:r>
    </w:p>
    <w:p>
      <w:r>
        <w:t xml:space="preserve">@coonrod_ashley senkin retardi</w:t>
      </w:r>
    </w:p>
    <w:p>
      <w:r>
        <w:rPr>
          <w:b/>
          <w:u w:val="single"/>
        </w:rPr>
        <w:t xml:space="preserve">167879</w:t>
      </w:r>
    </w:p>
    <w:p>
      <w:r>
        <w:t xml:space="preserve">@kiketsg @KillahKvsh En ymmärrä karkotusargumenttiasi. On kirjaimellisesti mahdotonta tulla karkotetuksi omasta maasta, senkin jälkeenjäänyt.</w:t>
      </w:r>
    </w:p>
    <w:p>
      <w:r>
        <w:rPr>
          <w:b/>
          <w:u w:val="single"/>
        </w:rPr>
        <w:t xml:space="preserve">167880</w:t>
      </w:r>
    </w:p>
    <w:p>
      <w:r>
        <w:t xml:space="preserve">@ItsNOTO väistää kauhea retard älä koskaan twiittaa minua enää pelaisin sinua 1v2</w:t>
      </w:r>
    </w:p>
    <w:p>
      <w:r>
        <w:rPr>
          <w:b/>
          <w:u w:val="single"/>
        </w:rPr>
        <w:t xml:space="preserve">167881</w:t>
      </w:r>
    </w:p>
    <w:p>
      <w:r>
        <w:t xml:space="preserve">@BlueysBot Menit juuri täysin sekaisin.</w:t>
      </w:r>
    </w:p>
    <w:p>
      <w:r>
        <w:rPr>
          <w:b/>
          <w:u w:val="single"/>
        </w:rPr>
        <w:t xml:space="preserve">167882</w:t>
      </w:r>
    </w:p>
    <w:p>
      <w:r>
        <w:t xml:space="preserve">@PosstolSwap Sinä olet se, joka lisäsi minut xboxiin, senkin vitun retardi.</w:t>
      </w:r>
    </w:p>
    <w:p>
      <w:r>
        <w:rPr>
          <w:b/>
          <w:u w:val="single"/>
        </w:rPr>
        <w:t xml:space="preserve">167883</w:t>
      </w:r>
    </w:p>
    <w:p>
      <w:r>
        <w:t xml:space="preserve">@meckh_ @ExaltLmnt wow harry sinä välität, he haluavat pitää hauskaa. Lmnt lopeta kutsumasta kaveriani jälkeenjääneeksi.</w:t>
      </w:r>
    </w:p>
    <w:p>
      <w:r>
        <w:rPr>
          <w:b/>
          <w:u w:val="single"/>
        </w:rPr>
        <w:t xml:space="preserve">167884</w:t>
      </w:r>
    </w:p>
    <w:p>
      <w:r>
        <w:t xml:space="preserve">@DejaLaska Itse asiassa tein SB:stä jotain, senkin esipuberteettisen retardin.</w:t>
      </w:r>
    </w:p>
    <w:p>
      <w:r>
        <w:rPr>
          <w:b/>
          <w:u w:val="single"/>
        </w:rPr>
        <w:t xml:space="preserve">167885</w:t>
      </w:r>
    </w:p>
    <w:p>
      <w:r>
        <w:t xml:space="preserve">@wagner_jamison @Wintersfall @cherokee_autumn @tedtoake1 Totta, olet vain tavallinen RETARD!</w:t>
      </w:r>
    </w:p>
    <w:p>
      <w:r>
        <w:rPr>
          <w:b/>
          <w:u w:val="single"/>
        </w:rPr>
        <w:t xml:space="preserve">167886</w:t>
      </w:r>
    </w:p>
    <w:p>
      <w:r>
        <w:t xml:space="preserve">@TheCartoonLoon se on kuin kutsun sinua pronomineillasi, mutta et ole vitun lohikäärme, vitun jälkeenjäänyt!</w:t>
      </w:r>
    </w:p>
    <w:p>
      <w:r>
        <w:rPr>
          <w:b/>
          <w:u w:val="single"/>
        </w:rPr>
        <w:t xml:space="preserve">167887</w:t>
      </w:r>
    </w:p>
    <w:p>
      <w:r>
        <w:t xml:space="preserve">@Forsaken_Talent joku retard tiimissämme on väistää meidän täytyy repicki</w:t>
      </w:r>
    </w:p>
    <w:p>
      <w:r>
        <w:rPr>
          <w:b/>
          <w:u w:val="single"/>
        </w:rPr>
        <w:t xml:space="preserve">167888</w:t>
      </w:r>
    </w:p>
    <w:p>
      <w:r>
        <w:t xml:space="preserve">@OmoDtPolls @FUTKelechi @LegendaryRebFC @ConnorFifa_ @UltimateKing25 @dare2Pele Koska sinä pop up retard</w:t>
      </w:r>
    </w:p>
    <w:p>
      <w:r>
        <w:rPr>
          <w:b/>
          <w:u w:val="single"/>
        </w:rPr>
        <w:t xml:space="preserve">167889</w:t>
      </w:r>
    </w:p>
    <w:p>
      <w:r>
        <w:t xml:space="preserve">@bluehigh85 ota oma neuvosi retard</w:t>
      </w:r>
    </w:p>
    <w:p>
      <w:r>
        <w:rPr>
          <w:b/>
          <w:u w:val="single"/>
        </w:rPr>
        <w:t xml:space="preserve">167890</w:t>
      </w:r>
    </w:p>
    <w:p>
      <w:r>
        <w:t xml:space="preserve">@WeedMubarak @phase_xii Siksi sanoit "retard"? Anteeksi. Ei uskottavuutta</w:t>
      </w:r>
    </w:p>
    <w:p>
      <w:r>
        <w:rPr>
          <w:b/>
          <w:u w:val="single"/>
        </w:rPr>
        <w:t xml:space="preserve">167891</w:t>
      </w:r>
    </w:p>
    <w:p>
      <w:r>
        <w:t xml:space="preserve">@vaveili im tuskin täällä. Sinulla on numeroni, retardi.</w:t>
      </w:r>
    </w:p>
    <w:p>
      <w:r>
        <w:rPr>
          <w:b/>
          <w:u w:val="single"/>
        </w:rPr>
        <w:t xml:space="preserve">167892</w:t>
      </w:r>
    </w:p>
    <w:p>
      <w:r>
        <w:t xml:space="preserve">@NlTROUZE Tarkoitin mitä sanoit kyllä tai ei, senkin vitun retardi...</w:t>
      </w:r>
    </w:p>
    <w:p>
      <w:r>
        <w:rPr>
          <w:b/>
          <w:u w:val="single"/>
        </w:rPr>
        <w:t xml:space="preserve">167893</w:t>
      </w:r>
    </w:p>
    <w:p>
      <w:r>
        <w:t xml:space="preserve">@saavin0 painu vittuun retard. Vuorosi ovat huolimattomia.</w:t>
      </w:r>
    </w:p>
    <w:p>
      <w:r>
        <w:rPr>
          <w:b/>
          <w:u w:val="single"/>
        </w:rPr>
        <w:t xml:space="preserve">167894</w:t>
      </w:r>
    </w:p>
    <w:p>
      <w:r>
        <w:t xml:space="preserve">@vasuyeet odota oletko retard unohtaminen vai ostaminen? 🤔</w:t>
      </w:r>
    </w:p>
    <w:p>
      <w:r>
        <w:rPr>
          <w:b/>
          <w:u w:val="single"/>
        </w:rPr>
        <w:t xml:space="preserve">167895</w:t>
      </w:r>
    </w:p>
    <w:p>
      <w:r>
        <w:t xml:space="preserve">@LostTurntable ovat u jälkeenjäänyt katso mitä sanoin sanoin sanoin kunkin sukupuolen käyttää omaa vessaa</w:t>
      </w:r>
    </w:p>
    <w:p>
      <w:r>
        <w:rPr>
          <w:b/>
          <w:u w:val="single"/>
        </w:rPr>
        <w:t xml:space="preserve">167896</w:t>
      </w:r>
    </w:p>
    <w:p>
      <w:r>
        <w:t xml:space="preserve">@_samcabalquinto mukava tavata. Olen ken, oletko jälkeenjäänyt? Hei retard</w:t>
      </w:r>
    </w:p>
    <w:p>
      <w:r>
        <w:rPr>
          <w:b/>
          <w:u w:val="single"/>
        </w:rPr>
        <w:t xml:space="preserve">167897</w:t>
      </w:r>
    </w:p>
    <w:p>
      <w:r>
        <w:t xml:space="preserve">@SSEHBAI1 Saatuaan edelliset kymmenet ennusteet &amp;amp; analyysi osoittautui vääräksi, joko u r jälkeenjäänyt tai häpeämätön henkilö toistamaan samaa.</w:t>
      </w:r>
    </w:p>
    <w:p>
      <w:r>
        <w:rPr>
          <w:b/>
          <w:u w:val="single"/>
        </w:rPr>
        <w:t xml:space="preserve">167898</w:t>
      </w:r>
    </w:p>
    <w:p>
      <w:r>
        <w:t xml:space="preserve">@TheRealWebbex otan toisen kuvan silmät auki u läski retardi</w:t>
      </w:r>
    </w:p>
    <w:p>
      <w:r>
        <w:rPr>
          <w:b/>
          <w:u w:val="single"/>
        </w:rPr>
        <w:t xml:space="preserve">167899</w:t>
      </w:r>
    </w:p>
    <w:p>
      <w:r>
        <w:t xml:space="preserve">@nick_c72 kyllä kai olit oikeassa retard</w:t>
      </w:r>
    </w:p>
    <w:p>
      <w:r>
        <w:rPr>
          <w:b/>
          <w:u w:val="single"/>
        </w:rPr>
        <w:t xml:space="preserve">167900</w:t>
      </w:r>
    </w:p>
    <w:p>
      <w:r>
        <w:t xml:space="preserve">@Avoy_Mocha kyllä teit! Aloit solvaamaan naamaani tyhmä ja sinä olet vitun jälkeenjäänyt, en minä. Olet vain vihainen ;)</w:t>
      </w:r>
    </w:p>
    <w:p>
      <w:r>
        <w:rPr>
          <w:b/>
          <w:u w:val="single"/>
        </w:rPr>
        <w:t xml:space="preserve">167901</w:t>
      </w:r>
    </w:p>
    <w:p>
      <w:r>
        <w:t xml:space="preserve">@An9ellus @nbastats @NBA yo retard 23/50 on 2 tekee vajaat 50 prosenttia lmao ur viha on uiminen u tietämättömyydellä</w:t>
      </w:r>
    </w:p>
    <w:p>
      <w:r>
        <w:rPr>
          <w:b/>
          <w:u w:val="single"/>
        </w:rPr>
        <w:t xml:space="preserve">167902</w:t>
      </w:r>
    </w:p>
    <w:p>
      <w:r>
        <w:t xml:space="preserve">@TRAWTHEGAWD @Matic420 @KingHazard_ boi u cant edes hypätä u vitun läski retard</w:t>
      </w:r>
    </w:p>
    <w:p>
      <w:r>
        <w:rPr>
          <w:b/>
          <w:u w:val="single"/>
        </w:rPr>
        <w:t xml:space="preserve">167903</w:t>
      </w:r>
    </w:p>
    <w:p>
      <w:r>
        <w:t xml:space="preserve">@jamesmurphypdx @MLowry4 @MSNBC @tedcruz retard miten erotat kuka on todellinen trans ja kuka on perverssi?</w:t>
      </w:r>
    </w:p>
    <w:p>
      <w:r>
        <w:rPr>
          <w:b/>
          <w:u w:val="single"/>
        </w:rPr>
        <w:t xml:space="preserve">167904</w:t>
      </w:r>
    </w:p>
    <w:p>
      <w:r>
        <w:t xml:space="preserve">@19JToews idk miten saat retard ulos blues-fanit</w:t>
      </w:r>
    </w:p>
    <w:p>
      <w:r>
        <w:rPr>
          <w:b/>
          <w:u w:val="single"/>
        </w:rPr>
        <w:t xml:space="preserve">167905</w:t>
      </w:r>
    </w:p>
    <w:p>
      <w:r>
        <w:t xml:space="preserve">@MittenKittery @IsaiahG74 @Z3pp3in puolustat sanaa huora. Minä en puolusta. En kannusta sanomaan retardi. Suutuin ja olen pahoillani. Mutta minulla oli</w:t>
      </w:r>
    </w:p>
    <w:p>
      <w:r>
        <w:rPr>
          <w:b/>
          <w:u w:val="single"/>
        </w:rPr>
        <w:t xml:space="preserve">167906</w:t>
      </w:r>
    </w:p>
    <w:p>
      <w:r>
        <w:t xml:space="preserve">@owarinomochi u autistinen spastinen retardi</w:t>
      </w:r>
    </w:p>
    <w:p>
      <w:r>
        <w:rPr>
          <w:b/>
          <w:u w:val="single"/>
        </w:rPr>
        <w:t xml:space="preserve">167907</w:t>
      </w:r>
    </w:p>
    <w:p>
      <w:r>
        <w:t xml:space="preserve">@kingarthurxx mikä retard btw näki sinut salsaa</w:t>
      </w:r>
    </w:p>
    <w:p>
      <w:r>
        <w:rPr>
          <w:b/>
          <w:u w:val="single"/>
        </w:rPr>
        <w:t xml:space="preserve">167908</w:t>
      </w:r>
    </w:p>
    <w:p>
      <w:r>
        <w:t xml:space="preserve">@brijeshgoyalaap @ArvindKejriwal Goyal saab... keskiluokka, jolla on yksi auto, on vaikeuksissa..tämä on tamasha baazi.U r henkinen jälkeenjäänyt ..we r not</w:t>
      </w:r>
    </w:p>
    <w:p>
      <w:r>
        <w:rPr>
          <w:b/>
          <w:u w:val="single"/>
        </w:rPr>
        <w:t xml:space="preserve">167909</w:t>
      </w:r>
    </w:p>
    <w:p>
      <w:r>
        <w:t xml:space="preserve">@AmaziahYT Hm... joten eriävä mielipide kuin sinä tekee minusta "kusipään" ja "jälkeenjääneen", huh k</w:t>
      </w:r>
    </w:p>
    <w:p>
      <w:r>
        <w:rPr>
          <w:b/>
          <w:u w:val="single"/>
        </w:rPr>
        <w:t xml:space="preserve">167910</w:t>
      </w:r>
    </w:p>
    <w:p>
      <w:r>
        <w:t xml:space="preserve">@bpprivate9 Minun piti silti tarkistaa, miten kirjoitit retard, jotta tiesin, että kirjoitin sen oikein ja ok night babe👊🏼.</w:t>
      </w:r>
    </w:p>
    <w:p>
      <w:r>
        <w:rPr>
          <w:b/>
          <w:u w:val="single"/>
        </w:rPr>
        <w:t xml:space="preserve">167911</w:t>
      </w:r>
    </w:p>
    <w:p>
      <w:r>
        <w:t xml:space="preserve">@sassymaiamitch wtf kyllä siellä oli sinä vitun retard! Sillä minä latasin puhelimeni. Olet täysi ääliö, tiedät sen 😂😂😂😂.</w:t>
      </w:r>
    </w:p>
    <w:p>
      <w:r>
        <w:rPr>
          <w:b/>
          <w:u w:val="single"/>
        </w:rPr>
        <w:t xml:space="preserve">167912</w:t>
      </w:r>
    </w:p>
    <w:p>
      <w:r>
        <w:t xml:space="preserve">@riri416_ @naenae_566 wow, on syy miksi lempinimesi on riri, senkin jälkeenjäänyt!</w:t>
      </w:r>
    </w:p>
    <w:p>
      <w:r>
        <w:rPr>
          <w:b/>
          <w:u w:val="single"/>
        </w:rPr>
        <w:t xml:space="preserve">167913</w:t>
      </w:r>
    </w:p>
    <w:p>
      <w:r>
        <w:t xml:space="preserve">@FREE_BARRY_ @Barry_74 @ByronBernstein he eivät voi u retard 8)</w:t>
      </w:r>
    </w:p>
    <w:p>
      <w:r>
        <w:rPr>
          <w:b/>
          <w:u w:val="single"/>
        </w:rPr>
        <w:t xml:space="preserve">167914</w:t>
      </w:r>
    </w:p>
    <w:p>
      <w:r>
        <w:t xml:space="preserve">@Durnell88 @justFonzie käännä vitun stream päälle retard</w:t>
      </w:r>
    </w:p>
    <w:p>
      <w:r>
        <w:rPr>
          <w:b/>
          <w:u w:val="single"/>
        </w:rPr>
        <w:t xml:space="preserve">167915</w:t>
      </w:r>
    </w:p>
    <w:p>
      <w:r>
        <w:t xml:space="preserve">@CyNiCuuL Minä vitsailin u retard</w:t>
      </w:r>
    </w:p>
    <w:p>
      <w:r>
        <w:rPr>
          <w:b/>
          <w:u w:val="single"/>
        </w:rPr>
        <w:t xml:space="preserve">167916</w:t>
      </w:r>
    </w:p>
    <w:p>
      <w:r>
        <w:t xml:space="preserve">@HoodieAllen ei Toronto, haista vittu retard</w:t>
      </w:r>
    </w:p>
    <w:p>
      <w:r>
        <w:rPr>
          <w:b/>
          <w:u w:val="single"/>
        </w:rPr>
        <w:t xml:space="preserve">167917</w:t>
      </w:r>
    </w:p>
    <w:p>
      <w:r>
        <w:t xml:space="preserve">@gdiciples21519 @chief_pacabowl hän ei ollut musta tai nubialainen, sinä tyhmä vittu, heillä on hänen muumioituneet jäännöksensä retard! Lue siitä Wikipediasta</w:t>
      </w:r>
    </w:p>
    <w:p>
      <w:r>
        <w:rPr>
          <w:b/>
          <w:u w:val="single"/>
        </w:rPr>
        <w:t xml:space="preserve">167918</w:t>
      </w:r>
    </w:p>
    <w:p>
      <w:r>
        <w:t xml:space="preserve">@AsheSchow @CHSommers Miksi vain seisot siinä kuvaamassa häntä? Jos sinulla ei ole mitään syytä, olet tavallaan vain jälkeenjäänyt. Todella tyhmä.</w:t>
      </w:r>
    </w:p>
    <w:p>
      <w:r>
        <w:rPr>
          <w:b/>
          <w:u w:val="single"/>
        </w:rPr>
        <w:t xml:space="preserve">167919</w:t>
      </w:r>
    </w:p>
    <w:p>
      <w:r>
        <w:t xml:space="preserve">@K_Niemietz @LandlordXX @JamesDelingpole @LBC @sianberry HAHAHA YOU FUCKING RETARD, EVER HEARD OF CLIMATE CHANGE?</w:t>
      </w:r>
    </w:p>
    <w:p>
      <w:r>
        <w:rPr>
          <w:b/>
          <w:u w:val="single"/>
        </w:rPr>
        <w:t xml:space="preserve">167920</w:t>
      </w:r>
    </w:p>
    <w:p>
      <w:r>
        <w:t xml:space="preserve">@sirK88 tuo paska on erittäin ärsyttävää. Puhu englantia senkin vitun retardi.</w:t>
      </w:r>
    </w:p>
    <w:p>
      <w:r>
        <w:rPr>
          <w:b/>
          <w:u w:val="single"/>
        </w:rPr>
        <w:t xml:space="preserve">167921</w:t>
      </w:r>
    </w:p>
    <w:p>
      <w:r>
        <w:t xml:space="preserve">@dannyw3369 teidän info estin sinut tapa ennen peliä en tiennyt pisteet poistin sinut, koska jälleen kerran kutsuit retard</w:t>
      </w:r>
    </w:p>
    <w:p>
      <w:r>
        <w:rPr>
          <w:b/>
          <w:u w:val="single"/>
        </w:rPr>
        <w:t xml:space="preserve">167922</w:t>
      </w:r>
    </w:p>
    <w:p>
      <w:r>
        <w:t xml:space="preserve">@mattylfcbray @ErinPattisonn SINÄ OLET VÄLTTÄJÄ!</w:t>
      </w:r>
    </w:p>
    <w:p>
      <w:r>
        <w:rPr>
          <w:b/>
          <w:u w:val="single"/>
        </w:rPr>
        <w:t xml:space="preserve">167923</w:t>
      </w:r>
    </w:p>
    <w:p>
      <w:r>
        <w:t xml:space="preserve">@Exoria_Chambers @wckdd67 et ole koskaan linkittänyt vidiä retardi</w:t>
      </w:r>
    </w:p>
    <w:p>
      <w:r>
        <w:rPr>
          <w:b/>
          <w:u w:val="single"/>
        </w:rPr>
        <w:t xml:space="preserve">167924</w:t>
      </w:r>
    </w:p>
    <w:p>
      <w:r>
        <w:t xml:space="preserve">@Vzroh @SetDOPES @sebxhs @ChemsFX killing my self your a retard 😂😂😂😂</w:t>
      </w:r>
    </w:p>
    <w:p>
      <w:r>
        <w:rPr>
          <w:b/>
          <w:u w:val="single"/>
        </w:rPr>
        <w:t xml:space="preserve">167925</w:t>
      </w:r>
    </w:p>
    <w:p>
      <w:r>
        <w:t xml:space="preserve">@LeroyDaniel2016 @TrumpTrain8 Huomaa, että vain valkoiset retardit äänestävät tätä idioottia. https://t.co/ERo5CfCzBO</w:t>
        <w:br/>
        <w:t xml:space="preserve">Pellesi on vaaliton.</w:t>
      </w:r>
    </w:p>
    <w:p>
      <w:r>
        <w:rPr>
          <w:b/>
          <w:u w:val="single"/>
        </w:rPr>
        <w:t xml:space="preserve">167926</w:t>
      </w:r>
    </w:p>
    <w:p>
      <w:r>
        <w:t xml:space="preserve">@hoshikworn u näyttää retard ur dp:)</w:t>
      </w:r>
    </w:p>
    <w:p>
      <w:r>
        <w:rPr>
          <w:b/>
          <w:u w:val="single"/>
        </w:rPr>
        <w:t xml:space="preserve">167927</w:t>
      </w:r>
    </w:p>
    <w:p>
      <w:r>
        <w:t xml:space="preserve">@Hauckers Sinun on oltava turvassa pakkopaidassa. Adios, retardi!</w:t>
      </w:r>
    </w:p>
    <w:p>
      <w:r>
        <w:rPr>
          <w:b/>
          <w:u w:val="single"/>
        </w:rPr>
        <w:t xml:space="preserve">167928</w:t>
      </w:r>
    </w:p>
    <w:p>
      <w:r>
        <w:t xml:space="preserve">@GynoStar Palkkaerot eivät ole sitä, mitä luulet, senkin jälkeenjäänyt.</w:t>
        <w:br/>
        <w:br/>
        <w:t xml:space="preserve">https://t.co/ny9bJaELwk</w:t>
      </w:r>
    </w:p>
    <w:p>
      <w:r>
        <w:rPr>
          <w:b/>
          <w:u w:val="single"/>
        </w:rPr>
        <w:t xml:space="preserve">167929</w:t>
      </w:r>
    </w:p>
    <w:p>
      <w:r>
        <w:t xml:space="preserve">@DarkArchery olet idiootti en ole edes muslimi olen vain ihminen, jolla on sade nyt turpa kiinni retard</w:t>
      </w:r>
    </w:p>
    <w:p>
      <w:r>
        <w:rPr>
          <w:b/>
          <w:u w:val="single"/>
        </w:rPr>
        <w:t xml:space="preserve">167930</w:t>
      </w:r>
    </w:p>
    <w:p>
      <w:r>
        <w:t xml:space="preserve">@remedygames @QuantumBreak Kun katkaiset pelin ensin, pilvitallennus toimii, mutta jos olet jälkeenjäänyt, -</w:t>
      </w:r>
    </w:p>
    <w:p>
      <w:r>
        <w:rPr>
          <w:b/>
          <w:u w:val="single"/>
        </w:rPr>
        <w:t xml:space="preserve">167931</w:t>
      </w:r>
    </w:p>
    <w:p>
      <w:r>
        <w:t xml:space="preserve">@LucidWyvern are u fucking retard?</w:t>
      </w:r>
    </w:p>
    <w:p>
      <w:r>
        <w:rPr>
          <w:b/>
          <w:u w:val="single"/>
        </w:rPr>
        <w:t xml:space="preserve">167932</w:t>
      </w:r>
    </w:p>
    <w:p>
      <w:r>
        <w:t xml:space="preserve">@coppaaayyyy Ryan sinä TODELLA tarkoituksella varaat sen aikaisin (ja twiittaat siitä) joka kerta syystä, joten lopeta vitun valittaminen #Retard</w:t>
      </w:r>
    </w:p>
    <w:p>
      <w:r>
        <w:rPr>
          <w:b/>
          <w:u w:val="single"/>
        </w:rPr>
        <w:t xml:space="preserve">167933</w:t>
      </w:r>
    </w:p>
    <w:p>
      <w:r>
        <w:t xml:space="preserve">@Arteezy @EvilGeniuses U fuking retard pelaaja</w:t>
      </w:r>
    </w:p>
    <w:p>
      <w:r>
        <w:rPr>
          <w:b/>
          <w:u w:val="single"/>
        </w:rPr>
        <w:t xml:space="preserve">167934</w:t>
      </w:r>
    </w:p>
    <w:p>
      <w:r>
        <w:t xml:space="preserve">@murphy_simon Oletko jälkeenjäänyt? Tapa jolla yrität hiljentää hänet. Säälittävää, vain koska ammattisi on paska. vitun jälkeenjäänyt. Tässä on opas! https://t.co/D6mPkDxJjH</w:t>
      </w:r>
    </w:p>
    <w:p>
      <w:r>
        <w:rPr>
          <w:b/>
          <w:u w:val="single"/>
        </w:rPr>
        <w:t xml:space="preserve">167935</w:t>
      </w:r>
    </w:p>
    <w:p>
      <w:r>
        <w:t xml:space="preserve">@eljaverg @RicardoAlemanMx Dude are yuo talking abaut your familia. Näytät niin idioottimaiselta retardilta.</w:t>
      </w:r>
    </w:p>
    <w:p>
      <w:r>
        <w:rPr>
          <w:b/>
          <w:u w:val="single"/>
        </w:rPr>
        <w:t xml:space="preserve">167936</w:t>
      </w:r>
    </w:p>
    <w:p>
      <w:r>
        <w:t xml:space="preserve">@xlMLGGamerlx @brenchong Ei he eivät voisi, senkin retard...</w:t>
      </w:r>
    </w:p>
    <w:p>
      <w:r>
        <w:rPr>
          <w:b/>
          <w:u w:val="single"/>
        </w:rPr>
        <w:t xml:space="preserve">167937</w:t>
      </w:r>
    </w:p>
    <w:p>
      <w:r>
        <w:t xml:space="preserve">@MythElizh Elizh onko sinulla jokin aivohäiriö, jossa olet aina täysin vitun jälkeenjäänyt?</w:t>
      </w:r>
    </w:p>
    <w:p>
      <w:r>
        <w:rPr>
          <w:b/>
          <w:u w:val="single"/>
        </w:rPr>
        <w:t xml:space="preserve">167938</w:t>
      </w:r>
    </w:p>
    <w:p>
      <w:r>
        <w:t xml:space="preserve">@Exoskeletorus1 Myös: älä tapa itseäsi retard. Olet itse asiassa arvokas joillekin meistä. https://t.co/IRXqmxSnWR.</w:t>
      </w:r>
    </w:p>
    <w:p>
      <w:r>
        <w:rPr>
          <w:b/>
          <w:u w:val="single"/>
        </w:rPr>
        <w:t xml:space="preserve">167939</w:t>
      </w:r>
    </w:p>
    <w:p>
      <w:r>
        <w:t xml:space="preserve">@JohnWhitty10 @WhatCultureWWE mene piiloon äitisi kellariin. Butthurt luuseri Internet surkea retard paini fani!!!! Lol</w:t>
      </w:r>
    </w:p>
    <w:p>
      <w:r>
        <w:rPr>
          <w:b/>
          <w:u w:val="single"/>
        </w:rPr>
        <w:t xml:space="preserve">167940</w:t>
      </w:r>
    </w:p>
    <w:p>
      <w:r>
        <w:t xml:space="preserve">@steambeast14 @Censoz ur retard.....</w:t>
      </w:r>
    </w:p>
    <w:p>
      <w:r>
        <w:rPr>
          <w:b/>
          <w:u w:val="single"/>
        </w:rPr>
        <w:t xml:space="preserve">167941</w:t>
      </w:r>
    </w:p>
    <w:p>
      <w:r>
        <w:t xml:space="preserve">@Apexay tfw luulet, että ainoa sovellus retard on loukkaava tapa AYY LMAO LMAO</w:t>
      </w:r>
    </w:p>
    <w:p>
      <w:r>
        <w:rPr>
          <w:b/>
          <w:u w:val="single"/>
        </w:rPr>
        <w:t xml:space="preserve">167942</w:t>
      </w:r>
    </w:p>
    <w:p>
      <w:r>
        <w:t xml:space="preserve">@amasingkoala SINÄ olet super retarD</w:t>
        <w:br/>
        <w:br/>
        <w:t xml:space="preserve">Stupid</w:t>
      </w:r>
    </w:p>
    <w:p>
      <w:r>
        <w:rPr>
          <w:b/>
          <w:u w:val="single"/>
        </w:rPr>
        <w:t xml:space="preserve">167943</w:t>
      </w:r>
    </w:p>
    <w:p>
      <w:r>
        <w:t xml:space="preserve">@Remixn183 @WPTV Kuulostat suurimmalta jälkeenjääneeltä. Trump ei ole tehnyt mitään laitonta. Kaverisi Obama, Hillary ja muut demarit ovat tehneet...</w:t>
      </w:r>
    </w:p>
    <w:p>
      <w:r>
        <w:rPr>
          <w:b/>
          <w:u w:val="single"/>
        </w:rPr>
        <w:t xml:space="preserve">167944</w:t>
      </w:r>
    </w:p>
    <w:p>
      <w:r>
        <w:t xml:space="preserve">@fanmaiI Im 7ft olet jälkeenjäänyt minä neuvoisin sinua ajatella ennen kuin puhutte</w:t>
      </w:r>
    </w:p>
    <w:p>
      <w:r>
        <w:rPr>
          <w:b/>
          <w:u w:val="single"/>
        </w:rPr>
        <w:t xml:space="preserve">167945</w:t>
      </w:r>
    </w:p>
    <w:p>
      <w:r>
        <w:t xml:space="preserve">@iestyn5011 @teddywatson123 @TomBoxingAsylum Mikä lausunto sinä retard! Sun vitsailu on honkin! Vie sinä ja 90 seuraajasi jotka ovat tarpeeksi tyhmiä kuuntelemaan isääsi pois vittuun!</w:t>
      </w:r>
    </w:p>
    <w:p>
      <w:r>
        <w:rPr>
          <w:b/>
          <w:u w:val="single"/>
        </w:rPr>
        <w:t xml:space="preserve">167946</w:t>
      </w:r>
    </w:p>
    <w:p>
      <w:r>
        <w:t xml:space="preserve">@ElizabethElliot Miten selviät siitä, että olet jälkeenjäänyt? Lyönnät varmaan paljon pääsi https://t.co/LJh0OmI76w</w:t>
      </w:r>
    </w:p>
    <w:p>
      <w:r>
        <w:rPr>
          <w:b/>
          <w:u w:val="single"/>
        </w:rPr>
        <w:t xml:space="preserve">167947</w:t>
      </w:r>
    </w:p>
    <w:p>
      <w:r>
        <w:t xml:space="preserve">@kamaalrkhan Hemmo, menit juuri täysin sekaisin. Älä koskaan mene täysin retardiksi.</w:t>
      </w:r>
    </w:p>
    <w:p>
      <w:r>
        <w:rPr>
          <w:b/>
          <w:u w:val="single"/>
        </w:rPr>
        <w:t xml:space="preserve">167948</w:t>
      </w:r>
    </w:p>
    <w:p>
      <w:r>
        <w:t xml:space="preserve">@zxc12345682 @GeraldMelzer Olet jälkeenjäänyt...</w:t>
      </w:r>
    </w:p>
    <w:p>
      <w:r>
        <w:rPr>
          <w:b/>
          <w:u w:val="single"/>
        </w:rPr>
        <w:t xml:space="preserve">167949</w:t>
      </w:r>
    </w:p>
    <w:p>
      <w:r>
        <w:t xml:space="preserve">@dr_rita39 kaikki tällaiset tapaukset. sinun olisi parempi opettaa jälkeenjääneille kiviä heitteleville väkijoukoille, että he voivat käyttäytyä kuin ihmiset, jotta heillä olisi ihmisoikeudet(2/2).</w:t>
      </w:r>
    </w:p>
    <w:p>
      <w:r>
        <w:rPr>
          <w:b/>
          <w:u w:val="single"/>
        </w:rPr>
        <w:t xml:space="preserve">167950</w:t>
      </w:r>
    </w:p>
    <w:p>
      <w:r>
        <w:t xml:space="preserve">@fbtp1 Leicester voittaa?  Oletko tosissasi... #retard</w:t>
      </w:r>
    </w:p>
    <w:p>
      <w:r>
        <w:rPr>
          <w:b/>
          <w:u w:val="single"/>
        </w:rPr>
        <w:t xml:space="preserve">167951</w:t>
      </w:r>
    </w:p>
    <w:p>
      <w:r>
        <w:t xml:space="preserve">@wilsonmelissa40 @charl_webbxo Täsmälleen minun pointti sinä retard automaattisesti nuolee sitä 😂 melkein tho Melissa</w:t>
      </w:r>
    </w:p>
    <w:p>
      <w:r>
        <w:rPr>
          <w:b/>
          <w:u w:val="single"/>
        </w:rPr>
        <w:t xml:space="preserve">167952</w:t>
      </w:r>
    </w:p>
    <w:p>
      <w:r>
        <w:t xml:space="preserve">@Extremytes Lopetin pelin, koska käytin retard-luokkaa ja halusin vaihtaa sen, mutta kiitos, että olet alaspäin, kusipää.</w:t>
      </w:r>
    </w:p>
    <w:p>
      <w:r>
        <w:rPr>
          <w:b/>
          <w:u w:val="single"/>
        </w:rPr>
        <w:t xml:space="preserve">167953</w:t>
      </w:r>
    </w:p>
    <w:p>
      <w:r>
        <w:t xml:space="preserve">@LiKeBuTTeR9 @DrJayLive</w:t>
        <w:br/>
        <w:t xml:space="preserve">Se hetki, kun menet täyteen retardiin ja unohdat heittää naden smh https://t.co/Npfsf5lBkJ</w:t>
      </w:r>
    </w:p>
    <w:p>
      <w:r>
        <w:rPr>
          <w:b/>
          <w:u w:val="single"/>
        </w:rPr>
        <w:t xml:space="preserve">167954</w:t>
      </w:r>
    </w:p>
    <w:p>
      <w:r>
        <w:t xml:space="preserve">@Shehla_Rashid mikä luuseri sinä olet.. hanki oikea työ. Retard</w:t>
      </w:r>
    </w:p>
    <w:p>
      <w:r>
        <w:rPr>
          <w:b/>
          <w:u w:val="single"/>
        </w:rPr>
        <w:t xml:space="preserve">167955</w:t>
      </w:r>
    </w:p>
    <w:p>
      <w:r>
        <w:t xml:space="preserve">@PrisonPlanet Olit vittu runkkaamassa sen takia. Pureskelit läskiä huultasi etikkahyökkäyksillä. Senkin tylsä, kellarivammainen retardi.</w:t>
      </w:r>
    </w:p>
    <w:p>
      <w:r>
        <w:rPr>
          <w:b/>
          <w:u w:val="single"/>
        </w:rPr>
        <w:t xml:space="preserve">167956</w:t>
      </w:r>
    </w:p>
    <w:p>
      <w:r>
        <w:t xml:space="preserve">@SandyKazmir Voin arvostaa sitä, mitä hän teki joukkueeni hyväksi sanomatta, että hän on hyvä tyyppi, senkin vitun retardi.</w:t>
      </w:r>
    </w:p>
    <w:p>
      <w:r>
        <w:rPr>
          <w:b/>
          <w:u w:val="single"/>
        </w:rPr>
        <w:t xml:space="preserve">167957</w:t>
      </w:r>
    </w:p>
    <w:p>
      <w:r>
        <w:t xml:space="preserve">@Kroxiie_ @MythJML ei egirl sinä vitun retardi, mene hyppäämään vuoristoradasta.</w:t>
      </w:r>
    </w:p>
    <w:p>
      <w:r>
        <w:rPr>
          <w:b/>
          <w:u w:val="single"/>
        </w:rPr>
        <w:t xml:space="preserve">167958</w:t>
      </w:r>
    </w:p>
    <w:p>
      <w:r>
        <w:t xml:space="preserve">@OMGSquishyspud Olet vitun jälkeenjäänyt, -</w:t>
      </w:r>
    </w:p>
    <w:p>
      <w:r>
        <w:rPr>
          <w:b/>
          <w:u w:val="single"/>
        </w:rPr>
        <w:t xml:space="preserve">167959</w:t>
      </w:r>
    </w:p>
    <w:p>
      <w:r>
        <w:t xml:space="preserve">@casijoymusic</w:t>
        <w:br/>
        <w:t xml:space="preserve">Blake on jälkeenjäänyt, kun hän päästi sinut menemään pitääkseen hänet</w:t>
      </w:r>
    </w:p>
    <w:p>
      <w:r>
        <w:rPr>
          <w:b/>
          <w:u w:val="single"/>
        </w:rPr>
        <w:t xml:space="preserve">167960</w:t>
      </w:r>
    </w:p>
    <w:p>
      <w:r>
        <w:t xml:space="preserve">@JohnnyStarkMk50 @RealAlexJones käytitkö myös retard googlea? Miten käytit tuota palvelua?</w:t>
        <w:br/>
        <w:t xml:space="preserve"> Kerro minulle Sandy Hookista, väärästä lipusta?</w:t>
      </w:r>
    </w:p>
    <w:p>
      <w:r>
        <w:rPr>
          <w:b/>
          <w:u w:val="single"/>
        </w:rPr>
        <w:t xml:space="preserve">167961</w:t>
      </w:r>
    </w:p>
    <w:p>
      <w:r>
        <w:t xml:space="preserve">@FAlRl iMessage on tekstiviestit, senkin jälkeenjäänyt, se on sama paska.</w:t>
      </w:r>
    </w:p>
    <w:p>
      <w:r>
        <w:rPr>
          <w:b/>
          <w:u w:val="single"/>
        </w:rPr>
        <w:t xml:space="preserve">167962</w:t>
      </w:r>
    </w:p>
    <w:p>
      <w:r>
        <w:t xml:space="preserve">@NayR2G Kiitos seuraamatta jättämisestä, senkin huijaava retardi!</w:t>
      </w:r>
    </w:p>
    <w:p>
      <w:r>
        <w:rPr>
          <w:b/>
          <w:u w:val="single"/>
        </w:rPr>
        <w:t xml:space="preserve">167963</w:t>
      </w:r>
    </w:p>
    <w:p>
      <w:r>
        <w:t xml:space="preserve">@MaleTigerR6S Nah Kysyin ur mielipidettä u retard</w:t>
      </w:r>
    </w:p>
    <w:p>
      <w:r>
        <w:rPr>
          <w:b/>
          <w:u w:val="single"/>
        </w:rPr>
        <w:t xml:space="preserve">167964</w:t>
      </w:r>
    </w:p>
    <w:p>
      <w:r>
        <w:t xml:space="preserve">@newscientist Olet viime aikoina mennyt täysin sekaisin. Älä koskaan mene täysin retardiksi.</w:t>
      </w:r>
    </w:p>
    <w:p>
      <w:r>
        <w:rPr>
          <w:b/>
          <w:u w:val="single"/>
        </w:rPr>
        <w:t xml:space="preserve">167965</w:t>
      </w:r>
    </w:p>
    <w:p>
      <w:r>
        <w:t xml:space="preserve">@darren_dazmav @TRobinsonNewEra @harvv_14 Darren pidä vapaapäivä, kaveri, senkin täysi retardi. Jos näin on, mene asumaan Syyriaan, kaveri, ja häivy totaalinen tissi!</w:t>
      </w:r>
    </w:p>
    <w:p>
      <w:r>
        <w:rPr>
          <w:b/>
          <w:u w:val="single"/>
        </w:rPr>
        <w:t xml:space="preserve">167966</w:t>
      </w:r>
    </w:p>
    <w:p>
      <w:r>
        <w:t xml:space="preserve">@POTUS Olet kyvytön mongoloidi retardi, mutta jopa sinun pitäisi nähdä, että #legalweed voisi tuoda miljardeja dollareita tuloja.</w:t>
      </w:r>
    </w:p>
    <w:p>
      <w:r>
        <w:rPr>
          <w:b/>
          <w:u w:val="single"/>
        </w:rPr>
        <w:t xml:space="preserve">167967</w:t>
      </w:r>
    </w:p>
    <w:p>
      <w:r>
        <w:t xml:space="preserve">@saltygenji @StillAisha @pacific__7 Mene pois, senkin jälkeenjäänyt, kukaan ei puhunut sinulle.</w:t>
      </w:r>
    </w:p>
    <w:p>
      <w:r>
        <w:rPr>
          <w:b/>
          <w:u w:val="single"/>
        </w:rPr>
        <w:t xml:space="preserve">167968</w:t>
      </w:r>
    </w:p>
    <w:p>
      <w:r>
        <w:t xml:space="preserve">@thenis777 @NickTru1h @PuRe_Denail Kukaan ei aio pelata kanssasi retardi</w:t>
      </w:r>
    </w:p>
    <w:p>
      <w:r>
        <w:rPr>
          <w:b/>
          <w:u w:val="single"/>
        </w:rPr>
        <w:t xml:space="preserve">167969</w:t>
      </w:r>
    </w:p>
    <w:p>
      <w:r>
        <w:t xml:space="preserve">@lewronccc @wikileaks Suoraan sanottuna olet jälkeenjäänyt...</w:t>
      </w:r>
    </w:p>
    <w:p>
      <w:r>
        <w:rPr>
          <w:b/>
          <w:u w:val="single"/>
        </w:rPr>
        <w:t xml:space="preserve">167970</w:t>
      </w:r>
    </w:p>
    <w:p>
      <w:r>
        <w:t xml:space="preserve">@charlotteling99 älä keksi omia lyhenteitäsi, retard.</w:t>
      </w:r>
    </w:p>
    <w:p>
      <w:r>
        <w:rPr>
          <w:b/>
          <w:u w:val="single"/>
        </w:rPr>
        <w:t xml:space="preserve">167971</w:t>
      </w:r>
    </w:p>
    <w:p>
      <w:r>
        <w:t xml:space="preserve">@AssistingOzil @Lampardly "pitkäaikainen epäonnistuminen" jos minä olen tyhmä niin sinä olet vammainen aivoton retardi</w:t>
      </w:r>
    </w:p>
    <w:p>
      <w:r>
        <w:rPr>
          <w:b/>
          <w:u w:val="single"/>
        </w:rPr>
        <w:t xml:space="preserve">167972</w:t>
      </w:r>
    </w:p>
    <w:p>
      <w:r>
        <w:t xml:space="preserve">@Nurbanski54 @_Rises @ArmandoSalguero tämä kaveri tietää asiansa. Hei senkin jälkeenjäänyt tutki ennen kuin sanot että wr pelaa qb:tä .</w:t>
      </w:r>
    </w:p>
    <w:p>
      <w:r>
        <w:rPr>
          <w:b/>
          <w:u w:val="single"/>
        </w:rPr>
        <w:t xml:space="preserve">167973</w:t>
      </w:r>
    </w:p>
    <w:p>
      <w:r>
        <w:t xml:space="preserve">@Rectifyz joo olet jälkeenjäänyt etkä tiedä mitään 😂😂😂😂 pitäkää hauskaa ihmisten kreditoimisessa ja offline-iskujen saamisessa hahah</w:t>
      </w:r>
    </w:p>
    <w:p>
      <w:r>
        <w:rPr>
          <w:b/>
          <w:u w:val="single"/>
        </w:rPr>
        <w:t xml:space="preserve">167974</w:t>
      </w:r>
    </w:p>
    <w:p>
      <w:r>
        <w:t xml:space="preserve">@palkaran7657 @imPakistanii @Ritika19 @G0_NAWAZ_G0 tehdä WC ur pplamp &amp;; häivy u retard menettänyt ur mieli jälkeen sopiva rply frm Pak Army</w:t>
      </w:r>
    </w:p>
    <w:p>
      <w:r>
        <w:rPr>
          <w:b/>
          <w:u w:val="single"/>
        </w:rPr>
        <w:t xml:space="preserve">167975</w:t>
      </w:r>
    </w:p>
    <w:p>
      <w:r>
        <w:t xml:space="preserve">@ObeySwpr sanoit tämän yhteisön, cod ei ole kohtalo retard</w:t>
      </w:r>
    </w:p>
    <w:p>
      <w:r>
        <w:rPr>
          <w:b/>
          <w:u w:val="single"/>
        </w:rPr>
        <w:t xml:space="preserve">167976</w:t>
      </w:r>
    </w:p>
    <w:p>
      <w:r>
        <w:t xml:space="preserve">@Powerfuhi @A_Stas12 @YouTube en malta odottaa, että pääsen katsomaan streamiasi!!! Lol kamala retardi et pääse mihinkään olet roskasakkia elämäsi on perseestä.</w:t>
      </w:r>
    </w:p>
    <w:p>
      <w:r>
        <w:rPr>
          <w:b/>
          <w:u w:val="single"/>
        </w:rPr>
        <w:t xml:space="preserve">167977</w:t>
      </w:r>
    </w:p>
    <w:p>
      <w:r>
        <w:t xml:space="preserve">@AlexJDesigns RT jos haluat olla jälkeenjäänyt</w:t>
      </w:r>
    </w:p>
    <w:p>
      <w:r>
        <w:rPr>
          <w:b/>
          <w:u w:val="single"/>
        </w:rPr>
        <w:t xml:space="preserve">167978</w:t>
      </w:r>
    </w:p>
    <w:p>
      <w:r>
        <w:t xml:space="preserve">@KavosYT olet vitun jälkeenjäänyt......</w:t>
      </w:r>
    </w:p>
    <w:p>
      <w:r>
        <w:rPr>
          <w:b/>
          <w:u w:val="single"/>
        </w:rPr>
        <w:t xml:space="preserve">167979</w:t>
      </w:r>
    </w:p>
    <w:p>
      <w:r>
        <w:t xml:space="preserve">@Vikkstar123 @YouTube Menit täysin sekaisin tässä videossa, veli. Luuletko että hukkasit 3. aseesi. Luulet, että sait Speed Colaa. XD</w:t>
      </w:r>
    </w:p>
    <w:p>
      <w:r>
        <w:rPr>
          <w:b/>
          <w:u w:val="single"/>
        </w:rPr>
        <w:t xml:space="preserve">167980</w:t>
      </w:r>
    </w:p>
    <w:p>
      <w:r>
        <w:t xml:space="preserve">@Aapfans1 @RGVzoomin Sinä retard miksi luulet, että maasta puhuminen on chamachagiri. Mutta älkää olko mujra kejrin kengännaulaajia.</w:t>
      </w:r>
    </w:p>
    <w:p>
      <w:r>
        <w:rPr>
          <w:b/>
          <w:u w:val="single"/>
        </w:rPr>
        <w:t xml:space="preserve">167981</w:t>
      </w:r>
    </w:p>
    <w:p>
      <w:r>
        <w:t xml:space="preserve">@maxmoefoe @ProSyndicate Sinä vain vitun hyytynyt, että et ole tuolla listalla u homo retard meme</w:t>
      </w:r>
    </w:p>
    <w:p>
      <w:r>
        <w:rPr>
          <w:b/>
          <w:u w:val="single"/>
        </w:rPr>
        <w:t xml:space="preserve">167982</w:t>
      </w:r>
    </w:p>
    <w:p>
      <w:r>
        <w:t xml:space="preserve">@myyemi @tundeleye sir/madam...u olet RETARDI tämän kommenttisi vuoksi, ja se osoittaa lukutaidottomuutesi tason!</w:t>
      </w:r>
    </w:p>
    <w:p>
      <w:r>
        <w:rPr>
          <w:b/>
          <w:u w:val="single"/>
        </w:rPr>
        <w:t xml:space="preserve">167983</w:t>
      </w:r>
    </w:p>
    <w:p>
      <w:r>
        <w:t xml:space="preserve">@Deulofeuu @KSIOlajidebt senkin vitun retardoidi</w:t>
      </w:r>
    </w:p>
    <w:p>
      <w:r>
        <w:rPr>
          <w:b/>
          <w:u w:val="single"/>
        </w:rPr>
        <w:t xml:space="preserve">167984</w:t>
      </w:r>
    </w:p>
    <w:p>
      <w:r>
        <w:t xml:space="preserve">@entangleeeerr @Spen182 @bujubadmon @FL_Spencer jos et käyttäytyisi kuin jälkeenjäänyt koko ajan ihmiset luultavasti pitäisivät sinusta enemmän.</w:t>
      </w:r>
    </w:p>
    <w:p>
      <w:r>
        <w:rPr>
          <w:b/>
          <w:u w:val="single"/>
        </w:rPr>
        <w:t xml:space="preserve">167985</w:t>
      </w:r>
    </w:p>
    <w:p>
      <w:r>
        <w:t xml:space="preserve">@ColossalisCrazy @pyrocynical pelle ur uskottavuus on hieman horjuva 2 olet toiminut ikään kuin u ei tiedä leafy kutsui @MattyBRaps sis retard!</w:t>
      </w:r>
    </w:p>
    <w:p>
      <w:r>
        <w:rPr>
          <w:b/>
          <w:u w:val="single"/>
        </w:rPr>
        <w:t xml:space="preserve">167986</w:t>
      </w:r>
    </w:p>
    <w:p>
      <w:r>
        <w:t xml:space="preserve">@HydraPhysi @ApolloTheScot kerro minulle miksi olen kateellinen ja vihainen voi ei olet jälkeenjäänyt</w:t>
      </w:r>
    </w:p>
    <w:p>
      <w:r>
        <w:rPr>
          <w:b/>
          <w:u w:val="single"/>
        </w:rPr>
        <w:t xml:space="preserve">167987</w:t>
      </w:r>
    </w:p>
    <w:p>
      <w:r>
        <w:t xml:space="preserve">@RiceGum Klovnit ovat lähinnä klovneiksi pukeutuneita ihmisiä, senkin</w:t>
        <w:br/>
        <w:t xml:space="preserve">vitun retardi</w:t>
      </w:r>
    </w:p>
    <w:p>
      <w:r>
        <w:rPr>
          <w:b/>
          <w:u w:val="single"/>
        </w:rPr>
        <w:t xml:space="preserve">167988</w:t>
      </w:r>
    </w:p>
    <w:p>
      <w:r>
        <w:t xml:space="preserve">@CarmineZozzora @Dena_Beth @TheJuanWilliams @IRStaxpros, koska se on velvollisuutesi Yhdysvaltain kansalaisena, retard. Älä maksa veroja niin häivy!</w:t>
      </w:r>
    </w:p>
    <w:p>
      <w:r>
        <w:rPr>
          <w:b/>
          <w:u w:val="single"/>
        </w:rPr>
        <w:t xml:space="preserve">167989</w:t>
      </w:r>
    </w:p>
    <w:p>
      <w:r>
        <w:t xml:space="preserve">@RizzyReels Et pelaa minua mitään yli 20 dollaria en ymmärrä, miten voit kehuskella yli 2 dollaria, kun kukaan ei yritä sinä tyhmä retardi</w:t>
      </w:r>
    </w:p>
    <w:p>
      <w:r>
        <w:rPr>
          <w:b/>
          <w:u w:val="single"/>
        </w:rPr>
        <w:t xml:space="preserve">167990</w:t>
      </w:r>
    </w:p>
    <w:p>
      <w:r>
        <w:t xml:space="preserve">@realDonaldTrump et ole koskaan maksanut veroja retardi</w:t>
      </w:r>
    </w:p>
    <w:p>
      <w:r>
        <w:rPr>
          <w:b/>
          <w:u w:val="single"/>
        </w:rPr>
        <w:t xml:space="preserve">167991</w:t>
      </w:r>
    </w:p>
    <w:p>
      <w:r>
        <w:t xml:space="preserve">@Juxmpy Ur vitun jälkeenjäänyt</w:t>
      </w:r>
    </w:p>
    <w:p>
      <w:r>
        <w:rPr>
          <w:b/>
          <w:u w:val="single"/>
        </w:rPr>
        <w:t xml:space="preserve">167992</w:t>
      </w:r>
    </w:p>
    <w:p>
      <w:r>
        <w:t xml:space="preserve">@Donc122390 näyttääkö tuo poistetulta, SINÄ VITTU RETARDI? https://t.co/6JqntqGTDH</w:t>
      </w:r>
    </w:p>
    <w:p>
      <w:r>
        <w:rPr>
          <w:b/>
          <w:u w:val="single"/>
        </w:rPr>
        <w:t xml:space="preserve">167993</w:t>
      </w:r>
    </w:p>
    <w:p>
      <w:r>
        <w:t xml:space="preserve">@goodmanindon @ElementofWat</w:t>
        <w:br/>
        <w:t xml:space="preserve">Toistin vain sen, mitä sanoit</w:t>
        <w:t xml:space="preserve"> Tapa kutsua itseäsi jälkeenjääneeksi, jälkeenjäänyt.</w:t>
      </w:r>
    </w:p>
    <w:p>
      <w:r>
        <w:rPr>
          <w:b/>
          <w:u w:val="single"/>
        </w:rPr>
        <w:t xml:space="preserve">167994</w:t>
      </w:r>
    </w:p>
    <w:p>
      <w:r>
        <w:t xml:space="preserve">@yasminquinonez ur poika on jälkeenjäänyt</w:t>
      </w:r>
    </w:p>
    <w:p>
      <w:r>
        <w:rPr>
          <w:b/>
          <w:u w:val="single"/>
        </w:rPr>
        <w:t xml:space="preserve">167995</w:t>
      </w:r>
    </w:p>
    <w:p>
      <w:r>
        <w:t xml:space="preserve">@xJMxDucky joo retardi, joka jäi eloon yrittääkseen voittaa viimeiset kierrokset, koska te neekerit olette ahneita.</w:t>
      </w:r>
    </w:p>
    <w:p>
      <w:r>
        <w:rPr>
          <w:b/>
          <w:u w:val="single"/>
        </w:rPr>
        <w:t xml:space="preserve">167996</w:t>
      </w:r>
    </w:p>
    <w:p>
      <w:r>
        <w:t xml:space="preserve">@Deagle6 et ansaitse selitystä. Menit jo täysin sekaisin. Älä koskaan tee niin.</w:t>
      </w:r>
    </w:p>
    <w:p>
      <w:r>
        <w:rPr>
          <w:b/>
          <w:u w:val="single"/>
        </w:rPr>
        <w:t xml:space="preserve">167997</w:t>
      </w:r>
    </w:p>
    <w:p>
      <w:r>
        <w:t xml:space="preserve">@xJMxDucky joo retardi, joka jäi eloon yrittääkseen voittaa viimeiset kierrokset, koska te neekerit olette ahneita.</w:t>
      </w:r>
    </w:p>
    <w:p>
      <w:r>
        <w:rPr>
          <w:b/>
          <w:u w:val="single"/>
        </w:rPr>
        <w:t xml:space="preserve">167998</w:t>
      </w:r>
    </w:p>
    <w:p>
      <w:r>
        <w:t xml:space="preserve">@Deagle6 et ansaitse selitystä. Menit jo täysin sekaisin. Älä koskaan tee niin.</w:t>
      </w:r>
    </w:p>
    <w:p>
      <w:r>
        <w:rPr>
          <w:b/>
          <w:u w:val="single"/>
        </w:rPr>
        <w:t xml:space="preserve">167999</w:t>
      </w:r>
    </w:p>
    <w:p>
      <w:r>
        <w:t xml:space="preserve">@DudefromCity TIMEWASTER. YRITTÄÄ SAADA SINUT PALJASTAMAAN VIDEOITAAN ABSOLUUTTINEN RETARDI.</w:t>
        <w:br/>
        <w:br/>
        <w:t xml:space="preserve"> @RTpig @rtdumb @myrtslave @RT4FD @RTfucker @RTmutt @RTmutt.</w:t>
      </w:r>
    </w:p>
    <w:p>
      <w:r>
        <w:rPr>
          <w:b/>
          <w:u w:val="single"/>
        </w:rPr>
        <w:t xml:space="preserve">168000</w:t>
      </w:r>
    </w:p>
    <w:p>
      <w:r>
        <w:t xml:space="preserve">@Slitch_ bruh, sinun täytyy todella nähdä hänen kommenttinsa, jälkeenjäänyt af, tajusin juuri, että minua opetti vitun jälkeenjäänyt.</w:t>
      </w:r>
    </w:p>
    <w:p>
      <w:r>
        <w:rPr>
          <w:b/>
          <w:u w:val="single"/>
        </w:rPr>
        <w:t xml:space="preserve">168001</w:t>
      </w:r>
    </w:p>
    <w:p>
      <w:r>
        <w:t xml:space="preserve">@_shieldsss shup ya retard olit pyörivät ympäri pather huutaa eilidh viime yönä</w:t>
      </w:r>
    </w:p>
    <w:p>
      <w:r>
        <w:rPr>
          <w:b/>
          <w:u w:val="single"/>
        </w:rPr>
        <w:t xml:space="preserve">168002</w:t>
      </w:r>
    </w:p>
    <w:p>
      <w:r>
        <w:t xml:space="preserve">@iwTrickshots sinulla on virheellinen kielioppi, retardi.</w:t>
      </w:r>
    </w:p>
    <w:p>
      <w:r>
        <w:rPr>
          <w:b/>
          <w:u w:val="single"/>
        </w:rPr>
        <w:t xml:space="preserve">168003</w:t>
      </w:r>
    </w:p>
    <w:p>
      <w:r>
        <w:t xml:space="preserve">@Mfanelo</w:t>
        <w:br/>
        <w:t xml:space="preserve">"Niin minä tein, ole fiksu, älä ole jälkeenjäänyt</w:t>
        <w:br/>
        <w:t xml:space="preserve">Otatko neuvoja joltain, joka löi DEE BARNESia??</w:t>
      </w:r>
    </w:p>
    <w:p>
      <w:r>
        <w:rPr>
          <w:b/>
          <w:u w:val="single"/>
        </w:rPr>
        <w:t xml:space="preserve">168004</w:t>
      </w:r>
    </w:p>
    <w:p>
      <w:r>
        <w:t xml:space="preserve">@realDonaldTrump joten oletko sinä pata vai kattila? Senkin vitun jälkeenjäänyt. Hyvä yritys, ääliö.</w:t>
      </w:r>
    </w:p>
    <w:p>
      <w:r>
        <w:rPr>
          <w:b/>
          <w:u w:val="single"/>
        </w:rPr>
        <w:t xml:space="preserve">168005</w:t>
      </w:r>
    </w:p>
    <w:p>
      <w:r>
        <w:t xml:space="preserve">@realDonaldTrump joten oletko sinä pata vai kattila? Senkin vitun jälkeenjäänyt. Hyvä yritys, ääliö.</w:t>
      </w:r>
    </w:p>
    <w:p>
      <w:r>
        <w:rPr>
          <w:b/>
          <w:u w:val="single"/>
        </w:rPr>
        <w:t xml:space="preserve">168006</w:t>
      </w:r>
    </w:p>
    <w:p>
      <w:r>
        <w:t xml:space="preserve">@realDonaldTrump joten oletko sinä pata vai kattila? Senkin vitun jälkeenjäänyt. Hyvä yritys, ääliö.</w:t>
      </w:r>
    </w:p>
    <w:p>
      <w:r>
        <w:rPr>
          <w:b/>
          <w:u w:val="single"/>
        </w:rPr>
        <w:t xml:space="preserve">168007</w:t>
      </w:r>
    </w:p>
    <w:p>
      <w:r>
        <w:t xml:space="preserve">@RhyxMint @RhyHartoot kyllä teit retard, sanoit "tämä ei ole yhtään parempi", olet hävinnyt kaveri, anna periksi :)</w:t>
      </w:r>
    </w:p>
    <w:p>
      <w:r>
        <w:rPr>
          <w:b/>
          <w:u w:val="single"/>
        </w:rPr>
        <w:t xml:space="preserve">168008</w:t>
      </w:r>
    </w:p>
    <w:p>
      <w:r>
        <w:t xml:space="preserve">@Mrrachelmaddow1 oletko tämän jälkeenjääneen kanssa https://t.co/OsOb3uoKBX</w:t>
      </w:r>
    </w:p>
    <w:p>
      <w:r>
        <w:rPr>
          <w:b/>
          <w:u w:val="single"/>
        </w:rPr>
        <w:t xml:space="preserve">168009</w:t>
      </w:r>
    </w:p>
    <w:p>
      <w:r>
        <w:t xml:space="preserve">@Whiteboy7thst @Pamaj olet pesty pub tähti stfu olet retard olet Channel kuoli vuonna 2011</w:t>
      </w:r>
    </w:p>
    <w:p>
      <w:r>
        <w:rPr>
          <w:b/>
          <w:u w:val="single"/>
        </w:rPr>
        <w:t xml:space="preserve">168010</w:t>
      </w:r>
    </w:p>
    <w:p>
      <w:r>
        <w:t xml:space="preserve">@Im_Notebook @jaredholbrook teit juuri sen, senkin vitun koiranpaskan retardi! Kun IW ilmestyy, linkkaat minut 100 dollarilla sinne.</w:t>
      </w:r>
    </w:p>
    <w:p>
      <w:r>
        <w:rPr>
          <w:b/>
          <w:u w:val="single"/>
        </w:rPr>
        <w:t xml:space="preserve">168011</w:t>
      </w:r>
    </w:p>
    <w:p>
      <w:r>
        <w:t xml:space="preserve">@OGKILLD väistin 4v4 u väisti 2v2 nyt stfu u retard</w:t>
      </w:r>
    </w:p>
    <w:p>
      <w:r>
        <w:rPr>
          <w:b/>
          <w:u w:val="single"/>
        </w:rPr>
        <w:t xml:space="preserve">168012</w:t>
      </w:r>
    </w:p>
    <w:p>
      <w:r>
        <w:t xml:space="preserve">@sambrooksmufc jälleen yksi paska harhautus ja yritys vitsailla, yritä fiksummin, älä kovemmin, senkin jälkeenjäänyt.</w:t>
      </w:r>
    </w:p>
    <w:p>
      <w:r>
        <w:rPr>
          <w:b/>
          <w:u w:val="single"/>
        </w:rPr>
        <w:t xml:space="preserve">168013</w:t>
      </w:r>
    </w:p>
    <w:p>
      <w:r>
        <w:t xml:space="preserve">@Delo_Taylor Ja silti sinä vastustat ainoaa mahdollisuutta väkivallattomaan vallankumoukseen, olet jälkeenjäänyt, varmistan vain, että ymmärrät sen.</w:t>
      </w:r>
    </w:p>
    <w:p>
      <w:r>
        <w:rPr>
          <w:b/>
          <w:u w:val="single"/>
        </w:rPr>
        <w:t xml:space="preserve">168014</w:t>
      </w:r>
    </w:p>
    <w:p>
      <w:r>
        <w:t xml:space="preserve">@yolobroski @mjfree @CatelynnLowell @TylerBaltierra @MTV olet niin tyhmä u r retard käännä TV pois ..you D a</w:t>
      </w:r>
    </w:p>
    <w:p>
      <w:r>
        <w:rPr>
          <w:b/>
          <w:u w:val="single"/>
        </w:rPr>
        <w:t xml:space="preserve">168015</w:t>
      </w:r>
    </w:p>
    <w:p>
      <w:r>
        <w:t xml:space="preserve">@Zanting @worthy248 @ostpeppar Ei, hän vain kutsui sinua jälkeenjääneeksi.</w:t>
      </w:r>
    </w:p>
    <w:p>
      <w:r>
        <w:rPr>
          <w:b/>
          <w:u w:val="single"/>
        </w:rPr>
        <w:t xml:space="preserve">168016</w:t>
      </w:r>
    </w:p>
    <w:p>
      <w:r>
        <w:t xml:space="preserve">@SnoMayn @Bojalicious @OwenAeon @PNDAProFeeZy tarkoitti, että sait luovutusvoiton retard älä yritä perustella saada kaksinkertainen ensimmäinen kierroksella</w:t>
      </w:r>
    </w:p>
    <w:p>
      <w:r>
        <w:rPr>
          <w:b/>
          <w:u w:val="single"/>
        </w:rPr>
        <w:t xml:space="preserve">168017</w:t>
      </w:r>
    </w:p>
    <w:p>
      <w:r>
        <w:t xml:space="preserve">@BEbethanneme @EMP_Delta Voisi kai sanoa... *Sisällytä homo retardi meme, koska Aaron on homo retardi*</w:t>
      </w:r>
    </w:p>
    <w:p>
      <w:r>
        <w:rPr>
          <w:b/>
          <w:u w:val="single"/>
        </w:rPr>
        <w:t xml:space="preserve">168018</w:t>
      </w:r>
    </w:p>
    <w:p>
      <w:r>
        <w:t xml:space="preserve">@kathygriffin Olet erityislaatuinen jälkeenjäänyt.  Jos joku meistä tekisi saman rakkaalle johtajallesi Obamalle, olisit täynnä paskaamme kuin kärpäset paskan päällä.</w:t>
      </w:r>
    </w:p>
    <w:p>
      <w:r>
        <w:rPr>
          <w:b/>
          <w:u w:val="single"/>
        </w:rPr>
        <w:t xml:space="preserve">168019</w:t>
      </w:r>
    </w:p>
    <w:p>
      <w:r>
        <w:t xml:space="preserve">@SenSanders Jep meidän @POTUS on mennyt täysin retard. Mikä on koulutuksesi, läpäisitkö edes lastentarhan? Edelleen työntämässä ison öljyn ja hiilen agendaa.</w:t>
      </w:r>
    </w:p>
    <w:p>
      <w:r>
        <w:rPr>
          <w:b/>
          <w:u w:val="single"/>
        </w:rPr>
        <w:t xml:space="preserve">168020</w:t>
      </w:r>
    </w:p>
    <w:p>
      <w:r>
        <w:t xml:space="preserve">@sterrritt @Drift0r Um, ei se ole, senkin vitun retardi.</w:t>
      </w:r>
    </w:p>
    <w:p>
      <w:r>
        <w:rPr>
          <w:b/>
          <w:u w:val="single"/>
        </w:rPr>
        <w:t xml:space="preserve">168021</w:t>
      </w:r>
    </w:p>
    <w:p>
      <w:r>
        <w:t xml:space="preserve">@PlayerEssence @ChazEvansdale @Drtre81 No mitäs nyt, kun huomasit kuinka vitun jälkeenjäänyt äänikeskustelu on Switchillä, olisi pitänyt olla yksinkertaista.</w:t>
      </w:r>
    </w:p>
    <w:p>
      <w:r>
        <w:rPr>
          <w:b/>
          <w:u w:val="single"/>
        </w:rPr>
        <w:t xml:space="preserve">168022</w:t>
      </w:r>
    </w:p>
    <w:p>
      <w:r>
        <w:t xml:space="preserve">@kathygriffin you rock! Jatka antamista isolle oranssille retardille.</w:t>
      </w:r>
    </w:p>
    <w:p>
      <w:r>
        <w:rPr>
          <w:b/>
          <w:u w:val="single"/>
        </w:rPr>
        <w:t xml:space="preserve">168023</w:t>
      </w:r>
    </w:p>
    <w:p>
      <w:r>
        <w:t xml:space="preserve">@zJMart24 @mxnder @vAnkled Mander ur retard KYS jos u eivät halua nähdä tweet unfollow Dez u tyhmä kuin lapsi</w:t>
      </w:r>
    </w:p>
    <w:p>
      <w:r>
        <w:rPr>
          <w:b/>
          <w:u w:val="single"/>
        </w:rPr>
        <w:t xml:space="preserve">168024</w:t>
      </w:r>
    </w:p>
    <w:p>
      <w:r>
        <w:t xml:space="preserve">@TaniyaMuniir @NazishMh tarkista se, vauva avaa aivosi ja tarkista iq retard, se on todellinen kuva, tum ho kia cheezz https://t.co/NKmF4hHyfX</w:t>
      </w:r>
    </w:p>
    <w:p>
      <w:r>
        <w:rPr>
          <w:b/>
          <w:u w:val="single"/>
        </w:rPr>
        <w:t xml:space="preserve">168025</w:t>
      </w:r>
    </w:p>
    <w:p>
      <w:r>
        <w:t xml:space="preserve">@PaganLilley Tiedän, mitä tapahtui, senkin retardi. Sanon, että aseettomat poliisit juoksivat karkuun. Pelkurit</w:t>
      </w:r>
    </w:p>
    <w:p>
      <w:r>
        <w:rPr>
          <w:b/>
          <w:u w:val="single"/>
        </w:rPr>
        <w:t xml:space="preserve">168026</w:t>
      </w:r>
    </w:p>
    <w:p>
      <w:r>
        <w:t xml:space="preserve">@NugIect @JuJu_the_Don hirveä retard u ei voittaisi edes karttaa LANissa</w:t>
      </w:r>
    </w:p>
    <w:p>
      <w:r>
        <w:rPr>
          <w:b/>
          <w:u w:val="single"/>
        </w:rPr>
        <w:t xml:space="preserve">168027</w:t>
      </w:r>
    </w:p>
    <w:p>
      <w:r>
        <w:t xml:space="preserve">@itznot_evamarie @AllanYasi @Lance210 Hei retard et voi ampua henkiä USE UR BRAIN DUMBASS</w:t>
      </w:r>
    </w:p>
    <w:p>
      <w:r>
        <w:rPr>
          <w:b/>
          <w:u w:val="single"/>
        </w:rPr>
        <w:t xml:space="preserve">168028</w:t>
      </w:r>
    </w:p>
    <w:p>
      <w:r>
        <w:t xml:space="preserve">@rezaaslan @CNN muutat mihin tahansa maahan haluat, ei tarvitse kärsiä, lähde nopeasti, olet amerikkalaisvastainen retardi.</w:t>
      </w:r>
    </w:p>
    <w:p>
      <w:r>
        <w:rPr>
          <w:b/>
          <w:u w:val="single"/>
        </w:rPr>
        <w:t xml:space="preserve">168029</w:t>
      </w:r>
    </w:p>
    <w:p>
      <w:r>
        <w:t xml:space="preserve">@NzEaglesfan @Corneleusthe2nd @D2DATIZZLE @iainobrien @AatifNawaz Oletko täysin jälkeenjäänyt? Tottakai se oli islamilaista terroria. Ei kai se nyt ihan kristittyjä ole?</w:t>
      </w:r>
    </w:p>
    <w:p>
      <w:r>
        <w:rPr>
          <w:b/>
          <w:u w:val="single"/>
        </w:rPr>
        <w:t xml:space="preserve">168030</w:t>
      </w:r>
    </w:p>
    <w:p>
      <w:r>
        <w:t xml:space="preserve">@AD7UH @arouuze @YKStewie Olenko jälkeenjäänyt? Olin nimenomaan kuurata ur kaveri Freddo varten</w:t>
      </w:r>
    </w:p>
    <w:p>
      <w:r>
        <w:rPr>
          <w:b/>
          <w:u w:val="single"/>
        </w:rPr>
        <w:t xml:space="preserve">168031</w:t>
      </w:r>
    </w:p>
    <w:p>
      <w:r>
        <w:t xml:space="preserve">@CindyGBurdorf Olenko minä jälkeenjäänyt? Ur se, joka twiittailee perusteettomia salaliittoteorioita.  Ei ole todisteita siitä, että ratsialla olisi ollut yhteyttä HA:han tai Hillaryyn millään tavalla.</w:t>
      </w:r>
    </w:p>
    <w:p>
      <w:r>
        <w:rPr>
          <w:b/>
          <w:u w:val="single"/>
        </w:rPr>
        <w:t xml:space="preserve">168032</w:t>
      </w:r>
    </w:p>
    <w:p>
      <w:r>
        <w:t xml:space="preserve">@CNNPolitics Hän on jälkeenjäänyt? Kuinka paljon rahaa Trump maksoi sinulle siitä, että sanoit noin hänestä?</w:t>
      </w:r>
    </w:p>
    <w:p>
      <w:r>
        <w:rPr>
          <w:b/>
          <w:u w:val="single"/>
        </w:rPr>
        <w:t xml:space="preserve">168033</w:t>
      </w:r>
    </w:p>
    <w:p>
      <w:r>
        <w:t xml:space="preserve">@Simpily_ @ItsLoonah @CeIIify Et saanut costed retard, et kirjaimellisesti voinut saada tappaa vastaan dean ja että</w:t>
      </w:r>
    </w:p>
    <w:p>
      <w:r>
        <w:rPr>
          <w:b/>
          <w:u w:val="single"/>
        </w:rPr>
        <w:t xml:space="preserve">168034</w:t>
      </w:r>
    </w:p>
    <w:p>
      <w:r>
        <w:t xml:space="preserve">@CBNNews Jos islam on rauhanomainen uskonto, niin vetäytykää sitten moskeijoihin älkääkä loukkaako ihmisiä julkisilla kaduilla - tajuatteko????</w:t>
      </w:r>
    </w:p>
    <w:p>
      <w:r>
        <w:rPr>
          <w:b/>
          <w:u w:val="single"/>
        </w:rPr>
        <w:t xml:space="preserve">168035</w:t>
      </w:r>
    </w:p>
    <w:p>
      <w:r>
        <w:t xml:space="preserve">@GrahamGtk1954 @tomella28 Sweeping &amp;amp; aivan yhtä loukkaavaa kuin sanoa "Anyone voting Labour is a Fcukin Retard!", paitsi että hänen on suojattu PC: llä.</w:t>
      </w:r>
    </w:p>
    <w:p>
      <w:r>
        <w:rPr>
          <w:b/>
          <w:u w:val="single"/>
        </w:rPr>
        <w:t xml:space="preserve">168036</w:t>
      </w:r>
    </w:p>
    <w:p>
      <w:r>
        <w:t xml:space="preserve">@utep2step21 @josedolphins561 Bro miksi tuhlaat energiaasi jälkeenjääneen kanssa!!!! Hänellä ei ole koiraa tässä taistelussa!!!!</w:t>
      </w:r>
    </w:p>
    <w:p>
      <w:r>
        <w:rPr>
          <w:b/>
          <w:u w:val="single"/>
        </w:rPr>
        <w:t xml:space="preserve">168037</w:t>
      </w:r>
    </w:p>
    <w:p>
      <w:r>
        <w:t xml:space="preserve">@TunaMan275 Mukava nähdä sinua Lennie retardi</w:t>
      </w:r>
    </w:p>
    <w:p>
      <w:r>
        <w:rPr>
          <w:b/>
          <w:u w:val="single"/>
        </w:rPr>
        <w:t xml:space="preserve">168038</w:t>
      </w:r>
    </w:p>
    <w:p>
      <w:r>
        <w:t xml:space="preserve">@RhyBltz @SleazyReps @AgeOfAzur @akaxRayz Et sinä bltz puhu jälkeenjääneistä edustajista.</w:t>
      </w:r>
    </w:p>
    <w:p>
      <w:r>
        <w:rPr>
          <w:b/>
          <w:u w:val="single"/>
        </w:rPr>
        <w:t xml:space="preserve">168039</w:t>
      </w:r>
    </w:p>
    <w:p>
      <w:r>
        <w:t xml:space="preserve">@Sebsyo @VerdicTT ÄLÄ puhu, jos et tiedä mitään, senkin ääliö!</w:t>
      </w:r>
    </w:p>
    <w:p>
      <w:r>
        <w:rPr>
          <w:b/>
          <w:u w:val="single"/>
        </w:rPr>
        <w:t xml:space="preserve">168040</w:t>
      </w:r>
    </w:p>
    <w:p>
      <w:r>
        <w:t xml:space="preserve">@Komzah_ Älä kutsu minua mongiksi, senkin jälkeenjäänyt!</w:t>
      </w:r>
    </w:p>
    <w:p>
      <w:r>
        <w:rPr>
          <w:b/>
          <w:u w:val="single"/>
        </w:rPr>
        <w:t xml:space="preserve">168041</w:t>
      </w:r>
    </w:p>
    <w:p>
      <w:r>
        <w:t xml:space="preserve">@Wes10 hei rotta, ystäväni kommentoi insta-livessäsi 'ur a retard' ja sanoi, että sinä näit sen. IM SCREAMING OMGGGG</w:t>
      </w:r>
    </w:p>
    <w:p>
      <w:r>
        <w:rPr>
          <w:b/>
          <w:u w:val="single"/>
        </w:rPr>
        <w:t xml:space="preserve">168042</w:t>
      </w:r>
    </w:p>
    <w:p>
      <w:r>
        <w:t xml:space="preserve">@Beans10Kewl @jacobsartorius Olen tyttö, senkin jälkeenjäänyt!</w:t>
      </w:r>
    </w:p>
    <w:p>
      <w:r>
        <w:rPr>
          <w:b/>
          <w:u w:val="single"/>
        </w:rPr>
        <w:t xml:space="preserve">168043</w:t>
      </w:r>
    </w:p>
    <w:p>
      <w:r>
        <w:t xml:space="preserve">@februarygal @b0ngled Tchaykovsky sinä idiootti retard. Tapa itsesi kiitos!</w:t>
      </w:r>
    </w:p>
    <w:p>
      <w:r>
        <w:rPr>
          <w:b/>
          <w:u w:val="single"/>
        </w:rPr>
        <w:t xml:space="preserve">168044</w:t>
      </w:r>
    </w:p>
    <w:p>
      <w:r>
        <w:t xml:space="preserve">@gweg_ @STComboed emme voi rt sinua retard olet yksityinen</w:t>
      </w:r>
    </w:p>
    <w:p>
      <w:r>
        <w:rPr>
          <w:b/>
          <w:u w:val="single"/>
        </w:rPr>
        <w:t xml:space="preserve">168045</w:t>
      </w:r>
    </w:p>
    <w:p>
      <w:r>
        <w:t xml:space="preserve">@realajbenza @prettyplusmore @artiequitter kutsuitko minua juuri jälkeenjääneeksi &amp;amp; valhe sanomalla, että kerjäsin sinua A.J.? ansaitset toisen läimäyksen, vaikka tämä ei ole kynäkäsin.</w:t>
      </w:r>
    </w:p>
    <w:p>
      <w:r>
        <w:rPr>
          <w:b/>
          <w:u w:val="single"/>
        </w:rPr>
        <w:t xml:space="preserve">168046</w:t>
      </w:r>
    </w:p>
    <w:p>
      <w:r>
        <w:t xml:space="preserve">@eternalphoria linkitä minulle se biisi, josta puhuit retard</w:t>
      </w:r>
    </w:p>
    <w:p>
      <w:r>
        <w:rPr>
          <w:b/>
          <w:u w:val="single"/>
        </w:rPr>
        <w:t xml:space="preserve">168047</w:t>
      </w:r>
    </w:p>
    <w:p>
      <w:r>
        <w:t xml:space="preserve">@Mike_P_Williams olet ääliö.</w:t>
      </w:r>
    </w:p>
    <w:p>
      <w:r>
        <w:rPr>
          <w:b/>
          <w:u w:val="single"/>
        </w:rPr>
        <w:t xml:space="preserve">168048</w:t>
      </w:r>
    </w:p>
    <w:p>
      <w:r>
        <w:t xml:space="preserve">@pettyblackgirI @mckenziedenisee Olet vitun jälkeenjäänyt. Ja lisäksi USA ei pommita kaupunkeja.</w:t>
      </w:r>
    </w:p>
    <w:p>
      <w:r>
        <w:rPr>
          <w:b/>
          <w:u w:val="single"/>
        </w:rPr>
        <w:t xml:space="preserve">168049</w:t>
      </w:r>
    </w:p>
    <w:p>
      <w:r>
        <w:t xml:space="preserve">@CarsVFX @L7_BRZ sinä tietäisit kaveri... @MeechoMadness katso tätä, omg ur kirjaimellisesti jälkeenjäänyt!</w:t>
      </w:r>
    </w:p>
    <w:p>
      <w:r>
        <w:rPr>
          <w:b/>
          <w:u w:val="single"/>
        </w:rPr>
        <w:t xml:space="preserve">168050</w:t>
      </w:r>
    </w:p>
    <w:p>
      <w:r>
        <w:t xml:space="preserve">@Mysoulisblack Jos haluat hd olet jälkeenjäänyt</w:t>
      </w:r>
    </w:p>
    <w:p>
      <w:r>
        <w:rPr>
          <w:b/>
          <w:u w:val="single"/>
        </w:rPr>
        <w:t xml:space="preserve">168051</w:t>
      </w:r>
    </w:p>
    <w:p>
      <w:r>
        <w:t xml:space="preserve">@NigeriaNewsdesk @HeraldNG Nnamdi Kanu on vain jälkeenjäänyt. Uskomatonta, että ihmiset todella seuraavat tätä kaveria kuin jotain minijumalaa....jeeez.</w:t>
      </w:r>
    </w:p>
    <w:p>
      <w:r>
        <w:rPr>
          <w:b/>
          <w:u w:val="single"/>
        </w:rPr>
        <w:t xml:space="preserve">168052</w:t>
      </w:r>
    </w:p>
    <w:p>
      <w:r>
        <w:t xml:space="preserve">@RQ_Hitman @iPhantmz @DaManN_R6 Se ei ole Rv, senkin jälkeenjäänyt!</w:t>
      </w:r>
    </w:p>
    <w:p>
      <w:r>
        <w:rPr>
          <w:b/>
          <w:u w:val="single"/>
        </w:rPr>
        <w:t xml:space="preserve">168053</w:t>
      </w:r>
    </w:p>
    <w:p>
      <w:r>
        <w:t xml:space="preserve">@_Bismillah__ @Sultan_Qalam Allah on kanssamme, koska emme leiki hänen uskonnollaan, kuten sinä, sinun jälkeenjäänyt Ahmad qadyani ja niin kutsuttu khalifa, jonka uskonto on jaettu lol.</w:t>
      </w:r>
    </w:p>
    <w:p>
      <w:r>
        <w:rPr>
          <w:b/>
          <w:u w:val="single"/>
        </w:rPr>
        <w:t xml:space="preserve">168054</w:t>
      </w:r>
    </w:p>
    <w:p>
      <w:r>
        <w:t xml:space="preserve">@tamaaarrrrrr Miksi helvetissä valehtelet? 😂 retardi.</w:t>
      </w:r>
    </w:p>
    <w:p>
      <w:r>
        <w:rPr>
          <w:b/>
          <w:u w:val="single"/>
        </w:rPr>
        <w:t xml:space="preserve">168055</w:t>
      </w:r>
    </w:p>
    <w:p>
      <w:r>
        <w:t xml:space="preserve">@GiveMeThaCrown @That1kid714 @charlieINTEL ur legit retard</w:t>
      </w:r>
    </w:p>
    <w:p>
      <w:r>
        <w:rPr>
          <w:b/>
          <w:u w:val="single"/>
        </w:rPr>
        <w:t xml:space="preserve">168056</w:t>
      </w:r>
    </w:p>
    <w:p>
      <w:r>
        <w:t xml:space="preserve">@mcmasters_hr Ehkä sinäkin kiellät Clintonin ja Trumpin ystävyyden 30 vuoden ajan. Lmao mikä jälkeenjäänyt sinä olet.</w:t>
      </w:r>
    </w:p>
    <w:p>
      <w:r>
        <w:rPr>
          <w:b/>
          <w:u w:val="single"/>
        </w:rPr>
        <w:t xml:space="preserve">168057</w:t>
      </w:r>
    </w:p>
    <w:p>
      <w:r>
        <w:t xml:space="preserve">@Bellamort5 @muteithiack @JogooKano Mikä on SINUN vitun nimesi retard?</w:t>
      </w:r>
    </w:p>
    <w:p>
      <w:r>
        <w:rPr>
          <w:b/>
          <w:u w:val="single"/>
        </w:rPr>
        <w:t xml:space="preserve">168058</w:t>
      </w:r>
    </w:p>
    <w:p>
      <w:r>
        <w:t xml:space="preserve">@NBAEVERYTHlNG @MOSELY24 @Miles__Era Ur retard for ur tweet</w:t>
      </w:r>
    </w:p>
    <w:p>
      <w:r>
        <w:rPr>
          <w:b/>
          <w:u w:val="single"/>
        </w:rPr>
        <w:t xml:space="preserve">168059</w:t>
      </w:r>
    </w:p>
    <w:p>
      <w:r>
        <w:t xml:space="preserve">@vJxke Teit sen väärin retard</w:t>
      </w:r>
    </w:p>
    <w:p>
      <w:r>
        <w:rPr>
          <w:b/>
          <w:u w:val="single"/>
        </w:rPr>
        <w:t xml:space="preserve">168060</w:t>
      </w:r>
    </w:p>
    <w:p>
      <w:r>
        <w:t xml:space="preserve">@Jorwz_ @MichaelPlugs Mitä vittua sinä oikein puhut, retardi?</w:t>
      </w:r>
    </w:p>
    <w:p>
      <w:r>
        <w:rPr>
          <w:b/>
          <w:u w:val="single"/>
        </w:rPr>
        <w:t xml:space="preserve">168061</w:t>
      </w:r>
    </w:p>
    <w:p>
      <w:r>
        <w:t xml:space="preserve">@fazespurpose Ur WeLCuM ReTaRD xxxxx</w:t>
      </w:r>
    </w:p>
    <w:p>
      <w:r>
        <w:rPr>
          <w:b/>
          <w:u w:val="single"/>
        </w:rPr>
        <w:t xml:space="preserve">168062</w:t>
      </w:r>
    </w:p>
    <w:p>
      <w:r>
        <w:t xml:space="preserve">@RichVee1 Yritä uudestaan retard.  Se on yksi teidän omista.</w:t>
      </w:r>
    </w:p>
    <w:p>
      <w:r>
        <w:rPr>
          <w:b/>
          <w:u w:val="single"/>
        </w:rPr>
        <w:t xml:space="preserve">168063</w:t>
      </w:r>
    </w:p>
    <w:p>
      <w:r>
        <w:t xml:space="preserve">@deftrw @NASA @Space_Station olet jälkeenjäänyt. kuussa oli enemmän kuin yksi ihminen. tyhmä liberaali.</w:t>
      </w:r>
    </w:p>
    <w:p>
      <w:r>
        <w:rPr>
          <w:b/>
          <w:u w:val="single"/>
        </w:rPr>
        <w:t xml:space="preserve">168064</w:t>
      </w:r>
    </w:p>
    <w:p>
      <w:r>
        <w:t xml:space="preserve">@jura56993425 @Natalie_Oxford Olet täysin jälkeenjäänyt. Äitisi pitäisi hävetä, että kasvatti tuollaisen ihmisroskan.</w:t>
      </w:r>
    </w:p>
    <w:p>
      <w:r>
        <w:rPr>
          <w:b/>
          <w:u w:val="single"/>
        </w:rPr>
        <w:t xml:space="preserve">168065</w:t>
      </w:r>
    </w:p>
    <w:p>
      <w:r>
        <w:t xml:space="preserve">@RBraceySherman Olet vitun jälkeenjäänyt, senkin SJW-paskakasa.</w:t>
      </w:r>
    </w:p>
    <w:p>
      <w:r>
        <w:rPr>
          <w:b/>
          <w:u w:val="single"/>
        </w:rPr>
        <w:t xml:space="preserve">168066</w:t>
      </w:r>
    </w:p>
    <w:p>
      <w:r>
        <w:t xml:space="preserve">@Mahoney2John @Arnold_Layne @DailyMailUK Vau, olet todella jälkeenjäänyt.</w:t>
      </w:r>
    </w:p>
    <w:p>
      <w:r>
        <w:rPr>
          <w:b/>
          <w:u w:val="single"/>
        </w:rPr>
        <w:t xml:space="preserve">168067</w:t>
      </w:r>
    </w:p>
    <w:p>
      <w:r>
        <w:t xml:space="preserve">@BeezakaMrB @NBCNews Puhu omasta puolestasi retard deplorable.Your yhtä syyllinen petturi</w:t>
      </w:r>
    </w:p>
    <w:p>
      <w:r>
        <w:rPr>
          <w:b/>
          <w:u w:val="single"/>
        </w:rPr>
        <w:t xml:space="preserve">168068</w:t>
      </w:r>
    </w:p>
    <w:p>
      <w:r>
        <w:t xml:space="preserve">@Skype Maksamme vuoden tilauksen ja tuotteesi toimii kuin huonosti käyttäytyvä jälkeenjäänyt ohjelmoi sen! #PodernFamily #Podgenie #FuckYou</w:t>
      </w:r>
    </w:p>
    <w:p>
      <w:r>
        <w:rPr>
          <w:b/>
          <w:u w:val="single"/>
        </w:rPr>
        <w:t xml:space="preserve">168069</w:t>
      </w:r>
    </w:p>
    <w:p>
      <w:r>
        <w:t xml:space="preserve">@MisTahDan En heittää ansiotuloni u retard, tiedän u tarvitsevat 5$ mutta tule edes hyvä syy on hyvä syy</w:t>
      </w:r>
    </w:p>
    <w:p>
      <w:r>
        <w:rPr>
          <w:b/>
          <w:u w:val="single"/>
        </w:rPr>
        <w:t xml:space="preserve">168070</w:t>
      </w:r>
    </w:p>
    <w:p>
      <w:r>
        <w:t xml:space="preserve">@Saj_PakPassion r u retard?</w:t>
        <w:t xml:space="preserve">Cmpring kriketti jalkapalloon sen loukkaus, jalkapallo voi täyttää ystävyysottelut enemmän kuin tämä finaali</w:t>
        <w:br/>
        <w:br/>
        <w:t xml:space="preserve">#NeverGoFullRetard</w:t>
      </w:r>
    </w:p>
    <w:p>
      <w:r>
        <w:rPr>
          <w:b/>
          <w:u w:val="single"/>
        </w:rPr>
        <w:t xml:space="preserve">168071</w:t>
      </w:r>
    </w:p>
    <w:p>
      <w:r>
        <w:t xml:space="preserve">@Free_aSa_Byrd @KDTrey5 @HashtagArtsie mitä ur retard lookin ass ei tajua?</w:t>
      </w:r>
    </w:p>
    <w:p>
      <w:r>
        <w:rPr>
          <w:b/>
          <w:u w:val="single"/>
        </w:rPr>
        <w:t xml:space="preserve">168072</w:t>
      </w:r>
    </w:p>
    <w:p>
      <w:r>
        <w:t xml:space="preserve">@Eazzus @BBrutaal et koskaan 1v3d dogshit retard wtf are you talkin about lmfao</w:t>
      </w:r>
    </w:p>
    <w:p>
      <w:r>
        <w:rPr>
          <w:b/>
          <w:u w:val="single"/>
        </w:rPr>
        <w:t xml:space="preserve">168073</w:t>
      </w:r>
    </w:p>
    <w:p>
      <w:r>
        <w:t xml:space="preserve">@YourBoyGat Boy Poika olet niin jälkeenjäänyt todella hypätä ja mennä skypeen</w:t>
      </w:r>
    </w:p>
    <w:p>
      <w:r>
        <w:rPr>
          <w:b/>
          <w:u w:val="single"/>
        </w:rPr>
        <w:t xml:space="preserve">168074</w:t>
      </w:r>
    </w:p>
    <w:p>
      <w:r>
        <w:t xml:space="preserve">@AkinOlokun @Anahata777post-modernit uusmarxistit, kommarit liittyvät väärään uhrikertomukseenne:Täysi retardi saavutettu;Tiedoksi, älä koskaan mene täydeksi retardiksi...</w:t>
      </w:r>
    </w:p>
    <w:p>
      <w:r>
        <w:rPr>
          <w:b/>
          <w:u w:val="single"/>
        </w:rPr>
        <w:t xml:space="preserve">168075</w:t>
      </w:r>
    </w:p>
    <w:p>
      <w:r>
        <w:t xml:space="preserve">@BTCPuertoRico @seweso @ViaBTC @cnLedger @rogerkver Hei, katso, sinulla on UASF-retard-tunniste, joka loistaa kuin majakka, jotta kaikki tietävät, ettei sinulla ole aavistustakaan siitä, mistä puhut.</w:t>
      </w:r>
    </w:p>
    <w:p>
      <w:r>
        <w:rPr>
          <w:b/>
          <w:u w:val="single"/>
        </w:rPr>
        <w:t xml:space="preserve">168076</w:t>
      </w:r>
    </w:p>
    <w:p>
      <w:r>
        <w:t xml:space="preserve">@PrimeLeGoat23 Juuri sinun silti perustana pois Kobes ensimmäinen 2 vuotta olet retard, jos perustat sen Kobes vs Kyrie ei lukien Kobes ensimmäinen 2 vuotta</w:t>
      </w:r>
    </w:p>
    <w:p>
      <w:r>
        <w:rPr>
          <w:b/>
          <w:u w:val="single"/>
        </w:rPr>
        <w:t xml:space="preserve">168077</w:t>
      </w:r>
    </w:p>
    <w:p>
      <w:r>
        <w:t xml:space="preserve">@MPEFORTY Olet oikeasti tyhmä, looppaat suoratoistojasi. etkä edes yritä piilottaa sitä. #shitscam #retard #livestream #livestream</w:t>
      </w:r>
    </w:p>
    <w:p>
      <w:r>
        <w:rPr>
          <w:b/>
          <w:u w:val="single"/>
        </w:rPr>
        <w:t xml:space="preserve">168078</w:t>
      </w:r>
    </w:p>
    <w:p>
      <w:r>
        <w:t xml:space="preserve">@iiLenxy_ @cVertii Olet suoranainen jälkeenjäänyt veli, tiedät mitä me pelaamme.</w:t>
      </w:r>
    </w:p>
    <w:p>
      <w:r>
        <w:rPr>
          <w:b/>
          <w:u w:val="single"/>
        </w:rPr>
        <w:t xml:space="preserve">168079</w:t>
      </w:r>
    </w:p>
    <w:p>
      <w:r>
        <w:t xml:space="preserve">@Tony_Secrest Lasken metriin!</w:t>
        <w:br/>
        <w:br/>
        <w:t xml:space="preserve"> Ja minä kutsun sinua jälkeenjääneeksi 😂😂</w:t>
      </w:r>
    </w:p>
    <w:p>
      <w:r>
        <w:rPr>
          <w:b/>
          <w:u w:val="single"/>
        </w:rPr>
        <w:t xml:space="preserve">168080</w:t>
      </w:r>
    </w:p>
    <w:p>
      <w:r>
        <w:t xml:space="preserve">@johnbroden_ @jessicabuckey Omg... kaveri, jonka mielestä "homo" ja "jälkeenjäänyt" on ok, menee katsomaan Carsia.  😂😂. Mitä sä oot 12? 😂😂😂😂😂</w:t>
      </w:r>
    </w:p>
    <w:p>
      <w:r>
        <w:rPr>
          <w:b/>
          <w:u w:val="single"/>
        </w:rPr>
        <w:t xml:space="preserve">168081</w:t>
      </w:r>
    </w:p>
    <w:p>
      <w:r>
        <w:t xml:space="preserve">@orcinus @FBI @PressSec Pyhä paska, kaveri, olet menossa täysin retardoituneena väärään suuntaan. Olen vaikuttunut.</w:t>
      </w:r>
    </w:p>
    <w:p>
      <w:r>
        <w:rPr>
          <w:b/>
          <w:u w:val="single"/>
        </w:rPr>
        <w:t xml:space="preserve">168082</w:t>
      </w:r>
    </w:p>
    <w:p>
      <w:r>
        <w:t xml:space="preserve">@HackneyAbbott sinun kuvauksesi tapahtumista ovat vitun vitsi, vitun jälkeenjäänyt , poliitikko sinun vitun pelleilysi minua vastaan, tyhmä.</w:t>
      </w:r>
    </w:p>
    <w:p>
      <w:r>
        <w:rPr>
          <w:b/>
          <w:u w:val="single"/>
        </w:rPr>
        <w:t xml:space="preserve">168083</w:t>
      </w:r>
    </w:p>
    <w:p>
      <w:r>
        <w:t xml:space="preserve">@Bynotix @zDerekz_ kuin minun käsirahani, jonka teit. U probs laittaa 5% käsiraha.. se tarkoittaa u omistaa 5% tai talon u retard.</w:t>
      </w:r>
    </w:p>
    <w:p>
      <w:r>
        <w:rPr>
          <w:b/>
          <w:u w:val="single"/>
        </w:rPr>
        <w:t xml:space="preserve">168084</w:t>
      </w:r>
    </w:p>
    <w:p>
      <w:r>
        <w:t xml:space="preserve">@Ritchie_2112 @inzyrashid</w:t>
        <w:br/>
        <w:t xml:space="preserve">Olet niin jälkeenjäänyt, ettet voi ymmärtää, että 99,9 prosenttia muslimeista ei halua shariaa tai sinua käännyttämään</w:t>
      </w:r>
    </w:p>
    <w:p>
      <w:r>
        <w:rPr>
          <w:b/>
          <w:u w:val="single"/>
        </w:rPr>
        <w:t xml:space="preserve">168085</w:t>
      </w:r>
    </w:p>
    <w:p>
      <w:r>
        <w:t xml:space="preserve">@HayzNBK @PhoenixxLB Se on sama tyttö, senkin jälkeenjäänyt!</w:t>
      </w:r>
    </w:p>
    <w:p>
      <w:r>
        <w:rPr>
          <w:b/>
          <w:u w:val="single"/>
        </w:rPr>
        <w:t xml:space="preserve">168086</w:t>
      </w:r>
    </w:p>
    <w:p>
      <w:r>
        <w:t xml:space="preserve">@JoeNBC Olet edelleen jälkeenjäänyt Joe, Trumpismi on tullut jäädäkseen. Amerikka ensin kaikissa asioissa.</w:t>
        <w:br/>
        <w:t xml:space="preserve"> Väsynyt kansakunnan hyvinvointiin kaikkialla maailmassa.</w:t>
      </w:r>
    </w:p>
    <w:p>
      <w:r>
        <w:rPr>
          <w:b/>
          <w:u w:val="single"/>
        </w:rPr>
        <w:t xml:space="preserve">168087</w:t>
      </w:r>
    </w:p>
    <w:p>
      <w:r>
        <w:t xml:space="preserve">@adam_siyala @aa9skillz 😂 miksi kirjoitit tuon kuin jälkeenjäänyt?</w:t>
      </w:r>
    </w:p>
    <w:p>
      <w:r>
        <w:rPr>
          <w:b/>
          <w:u w:val="single"/>
        </w:rPr>
        <w:t xml:space="preserve">168088</w:t>
      </w:r>
    </w:p>
    <w:p>
      <w:r>
        <w:t xml:space="preserve">@isaac_flores Miten jalkasi voi, retardi?😂</w:t>
      </w:r>
    </w:p>
    <w:p>
      <w:r>
        <w:rPr>
          <w:b/>
          <w:u w:val="single"/>
        </w:rPr>
        <w:t xml:space="preserve">168089</w:t>
      </w:r>
    </w:p>
    <w:p>
      <w:r>
        <w:t xml:space="preserve">@Quaadzz Sinun M16 on 1 laukaus en aio juosta kuin jälkeenjäänyt 74u 😂 kanssa</w:t>
      </w:r>
    </w:p>
    <w:p>
      <w:r>
        <w:rPr>
          <w:b/>
          <w:u w:val="single"/>
        </w:rPr>
        <w:t xml:space="preserve">168090</w:t>
      </w:r>
    </w:p>
    <w:p>
      <w:r>
        <w:t xml:space="preserve">@iYahowii BOY Luuletko, että vitsailen, katso sitä vitun hintaa, senkin ääliö!</w:t>
      </w:r>
    </w:p>
    <w:p>
      <w:r>
        <w:rPr>
          <w:b/>
          <w:u w:val="single"/>
        </w:rPr>
        <w:t xml:space="preserve">168091</w:t>
      </w:r>
    </w:p>
    <w:p>
      <w:r>
        <w:t xml:space="preserve">@jaysnyder5655 En ole edes kaupungissa, senkin retardi 😂😭😭😭</w:t>
      </w:r>
    </w:p>
    <w:p>
      <w:r>
        <w:rPr>
          <w:b/>
          <w:u w:val="single"/>
        </w:rPr>
        <w:t xml:space="preserve">168092</w:t>
      </w:r>
    </w:p>
    <w:p>
      <w:r>
        <w:t xml:space="preserve">@extraburns olet niin vitun tietämätön, että sieluuni sattuu, senkin typerä retardi! Sinulla on 12 000 seuraajaa ja luulet olevasi julkkis, idiootti...</w:t>
      </w:r>
    </w:p>
    <w:p>
      <w:r>
        <w:rPr>
          <w:b/>
          <w:u w:val="single"/>
        </w:rPr>
        <w:t xml:space="preserve">168093</w:t>
      </w:r>
    </w:p>
    <w:p>
      <w:r>
        <w:t xml:space="preserve">@shid_trickery00 estin sinut, senkin vitun retard lmao 😂</w:t>
      </w:r>
    </w:p>
    <w:p>
      <w:r>
        <w:rPr>
          <w:b/>
          <w:u w:val="single"/>
        </w:rPr>
        <w:t xml:space="preserve">168094</w:t>
      </w:r>
    </w:p>
    <w:p>
      <w:r>
        <w:t xml:space="preserve">@jbrownz11 @lucymorrisxo Ihan kuin minä tekisin niin, senkin jälkeenjäänyt😂</w:t>
      </w:r>
    </w:p>
    <w:p>
      <w:r>
        <w:rPr>
          <w:b/>
          <w:u w:val="single"/>
        </w:rPr>
        <w:t xml:space="preserve">168095</w:t>
      </w:r>
    </w:p>
    <w:p>
      <w:r>
        <w:t xml:space="preserve">@IWSlime @Lashify_ älä puhu minulle kuin tuo retard jouduin nollata pelini bc isäntänne on tttrash</w:t>
      </w:r>
    </w:p>
    <w:p>
      <w:r>
        <w:rPr>
          <w:b/>
          <w:u w:val="single"/>
        </w:rPr>
        <w:t xml:space="preserve">168096</w:t>
      </w:r>
    </w:p>
    <w:p>
      <w:r>
        <w:t xml:space="preserve">@KoopasProd Kaikki nauravat sinulle, joko et katso jalkapalloa tai olet jälkeenjäänyt, kun kommentoit tuollaista.</w:t>
      </w:r>
    </w:p>
    <w:p>
      <w:r>
        <w:rPr>
          <w:b/>
          <w:u w:val="single"/>
        </w:rPr>
        <w:t xml:space="preserve">168097</w:t>
      </w:r>
    </w:p>
    <w:p>
      <w:r>
        <w:t xml:space="preserve">@TarekFatah No niin, retard tässä on potku perseeseesi. &amp;amp; qtiya bhakt lue todelliset uutiset täältä.</w:t>
        <w:t xml:space="preserve">Kasvattaa pari u selkärangaton retards</w:t>
        <w:br/>
        <w:t xml:space="preserve">https://t.co/jwj4PMepvl https://t.co/jwj4PMepvl</w:t>
      </w:r>
    </w:p>
    <w:p>
      <w:r>
        <w:rPr>
          <w:b/>
          <w:u w:val="single"/>
        </w:rPr>
        <w:t xml:space="preserve">168098</w:t>
      </w:r>
    </w:p>
    <w:p>
      <w:r>
        <w:t xml:space="preserve">@GoldieKieren Brodie = veli, senkin retardi.</w:t>
      </w:r>
    </w:p>
    <w:p>
      <w:r>
        <w:rPr>
          <w:b/>
          <w:u w:val="single"/>
        </w:rPr>
        <w:t xml:space="preserve">168099</w:t>
      </w:r>
    </w:p>
    <w:p>
      <w:r>
        <w:t xml:space="preserve">@AeonCrwn @UnrealMag @realShigo @UnrealConvoy @unrealjkb @UnrealYakuza @AmonsPlague @VeeTheBean Luoja sinä olet retard ffs</w:t>
      </w:r>
    </w:p>
    <w:p>
      <w:r>
        <w:rPr>
          <w:b/>
          <w:u w:val="single"/>
        </w:rPr>
        <w:t xml:space="preserve">168100</w:t>
      </w:r>
    </w:p>
    <w:p>
      <w:r>
        <w:t xml:space="preserve">@pervertbird Tee tuo vielä kerran ja minä blokkaan sinut vitun idiootiksi ja jälkeenjääneeksi!</w:t>
      </w:r>
    </w:p>
    <w:p>
      <w:r>
        <w:rPr>
          <w:b/>
          <w:u w:val="single"/>
        </w:rPr>
        <w:t xml:space="preserve">168101</w:t>
      </w:r>
    </w:p>
    <w:p>
      <w:r>
        <w:t xml:space="preserve">@Truxo23 @CNN @realDonaldTrump Retard! Uhkailit juuri Yhdysvaltain presidenttiä.</w:t>
      </w:r>
    </w:p>
    <w:p>
      <w:r>
        <w:rPr>
          <w:b/>
          <w:u w:val="single"/>
        </w:rPr>
        <w:t xml:space="preserve">168102</w:t>
      </w:r>
    </w:p>
    <w:p>
      <w:r>
        <w:t xml:space="preserve">@BillyCampbell_1 Siinä sitä mennään.Puhut aivan kuin typerä jälkeenjäänyt olet.Kysymys, joka ei ollut mitään tekemistä typerän olemassaolosi kanssa.Hanki työpaikka, poika.</w:t>
      </w:r>
    </w:p>
    <w:p>
      <w:r>
        <w:rPr>
          <w:b/>
          <w:u w:val="single"/>
        </w:rPr>
        <w:t xml:space="preserve">168103</w:t>
      </w:r>
    </w:p>
    <w:p>
      <w:r>
        <w:t xml:space="preserve">@fuk_libtards @wendy_clu @SpeakerRyan Think UR THE fuking*retard*!R U a VET STOP WITH fuken Russ limpballs SHIT N Reagan his bile started whole MESS!💩💩💩💩💩💩📢WITH REPOOPLICANS BILE!!!!</w:t>
      </w:r>
    </w:p>
    <w:p>
      <w:r>
        <w:rPr>
          <w:b/>
          <w:u w:val="single"/>
        </w:rPr>
        <w:t xml:space="preserve">168104</w:t>
      </w:r>
    </w:p>
    <w:p>
      <w:r>
        <w:t xml:space="preserve">@What_Tee kyllä rehellisesti u vain tunsi urself siellä. "olen parempi kuin tämä retardi" ja hyppäsit ikkunasta ulos ja annoit maailmantähden sille pojalle.</w:t>
      </w:r>
    </w:p>
    <w:p>
      <w:r>
        <w:rPr>
          <w:b/>
          <w:u w:val="single"/>
        </w:rPr>
        <w:t xml:space="preserve">168105</w:t>
      </w:r>
    </w:p>
    <w:p>
      <w:r>
        <w:t xml:space="preserve">@AdamMKaufman ur retard</w:t>
      </w:r>
    </w:p>
    <w:p>
      <w:r>
        <w:rPr>
          <w:b/>
          <w:u w:val="single"/>
        </w:rPr>
        <w:t xml:space="preserve">168106</w:t>
      </w:r>
    </w:p>
    <w:p>
      <w:r>
        <w:t xml:space="preserve">@rssurjewala @ANI1945 Mielenkiintoista. Shampoot ovat roti. Oletko synnynnäisesti jälkeenjäänyt vai oletko käynyt erityiskursseja?</w:t>
        <w:br/>
        <w:br/>
        <w:t xml:space="preserve"> A</w:t>
      </w:r>
    </w:p>
    <w:p>
      <w:r>
        <w:rPr>
          <w:b/>
          <w:u w:val="single"/>
        </w:rPr>
        <w:t xml:space="preserve">168107</w:t>
      </w:r>
    </w:p>
    <w:p>
      <w:r>
        <w:t xml:space="preserve">@CurvingKingdom @WatchGamesTV Retard 14 ja pelaat? Bruh parempi painua vittuun, koska pelaaminen on 18-vuotiaille.</w:t>
      </w:r>
    </w:p>
    <w:p>
      <w:r>
        <w:rPr>
          <w:b/>
          <w:u w:val="single"/>
        </w:rPr>
        <w:t xml:space="preserve">168108</w:t>
      </w:r>
    </w:p>
    <w:p>
      <w:r>
        <w:t xml:space="preserve">@darklight_st se osoittaa omistautumista retard u pitäisi olla kiitollinen hän on elossa eikä kuollut siinä tulipalossa</w:t>
      </w:r>
    </w:p>
    <w:p>
      <w:r>
        <w:rPr>
          <w:b/>
          <w:u w:val="single"/>
        </w:rPr>
        <w:t xml:space="preserve">168109</w:t>
      </w:r>
    </w:p>
    <w:p>
      <w:r>
        <w:t xml:space="preserve">@Janefonda olet jälkeenjäänyt!!! Pysy omassa maassasi, emme tarvitse sinua Kanadassa!!! Tuleva presidenttinne ei edes usko ilmaston lämpenemiseen!!!</w:t>
      </w:r>
    </w:p>
    <w:p>
      <w:r>
        <w:rPr>
          <w:b/>
          <w:u w:val="single"/>
        </w:rPr>
        <w:t xml:space="preserve">168110</w:t>
      </w:r>
    </w:p>
    <w:p>
      <w:r>
        <w:t xml:space="preserve">@___MufcJack #paskiainen. WTAF...96 ei riitä? You complete and utter retard #jft96 #LFC</w:t>
      </w:r>
    </w:p>
    <w:p>
      <w:r>
        <w:rPr>
          <w:b/>
          <w:u w:val="single"/>
        </w:rPr>
        <w:t xml:space="preserve">168111</w:t>
      </w:r>
    </w:p>
    <w:p>
      <w:r>
        <w:t xml:space="preserve">@Verliswolf Menin täysin jälkeenjääneeksi huh? Olet täysin jälkeenjäänyt. Sanoit, että 90 prosenttia Pokémon-yhteisöstä hakkeroi. Missä on todisteet siitä?</w:t>
      </w:r>
    </w:p>
    <w:p>
      <w:r>
        <w:rPr>
          <w:b/>
          <w:u w:val="single"/>
        </w:rPr>
        <w:t xml:space="preserve">168112</w:t>
      </w:r>
    </w:p>
    <w:p>
      <w:r>
        <w:t xml:space="preserve">@JerbyJer @caustic_Killer @SORS_Bot pidät miehistä, joilla on tutumekot, vitun retardi. En ole maskuliininen tard osta aivokuollut homo...</w:t>
      </w:r>
    </w:p>
    <w:p>
      <w:r>
        <w:rPr>
          <w:b/>
          <w:u w:val="single"/>
        </w:rPr>
        <w:t xml:space="preserve">168113</w:t>
      </w:r>
    </w:p>
    <w:p>
      <w:r>
        <w:t xml:space="preserve">@__TheRealKG lol OMG. Ur retard</w:t>
      </w:r>
    </w:p>
    <w:p>
      <w:r>
        <w:rPr>
          <w:b/>
          <w:u w:val="single"/>
        </w:rPr>
        <w:t xml:space="preserve">168114</w:t>
      </w:r>
    </w:p>
    <w:p>
      <w:r>
        <w:t xml:space="preserve">@SkullzBrah Aina. Paitsi silloin, kun pelasimme sen ärsyttävän biazte-pojan kanssa. Sinulla oli aina tapana merkitä se retardi.</w:t>
      </w:r>
    </w:p>
    <w:p>
      <w:r>
        <w:rPr>
          <w:b/>
          <w:u w:val="single"/>
        </w:rPr>
        <w:t xml:space="preserve">168115</w:t>
      </w:r>
    </w:p>
    <w:p>
      <w:r>
        <w:t xml:space="preserve">@Sociopathically @steam_games @Steam_Support muutin numeron acc saada hakkeroitu retard!!! xDDD</w:t>
      </w:r>
    </w:p>
    <w:p>
      <w:r>
        <w:rPr>
          <w:b/>
          <w:u w:val="single"/>
        </w:rPr>
        <w:t xml:space="preserve">168116</w:t>
      </w:r>
    </w:p>
    <w:p>
      <w:r>
        <w:t xml:space="preserve">@seramiabutros se tarkoittaa, että luotat kaikkiin. retard.</w:t>
      </w:r>
    </w:p>
    <w:p>
      <w:r>
        <w:rPr>
          <w:b/>
          <w:u w:val="single"/>
        </w:rPr>
        <w:t xml:space="preserve">168117</w:t>
      </w:r>
    </w:p>
    <w:p>
      <w:r>
        <w:t xml:space="preserve">@EnergyMC_ @IHasPotato15 @CatsMeowowowMCPE @Bajan_MCPE @muqsitrayyan u retard</w:t>
      </w:r>
    </w:p>
    <w:p>
      <w:r>
        <w:rPr>
          <w:b/>
          <w:u w:val="single"/>
        </w:rPr>
        <w:t xml:space="preserve">168118</w:t>
      </w:r>
    </w:p>
    <w:p>
      <w:r>
        <w:t xml:space="preserve">@Diana_Hoxha kyllä minä viihdytän itseäni, kun olen tylsistynyt, mutta synnytänkö minä u jälkeenjäänyt, luulen, että olet jopa tyhmempi kuin nainen, joka käyttää meikkiä lol.</w:t>
      </w:r>
    </w:p>
    <w:p>
      <w:r>
        <w:rPr>
          <w:b/>
          <w:u w:val="single"/>
        </w:rPr>
        <w:t xml:space="preserve">168119</w:t>
      </w:r>
    </w:p>
    <w:p>
      <w:r>
        <w:t xml:space="preserve">@MLoParis, et kai ole täysin jälkeenjäänyt?! 😂</w:t>
      </w:r>
    </w:p>
    <w:p>
      <w:r>
        <w:rPr>
          <w:b/>
          <w:u w:val="single"/>
        </w:rPr>
        <w:t xml:space="preserve">168120</w:t>
      </w:r>
    </w:p>
    <w:p>
      <w:r>
        <w:t xml:space="preserve">@FeaRlessHacks olet jälkeenjäänyt</w:t>
      </w:r>
    </w:p>
    <w:p>
      <w:r>
        <w:rPr>
          <w:b/>
          <w:u w:val="single"/>
        </w:rPr>
        <w:t xml:space="preserve">168121</w:t>
      </w:r>
    </w:p>
    <w:p>
      <w:r>
        <w:t xml:space="preserve">@JoeySalads Jos aiot olla jälkeenjäänyt, ole täysillä jälkeenjäänyt. Laita veitsi pystyasentoon pöydälle käsien väliin &amp; paiskaa; lyö pääsi alas todella kovaa.</w:t>
      </w:r>
    </w:p>
    <w:p>
      <w:r>
        <w:rPr>
          <w:b/>
          <w:u w:val="single"/>
        </w:rPr>
        <w:t xml:space="preserve">168122</w:t>
      </w:r>
    </w:p>
    <w:p>
      <w:r>
        <w:t xml:space="preserve">@chrisrock on u retard?</w:t>
      </w:r>
    </w:p>
    <w:p>
      <w:r>
        <w:rPr>
          <w:b/>
          <w:u w:val="single"/>
        </w:rPr>
        <w:t xml:space="preserve">168123</w:t>
      </w:r>
    </w:p>
    <w:p>
      <w:r>
        <w:t xml:space="preserve">@gofukurselfdem @BohnerFuller @seanhannity @OMAROSA u kutsui minua f'n retard sitten lähetetty että?   Hahahahahahaha https://t.co/3LUuOonQYO</w:t>
      </w:r>
    </w:p>
    <w:p>
      <w:r>
        <w:rPr>
          <w:b/>
          <w:u w:val="single"/>
        </w:rPr>
        <w:t xml:space="preserve">168124</w:t>
      </w:r>
    </w:p>
    <w:p>
      <w:r>
        <w:t xml:space="preserve">@duramount Kaltaisesi jälkeenjääneet ihmiset kertovat tytöille, milloin/miten puhua ja mistä asiasta he voivat osallistua @FarriRizvi @zairawasim @VijayGoelBJP</w:t>
      </w:r>
    </w:p>
    <w:p>
      <w:r>
        <w:rPr>
          <w:b/>
          <w:u w:val="single"/>
        </w:rPr>
        <w:t xml:space="preserve">168125</w:t>
      </w:r>
    </w:p>
    <w:p>
      <w:r>
        <w:t xml:space="preserve">@ninahqn haha silti olet edelleen retard 😂😂😂😂 ilmeisesti en ole niin tyhmä, Traveling RN, joka tekee paljon rahaa. Sinun mielipiteelläsi ei ole väliä 😂</w:t>
      </w:r>
    </w:p>
    <w:p>
      <w:r>
        <w:rPr>
          <w:b/>
          <w:u w:val="single"/>
        </w:rPr>
        <w:t xml:space="preserve">168126</w:t>
      </w:r>
    </w:p>
    <w:p>
      <w:r>
        <w:t xml:space="preserve">@Awaken_A Bro se silti sanoo, kuka lahjoitti sinut, vitun retard LOL</w:t>
      </w:r>
    </w:p>
    <w:p>
      <w:r>
        <w:rPr>
          <w:b/>
          <w:u w:val="single"/>
        </w:rPr>
        <w:t xml:space="preserve">168127</w:t>
      </w:r>
    </w:p>
    <w:p>
      <w:r>
        <w:t xml:space="preserve">@thunderf00t Tämä on sinun vahingonilosi Thunderf00t? Sen jälkeen, kun sinut on osoitettu täydelliseksi retardiksi Brexitin ja Trumpin suhteen? Juku, nyt on kaikki ohi Trumpin kannalta! https://t.co/ND3zDkN6mC</w:t>
      </w:r>
    </w:p>
    <w:p>
      <w:r>
        <w:rPr>
          <w:b/>
          <w:u w:val="single"/>
        </w:rPr>
        <w:t xml:space="preserve">168128</w:t>
      </w:r>
    </w:p>
    <w:p>
      <w:r>
        <w:t xml:space="preserve">@RivalDak_ @xThrones häivy täältä asiaton retardi. Sinä luultavasti setup liian ja ei ole koskaan tehnyt sitä missään vittu ulos täältä</w:t>
      </w:r>
    </w:p>
    <w:p>
      <w:r>
        <w:rPr>
          <w:b/>
          <w:u w:val="single"/>
        </w:rPr>
        <w:t xml:space="preserve">168129</w:t>
      </w:r>
    </w:p>
    <w:p>
      <w:r>
        <w:t xml:space="preserve">@cndmooseknuckle @samgroves lmaooo tämä retardi puhuu kirjoista, häivy twitteristä, senkin epävarma trolli</w:t>
      </w:r>
    </w:p>
    <w:p>
      <w:r>
        <w:rPr>
          <w:b/>
          <w:u w:val="single"/>
        </w:rPr>
        <w:t xml:space="preserve">168130</w:t>
      </w:r>
    </w:p>
    <w:p>
      <w:r>
        <w:t xml:space="preserve">@BetsyDeVos Kuulin, että olet jonkinlainen jälkeenjäänyt miljardööri. Sitten näin sinut toiminnassa. Vittu, olet tyhmä.</w:t>
      </w:r>
    </w:p>
    <w:p>
      <w:r>
        <w:rPr>
          <w:b/>
          <w:u w:val="single"/>
        </w:rPr>
        <w:t xml:space="preserve">168131</w:t>
      </w:r>
    </w:p>
    <w:p>
      <w:r>
        <w:t xml:space="preserve">@seanspicer Menit täyteen jälkeenjääneenä tosiasioihin, Trumpilla oli vähiten osallistujia koskaan! Olen nähnyt enemmän ihmisiä jonossa KFC:ssä #trump #valheet https://t.co/nmHEWTktgl</w:t>
      </w:r>
    </w:p>
    <w:p>
      <w:r>
        <w:rPr>
          <w:b/>
          <w:u w:val="single"/>
        </w:rPr>
        <w:t xml:space="preserve">168132</w:t>
      </w:r>
    </w:p>
    <w:p>
      <w:r>
        <w:t xml:space="preserve">@VintageHayden se on Nigerian vieressä, senkin jälkeenjäänyt!</w:t>
      </w:r>
    </w:p>
    <w:p>
      <w:r>
        <w:rPr>
          <w:b/>
          <w:u w:val="single"/>
        </w:rPr>
        <w:t xml:space="preserve">168133</w:t>
      </w:r>
    </w:p>
    <w:p>
      <w:r>
        <w:t xml:space="preserve">@AJ se on edelleen, senkin jälkeenjäänyt</w:t>
      </w:r>
    </w:p>
    <w:p>
      <w:r>
        <w:rPr>
          <w:b/>
          <w:u w:val="single"/>
        </w:rPr>
        <w:t xml:space="preserve">168134</w:t>
      </w:r>
    </w:p>
    <w:p>
      <w:r>
        <w:t xml:space="preserve">@Snappy_COD olet jälkeenjäänyt, miksi sinä pyörit vasemmalle etkä oikealle tuossa tilanteessa 😂.</w:t>
      </w:r>
    </w:p>
    <w:p>
      <w:r>
        <w:rPr>
          <w:b/>
          <w:u w:val="single"/>
        </w:rPr>
        <w:t xml:space="preserve">168135</w:t>
      </w:r>
    </w:p>
    <w:p>
      <w:r>
        <w:t xml:space="preserve">@eaww et sinä ääliö.</w:t>
      </w:r>
    </w:p>
    <w:p>
      <w:r>
        <w:rPr>
          <w:b/>
          <w:u w:val="single"/>
        </w:rPr>
        <w:t xml:space="preserve">168136</w:t>
      </w:r>
    </w:p>
    <w:p>
      <w:r>
        <w:t xml:space="preserve">@ClutchCOD_ @stephenmavazi @HenzaCOD @OliMeltz stephen u retard ur dyslexic u weirdo. Älä putkea clutch cod ilman linkkiä u bad person.</w:t>
      </w:r>
    </w:p>
    <w:p>
      <w:r>
        <w:rPr>
          <w:b/>
          <w:u w:val="single"/>
        </w:rPr>
        <w:t xml:space="preserve">168137</w:t>
      </w:r>
    </w:p>
    <w:p>
      <w:r>
        <w:t xml:space="preserve">@GonzoHacker melko varma, että tarkoitat täysin jälkeenjäänyt ja et koskaan mene jälkeenjäänyt</w:t>
      </w:r>
    </w:p>
    <w:p>
      <w:r>
        <w:rPr>
          <w:b/>
          <w:u w:val="single"/>
        </w:rPr>
        <w:t xml:space="preserve">168138</w:t>
      </w:r>
    </w:p>
    <w:p>
      <w:r>
        <w:t xml:space="preserve">@SeedzGFX bro kaikki vittu tietää. Et osaa edes kirjoittaa Andya oikein. Kirjoitit sen kuin mikä tahansa u retardi. SMFH</w:t>
      </w:r>
    </w:p>
    <w:p>
      <w:r>
        <w:rPr>
          <w:b/>
          <w:u w:val="single"/>
        </w:rPr>
        <w:t xml:space="preserve">168139</w:t>
      </w:r>
    </w:p>
    <w:p>
      <w:r>
        <w:t xml:space="preserve">@broncosnraider1 mitä vittua sinä puhut????? Näyttää jälkeenjääneeltä jälkeenjääneeltä</w:t>
      </w:r>
    </w:p>
    <w:p>
      <w:r>
        <w:rPr>
          <w:b/>
          <w:u w:val="single"/>
        </w:rPr>
        <w:t xml:space="preserve">168140</w:t>
      </w:r>
    </w:p>
    <w:p>
      <w:r>
        <w:t xml:space="preserve">@CathyYoung63 @LaloDagach @lsarsour häntä vastaan hyökätään, koska hän on jälkeenjäänyt.. tämä on niin epäoikeudenmukaista ja tunteetonta teiltä kaikilta!!!! 😡😡😡</w:t>
      </w:r>
    </w:p>
    <w:p>
      <w:r>
        <w:rPr>
          <w:b/>
          <w:u w:val="single"/>
        </w:rPr>
        <w:t xml:space="preserve">168141</w:t>
      </w:r>
    </w:p>
    <w:p>
      <w:r>
        <w:t xml:space="preserve">@I0rdd Olenko sanonut, että hän ei ole hyvä, senkin tyhmä paska...opettele lukemaan #retard</w:t>
      </w:r>
    </w:p>
    <w:p>
      <w:r>
        <w:rPr>
          <w:b/>
          <w:u w:val="single"/>
        </w:rPr>
        <w:t xml:space="preserve">168142</w:t>
      </w:r>
    </w:p>
    <w:p>
      <w:r>
        <w:t xml:space="preserve">@bazyboy91 wow yksi vitun virhe, kun kuulostat kuin huumeiden vaikutuksen alaisena jälkeenjääneeltä.</w:t>
      </w:r>
    </w:p>
    <w:p>
      <w:r>
        <w:rPr>
          <w:b/>
          <w:u w:val="single"/>
        </w:rPr>
        <w:t xml:space="preserve">168143</w:t>
      </w:r>
    </w:p>
    <w:p>
      <w:r>
        <w:t xml:space="preserve">@Rlzxx @RafiCOD Et koskaan halua pelata niitä, mitä olet u noin retard</w:t>
      </w:r>
    </w:p>
    <w:p>
      <w:r>
        <w:rPr>
          <w:b/>
          <w:u w:val="single"/>
        </w:rPr>
        <w:t xml:space="preserve">168144</w:t>
      </w:r>
    </w:p>
    <w:p>
      <w:r>
        <w:t xml:space="preserve">@menzinerd poista olemassaolosi tältä planeetalta, vitun retardi.</w:t>
      </w:r>
    </w:p>
    <w:p>
      <w:r>
        <w:rPr>
          <w:b/>
          <w:u w:val="single"/>
        </w:rPr>
        <w:t xml:space="preserve">168145</w:t>
      </w:r>
    </w:p>
    <w:p>
      <w:r>
        <w:t xml:space="preserve">@GiIIyGiIIy @VerzafIex @Horizon_Dsny köyhä retard ostaa sen itseään</w:t>
      </w:r>
    </w:p>
    <w:p>
      <w:r>
        <w:rPr>
          <w:b/>
          <w:u w:val="single"/>
        </w:rPr>
        <w:t xml:space="preserve">168146</w:t>
      </w:r>
    </w:p>
    <w:p>
      <w:r>
        <w:t xml:space="preserve">@LyndonFPS stream sinä vitun retardi</w:t>
      </w:r>
    </w:p>
    <w:p>
      <w:r>
        <w:rPr>
          <w:b/>
          <w:u w:val="single"/>
        </w:rPr>
        <w:t xml:space="preserve">168147</w:t>
      </w:r>
    </w:p>
    <w:p>
      <w:r>
        <w:t xml:space="preserve">@NyeinJojo sinä katsoit niitä meidän kanssamme retardi</w:t>
      </w:r>
    </w:p>
    <w:p>
      <w:r>
        <w:rPr>
          <w:b/>
          <w:u w:val="single"/>
        </w:rPr>
        <w:t xml:space="preserve">168148</w:t>
      </w:r>
    </w:p>
    <w:p>
      <w:r>
        <w:t xml:space="preserve">@Emittinghood @AngelHxmmo @N00tJustaGirl @kattieaelice @Luke5SOS @mackfit Ik sinä retard</w:t>
      </w:r>
    </w:p>
    <w:p>
      <w:r>
        <w:rPr>
          <w:b/>
          <w:u w:val="single"/>
        </w:rPr>
        <w:t xml:space="preserve">168149</w:t>
      </w:r>
    </w:p>
    <w:p>
      <w:r>
        <w:t xml:space="preserve">@realDonaldTrump hei cum trumpster, miltä Putinin pillu tuntuu? Lisäksi, miksi vihaat tiedettä niin paljon? Vitun retardi.</w:t>
      </w:r>
    </w:p>
    <w:p>
      <w:r>
        <w:rPr>
          <w:b/>
          <w:u w:val="single"/>
        </w:rPr>
        <w:t xml:space="preserve">168150</w:t>
      </w:r>
    </w:p>
    <w:p>
      <w:r>
        <w:t xml:space="preserve">@Balqis_3asal @OgnNews Ei, senkin jälkeenjäänyt, maltillinen oppositio, he eivät pidä Assadista ja toivovat muutosta, mutta he eivät murhaa maanmiehiään sen vuoksi.(1)</w:t>
      </w:r>
    </w:p>
    <w:p>
      <w:r>
        <w:rPr>
          <w:b/>
          <w:u w:val="single"/>
        </w:rPr>
        <w:t xml:space="preserve">168151</w:t>
      </w:r>
    </w:p>
    <w:p>
      <w:r>
        <w:t xml:space="preserve">@asaganich @SYNICALsally @Pack_her @X0Jess_twod @kylee2118 @WajahatAli oh bumble bee thank u...u deserve to b a retard</w:t>
      </w:r>
    </w:p>
    <w:p>
      <w:r>
        <w:rPr>
          <w:b/>
          <w:u w:val="single"/>
        </w:rPr>
        <w:t xml:space="preserve">168152</w:t>
      </w:r>
    </w:p>
    <w:p>
      <w:r>
        <w:t xml:space="preserve">@SenWarren Senkin jälkeenjäänyt, Obama heitti 23 000 pommia heihin pelkästään vuonna 2015, mitä se teki rekrytoinnille?</w:t>
      </w:r>
    </w:p>
    <w:p>
      <w:r>
        <w:rPr>
          <w:b/>
          <w:u w:val="single"/>
        </w:rPr>
        <w:t xml:space="preserve">168153</w:t>
      </w:r>
    </w:p>
    <w:p>
      <w:r>
        <w:t xml:space="preserve">@Perqaa @VirtueTanv @YouTube ENGLISH GOKU DOESNT SOUND LIKE A FUCKING RETARD</w:t>
      </w:r>
    </w:p>
    <w:p>
      <w:r>
        <w:rPr>
          <w:b/>
          <w:u w:val="single"/>
        </w:rPr>
        <w:t xml:space="preserve">168154</w:t>
      </w:r>
    </w:p>
    <w:p>
      <w:r>
        <w:t xml:space="preserve">@FBEsposito</w:t>
        <w:br/>
        <w:br/>
        <w:t xml:space="preserve">Vitun idiootti.   Mikä kielto?  Joko olet MSM:n kuluttaja tai sitten täysin vitun jälkeenjäänyt.</w:t>
      </w:r>
    </w:p>
    <w:p>
      <w:r>
        <w:rPr>
          <w:b/>
          <w:u w:val="single"/>
        </w:rPr>
        <w:t xml:space="preserve">168155</w:t>
      </w:r>
    </w:p>
    <w:p>
      <w:r>
        <w:t xml:space="preserve">@luisemotte saksalainen tyttö mitä* u dont käyttää joka asioita, jotka elävät retard</w:t>
      </w:r>
    </w:p>
    <w:p>
      <w:r>
        <w:rPr>
          <w:b/>
          <w:u w:val="single"/>
        </w:rPr>
        <w:t xml:space="preserve">168156</w:t>
      </w:r>
    </w:p>
    <w:p>
      <w:r>
        <w:t xml:space="preserve">@melpo1995 u tiedän, että olin jälkeenjäänyt englanti</w:t>
      </w:r>
    </w:p>
    <w:p>
      <w:r>
        <w:rPr>
          <w:b/>
          <w:u w:val="single"/>
        </w:rPr>
        <w:t xml:space="preserve">168157</w:t>
      </w:r>
    </w:p>
    <w:p>
      <w:r>
        <w:t xml:space="preserve">@realDonaldTrump @POTUS #Muslimit ovat pommittaneet sinua ja liittoutuneiden armeijoita kuin mitä tahansa! Kuka valtuutti hyökkäykset? Vain öljyn takia? Retard!!!</w:t>
      </w:r>
    </w:p>
    <w:p>
      <w:r>
        <w:rPr>
          <w:b/>
          <w:u w:val="single"/>
        </w:rPr>
        <w:t xml:space="preserve">168158</w:t>
      </w:r>
    </w:p>
    <w:p>
      <w:r>
        <w:t xml:space="preserve">@ltsTigers @FaZeRug olet jälkeenjäänyt!</w:t>
      </w:r>
    </w:p>
    <w:p>
      <w:r>
        <w:rPr>
          <w:b/>
          <w:u w:val="single"/>
        </w:rPr>
        <w:t xml:space="preserve">168159</w:t>
      </w:r>
    </w:p>
    <w:p>
      <w:r>
        <w:t xml:space="preserve">@piersmorgan @satanseyebrows kierrä niskasi retard sisään</w:t>
      </w:r>
    </w:p>
    <w:p>
      <w:r>
        <w:rPr>
          <w:b/>
          <w:u w:val="single"/>
        </w:rPr>
        <w:t xml:space="preserve">168160</w:t>
      </w:r>
    </w:p>
    <w:p>
      <w:r>
        <w:t xml:space="preserve">@LGNDKnives Hanki pirun ps4 retard</w:t>
      </w:r>
    </w:p>
    <w:p>
      <w:r>
        <w:rPr>
          <w:b/>
          <w:u w:val="single"/>
        </w:rPr>
        <w:t xml:space="preserve">168161</w:t>
      </w:r>
    </w:p>
    <w:p>
      <w:r>
        <w:t xml:space="preserve">@Vexih sinä twiittasit minulle ensin retard</w:t>
      </w:r>
    </w:p>
    <w:p>
      <w:r>
        <w:rPr>
          <w:b/>
          <w:u w:val="single"/>
        </w:rPr>
        <w:t xml:space="preserve">168162</w:t>
      </w:r>
    </w:p>
    <w:p>
      <w:r>
        <w:t xml:space="preserve">@Cazzy502 twiittaat 3. persoonassa retardi😂</w:t>
      </w:r>
    </w:p>
    <w:p>
      <w:r>
        <w:rPr>
          <w:b/>
          <w:u w:val="single"/>
        </w:rPr>
        <w:t xml:space="preserve">168163</w:t>
      </w:r>
    </w:p>
    <w:p>
      <w:r>
        <w:t xml:space="preserve">@5ftgardenwall @AyyChillii näytät jälkeenjääneeltä, joka kutsuu jotakuta jälkeenjääneeksi tämän paskan takia, jälkeenjäänyt.</w:t>
      </w:r>
    </w:p>
    <w:p>
      <w:r>
        <w:rPr>
          <w:b/>
          <w:u w:val="single"/>
        </w:rPr>
        <w:t xml:space="preserve">168164</w:t>
      </w:r>
    </w:p>
    <w:p>
      <w:r>
        <w:t xml:space="preserve">@HereticMagiks et ole turvassa minulta retard</w:t>
      </w:r>
    </w:p>
    <w:p>
      <w:r>
        <w:rPr>
          <w:b/>
          <w:u w:val="single"/>
        </w:rPr>
        <w:t xml:space="preserve">168165</w:t>
      </w:r>
    </w:p>
    <w:p>
      <w:r>
        <w:t xml:space="preserve">@Slow_Paws @Slow_Paws Anna minun arvata, että lapsi vastusti pidätystä tai hän pelkäsi henkensä puolesta 5-vuotiasta vastaan. Olet vitun jälkeenjäänyt.</w:t>
      </w:r>
    </w:p>
    <w:p>
      <w:r>
        <w:rPr>
          <w:b/>
          <w:u w:val="single"/>
        </w:rPr>
        <w:t xml:space="preserve">168166</w:t>
      </w:r>
    </w:p>
    <w:p>
      <w:r>
        <w:t xml:space="preserve">@ilyjamee ok kuten tai rt jos u jälkeenjäänyt</w:t>
      </w:r>
    </w:p>
    <w:p>
      <w:r>
        <w:rPr>
          <w:b/>
          <w:u w:val="single"/>
        </w:rPr>
        <w:t xml:space="preserve">168167</w:t>
      </w:r>
    </w:p>
    <w:p>
      <w:r>
        <w:t xml:space="preserve">@bailey_lit senkin vitun retardi...</w:t>
      </w:r>
    </w:p>
    <w:p>
      <w:r>
        <w:rPr>
          <w:b/>
          <w:u w:val="single"/>
        </w:rPr>
        <w:t xml:space="preserve">168168</w:t>
      </w:r>
    </w:p>
    <w:p>
      <w:r>
        <w:t xml:space="preserve">@315shaun juuri on jälkeenjäänyt mies kutsui minua minua lähetän sinulle kuvia hänestä myöhemmin</w:t>
      </w:r>
    </w:p>
    <w:p>
      <w:r>
        <w:rPr>
          <w:b/>
          <w:u w:val="single"/>
        </w:rPr>
        <w:t xml:space="preserve">168169</w:t>
      </w:r>
    </w:p>
    <w:p>
      <w:r>
        <w:t xml:space="preserve">@JhaSanjay joten jos siellä on kirjoitusvirheitä niin se on qulty gap....u olet täysin jälkeenjäänyt...n u voi kilpailla Rahulin kanssa...u voi olla tyhmempi kuin hänet</w:t>
      </w:r>
    </w:p>
    <w:p>
      <w:r>
        <w:rPr>
          <w:b/>
          <w:u w:val="single"/>
        </w:rPr>
        <w:t xml:space="preserve">168170</w:t>
      </w:r>
    </w:p>
    <w:p>
      <w:r>
        <w:t xml:space="preserve">@Mr_Insanity97 #BlackLivesMatter .....Sorry te olette jälkeenjääneet, koska poliisimme eivät ole rasisteja eivätkä he oikeasti ammu ihmisiä.(2/2)</w:t>
      </w:r>
    </w:p>
    <w:p>
      <w:r>
        <w:rPr>
          <w:b/>
          <w:u w:val="single"/>
        </w:rPr>
        <w:t xml:space="preserve">168171</w:t>
      </w:r>
    </w:p>
    <w:p>
      <w:r>
        <w:t xml:space="preserve">@beth_saunders94 tee vitun päätöksesi, senkin retardi.</w:t>
      </w:r>
    </w:p>
    <w:p>
      <w:r>
        <w:rPr>
          <w:b/>
          <w:u w:val="single"/>
        </w:rPr>
        <w:t xml:space="preserve">168172</w:t>
      </w:r>
    </w:p>
    <w:p>
      <w:r>
        <w:t xml:space="preserve">@Friizr idgaf retard sinä Hitmarkered haiseva haiseva</w:t>
      </w:r>
    </w:p>
    <w:p>
      <w:r>
        <w:rPr>
          <w:b/>
          <w:u w:val="single"/>
        </w:rPr>
        <w:t xml:space="preserve">168173</w:t>
      </w:r>
    </w:p>
    <w:p>
      <w:r>
        <w:t xml:space="preserve">@liamdelgado et edes paahtaa minua lmao sinä vitun anti sosiaalinen retardi</w:t>
      </w:r>
    </w:p>
    <w:p>
      <w:r>
        <w:rPr>
          <w:b/>
          <w:u w:val="single"/>
        </w:rPr>
        <w:t xml:space="preserve">168174</w:t>
      </w:r>
    </w:p>
    <w:p>
      <w:r>
        <w:t xml:space="preserve">@dogeffa @washingtonpost Voi, söpö. Sinulla on "retard"-lista.  Joko olet 10-vuotias tai sitten olet ihan samanlainen kuin muutkin ihmisroskat.</w:t>
      </w:r>
    </w:p>
    <w:p>
      <w:r>
        <w:rPr>
          <w:b/>
          <w:u w:val="single"/>
        </w:rPr>
        <w:t xml:space="preserve">168175</w:t>
      </w:r>
    </w:p>
    <w:p>
      <w:r>
        <w:t xml:space="preserve">@Tearfull_ Olisin maksanut sinulle takaisin creddy, mutta menit 0-7 et voinut edes saada vitun tappaa vittu ulos täältä retard</w:t>
      </w:r>
    </w:p>
    <w:p>
      <w:r>
        <w:rPr>
          <w:b/>
          <w:u w:val="single"/>
        </w:rPr>
        <w:t xml:space="preserve">168176</w:t>
      </w:r>
    </w:p>
    <w:p>
      <w:r>
        <w:t xml:space="preserve">@mhmahasoso @MarocFAYS @meg_m203 @ze_proprietor @TheRandomAnt se on toinen tapa kutsua sinua jälkeenjääneeksi.</w:t>
      </w:r>
    </w:p>
    <w:p>
      <w:r>
        <w:rPr>
          <w:b/>
          <w:u w:val="single"/>
        </w:rPr>
        <w:t xml:space="preserve">168177</w:t>
      </w:r>
    </w:p>
    <w:p>
      <w:r>
        <w:t xml:space="preserve">@jjjaww onko tuon tarkoitus loukata minua? et voinut liittyä 7f vaikka imi werqs munaa ja jos olet tarkistanut rosterin im ei ole siinä cuz lähdin retard</w:t>
      </w:r>
    </w:p>
    <w:p>
      <w:r>
        <w:rPr>
          <w:b/>
          <w:u w:val="single"/>
        </w:rPr>
        <w:t xml:space="preserve">168178</w:t>
      </w:r>
    </w:p>
    <w:p>
      <w:r>
        <w:t xml:space="preserve">@wardboy1026 @theprotozon_ @KEEMSTAR Olen selittänyt tämän sinulle jo kahdesti, senkin vitun retardi.  Katso ylös convoon.</w:t>
      </w:r>
    </w:p>
    <w:p>
      <w:r>
        <w:rPr>
          <w:b/>
          <w:u w:val="single"/>
        </w:rPr>
        <w:t xml:space="preserve">168179</w:t>
      </w:r>
    </w:p>
    <w:p>
      <w:r>
        <w:t xml:space="preserve">@IceGemi @applymwk ei paska sinä läski retard, hän haluaa nähdä esikatselun ei ole viiveinen, se mitä olen ajatellut, ellei se ole vain hänen tietokoneensa</w:t>
      </w:r>
    </w:p>
    <w:p>
      <w:r>
        <w:rPr>
          <w:b/>
          <w:u w:val="single"/>
        </w:rPr>
        <w:t xml:space="preserve">168180</w:t>
      </w:r>
    </w:p>
    <w:p>
      <w:r>
        <w:t xml:space="preserve">@GrishamESPN painu vittuun kusipää, olet jälkeenjäänyt.</w:t>
      </w:r>
    </w:p>
    <w:p>
      <w:r>
        <w:rPr>
          <w:b/>
          <w:u w:val="single"/>
        </w:rPr>
        <w:t xml:space="preserve">168181</w:t>
      </w:r>
    </w:p>
    <w:p>
      <w:r>
        <w:t xml:space="preserve">@skoogyy @NFearz et saa niitä 10ks retardi</w:t>
      </w:r>
    </w:p>
    <w:p>
      <w:r>
        <w:rPr>
          <w:b/>
          <w:u w:val="single"/>
        </w:rPr>
        <w:t xml:space="preserve">168182</w:t>
      </w:r>
    </w:p>
    <w:p>
      <w:r>
        <w:t xml:space="preserve">@THEREALRTU @JakeBaldino @AdamKoralik @aVideoGameCon Xbox One S 2TB myytiin kokonaan loppuun, senkin läski retardi. "Niin tyhmä" - Shuhei Yoshida.</w:t>
      </w:r>
    </w:p>
    <w:p>
      <w:r>
        <w:rPr>
          <w:b/>
          <w:u w:val="single"/>
        </w:rPr>
        <w:t xml:space="preserve">168183</w:t>
      </w:r>
    </w:p>
    <w:p>
      <w:r>
        <w:t xml:space="preserve">@stephquirola_ aamulla, senkin jälkeenjäänyt!</w:t>
      </w:r>
    </w:p>
    <w:p>
      <w:r>
        <w:rPr>
          <w:b/>
          <w:u w:val="single"/>
        </w:rPr>
        <w:t xml:space="preserve">168184</w:t>
      </w:r>
    </w:p>
    <w:p>
      <w:r>
        <w:t xml:space="preserve">@KEEMSTAR En tiennyt, että jälkeenjäänyt voi oikeasti käyttää Twitteriä. Oikeasti, anna Reevyn olla, senkin tyhmä paska!</w:t>
      </w:r>
    </w:p>
    <w:p>
      <w:r>
        <w:rPr>
          <w:b/>
          <w:u w:val="single"/>
        </w:rPr>
        <w:t xml:space="preserve">168185</w:t>
      </w:r>
    </w:p>
    <w:p>
      <w:r>
        <w:t xml:space="preserve">@ItsZerkoh Vitsailen, ettet ole jälkeenjäänyt kuten hän oli. 😂😂</w:t>
      </w:r>
    </w:p>
    <w:p>
      <w:r>
        <w:rPr>
          <w:b/>
          <w:u w:val="single"/>
        </w:rPr>
        <w:t xml:space="preserve">168186</w:t>
      </w:r>
    </w:p>
    <w:p>
      <w:r>
        <w:t xml:space="preserve">@flabracadabra_ sinä retard omg miten</w:t>
      </w:r>
    </w:p>
    <w:p>
      <w:r>
        <w:rPr>
          <w:b/>
          <w:u w:val="single"/>
        </w:rPr>
        <w:t xml:space="preserve">168187</w:t>
      </w:r>
    </w:p>
    <w:p>
      <w:r>
        <w:t xml:space="preserve">@zFaroh i can i just said if if if IF IF lisäät y Y Y Y you retard and stop using @ DM me retard</w:t>
      </w:r>
    </w:p>
    <w:p>
      <w:r>
        <w:rPr>
          <w:b/>
          <w:u w:val="single"/>
        </w:rPr>
        <w:t xml:space="preserve">168188</w:t>
      </w:r>
    </w:p>
    <w:p>
      <w:r>
        <w:t xml:space="preserve">@ConjureBlk @_A_Cat_in_Black @plantmanvegan1 Juutalaiset kaverini pitävät sinua jälkeenjääneenä, koska he vitsailevat holokaustista koko ajan.</w:t>
      </w:r>
    </w:p>
    <w:p>
      <w:r>
        <w:rPr>
          <w:b/>
          <w:u w:val="single"/>
        </w:rPr>
        <w:t xml:space="preserve">168189</w:t>
      </w:r>
    </w:p>
    <w:p>
      <w:r>
        <w:t xml:space="preserve">@T_bus7 @HybridPanda Retard???? omg sjws aikoo saada pallisi.</w:t>
      </w:r>
    </w:p>
    <w:p>
      <w:r>
        <w:rPr>
          <w:b/>
          <w:u w:val="single"/>
        </w:rPr>
        <w:t xml:space="preserve">168190</w:t>
      </w:r>
    </w:p>
    <w:p>
      <w:r>
        <w:t xml:space="preserve">@Esperify Tee se omalle tiimillesi retardi</w:t>
      </w:r>
    </w:p>
    <w:p>
      <w:r>
        <w:rPr>
          <w:b/>
          <w:u w:val="single"/>
        </w:rPr>
        <w:t xml:space="preserve">168191</w:t>
      </w:r>
    </w:p>
    <w:p>
      <w:r>
        <w:t xml:space="preserve">@DolanDark mutta sinä olet ankka, senkin jälkeenjäänyt!</w:t>
      </w:r>
    </w:p>
    <w:p>
      <w:r>
        <w:rPr>
          <w:b/>
          <w:u w:val="single"/>
        </w:rPr>
        <w:t xml:space="preserve">168192</w:t>
      </w:r>
    </w:p>
    <w:p>
      <w:r>
        <w:t xml:space="preserve">@fempigterminate Mungo on synonyymi retardille, senkin säälittävä roska @digitgaloz @Orientdan @DTs_tweets @quollhorreur https://t.co/H1SeTusWkq</w:t>
      </w:r>
    </w:p>
    <w:p>
      <w:r>
        <w:rPr>
          <w:b/>
          <w:u w:val="single"/>
        </w:rPr>
        <w:t xml:space="preserve">168193</w:t>
      </w:r>
    </w:p>
    <w:p>
      <w:r>
        <w:t xml:space="preserve">@iCrazyTeddy @UnitedgamerzHQ Olet paljon parempi kuin hän, miksi vitussa striimaat tämän retardin kanssa?!!</w:t>
      </w:r>
    </w:p>
    <w:p>
      <w:r>
        <w:rPr>
          <w:b/>
          <w:u w:val="single"/>
        </w:rPr>
        <w:t xml:space="preserve">168194</w:t>
      </w:r>
    </w:p>
    <w:p>
      <w:r>
        <w:t xml:space="preserve">@EIiminations @HollowPoiint u r vitun jälkeenjäänyt ensimmäinen henkilö tht kuulin sanoa, että koskaan ur hullu</w:t>
      </w:r>
    </w:p>
    <w:p>
      <w:r>
        <w:rPr>
          <w:b/>
          <w:u w:val="single"/>
        </w:rPr>
        <w:t xml:space="preserve">168195</w:t>
      </w:r>
    </w:p>
    <w:p>
      <w:r>
        <w:t xml:space="preserve">@basantheweirdo @92165rahul kunnioittaa uskontoa tarpeeksi Mindanaossa. Kuten sinäkin nyt senkin jälkeenjäänyt. Haluat sotaa.</w:t>
      </w:r>
    </w:p>
    <w:p>
      <w:r>
        <w:rPr>
          <w:b/>
          <w:u w:val="single"/>
        </w:rPr>
        <w:t xml:space="preserve">168196</w:t>
      </w:r>
    </w:p>
    <w:p>
      <w:r>
        <w:t xml:space="preserve">@Nudah toivoisit todella, että ajelisit niskapartaasi, senkin vitun retardi.</w:t>
      </w:r>
    </w:p>
    <w:p>
      <w:r>
        <w:rPr>
          <w:b/>
          <w:u w:val="single"/>
        </w:rPr>
        <w:t xml:space="preserve">168197</w:t>
      </w:r>
    </w:p>
    <w:p>
      <w:r>
        <w:t xml:space="preserve">@BlackBpblack647 @DailyVotingPoll olet vitun jälkeenjäänyt, että salaiset sähköpostit vuotavat päivä päivältä.</w:t>
      </w:r>
    </w:p>
    <w:p>
      <w:r>
        <w:rPr>
          <w:b/>
          <w:u w:val="single"/>
        </w:rPr>
        <w:t xml:space="preserve">168198</w:t>
      </w:r>
    </w:p>
    <w:p>
      <w:r>
        <w:t xml:space="preserve">@akaJNz Tuo juuri tiivistää sinut, senkin jälkeenjäänyt. Et osaa edes tavata.</w:t>
      </w:r>
    </w:p>
    <w:p>
      <w:r>
        <w:rPr>
          <w:b/>
          <w:u w:val="single"/>
        </w:rPr>
        <w:t xml:space="preserve">168199</w:t>
      </w:r>
    </w:p>
    <w:p>
      <w:r>
        <w:t xml:space="preserve">@TheIdiotSniper Fcuk pois minun TL, sinä harhainen retard! aka libtard!</w:t>
      </w:r>
    </w:p>
    <w:p>
      <w:r>
        <w:rPr>
          <w:b/>
          <w:u w:val="single"/>
        </w:rPr>
        <w:t xml:space="preserve">168200</w:t>
      </w:r>
    </w:p>
    <w:p>
      <w:r>
        <w:t xml:space="preserve">@FoxorionDesign Mitä todisteita? En ole se jälkeenjäänyt, joka yrittää sanoa, että Jumala on tai ei ole olemassa. Sinä olet. Minä sanon, että sinun väitteesi @deanesmay</w:t>
      </w:r>
    </w:p>
    <w:p>
      <w:r>
        <w:rPr>
          <w:b/>
          <w:u w:val="single"/>
        </w:rPr>
        <w:t xml:space="preserve">168201</w:t>
      </w:r>
    </w:p>
    <w:p>
      <w:r>
        <w:t xml:space="preserve">@sylow_pak Nyt ymmärrän, miksi estät ihmisiä Instagramissa... Katso tätä retardia https://t.co/ArZ8KOx4cv</w:t>
      </w:r>
    </w:p>
    <w:p>
      <w:r>
        <w:rPr>
          <w:b/>
          <w:u w:val="single"/>
        </w:rPr>
        <w:t xml:space="preserve">168202</w:t>
      </w:r>
    </w:p>
    <w:p>
      <w:r>
        <w:t xml:space="preserve">@politico historia on täynnä muureja, jotka toimivat, senkin vitun retardi.</w:t>
      </w:r>
    </w:p>
    <w:p>
      <w:r>
        <w:rPr>
          <w:b/>
          <w:u w:val="single"/>
        </w:rPr>
        <w:t xml:space="preserve">168203</w:t>
      </w:r>
    </w:p>
    <w:p>
      <w:r>
        <w:t xml:space="preserve">@Uc4FynalCookies @RedViiz_ @YouTube ok pisteesi on, että hän on uskaltaa retard mikä klaani olet u ja lopeta vihaa minun boi!</w:t>
      </w:r>
    </w:p>
    <w:p>
      <w:r>
        <w:rPr>
          <w:b/>
          <w:u w:val="single"/>
        </w:rPr>
        <w:t xml:space="preserve">168204</w:t>
      </w:r>
    </w:p>
    <w:p>
      <w:r>
        <w:t xml:space="preserve">@ItsjustJimmy taas, ei ole nimetty joukkuetta, joka voitti 70% avauspäivästä mennyt. Ja minä olen se jälkeenjäänyt. Kunpa tuntisin sinut niin voisin lyödä sinua.</w:t>
      </w:r>
    </w:p>
    <w:p>
      <w:r>
        <w:rPr>
          <w:b/>
          <w:u w:val="single"/>
        </w:rPr>
        <w:t xml:space="preserve">168205</w:t>
      </w:r>
    </w:p>
    <w:p>
      <w:r>
        <w:t xml:space="preserve">@DylanScotter hyvin olet epäonnistunut et ole merkinnyt häntä twiittiin #Retard</w:t>
      </w:r>
    </w:p>
    <w:p>
      <w:r>
        <w:rPr>
          <w:b/>
          <w:u w:val="single"/>
        </w:rPr>
        <w:t xml:space="preserve">168206</w:t>
      </w:r>
    </w:p>
    <w:p>
      <w:r>
        <w:t xml:space="preserve">@Robson7654 Viimeisimmässä ottelussasi ennen on tutka retard vittu päällä.</w:t>
      </w:r>
    </w:p>
    <w:p>
      <w:r>
        <w:rPr>
          <w:b/>
          <w:u w:val="single"/>
        </w:rPr>
        <w:t xml:space="preserve">168207</w:t>
      </w:r>
    </w:p>
    <w:p>
      <w:r>
        <w:t xml:space="preserve">@iCrazyTeddy et ole vitun maa lopeta sanomasta yall sinä retard</w:t>
      </w:r>
    </w:p>
    <w:p>
      <w:r>
        <w:rPr>
          <w:b/>
          <w:u w:val="single"/>
        </w:rPr>
        <w:t xml:space="preserve">168208</w:t>
      </w:r>
    </w:p>
    <w:p>
      <w:r>
        <w:t xml:space="preserve">@hautedamn Yhdistyneessä kuningaskunnassa on 0 sharia-lakia koskevaa vyöhykettä, senkin retardi.</w:t>
      </w:r>
    </w:p>
    <w:p>
      <w:r>
        <w:rPr>
          <w:b/>
          <w:u w:val="single"/>
        </w:rPr>
        <w:t xml:space="preserve">168209</w:t>
      </w:r>
    </w:p>
    <w:p>
      <w:r>
        <w:t xml:space="preserve">@Stvn301 stfu retard</w:t>
      </w:r>
    </w:p>
    <w:p>
      <w:r>
        <w:rPr>
          <w:b/>
          <w:u w:val="single"/>
        </w:rPr>
        <w:t xml:space="preserve">168210</w:t>
      </w:r>
    </w:p>
    <w:p>
      <w:r>
        <w:t xml:space="preserve">@bhensaa Kaltaisesi RAW-rahoitteiset mulkut ovat häpeäksi koko maalle. Olette syntyneet perseestä. Haista vittu ! Vitun jälkeenjäänyt !</w:t>
      </w:r>
    </w:p>
    <w:p>
      <w:r>
        <w:rPr>
          <w:b/>
          <w:u w:val="single"/>
        </w:rPr>
        <w:t xml:space="preserve">168211</w:t>
      </w:r>
    </w:p>
    <w:p>
      <w:r>
        <w:t xml:space="preserve">@OMFGitsASHLYN @AthleticSwagg1 @Youngdonofhtine etkä sinä retardi</w:t>
      </w:r>
    </w:p>
    <w:p>
      <w:r>
        <w:rPr>
          <w:b/>
          <w:u w:val="single"/>
        </w:rPr>
        <w:t xml:space="preserve">168212</w:t>
      </w:r>
    </w:p>
    <w:p>
      <w:r>
        <w:t xml:space="preserve">@TalibKweli HAHAHA hiljennetty Twitterissä miten se toimii voit kirjoittaa sydämesi iloksi manbaby olet virallisesti mennyt täysi retardi</w:t>
      </w:r>
    </w:p>
    <w:p>
      <w:r>
        <w:rPr>
          <w:b/>
          <w:u w:val="single"/>
        </w:rPr>
        <w:t xml:space="preserve">168213</w:t>
      </w:r>
    </w:p>
    <w:p>
      <w:r>
        <w:t xml:space="preserve">@BobSton25318792 Ääliö? koska sanon itsestäänselvyyksien toteamisen? toivot niin.</w:t>
        <w:br/>
        <w:t xml:space="preserve"> @JohnKStahlUSA</w:t>
      </w:r>
    </w:p>
    <w:p>
      <w:r>
        <w:rPr>
          <w:b/>
          <w:u w:val="single"/>
        </w:rPr>
        <w:t xml:space="preserve">168214</w:t>
      </w:r>
    </w:p>
    <w:p>
      <w:r>
        <w:t xml:space="preserve">@Corballyred @philmcnulty @ManUtd Eurooppa on maanosa, senkin vitun retardi. UK on pois Euroopan unionista ei Euroopasta.</w:t>
      </w:r>
    </w:p>
    <w:p>
      <w:r>
        <w:rPr>
          <w:b/>
          <w:u w:val="single"/>
        </w:rPr>
        <w:t xml:space="preserve">168215</w:t>
      </w:r>
    </w:p>
    <w:p>
      <w:r>
        <w:t xml:space="preserve">@Mannoes831 Miten menee? Kaikki hyvin? Toivottavasti kukaan retard ei puhu taas roskapuhetta videoillasi.</w:t>
      </w:r>
    </w:p>
    <w:p>
      <w:r>
        <w:rPr>
          <w:b/>
          <w:u w:val="single"/>
        </w:rPr>
        <w:t xml:space="preserve">168216</w:t>
      </w:r>
    </w:p>
    <w:p>
      <w:r>
        <w:t xml:space="preserve">@eRaEclipse myy xb1 sitten retard niin sinulla on rahaa ps4:ään</w:t>
      </w:r>
    </w:p>
    <w:p>
      <w:r>
        <w:rPr>
          <w:b/>
          <w:u w:val="single"/>
        </w:rPr>
        <w:t xml:space="preserve">168217</w:t>
      </w:r>
    </w:p>
    <w:p>
      <w:r>
        <w:t xml:space="preserve">@KUTBABY bruh oletko vitun tyhmä, olen syntynyt täällä, vitun retard, kuinka tyhmä olet? Olet tyhmempi kuin kivi.</w:t>
      </w:r>
    </w:p>
    <w:p>
      <w:r>
        <w:rPr>
          <w:b/>
          <w:u w:val="single"/>
        </w:rPr>
        <w:t xml:space="preserve">168218</w:t>
      </w:r>
    </w:p>
    <w:p>
      <w:r>
        <w:t xml:space="preserve">@JanSImagine Jos olisin rasisti, miksi olisin naimisissa mustan miehen kanssa? Kulta olet vitun jälkeenjäänyt. Käy terapiassa.</w:t>
      </w:r>
    </w:p>
    <w:p>
      <w:r>
        <w:rPr>
          <w:b/>
          <w:u w:val="single"/>
        </w:rPr>
        <w:t xml:space="preserve">168219</w:t>
      </w:r>
    </w:p>
    <w:p>
      <w:r>
        <w:t xml:space="preserve">@alexandreban7 senkin retardi</w:t>
      </w:r>
    </w:p>
    <w:p>
      <w:r>
        <w:rPr>
          <w:b/>
          <w:u w:val="single"/>
        </w:rPr>
        <w:t xml:space="preserve">168220</w:t>
      </w:r>
    </w:p>
    <w:p>
      <w:r>
        <w:t xml:space="preserve">@RealCharlieZP4P todista se minulle Charlie, senkin vitun retardi, olet niin hullu ja henkisesti vammainen, etten edes tiedä, miten voit elää. Tuo se tänne.</w:t>
      </w:r>
    </w:p>
    <w:p>
      <w:r>
        <w:rPr>
          <w:b/>
          <w:u w:val="single"/>
        </w:rPr>
        <w:t xml:space="preserve">168221</w:t>
      </w:r>
    </w:p>
    <w:p>
      <w:r>
        <w:t xml:space="preserve">@RiddlesIsOG sen 2016 kuka välittää asf sain "alttiiksi" lapsi 2 subs joten stfu retard saada syöpä olin enter minun pitäisi mustalle listalle sinua 👍</w:t>
      </w:r>
    </w:p>
    <w:p>
      <w:r>
        <w:rPr>
          <w:b/>
          <w:u w:val="single"/>
        </w:rPr>
        <w:t xml:space="preserve">168222</w:t>
      </w:r>
    </w:p>
    <w:p>
      <w:r>
        <w:t xml:space="preserve">@Kaepernick7 olet jälkeenjäänyt. Laita se pc-karkkiperseesi piippuun ja polta sitä. Oppimisen iloksi: https://t.co/BhC7PkiLIt</w:t>
      </w:r>
    </w:p>
    <w:p>
      <w:r>
        <w:rPr>
          <w:b/>
          <w:u w:val="single"/>
        </w:rPr>
        <w:t xml:space="preserve">168223</w:t>
      </w:r>
    </w:p>
    <w:p>
      <w:r>
        <w:t xml:space="preserve">@dZDimms joo no arvaa mitä työskentelet Walmartissa retard joten voit painua vittuun.</w:t>
      </w:r>
    </w:p>
    <w:p>
      <w:r>
        <w:rPr>
          <w:b/>
          <w:u w:val="single"/>
        </w:rPr>
        <w:t xml:space="preserve">168224</w:t>
      </w:r>
    </w:p>
    <w:p>
      <w:r>
        <w:t xml:space="preserve">@Declanmaxwell olet varmaan hyvin suuttunut siitä, että itsestään tunnustettu tyylitaantunut retardi päätyi samaan vaihteeseen kuin sinä? ☺️☺️☺️</w:t>
      </w:r>
    </w:p>
    <w:p>
      <w:r>
        <w:rPr>
          <w:b/>
          <w:u w:val="single"/>
        </w:rPr>
        <w:t xml:space="preserve">168225</w:t>
      </w:r>
    </w:p>
    <w:p>
      <w:r>
        <w:t xml:space="preserve">@xLucas9 @6Viperz kukaan ei yrittänyt pyyhkiä sinua, retardi, yritit pyyhkiä kierroksen, jonka voitimme takaisin meiltä.</w:t>
      </w:r>
    </w:p>
    <w:p>
      <w:r>
        <w:rPr>
          <w:b/>
          <w:u w:val="single"/>
        </w:rPr>
        <w:t xml:space="preserve">168226</w:t>
      </w:r>
    </w:p>
    <w:p>
      <w:r>
        <w:t xml:space="preserve">@Videocond2h @beeyotch95 d2h ovat u jälkeenjäänyt tai jotain, se ei ole sama, älä giv roskaa tietoa ja ponnisteluja lisätä näitä kanavia</w:t>
      </w:r>
    </w:p>
    <w:p>
      <w:r>
        <w:rPr>
          <w:b/>
          <w:u w:val="single"/>
        </w:rPr>
        <w:t xml:space="preserve">168227</w:t>
      </w:r>
    </w:p>
    <w:p>
      <w:r>
        <w:t xml:space="preserve">@ComedyGamer @YouTube u vitun retard Luulin, että olet maailman paras YouTuber. Jos haluat olla parempi, tee video drag racing KSI:stä.</w:t>
      </w:r>
    </w:p>
    <w:p>
      <w:r>
        <w:rPr>
          <w:b/>
          <w:u w:val="single"/>
        </w:rPr>
        <w:t xml:space="preserve">168228</w:t>
      </w:r>
    </w:p>
    <w:p>
      <w:r>
        <w:t xml:space="preserve">@BradArscott @eJasssie Retard? Kiva sana, jonka sait sanakirjan käytöstä tai loukkauksista vieressäsi ja sanoin, että 30 ei tee sinusta nuorta 😂</w:t>
      </w:r>
    </w:p>
    <w:p>
      <w:r>
        <w:rPr>
          <w:b/>
          <w:u w:val="single"/>
        </w:rPr>
        <w:t xml:space="preserve">168229</w:t>
      </w:r>
    </w:p>
    <w:p>
      <w:r>
        <w:t xml:space="preserve">@Gammas_Grim LOL U FUCKIN RETARD WEIRDO WHy would YOU SAY THAT https://t.co/uXR23tQ2PE</w:t>
      </w:r>
    </w:p>
    <w:p>
      <w:r>
        <w:rPr>
          <w:b/>
          <w:u w:val="single"/>
        </w:rPr>
        <w:t xml:space="preserve">168230</w:t>
      </w:r>
    </w:p>
    <w:p>
      <w:r>
        <w:t xml:space="preserve">@ElliecBrown u retard</w:t>
      </w:r>
    </w:p>
    <w:p>
      <w:r>
        <w:rPr>
          <w:b/>
          <w:u w:val="single"/>
        </w:rPr>
        <w:t xml:space="preserve">168231</w:t>
      </w:r>
    </w:p>
    <w:p>
      <w:r>
        <w:t xml:space="preserve">@techdeckturtle u on webbed jalat vitun retardoitunut</w:t>
      </w:r>
    </w:p>
    <w:p>
      <w:r>
        <w:rPr>
          <w:b/>
          <w:u w:val="single"/>
        </w:rPr>
        <w:t xml:space="preserve">168232</w:t>
      </w:r>
    </w:p>
    <w:p>
      <w:r>
        <w:t xml:space="preserve">@cydiadono sen vitun sasuke luku u retard miten se ei ole oikein</w:t>
      </w:r>
    </w:p>
    <w:p>
      <w:r>
        <w:rPr>
          <w:b/>
          <w:u w:val="single"/>
        </w:rPr>
        <w:t xml:space="preserve">168233</w:t>
      </w:r>
    </w:p>
    <w:p>
      <w:r>
        <w:t xml:space="preserve">@ActuaIDad ai niin siksi spoiling käyttäytyy kuin jälkeenjäänyt, pudotit hänet päähän 😅</w:t>
      </w:r>
    </w:p>
    <w:p>
      <w:r>
        <w:rPr>
          <w:b/>
          <w:u w:val="single"/>
        </w:rPr>
        <w:t xml:space="preserve">168234</w:t>
      </w:r>
    </w:p>
    <w:p>
      <w:r>
        <w:t xml:space="preserve">@AounJon jos et voi myöntää, että se on positiivinen ei negatiivinen olet jälkeenjäänyt ja todistaa, kuinka sokeutunut kateus olet lol</w:t>
      </w:r>
    </w:p>
    <w:p>
      <w:r>
        <w:rPr>
          <w:b/>
          <w:u w:val="single"/>
        </w:rPr>
        <w:t xml:space="preserve">168235</w:t>
      </w:r>
    </w:p>
    <w:p>
      <w:r>
        <w:t xml:space="preserve">@RURALINDIA @bainjal oh wow wen me iskemme kovaa kasvoihinne, te jälkeenjääneet 69% alatte suuttua. Miksi 69% suuttuu? Miksi 69% suuttuu?</w:t>
      </w:r>
    </w:p>
    <w:p>
      <w:r>
        <w:rPr>
          <w:b/>
          <w:u w:val="single"/>
        </w:rPr>
        <w:t xml:space="preserve">168236</w:t>
      </w:r>
    </w:p>
    <w:p>
      <w:r>
        <w:t xml:space="preserve">@DiaQuery @NameFieldmt @YearOfRat Ne karistavat lehtiä, mutta eivät itseään. Oletko sinä jälkeenjäänyt?</w:t>
      </w:r>
    </w:p>
    <w:p>
      <w:r>
        <w:rPr>
          <w:b/>
          <w:u w:val="single"/>
        </w:rPr>
        <w:t xml:space="preserve">168237</w:t>
      </w:r>
    </w:p>
    <w:p>
      <w:r>
        <w:t xml:space="preserve">@vivelafra @LindaSuhler Tämä on jälkeenjäänyttä. Peruuta vain vitun kaapelipalvelusi.</w:t>
      </w:r>
    </w:p>
    <w:p>
      <w:r>
        <w:rPr>
          <w:b/>
          <w:u w:val="single"/>
        </w:rPr>
        <w:t xml:space="preserve">168238</w:t>
      </w:r>
    </w:p>
    <w:p>
      <w:r>
        <w:t xml:space="preserve">@_MrSp33dy_ @BTSpill @Pawmso @Average_AJ tiedätkö mitä jälkeenjäänyt? Se, että olet ainoa, joka kommentoi jotain, joka tapahtui 8h sitten.</w:t>
      </w:r>
    </w:p>
    <w:p>
      <w:r>
        <w:rPr>
          <w:b/>
          <w:u w:val="single"/>
        </w:rPr>
        <w:t xml:space="preserve">168239</w:t>
      </w:r>
    </w:p>
    <w:p>
      <w:r>
        <w:t xml:space="preserve">@stephenasmith Kuulostat jälkeenjääneeltä, BRON teki samaa paskaa!</w:t>
      </w:r>
    </w:p>
    <w:p>
      <w:r>
        <w:rPr>
          <w:b/>
          <w:u w:val="single"/>
        </w:rPr>
        <w:t xml:space="preserve">168240</w:t>
      </w:r>
    </w:p>
    <w:p>
      <w:r>
        <w:t xml:space="preserve">@StaclK stop dude sait paljastui sinun vitun jälkeenjäänyt voit jatkaa yrittää tätä .</w:t>
      </w:r>
    </w:p>
    <w:p>
      <w:r>
        <w:rPr>
          <w:b/>
          <w:u w:val="single"/>
        </w:rPr>
        <w:t xml:space="preserve">168241</w:t>
      </w:r>
    </w:p>
    <w:p>
      <w:r>
        <w:t xml:space="preserve">@FuckJTL @PzDamo @xCeVs @unbIush En uskonut, että olisit näin jälkeenjäänyt...</w:t>
      </w:r>
    </w:p>
    <w:p>
      <w:r>
        <w:rPr>
          <w:b/>
          <w:u w:val="single"/>
        </w:rPr>
        <w:t xml:space="preserve">168242</w:t>
      </w:r>
    </w:p>
    <w:p>
      <w:r>
        <w:t xml:space="preserve">@fioses @guided_ oletko jälkeenjäänyt pyhä paska en ole koskaan leikata yli kukaan sinä läski vittu ei voi uskoa, että yrität valehdella</w:t>
      </w:r>
    </w:p>
    <w:p>
      <w:r>
        <w:rPr>
          <w:b/>
          <w:u w:val="single"/>
        </w:rPr>
        <w:t xml:space="preserve">168243</w:t>
      </w:r>
    </w:p>
    <w:p>
      <w:r>
        <w:t xml:space="preserve">@KareemRon33 @TheHeat247 loistava laukaus Dude u ovat jälkeenjäänyt perse helvetti lmaooo</w:t>
      </w:r>
    </w:p>
    <w:p>
      <w:r>
        <w:rPr>
          <w:b/>
          <w:u w:val="single"/>
        </w:rPr>
        <w:t xml:space="preserve">168244</w:t>
      </w:r>
    </w:p>
    <w:p>
      <w:r>
        <w:t xml:space="preserve">@Harlan @MorningsMaria @FoxBusiness älä tuhlaa UR henkeä Harlan</w:t>
        <w:br/>
        <w:t xml:space="preserve">Tuo lihava väärennös asianajaja keltaisessa</w:t>
        <w:br/>
        <w:t xml:space="preserve">on yhtä jälkeenjäänyt kuin lynkkaus</w:t>
        <w:br/>
        <w:t xml:space="preserve">R-lait eivät merkitse mitään</w:t>
      </w:r>
    </w:p>
    <w:p>
      <w:r>
        <w:rPr>
          <w:b/>
          <w:u w:val="single"/>
        </w:rPr>
        <w:t xml:space="preserve">168245</w:t>
      </w:r>
    </w:p>
    <w:p>
      <w:r>
        <w:t xml:space="preserve">@Theylovekenzie näytät jälkeenjääneeltä 😂</w:t>
      </w:r>
    </w:p>
    <w:p>
      <w:r>
        <w:rPr>
          <w:b/>
          <w:u w:val="single"/>
        </w:rPr>
        <w:t xml:space="preserve">168246</w:t>
      </w:r>
    </w:p>
    <w:p>
      <w:r>
        <w:t xml:space="preserve">@typhonious @Snstr olet jälkeenjäänyt, jos luulet, että se on kevissä.</w:t>
      </w:r>
    </w:p>
    <w:p>
      <w:r>
        <w:rPr>
          <w:b/>
          <w:u w:val="single"/>
        </w:rPr>
        <w:t xml:space="preserve">168247</w:t>
      </w:r>
    </w:p>
    <w:p>
      <w:r>
        <w:t xml:space="preserve">@MiamiHeatian oletko vitun jälkeenjäänyt?</w:t>
      </w:r>
    </w:p>
    <w:p>
      <w:r>
        <w:rPr>
          <w:b/>
          <w:u w:val="single"/>
        </w:rPr>
        <w:t xml:space="preserve">168248</w:t>
      </w:r>
    </w:p>
    <w:p>
      <w:r>
        <w:t xml:space="preserve">@OnlyOneWenerAFC @LiverpoolKid3 @BenLeachCFC @neoboya @Joner500 Mate putki alas ennen kuin todella sanot jotain, joka on rajalla jälkeenjääneen</w:t>
      </w:r>
    </w:p>
    <w:p>
      <w:r>
        <w:rPr>
          <w:b/>
          <w:u w:val="single"/>
        </w:rPr>
        <w:t xml:space="preserve">168249</w:t>
      </w:r>
    </w:p>
    <w:p>
      <w:r>
        <w:t xml:space="preserve">@DepthGFX @KingManni_ loooool are u retarded read the other tweet 😂</w:t>
      </w:r>
    </w:p>
    <w:p>
      <w:r>
        <w:rPr>
          <w:b/>
          <w:u w:val="single"/>
        </w:rPr>
        <w:t xml:space="preserve">168250</w:t>
      </w:r>
    </w:p>
    <w:p>
      <w:r>
        <w:t xml:space="preserve">@jooordanx0x3 @carmen_amare 🤔🤔🤔🤔 et sinäkään ole jälkeenjäänyt Jordan</w:t>
      </w:r>
    </w:p>
    <w:p>
      <w:r>
        <w:rPr>
          <w:b/>
          <w:u w:val="single"/>
        </w:rPr>
        <w:t xml:space="preserve">168251</w:t>
      </w:r>
    </w:p>
    <w:p>
      <w:r>
        <w:t xml:space="preserve">@BradDoesBanter ÄO:si on varmasti sama kuin 6-vuotiaan jälkeenjääneen lapsen.</w:t>
      </w:r>
    </w:p>
    <w:p>
      <w:r>
        <w:rPr>
          <w:b/>
          <w:u w:val="single"/>
        </w:rPr>
        <w:t xml:space="preserve">168252</w:t>
      </w:r>
    </w:p>
    <w:p>
      <w:r>
        <w:t xml:space="preserve">@_haleywilliamss @malchamp15 ei, viimeksi vietin koko illan sinun jälkeenjääneiden kavereidesi kanssa.</w:t>
      </w:r>
    </w:p>
    <w:p>
      <w:r>
        <w:rPr>
          <w:b/>
          <w:u w:val="single"/>
        </w:rPr>
        <w:t xml:space="preserve">168253</w:t>
      </w:r>
    </w:p>
    <w:p>
      <w:r>
        <w:t xml:space="preserve">@pri__avila @fernadezzy älä pakota minua lähettämään sinua takaisin kaduille jälkeenjääneen perseesi kanssa .</w:t>
      </w:r>
    </w:p>
    <w:p>
      <w:r>
        <w:rPr>
          <w:b/>
          <w:u w:val="single"/>
        </w:rPr>
        <w:t xml:space="preserve">168254</w:t>
      </w:r>
    </w:p>
    <w:p>
      <w:r>
        <w:t xml:space="preserve">@StLouisBlain @doitfora_ oletko jälkeenjäänyt?</w:t>
      </w:r>
    </w:p>
    <w:p>
      <w:r>
        <w:rPr>
          <w:b/>
          <w:u w:val="single"/>
        </w:rPr>
        <w:t xml:space="preserve">168255</w:t>
      </w:r>
    </w:p>
    <w:p>
      <w:r>
        <w:t xml:space="preserve">@andieiamwhoiam Ei ollut. Olet jälkeenjäänyt.</w:t>
      </w:r>
    </w:p>
    <w:p>
      <w:r>
        <w:rPr>
          <w:b/>
          <w:u w:val="single"/>
        </w:rPr>
        <w:t xml:space="preserve">168256</w:t>
      </w:r>
    </w:p>
    <w:p>
      <w:r>
        <w:t xml:space="preserve">@QuaidPearson bitch hella twiitit ovat vitun jälkeenjäänyt kaveri. Jos voisin, sylkäisin päällesi ja toivon, että katsoisit minua hulluna.</w:t>
      </w:r>
    </w:p>
    <w:p>
      <w:r>
        <w:rPr>
          <w:b/>
          <w:u w:val="single"/>
        </w:rPr>
        <w:t xml:space="preserve">168257</w:t>
      </w:r>
    </w:p>
    <w:p>
      <w:r>
        <w:t xml:space="preserve">@YaBoiMuffinz oletko vittu pilailee minulle oletko todella jälkeenjäänyt sanoin juuri aion ilmoittautua armeijaan pitämään perseesi turvassa ja</w:t>
      </w:r>
    </w:p>
    <w:p>
      <w:r>
        <w:rPr>
          <w:b/>
          <w:u w:val="single"/>
        </w:rPr>
        <w:t xml:space="preserve">168258</w:t>
      </w:r>
    </w:p>
    <w:p>
      <w:r>
        <w:t xml:space="preserve">@WeTeachLifeSir_ ISIS- ISLAMIC state of Iraq And Syria Sinä herra. Olet jälkeenjäänyt.</w:t>
      </w:r>
    </w:p>
    <w:p>
      <w:r>
        <w:rPr>
          <w:b/>
          <w:u w:val="single"/>
        </w:rPr>
        <w:t xml:space="preserve">168259</w:t>
      </w:r>
    </w:p>
    <w:p>
      <w:r>
        <w:t xml:space="preserve">@MaurathR wdym mitä olet jälkeenjäänyt</w:t>
      </w:r>
    </w:p>
    <w:p>
      <w:r>
        <w:rPr>
          <w:b/>
          <w:u w:val="single"/>
        </w:rPr>
        <w:t xml:space="preserve">168260</w:t>
      </w:r>
    </w:p>
    <w:p>
      <w:r>
        <w:t xml:space="preserve">@Adaam_997 Sanoin, että se mitä sanot on söpöä, senkin jälkeenjäänyt vitun kusipää, joka vittuilee lampaita paneskelevalle huoralle.</w:t>
      </w:r>
    </w:p>
    <w:p>
      <w:r>
        <w:rPr>
          <w:b/>
          <w:u w:val="single"/>
        </w:rPr>
        <w:t xml:space="preserve">168261</w:t>
      </w:r>
    </w:p>
    <w:p>
      <w:r>
        <w:t xml:space="preserve">@forever_virat @beingsalmankhan Luulen, että unohdat kuka pitää ennätyksen 1. päivän keräys ..retarded bhaitard</w:t>
      </w:r>
    </w:p>
    <w:p>
      <w:r>
        <w:rPr>
          <w:b/>
          <w:u w:val="single"/>
        </w:rPr>
        <w:t xml:space="preserve">168262</w:t>
      </w:r>
    </w:p>
    <w:p>
      <w:r>
        <w:t xml:space="preserve">@lil_mhyzroc miten olet jälkeenjäänyt niin?</w:t>
      </w:r>
    </w:p>
    <w:p>
      <w:r>
        <w:rPr>
          <w:b/>
          <w:u w:val="single"/>
        </w:rPr>
        <w:t xml:space="preserve">168263</w:t>
      </w:r>
    </w:p>
    <w:p>
      <w:r>
        <w:t xml:space="preserve">@KEEMSTAR oletko todella jälkeenjäänyt? Luulen tietäväni vastauksen (vihje: luulen, että se on kyllä).</w:t>
      </w:r>
    </w:p>
    <w:p>
      <w:r>
        <w:rPr>
          <w:b/>
          <w:u w:val="single"/>
        </w:rPr>
        <w:t xml:space="preserve">168264</w:t>
      </w:r>
    </w:p>
    <w:p>
      <w:r>
        <w:t xml:space="preserve">@devinquintana11 @NicoleDawn_11 ainoa kerta, kun joku käyttää äitisi-vitsiä, on silloin, kun hän on puoliksi jälkeenjäänyt eikä hänellä ole muuta sanottavaa.</w:t>
      </w:r>
    </w:p>
    <w:p>
      <w:r>
        <w:rPr>
          <w:b/>
          <w:u w:val="single"/>
        </w:rPr>
        <w:t xml:space="preserve">168265</w:t>
      </w:r>
    </w:p>
    <w:p>
      <w:r>
        <w:t xml:space="preserve">@LaPistolaOro lmao ur niin pakkomielle w minulle sen retarded saada elämää 😂🤔</w:t>
      </w:r>
    </w:p>
    <w:p>
      <w:r>
        <w:rPr>
          <w:b/>
          <w:u w:val="single"/>
        </w:rPr>
        <w:t xml:space="preserve">168266</w:t>
      </w:r>
    </w:p>
    <w:p>
      <w:r>
        <w:t xml:space="preserve">@trumping_2016 @SugarGretel olet jopa häntä jälkeenjääneempi. Odota faktoja ennen kuin alat syyttelemään ihmisiä.</w:t>
      </w:r>
    </w:p>
    <w:p>
      <w:r>
        <w:rPr>
          <w:b/>
          <w:u w:val="single"/>
        </w:rPr>
        <w:t xml:space="preserve">168267</w:t>
      </w:r>
    </w:p>
    <w:p>
      <w:r>
        <w:t xml:space="preserve">@MillerTime1419 @chrisgander olet kaikkein jälkeenjäänein vittu Internetissä tee yhteiskunnalle palvelus ja poista Twitterisi</w:t>
      </w:r>
    </w:p>
    <w:p>
      <w:r>
        <w:rPr>
          <w:b/>
          <w:u w:val="single"/>
        </w:rPr>
        <w:t xml:space="preserve">168268</w:t>
      </w:r>
    </w:p>
    <w:p>
      <w:r>
        <w:t xml:space="preserve">@HYPEDLORD Oletko jälkeenjäänyt? Vakava kysymys.</w:t>
      </w:r>
    </w:p>
    <w:p>
      <w:r>
        <w:rPr>
          <w:b/>
          <w:u w:val="single"/>
        </w:rPr>
        <w:t xml:space="preserve">168269</w:t>
      </w:r>
    </w:p>
    <w:p>
      <w:r>
        <w:t xml:space="preserve">@Im_Just_Jilly tuo on kaikkein vammaisinta paskaa ikinä... Ppl tosiaan sanoo sen olevan 1. Kun tiedän 2 eri kaavaa, joilla saa 9 lol.</w:t>
      </w:r>
    </w:p>
    <w:p>
      <w:r>
        <w:rPr>
          <w:b/>
          <w:u w:val="single"/>
        </w:rPr>
        <w:t xml:space="preserve">168270</w:t>
      </w:r>
    </w:p>
    <w:p>
      <w:r>
        <w:t xml:space="preserve">@Dara_Yazdani Tämä on joko kaikkien aikojen huonoin vitsi, tai sitten olet täysin jälkeenjäänyt.</w:t>
      </w:r>
    </w:p>
    <w:p>
      <w:r>
        <w:rPr>
          <w:b/>
          <w:u w:val="single"/>
        </w:rPr>
        <w:t xml:space="preserve">168271</w:t>
      </w:r>
    </w:p>
    <w:p>
      <w:r>
        <w:t xml:space="preserve">@slimreefah__ oletko kuin henkisesti jälkeenjäänyt , hanki elämä ja lopeta aloittaa paska Twitterissä ilman syytä</w:t>
      </w:r>
    </w:p>
    <w:p>
      <w:r>
        <w:rPr>
          <w:b/>
          <w:u w:val="single"/>
        </w:rPr>
        <w:t xml:space="preserve">168272</w:t>
      </w:r>
    </w:p>
    <w:p>
      <w:r>
        <w:t xml:space="preserve">@SkinnyFilter @LibertarianHoe narttu mitä? Oletko sinä jälkeenjäänyt?</w:t>
      </w:r>
    </w:p>
    <w:p>
      <w:r>
        <w:rPr>
          <w:b/>
          <w:u w:val="single"/>
        </w:rPr>
        <w:t xml:space="preserve">168273</w:t>
      </w:r>
    </w:p>
    <w:p>
      <w:r>
        <w:t xml:space="preserve">@Fink911 @Jonah_Cav sinun täytyy olla jälkeenjäänyt andy</w:t>
      </w:r>
    </w:p>
    <w:p>
      <w:r>
        <w:rPr>
          <w:b/>
          <w:u w:val="single"/>
        </w:rPr>
        <w:t xml:space="preserve">168274</w:t>
      </w:r>
    </w:p>
    <w:p>
      <w:r>
        <w:t xml:space="preserve">@TrayneshaCole yall retarded. MITÄ HISTORIAA. JOS TEIDÄT PIDÄTETÄÄN, OTTAKAA TEISTÄ KUVA. JOUDUT HISTORIANKIRJOIHIN, KOSKA ET TEHNYT MITÄÄN.</w:t>
      </w:r>
    </w:p>
    <w:p>
      <w:r>
        <w:rPr>
          <w:b/>
          <w:u w:val="single"/>
        </w:rPr>
        <w:t xml:space="preserve">168275</w:t>
      </w:r>
    </w:p>
    <w:p>
      <w:r>
        <w:t xml:space="preserve">@CrazyLexxiCool @Oliviafoxradio Oletko jälkeenjäänyt? Koska sinun täytyisi olla projisoimassa, jos olettaisit niin.</w:t>
      </w:r>
    </w:p>
    <w:p>
      <w:r>
        <w:rPr>
          <w:b/>
          <w:u w:val="single"/>
        </w:rPr>
        <w:t xml:space="preserve">168276</w:t>
      </w:r>
    </w:p>
    <w:p>
      <w:r>
        <w:t xml:space="preserve">@cymrogav @CountGanja Tuo on... alkeistason loukkaamista, Gav. Oletko jälkeenjäänyt?</w:t>
      </w:r>
    </w:p>
    <w:p>
      <w:r>
        <w:rPr>
          <w:b/>
          <w:u w:val="single"/>
        </w:rPr>
        <w:t xml:space="preserve">168277</w:t>
      </w:r>
    </w:p>
    <w:p>
      <w:r>
        <w:t xml:space="preserve">@MalachiBKramer @KEEMSTAR Oletko jälkeenjäänyt?</w:t>
      </w:r>
    </w:p>
    <w:p>
      <w:r>
        <w:rPr>
          <w:b/>
          <w:u w:val="single"/>
        </w:rPr>
        <w:t xml:space="preserve">168278</w:t>
      </w:r>
    </w:p>
    <w:p>
      <w:r>
        <w:t xml:space="preserve">@lastnamedunn olet niin jälkeenjäänyt 😂</w:t>
      </w:r>
    </w:p>
    <w:p>
      <w:r>
        <w:rPr>
          <w:b/>
          <w:u w:val="single"/>
        </w:rPr>
        <w:t xml:space="preserve">168279</w:t>
      </w:r>
    </w:p>
    <w:p>
      <w:r>
        <w:t xml:space="preserve">@MattixArt stfu im jälkeenjäänyt ja tiedät, että ämmä</w:t>
      </w:r>
    </w:p>
    <w:p>
      <w:r>
        <w:rPr>
          <w:b/>
          <w:u w:val="single"/>
        </w:rPr>
        <w:t xml:space="preserve">168280</w:t>
      </w:r>
    </w:p>
    <w:p>
      <w:r>
        <w:t xml:space="preserve">@originalgoldenn @Maaelynn 😂😂😂😂😂 bro your retarded</w:t>
      </w:r>
    </w:p>
    <w:p>
      <w:r>
        <w:rPr>
          <w:b/>
          <w:u w:val="single"/>
        </w:rPr>
        <w:t xml:space="preserve">168281</w:t>
      </w:r>
    </w:p>
    <w:p>
      <w:r>
        <w:t xml:space="preserve">@fuckrunar oletko jälkeenjäänyt? Nykyinen promo ei ole edes exp. Se on Jack of Trades -palkintokirja. Käytän niitä kaikkiin 200m:iin.</w:t>
      </w:r>
    </w:p>
    <w:p>
      <w:r>
        <w:rPr>
          <w:b/>
          <w:u w:val="single"/>
        </w:rPr>
        <w:t xml:space="preserve">168282</w:t>
      </w:r>
    </w:p>
    <w:p>
      <w:r>
        <w:t xml:space="preserve">@deadjamster ur todella jälkeenjäänyt</w:t>
      </w:r>
    </w:p>
    <w:p>
      <w:r>
        <w:rPr>
          <w:b/>
          <w:u w:val="single"/>
        </w:rPr>
        <w:t xml:space="preserve">168283</w:t>
      </w:r>
    </w:p>
    <w:p>
      <w:r>
        <w:t xml:space="preserve">@Adriian_Oliv oletko jälkeenjäänyt? kestää pidempään kirjoittaa kysymys ja odottaa vastausta... kuvaus on yksi lause.</w:t>
      </w:r>
    </w:p>
    <w:p>
      <w:r>
        <w:rPr>
          <w:b/>
          <w:u w:val="single"/>
        </w:rPr>
        <w:t xml:space="preserve">168284</w:t>
      </w:r>
    </w:p>
    <w:p>
      <w:r>
        <w:t xml:space="preserve">@fouseyTUBE broo are u okay i kno riisi purkka on niin jälkeenjäänyt ja tyhmä</w:t>
      </w:r>
    </w:p>
    <w:p>
      <w:r>
        <w:rPr>
          <w:b/>
          <w:u w:val="single"/>
        </w:rPr>
        <w:t xml:space="preserve">168285</w:t>
      </w:r>
    </w:p>
    <w:p>
      <w:r>
        <w:t xml:space="preserve">@S_Ernesto7 oletko jälkeenjäänyt?</w:t>
      </w:r>
    </w:p>
    <w:p>
      <w:r>
        <w:rPr>
          <w:b/>
          <w:u w:val="single"/>
        </w:rPr>
        <w:t xml:space="preserve">168286</w:t>
      </w:r>
    </w:p>
    <w:p>
      <w:r>
        <w:t xml:space="preserve">@vokdfsbreezy @DebbyHolda @VokDFSFirelines @DFSDAILYNEWS joten olet jälkeenjäänyt kuin et näe kaikkia niitä kuvakaappauksia.</w:t>
      </w:r>
    </w:p>
    <w:p>
      <w:r>
        <w:rPr>
          <w:b/>
          <w:u w:val="single"/>
        </w:rPr>
        <w:t xml:space="preserve">168287</w:t>
      </w:r>
    </w:p>
    <w:p>
      <w:r>
        <w:t xml:space="preserve">@pjgraysam yrität paeta argumentti vertaamalla trump natsin vain todistaa, kuinka älyllisesti jälkeenjäänyt olet haha</w:t>
      </w:r>
    </w:p>
    <w:p>
      <w:r>
        <w:rPr>
          <w:b/>
          <w:u w:val="single"/>
        </w:rPr>
        <w:t xml:space="preserve">168288</w:t>
      </w:r>
    </w:p>
    <w:p>
      <w:r>
        <w:t xml:space="preserve">@Trinidad_Joness Twitterissä sen jälkeen, kun olin jo lähtenyt... Oletko oikeasti jälkeenjäänyt? Mutta voit vapaasti pyöräyttää läpi</w:t>
      </w:r>
    </w:p>
    <w:p>
      <w:r>
        <w:rPr>
          <w:b/>
          <w:u w:val="single"/>
        </w:rPr>
        <w:t xml:space="preserve">168289</w:t>
      </w:r>
    </w:p>
    <w:p>
      <w:r>
        <w:t xml:space="preserve">@wp_durk @Shocky23 olet jälkeenjäänyt lol emme leiriytyneet spawniin lainkaan lmao.</w:t>
      </w:r>
    </w:p>
    <w:p>
      <w:r>
        <w:rPr>
          <w:b/>
          <w:u w:val="single"/>
        </w:rPr>
        <w:t xml:space="preserve">168290</w:t>
      </w:r>
    </w:p>
    <w:p>
      <w:r>
        <w:t xml:space="preserve">@barclord @ScottishAxe @PikeyZA Damn dude I'm sorry. En tiennyt, että olet jälkeenjäänyt.</w:t>
      </w:r>
    </w:p>
    <w:p>
      <w:r>
        <w:rPr>
          <w:b/>
          <w:u w:val="single"/>
        </w:rPr>
        <w:t xml:space="preserve">168291</w:t>
      </w:r>
    </w:p>
    <w:p>
      <w:r>
        <w:t xml:space="preserve">@AC360 @DrewGriffinCNN Jälleen kerran, jos maksoit rahaa näille ääliöille tästä järjettömyydestä, olet jälkeenjäänyt.</w:t>
      </w:r>
    </w:p>
    <w:p>
      <w:r>
        <w:rPr>
          <w:b/>
          <w:u w:val="single"/>
        </w:rPr>
        <w:t xml:space="preserve">168292</w:t>
      </w:r>
    </w:p>
    <w:p>
      <w:r>
        <w:t xml:space="preserve">@StephenMoring @juschilIin_ Sinussa ei kirjaimellisesti ole mitään järkeä juo valkaisuainetta, senkin jälkeenjäänyt kusipää https://t.co/Frcly28EMr</w:t>
      </w:r>
    </w:p>
    <w:p>
      <w:r>
        <w:rPr>
          <w:b/>
          <w:u w:val="single"/>
        </w:rPr>
        <w:t xml:space="preserve">168293</w:t>
      </w:r>
    </w:p>
    <w:p>
      <w:r>
        <w:t xml:space="preserve">@eric2_smooth se on kuuma ei hut näytät jälkeenjäänyt</w:t>
      </w:r>
    </w:p>
    <w:p>
      <w:r>
        <w:rPr>
          <w:b/>
          <w:u w:val="single"/>
        </w:rPr>
        <w:t xml:space="preserve">168294</w:t>
      </w:r>
    </w:p>
    <w:p>
      <w:r>
        <w:t xml:space="preserve">@BennieRogers he menevät olla jälkeenjäänyt se on *sinä et ole lihava perseesi</w:t>
      </w:r>
    </w:p>
    <w:p>
      <w:r>
        <w:rPr>
          <w:b/>
          <w:u w:val="single"/>
        </w:rPr>
        <w:t xml:space="preserve">168295</w:t>
      </w:r>
    </w:p>
    <w:p>
      <w:r>
        <w:t xml:space="preserve">@TheComboFiend yo Siitä on aikaa. Halusin vain muistuttaa sinua siitä, että työskentelet yritykselle, joka saa sinut näyttämään jälkeenjääneeltä...</w:t>
      </w:r>
    </w:p>
    <w:p>
      <w:r>
        <w:rPr>
          <w:b/>
          <w:u w:val="single"/>
        </w:rPr>
        <w:t xml:space="preserve">168296</w:t>
      </w:r>
    </w:p>
    <w:p>
      <w:r>
        <w:t xml:space="preserve">@TimelineDestroy sisältösi on vitun jälkeenjäänyt FUCKNG KILL YOUR SELF se on vitun ilkeä</w:t>
      </w:r>
    </w:p>
    <w:p>
      <w:r>
        <w:rPr>
          <w:b/>
          <w:u w:val="single"/>
        </w:rPr>
        <w:t xml:space="preserve">168297</w:t>
      </w:r>
    </w:p>
    <w:p>
      <w:r>
        <w:t xml:space="preserve">@andreajmarkley @NewRomanGod @jefflowy @schotts tiedät, että se on valhe. Älä ole jälkeenjäänyt hysteerisyydessäsi.</w:t>
      </w:r>
    </w:p>
    <w:p>
      <w:r>
        <w:rPr>
          <w:b/>
          <w:u w:val="single"/>
        </w:rPr>
        <w:t xml:space="preserve">168298</w:t>
      </w:r>
    </w:p>
    <w:p>
      <w:r>
        <w:t xml:space="preserve">@Hey_Esmi "Minä vain teeskentelin olevani jälkeenjäänyt XD"</w:t>
        <w:br/>
        <w:t xml:space="preserve"> Mikä täysin typerä roskasakki sinä olet.</w:t>
      </w:r>
    </w:p>
    <w:p>
      <w:r>
        <w:rPr>
          <w:b/>
          <w:u w:val="single"/>
        </w:rPr>
        <w:t xml:space="preserve">168299</w:t>
      </w:r>
    </w:p>
    <w:p>
      <w:r>
        <w:t xml:space="preserve">@AaronWilliams1_ Näytän ihan hyypiöltä kaupassa, kun ostan 6 tuubillista smetanaa. Tuo on älytöntä.</w:t>
      </w:r>
    </w:p>
    <w:p>
      <w:r>
        <w:rPr>
          <w:b/>
          <w:u w:val="single"/>
        </w:rPr>
        <w:t xml:space="preserve">168300</w:t>
      </w:r>
    </w:p>
    <w:p>
      <w:r>
        <w:t xml:space="preserve">@chocobody11 meidän sairas jälkeenjäänyt yhteiskuntamme, jossa tappaminen ja murhaaminen on ainoa ratkaisu.</w:t>
      </w:r>
    </w:p>
    <w:p>
      <w:r>
        <w:rPr>
          <w:b/>
          <w:u w:val="single"/>
        </w:rPr>
        <w:t xml:space="preserve">168301</w:t>
      </w:r>
    </w:p>
    <w:p>
      <w:r>
        <w:t xml:space="preserve">@Scientology</w:t>
        <w:br/>
        <w:br/>
        <w:t xml:space="preserve">Mitä?</w:t>
        <w:br/>
        <w:br/>
        <w:t xml:space="preserve">Potkaisen sinua kyrvänpäähän</w:t>
        <w:br/>
        <w:t xml:space="preserve">ja TUKITAN PALLOJASI</w:t>
        <w:br/>
        <w:br/>
        <w:t xml:space="preserve">ja sinulla ei ole mitään minulle?</w:t>
        <w:br/>
        <w:br/>
        <w:t xml:space="preserve">.....you FUCKING retarded soccer ball</w:t>
      </w:r>
    </w:p>
    <w:p>
      <w:r>
        <w:rPr>
          <w:b/>
          <w:u w:val="single"/>
        </w:rPr>
        <w:t xml:space="preserve">168302</w:t>
      </w:r>
    </w:p>
    <w:p>
      <w:r>
        <w:t xml:space="preserve">@_arieskaila en sanonut noin 😂 senkin jälkeenjäänyt!</w:t>
      </w:r>
    </w:p>
    <w:p>
      <w:r>
        <w:rPr>
          <w:b/>
          <w:u w:val="single"/>
        </w:rPr>
        <w:t xml:space="preserve">168303</w:t>
      </w:r>
    </w:p>
    <w:p>
      <w:r>
        <w:t xml:space="preserve">@Dragonawseth @Kateeelan ei, oikeastaan olen kateellinen sinun jälkeenjääneestä kieliopistasi.</w:t>
      </w:r>
    </w:p>
    <w:p>
      <w:r>
        <w:rPr>
          <w:b/>
          <w:u w:val="single"/>
        </w:rPr>
        <w:t xml:space="preserve">168304</w:t>
      </w:r>
    </w:p>
    <w:p>
      <w:r>
        <w:t xml:space="preserve">@tweettabulous sinun pitäisi seurata minun snapstories.you tajuat kuinka jälkeenjäänyt olen @YoBlackPepper</w:t>
      </w:r>
    </w:p>
    <w:p>
      <w:r>
        <w:rPr>
          <w:b/>
          <w:u w:val="single"/>
        </w:rPr>
        <w:t xml:space="preserve">168305</w:t>
      </w:r>
    </w:p>
    <w:p>
      <w:r>
        <w:t xml:space="preserve">@imajmitchelI katso u pala paskaa anna takaisin AJ: n acc oletko jälkeenjäänyt? Et ole hyvässä asemassa ja annat hänelle probs x8</w:t>
      </w:r>
    </w:p>
    <w:p>
      <w:r>
        <w:rPr>
          <w:b/>
          <w:u w:val="single"/>
        </w:rPr>
        <w:t xml:space="preserve">168306</w:t>
      </w:r>
    </w:p>
    <w:p>
      <w:r>
        <w:t xml:space="preserve">@ShaunKing oletko jälkeenjäänyt vakavasti oletko niin tyhmä?</w:t>
      </w:r>
    </w:p>
    <w:p>
      <w:r>
        <w:rPr>
          <w:b/>
          <w:u w:val="single"/>
        </w:rPr>
        <w:t xml:space="preserve">168307</w:t>
      </w:r>
    </w:p>
    <w:p>
      <w:r>
        <w:t xml:space="preserve">@ThePilotEdge @KEEMSTAR Löysin juuri maailman jälkeenjääneimmän ihmisen, ja se olet sinä Pilot.</w:t>
      </w:r>
    </w:p>
    <w:p>
      <w:r>
        <w:rPr>
          <w:b/>
          <w:u w:val="single"/>
        </w:rPr>
        <w:t xml:space="preserve">168308</w:t>
      </w:r>
    </w:p>
    <w:p>
      <w:r>
        <w:t xml:space="preserve">@bitchmale_ebook @bitchmale @pzorito_ebooks olette molemmat homoja, vammaisia ja ihmiset haluavat kuulla.</w:t>
      </w:r>
    </w:p>
    <w:p>
      <w:r>
        <w:rPr>
          <w:b/>
          <w:u w:val="single"/>
        </w:rPr>
        <w:t xml:space="preserve">168309</w:t>
      </w:r>
    </w:p>
    <w:p>
      <w:r>
        <w:t xml:space="preserve">@Xbox 7 päivää peräkkäin... Joka kerta se on 454 mb... KORJATKAA PASKA MICROSOFT... Tämä alkaa olla älytöntä.</w:t>
      </w:r>
    </w:p>
    <w:p>
      <w:r>
        <w:rPr>
          <w:b/>
          <w:u w:val="single"/>
        </w:rPr>
        <w:t xml:space="preserve">168310</w:t>
      </w:r>
    </w:p>
    <w:p>
      <w:r>
        <w:t xml:space="preserve">@jessicaalba pointti on se, että olet vitun jälkeenjäänyt, olen halunnut kuolla 17 vuotta, haluat minut kuolleeksi, mutta MIKSI OLEN SITTEN ELÄVÄ!??</w:t>
      </w:r>
    </w:p>
    <w:p>
      <w:r>
        <w:rPr>
          <w:b/>
          <w:u w:val="single"/>
        </w:rPr>
        <w:t xml:space="preserve">168311</w:t>
      </w:r>
    </w:p>
    <w:p>
      <w:r>
        <w:t xml:space="preserve">@ShaunTrickdYall Ei, hän sanoi, että virittäydy, jotta kaltaisesi ääliöt saisivat päivittäisen annoksensa jälkeenjäänyttä tietoa. Tyypillinen tyhmä amerikkalainen</w:t>
      </w:r>
    </w:p>
    <w:p>
      <w:r>
        <w:rPr>
          <w:b/>
          <w:u w:val="single"/>
        </w:rPr>
        <w:t xml:space="preserve">168312</w:t>
      </w:r>
    </w:p>
    <w:p>
      <w:r>
        <w:t xml:space="preserve">@DlSTANCES se jälkeenjäänyt pelaat juuri nyt</w:t>
      </w:r>
    </w:p>
    <w:p>
      <w:r>
        <w:rPr>
          <w:b/>
          <w:u w:val="single"/>
        </w:rPr>
        <w:t xml:space="preserve">168313</w:t>
      </w:r>
    </w:p>
    <w:p>
      <w:r>
        <w:t xml:space="preserve">@tayleerrr_ olet jälkeenjäänyt vannon</w:t>
      </w:r>
    </w:p>
    <w:p>
      <w:r>
        <w:rPr>
          <w:b/>
          <w:u w:val="single"/>
        </w:rPr>
        <w:t xml:space="preserve">168314</w:t>
      </w:r>
    </w:p>
    <w:p>
      <w:r>
        <w:t xml:space="preserve">@TiaTiawilly1980 hän retarded af varmasti, mutta thisssss on minut Ctfu https://t.co/cAxtBvMhpx</w:t>
      </w:r>
    </w:p>
    <w:p>
      <w:r>
        <w:rPr>
          <w:b/>
          <w:u w:val="single"/>
        </w:rPr>
        <w:t xml:space="preserve">168315</w:t>
      </w:r>
    </w:p>
    <w:p>
      <w:r>
        <w:t xml:space="preserve">@CI7AY @L7Shades r olet vitun jälkeenjäänyt, olen tuntenut hänet 4 vuotta, miksi olisin tehnyt niin. hän tietää, että se en ollut minä joka tapauksessa u vitun meloni. catch c.</w:t>
      </w:r>
    </w:p>
    <w:p>
      <w:r>
        <w:rPr>
          <w:b/>
          <w:u w:val="single"/>
        </w:rPr>
        <w:t xml:space="preserve">168316</w:t>
      </w:r>
    </w:p>
    <w:p>
      <w:r>
        <w:t xml:space="preserve">@seanspicer @MSNBC olet juuri ilmestynyt olet täysin jälkeenjäänyt. Miten voit nukkua yöllä? Varkaat ja valehtelijat pysyvät yhdessä. Mureneva GOP.</w:t>
      </w:r>
    </w:p>
    <w:p>
      <w:r>
        <w:rPr>
          <w:b/>
          <w:u w:val="single"/>
        </w:rPr>
        <w:t xml:space="preserve">168317</w:t>
      </w:r>
    </w:p>
    <w:p>
      <w:r>
        <w:t xml:space="preserve">@GamingAndPandas Minun on pakko kysyä,oletko vitun jälkeenjäänyt,tuo oli selvästi trolli.</w:t>
      </w:r>
    </w:p>
    <w:p>
      <w:r>
        <w:rPr>
          <w:b/>
          <w:u w:val="single"/>
        </w:rPr>
        <w:t xml:space="preserve">168318</w:t>
      </w:r>
    </w:p>
    <w:p>
      <w:r>
        <w:t xml:space="preserve">@gadgetovny @Yee_lmao1 Sanoin juuri, että kukaan ei välitä paskaakaan, vaan sinä sait mielenhäiriön sen jälkeen, kun sanoin, että hacusationisi ovat jälkeenjääneet.</w:t>
      </w:r>
    </w:p>
    <w:p>
      <w:r>
        <w:rPr>
          <w:b/>
          <w:u w:val="single"/>
        </w:rPr>
        <w:t xml:space="preserve">168319</w:t>
      </w:r>
    </w:p>
    <w:p>
      <w:r>
        <w:t xml:space="preserve">@clashley1715 @LucidHurricane_ Olet selvästi jälkeenjäänyt. Mistä aiot saada rahat 11M työvoiman laillisiin palkkoihin &amp;amp; etuuksiin?</w:t>
      </w:r>
    </w:p>
    <w:p>
      <w:r>
        <w:rPr>
          <w:b/>
          <w:u w:val="single"/>
        </w:rPr>
        <w:t xml:space="preserve">168320</w:t>
      </w:r>
    </w:p>
    <w:p>
      <w:r>
        <w:t xml:space="preserve">@ffneeguhh dey tyttö on kirjaimellisesti jälkeenjäänyt u shldnt tehdä pilaa hänen sosiaalisessa mediassa ah bro sanon vain</w:t>
      </w:r>
    </w:p>
    <w:p>
      <w:r>
        <w:rPr>
          <w:b/>
          <w:u w:val="single"/>
        </w:rPr>
        <w:t xml:space="preserve">168321</w:t>
      </w:r>
    </w:p>
    <w:p>
      <w:r>
        <w:t xml:space="preserve">@itzpsychros_ @Temp_Zykohh &amp;amp; äitisi jälkeenjäänyt</w:t>
      </w:r>
    </w:p>
    <w:p>
      <w:r>
        <w:rPr>
          <w:b/>
          <w:u w:val="single"/>
        </w:rPr>
        <w:t xml:space="preserve">168322</w:t>
      </w:r>
    </w:p>
    <w:p>
      <w:r>
        <w:t xml:space="preserve">@JonathanNg19 @markhunt1974 tiedätkö edes mitään MMA:sta tai urheilusta? jälkeenjäänyt homo</w:t>
      </w:r>
    </w:p>
    <w:p>
      <w:r>
        <w:rPr>
          <w:b/>
          <w:u w:val="single"/>
        </w:rPr>
        <w:t xml:space="preserve">168323</w:t>
      </w:r>
    </w:p>
    <w:p>
      <w:r>
        <w:t xml:space="preserve">@samuelroukin Ehkä se johtuu siitä, että olet jälkeenjäänyt hintti, jonka kriittinen ajattelukyky on heikentynyt.</w:t>
      </w:r>
    </w:p>
    <w:p>
      <w:r>
        <w:rPr>
          <w:b/>
          <w:u w:val="single"/>
        </w:rPr>
        <w:t xml:space="preserve">168324</w:t>
      </w:r>
    </w:p>
    <w:p>
      <w:r>
        <w:t xml:space="preserve">@kimiyyi @AidanHughesy jos annat paskan internetin kautta järkyttää sinua niin paljon, olet legit jälkeenjäänyt, sulje näyttö lmao</w:t>
      </w:r>
    </w:p>
    <w:p>
      <w:r>
        <w:rPr>
          <w:b/>
          <w:u w:val="single"/>
        </w:rPr>
        <w:t xml:space="preserve">168325</w:t>
      </w:r>
    </w:p>
    <w:p>
      <w:r>
        <w:t xml:space="preserve">@alienmindset kuorma olet jälkeenjäänyt</w:t>
      </w:r>
    </w:p>
    <w:p>
      <w:r>
        <w:rPr>
          <w:b/>
          <w:u w:val="single"/>
        </w:rPr>
        <w:t xml:space="preserve">168326</w:t>
      </w:r>
    </w:p>
    <w:p>
      <w:r>
        <w:t xml:space="preserve">@Swatticu Voisin soittaa sinulle, jos haluaisin kuulla sinun olevan jälkeenjäänyt.</w:t>
      </w:r>
    </w:p>
    <w:p>
      <w:r>
        <w:rPr>
          <w:b/>
          <w:u w:val="single"/>
        </w:rPr>
        <w:t xml:space="preserve">168327</w:t>
      </w:r>
    </w:p>
    <w:p>
      <w:r>
        <w:t xml:space="preserve">@CNN Amanda olet jälkeenjäänyt.  Hänet buuattiin pois lavalta! Kukaan ei ole koskaan!!! Tosiasioita! Amanda kohtaa todellisuus!!!Sinun ei pitäisi olla tällä alalla.</w:t>
      </w:r>
    </w:p>
    <w:p>
      <w:r>
        <w:rPr>
          <w:b/>
          <w:u w:val="single"/>
        </w:rPr>
        <w:t xml:space="preserve">168328</w:t>
      </w:r>
    </w:p>
    <w:p>
      <w:r>
        <w:t xml:space="preserve">@ayyJerry @KDTrey5 oletko jälkeenjäänyt vai huomiohuora?</w:t>
      </w:r>
    </w:p>
    <w:p>
      <w:r>
        <w:rPr>
          <w:b/>
          <w:u w:val="single"/>
        </w:rPr>
        <w:t xml:space="preserve">168329</w:t>
      </w:r>
    </w:p>
    <w:p>
      <w:r>
        <w:t xml:space="preserve">@A_jimale @Abdiballsohard2 @Mamba2016 sinun jälkeenjäänyt tai ei et u ei tiedä mitä aion sanoa aj ovat u tyhmä perse</w:t>
      </w:r>
    </w:p>
    <w:p>
      <w:r>
        <w:rPr>
          <w:b/>
          <w:u w:val="single"/>
        </w:rPr>
        <w:t xml:space="preserve">168330</w:t>
      </w:r>
    </w:p>
    <w:p>
      <w:r>
        <w:t xml:space="preserve">@KlanBeGone, mutta koko viestiketjusi on sekä typerä että jälkeenjäänyt, joten en enää yritä selittää sinulle maalaisjärkeä. Hyvää päivänjatkoa.</w:t>
      </w:r>
    </w:p>
    <w:p>
      <w:r>
        <w:rPr>
          <w:b/>
          <w:u w:val="single"/>
        </w:rPr>
        <w:t xml:space="preserve">168331</w:t>
      </w:r>
    </w:p>
    <w:p>
      <w:r>
        <w:t xml:space="preserve">@MailSport Tiedätkö, miten typerältä tämä näyttää, kun hän jää tänne?</w:t>
      </w:r>
    </w:p>
    <w:p>
      <w:r>
        <w:rPr>
          <w:b/>
          <w:u w:val="single"/>
        </w:rPr>
        <w:t xml:space="preserve">168332</w:t>
      </w:r>
    </w:p>
    <w:p>
      <w:r>
        <w:t xml:space="preserve">@PatinKent @PatinStow @NickInMentor @LAndyman_ Tämä lyhyt jälkeenjäänyt pölkkypää hakkaisi sinun läskin kyttääjän perseesi. Mene sitten naimaan tyttöäsi.</w:t>
      </w:r>
    </w:p>
    <w:p>
      <w:r>
        <w:rPr>
          <w:b/>
          <w:u w:val="single"/>
        </w:rPr>
        <w:t xml:space="preserve">168333</w:t>
      </w:r>
    </w:p>
    <w:p>
      <w:r>
        <w:t xml:space="preserve">@ta2t2o @georgiegirl1216 @Thedocrocket @The_Borg_Queen_ Ei ad hominem. Sinä olet oikeasti jälkeenjäänyt. Ei ole ilkeää todeta totuutta.</w:t>
      </w:r>
    </w:p>
    <w:p>
      <w:r>
        <w:rPr>
          <w:b/>
          <w:u w:val="single"/>
        </w:rPr>
        <w:t xml:space="preserve">168334</w:t>
      </w:r>
    </w:p>
    <w:p>
      <w:r>
        <w:t xml:space="preserve">@KBanks600 olet vain jälkeenjäänyt, siksi et ymmärrä lol mutta näen Wussup cuz Herb lag kuin mf</w:t>
      </w:r>
    </w:p>
    <w:p>
      <w:r>
        <w:rPr>
          <w:b/>
          <w:u w:val="single"/>
        </w:rPr>
        <w:t xml:space="preserve">168335</w:t>
      </w:r>
    </w:p>
    <w:p>
      <w:r>
        <w:t xml:space="preserve">@darianbrown32 Vannon että olet jälkeenjäänyt 😂</w:t>
      </w:r>
    </w:p>
    <w:p>
      <w:r>
        <w:rPr>
          <w:b/>
          <w:u w:val="single"/>
        </w:rPr>
        <w:t xml:space="preserve">168336</w:t>
      </w:r>
    </w:p>
    <w:p>
      <w:r>
        <w:t xml:space="preserve">@KOkeegan ur jälkeenjäänyt lol vain drivin by</w:t>
      </w:r>
    </w:p>
    <w:p>
      <w:r>
        <w:rPr>
          <w:b/>
          <w:u w:val="single"/>
        </w:rPr>
        <w:t xml:space="preserve">168337</w:t>
      </w:r>
    </w:p>
    <w:p>
      <w:r>
        <w:t xml:space="preserve">@matt_gullickson Olet väärässä sanoessasi noin, mutta vaadit pitäytyä mielipiteessäsi suojellaksesi jälkeenjäänyttä ylpeyttäsi, sadistinen rasistinen kusipää.</w:t>
      </w:r>
    </w:p>
    <w:p>
      <w:r>
        <w:rPr>
          <w:b/>
          <w:u w:val="single"/>
        </w:rPr>
        <w:t xml:space="preserve">168338</w:t>
      </w:r>
    </w:p>
    <w:p>
      <w:r>
        <w:t xml:space="preserve">@Caaali__ You Gotta Be Retarded</w:t>
      </w:r>
    </w:p>
    <w:p>
      <w:r>
        <w:rPr>
          <w:b/>
          <w:u w:val="single"/>
        </w:rPr>
        <w:t xml:space="preserve">168339</w:t>
      </w:r>
    </w:p>
    <w:p>
      <w:r>
        <w:t xml:space="preserve">@Zujabes maksat 700 dollaria tuosta tuolista olet jälkeenjäänyt poika lol</w:t>
      </w:r>
    </w:p>
    <w:p>
      <w:r>
        <w:rPr>
          <w:b/>
          <w:u w:val="single"/>
        </w:rPr>
        <w:t xml:space="preserve">168340</w:t>
      </w:r>
    </w:p>
    <w:p>
      <w:r>
        <w:t xml:space="preserve">@KendalBernett Miksi saat NZ:n näyttämään niin jälkeenjääneeltä?</w:t>
        <w:br/>
        <w:t xml:space="preserve">https://t.co/4X2dX0TLCk</w:t>
        <w:br/>
        <w:t xml:space="preserve">"muh flat earth" https://t.co/nM3D0A5eoO</w:t>
      </w:r>
    </w:p>
    <w:p>
      <w:r>
        <w:rPr>
          <w:b/>
          <w:u w:val="single"/>
        </w:rPr>
        <w:t xml:space="preserve">168341</w:t>
      </w:r>
    </w:p>
    <w:p>
      <w:r>
        <w:t xml:space="preserve">@alyssaxmonique kumpi olet? A. Hidas B. Tyhmä C. Jälkeenjäänyt D. Kaikki edellä mainitut ? Olet varmaan lukutaidoton, sanoin sinulle hei hei hei hei hei</w:t>
      </w:r>
    </w:p>
    <w:p>
      <w:r>
        <w:rPr>
          <w:b/>
          <w:u w:val="single"/>
        </w:rPr>
        <w:t xml:space="preserve">168342</w:t>
      </w:r>
    </w:p>
    <w:p>
      <w:r>
        <w:t xml:space="preserve">@CNNPolitics Oletko sinä vitun jälkeenjäänyt.</w:t>
      </w:r>
    </w:p>
    <w:p>
      <w:r>
        <w:rPr>
          <w:b/>
          <w:u w:val="single"/>
        </w:rPr>
        <w:t xml:space="preserve">168343</w:t>
      </w:r>
    </w:p>
    <w:p>
      <w:r>
        <w:t xml:space="preserve">@Obey_Adjust @zCynda täsmälleen mikä tekee lausunnostasi jälkeenjääneen.</w:t>
      </w:r>
    </w:p>
    <w:p>
      <w:r>
        <w:rPr>
          <w:b/>
          <w:u w:val="single"/>
        </w:rPr>
        <w:t xml:space="preserve">168344</w:t>
      </w:r>
    </w:p>
    <w:p>
      <w:r>
        <w:t xml:space="preserve">@siigiiel Rakastan nähdä sinun vitun jälkeenjäänyt naamasi nartunpersekukan kanssa. Äitisi on varmasti ylpeä sinusta.</w:t>
      </w:r>
    </w:p>
    <w:p>
      <w:r>
        <w:rPr>
          <w:b/>
          <w:u w:val="single"/>
        </w:rPr>
        <w:t xml:space="preserve">168345</w:t>
      </w:r>
    </w:p>
    <w:p>
      <w:r>
        <w:t xml:space="preserve">@Danndann227 😐😂😒 Sanoin juuri, että paska "tiedät, että sinulla on enemmän kuin 37" saatat olla jälkeenjäänyt 😂🤔</w:t>
      </w:r>
    </w:p>
    <w:p>
      <w:r>
        <w:rPr>
          <w:b/>
          <w:u w:val="single"/>
        </w:rPr>
        <w:t xml:space="preserve">168346</w:t>
      </w:r>
    </w:p>
    <w:p>
      <w:r>
        <w:t xml:space="preserve">@redsteeze Katso. Olisit vain sanonut "jälkeenjäänyt".</w:t>
      </w:r>
    </w:p>
    <w:p>
      <w:r>
        <w:rPr>
          <w:b/>
          <w:u w:val="single"/>
        </w:rPr>
        <w:t xml:space="preserve">168347</w:t>
      </w:r>
    </w:p>
    <w:p>
      <w:r>
        <w:t xml:space="preserve">@r2dindu1488 oletko jälkeenjäänyt vairrr? https://t.co/PJ5cq3Ww5l</w:t>
      </w:r>
    </w:p>
    <w:p>
      <w:r>
        <w:rPr>
          <w:b/>
          <w:u w:val="single"/>
        </w:rPr>
        <w:t xml:space="preserve">168348</w:t>
      </w:r>
    </w:p>
    <w:p>
      <w:r>
        <w:t xml:space="preserve">@Claudioo_OO @BaxterCymru11 oletko jälkeenjäänyt claudio? ah tiedän, että olet yksi niistä tyhmistä nykyajan lapsista, jotka eivät kunnioita.</w:t>
      </w:r>
    </w:p>
    <w:p>
      <w:r>
        <w:rPr>
          <w:b/>
          <w:u w:val="single"/>
        </w:rPr>
        <w:t xml:space="preserve">168349</w:t>
      </w:r>
    </w:p>
    <w:p>
      <w:r>
        <w:t xml:space="preserve">@Magnuficus @RobertOgburn97 voitko streamata Xboxin? Vai olenko jälkeenjäänyt?</w:t>
      </w:r>
    </w:p>
    <w:p>
      <w:r>
        <w:rPr>
          <w:b/>
          <w:u w:val="single"/>
        </w:rPr>
        <w:t xml:space="preserve">168350</w:t>
      </w:r>
    </w:p>
    <w:p>
      <w:r>
        <w:t xml:space="preserve">@DigitalJuiceUK @sidney_deborah @Bobby2626 @Writeonright Satutko olemaan jälkeenjäänyt Wartax? ME OLEMME ANTI-SIONISMIA.</w:t>
      </w:r>
    </w:p>
    <w:p>
      <w:r>
        <w:rPr>
          <w:b/>
          <w:u w:val="single"/>
        </w:rPr>
        <w:t xml:space="preserve">168351</w:t>
      </w:r>
    </w:p>
    <w:p>
      <w:r>
        <w:t xml:space="preserve">@__JSY_ olet jälkeenjäänyt, -</w:t>
      </w:r>
    </w:p>
    <w:p>
      <w:r>
        <w:rPr>
          <w:b/>
          <w:u w:val="single"/>
        </w:rPr>
        <w:t xml:space="preserve">168352</w:t>
      </w:r>
    </w:p>
    <w:p>
      <w:r>
        <w:t xml:space="preserve">@haileytoddd se vituttaa minua niin paljon kuin oletko vitun jälkeenjäänyt??? Kerro sitten sukupuolesi. MIKÄ SE ON.</w:t>
      </w:r>
    </w:p>
    <w:p>
      <w:r>
        <w:rPr>
          <w:b/>
          <w:u w:val="single"/>
        </w:rPr>
        <w:t xml:space="preserve">168353</w:t>
      </w:r>
    </w:p>
    <w:p>
      <w:r>
        <w:t xml:space="preserve">@amazingatheist tiesimme jo, että olet jälkeenjäänyt chj</w:t>
      </w:r>
    </w:p>
    <w:p>
      <w:r>
        <w:rPr>
          <w:b/>
          <w:u w:val="single"/>
        </w:rPr>
        <w:t xml:space="preserve">168354</w:t>
      </w:r>
    </w:p>
    <w:p>
      <w:r>
        <w:t xml:space="preserve">@Noble_TX @Thumper_Gaming @ProSyndicate 3 kertaa? oletko jälkeenjäänyt?</w:t>
      </w:r>
    </w:p>
    <w:p>
      <w:r>
        <w:rPr>
          <w:b/>
          <w:u w:val="single"/>
        </w:rPr>
        <w:t xml:space="preserve">168355</w:t>
      </w:r>
    </w:p>
    <w:p>
      <w:r>
        <w:t xml:space="preserve">@MagicRoyalty @HillaryClinton @POTUS ur retarded</w:t>
      </w:r>
    </w:p>
    <w:p>
      <w:r>
        <w:rPr>
          <w:b/>
          <w:u w:val="single"/>
        </w:rPr>
        <w:t xml:space="preserve">168356</w:t>
      </w:r>
    </w:p>
    <w:p>
      <w:r>
        <w:t xml:space="preserve">@JgioMcpe kuulostat vitun jälkeenjääneeltä , lataa vpn ja pelaa mcpeä mulkku.</w:t>
      </w:r>
    </w:p>
    <w:p>
      <w:r>
        <w:rPr>
          <w:b/>
          <w:u w:val="single"/>
        </w:rPr>
        <w:t xml:space="preserve">168357</w:t>
      </w:r>
    </w:p>
    <w:p>
      <w:r>
        <w:t xml:space="preserve">@Trigga_DaDon kyllä, koska olet jälkeenjäänyt 😭</w:t>
      </w:r>
    </w:p>
    <w:p>
      <w:r>
        <w:rPr>
          <w:b/>
          <w:u w:val="single"/>
        </w:rPr>
        <w:t xml:space="preserve">168358</w:t>
      </w:r>
    </w:p>
    <w:p>
      <w:r>
        <w:t xml:space="preserve">@Mort3mer @MarinaJoyce7 Oletko vitun jälkeenjäänyt vai muistitko, että teit molemmat viimeisessä twiitissäsi? kys.</w:t>
      </w:r>
    </w:p>
    <w:p>
      <w:r>
        <w:rPr>
          <w:b/>
          <w:u w:val="single"/>
        </w:rPr>
        <w:t xml:space="preserve">168359</w:t>
      </w:r>
    </w:p>
    <w:p>
      <w:r>
        <w:t xml:space="preserve">@SneakySwiper ampuu nopeammin kuin melkein jokainen partiolainen kuin NL:n varjo, kolmannella silmällä ja sillä on nopein lataus ? Oletko sinä jälkeenjäänyt?</w:t>
      </w:r>
    </w:p>
    <w:p>
      <w:r>
        <w:rPr>
          <w:b/>
          <w:u w:val="single"/>
        </w:rPr>
        <w:t xml:space="preserve">168360</w:t>
      </w:r>
    </w:p>
    <w:p>
      <w:r>
        <w:t xml:space="preserve">@fuzzydeduction Yritätkö tosissasi perustella, miksi kutsut minua jälkeenjääneeksi? Wow!</w:t>
      </w:r>
    </w:p>
    <w:p>
      <w:r>
        <w:rPr>
          <w:b/>
          <w:u w:val="single"/>
        </w:rPr>
        <w:t xml:space="preserve">168361</w:t>
      </w:r>
    </w:p>
    <w:p>
      <w:r>
        <w:t xml:space="preserve">@vbspurs Marco twiittasi puheen aikana, pohjimmiltaan trollaamalla GOP:ia: sinä arvoton, jälkeenjäänyt, pelkurimainen POS. Olisitte saaneet minut.</w:t>
      </w:r>
    </w:p>
    <w:p>
      <w:r>
        <w:rPr>
          <w:b/>
          <w:u w:val="single"/>
        </w:rPr>
        <w:t xml:space="preserve">168362</w:t>
      </w:r>
    </w:p>
    <w:p>
      <w:r>
        <w:t xml:space="preserve">@eRaNapalm vitun valehteleva idiootti sen 9pm et aio nukkua seuraajasi ovat jälkeenjääneet</w:t>
      </w:r>
    </w:p>
    <w:p>
      <w:r>
        <w:rPr>
          <w:b/>
          <w:u w:val="single"/>
        </w:rPr>
        <w:t xml:space="preserve">168363</w:t>
      </w:r>
    </w:p>
    <w:p>
      <w:r>
        <w:t xml:space="preserve">@Blarrgensnorf joten olet jälkeenjäänyt serkkusi? se on tehty shyamalan paskaa juuri siellä</w:t>
      </w:r>
    </w:p>
    <w:p>
      <w:r>
        <w:rPr>
          <w:b/>
          <w:u w:val="single"/>
        </w:rPr>
        <w:t xml:space="preserve">168364</w:t>
      </w:r>
    </w:p>
    <w:p>
      <w:r>
        <w:t xml:space="preserve">@LFinityyy @KEEMSTAR sinun jälkeenjäänyt theres asia kutsutaan itsepuolustukseksi, tai taistelevat takaisin</w:t>
      </w:r>
    </w:p>
    <w:p>
      <w:r>
        <w:rPr>
          <w:b/>
          <w:u w:val="single"/>
        </w:rPr>
        <w:t xml:space="preserve">168365</w:t>
      </w:r>
    </w:p>
    <w:p>
      <w:r>
        <w:t xml:space="preserve">@browntroutfish et osaa edes kirjoittaa kieltä oikein olet todella jälkeenjäänyt lmao</w:t>
      </w:r>
    </w:p>
    <w:p>
      <w:r>
        <w:rPr>
          <w:b/>
          <w:u w:val="single"/>
        </w:rPr>
        <w:t xml:space="preserve">168366</w:t>
      </w:r>
    </w:p>
    <w:p>
      <w:r>
        <w:t xml:space="preserve">@AgenderWonder @HowFoolsMeBe SHE CLEARLY FUCKIN SAID SHE LIKED TAKING EHE ANGER OUT on HER RRE U FUCKING RETARDED</w:t>
      </w:r>
    </w:p>
    <w:p>
      <w:r>
        <w:rPr>
          <w:b/>
          <w:u w:val="single"/>
        </w:rPr>
        <w:t xml:space="preserve">168367</w:t>
      </w:r>
    </w:p>
    <w:p>
      <w:r>
        <w:t xml:space="preserve">@Olscore No, vaikutat aika jälkeenjääneeltä, kun pyydät ihmisiä asettamaan islamin etusijalle. Et vain ole tekemisissä monien englantia puhuvien muslimien kanssa!</w:t>
      </w:r>
    </w:p>
    <w:p>
      <w:r>
        <w:rPr>
          <w:b/>
          <w:u w:val="single"/>
        </w:rPr>
        <w:t xml:space="preserve">168368</w:t>
      </w:r>
    </w:p>
    <w:p>
      <w:r>
        <w:t xml:space="preserve">@CHUBDOLL_ missä onnistuit? Olla laiha ja jälkeenjääneen näköinen😇😆😢</w:t>
      </w:r>
    </w:p>
    <w:p>
      <w:r>
        <w:rPr>
          <w:b/>
          <w:u w:val="single"/>
        </w:rPr>
        <w:t xml:space="preserve">168369</w:t>
      </w:r>
    </w:p>
    <w:p>
      <w:r>
        <w:t xml:space="preserve">@jacklister_ selvästi sinun jälkeenjäänyt jalkaasi</w:t>
      </w:r>
    </w:p>
    <w:p>
      <w:r>
        <w:rPr>
          <w:b/>
          <w:u w:val="single"/>
        </w:rPr>
        <w:t xml:space="preserve">168370</w:t>
      </w:r>
    </w:p>
    <w:p>
      <w:r>
        <w:t xml:space="preserve">@ciretweets oletko vitun jälkeenjäänyt? kaikki mitä isis tekee on kielletty koraanissa ... tee vähän tutkimusta, senkin jälkeenjäänyt lapsi.</w:t>
      </w:r>
    </w:p>
    <w:p>
      <w:r>
        <w:rPr>
          <w:b/>
          <w:u w:val="single"/>
        </w:rPr>
        <w:t xml:space="preserve">168371</w:t>
      </w:r>
    </w:p>
    <w:p>
      <w:r>
        <w:t xml:space="preserve">@ZachSmokesHERB @PhotoshopNchill puhut paskaa jollekulle Level... Kun haluat liittyä Leveliin? En tiennyt, että voisit olla näin jälkeenjäänyt.</w:t>
      </w:r>
    </w:p>
    <w:p>
      <w:r>
        <w:rPr>
          <w:b/>
          <w:u w:val="single"/>
        </w:rPr>
        <w:t xml:space="preserve">168372</w:t>
      </w:r>
    </w:p>
    <w:p>
      <w:r>
        <w:t xml:space="preserve">@ovistz @KEEMSTAR jälkeenjäänyt, itsensä vahingoittaminen on tyhmää, senkin huomiohuora.</w:t>
      </w:r>
    </w:p>
    <w:p>
      <w:r>
        <w:rPr>
          <w:b/>
          <w:u w:val="single"/>
        </w:rPr>
        <w:t xml:space="preserve">168373</w:t>
      </w:r>
    </w:p>
    <w:p>
      <w:r>
        <w:t xml:space="preserve">@foxxamill6 smh. Tämä maailma on jälkeenjäänyt. Eikö kukaan tiedä mitä he haluavat. Pyydät hyvää ja kohtelet sitä huonosti. Saat huonoa ja rakastut</w:t>
      </w:r>
    </w:p>
    <w:p>
      <w:r>
        <w:rPr>
          <w:b/>
          <w:u w:val="single"/>
        </w:rPr>
        <w:t xml:space="preserve">168374</w:t>
      </w:r>
    </w:p>
    <w:p>
      <w:r>
        <w:t xml:space="preserve">@ItsMeCabbage Olet kaikkein jälkeenjäänein ihminen koskaan (sivuuttamatta arvosanaa a).</w:t>
      </w:r>
    </w:p>
    <w:p>
      <w:r>
        <w:rPr>
          <w:b/>
          <w:u w:val="single"/>
        </w:rPr>
        <w:t xml:space="preserve">168375</w:t>
      </w:r>
    </w:p>
    <w:p>
      <w:r>
        <w:t xml:space="preserve">@realkingrobbo Ei sen kuin ottaa ne voittaa sinut erityinen Olympics.They voittaa saada mitalin ja herätä vielä jälkeenjäänyt!</w:t>
      </w:r>
    </w:p>
    <w:p>
      <w:r>
        <w:rPr>
          <w:b/>
          <w:u w:val="single"/>
        </w:rPr>
        <w:t xml:space="preserve">168376</w:t>
      </w:r>
    </w:p>
    <w:p>
      <w:r>
        <w:t xml:space="preserve">@TrackStar_Luis Luulen, että sinun pitäisi lakata olemasta jälkeenjäänyt poika.</w:t>
      </w:r>
    </w:p>
    <w:p>
      <w:r>
        <w:rPr>
          <w:b/>
          <w:u w:val="single"/>
        </w:rPr>
        <w:t xml:space="preserve">168377</w:t>
      </w:r>
    </w:p>
    <w:p>
      <w:r>
        <w:t xml:space="preserve">@itskhal_ oletko jälkeenjäänyt?</w:t>
      </w:r>
    </w:p>
    <w:p>
      <w:r>
        <w:rPr>
          <w:b/>
          <w:u w:val="single"/>
        </w:rPr>
        <w:t xml:space="preserve">168378</w:t>
      </w:r>
    </w:p>
    <w:p>
      <w:r>
        <w:t xml:space="preserve">@HillaryClinton Voit puhua mistä tahansa Hillary ja kyllä hän voitti hakkerit. Ranskalaiset eivät ole yhtä jälkeenjääneet kuin amerikkalaiset.</w:t>
      </w:r>
    </w:p>
    <w:p>
      <w:r>
        <w:rPr>
          <w:b/>
          <w:u w:val="single"/>
        </w:rPr>
        <w:t xml:space="preserve">168379</w:t>
      </w:r>
    </w:p>
    <w:p>
      <w:r>
        <w:t xml:space="preserve">@jadeharrisono ur retarded</w:t>
      </w:r>
    </w:p>
    <w:p>
      <w:r>
        <w:rPr>
          <w:b/>
          <w:u w:val="single"/>
        </w:rPr>
        <w:t xml:space="preserve">168380</w:t>
      </w:r>
    </w:p>
    <w:p>
      <w:r>
        <w:t xml:space="preserve">@CliffordSakyi olet jälkeenjäänyt jos luulet hänen olleen lähellä Messiä. Oli hienoja pelejä mutta Leo on valovuosia edellä.</w:t>
      </w:r>
    </w:p>
    <w:p>
      <w:r>
        <w:rPr>
          <w:b/>
          <w:u w:val="single"/>
        </w:rPr>
        <w:t xml:space="preserve">168381</w:t>
      </w:r>
    </w:p>
    <w:p>
      <w:r>
        <w:t xml:space="preserve">@thehill Trump on Comeyn "pomo"; pomolla on valta erottaa alaisensa...</w:t>
        <w:br/>
        <w:br/>
        <w:t xml:space="preserve"> Te ihmiset tulette päivä päivältä jälkeenjääneemmiksi. Hillary menee vankilaan.</w:t>
      </w:r>
    </w:p>
    <w:p>
      <w:r>
        <w:rPr>
          <w:b/>
          <w:u w:val="single"/>
        </w:rPr>
        <w:t xml:space="preserve">168382</w:t>
      </w:r>
    </w:p>
    <w:p>
      <w:r>
        <w:t xml:space="preserve">@vinnie_paz Olet kun on kyse tietoisuudesta, mutta olet vitun jälkeenjäänyt kun on kyse maalaisjärjestä .</w:t>
      </w:r>
    </w:p>
    <w:p>
      <w:r>
        <w:rPr>
          <w:b/>
          <w:u w:val="single"/>
        </w:rPr>
        <w:t xml:space="preserve">168383</w:t>
      </w:r>
    </w:p>
    <w:p>
      <w:r>
        <w:t xml:space="preserve">@Ninjqh_ @Bondy2G olet jälkeenjäänyt, tämä on ensimmäinen joukkueeni!</w:t>
      </w:r>
    </w:p>
    <w:p>
      <w:r>
        <w:rPr>
          <w:b/>
          <w:u w:val="single"/>
        </w:rPr>
        <w:t xml:space="preserve">168384</w:t>
      </w:r>
    </w:p>
    <w:p>
      <w:r>
        <w:t xml:space="preserve">@ChrisMorelli Olet itse asiassa typerin typerin jälkeenjäänyt "fani", jonka olen koskaan nähnyt. Näitkö meidän hyökkäyksen ja puolustuksen? Fleury roikkui ulos tänään</w:t>
      </w:r>
    </w:p>
    <w:p>
      <w:r>
        <w:rPr>
          <w:b/>
          <w:u w:val="single"/>
        </w:rPr>
        <w:t xml:space="preserve">168385</w:t>
      </w:r>
    </w:p>
    <w:p>
      <w:r>
        <w:t xml:space="preserve">@Feral_Renegade "Oletko... tosissasi? Miten se ei tehnyt sinusta- odota olet jo jälkeenjäänyt. Nein. Ich en lyö sinua enää." Hän sanoi. Hän huohotti ja +</w:t>
      </w:r>
    </w:p>
    <w:p>
      <w:r>
        <w:rPr>
          <w:b/>
          <w:u w:val="single"/>
        </w:rPr>
        <w:t xml:space="preserve">168386</w:t>
      </w:r>
    </w:p>
    <w:p>
      <w:r>
        <w:t xml:space="preserve">@GovMikeHuckabee Turpa kiinni vammainen perseesi. Sinun pitäisi hävetä itseäsi, kun tuet 70-vuotiasta perverssiä, joka ei tee muuta kuin valehtelee. "pastori."</w:t>
      </w:r>
    </w:p>
    <w:p>
      <w:r>
        <w:rPr>
          <w:b/>
          <w:u w:val="single"/>
        </w:rPr>
        <w:t xml:space="preserve">168387</w:t>
      </w:r>
    </w:p>
    <w:p>
      <w:r>
        <w:t xml:space="preserve">@whoslikeus @charlie_grieco @CocaCola Erilaiset ihmiset todella omistavat erilaisia geneettisiä ominaisuuksia. Oletko sinä jälkeenjäänyt?</w:t>
      </w:r>
    </w:p>
    <w:p>
      <w:r>
        <w:rPr>
          <w:b/>
          <w:u w:val="single"/>
        </w:rPr>
        <w:t xml:space="preserve">168388</w:t>
      </w:r>
    </w:p>
    <w:p>
      <w:r>
        <w:t xml:space="preserve">@girlswithtoys PSA: sinun vitun jälkeenjäänyt</w:t>
      </w:r>
    </w:p>
    <w:p>
      <w:r>
        <w:rPr>
          <w:b/>
          <w:u w:val="single"/>
        </w:rPr>
        <w:t xml:space="preserve">168389</w:t>
      </w:r>
    </w:p>
    <w:p>
      <w:r>
        <w:t xml:space="preserve">@DevinChambliss lmao ur retarded</w:t>
      </w:r>
    </w:p>
    <w:p>
      <w:r>
        <w:rPr>
          <w:b/>
          <w:u w:val="single"/>
        </w:rPr>
        <w:t xml:space="preserve">168390</w:t>
      </w:r>
    </w:p>
    <w:p>
      <w:r>
        <w:t xml:space="preserve">@mecfcb Tai se, että he voittavat paskan verran pokaaleja. Oletko näin jälkeenjäänyt tiedän, että olet bandwagonner kaveri pysy käsimunassa homo homo</w:t>
      </w:r>
    </w:p>
    <w:p>
      <w:r>
        <w:rPr>
          <w:b/>
          <w:u w:val="single"/>
        </w:rPr>
        <w:t xml:space="preserve">168391</w:t>
      </w:r>
    </w:p>
    <w:p>
      <w:r>
        <w:t xml:space="preserve">@ImLeNaiyaaa @ThuggaKayy Ky olet periaatteessa vain jälkeenjäänyt .</w:t>
      </w:r>
    </w:p>
    <w:p>
      <w:r>
        <w:rPr>
          <w:b/>
          <w:u w:val="single"/>
        </w:rPr>
        <w:t xml:space="preserve">168392</w:t>
      </w:r>
    </w:p>
    <w:p>
      <w:r>
        <w:t xml:space="preserve">@DEADLINE @GeekPride5 Oletteko te vitun jälkeenjääneet?</w:t>
      </w:r>
    </w:p>
    <w:p>
      <w:r>
        <w:rPr>
          <w:b/>
          <w:u w:val="single"/>
        </w:rPr>
        <w:t xml:space="preserve">168393</w:t>
      </w:r>
    </w:p>
    <w:p>
      <w:r>
        <w:t xml:space="preserve">@Brothers1873 Ur yksi whos retarded oikeus</w:t>
      </w:r>
    </w:p>
    <w:p>
      <w:r>
        <w:rPr>
          <w:b/>
          <w:u w:val="single"/>
        </w:rPr>
        <w:t xml:space="preserve">168394</w:t>
      </w:r>
    </w:p>
    <w:p>
      <w:r>
        <w:t xml:space="preserve">@_devieeee tyttö quad ohittaa itsensä ja "hän tulee heti takaisin", koska sinun jälkeenjäänyt perse pitää ottaa hänet takaisin 😂</w:t>
      </w:r>
    </w:p>
    <w:p>
      <w:r>
        <w:rPr>
          <w:b/>
          <w:u w:val="single"/>
        </w:rPr>
        <w:t xml:space="preserve">168395</w:t>
      </w:r>
    </w:p>
    <w:p>
      <w:r>
        <w:t xml:space="preserve">@LesserFrederick oletko jälkeenjäänyt lol. Viimeinen lause ensimmäinen kappale, ääliö.</w:t>
      </w:r>
    </w:p>
    <w:p>
      <w:r>
        <w:rPr>
          <w:b/>
          <w:u w:val="single"/>
        </w:rPr>
        <w:t xml:space="preserve">168396</w:t>
      </w:r>
    </w:p>
    <w:p>
      <w:r>
        <w:t xml:space="preserve">@TylerRog419 oletko jälkeenjäänyt, näytät Jimmy Neutronilta, kun tytöt näkevät sinut, heidän on räjäytettävä sinut.</w:t>
      </w:r>
    </w:p>
    <w:p>
      <w:r>
        <w:rPr>
          <w:b/>
          <w:u w:val="single"/>
        </w:rPr>
        <w:t xml:space="preserve">168397</w:t>
      </w:r>
    </w:p>
    <w:p>
      <w:r>
        <w:t xml:space="preserve">@JackieeRenteria LMAO perkele ur ystävät jälkeenjäänyt</w:t>
      </w:r>
    </w:p>
    <w:p>
      <w:r>
        <w:rPr>
          <w:b/>
          <w:u w:val="single"/>
        </w:rPr>
        <w:t xml:space="preserve">168398</w:t>
      </w:r>
    </w:p>
    <w:p>
      <w:r>
        <w:t xml:space="preserve">@ColinCowherd Dude r I retarded? U pysyä LeBron s nuts &amp;amp; u disrespect minun valmentajani ei ihme, että katson ESPN! https://t.co/WQLjLvn2rw</w:t>
      </w:r>
    </w:p>
    <w:p>
      <w:r>
        <w:rPr>
          <w:b/>
          <w:u w:val="single"/>
        </w:rPr>
        <w:t xml:space="preserve">168399</w:t>
      </w:r>
    </w:p>
    <w:p>
      <w:r>
        <w:t xml:space="preserve">@StephenConstan u blundering paskiainen! Et ole tehnyt meille mitään hyvää! AIFF on joukko jälkeenjäänyt kusipäitä! #Indianfootball https://t.co/RScgsJpudY</w:t>
      </w:r>
    </w:p>
    <w:p>
      <w:r>
        <w:rPr>
          <w:b/>
          <w:u w:val="single"/>
        </w:rPr>
        <w:t xml:space="preserve">168400</w:t>
      </w:r>
    </w:p>
    <w:p>
      <w:r>
        <w:t xml:space="preserve">@playWEG U kaverit ovat jälkeenjäänyt</w:t>
      </w:r>
    </w:p>
    <w:p>
      <w:r>
        <w:rPr>
          <w:b/>
          <w:u w:val="single"/>
        </w:rPr>
        <w:t xml:space="preserve">168401</w:t>
      </w:r>
    </w:p>
    <w:p>
      <w:r>
        <w:t xml:space="preserve">@j_pootsmann Et ole hankala, olet vain jälkeenjäänyt.</w:t>
      </w:r>
    </w:p>
    <w:p>
      <w:r>
        <w:rPr>
          <w:b/>
          <w:u w:val="single"/>
        </w:rPr>
        <w:t xml:space="preserve">168402</w:t>
      </w:r>
    </w:p>
    <w:p>
      <w:r>
        <w:t xml:space="preserve">@OrcPawson 21 sekuntia oli kaikki mitä jaksoin! Vau hemmo! Olet vitun surkea! Ha ha ha ha ha! Kiitos vammaisesta videosta typerys! Sinä ja sinun lukuisat tutkintosi</w:t>
      </w:r>
    </w:p>
    <w:p>
      <w:r>
        <w:rPr>
          <w:b/>
          <w:u w:val="single"/>
        </w:rPr>
        <w:t xml:space="preserve">168403</w:t>
      </w:r>
    </w:p>
    <w:p>
      <w:r>
        <w:t xml:space="preserve">@YvngJayTakeoff Nyt olen takertuva, kys rehellisesti kuulostat jälkeenjäänyt .</w:t>
      </w:r>
    </w:p>
    <w:p>
      <w:r>
        <w:rPr>
          <w:b/>
          <w:u w:val="single"/>
        </w:rPr>
        <w:t xml:space="preserve">168404</w:t>
      </w:r>
    </w:p>
    <w:p>
      <w:r>
        <w:t xml:space="preserve">@jswebster @ChelseaClinton @HillaryClinton Olet todella jälkeenjäänyt....100%</w:t>
        <w:br/>
        <w:t xml:space="preserve">https://t.co/TkmUbBmuCI https://t.co/TkmUbBmuCI</w:t>
      </w:r>
    </w:p>
    <w:p>
      <w:r>
        <w:rPr>
          <w:b/>
          <w:u w:val="single"/>
        </w:rPr>
        <w:t xml:space="preserve">168405</w:t>
      </w:r>
    </w:p>
    <w:p>
      <w:r>
        <w:t xml:space="preserve">@JacobWe29574339 @SmogonU Olet jälkeenjäänyt, jos luulet, että megagrossi oli ainoa asia, joka pysäytti Lelen...</w:t>
      </w:r>
    </w:p>
    <w:p>
      <w:r>
        <w:rPr>
          <w:b/>
          <w:u w:val="single"/>
        </w:rPr>
        <w:t xml:space="preserve">168406</w:t>
      </w:r>
    </w:p>
    <w:p>
      <w:r>
        <w:t xml:space="preserve">@JadeTri, koska kuten sanoit, he ovat vitun jälkeenjääneet.</w:t>
      </w:r>
    </w:p>
    <w:p>
      <w:r>
        <w:rPr>
          <w:b/>
          <w:u w:val="single"/>
        </w:rPr>
        <w:t xml:space="preserve">168407</w:t>
      </w:r>
    </w:p>
    <w:p>
      <w:r>
        <w:t xml:space="preserve">@StuntinIzAHabit "Hyvää syntymäpäivää, nicc." Onko puhelimesi jälkeenjäänyt?</w:t>
      </w:r>
    </w:p>
    <w:p>
      <w:r>
        <w:rPr>
          <w:b/>
          <w:u w:val="single"/>
        </w:rPr>
        <w:t xml:space="preserve">168408</w:t>
      </w:r>
    </w:p>
    <w:p>
      <w:r>
        <w:t xml:space="preserve">@bluxcreqtive @HyperRTs @chipotle_bh @xSumzy @CLIPSPLUG Lmao olet jälkeenjäänein ihminen ikinä. Miten voitte uskoa tuohon paskaan?</w:t>
      </w:r>
    </w:p>
    <w:p>
      <w:r>
        <w:rPr>
          <w:b/>
          <w:u w:val="single"/>
        </w:rPr>
        <w:t xml:space="preserve">168409</w:t>
      </w:r>
    </w:p>
    <w:p>
      <w:r>
        <w:t xml:space="preserve">@AndyZaturno Tämän vuoksi ihmiset käyttävät jatkuvasti sanaa "jälkeenjäänyt" loukkauksena. Toivottavasti sinulla ei koskaan ole kehitysvammaista lasta.</w:t>
      </w:r>
    </w:p>
    <w:p>
      <w:r>
        <w:rPr>
          <w:b/>
          <w:u w:val="single"/>
        </w:rPr>
        <w:t xml:space="preserve">168410</w:t>
      </w:r>
    </w:p>
    <w:p>
      <w:r>
        <w:t xml:space="preserve">@texanjensen Missä sanoin, että kannatan heitä u typerä vittu?</w:t>
        <w:br/>
        <w:t xml:space="preserve"> Tämä on juuri se syy, miksi tämä hashtag on vammainen...</w:t>
      </w:r>
    </w:p>
    <w:p>
      <w:r>
        <w:rPr>
          <w:b/>
          <w:u w:val="single"/>
        </w:rPr>
        <w:t xml:space="preserve">168411</w:t>
      </w:r>
    </w:p>
    <w:p>
      <w:r>
        <w:t xml:space="preserve">@Wrenogranite kuinka jälkeenjäänyt voit olla. @gop on niitä, joille 1% maksaa globalisaation edistämisestä.</w:t>
      </w:r>
    </w:p>
    <w:p>
      <w:r>
        <w:rPr>
          <w:b/>
          <w:u w:val="single"/>
        </w:rPr>
        <w:t xml:space="preserve">168412</w:t>
      </w:r>
    </w:p>
    <w:p>
      <w:r>
        <w:t xml:space="preserve">@BlGPABLO @jadexgrays teidän vitun jälkeenjäänyt theres monia pelejä hyvä konsoliin</w:t>
      </w:r>
    </w:p>
    <w:p>
      <w:r>
        <w:rPr>
          <w:b/>
          <w:u w:val="single"/>
        </w:rPr>
        <w:t xml:space="preserve">168413</w:t>
      </w:r>
    </w:p>
    <w:p>
      <w:r>
        <w:t xml:space="preserve">@SarahKSilverman Sanot, että olen jälkeenjäänyt...</w:t>
      </w:r>
    </w:p>
    <w:p>
      <w:r>
        <w:rPr>
          <w:b/>
          <w:u w:val="single"/>
        </w:rPr>
        <w:t xml:space="preserve">168414</w:t>
      </w:r>
    </w:p>
    <w:p>
      <w:r>
        <w:t xml:space="preserve">@SpeakerRyan Piditkö tosissasi lehdistötilaisuuden verouudistuksesta keskellä paskamyrskyä? Oletteko jälkeenjäänyt?</w:t>
      </w:r>
    </w:p>
    <w:p>
      <w:r>
        <w:rPr>
          <w:b/>
          <w:u w:val="single"/>
        </w:rPr>
        <w:t xml:space="preserve">168415</w:t>
      </w:r>
    </w:p>
    <w:p>
      <w:r>
        <w:t xml:space="preserve">@MomentusMensah @ClassyRooney Oletko jälkeenjäänyt? Aloittaa jokaisessa maailman joukkueessa paitsi noin neljässä, eikö se ole maailmanluokkaa?</w:t>
      </w:r>
    </w:p>
    <w:p>
      <w:r>
        <w:rPr>
          <w:b/>
          <w:u w:val="single"/>
        </w:rPr>
        <w:t xml:space="preserve">168416</w:t>
      </w:r>
    </w:p>
    <w:p>
      <w:r>
        <w:t xml:space="preserve">@doubleadub lol kaltaisesi urheilufanit ovat jälkeenjääneitä.</w:t>
      </w:r>
    </w:p>
    <w:p>
      <w:r>
        <w:rPr>
          <w:b/>
          <w:u w:val="single"/>
        </w:rPr>
        <w:t xml:space="preserve">168417</w:t>
      </w:r>
    </w:p>
    <w:p>
      <w:r>
        <w:t xml:space="preserve">@xOblivionn im retarded idk wat ur sayin</w:t>
      </w:r>
    </w:p>
    <w:p>
      <w:r>
        <w:rPr>
          <w:b/>
          <w:u w:val="single"/>
        </w:rPr>
        <w:t xml:space="preserve">168418</w:t>
      </w:r>
    </w:p>
    <w:p>
      <w:r>
        <w:t xml:space="preserve">@jefftiedrich @AlbertBrooks Näytät Eric Claptonin jälkeenjääneeltä veljeltä.</w:t>
      </w:r>
    </w:p>
    <w:p>
      <w:r>
        <w:rPr>
          <w:b/>
          <w:u w:val="single"/>
        </w:rPr>
        <w:t xml:space="preserve">168419</w:t>
      </w:r>
    </w:p>
    <w:p>
      <w:r>
        <w:t xml:space="preserve">@planning_ahead Ur retarded</w:t>
      </w:r>
    </w:p>
    <w:p>
      <w:r>
        <w:rPr>
          <w:b/>
          <w:u w:val="single"/>
        </w:rPr>
        <w:t xml:space="preserve">168420</w:t>
      </w:r>
    </w:p>
    <w:p>
      <w:r>
        <w:t xml:space="preserve">@LaDrwn U retarded rotta lookin assin</w:t>
      </w:r>
    </w:p>
    <w:p>
      <w:r>
        <w:rPr>
          <w:b/>
          <w:u w:val="single"/>
        </w:rPr>
        <w:t xml:space="preserve">168421</w:t>
      </w:r>
    </w:p>
    <w:p>
      <w:r>
        <w:t xml:space="preserve">@j_albert1017 @Naqvii007 @NormDaGod @BigBadBear24 Olette jälkeenjääneet.</w:t>
      </w:r>
    </w:p>
    <w:p>
      <w:r>
        <w:rPr>
          <w:b/>
          <w:u w:val="single"/>
        </w:rPr>
        <w:t xml:space="preserve">168422</w:t>
      </w:r>
    </w:p>
    <w:p>
      <w:r>
        <w:t xml:space="preserve">@moonlightwbabe @Stormzy1 @LittleMix Joten voitte kutsua minua rumaksi, jälkeenjääneeksi, mutta rehellisesti sanottuna en pelkää kiusaajaa.</w:t>
      </w:r>
    </w:p>
    <w:p>
      <w:r>
        <w:rPr>
          <w:b/>
          <w:u w:val="single"/>
        </w:rPr>
        <w:t xml:space="preserve">168423</w:t>
      </w:r>
    </w:p>
    <w:p>
      <w:r>
        <w:t xml:space="preserve">@delanosafari @dawnellemurray @SolidarityDSA @bob_grams @EdDonnahoe @FLOTUS Oletko jälkeenjäänyt? Tuo ei ole kuningas vaan virkamies. Sinä olet idiootti.</w:t>
      </w:r>
    </w:p>
    <w:p>
      <w:r>
        <w:rPr>
          <w:b/>
          <w:u w:val="single"/>
        </w:rPr>
        <w:t xml:space="preserve">168424</w:t>
      </w:r>
    </w:p>
    <w:p>
      <w:r>
        <w:t xml:space="preserve">@yvngtraplxrde 😂😂😂😂😂 you and yo phone retarded ✌🏽</w:t>
      </w:r>
    </w:p>
    <w:p>
      <w:r>
        <w:rPr>
          <w:b/>
          <w:u w:val="single"/>
        </w:rPr>
        <w:t xml:space="preserve">168425</w:t>
      </w:r>
    </w:p>
    <w:p>
      <w:r>
        <w:t xml:space="preserve">@TrumpsBrain @e13W52 @AnnCoulter Sinun täytyy olla jälkeenjäänyt...</w:t>
      </w:r>
    </w:p>
    <w:p>
      <w:r>
        <w:rPr>
          <w:b/>
          <w:u w:val="single"/>
        </w:rPr>
        <w:t xml:space="preserve">168426</w:t>
      </w:r>
    </w:p>
    <w:p>
      <w:r>
        <w:t xml:space="preserve">@chrisrogers1973 @AnaheimDucks @HondaCenter @Joshmanson42 U r retarded jos kutsut sitä halpaa laukausta. Hyvä puhdas osuma. Cope with it</w:t>
      </w:r>
    </w:p>
    <w:p>
      <w:r>
        <w:rPr>
          <w:b/>
          <w:u w:val="single"/>
        </w:rPr>
        <w:t xml:space="preserve">168427</w:t>
      </w:r>
    </w:p>
    <w:p>
      <w:r>
        <w:t xml:space="preserve">@KEEMSTAR oletko todella niin jälkeenjäänyt?</w:t>
      </w:r>
    </w:p>
    <w:p>
      <w:r>
        <w:rPr>
          <w:b/>
          <w:u w:val="single"/>
        </w:rPr>
        <w:t xml:space="preserve">168428</w:t>
      </w:r>
    </w:p>
    <w:p>
      <w:r>
        <w:t xml:space="preserve">@godlyerik @s0phLaZeR Wtf you retarded https://t.co/CXn3J4YJiB</w:t>
      </w:r>
    </w:p>
    <w:p>
      <w:r>
        <w:rPr>
          <w:b/>
          <w:u w:val="single"/>
        </w:rPr>
        <w:t xml:space="preserve">168429</w:t>
      </w:r>
    </w:p>
    <w:p>
      <w:r>
        <w:t xml:space="preserve">@SenpaiSleepy Erm... Japanilaista tarkoitit? Ja... Ymmärrän kyllä. Olemme joskus jälkeenjääneitä.</w:t>
      </w:r>
    </w:p>
    <w:p>
      <w:r>
        <w:rPr>
          <w:b/>
          <w:u w:val="single"/>
        </w:rPr>
        <w:t xml:space="preserve">168430</w:t>
      </w:r>
    </w:p>
    <w:p>
      <w:r>
        <w:t xml:space="preserve">@NathanHawks_US @Lauren_Southern Mikä typerä kommentti. Sinä olet paskiainen. Tyhmä jälkeenjäänyt.</w:t>
      </w:r>
    </w:p>
    <w:p>
      <w:r>
        <w:rPr>
          <w:b/>
          <w:u w:val="single"/>
        </w:rPr>
        <w:t xml:space="preserve">168431</w:t>
      </w:r>
    </w:p>
    <w:p>
      <w:r>
        <w:t xml:space="preserve">@_odors @_BBCtoilet</w:t>
        <w:br/>
        <w:t xml:space="preserve">Luulen, että kaverisi on jälkeenjäänyt</w:t>
      </w:r>
    </w:p>
    <w:p>
      <w:r>
        <w:rPr>
          <w:b/>
          <w:u w:val="single"/>
        </w:rPr>
        <w:t xml:space="preserve">168432</w:t>
      </w:r>
    </w:p>
    <w:p>
      <w:r>
        <w:t xml:space="preserve">@christopherpof1 @Ddharkey1 @chasthomas686 @FLOTUS @IsraelPM Kuinka jälkeenjäänyt tuo lausunto on. Tunnetko molemmat henkilökohtaisesti?  En usko, mielipiteesi on typerä.  #growup the adults r driving now.</w:t>
      </w:r>
    </w:p>
    <w:p>
      <w:r>
        <w:rPr>
          <w:b/>
          <w:u w:val="single"/>
        </w:rPr>
        <w:t xml:space="preserve">168433</w:t>
      </w:r>
    </w:p>
    <w:p>
      <w:r>
        <w:t xml:space="preserve">@spyrohh oletko vitun jälkeenjäänyt?</w:t>
      </w:r>
    </w:p>
    <w:p>
      <w:r>
        <w:rPr>
          <w:b/>
          <w:u w:val="single"/>
        </w:rPr>
        <w:t xml:space="preserve">168434</w:t>
      </w:r>
    </w:p>
    <w:p>
      <w:r>
        <w:t xml:space="preserve">@touchednut @tommy_litch Jumalauta, olet niin jälkeenjäänyt.</w:t>
      </w:r>
    </w:p>
    <w:p>
      <w:r>
        <w:rPr>
          <w:b/>
          <w:u w:val="single"/>
        </w:rPr>
        <w:t xml:space="preserve">168435</w:t>
      </w:r>
    </w:p>
    <w:p>
      <w:r>
        <w:t xml:space="preserve">@eXo1ic jos luulet, että nuo ovat samassa merkityksessä, olet jälkeenjäänyt!</w:t>
      </w:r>
    </w:p>
    <w:p>
      <w:r>
        <w:rPr>
          <w:b/>
          <w:u w:val="single"/>
        </w:rPr>
        <w:t xml:space="preserve">168436</w:t>
      </w:r>
    </w:p>
    <w:p>
      <w:r>
        <w:t xml:space="preserve">@drewand1212 Aww, olet erikoisen jälkeenjäänyt, etkö olekin pikku kaveri?</w:t>
      </w:r>
    </w:p>
    <w:p>
      <w:r>
        <w:rPr>
          <w:b/>
          <w:u w:val="single"/>
        </w:rPr>
        <w:t xml:space="preserve">168437</w:t>
      </w:r>
    </w:p>
    <w:p>
      <w:r>
        <w:t xml:space="preserve">@walt_is_my_name Nigga teit näyttää jälkeenjäänyt koska minun piti tehdä puhuminen lol</w:t>
      </w:r>
    </w:p>
    <w:p>
      <w:r>
        <w:rPr>
          <w:b/>
          <w:u w:val="single"/>
        </w:rPr>
        <w:t xml:space="preserve">168438</w:t>
      </w:r>
    </w:p>
    <w:p>
      <w:r>
        <w:t xml:space="preserve">@acoustiicmendes @Camila_Cabello Olet niin vitun jälkeenjäänyt jos vihaat häntä pidä se itselläsi ja jätä hänet rauhaan narttu</w:t>
      </w:r>
    </w:p>
    <w:p>
      <w:r>
        <w:rPr>
          <w:b/>
          <w:u w:val="single"/>
        </w:rPr>
        <w:t xml:space="preserve">168439</w:t>
      </w:r>
    </w:p>
    <w:p>
      <w:r>
        <w:t xml:space="preserve">@abitofbrittUS lmao ystäväsi on luultavasti jälkeenjäänyt haha,,,</w:t>
      </w:r>
    </w:p>
    <w:p>
      <w:r>
        <w:rPr>
          <w:b/>
          <w:u w:val="single"/>
        </w:rPr>
        <w:t xml:space="preserve">168440</w:t>
      </w:r>
    </w:p>
    <w:p>
      <w:r>
        <w:t xml:space="preserve">@lancers46 Olet jälkeenjäänyt, jos luulet, että se on kaikki mitä teemme siellä lol</w:t>
      </w:r>
    </w:p>
    <w:p>
      <w:r>
        <w:rPr>
          <w:b/>
          <w:u w:val="single"/>
        </w:rPr>
        <w:t xml:space="preserve">168441</w:t>
      </w:r>
    </w:p>
    <w:p>
      <w:r>
        <w:t xml:space="preserve">@RussellTehFox Kun tuollainen retardoitunut paska kuin asenne... En vilpittömästi ymmärrä, miksi ihmiset ärsyttävät sinua niin paljon Sparkystä.</w:t>
      </w:r>
    </w:p>
    <w:p>
      <w:r>
        <w:rPr>
          <w:b/>
          <w:u w:val="single"/>
        </w:rPr>
        <w:t xml:space="preserve">168442</w:t>
      </w:r>
    </w:p>
    <w:p>
      <w:r>
        <w:t xml:space="preserve">@washingtonpost "Muh Russia!!!!!!!!!!"</w:t>
        <w:br/>
        <w:br/>
        <w:t xml:space="preserve"> Venäjä-höpinösi on jälkeenjäänyttä ja sinun pitäisi tuntea huonoa omaatuntoa siitä, että olet niin tyhmä.</w:t>
      </w:r>
    </w:p>
    <w:p>
      <w:r>
        <w:rPr>
          <w:b/>
          <w:u w:val="single"/>
        </w:rPr>
        <w:t xml:space="preserve">168443</w:t>
      </w:r>
    </w:p>
    <w:p>
      <w:r>
        <w:t xml:space="preserve">@xomnca olet varmaan jälkeenjäänyt...</w:t>
      </w:r>
    </w:p>
    <w:p>
      <w:r>
        <w:rPr>
          <w:b/>
          <w:u w:val="single"/>
        </w:rPr>
        <w:t xml:space="preserve">168444</w:t>
      </w:r>
    </w:p>
    <w:p>
      <w:r>
        <w:t xml:space="preserve">@GloriousDescent @MMads2 @amaya_eden @MsBlaireWhite @TylerPreston20 Olet todella jälkeenjäänyt kommari, etkö olekin...?</w:t>
      </w:r>
    </w:p>
    <w:p>
      <w:r>
        <w:rPr>
          <w:b/>
          <w:u w:val="single"/>
        </w:rPr>
        <w:t xml:space="preserve">168445</w:t>
      </w:r>
    </w:p>
    <w:p>
      <w:r>
        <w:t xml:space="preserve">@OfficialLostAge mitä vittua sinä otat kadonnut olet kirjaimellisesti jälkeenjäänyt</w:t>
        <w:br/>
        <w:br/>
        <w:t xml:space="preserve">miten se on hyvä ollenkaan</w:t>
      </w:r>
    </w:p>
    <w:p>
      <w:r>
        <w:rPr>
          <w:b/>
          <w:u w:val="single"/>
        </w:rPr>
        <w:t xml:space="preserve">168446</w:t>
      </w:r>
    </w:p>
    <w:p>
      <w:r>
        <w:t xml:space="preserve">@Cj_Caliente_ hän ei tilaa lattialla....... oletko jälkeenjäänyt?!?!?!??</w:t>
      </w:r>
    </w:p>
    <w:p>
      <w:r>
        <w:rPr>
          <w:b/>
          <w:u w:val="single"/>
        </w:rPr>
        <w:t xml:space="preserve">168447</w:t>
      </w:r>
    </w:p>
    <w:p>
      <w:r>
        <w:t xml:space="preserve">@KWintie @RoamingMil Mikä vitsi. Spencerillä ei ole mitään tekemistä näiden ihmisten kanssa. Vain satunnaisia outoja. Olet jälkeenjäänyt.</w:t>
      </w:r>
    </w:p>
    <w:p>
      <w:r>
        <w:rPr>
          <w:b/>
          <w:u w:val="single"/>
        </w:rPr>
        <w:t xml:space="preserve">168448</w:t>
      </w:r>
    </w:p>
    <w:p>
      <w:r>
        <w:t xml:space="preserve">@ughrebekaah Miksi ei. Oletko jälkeenjäänyt. Se oli aika hyvä elokuva</w:t>
      </w:r>
    </w:p>
    <w:p>
      <w:r>
        <w:rPr>
          <w:b/>
          <w:u w:val="single"/>
        </w:rPr>
        <w:t xml:space="preserve">168449</w:t>
      </w:r>
    </w:p>
    <w:p>
      <w:r>
        <w:t xml:space="preserve">@_tuhrell olit humalassa ja käyttäytyi jälkeenjäänyt! joten luulen, että olet minulle velkaa philly matka</w:t>
      </w:r>
    </w:p>
    <w:p>
      <w:r>
        <w:rPr>
          <w:b/>
          <w:u w:val="single"/>
        </w:rPr>
        <w:t xml:space="preserve">168450</w:t>
      </w:r>
    </w:p>
    <w:p>
      <w:r>
        <w:t xml:space="preserve">@mmpepe_ @alexion_ Tiedän, että vihaat sitä ilman syytä ja sen jälkeenjääneisyyttä *</w:t>
      </w:r>
    </w:p>
    <w:p>
      <w:r>
        <w:rPr>
          <w:b/>
          <w:u w:val="single"/>
        </w:rPr>
        <w:t xml:space="preserve">168451</w:t>
      </w:r>
    </w:p>
    <w:p>
      <w:r>
        <w:t xml:space="preserve">@GirlImFromBG 😂😂😂😂 olet jälkeenjäänyt lol wyd tänään? Match the gang</w:t>
      </w:r>
    </w:p>
    <w:p>
      <w:r>
        <w:rPr>
          <w:b/>
          <w:u w:val="single"/>
        </w:rPr>
        <w:t xml:space="preserve">168452</w:t>
      </w:r>
    </w:p>
    <w:p>
      <w:r>
        <w:t xml:space="preserve">@GheezusChrist @Almightyvonzuss Olet jälkeenjäänyt, käskisin sinua poistamaan tämän twiitin, mutta olen valmis lyömään vetoa, ettet edes tiedä, miten se tehdään</w:t>
      </w:r>
    </w:p>
    <w:p>
      <w:r>
        <w:rPr>
          <w:b/>
          <w:u w:val="single"/>
        </w:rPr>
        <w:t xml:space="preserve">168453</w:t>
      </w:r>
    </w:p>
    <w:p>
      <w:r>
        <w:t xml:space="preserve">@___SADLER___ 1. ur lame tykkääminen oman tweet 2. että tweet oli retarded 3. u tietää puolue on gonna imevät jos se on nimi tai se on urs</w:t>
      </w:r>
    </w:p>
    <w:p>
      <w:r>
        <w:rPr>
          <w:b/>
          <w:u w:val="single"/>
        </w:rPr>
        <w:t xml:space="preserve">168454</w:t>
      </w:r>
    </w:p>
    <w:p>
      <w:r>
        <w:t xml:space="preserve">@ChiBDM @peta @PPGPaintsArena Mutta väität olevasi fani tyypillinen jälkeenjäänyt Hawks-fani https://t.co/KncwJ1TkJo</w:t>
      </w:r>
    </w:p>
    <w:p>
      <w:r>
        <w:rPr>
          <w:b/>
          <w:u w:val="single"/>
        </w:rPr>
        <w:t xml:space="preserve">168455</w:t>
      </w:r>
    </w:p>
    <w:p>
      <w:r>
        <w:t xml:space="preserve">@chuckwoolery Saatat olla antisemitisti, mutta olet ehdottomasti jälkeenjäänyt. Miltä Trumpin oranssi kulli maistuu? #cockholster</w:t>
      </w:r>
    </w:p>
    <w:p>
      <w:r>
        <w:rPr>
          <w:b/>
          <w:u w:val="single"/>
        </w:rPr>
        <w:t xml:space="preserve">168456</w:t>
      </w:r>
    </w:p>
    <w:p>
      <w:r>
        <w:t xml:space="preserve">@MehranAttaii @TrumptasticNH @Travis_Adams @mitchellvii Daniel, olet jälkeenjäänyt!</w:t>
      </w:r>
    </w:p>
    <w:p>
      <w:r>
        <w:rPr>
          <w:b/>
          <w:u w:val="single"/>
        </w:rPr>
        <w:t xml:space="preserve">168457</w:t>
      </w:r>
    </w:p>
    <w:p>
      <w:r>
        <w:t xml:space="preserve">@Zickoii @prismanrbx ur retarded John</w:t>
      </w:r>
    </w:p>
    <w:p>
      <w:r>
        <w:rPr>
          <w:b/>
          <w:u w:val="single"/>
        </w:rPr>
        <w:t xml:space="preserve">168458</w:t>
      </w:r>
    </w:p>
    <w:p>
      <w:r>
        <w:t xml:space="preserve">@realDonaldTrump Oletko jälkeenjäänyt? Tiedätkö, kuinka monta ihmistä saksalaiset yritykset työllistävät tässä maassa? Oletteko Putinille NIIN paljon velkaa?</w:t>
      </w:r>
    </w:p>
    <w:p>
      <w:r>
        <w:rPr>
          <w:b/>
          <w:u w:val="single"/>
        </w:rPr>
        <w:t xml:space="preserve">168459</w:t>
      </w:r>
    </w:p>
    <w:p>
      <w:r>
        <w:t xml:space="preserve">@kathygriffin olet jälkeenjäänyt</w:t>
      </w:r>
    </w:p>
    <w:p>
      <w:r>
        <w:rPr>
          <w:b/>
          <w:u w:val="single"/>
        </w:rPr>
        <w:t xml:space="preserve">168460</w:t>
      </w:r>
    </w:p>
    <w:p>
      <w:r>
        <w:t xml:space="preserve">@Jaylee_martinez Bitch sinulla on kaksi wtf ovat u jälkeenjäänyt</w:t>
      </w:r>
    </w:p>
    <w:p>
      <w:r>
        <w:rPr>
          <w:b/>
          <w:u w:val="single"/>
        </w:rPr>
        <w:t xml:space="preserve">168461</w:t>
      </w:r>
    </w:p>
    <w:p>
      <w:r>
        <w:t xml:space="preserve">@VeryPycho sinun ei tarvitse sen vain jotain uskomattoman jälkeenjäänyt</w:t>
      </w:r>
    </w:p>
    <w:p>
      <w:r>
        <w:rPr>
          <w:b/>
          <w:u w:val="single"/>
        </w:rPr>
        <w:t xml:space="preserve">168462</w:t>
      </w:r>
    </w:p>
    <w:p>
      <w:r>
        <w:t xml:space="preserve">@EverybdyH8Tyson 😂😂 sä retarded dawg</w:t>
      </w:r>
    </w:p>
    <w:p>
      <w:r>
        <w:rPr>
          <w:b/>
          <w:u w:val="single"/>
        </w:rPr>
        <w:t xml:space="preserve">168463</w:t>
      </w:r>
    </w:p>
    <w:p>
      <w:r>
        <w:t xml:space="preserve">@iAmPanoramic @Legend_Today SINÄ OLET VITTUINEN VÄLTTÄMÄTTÖMÄ KALLEKIRJOITUS!</w:t>
      </w:r>
    </w:p>
    <w:p>
      <w:r>
        <w:rPr>
          <w:b/>
          <w:u w:val="single"/>
        </w:rPr>
        <w:t xml:space="preserve">168464</w:t>
      </w:r>
    </w:p>
    <w:p>
      <w:r>
        <w:t xml:space="preserve">@Chritobin @Graves440 olet enemmän kuin jälkeenjäänyt olet väärässä sano toinen sana 1409 menossa virus</w:t>
      </w:r>
    </w:p>
    <w:p>
      <w:r>
        <w:rPr>
          <w:b/>
          <w:u w:val="single"/>
        </w:rPr>
        <w:t xml:space="preserve">168465</w:t>
      </w:r>
    </w:p>
    <w:p>
      <w:r>
        <w:t xml:space="preserve">@Kia_clt7 olet vain jälkeenjäänyt mann &amp;amp; Olin hauska, koska sanoit bharlottea.</w:t>
      </w:r>
    </w:p>
    <w:p>
      <w:r>
        <w:rPr>
          <w:b/>
          <w:u w:val="single"/>
        </w:rPr>
        <w:t xml:space="preserve">168466</w:t>
      </w:r>
    </w:p>
    <w:p>
      <w:r>
        <w:t xml:space="preserve">@CraigJonesBitch oletko jälkeenjäänyt? Koko juttu on mysteeri 😂 kukaan ei tiennyt kuka kukaan oli, ja heidän täytyi koota se yhteen...</w:t>
      </w:r>
    </w:p>
    <w:p>
      <w:r>
        <w:rPr>
          <w:b/>
          <w:u w:val="single"/>
        </w:rPr>
        <w:t xml:space="preserve">168467</w:t>
      </w:r>
    </w:p>
    <w:p>
      <w:r>
        <w:t xml:space="preserve">@tinyelli sinun vitun jälkeenjäänyt</w:t>
      </w:r>
    </w:p>
    <w:p>
      <w:r>
        <w:rPr>
          <w:b/>
          <w:u w:val="single"/>
        </w:rPr>
        <w:t xml:space="preserve">168468</w:t>
      </w:r>
    </w:p>
    <w:p>
      <w:r>
        <w:t xml:space="preserve">@AdmardoTV lol näytät hieman jälkeenjääneeltä tuossa kuvassa. Rukoukset sille, joka on pitänyt sinusta huolta 👍</w:t>
      </w:r>
    </w:p>
    <w:p>
      <w:r>
        <w:rPr>
          <w:b/>
          <w:u w:val="single"/>
        </w:rPr>
        <w:t xml:space="preserve">168469</w:t>
      </w:r>
    </w:p>
    <w:p>
      <w:r>
        <w:t xml:space="preserve">@ppanda23 Onko sinulla mitään käsitystä siitä, mitä Hitler teki? Sinun olemassaolosi on virhe, sinut pitäisi haudata ja tappaa urheilun takia.</w:t>
      </w:r>
    </w:p>
    <w:p>
      <w:r>
        <w:rPr>
          <w:b/>
          <w:u w:val="single"/>
        </w:rPr>
        <w:t xml:space="preserve">168470</w:t>
      </w:r>
    </w:p>
    <w:p>
      <w:r>
        <w:t xml:space="preserve">@LabountyLilly Olet rasvainen jälkeenjäänyt vittu...</w:t>
      </w:r>
    </w:p>
    <w:p>
      <w:r>
        <w:rPr>
          <w:b/>
          <w:u w:val="single"/>
        </w:rPr>
        <w:t xml:space="preserve">168471</w:t>
      </w:r>
    </w:p>
    <w:p>
      <w:r>
        <w:t xml:space="preserve">@RaniimW jo lapsena olit jälkeenjäänyt rotta...</w:t>
      </w:r>
    </w:p>
    <w:p>
      <w:r>
        <w:rPr>
          <w:b/>
          <w:u w:val="single"/>
        </w:rPr>
        <w:t xml:space="preserve">168472</w:t>
      </w:r>
    </w:p>
    <w:p>
      <w:r>
        <w:t xml:space="preserve">@WhyJhane you &amp;amp; jamon ovat molemmat jälkeenjääneet 😂😂😂😂 hän postasi tuon statuksen kuin kukaan olisi koskaan uskonut häntä 😂</w:t>
      </w:r>
    </w:p>
    <w:p>
      <w:r>
        <w:rPr>
          <w:b/>
          <w:u w:val="single"/>
        </w:rPr>
        <w:t xml:space="preserve">168473</w:t>
      </w:r>
    </w:p>
    <w:p>
      <w:r>
        <w:t xml:space="preserve">@3arcAaron @AsapZoomi sanoo tätä, koska 12y jälkeenjäänyttä kakaraa on itse asiassa saanut virtuaalisesti rektin.</w:t>
      </w:r>
    </w:p>
    <w:p>
      <w:r>
        <w:rPr>
          <w:b/>
          <w:u w:val="single"/>
        </w:rPr>
        <w:t xml:space="preserve">168474</w:t>
      </w:r>
    </w:p>
    <w:p>
      <w:r>
        <w:t xml:space="preserve">@Rezcoh @PadillaZack @Billerific Tämä oli luultavasti kaikkein jälkeenjäänein keskustelu, jonka olen koskaan lukenut Twitterissä LMAO, teidän kaikkien on rauhoituttava lol.</w:t>
      </w:r>
    </w:p>
    <w:p>
      <w:r>
        <w:rPr>
          <w:b/>
          <w:u w:val="single"/>
        </w:rPr>
        <w:t xml:space="preserve">168475</w:t>
      </w:r>
    </w:p>
    <w:p>
      <w:r>
        <w:t xml:space="preserve">@realDonaldTrump @MMMDigits SEKSI TAPAHTUMASI KANSSA? hmmm tee nauha, jotta voimme kaikki nauttia siitä!!!!!. (PS: Southern Pride = jälkeenjäänyt sosialismi)</w:t>
      </w:r>
    </w:p>
    <w:p>
      <w:r>
        <w:rPr>
          <w:b/>
          <w:u w:val="single"/>
        </w:rPr>
        <w:t xml:space="preserve">168476</w:t>
      </w:r>
    </w:p>
    <w:p>
      <w:r>
        <w:t xml:space="preserve">@yungjonny_ ehkä löydät tytön, jos lopetat retarded persevitsien kertomisen 🙄.</w:t>
      </w:r>
    </w:p>
    <w:p>
      <w:r>
        <w:rPr>
          <w:b/>
          <w:u w:val="single"/>
        </w:rPr>
        <w:t xml:space="preserve">168477</w:t>
      </w:r>
    </w:p>
    <w:p>
      <w:r>
        <w:t xml:space="preserve">@addifavors1 sun high key retarded kun kirjoitat retarded väärin 😐😂😂😂</w:t>
      </w:r>
    </w:p>
    <w:p>
      <w:r>
        <w:rPr>
          <w:b/>
          <w:u w:val="single"/>
        </w:rPr>
        <w:t xml:space="preserve">168478</w:t>
      </w:r>
    </w:p>
    <w:p>
      <w:r>
        <w:t xml:space="preserve">@larryelder Oletko jälkeenjäänyt?</w:t>
      </w:r>
    </w:p>
    <w:p>
      <w:r>
        <w:rPr>
          <w:b/>
          <w:u w:val="single"/>
        </w:rPr>
        <w:t xml:space="preserve">168479</w:t>
      </w:r>
    </w:p>
    <w:p>
      <w:r>
        <w:t xml:space="preserve">@heidimontag @F1abraham ...oletko jälkeenjäänyt??? Odota, tuo on tyhmä kysymys.</w:t>
      </w:r>
    </w:p>
    <w:p>
      <w:r>
        <w:rPr>
          <w:b/>
          <w:u w:val="single"/>
        </w:rPr>
        <w:t xml:space="preserve">168480</w:t>
      </w:r>
    </w:p>
    <w:p>
      <w:r>
        <w:t xml:space="preserve">@Zesmadj @MarokkoMedia @IsraelNewsNow LOL, SINÄ olet jälkeenjäänyt...PALESTIINIA KUTSUTTIIN KANANIINIKSI, SINUN KANSASI KÄVELI DESSERTISSÄ MONIEN sukupolvien ajan.</w:t>
      </w:r>
    </w:p>
    <w:p>
      <w:r>
        <w:rPr>
          <w:b/>
          <w:u w:val="single"/>
        </w:rPr>
        <w:t xml:space="preserve">168481</w:t>
      </w:r>
    </w:p>
    <w:p>
      <w:r>
        <w:t xml:space="preserve">@Aeemili huh tf sinä TALKING ABOUT. MIKSI OLET NIIN JÄLKEENJÄÄNYT?</w:t>
      </w:r>
    </w:p>
    <w:p>
      <w:r>
        <w:rPr>
          <w:b/>
          <w:u w:val="single"/>
        </w:rPr>
        <w:t xml:space="preserve">168482</w:t>
      </w:r>
    </w:p>
    <w:p>
      <w:r>
        <w:t xml:space="preserve">@Rohiittttt @Shanita_T senkin jälkeenjäänyt pai! koska vihaan vodkaa! inhottavaa kamaa!</w:t>
      </w:r>
    </w:p>
    <w:p>
      <w:r>
        <w:rPr>
          <w:b/>
          <w:u w:val="single"/>
        </w:rPr>
        <w:t xml:space="preserve">168483</w:t>
      </w:r>
    </w:p>
    <w:p>
      <w:r>
        <w:t xml:space="preserve">@KEEMSTARx jos näen tyttäresi oikeassa elämässä im aion pudottaa potkia hänen jälkeenjäänyt perseesi sinun perverssi näköinen itse @RedAl</w:t>
      </w:r>
    </w:p>
    <w:p>
      <w:r>
        <w:rPr>
          <w:b/>
          <w:u w:val="single"/>
        </w:rPr>
        <w:t xml:space="preserve">168484</w:t>
      </w:r>
    </w:p>
    <w:p>
      <w:r>
        <w:t xml:space="preserve">@VulgarEconomics Ihan kuin sillä olisi merkitystä. Kapitalismin ajatteleminen pahimpana asiana ikinä on jälkeenjäänyttä. Varsinkin kun twiittaat siitä.</w:t>
      </w:r>
    </w:p>
    <w:p>
      <w:r>
        <w:rPr>
          <w:b/>
          <w:u w:val="single"/>
        </w:rPr>
        <w:t xml:space="preserve">168485</w:t>
      </w:r>
    </w:p>
    <w:p>
      <w:r>
        <w:t xml:space="preserve">@Elxment_ @sambear12 Sheffielf United kaveri.</w:t>
        <w:br/>
        <w:t xml:space="preserve"> Näytät hieman jälkeenjääneemmältä</w:t>
      </w:r>
    </w:p>
    <w:p>
      <w:r>
        <w:rPr>
          <w:b/>
          <w:u w:val="single"/>
        </w:rPr>
        <w:t xml:space="preserve">168486</w:t>
      </w:r>
    </w:p>
    <w:p>
      <w:r>
        <w:t xml:space="preserve">@HuffingtonPost, älkää arvostelko enää yhtään Star Wars -elokuvaa; se, kenet lähetätte arvostelemaan sitä, on oikeasti jälkeenjäänyt.</w:t>
        <w:br/>
        <w:t xml:space="preserve"> #StarWars</w:t>
      </w:r>
    </w:p>
    <w:p>
      <w:r>
        <w:rPr>
          <w:b/>
          <w:u w:val="single"/>
        </w:rPr>
        <w:t xml:space="preserve">168487</w:t>
      </w:r>
    </w:p>
    <w:p>
      <w:r>
        <w:t xml:space="preserve">@MutNoah22 olet niin jälkeenjäänyt, ettet tiennyt, että se oli vitsi.</w:t>
      </w:r>
    </w:p>
    <w:p>
      <w:r>
        <w:rPr>
          <w:b/>
          <w:u w:val="single"/>
        </w:rPr>
        <w:t xml:space="preserve">168488</w:t>
      </w:r>
    </w:p>
    <w:p>
      <w:r>
        <w:t xml:space="preserve">@oneandonlywoosk mark come on luuletko tosissasi, että olen niin jälkeenjäänyt, mitä hemmettiä.</w:t>
      </w:r>
    </w:p>
    <w:p>
      <w:r>
        <w:rPr>
          <w:b/>
          <w:u w:val="single"/>
        </w:rPr>
        <w:t xml:space="preserve">168489</w:t>
      </w:r>
    </w:p>
    <w:p>
      <w:r>
        <w:t xml:space="preserve">@madhuleka2 ystävät: ihmiset, jotka ovat tietoisia siitä, kuinka jälkeenjäänyt olet ja silti m... https://t.co/jzJSylMrfi https://t.co/297vZSXQVc</w:t>
      </w:r>
    </w:p>
    <w:p>
      <w:r>
        <w:rPr>
          <w:b/>
          <w:u w:val="single"/>
        </w:rPr>
        <w:t xml:space="preserve">168490</w:t>
      </w:r>
    </w:p>
    <w:p>
      <w:r>
        <w:t xml:space="preserve">@stephenasmith @steelers, joka on jälkeenjäänyt! Oletko menettänyt järkesi? Sinua pitäisi kieltää puhumasta jalkapallosta!</w:t>
      </w:r>
    </w:p>
    <w:p>
      <w:r>
        <w:rPr>
          <w:b/>
          <w:u w:val="single"/>
        </w:rPr>
        <w:t xml:space="preserve">168491</w:t>
      </w:r>
    </w:p>
    <w:p>
      <w:r>
        <w:t xml:space="preserve">@ObeyGilli @RhysAgainst en uskonut, että voisit olla enää vitun jälkeenjäänyt.</w:t>
      </w:r>
    </w:p>
    <w:p>
      <w:r>
        <w:rPr>
          <w:b/>
          <w:u w:val="single"/>
        </w:rPr>
        <w:t xml:space="preserve">168492</w:t>
      </w:r>
    </w:p>
    <w:p>
      <w:r>
        <w:t xml:space="preserve">@Nimblin4 oletko vitun jälkeenjäänyt, etkö nähnyt mitä juuri sanoin?</w:t>
      </w:r>
    </w:p>
    <w:p>
      <w:r>
        <w:rPr>
          <w:b/>
          <w:u w:val="single"/>
        </w:rPr>
        <w:t xml:space="preserve">168493</w:t>
      </w:r>
    </w:p>
    <w:p>
      <w:r>
        <w:t xml:space="preserve">@eRaReppin joo tiedän ei jälkeenjäänyt kuin sinä Sinä mentaly jälkeenjäänyt idiootti</w:t>
      </w:r>
    </w:p>
    <w:p>
      <w:r>
        <w:rPr>
          <w:b/>
          <w:u w:val="single"/>
        </w:rPr>
        <w:t xml:space="preserve">168494</w:t>
      </w:r>
    </w:p>
    <w:p>
      <w:r>
        <w:t xml:space="preserve">@BeatingPort Kuinka monta kertaa sinun täytyy toistaa tämä? Oletko jälkeenjäänyt?! 👀 @RT_com</w:t>
      </w:r>
    </w:p>
    <w:p>
      <w:r>
        <w:rPr>
          <w:b/>
          <w:u w:val="single"/>
        </w:rPr>
        <w:t xml:space="preserve">168495</w:t>
      </w:r>
    </w:p>
    <w:p>
      <w:r>
        <w:t xml:space="preserve">@_Thisblackguy Äitini ei ole rasisti tai jälkeenjäänyt. Lol Eikö parempaan et pystynyt? Millaista on olla ihonväri ensin musta kaveri?</w:t>
      </w:r>
    </w:p>
    <w:p>
      <w:r>
        <w:rPr>
          <w:b/>
          <w:u w:val="single"/>
        </w:rPr>
        <w:t xml:space="preserve">168496</w:t>
      </w:r>
    </w:p>
    <w:p>
      <w:r>
        <w:t xml:space="preserve">@xTomori u vain yksinkertaisesti jälkeenjäänyt joka on miksi u ei pitäisi olla johtaja im ei sano marqo on yhtään vähemmän jälkeenjäänyt mutta idk jos voin käsitellä 2 u:ta</w:t>
      </w:r>
    </w:p>
    <w:p>
      <w:r>
        <w:rPr>
          <w:b/>
          <w:u w:val="single"/>
        </w:rPr>
        <w:t xml:space="preserve">168497</w:t>
      </w:r>
    </w:p>
    <w:p>
      <w:r>
        <w:t xml:space="preserve">@mirraaannnn__ mannnnnnyes!!!! Tiedät, että me bout retarded! Hän menee rakastamaan meitä!</w:t>
      </w:r>
    </w:p>
    <w:p>
      <w:r>
        <w:rPr>
          <w:b/>
          <w:u w:val="single"/>
        </w:rPr>
        <w:t xml:space="preserve">168498</w:t>
      </w:r>
    </w:p>
    <w:p>
      <w:r>
        <w:t xml:space="preserve">@arbetarsolidare @Kantonistan @ronaldoputrus @RobPutrus Luuletko, että kehitysvammaisuus ei ole vamma? Oletko sinäkin jälkeenjäänyt?</w:t>
      </w:r>
    </w:p>
    <w:p>
      <w:r>
        <w:rPr>
          <w:b/>
          <w:u w:val="single"/>
        </w:rPr>
        <w:t xml:space="preserve">168499</w:t>
      </w:r>
    </w:p>
    <w:p>
      <w:r>
        <w:t xml:space="preserve">@christenpadua näytät jälkeenjääneeltä torakalta.</w:t>
      </w:r>
    </w:p>
    <w:p>
      <w:r>
        <w:rPr>
          <w:b/>
          <w:u w:val="single"/>
        </w:rPr>
        <w:t xml:space="preserve">168500</w:t>
      </w:r>
    </w:p>
    <w:p>
      <w:r>
        <w:t xml:space="preserve">@Howat91_ @RealAlexJones Sanoi Britannian historian suurimman pääministerin, sinä kiittämätön ja jälkeenjäänyt yksilö.</w:t>
      </w:r>
    </w:p>
    <w:p>
      <w:r>
        <w:rPr>
          <w:b/>
          <w:u w:val="single"/>
        </w:rPr>
        <w:t xml:space="preserve">168501</w:t>
      </w:r>
    </w:p>
    <w:p>
      <w:r>
        <w:t xml:space="preserve">@JitTheBeast YOU SO FUCKIN RETARDED 😭😭😭😭😭😭😭</w:t>
      </w:r>
    </w:p>
    <w:p>
      <w:r>
        <w:rPr>
          <w:b/>
          <w:u w:val="single"/>
        </w:rPr>
        <w:t xml:space="preserve">168502</w:t>
      </w:r>
    </w:p>
    <w:p>
      <w:r>
        <w:t xml:space="preserve">@vvhlt @joerogan olet jälkeenjäänyt zach jos 600k twit tili sanoo pelastit heidät itsemurhasta tai mitä hes gona vastaus</w:t>
      </w:r>
    </w:p>
    <w:p>
      <w:r>
        <w:rPr>
          <w:b/>
          <w:u w:val="single"/>
        </w:rPr>
        <w:t xml:space="preserve">168503</w:t>
      </w:r>
    </w:p>
    <w:p>
      <w:r>
        <w:t xml:space="preserve">@_MAXWELL_ ( N ) et mennyt täysin jälkeenjääneeksi: #Lol https://t.co/sdfiB35S6z</w:t>
      </w:r>
    </w:p>
    <w:p>
      <w:r>
        <w:rPr>
          <w:b/>
          <w:u w:val="single"/>
        </w:rPr>
        <w:t xml:space="preserve">168504</w:t>
      </w:r>
    </w:p>
    <w:p>
      <w:r>
        <w:t xml:space="preserve">@98_moiz @UBax786 jos pidät uusista enemmän kuin kolmesta ensimmäisestä, olet jälkeenjäänyt.</w:t>
      </w:r>
    </w:p>
    <w:p>
      <w:r>
        <w:rPr>
          <w:b/>
          <w:u w:val="single"/>
        </w:rPr>
        <w:t xml:space="preserve">168505</w:t>
      </w:r>
    </w:p>
    <w:p>
      <w:r>
        <w:t xml:space="preserve">@sutirtha07barua lmao muistatko, kun rvp repi paidan pois ja te menitte retarded cuz vedit meidät viime kaudella? Foh</w:t>
      </w:r>
    </w:p>
    <w:p>
      <w:r>
        <w:rPr>
          <w:b/>
          <w:u w:val="single"/>
        </w:rPr>
        <w:t xml:space="preserve">168506</w:t>
      </w:r>
    </w:p>
    <w:p>
      <w:r>
        <w:t xml:space="preserve">@aln4mant Miksi et yksinkertaisesti painu vittuun?</w:t>
        <w:br/>
        <w:t xml:space="preserve"> Dementoitunut, jälkeenjäänyt Trumpin fani!</w:t>
      </w:r>
    </w:p>
    <w:p>
      <w:r>
        <w:rPr>
          <w:b/>
          <w:u w:val="single"/>
        </w:rPr>
        <w:t xml:space="preserve">168507</w:t>
      </w:r>
    </w:p>
    <w:p>
      <w:r>
        <w:t xml:space="preserve">@JeffreyGoldberg @jacko2323 oletko jälkeenjäänyt?? he olivat Iranin vesillä.  Me olisimme tehneet samoin.</w:t>
      </w:r>
    </w:p>
    <w:p>
      <w:r>
        <w:rPr>
          <w:b/>
          <w:u w:val="single"/>
        </w:rPr>
        <w:t xml:space="preserve">168508</w:t>
      </w:r>
    </w:p>
    <w:p>
      <w:r>
        <w:t xml:space="preserve">@Chrisatsinnoh @RealJdk20 väärä raportointi on retarded sinun vain huono @BadTwitAccounts</w:t>
        <w:br/>
        <w:t xml:space="preserve">you salty jew</w:t>
      </w:r>
    </w:p>
    <w:p>
      <w:r>
        <w:rPr>
          <w:b/>
          <w:u w:val="single"/>
        </w:rPr>
        <w:t xml:space="preserve">168509</w:t>
      </w:r>
    </w:p>
    <w:p>
      <w:r>
        <w:t xml:space="preserve">@jeffstanbury1 @NFL @RapSheet oletko jälkeenjäänyt?</w:t>
      </w:r>
    </w:p>
    <w:p>
      <w:r>
        <w:rPr>
          <w:b/>
          <w:u w:val="single"/>
        </w:rPr>
        <w:t xml:space="preserve">168510</w:t>
      </w:r>
    </w:p>
    <w:p>
      <w:r>
        <w:t xml:space="preserve">@PartyMcfly_RBM 😂😂😂😂😂😭😭😭😭😭😭😭😭😭😭😭😭 I jus seen it! Pahahahahaha u retarded!!!</w:t>
      </w:r>
    </w:p>
    <w:p>
      <w:r>
        <w:rPr>
          <w:b/>
          <w:u w:val="single"/>
        </w:rPr>
        <w:t xml:space="preserve">168511</w:t>
      </w:r>
    </w:p>
    <w:p>
      <w:r>
        <w:t xml:space="preserve">@DFSFish @BernacK6 oletko vitun jälkeenjäänyt kala? Katsoitko miten ankat leijuivat Manningin kädestä? #NoChanceForDenver</w:t>
      </w:r>
    </w:p>
    <w:p>
      <w:r>
        <w:rPr>
          <w:b/>
          <w:u w:val="single"/>
        </w:rPr>
        <w:t xml:space="preserve">168512</w:t>
      </w:r>
    </w:p>
    <w:p>
      <w:r>
        <w:t xml:space="preserve">@TarnerRyan @vKratic @Jschumaker12 @InfinityWard, mutta biossasi lukee myös, että olet Yhdysvalloissa, joten sinun täytyy olla jälkeenjäänyt.</w:t>
      </w:r>
    </w:p>
    <w:p>
      <w:r>
        <w:rPr>
          <w:b/>
          <w:u w:val="single"/>
        </w:rPr>
        <w:t xml:space="preserve">168513</w:t>
      </w:r>
    </w:p>
    <w:p>
      <w:r>
        <w:t xml:space="preserve">@adityajalota haha. Tarkistin juuri kaikki höpötyksesi. tiedätkö, että olet henkisesti jälkeenjäänyt? sinun pitäisi mennä lääkäriin. parane pian, poika.</w:t>
      </w:r>
    </w:p>
    <w:p>
      <w:r>
        <w:rPr>
          <w:b/>
          <w:u w:val="single"/>
        </w:rPr>
        <w:t xml:space="preserve">168514</w:t>
      </w:r>
    </w:p>
    <w:p>
      <w:r>
        <w:t xml:space="preserve">@Michael5SOS ily mutta ur retarded</w:t>
      </w:r>
    </w:p>
    <w:p>
      <w:r>
        <w:rPr>
          <w:b/>
          <w:u w:val="single"/>
        </w:rPr>
        <w:t xml:space="preserve">168515</w:t>
      </w:r>
    </w:p>
    <w:p>
      <w:r>
        <w:t xml:space="preserve">@CHINNGLAND JOKAINEN KIERROS TJ oli enemmän jopa menossa 5th???? Oletko sinä jälkeenjäänyt?</w:t>
      </w:r>
    </w:p>
    <w:p>
      <w:r>
        <w:rPr>
          <w:b/>
          <w:u w:val="single"/>
        </w:rPr>
        <w:t xml:space="preserve">168516</w:t>
      </w:r>
    </w:p>
    <w:p>
      <w:r>
        <w:t xml:space="preserve">@Eazyolo @LcyBear sinun täytyy olla jälkeenjäänyt, koska kukaan ei "paahda" ketään sosiaalisessa mediassa ! Kasva aikuiseksi vuonna 2016</w:t>
      </w:r>
    </w:p>
    <w:p>
      <w:r>
        <w:rPr>
          <w:b/>
          <w:u w:val="single"/>
        </w:rPr>
        <w:t xml:space="preserve">168517</w:t>
      </w:r>
    </w:p>
    <w:p>
      <w:r>
        <w:t xml:space="preserve">@hayleigrand_ nah sinun täytyy olla minulle jälkeenjäänyt</w:t>
      </w:r>
    </w:p>
    <w:p>
      <w:r>
        <w:rPr>
          <w:b/>
          <w:u w:val="single"/>
        </w:rPr>
        <w:t xml:space="preserve">168518</w:t>
      </w:r>
    </w:p>
    <w:p>
      <w:r>
        <w:t xml:space="preserve">@TMZ te tyhmät kusipäät hän on Skorpioni he rakastavat koiria te kaikki jotkut jälkeenjääneet kusipäät</w:t>
      </w:r>
    </w:p>
    <w:p>
      <w:r>
        <w:rPr>
          <w:b/>
          <w:u w:val="single"/>
        </w:rPr>
        <w:t xml:space="preserve">168519</w:t>
      </w:r>
    </w:p>
    <w:p>
      <w:r>
        <w:t xml:space="preserve">@GCanadian98 ovat u vitun jälkeenjäänyt ur depose se on Tyson minun avi</w:t>
      </w:r>
    </w:p>
    <w:p>
      <w:r>
        <w:rPr>
          <w:b/>
          <w:u w:val="single"/>
        </w:rPr>
        <w:t xml:space="preserve">168520</w:t>
      </w:r>
    </w:p>
    <w:p>
      <w:r>
        <w:t xml:space="preserve">@CJMosca @RSENFrank @D_Bowey lmao lopeta vain tappaa minut. Niin ärsyttävää rehellisesti, että aion vain estää sinun jälkeenjääneen. Mene suutelemaan Bradyn vaginaa.</w:t>
      </w:r>
    </w:p>
    <w:p>
      <w:r>
        <w:rPr>
          <w:b/>
          <w:u w:val="single"/>
        </w:rPr>
        <w:t xml:space="preserve">168521</w:t>
      </w:r>
    </w:p>
    <w:p>
      <w:r>
        <w:t xml:space="preserve">@Mike_Ryan_thfc @liamgaffney_23 @EddieHearn Luulen, että kirjoitit hänelle vain jälkeenjääneen viestejä, joissa ei ollut järkeä!</w:t>
      </w:r>
    </w:p>
    <w:p>
      <w:r>
        <w:rPr>
          <w:b/>
          <w:u w:val="single"/>
        </w:rPr>
        <w:t xml:space="preserve">168522</w:t>
      </w:r>
    </w:p>
    <w:p>
      <w:r>
        <w:t xml:space="preserve">@calvinwatkins Harden on henkisesti jälkeenjäänyt puolustuksessa. Sinun pitäisi tietää tämä.</w:t>
      </w:r>
    </w:p>
    <w:p>
      <w:r>
        <w:rPr>
          <w:b/>
          <w:u w:val="single"/>
        </w:rPr>
        <w:t xml:space="preserve">168523</w:t>
      </w:r>
    </w:p>
    <w:p>
      <w:r>
        <w:t xml:space="preserve">@LycanBliss No voisit käyttää Lycaniin liittymistä ensimmäisenä isona käsikirjoituksena. Olet huijannut meitä kaikkia jonkin aikaa. Me kaikki luulimme sinua jälkeenjääneeksi.</w:t>
      </w:r>
    </w:p>
    <w:p>
      <w:r>
        <w:rPr>
          <w:b/>
          <w:u w:val="single"/>
        </w:rPr>
        <w:t xml:space="preserve">168524</w:t>
      </w:r>
    </w:p>
    <w:p>
      <w:r>
        <w:t xml:space="preserve">@femfreq anita, minulla on kysymys: miksi olet jälkeenjäänyt?</w:t>
      </w:r>
    </w:p>
    <w:p>
      <w:r>
        <w:rPr>
          <w:b/>
          <w:u w:val="single"/>
        </w:rPr>
        <w:t xml:space="preserve">168525</w:t>
      </w:r>
    </w:p>
    <w:p>
      <w:r>
        <w:t xml:space="preserve">@lispyzach oletko todella jälkeenjäänyt?</w:t>
      </w:r>
    </w:p>
    <w:p>
      <w:r>
        <w:rPr>
          <w:b/>
          <w:u w:val="single"/>
        </w:rPr>
        <w:t xml:space="preserve">168526</w:t>
      </w:r>
    </w:p>
    <w:p>
      <w:r>
        <w:t xml:space="preserve">@_driveyoucrazy senkin jälkeenjäänyt g, olkoon se niin.</w:t>
      </w:r>
    </w:p>
    <w:p>
      <w:r>
        <w:rPr>
          <w:b/>
          <w:u w:val="single"/>
        </w:rPr>
        <w:t xml:space="preserve">168527</w:t>
      </w:r>
    </w:p>
    <w:p>
      <w:r>
        <w:t xml:space="preserve">@lilNIYA__ 😂 olet todella jälkeenjäänyt dawg</w:t>
      </w:r>
    </w:p>
    <w:p>
      <w:r>
        <w:rPr>
          <w:b/>
          <w:u w:val="single"/>
        </w:rPr>
        <w:t xml:space="preserve">168528</w:t>
      </w:r>
    </w:p>
    <w:p>
      <w:r>
        <w:t xml:space="preserve">@DoveCameron entä ne, jotka keksivät asioita u sanoa ur jälkeenjäänyt ja hidas koska ur vammainen miten voit sivuuttaa sen esp kun se on fam</w:t>
      </w:r>
    </w:p>
    <w:p>
      <w:r>
        <w:rPr>
          <w:b/>
          <w:u w:val="single"/>
        </w:rPr>
        <w:t xml:space="preserve">168529</w:t>
      </w:r>
    </w:p>
    <w:p>
      <w:r>
        <w:t xml:space="preserve">@DRINKCLOROXRAT @BernieSanders Aivan oikein, olet syntynyt tietämättömäksi, epäpäteväksi ja jälkeenjääneeksi virtahepoksi.</w:t>
      </w:r>
    </w:p>
    <w:p>
      <w:r>
        <w:rPr>
          <w:b/>
          <w:u w:val="single"/>
        </w:rPr>
        <w:t xml:space="preserve">168530</w:t>
      </w:r>
    </w:p>
    <w:p>
      <w:r>
        <w:t xml:space="preserve">@Titans4TheWin @AirCliff3 helvetti ei, en puhu enää kanssasi, koska olet jälkeenjäänyt.</w:t>
      </w:r>
    </w:p>
    <w:p>
      <w:r>
        <w:rPr>
          <w:b/>
          <w:u w:val="single"/>
        </w:rPr>
        <w:t xml:space="preserve">168531</w:t>
      </w:r>
    </w:p>
    <w:p>
      <w:r>
        <w:t xml:space="preserve">@Astound12 youre jälkeenjäänyt jos et olisi</w:t>
      </w:r>
    </w:p>
    <w:p>
      <w:r>
        <w:rPr>
          <w:b/>
          <w:u w:val="single"/>
        </w:rPr>
        <w:t xml:space="preserve">168532</w:t>
      </w:r>
    </w:p>
    <w:p>
      <w:r>
        <w:t xml:space="preserve">@_vbossyy katselee sinua ihan jälkeenjääneenä ja mitä ei lmao.</w:t>
      </w:r>
    </w:p>
    <w:p>
      <w:r>
        <w:rPr>
          <w:b/>
          <w:u w:val="single"/>
        </w:rPr>
        <w:t xml:space="preserve">168533</w:t>
      </w:r>
    </w:p>
    <w:p>
      <w:r>
        <w:t xml:space="preserve">@BullguardJr olet jälkeenjäänyt lmao</w:t>
      </w:r>
    </w:p>
    <w:p>
      <w:r>
        <w:rPr>
          <w:b/>
          <w:u w:val="single"/>
        </w:rPr>
        <w:t xml:space="preserve">168534</w:t>
      </w:r>
    </w:p>
    <w:p>
      <w:r>
        <w:t xml:space="preserve">@ChelseaFC faninne ovat häpeällisiä. Hemmetin jälkeenjääneet, hallitsemattomat paskiaiset https://t.co/lciqnNwiHu.</w:t>
      </w:r>
    </w:p>
    <w:p>
      <w:r>
        <w:rPr>
          <w:b/>
          <w:u w:val="single"/>
        </w:rPr>
        <w:t xml:space="preserve">168535</w:t>
      </w:r>
    </w:p>
    <w:p>
      <w:r>
        <w:t xml:space="preserve">@jaidatruck Oletko varma, ettei tuo ole vammainen captcha? Kukaan ihminen ei pystyisi sanomaan tuota.</w:t>
      </w:r>
    </w:p>
    <w:p>
      <w:r>
        <w:rPr>
          <w:b/>
          <w:u w:val="single"/>
        </w:rPr>
        <w:t xml:space="preserve">168536</w:t>
      </w:r>
    </w:p>
    <w:p>
      <w:r>
        <w:t xml:space="preserve">@evamarie1101 olet vitun jälkeenjäänyt, -</w:t>
      </w:r>
    </w:p>
    <w:p>
      <w:r>
        <w:rPr>
          <w:b/>
          <w:u w:val="single"/>
        </w:rPr>
        <w:t xml:space="preserve">168537</w:t>
      </w:r>
    </w:p>
    <w:p>
      <w:r>
        <w:t xml:space="preserve">@OBJumperr @Insomniacism @RattpackRebbie holy shit, sinun täytyy olla jälkeenjäänyt</w:t>
      </w:r>
    </w:p>
    <w:p>
      <w:r>
        <w:rPr>
          <w:b/>
          <w:u w:val="single"/>
        </w:rPr>
        <w:t xml:space="preserve">168538</w:t>
      </w:r>
    </w:p>
    <w:p>
      <w:r>
        <w:t xml:space="preserve">@Kaloslows23 😂😂 kaikki koska et osaa puhua hitaasti ja sitten kun yrität puhua hitaasti kuulostat jälkeenjääneeltä 💀💀💀</w:t>
      </w:r>
    </w:p>
    <w:p>
      <w:r>
        <w:rPr>
          <w:b/>
          <w:u w:val="single"/>
        </w:rPr>
        <w:t xml:space="preserve">168539</w:t>
      </w:r>
    </w:p>
    <w:p>
      <w:r>
        <w:t xml:space="preserve">@JBlomefield @PLLTVSeries ovat u henkisesti jälkeenjäänyt</w:t>
      </w:r>
    </w:p>
    <w:p>
      <w:r>
        <w:rPr>
          <w:b/>
          <w:u w:val="single"/>
        </w:rPr>
        <w:t xml:space="preserve">168540</w:t>
      </w:r>
    </w:p>
    <w:p>
      <w:r>
        <w:t xml:space="preserve">@WeNeedFeminlsm @kerstiinnicole jos pysäytät urheiluauton takia, olet jälkeenjäänyt...</w:t>
      </w:r>
    </w:p>
    <w:p>
      <w:r>
        <w:rPr>
          <w:b/>
          <w:u w:val="single"/>
        </w:rPr>
        <w:t xml:space="preserve">168541</w:t>
      </w:r>
    </w:p>
    <w:p>
      <w:r>
        <w:t xml:space="preserve">@CoversNuggz olet jälkeenjäänyt!!!</w:t>
        <w:br/>
        <w:t xml:space="preserve"> 😂😂</w:t>
      </w:r>
    </w:p>
    <w:p>
      <w:r>
        <w:rPr>
          <w:b/>
          <w:u w:val="single"/>
        </w:rPr>
        <w:t xml:space="preserve">168542</w:t>
      </w:r>
    </w:p>
    <w:p>
      <w:r>
        <w:t xml:space="preserve">@_brooks_love olet jälkeenjäänyt ja tyhmä, u pitää sanoa paskaa Internetissä vain huomiota, jota et koskaan ansaitse.</w:t>
      </w:r>
    </w:p>
    <w:p>
      <w:r>
        <w:rPr>
          <w:b/>
          <w:u w:val="single"/>
        </w:rPr>
        <w:t xml:space="preserve">168543</w:t>
      </w:r>
    </w:p>
    <w:p>
      <w:r>
        <w:t xml:space="preserve">@ProddigyyTVV poika, leikit kanssani sillä, kun jauhoin sitä alas 😂 sinun jälkeenjäänyt</w:t>
      </w:r>
    </w:p>
    <w:p>
      <w:r>
        <w:rPr>
          <w:b/>
          <w:u w:val="single"/>
        </w:rPr>
        <w:t xml:space="preserve">168544</w:t>
      </w:r>
    </w:p>
    <w:p>
      <w:r>
        <w:t xml:space="preserve">@ThePeopleRise-tili on tilapäisesti poissa käytöstä, koska se rikkoo Twitterin mediakäytäntöä. Lue lisää.</w:t>
      </w:r>
    </w:p>
    <w:p>
      <w:r>
        <w:rPr>
          <w:b/>
          <w:u w:val="single"/>
        </w:rPr>
        <w:t xml:space="preserve">168545</w:t>
      </w:r>
    </w:p>
    <w:p>
      <w:r>
        <w:t xml:space="preserve">@Kahmaur @MiamiHEAT @MickyArison @IraHeatBeat @Sixers @SDinwiddie_25 oletko tyhmä vai oletko vain yksinkertaisesti jälkeenjäänyt?</w:t>
      </w:r>
    </w:p>
    <w:p>
      <w:r>
        <w:rPr>
          <w:b/>
          <w:u w:val="single"/>
        </w:rPr>
        <w:t xml:space="preserve">168546</w:t>
      </w:r>
    </w:p>
    <w:p>
      <w:r>
        <w:t xml:space="preserve">@MitchHorowitz Näytät yhtä jälkeenjääneeltä kuin twiittisi. Surullista!</w:t>
      </w:r>
    </w:p>
    <w:p>
      <w:r>
        <w:rPr>
          <w:b/>
          <w:u w:val="single"/>
        </w:rPr>
        <w:t xml:space="preserve">168547</w:t>
      </w:r>
    </w:p>
    <w:p>
      <w:r>
        <w:t xml:space="preserve">@mindyfinn Olet jälkeenjäänyt.</w:t>
      </w:r>
    </w:p>
    <w:p>
      <w:r>
        <w:rPr>
          <w:b/>
          <w:u w:val="single"/>
        </w:rPr>
        <w:t xml:space="preserve">168548</w:t>
      </w:r>
    </w:p>
    <w:p>
      <w:r>
        <w:t xml:space="preserve">@TBExceed @PokemonGoApp lol mikä paska, seuraatko heitä vielä? Vain sanoaksesi vammaista paskaa?</w:t>
      </w:r>
    </w:p>
    <w:p>
      <w:r>
        <w:rPr>
          <w:b/>
          <w:u w:val="single"/>
        </w:rPr>
        <w:t xml:space="preserve">168549</w:t>
      </w:r>
    </w:p>
    <w:p>
      <w:r>
        <w:t xml:space="preserve">@FrankkAndrews @Reitz7 @JasonGBarajas frank r u että vitun jälkeenjäänyt</w:t>
      </w:r>
    </w:p>
    <w:p>
      <w:r>
        <w:rPr>
          <w:b/>
          <w:u w:val="single"/>
        </w:rPr>
        <w:t xml:space="preserve">168550</w:t>
      </w:r>
    </w:p>
    <w:p>
      <w:r>
        <w:t xml:space="preserve">@hxzwan @PhantomNations Sinun täytyy olla vitun jälkeenjäänyt, -</w:t>
      </w:r>
    </w:p>
    <w:p>
      <w:r>
        <w:rPr>
          <w:b/>
          <w:u w:val="single"/>
        </w:rPr>
        <w:t xml:space="preserve">168551</w:t>
      </w:r>
    </w:p>
    <w:p>
      <w:r>
        <w:t xml:space="preserve">@BlackPplVideos https://t.co/HtthAn1HG9</w:t>
        <w:br/>
        <w:t xml:space="preserve">Boi are you fucking retarded smh</w:t>
      </w:r>
    </w:p>
    <w:p>
      <w:r>
        <w:rPr>
          <w:b/>
          <w:u w:val="single"/>
        </w:rPr>
        <w:t xml:space="preserve">168552</w:t>
      </w:r>
    </w:p>
    <w:p>
      <w:r>
        <w:t xml:space="preserve">@DreeseTube2 Hei, DREESETUBE, Vaihda vitun jälkeenjäänyt @ , se näyttää homolta aivan kuten äitisi ja isäsi sanoisivat sinulle.</w:t>
      </w:r>
    </w:p>
    <w:p>
      <w:r>
        <w:rPr>
          <w:b/>
          <w:u w:val="single"/>
        </w:rPr>
        <w:t xml:space="preserve">168553</w:t>
      </w:r>
    </w:p>
    <w:p>
      <w:r>
        <w:t xml:space="preserve">@brudda_man @HaitianBeauties @LoveSimplicity ajattelin, että olisit voinut olla vähän jälkeenjäänyt aluksi, kunnes näin tämän lol.</w:t>
      </w:r>
    </w:p>
    <w:p>
      <w:r>
        <w:rPr>
          <w:b/>
          <w:u w:val="single"/>
        </w:rPr>
        <w:t xml:space="preserve">168554</w:t>
      </w:r>
    </w:p>
    <w:p>
      <w:r>
        <w:t xml:space="preserve">@JoeNBC Joe, olet jälkeenjäänyt aivan kuten poikasi Trump😂</w:t>
      </w:r>
    </w:p>
    <w:p>
      <w:r>
        <w:rPr>
          <w:b/>
          <w:u w:val="single"/>
        </w:rPr>
        <w:t xml:space="preserve">168555</w:t>
      </w:r>
    </w:p>
    <w:p>
      <w:r>
        <w:t xml:space="preserve">@oArqs @FaZeDirty BETA. Ei peliä. Jonain päivänä katsot taaksepäin ja huomaat kuinka jälkeenjääneeltä teet itsesi näyttämään. Joka tapauksessa, untag.</w:t>
      </w:r>
    </w:p>
    <w:p>
      <w:r>
        <w:rPr>
          <w:b/>
          <w:u w:val="single"/>
        </w:rPr>
        <w:t xml:space="preserve">168556</w:t>
      </w:r>
    </w:p>
    <w:p>
      <w:r>
        <w:t xml:space="preserve">@FurthestStew87 oletko jälkeenjäänyt?</w:t>
      </w:r>
    </w:p>
    <w:p>
      <w:r>
        <w:rPr>
          <w:b/>
          <w:u w:val="single"/>
        </w:rPr>
        <w:t xml:space="preserve">168557</w:t>
      </w:r>
    </w:p>
    <w:p>
      <w:r>
        <w:t xml:space="preserve">@ArvindKejriwal olet jälkeenjäänyt tapaus,missä on 370 sivua todiste vastaan Sheila,olet pelkkä huomiota etsijä idiootti surly potkia ut likainen a@s</w:t>
      </w:r>
    </w:p>
    <w:p>
      <w:r>
        <w:rPr>
          <w:b/>
          <w:u w:val="single"/>
        </w:rPr>
        <w:t xml:space="preserve">168558</w:t>
      </w:r>
    </w:p>
    <w:p>
      <w:r>
        <w:t xml:space="preserve">@OrdinaryIsHot Saatan olla jälkeenjäänyt, mutta tiedän varmasti, miten nussia narttusi kanssa.</w:t>
      </w:r>
    </w:p>
    <w:p>
      <w:r>
        <w:rPr>
          <w:b/>
          <w:u w:val="single"/>
        </w:rPr>
        <w:t xml:space="preserve">168559</w:t>
      </w:r>
    </w:p>
    <w:p>
      <w:r>
        <w:t xml:space="preserve">@NoLoveDot naw olet jälkeenjäänyt 😂</w:t>
      </w:r>
    </w:p>
    <w:p>
      <w:r>
        <w:rPr>
          <w:b/>
          <w:u w:val="single"/>
        </w:rPr>
        <w:t xml:space="preserve">168560</w:t>
      </w:r>
    </w:p>
    <w:p>
      <w:r>
        <w:t xml:space="preserve">@SkinFreakYT "Jos laitat 7000 dollaria tapauksen avaamiseen verkkosivuilla, olet luultavasti jälkeenjäänyt"</w:t>
        <w:br/>
        <w:t xml:space="preserve">xD tämä paska sai minut nauramaan niin pitkään</w:t>
      </w:r>
    </w:p>
    <w:p>
      <w:r>
        <w:rPr>
          <w:b/>
          <w:u w:val="single"/>
        </w:rPr>
        <w:t xml:space="preserve">168561</w:t>
      </w:r>
    </w:p>
    <w:p>
      <w:r>
        <w:t xml:space="preserve">@RawanMathers @ManCity @21LVA olet varmaan jälkeenjäänyt...</w:t>
      </w:r>
    </w:p>
    <w:p>
      <w:r>
        <w:rPr>
          <w:b/>
          <w:u w:val="single"/>
        </w:rPr>
        <w:t xml:space="preserve">168562</w:t>
      </w:r>
    </w:p>
    <w:p>
      <w:r>
        <w:t xml:space="preserve">@GeorgeTakei Kunnioitan sinua, mutta hyökkäyksesi maasi uutta johtoa vastaan ovat paremman sanan puutteessa melko jälkeenjäänyttä #ohmy</w:t>
      </w:r>
    </w:p>
    <w:p>
      <w:r>
        <w:rPr>
          <w:b/>
          <w:u w:val="single"/>
        </w:rPr>
        <w:t xml:space="preserve">168563</w:t>
      </w:r>
    </w:p>
    <w:p>
      <w:r>
        <w:t xml:space="preserve">@Arsenal fanit ovat niin jälkeenjääneitä, että uskokaa nyt jumalauta, hintit!</w:t>
      </w:r>
    </w:p>
    <w:p>
      <w:r>
        <w:rPr>
          <w:b/>
          <w:u w:val="single"/>
        </w:rPr>
        <w:t xml:space="preserve">168564</w:t>
      </w:r>
    </w:p>
    <w:p>
      <w:r>
        <w:t xml:space="preserve">@JohnS877 @FacMagnaAmerica @Jalynjones15 Jätkä oletko katsonut hänen syöttöään tänään? Hän on sanonut kaikenlaisia rasistisia ja vammaisia juttuja.</w:t>
      </w:r>
    </w:p>
    <w:p>
      <w:r>
        <w:rPr>
          <w:b/>
          <w:u w:val="single"/>
        </w:rPr>
        <w:t xml:space="preserve">168565</w:t>
      </w:r>
    </w:p>
    <w:p>
      <w:r>
        <w:t xml:space="preserve">@ProdProhibeo @ogIiIIy Nigga you look retarded https://t.co/X5lFlya12w</w:t>
      </w:r>
    </w:p>
    <w:p>
      <w:r>
        <w:rPr>
          <w:b/>
          <w:u w:val="single"/>
        </w:rPr>
        <w:t xml:space="preserve">168566</w:t>
      </w:r>
    </w:p>
    <w:p>
      <w:r>
        <w:t xml:space="preserve">@DFSCashLineups sinun täytyy myöntää, että paska oli jälkeenjäänyt tho</w:t>
      </w:r>
    </w:p>
    <w:p>
      <w:r>
        <w:rPr>
          <w:b/>
          <w:u w:val="single"/>
        </w:rPr>
        <w:t xml:space="preserve">168567</w:t>
      </w:r>
    </w:p>
    <w:p>
      <w:r>
        <w:t xml:space="preserve">@LiamWhelan69 @J_Dougie_Smoove @RyanKenis @RenegadesHD Oletko sokea vai vain jälkeenjäänyt? Minulla oli selvästi 11</w:t>
      </w:r>
    </w:p>
    <w:p>
      <w:r>
        <w:rPr>
          <w:b/>
          <w:u w:val="single"/>
        </w:rPr>
        <w:t xml:space="preserve">168568</w:t>
      </w:r>
    </w:p>
    <w:p>
      <w:r>
        <w:t xml:space="preserve">@IRoaRster sinun jälkeenjäänyt</w:t>
      </w:r>
    </w:p>
    <w:p>
      <w:r>
        <w:rPr>
          <w:b/>
          <w:u w:val="single"/>
        </w:rPr>
        <w:t xml:space="preserve">168569</w:t>
      </w:r>
    </w:p>
    <w:p>
      <w:r>
        <w:t xml:space="preserve">@WyliePhenix @schweddybawllz onko joku, joka ei pidä @ on jälkeenjäänyt</w:t>
      </w:r>
    </w:p>
    <w:p>
      <w:r>
        <w:rPr>
          <w:b/>
          <w:u w:val="single"/>
        </w:rPr>
        <w:t xml:space="preserve">168570</w:t>
      </w:r>
    </w:p>
    <w:p>
      <w:r>
        <w:t xml:space="preserve">@etxjake Narttu missä kohtaa olen sanonut olevani mies? Olet niin jälkeenjäänyt, että se on surullista ja ainoa sammakon näköinen perse täällä olet sinä. Ota pääsi pois perseestäsi.</w:t>
      </w:r>
    </w:p>
    <w:p>
      <w:r>
        <w:rPr>
          <w:b/>
          <w:u w:val="single"/>
        </w:rPr>
        <w:t xml:space="preserve">168571</w:t>
      </w:r>
    </w:p>
    <w:p>
      <w:r>
        <w:t xml:space="preserve">@amtpsr129 Painu vittuun, senkin ääliö, ja pysy poissa, en pidä kaltaisistasi henkisesti jälkeenjääneistä idiooteista, joilla ei ole järkeä puhua.</w:t>
      </w:r>
    </w:p>
    <w:p>
      <w:r>
        <w:rPr>
          <w:b/>
          <w:u w:val="single"/>
        </w:rPr>
        <w:t xml:space="preserve">168572</w:t>
      </w:r>
    </w:p>
    <w:p>
      <w:r>
        <w:t xml:space="preserve">@TakuaTheNinja @TsundereRager &amp;gt;you</w:t>
        <w:br/>
        <w:t xml:space="preserve">&amp;gt;telling me to stop being retarded</w:t>
        <w:br/>
        <w:t xml:space="preserve">Sinä olet se retard täällä, joka paskantaa asioista, joista et pidä vain</w:t>
      </w:r>
    </w:p>
    <w:p>
      <w:r>
        <w:rPr>
          <w:b/>
          <w:u w:val="single"/>
        </w:rPr>
        <w:t xml:space="preserve">168573</w:t>
      </w:r>
    </w:p>
    <w:p>
      <w:r>
        <w:t xml:space="preserve">@dcostalis @Ford Oletko pahoillasi, että he saavat pitää työpaikkansa?  WTF?  Oletko sinä jälkeenjäänyt?  Haluatko talouden epäonnistuvan, jotta Trump näyttäisi huonolta?</w:t>
      </w:r>
    </w:p>
    <w:p>
      <w:r>
        <w:rPr>
          <w:b/>
          <w:u w:val="single"/>
        </w:rPr>
        <w:t xml:space="preserve">168574</w:t>
      </w:r>
    </w:p>
    <w:p>
      <w:r>
        <w:t xml:space="preserve">@OgunquitGuide @MeanTangerin3 Fail, fail, fail.  Olet jälkeenjäänyt.</w:t>
      </w:r>
    </w:p>
    <w:p>
      <w:r>
        <w:rPr>
          <w:b/>
          <w:u w:val="single"/>
        </w:rPr>
        <w:t xml:space="preserve">168575</w:t>
      </w:r>
    </w:p>
    <w:p>
      <w:r>
        <w:t xml:space="preserve">@ViccEating_ luulet varmaan, että olen jälkeenjäänyt.</w:t>
      </w:r>
    </w:p>
    <w:p>
      <w:r>
        <w:rPr>
          <w:b/>
          <w:u w:val="single"/>
        </w:rPr>
        <w:t xml:space="preserve">168576</w:t>
      </w:r>
    </w:p>
    <w:p>
      <w:r>
        <w:t xml:space="preserve">@tariqnasheed ja se, että otat rodun mukaan tähän, tekee sinusta vieläkin jälkeenjääneemmän.</w:t>
      </w:r>
    </w:p>
    <w:p>
      <w:r>
        <w:rPr>
          <w:b/>
          <w:u w:val="single"/>
        </w:rPr>
        <w:t xml:space="preserve">168577</w:t>
      </w:r>
    </w:p>
    <w:p>
      <w:r>
        <w:t xml:space="preserve">@NoiseyMusic olette jälkeenjääneet smh</w:t>
      </w:r>
    </w:p>
    <w:p>
      <w:r>
        <w:rPr>
          <w:b/>
          <w:u w:val="single"/>
        </w:rPr>
        <w:t xml:space="preserve">168578</w:t>
      </w:r>
    </w:p>
    <w:p>
      <w:r>
        <w:t xml:space="preserve">@tgusich oletko jälkeenjäänyt</w:t>
      </w:r>
    </w:p>
    <w:p>
      <w:r>
        <w:rPr>
          <w:b/>
          <w:u w:val="single"/>
        </w:rPr>
        <w:t xml:space="preserve">168579</w:t>
      </w:r>
    </w:p>
    <w:p>
      <w:r>
        <w:t xml:space="preserve">@JhaSanjay Sanjay jha olet menossa yli laidan sinun jälkeenjäänyt congee</w:t>
      </w:r>
    </w:p>
    <w:p>
      <w:r>
        <w:rPr>
          <w:b/>
          <w:u w:val="single"/>
        </w:rPr>
        <w:t xml:space="preserve">168580</w:t>
      </w:r>
    </w:p>
    <w:p>
      <w:r>
        <w:t xml:space="preserve">@Flamingeos näytät hyvältä sen kanssa. Minä näyttäisin jälkeenjääneeltä😂🌚.</w:t>
      </w:r>
    </w:p>
    <w:p>
      <w:r>
        <w:rPr>
          <w:b/>
          <w:u w:val="single"/>
        </w:rPr>
        <w:t xml:space="preserve">168581</w:t>
      </w:r>
    </w:p>
    <w:p>
      <w:r>
        <w:t xml:space="preserve">@tonyayala_3 se oli ylimielinen näyttö tyhmyyttä ja hän ansaitsi hävitä, mutta olet jälkeenjäänyt, jos luulet, että hän on parempi taistelija.</w:t>
      </w:r>
    </w:p>
    <w:p>
      <w:r>
        <w:rPr>
          <w:b/>
          <w:u w:val="single"/>
        </w:rPr>
        <w:t xml:space="preserve">168582</w:t>
      </w:r>
    </w:p>
    <w:p>
      <w:r>
        <w:t xml:space="preserve">@GittRaw ur seuraajat r retarded lol</w:t>
      </w:r>
    </w:p>
    <w:p>
      <w:r>
        <w:rPr>
          <w:b/>
          <w:u w:val="single"/>
        </w:rPr>
        <w:t xml:space="preserve">168583</w:t>
      </w:r>
    </w:p>
    <w:p>
      <w:r>
        <w:t xml:space="preserve">@NumbersMuncher Olette niin jälkeenjääneitä, että se on tuskallista. Määritelmänne mukaan kaikki koululaisetkin ovat natseja. Käden nostaminen on pahasta.</w:t>
      </w:r>
    </w:p>
    <w:p>
      <w:r>
        <w:rPr>
          <w:b/>
          <w:u w:val="single"/>
        </w:rPr>
        <w:t xml:space="preserve">168584</w:t>
      </w:r>
    </w:p>
    <w:p>
      <w:r>
        <w:t xml:space="preserve">@bebe_hunter @mason_rios &amp;amp; sinun jälkeenjäänyt</w:t>
      </w:r>
    </w:p>
    <w:p>
      <w:r>
        <w:rPr>
          <w:b/>
          <w:u w:val="single"/>
        </w:rPr>
        <w:t xml:space="preserve">168585</w:t>
      </w:r>
    </w:p>
    <w:p>
      <w:r>
        <w:t xml:space="preserve">@8675643g kutsut minua autistiksi, mutta toistat itseäsi kuin faze adapt lol ur niin jälkeenjäänyt, ettet tiedä, että olet jälkeenjäänyt lol.</w:t>
      </w:r>
    </w:p>
    <w:p>
      <w:r>
        <w:rPr>
          <w:b/>
          <w:u w:val="single"/>
        </w:rPr>
        <w:t xml:space="preserve">168586</w:t>
      </w:r>
    </w:p>
    <w:p>
      <w:r>
        <w:t xml:space="preserve">@Certuhfy miksi u laittaa nimeni ja minun @ R u typerä tai jälkeenjäänyt perheessä</w:t>
      </w:r>
    </w:p>
    <w:p>
      <w:r>
        <w:rPr>
          <w:b/>
          <w:u w:val="single"/>
        </w:rPr>
        <w:t xml:space="preserve">168587</w:t>
      </w:r>
    </w:p>
    <w:p>
      <w:r>
        <w:t xml:space="preserve">@__SUGARBABY_ @wexiciian sen kuin neekeri u enemmän jälkeenjäänyt kuin minä lmao</w:t>
      </w:r>
    </w:p>
    <w:p>
      <w:r>
        <w:rPr>
          <w:b/>
          <w:u w:val="single"/>
        </w:rPr>
        <w:t xml:space="preserve">168588</w:t>
      </w:r>
    </w:p>
    <w:p>
      <w:r>
        <w:t xml:space="preserve">@bobdedoROBLOX @Venturianpug @RBXLeaks oletko sinä ihan oikeasti jälkeenjäänyt?Tarvitsenko todisteita vitsiin? Go kys</w:t>
      </w:r>
    </w:p>
    <w:p>
      <w:r>
        <w:rPr>
          <w:b/>
          <w:u w:val="single"/>
        </w:rPr>
        <w:t xml:space="preserve">168589</w:t>
      </w:r>
    </w:p>
    <w:p>
      <w:r>
        <w:t xml:space="preserve">@Webb_Payton @JennaYaro lmao😂 E for effort I guess??? Sinun täytyy olla kehitysvammainen</w:t>
      </w:r>
    </w:p>
    <w:p>
      <w:r>
        <w:rPr>
          <w:b/>
          <w:u w:val="single"/>
        </w:rPr>
        <w:t xml:space="preserve">168590</w:t>
      </w:r>
    </w:p>
    <w:p>
      <w:r>
        <w:t xml:space="preserve">@viviannglala olet jälkeenjäänyt</w:t>
      </w:r>
    </w:p>
    <w:p>
      <w:r>
        <w:rPr>
          <w:b/>
          <w:u w:val="single"/>
        </w:rPr>
        <w:t xml:space="preserve">168591</w:t>
      </w:r>
    </w:p>
    <w:p>
      <w:r>
        <w:t xml:space="preserve">@LadyLibertyNC @RealBenCarson</w:t>
        <w:br/>
        <w:br/>
        <w:t xml:space="preserve">Jos luulet, että Trump on yhtä paha kuin Clinton, olet jälkeenjäänyt. Jos kaikki mitä Trump tekee on muuri ja korkein oikeus = voitto.</w:t>
      </w:r>
    </w:p>
    <w:p>
      <w:r>
        <w:rPr>
          <w:b/>
          <w:u w:val="single"/>
        </w:rPr>
        <w:t xml:space="preserve">168592</w:t>
      </w:r>
    </w:p>
    <w:p>
      <w:r>
        <w:t xml:space="preserve">@6666913 @nousgnostic Vammainen on sana fam. Sen käyttäminen ei tarkoita, että vihaat vammaisia ihmisiä.</w:t>
      </w:r>
    </w:p>
    <w:p>
      <w:r>
        <w:rPr>
          <w:b/>
          <w:u w:val="single"/>
        </w:rPr>
        <w:t xml:space="preserve">168593</w:t>
      </w:r>
    </w:p>
    <w:p>
      <w:r>
        <w:t xml:space="preserve">@ReguLetor @FFmz1Ring @JakeProx @Physixs99 yeah r u retarded</w:t>
      </w:r>
    </w:p>
    <w:p>
      <w:r>
        <w:rPr>
          <w:b/>
          <w:u w:val="single"/>
        </w:rPr>
        <w:t xml:space="preserve">168594</w:t>
      </w:r>
    </w:p>
    <w:p>
      <w:r>
        <w:t xml:space="preserve">@AD7UH Nah se on järkevää sinun vain jälkeenjäänyt</w:t>
      </w:r>
    </w:p>
    <w:p>
      <w:r>
        <w:rPr>
          <w:b/>
          <w:u w:val="single"/>
        </w:rPr>
        <w:t xml:space="preserve">168595</w:t>
      </w:r>
    </w:p>
    <w:p>
      <w:r>
        <w:t xml:space="preserve">@KYScrap @Eplonn @SHaMRecKs katso elämääsi scrappy, ollaan hetki todellisia homie. sinun aivokuollut retarded.</w:t>
      </w:r>
    </w:p>
    <w:p>
      <w:r>
        <w:rPr>
          <w:b/>
          <w:u w:val="single"/>
        </w:rPr>
        <w:t xml:space="preserve">168596</w:t>
      </w:r>
    </w:p>
    <w:p>
      <w:r>
        <w:t xml:space="preserve">@demon_wolf332 @ughiplier i dunno wut ur talkin bout angel cake.  Mai oikeinkirjoitus on huippuluokkaa ill that retarded it ♡you are such a darlng♡</w:t>
      </w:r>
    </w:p>
    <w:p>
      <w:r>
        <w:rPr>
          <w:b/>
          <w:u w:val="single"/>
        </w:rPr>
        <w:t xml:space="preserve">168597</w:t>
      </w:r>
    </w:p>
    <w:p>
      <w:r>
        <w:t xml:space="preserve">@tf_its_senem he THINK se voisi olla tai ur vain jälkeenjäänyt</w:t>
      </w:r>
    </w:p>
    <w:p>
      <w:r>
        <w:rPr>
          <w:b/>
          <w:u w:val="single"/>
        </w:rPr>
        <w:t xml:space="preserve">168598</w:t>
      </w:r>
    </w:p>
    <w:p>
      <w:r>
        <w:t xml:space="preserve">@xCopyWheelEye @JoshGG95 Ymmärräthän, että en ole pelannut sinua vastaan 6 tai 7 kuukauteen ja että en ole koskaan tehnyt ragna-peiliä, sinä jälkeenjäänyt.</w:t>
      </w:r>
    </w:p>
    <w:p>
      <w:r>
        <w:rPr>
          <w:b/>
          <w:u w:val="single"/>
        </w:rPr>
        <w:t xml:space="preserve">168599</w:t>
      </w:r>
    </w:p>
    <w:p>
      <w:r>
        <w:t xml:space="preserve">@zerokyo_ youre jälkeenjäänyt exit mainitsee idek kuka olet</w:t>
      </w:r>
    </w:p>
    <w:p>
      <w:r>
        <w:rPr>
          <w:b/>
          <w:u w:val="single"/>
        </w:rPr>
        <w:t xml:space="preserve">168600</w:t>
      </w:r>
    </w:p>
    <w:p>
      <w:r>
        <w:t xml:space="preserve">@cocaineheaux @E_Kozmik @TheRealEddro olet kirjaimellisesti jälkeenjäänyt, joka sanoi, että hän oli kova perse? Lmao ja et tiedä koko tarinaa ollenkaan.</w:t>
      </w:r>
    </w:p>
    <w:p>
      <w:r>
        <w:rPr>
          <w:b/>
          <w:u w:val="single"/>
        </w:rPr>
        <w:t xml:space="preserve">168601</w:t>
      </w:r>
    </w:p>
    <w:p>
      <w:r>
        <w:t xml:space="preserve">@dashing_man5 @ShazyyBear u retard UFC:llä on painoluokat, koska se on laillinen urheilulaji. WWE on käsikirjoitettu se on retarded vertailu.</w:t>
      </w:r>
    </w:p>
    <w:p>
      <w:r>
        <w:rPr>
          <w:b/>
          <w:u w:val="single"/>
        </w:rPr>
        <w:t xml:space="preserve">168602</w:t>
      </w:r>
    </w:p>
    <w:p>
      <w:r>
        <w:t xml:space="preserve">@Snow8104 "Yi ei voita peliä heille, vaan sinä olet jälkeenjäänyt"</w:t>
        <w:br/>
        <w:t xml:space="preserve">Minulla oli 3 kuolemantapausta, kun taas hänellä oli 5, kun Yi leiriytyi keskellä</w:t>
      </w:r>
    </w:p>
    <w:p>
      <w:r>
        <w:rPr>
          <w:b/>
          <w:u w:val="single"/>
        </w:rPr>
        <w:t xml:space="preserve">168603</w:t>
      </w:r>
    </w:p>
    <w:p>
      <w:r>
        <w:t xml:space="preserve">@Matthew7856 @shelllykristine r u kidding me en kuulosta puoliksi jälkeenjääneeltä 🙄</w:t>
      </w:r>
    </w:p>
    <w:p>
      <w:r>
        <w:rPr>
          <w:b/>
          <w:u w:val="single"/>
        </w:rPr>
        <w:t xml:space="preserve">168604</w:t>
      </w:r>
    </w:p>
    <w:p>
      <w:r>
        <w:t xml:space="preserve">@lad3uxieme sinä et ainakaan kirjoita kuin olisit hieman jälkeenjäänyt https://t.co/XMQl082O7J</w:t>
      </w:r>
    </w:p>
    <w:p>
      <w:r>
        <w:rPr>
          <w:b/>
          <w:u w:val="single"/>
        </w:rPr>
        <w:t xml:space="preserve">168605</w:t>
      </w:r>
    </w:p>
    <w:p>
      <w:r>
        <w:t xml:space="preserve">@Miss___Granger -A revolution of simpletons. Nämä jälkeenjääneet hortoilijat ulostavat ja sylkevät niitä. Kyllä, kuulut heidän joukkoonsa ja voit kuolla -</w:t>
      </w:r>
    </w:p>
    <w:p>
      <w:r>
        <w:rPr>
          <w:b/>
          <w:u w:val="single"/>
        </w:rPr>
        <w:t xml:space="preserve">168606</w:t>
      </w:r>
    </w:p>
    <w:p>
      <w:r>
        <w:t xml:space="preserve">@KevinxCastle Oikeasti. Rakastan sitä, että hän lähti Tucsonista ja muutti tänne. Kuin kukaan ei huomaisi. Näen sinut, nekru, tanssimassa kuin jälkeenjäänyt sammakko...</w:t>
      </w:r>
    </w:p>
    <w:p>
      <w:r>
        <w:rPr>
          <w:b/>
          <w:u w:val="single"/>
        </w:rPr>
        <w:t xml:space="preserve">168607</w:t>
      </w:r>
    </w:p>
    <w:p>
      <w:r>
        <w:t xml:space="preserve">@KiaraMitch11 kerro minulle, kun yrität ampua sen "Goin Retarded"-elokuvan.</w:t>
      </w:r>
    </w:p>
    <w:p>
      <w:r>
        <w:rPr>
          <w:b/>
          <w:u w:val="single"/>
        </w:rPr>
        <w:t xml:space="preserve">168608</w:t>
      </w:r>
    </w:p>
    <w:p>
      <w:r>
        <w:t xml:space="preserve">@ManSharkONeill @dddev_xo nick En tiedä oletko vammainen vai sokea, mutta en juonut tippaakaan viime yönä. Ja söin kananrintaa.</w:t>
      </w:r>
    </w:p>
    <w:p>
      <w:r>
        <w:rPr>
          <w:b/>
          <w:u w:val="single"/>
        </w:rPr>
        <w:t xml:space="preserve">168609</w:t>
      </w:r>
    </w:p>
    <w:p>
      <w:r>
        <w:t xml:space="preserve">@1beautifulmess3 eläimistä puheen ollen näytät jälkeenjääneeltä kalpealta apinalta...</w:t>
      </w:r>
    </w:p>
    <w:p>
      <w:r>
        <w:rPr>
          <w:b/>
          <w:u w:val="single"/>
        </w:rPr>
        <w:t xml:space="preserve">168610</w:t>
      </w:r>
    </w:p>
    <w:p>
      <w:r>
        <w:t xml:space="preserve">@TFTMv4 @iPressThis He ovat jälkeenjääneitä.  Et voi muuttaa kromosomisiasi vaikka mitä tekisit.  Idiootit.</w:t>
      </w:r>
    </w:p>
    <w:p>
      <w:r>
        <w:rPr>
          <w:b/>
          <w:u w:val="single"/>
        </w:rPr>
        <w:t xml:space="preserve">168611</w:t>
      </w:r>
    </w:p>
    <w:p>
      <w:r>
        <w:t xml:space="preserve">@OH_LAWWD @TheUncurvablee u typerä tyhmä jälkeenjäänyt LD ass bitch !</w:t>
      </w:r>
    </w:p>
    <w:p>
      <w:r>
        <w:rPr>
          <w:b/>
          <w:u w:val="single"/>
        </w:rPr>
        <w:t xml:space="preserve">168612</w:t>
      </w:r>
    </w:p>
    <w:p>
      <w:r>
        <w:t xml:space="preserve">@NintendoAmerica Se, että et edes anna muille kuin gamepadin käyttäjille ominaisuutta, on vitun jälkeenjäänyttä.</w:t>
      </w:r>
    </w:p>
    <w:p>
      <w:r>
        <w:rPr>
          <w:b/>
          <w:u w:val="single"/>
        </w:rPr>
        <w:t xml:space="preserve">168613</w:t>
      </w:r>
    </w:p>
    <w:p>
      <w:r>
        <w:t xml:space="preserve">@scrowder Olet oikeassa suurimmasta osasta sanomastasi, ja olen kanadalainen &amp;amp; en välitä paskaakaan siitä, kuka voittaa, mutta olet niin jälkeenjäänyt, kun kyse on politiikasta.</w:t>
      </w:r>
    </w:p>
    <w:p>
      <w:r>
        <w:rPr>
          <w:b/>
          <w:u w:val="single"/>
        </w:rPr>
        <w:t xml:space="preserve">168614</w:t>
      </w:r>
    </w:p>
    <w:p>
      <w:r>
        <w:t xml:space="preserve">@TheLifeOfNieko bruh kuulostat #retarded kuin minun ep tulossa pian https://t.co/H6McoVahzs</w:t>
      </w:r>
    </w:p>
    <w:p>
      <w:r>
        <w:rPr>
          <w:b/>
          <w:u w:val="single"/>
        </w:rPr>
        <w:t xml:space="preserve">168615</w:t>
      </w:r>
    </w:p>
    <w:p>
      <w:r>
        <w:t xml:space="preserve">@ShredderAU Oletko jälkeenjäänyt sanoin 1-0 kierroksen määrä ja se on 2v3 seuraavalla kierroksella</w:t>
      </w:r>
    </w:p>
    <w:p>
      <w:r>
        <w:rPr>
          <w:b/>
          <w:u w:val="single"/>
        </w:rPr>
        <w:t xml:space="preserve">168616</w:t>
      </w:r>
    </w:p>
    <w:p>
      <w:r>
        <w:t xml:space="preserve">@agentkoool @420gian @Glo_Lang @ypsboogz17 @100mcaballero @tristenxace @el_lurch @WORLDSTARC0MEDY sinä olet RETARDED Sinä se, joka paljasti</w:t>
      </w:r>
    </w:p>
    <w:p>
      <w:r>
        <w:rPr>
          <w:b/>
          <w:u w:val="single"/>
        </w:rPr>
        <w:t xml:space="preserve">168617</w:t>
      </w:r>
    </w:p>
    <w:p>
      <w:r>
        <w:t xml:space="preserve">@ProgressOutlook @realDonaldTrump @BarronG510 sinun jälkeenjäänyt koskaan establishment scum..Your organisaatio on mitä vikaa tässä maassa.</w:t>
      </w:r>
    </w:p>
    <w:p>
      <w:r>
        <w:rPr>
          <w:b/>
          <w:u w:val="single"/>
        </w:rPr>
        <w:t xml:space="preserve">168618</w:t>
      </w:r>
    </w:p>
    <w:p>
      <w:r>
        <w:t xml:space="preserve">@leandr321 on tämä u kutsuu minua roskat??? Olen puoliksi jälkeenjäänyt rn joten en osaa sanoa.</w:t>
      </w:r>
    </w:p>
    <w:p>
      <w:r>
        <w:rPr>
          <w:b/>
          <w:u w:val="single"/>
        </w:rPr>
        <w:t xml:space="preserve">168619</w:t>
      </w:r>
    </w:p>
    <w:p>
      <w:r>
        <w:t xml:space="preserve">@MSNBC @POTUS U R Retarded. Ei se oli joukko presbyteeriläisiä, jotka räjäyttivät pommin. Jos sinulla ei olisi TelePrompTeriä, olisit eksyksissä.</w:t>
      </w:r>
    </w:p>
    <w:p>
      <w:r>
        <w:rPr>
          <w:b/>
          <w:u w:val="single"/>
        </w:rPr>
        <w:t xml:space="preserve">168620</w:t>
      </w:r>
    </w:p>
    <w:p>
      <w:r>
        <w:t xml:space="preserve">@realDonaldTrump olet jälkeenjäänyt</w:t>
      </w:r>
    </w:p>
    <w:p>
      <w:r>
        <w:rPr>
          <w:b/>
          <w:u w:val="single"/>
        </w:rPr>
        <w:t xml:space="preserve">168621</w:t>
      </w:r>
    </w:p>
    <w:p>
      <w:r>
        <w:t xml:space="preserve">@SabreLuffy @SabreKnifing olet jälkeenjäänyt, jos luulet, että siksi lähdin pois.</w:t>
      </w:r>
    </w:p>
    <w:p>
      <w:r>
        <w:rPr>
          <w:b/>
          <w:u w:val="single"/>
        </w:rPr>
        <w:t xml:space="preserve">168622</w:t>
      </w:r>
    </w:p>
    <w:p>
      <w:r>
        <w:t xml:space="preserve">@KingNoYT se paska oli retarded. Kuten se, kun hän loukkasi sinua siitä, ettet näytä kasvojasi videoissasi.</w:t>
      </w:r>
    </w:p>
    <w:p>
      <w:r>
        <w:rPr>
          <w:b/>
          <w:u w:val="single"/>
        </w:rPr>
        <w:t xml:space="preserve">168623</w:t>
      </w:r>
    </w:p>
    <w:p>
      <w:r>
        <w:t xml:space="preserve">@darkenyght1701 oletko jälkeenjäänyt? Kuka ei ole kuullut siitä? Tarkoitan vain sitä, että ajatus selkeästä hyvästä/pahasta tyypistä on hyvin harvoin.....</w:t>
      </w:r>
    </w:p>
    <w:p>
      <w:r>
        <w:rPr>
          <w:b/>
          <w:u w:val="single"/>
        </w:rPr>
        <w:t xml:space="preserve">168624</w:t>
      </w:r>
    </w:p>
    <w:p>
      <w:r>
        <w:t xml:space="preserve">@WedgepartyJmaxs @momandapplepie @shim_rational mitä vittua? Olin kiltti, puhut kuin jälkeenjäänyt pikkulapsi!</w:t>
      </w:r>
    </w:p>
    <w:p>
      <w:r>
        <w:rPr>
          <w:b/>
          <w:u w:val="single"/>
        </w:rPr>
        <w:t xml:space="preserve">168625</w:t>
      </w:r>
    </w:p>
    <w:p>
      <w:r>
        <w:t xml:space="preserve">@MyolLife #Myol30k mitä mieltä olet jälkeenjääneestä ystävästäni? https://t.co/Sj6bIUL4KA</w:t>
      </w:r>
    </w:p>
    <w:p>
      <w:r>
        <w:rPr>
          <w:b/>
          <w:u w:val="single"/>
        </w:rPr>
        <w:t xml:space="preserve">168626</w:t>
      </w:r>
    </w:p>
    <w:p>
      <w:r>
        <w:t xml:space="preserve">@Keemstar oletko vitun jälkeenjäänyt, Kiwi ei lähettänyt munakuvia, tarvitset ystäviä, senkin vanha karvainen hintti...</w:t>
      </w:r>
    </w:p>
    <w:p>
      <w:r>
        <w:rPr>
          <w:b/>
          <w:u w:val="single"/>
        </w:rPr>
        <w:t xml:space="preserve">168627</w:t>
      </w:r>
    </w:p>
    <w:p>
      <w:r>
        <w:t xml:space="preserve">@femfreq 16% televisiossa, mutta Yhdistyneessä kuningaskunnassa naiset, joilla on sama pätevyys kuin miehillä, saavat 2:1 todennäköisemmin työpaikan STEM-alalla, oletko jälkeenjäänyt?</w:t>
      </w:r>
    </w:p>
    <w:p>
      <w:r>
        <w:rPr>
          <w:b/>
          <w:u w:val="single"/>
        </w:rPr>
        <w:t xml:space="preserve">168628</w:t>
      </w:r>
    </w:p>
    <w:p>
      <w:r>
        <w:t xml:space="preserve">@mdanishtaha Muut uskonnot kertovat sinulle, että olet ahdasmielinen. Ja te lähdette tappelemaan. Käyttäydytte kuin eläimet. #islam on jälkeenjäänyt</w:t>
      </w:r>
    </w:p>
    <w:p>
      <w:r>
        <w:rPr>
          <w:b/>
          <w:u w:val="single"/>
        </w:rPr>
        <w:t xml:space="preserve">168629</w:t>
      </w:r>
    </w:p>
    <w:p>
      <w:r>
        <w:t xml:space="preserve">@amandacarpenter Mene pesemään Teds Spew ulos suustasi kuulostat jälkeenjääneeltä</w:t>
      </w:r>
    </w:p>
    <w:p>
      <w:r>
        <w:rPr>
          <w:b/>
          <w:u w:val="single"/>
        </w:rPr>
        <w:t xml:space="preserve">168630</w:t>
      </w:r>
    </w:p>
    <w:p>
      <w:r>
        <w:t xml:space="preserve">@mburns094 ur retarded</w:t>
      </w:r>
    </w:p>
    <w:p>
      <w:r>
        <w:rPr>
          <w:b/>
          <w:u w:val="single"/>
        </w:rPr>
        <w:t xml:space="preserve">168631</w:t>
      </w:r>
    </w:p>
    <w:p>
      <w:r>
        <w:t xml:space="preserve">@weedonnate idk if you goddam retarded or u NEVER had a brain....in molemmissa tapauksissa olen niin pahoillani u bc u naurettava af</w:t>
      </w:r>
    </w:p>
    <w:p>
      <w:r>
        <w:rPr>
          <w:b/>
          <w:u w:val="single"/>
        </w:rPr>
        <w:t xml:space="preserve">168632</w:t>
      </w:r>
    </w:p>
    <w:p>
      <w:r>
        <w:t xml:space="preserve">@evanroberts3 😂😂😂😂 hän ei todellakaan olisi sen kanssa, jos ottaisit omani Vannon, että hän on puoliksi jälkeenjäänyt</w:t>
      </w:r>
    </w:p>
    <w:p>
      <w:r>
        <w:rPr>
          <w:b/>
          <w:u w:val="single"/>
        </w:rPr>
        <w:t xml:space="preserve">168633</w:t>
      </w:r>
    </w:p>
    <w:p>
      <w:r>
        <w:t xml:space="preserve">@thugmcnastyyy @lil_bird_jarrin Jarrin olet erittäin hyvä argumenttien kanssa, mutta tämä on kädet alas kaikkein jälkeenjäänein, jota olet koskaan pitänyt.</w:t>
      </w:r>
    </w:p>
    <w:p>
      <w:r>
        <w:rPr>
          <w:b/>
          <w:u w:val="single"/>
        </w:rPr>
        <w:t xml:space="preserve">168634</w:t>
      </w:r>
    </w:p>
    <w:p>
      <w:r>
        <w:t xml:space="preserve">@Itzz_Twist @berezaagames kuin hän vastaisi. Oletko noin vitun jälkeenjäänyt?</w:t>
        <w:br/>
        <w:t xml:space="preserve"> Mikset sano "kiitos" tai jotain?</w:t>
        <w:br/>
        <w:t xml:space="preserve"> Saimme juuri 3 koodia!</w:t>
      </w:r>
    </w:p>
    <w:p>
      <w:r>
        <w:rPr>
          <w:b/>
          <w:u w:val="single"/>
        </w:rPr>
        <w:t xml:space="preserve">168635</w:t>
      </w:r>
    </w:p>
    <w:p>
      <w:r>
        <w:t xml:space="preserve">@iYUNGPINE @cthagod olet selvästi jälkeenjäänyt. Haluan nähdä, kun sinut nauhoitetaan salaa ja käyttäydyt kuin mikään ei olisi vialla. Dumbass</w:t>
      </w:r>
    </w:p>
    <w:p>
      <w:r>
        <w:rPr>
          <w:b/>
          <w:u w:val="single"/>
        </w:rPr>
        <w:t xml:space="preserve">168636</w:t>
      </w:r>
    </w:p>
    <w:p>
      <w:r>
        <w:t xml:space="preserve">@HighwaysEngland Nyt A3 South suljettu. Oletteko te ihmiset vitun jälkeenjääneet?</w:t>
      </w:r>
    </w:p>
    <w:p>
      <w:r>
        <w:rPr>
          <w:b/>
          <w:u w:val="single"/>
        </w:rPr>
        <w:t xml:space="preserve">168637</w:t>
      </w:r>
    </w:p>
    <w:p>
      <w:r>
        <w:t xml:space="preserve">@jasminepecson_ ur retarded</w:t>
      </w:r>
    </w:p>
    <w:p>
      <w:r>
        <w:rPr>
          <w:b/>
          <w:u w:val="single"/>
        </w:rPr>
        <w:t xml:space="preserve">168638</w:t>
      </w:r>
    </w:p>
    <w:p>
      <w:r>
        <w:t xml:space="preserve">@infamous_bueno ur koira syö sukkia ja on jälkeenjäänyt 😂😂😂😂😂</w:t>
      </w:r>
    </w:p>
    <w:p>
      <w:r>
        <w:rPr>
          <w:b/>
          <w:u w:val="single"/>
        </w:rPr>
        <w:t xml:space="preserve">168639</w:t>
      </w:r>
    </w:p>
    <w:p>
      <w:r>
        <w:t xml:space="preserve">@EricMUTBerry Tämä osoittaa meille, kuinka jälkeenjäänyt osa amerikkalaisista veljistämme ja sisaristamme on. Siinä ei ole yhtään mitään järkeä.</w:t>
      </w:r>
    </w:p>
    <w:p>
      <w:r>
        <w:rPr>
          <w:b/>
          <w:u w:val="single"/>
        </w:rPr>
        <w:t xml:space="preserve">168640</w:t>
      </w:r>
    </w:p>
    <w:p>
      <w:r>
        <w:t xml:space="preserve">@thurrott @Bjorn_Are Ja sinä olet selvästi enemmän tai vähemmän jälkeenjäänyt. Kaikki mitä kirjoitat on BS!</w:t>
      </w:r>
    </w:p>
    <w:p>
      <w:r>
        <w:rPr>
          <w:b/>
          <w:u w:val="single"/>
        </w:rPr>
        <w:t xml:space="preserve">168641</w:t>
      </w:r>
    </w:p>
    <w:p>
      <w:r>
        <w:t xml:space="preserve">@countindollas ur Twitter näyttää outo ja jälkeenjäänyt</w:t>
      </w:r>
    </w:p>
    <w:p>
      <w:r>
        <w:rPr>
          <w:b/>
          <w:u w:val="single"/>
        </w:rPr>
        <w:t xml:space="preserve">168642</w:t>
      </w:r>
    </w:p>
    <w:p>
      <w:r>
        <w:t xml:space="preserve">@Rogger_that_3 painu vittuun u typerä vitun jälkeenjäänyt homo</w:t>
      </w:r>
    </w:p>
    <w:p>
      <w:r>
        <w:rPr>
          <w:b/>
          <w:u w:val="single"/>
        </w:rPr>
        <w:t xml:space="preserve">168643</w:t>
      </w:r>
    </w:p>
    <w:p>
      <w:r>
        <w:t xml:space="preserve">@1SilentPenn @Dwayne_Harry @tskins33 Bruh silent olet suoraan jälkeenjäänyt😂 wtf sanoit juuri sanonut</w:t>
      </w:r>
    </w:p>
    <w:p>
      <w:r>
        <w:rPr>
          <w:b/>
          <w:u w:val="single"/>
        </w:rPr>
        <w:t xml:space="preserve">168644</w:t>
      </w:r>
    </w:p>
    <w:p>
      <w:r>
        <w:t xml:space="preserve">@twitter oletko jälkeenjäänyt? ( älä hyllytä minua ) https://t.co/ZV3NDSy36i https://t.co/ZV3NDSy36i</w:t>
      </w:r>
    </w:p>
    <w:p>
      <w:r>
        <w:rPr>
          <w:b/>
          <w:u w:val="single"/>
        </w:rPr>
        <w:t xml:space="preserve">168645</w:t>
      </w:r>
    </w:p>
    <w:p>
      <w:r>
        <w:t xml:space="preserve">@city9320 @SellingLikeSeth @MCFC_Corner Oletko jälkeenjäänyt Steve?</w:t>
      </w:r>
    </w:p>
    <w:p>
      <w:r>
        <w:rPr>
          <w:b/>
          <w:u w:val="single"/>
        </w:rPr>
        <w:t xml:space="preserve">168646</w:t>
      </w:r>
    </w:p>
    <w:p>
      <w:r>
        <w:t xml:space="preserve">@brokvnpieces itse asiassa tein, senkin jälkeenjäänyt ämmä :)</w:t>
      </w:r>
    </w:p>
    <w:p>
      <w:r>
        <w:rPr>
          <w:b/>
          <w:u w:val="single"/>
        </w:rPr>
        <w:t xml:space="preserve">168647</w:t>
      </w:r>
    </w:p>
    <w:p>
      <w:r>
        <w:t xml:space="preserve">@dualdestininies @Temmigod teidän vitun jälkeenjäänyt</w:t>
      </w:r>
    </w:p>
    <w:p>
      <w:r>
        <w:rPr>
          <w:b/>
          <w:u w:val="single"/>
        </w:rPr>
        <w:t xml:space="preserve">168648</w:t>
      </w:r>
    </w:p>
    <w:p>
      <w:r>
        <w:t xml:space="preserve">@Mowwwleeteecuhh lol ÄO:ni on 147, joten olen todella pahoillani, että olet jälkeenjäänyt, mutta ajattelin, että saatat olla. Se on aika yleistä meidän rodussamme,</w:t>
      </w:r>
    </w:p>
    <w:p>
      <w:r>
        <w:rPr>
          <w:b/>
          <w:u w:val="single"/>
        </w:rPr>
        <w:t xml:space="preserve">168649</w:t>
      </w:r>
    </w:p>
    <w:p>
      <w:r>
        <w:t xml:space="preserve">@brendaharveys01 siitä tiedän, että olet jälkeenjäänyt haluat tyttäriä</w:t>
      </w:r>
    </w:p>
    <w:p>
      <w:r>
        <w:rPr>
          <w:b/>
          <w:u w:val="single"/>
        </w:rPr>
        <w:t xml:space="preserve">168650</w:t>
      </w:r>
    </w:p>
    <w:p>
      <w:r>
        <w:t xml:space="preserve">@DamnHisBody @FJ_Canullas Oletko jälkeenjäänyt? WRESTLING. HÄNELLÄ ON OLLUT JOITAIN KAIKKIEN AIKOJEN HIENOIMPIA OTTELUITA. SEN EI TARVITSE OLLA WWE:SSÄ.</w:t>
      </w:r>
    </w:p>
    <w:p>
      <w:r>
        <w:rPr>
          <w:b/>
          <w:u w:val="single"/>
        </w:rPr>
        <w:t xml:space="preserve">168651</w:t>
      </w:r>
    </w:p>
    <w:p>
      <w:r>
        <w:t xml:space="preserve">@kopakag2 @matttyrermusic olet jälkeenjäänyt. joka ikinen, poikkeuksetta.</w:t>
      </w:r>
    </w:p>
    <w:p>
      <w:r>
        <w:rPr>
          <w:b/>
          <w:u w:val="single"/>
        </w:rPr>
        <w:t xml:space="preserve">168652</w:t>
      </w:r>
    </w:p>
    <w:p>
      <w:r>
        <w:t xml:space="preserve">@tunarose2 miten terveydenhuollon sosialisointi tekee sen? valtion valvonta parempi? et voi olla näin henkisesti jälkeenjäänyt @RMConservative.</w:t>
      </w:r>
    </w:p>
    <w:p>
      <w:r>
        <w:rPr>
          <w:b/>
          <w:u w:val="single"/>
        </w:rPr>
        <w:t xml:space="preserve">168653</w:t>
      </w:r>
    </w:p>
    <w:p>
      <w:r>
        <w:t xml:space="preserve">@RDdavee ystäväsi jälkeenjäänyt</w:t>
      </w:r>
    </w:p>
    <w:p>
      <w:r>
        <w:rPr>
          <w:b/>
          <w:u w:val="single"/>
        </w:rPr>
        <w:t xml:space="preserve">168654</w:t>
      </w:r>
    </w:p>
    <w:p>
      <w:r>
        <w:t xml:space="preserve">@Shrug_it_off @NHoultID @mommegator Okei, käyttäydytään vain vähän normaalisti ja lopetetaan NHoultID:n vetäminen jälkeenjääneisiin keskusteluihimme.</w:t>
      </w:r>
    </w:p>
    <w:p>
      <w:r>
        <w:rPr>
          <w:b/>
          <w:u w:val="single"/>
        </w:rPr>
        <w:t xml:space="preserve">168655</w:t>
      </w:r>
    </w:p>
    <w:p>
      <w:r>
        <w:t xml:space="preserve">@juicybooty98 oletko jälkeenjäänyt @MDNTOKYO on vaikein neekeri, joka ei ole vielä merkittävä 💯.</w:t>
      </w:r>
    </w:p>
    <w:p>
      <w:r>
        <w:rPr>
          <w:b/>
          <w:u w:val="single"/>
        </w:rPr>
        <w:t xml:space="preserve">168656</w:t>
      </w:r>
    </w:p>
    <w:p>
      <w:r>
        <w:t xml:space="preserve">@badgaljaii käyttäydyt hyvin jälkeenjääneesti juuri nyt 😕</w:t>
      </w:r>
    </w:p>
    <w:p>
      <w:r>
        <w:rPr>
          <w:b/>
          <w:u w:val="single"/>
        </w:rPr>
        <w:t xml:space="preserve">168657</w:t>
      </w:r>
    </w:p>
    <w:p>
      <w:r>
        <w:t xml:space="preserve">@JTimp_ oletko tyhmä vai jälkeenjäänyt?</w:t>
      </w:r>
    </w:p>
    <w:p>
      <w:r>
        <w:rPr>
          <w:b/>
          <w:u w:val="single"/>
        </w:rPr>
        <w:t xml:space="preserve">168658</w:t>
      </w:r>
    </w:p>
    <w:p>
      <w:r>
        <w:t xml:space="preserve">@piersmorgan se on helmikuu, senkin lihava, ruma, jälkeenjäänyt kusipää.</w:t>
      </w:r>
    </w:p>
    <w:p>
      <w:r>
        <w:rPr>
          <w:b/>
          <w:u w:val="single"/>
        </w:rPr>
        <w:t xml:space="preserve">168659</w:t>
      </w:r>
    </w:p>
    <w:p>
      <w:r>
        <w:t xml:space="preserve">@realtonybowers @RedState olet jälkeenjäänyt.</w:t>
      </w:r>
    </w:p>
    <w:p>
      <w:r>
        <w:rPr>
          <w:b/>
          <w:u w:val="single"/>
        </w:rPr>
        <w:t xml:space="preserve">168660</w:t>
      </w:r>
    </w:p>
    <w:p>
      <w:r>
        <w:t xml:space="preserve">@WhosMarvin @FadiWAP hyvin sen jälkeenjäänyt. sen kuin kun joku sanoo hei, ja sinun damnnn chillllll!</w:t>
      </w:r>
    </w:p>
    <w:p>
      <w:r>
        <w:rPr>
          <w:b/>
          <w:u w:val="single"/>
        </w:rPr>
        <w:t xml:space="preserve">168661</w:t>
      </w:r>
    </w:p>
    <w:p>
      <w:r>
        <w:t xml:space="preserve">@IThrowAcid @NFGDontDie @NFGdaddy @requires @Miss__Sharkey @PerqahM8 u spelled hence as hense speakin nout retarded</w:t>
      </w:r>
    </w:p>
    <w:p>
      <w:r>
        <w:rPr>
          <w:b/>
          <w:u w:val="single"/>
        </w:rPr>
        <w:t xml:space="preserve">168662</w:t>
      </w:r>
    </w:p>
    <w:p>
      <w:r>
        <w:t xml:space="preserve">@1Strado Oletko vitun jälkeenjäänyt?</w:t>
      </w:r>
    </w:p>
    <w:p>
      <w:r>
        <w:rPr>
          <w:b/>
          <w:u w:val="single"/>
        </w:rPr>
        <w:t xml:space="preserve">168663</w:t>
      </w:r>
    </w:p>
    <w:p>
      <w:r>
        <w:t xml:space="preserve">@Clowery21 @HStann, eikö teidän tämänhetkiset retardoidut lämpötilat ole vieläkään riittävä motivaatio teille tulla alas? #snowmen</w:t>
      </w:r>
    </w:p>
    <w:p>
      <w:r>
        <w:rPr>
          <w:b/>
          <w:u w:val="single"/>
        </w:rPr>
        <w:t xml:space="preserve">168664</w:t>
      </w:r>
    </w:p>
    <w:p>
      <w:r>
        <w:t xml:space="preserve">@Thooorin yritä saada huomiota hyvästä sisällöstä u tehdä, ei yrittää badmouth kukaan, että kuulostaa jälkeenjäänyt</w:t>
      </w:r>
    </w:p>
    <w:p>
      <w:r>
        <w:rPr>
          <w:b/>
          <w:u w:val="single"/>
        </w:rPr>
        <w:t xml:space="preserve">168665</w:t>
      </w:r>
    </w:p>
    <w:p>
      <w:r>
        <w:t xml:space="preserve">@zCLBB @ColtMods miksi olet fazing jopa kaikki jälkeenjäänyt lmaoooooo</w:t>
      </w:r>
    </w:p>
    <w:p>
      <w:r>
        <w:rPr>
          <w:b/>
          <w:u w:val="single"/>
        </w:rPr>
        <w:t xml:space="preserve">168666</w:t>
      </w:r>
    </w:p>
    <w:p>
      <w:r>
        <w:t xml:space="preserve">@idkalexis @PollyBoii Olet jälkeenjäänyt alexis</w:t>
      </w:r>
    </w:p>
    <w:p>
      <w:r>
        <w:rPr>
          <w:b/>
          <w:u w:val="single"/>
        </w:rPr>
        <w:t xml:space="preserve">168667</w:t>
      </w:r>
    </w:p>
    <w:p>
      <w:r>
        <w:t xml:space="preserve">@Conweezyyyy olet kirjaimellisesti jälkeenjäänyt. Ole kiltti ja mene kuolemaan.</w:t>
      </w:r>
    </w:p>
    <w:p>
      <w:r>
        <w:rPr>
          <w:b/>
          <w:u w:val="single"/>
        </w:rPr>
        <w:t xml:space="preserve">168668</w:t>
      </w:r>
    </w:p>
    <w:p>
      <w:r>
        <w:t xml:space="preserve">@JohnBerman Puolet puolueesta on jälkeenjäänyt. MITEN voitte äänestää Trumpin kaltaista politiikkaa ymmärtämätöntä, loukkauksia heittävää, valitsemattoman pelleä?</w:t>
      </w:r>
    </w:p>
    <w:p>
      <w:r>
        <w:rPr>
          <w:b/>
          <w:u w:val="single"/>
        </w:rPr>
        <w:t xml:space="preserve">168669</w:t>
      </w:r>
    </w:p>
    <w:p>
      <w:r>
        <w:t xml:space="preserve">@ozarkathegoat @BigOdermann @ChronBrianSmith LOL u todella ovat jälkeenjäänyt u Kauppa häntä u takaisin ruutuun yrittää kaupan varat tähteä ei ole</w:t>
      </w:r>
    </w:p>
    <w:p>
      <w:r>
        <w:rPr>
          <w:b/>
          <w:u w:val="single"/>
        </w:rPr>
        <w:t xml:space="preserve">168670</w:t>
      </w:r>
    </w:p>
    <w:p>
      <w:r>
        <w:t xml:space="preserve">@ArturMheryan veli oletko jälkeenjäänyt?</w:t>
      </w:r>
    </w:p>
    <w:p>
      <w:r>
        <w:rPr>
          <w:b/>
          <w:u w:val="single"/>
        </w:rPr>
        <w:t xml:space="preserve">168671</w:t>
      </w:r>
    </w:p>
    <w:p>
      <w:r>
        <w:t xml:space="preserve">@intoastro ämmä oletko vitun jälkeenjäänyt? KUTSUIT TYTTÖÄNI ÄMMÄKSI, MITÄ ODOTIT? OLIT HELVETIN TÖYKEÄ!</w:t>
      </w:r>
    </w:p>
    <w:p>
      <w:r>
        <w:rPr>
          <w:b/>
          <w:u w:val="single"/>
        </w:rPr>
        <w:t xml:space="preserve">168672</w:t>
      </w:r>
    </w:p>
    <w:p>
      <w:r>
        <w:t xml:space="preserve">@REALWILLSM1TH @Scatterbrain lapsesi ovat aina jälkeenjäänyt sitten</w:t>
      </w:r>
    </w:p>
    <w:p>
      <w:r>
        <w:rPr>
          <w:b/>
          <w:u w:val="single"/>
        </w:rPr>
        <w:t xml:space="preserve">168673</w:t>
      </w:r>
    </w:p>
    <w:p>
      <w:r>
        <w:t xml:space="preserve">@theyluvTA sinäkin olit jälkeenjäänyt vauva tf 😂</w:t>
      </w:r>
    </w:p>
    <w:p>
      <w:r>
        <w:rPr>
          <w:b/>
          <w:u w:val="single"/>
        </w:rPr>
        <w:t xml:space="preserve">168674</w:t>
      </w:r>
    </w:p>
    <w:p>
      <w:r>
        <w:t xml:space="preserve">@_jakaraH_ hoe u retarded u ja yo poikaystävä😂</w:t>
      </w:r>
    </w:p>
    <w:p>
      <w:r>
        <w:rPr>
          <w:b/>
          <w:u w:val="single"/>
        </w:rPr>
        <w:t xml:space="preserve">168675</w:t>
      </w:r>
    </w:p>
    <w:p>
      <w:r>
        <w:t xml:space="preserve">@emmysheps okei joten olet jälkeenjäänyt thTs cool</w:t>
      </w:r>
    </w:p>
    <w:p>
      <w:r>
        <w:rPr>
          <w:b/>
          <w:u w:val="single"/>
        </w:rPr>
        <w:t xml:space="preserve">168676</w:t>
      </w:r>
    </w:p>
    <w:p>
      <w:r>
        <w:t xml:space="preserve">@TWC Palaute: tuo uusi yhteinen dvr-järjestelmäsi on jälkeenjäänyt.</w:t>
      </w:r>
    </w:p>
    <w:p>
      <w:r>
        <w:rPr>
          <w:b/>
          <w:u w:val="single"/>
        </w:rPr>
        <w:t xml:space="preserve">168677</w:t>
      </w:r>
    </w:p>
    <w:p>
      <w:r>
        <w:t xml:space="preserve">@krispythehuman</w:t>
        <w:br/>
        <w:t xml:space="preserve">Tiedän, ettet tekisi mitään noin typerää</w:t>
        <w:t xml:space="preserve"> Sitä paitsi, jos olisin idiootti ja sanoisin kyllä, - Postilaatikossani olisi mulkku.</w:t>
      </w:r>
    </w:p>
    <w:p>
      <w:r>
        <w:rPr>
          <w:b/>
          <w:u w:val="single"/>
        </w:rPr>
        <w:t xml:space="preserve">168678</w:t>
      </w:r>
    </w:p>
    <w:p>
      <w:r>
        <w:t xml:space="preserve">@8ballpool peli on täyttä paskaa. toivon, että kuolet. haistakaa vittu miniclip. te arvottomat kusipäät. tämä peli on jälkeenjäänyt ja epäreilu !!!!!!!!!!</w:t>
      </w:r>
    </w:p>
    <w:p>
      <w:r>
        <w:rPr>
          <w:b/>
          <w:u w:val="single"/>
        </w:rPr>
        <w:t xml:space="preserve">168679</w:t>
      </w:r>
    </w:p>
    <w:p>
      <w:r>
        <w:t xml:space="preserve">@realDonaldTrump olet jälkeenjäänyt ystäväni kuin vitun pikkupoika, joka tekee tyhmiä naamoja koko ajan.</w:t>
      </w:r>
    </w:p>
    <w:p>
      <w:r>
        <w:rPr>
          <w:b/>
          <w:u w:val="single"/>
        </w:rPr>
        <w:t xml:space="preserve">168680</w:t>
      </w:r>
    </w:p>
    <w:p>
      <w:r>
        <w:t xml:space="preserve">@OBJukes ah olet kai liian jälkeenjäänyt pystyäkseen lukemaan, on varmaan surullista elämää.</w:t>
      </w:r>
    </w:p>
    <w:p>
      <w:r>
        <w:rPr>
          <w:b/>
          <w:u w:val="single"/>
        </w:rPr>
        <w:t xml:space="preserve">168681</w:t>
      </w:r>
    </w:p>
    <w:p>
      <w:r>
        <w:t xml:space="preserve">@FinsNolesPacers @ESPNNBA @Pacers saatat olla jälkeenjäänyt.</w:t>
      </w:r>
    </w:p>
    <w:p>
      <w:r>
        <w:rPr>
          <w:b/>
          <w:u w:val="single"/>
        </w:rPr>
        <w:t xml:space="preserve">168682</w:t>
      </w:r>
    </w:p>
    <w:p>
      <w:r>
        <w:t xml:space="preserve">@_charliestead olet vitun jälkeenjäänyt Käytin tuota kuvakaappausta todistaakseni, että se ei ole elinkelpoinen, koska kuka tahansa voi lähettää minkä tahansa määritelmän.</w:t>
      </w:r>
    </w:p>
    <w:p>
      <w:r>
        <w:rPr>
          <w:b/>
          <w:u w:val="single"/>
        </w:rPr>
        <w:t xml:space="preserve">168683</w:t>
      </w:r>
    </w:p>
    <w:p>
      <w:r>
        <w:t xml:space="preserve">@imTreez U retarded</w:t>
      </w:r>
    </w:p>
    <w:p>
      <w:r>
        <w:rPr>
          <w:b/>
          <w:u w:val="single"/>
        </w:rPr>
        <w:t xml:space="preserve">168684</w:t>
      </w:r>
    </w:p>
    <w:p>
      <w:r>
        <w:t xml:space="preserve">@chynakeiii @juschiIlin @AIohaShirts oletko sinä jälkeenjäänyt?</w:t>
      </w:r>
    </w:p>
    <w:p>
      <w:r>
        <w:rPr>
          <w:b/>
          <w:u w:val="single"/>
        </w:rPr>
        <w:t xml:space="preserve">168685</w:t>
      </w:r>
    </w:p>
    <w:p>
      <w:r>
        <w:t xml:space="preserve">@The_CrapGamer olet jälkeenjäänyt</w:t>
      </w:r>
    </w:p>
    <w:p>
      <w:r>
        <w:rPr>
          <w:b/>
          <w:u w:val="single"/>
        </w:rPr>
        <w:t xml:space="preserve">168686</w:t>
      </w:r>
    </w:p>
    <w:p>
      <w:r>
        <w:t xml:space="preserve">@filthykizle Tule Seattleen, niin voin saada sinut jälkeenjääneenä pilveen, nekruni.</w:t>
      </w:r>
    </w:p>
    <w:p>
      <w:r>
        <w:rPr>
          <w:b/>
          <w:u w:val="single"/>
        </w:rPr>
        <w:t xml:space="preserve">168687</w:t>
      </w:r>
    </w:p>
    <w:p>
      <w:r>
        <w:t xml:space="preserve">@Vizy_ @UberFacts oletko tyhmä vai jälkeenjäänyt?</w:t>
      </w:r>
    </w:p>
    <w:p>
      <w:r>
        <w:rPr>
          <w:b/>
          <w:u w:val="single"/>
        </w:rPr>
        <w:t xml:space="preserve">168688</w:t>
      </w:r>
    </w:p>
    <w:p>
      <w:r>
        <w:t xml:space="preserve">@cheddarich @Eastside__Nigga aint no herkkä oppia miten vitsi u tehdä retarded paska bro u kno niggas givin koko nimet</w:t>
      </w:r>
    </w:p>
    <w:p>
      <w:r>
        <w:rPr>
          <w:b/>
          <w:u w:val="single"/>
        </w:rPr>
        <w:t xml:space="preserve">168689</w:t>
      </w:r>
    </w:p>
    <w:p>
      <w:r>
        <w:t xml:space="preserve">@HaroldGamingYT @Feldz_ @ItzSteff_ ostit kazim meistä hän on jälkeenjäänyt</w:t>
      </w:r>
    </w:p>
    <w:p>
      <w:r>
        <w:rPr>
          <w:b/>
          <w:u w:val="single"/>
        </w:rPr>
        <w:t xml:space="preserve">168690</w:t>
      </w:r>
    </w:p>
    <w:p>
      <w:r>
        <w:t xml:space="preserve">@FL3X3N @mousesmickey1 LUE SINÄ VITTUMA VITTU RETARDED ARABI IT HAPPEN ITS A FACT ITS PROVENED</w:t>
      </w:r>
    </w:p>
    <w:p>
      <w:r>
        <w:rPr>
          <w:b/>
          <w:u w:val="single"/>
        </w:rPr>
        <w:t xml:space="preserve">168691</w:t>
      </w:r>
    </w:p>
    <w:p>
      <w:r>
        <w:t xml:space="preserve">@cjfahntrapp_ wow teit sen taas.... Kutsuit minua taas jälkeenjääneeksi😠😠😠.</w:t>
      </w:r>
    </w:p>
    <w:p>
      <w:r>
        <w:rPr>
          <w:b/>
          <w:u w:val="single"/>
        </w:rPr>
        <w:t xml:space="preserve">168692</w:t>
      </w:r>
    </w:p>
    <w:p>
      <w:r>
        <w:t xml:space="preserve">@stoneface7 Menetämme vapautemme??? LOL! Luoja, te ihmiset olette jälkeenjääneitä, ei ole ihme, että te ihmiset hävisitte....</w:t>
      </w:r>
    </w:p>
    <w:p>
      <w:r>
        <w:rPr>
          <w:b/>
          <w:u w:val="single"/>
        </w:rPr>
        <w:t xml:space="preserve">168693</w:t>
      </w:r>
    </w:p>
    <w:p>
      <w:r>
        <w:t xml:space="preserve">@CCXGaming01 kuulostat jälkeenjääneeltä typerältä Severus Snape -versiolta.</w:t>
      </w:r>
    </w:p>
    <w:p>
      <w:r>
        <w:rPr>
          <w:b/>
          <w:u w:val="single"/>
        </w:rPr>
        <w:t xml:space="preserve">168694</w:t>
      </w:r>
    </w:p>
    <w:p>
      <w:r>
        <w:t xml:space="preserve">@JayFromTGF olet varmaan jälkeenjäänyt...</w:t>
      </w:r>
    </w:p>
    <w:p>
      <w:r>
        <w:rPr>
          <w:b/>
          <w:u w:val="single"/>
        </w:rPr>
        <w:t xml:space="preserve">168695</w:t>
      </w:r>
    </w:p>
    <w:p>
      <w:r>
        <w:t xml:space="preserve">@Jerk360man @JTWhite1997 @NFL @RapSheet enemmän jälkeenjäänyt tarkoitat. WE STRONG. Lol Jeesus Kristus</w:t>
      </w:r>
    </w:p>
    <w:p>
      <w:r>
        <w:rPr>
          <w:b/>
          <w:u w:val="single"/>
        </w:rPr>
        <w:t xml:space="preserve">168696</w:t>
      </w:r>
    </w:p>
    <w:p>
      <w:r>
        <w:t xml:space="preserve">@draeszn olet jälkeenjäänyt</w:t>
      </w:r>
    </w:p>
    <w:p>
      <w:r>
        <w:rPr>
          <w:b/>
          <w:u w:val="single"/>
        </w:rPr>
        <w:t xml:space="preserve">168697</w:t>
      </w:r>
    </w:p>
    <w:p>
      <w:r>
        <w:t xml:space="preserve">@garfield_paula @tiki12tiki @Red_White__Blue @wikileaks @Reuters OK minä pysyn keskittyneenä sinä pysyt jälkeenjääneenä!</w:t>
      </w:r>
    </w:p>
    <w:p>
      <w:r>
        <w:rPr>
          <w:b/>
          <w:u w:val="single"/>
        </w:rPr>
        <w:t xml:space="preserve">168698</w:t>
      </w:r>
    </w:p>
    <w:p>
      <w:r>
        <w:t xml:space="preserve">@DetLionBlood todella @RealSkipBayless , todella? Et voi sanoa minulle, että olet niin jälkeenjäänyt, että otat Jay Cutlerin Matthew Staffordin sijaan...</w:t>
      </w:r>
    </w:p>
    <w:p>
      <w:r>
        <w:rPr>
          <w:b/>
          <w:u w:val="single"/>
        </w:rPr>
        <w:t xml:space="preserve">168699</w:t>
      </w:r>
    </w:p>
    <w:p>
      <w:r>
        <w:t xml:space="preserve">@lustfuIart mutta sydämeni haluaa sinut eikä tuota rumaa karhun näköistä retardoitunutta suolakurkkua nimeltä Andy</w:t>
      </w:r>
    </w:p>
    <w:p>
      <w:r>
        <w:rPr>
          <w:b/>
          <w:u w:val="single"/>
        </w:rPr>
        <w:t xml:space="preserve">168700</w:t>
      </w:r>
    </w:p>
    <w:p>
      <w:r>
        <w:t xml:space="preserve">@Blexie_ @DaddyAllSkill ei se ei blex, olet jälkeenjäänyt, -</w:t>
      </w:r>
    </w:p>
    <w:p>
      <w:r>
        <w:rPr>
          <w:b/>
          <w:u w:val="single"/>
        </w:rPr>
        <w:t xml:space="preserve">168701</w:t>
      </w:r>
    </w:p>
    <w:p>
      <w:r>
        <w:t xml:space="preserve">@Ronnie2K your mycareer on perse! Liian monta virhettä ja liikevaihdot ovat jälkeenjäänyt ja ei koskaan tapahtuisi NBA: ssa</w:t>
      </w:r>
    </w:p>
    <w:p>
      <w:r>
        <w:rPr>
          <w:b/>
          <w:u w:val="single"/>
        </w:rPr>
        <w:t xml:space="preserve">168702</w:t>
      </w:r>
    </w:p>
    <w:p>
      <w:r>
        <w:t xml:space="preserve">@Fishtiaaq En tarkoittanut vammaisia ihmisiä lol. Luulin, että seuraat vain niitä, joilla on täsmälleen samat näkemykset kuin sinulla. Se tekisi siitä vähän tylsää.</w:t>
      </w:r>
    </w:p>
    <w:p>
      <w:r>
        <w:rPr>
          <w:b/>
          <w:u w:val="single"/>
        </w:rPr>
        <w:t xml:space="preserve">168703</w:t>
      </w:r>
    </w:p>
    <w:p>
      <w:r>
        <w:t xml:space="preserve">@Xx_blessed ja sinä jälkeenjäänyt 😭😭😭😭</w:t>
      </w:r>
    </w:p>
    <w:p>
      <w:r>
        <w:rPr>
          <w:b/>
          <w:u w:val="single"/>
        </w:rPr>
        <w:t xml:space="preserve">168704</w:t>
      </w:r>
    </w:p>
    <w:p>
      <w:r>
        <w:t xml:space="preserve">@SquawkaNews Hahahaha 😂😂 te kaikki olette niin jälkeenjääneitä!</w:t>
      </w:r>
    </w:p>
    <w:p>
      <w:r>
        <w:rPr>
          <w:b/>
          <w:u w:val="single"/>
        </w:rPr>
        <w:t xml:space="preserve">168705</w:t>
      </w:r>
    </w:p>
    <w:p>
      <w:r>
        <w:t xml:space="preserve">@kennedylopez_ Okei minun täytyy olla merkityksellinen, jos ystävänne laittavat nimeni siihen, jälkeenjääneet perseet ihmiset</w:t>
      </w:r>
    </w:p>
    <w:p>
      <w:r>
        <w:rPr>
          <w:b/>
          <w:u w:val="single"/>
        </w:rPr>
        <w:t xml:space="preserve">168706</w:t>
      </w:r>
    </w:p>
    <w:p>
      <w:r>
        <w:t xml:space="preserve">@WeNeedFeminlsm @HookupFessional Jos kuuntelet Daily Mailia, olet vitun jälkeenjäänyt.</w:t>
      </w:r>
    </w:p>
    <w:p>
      <w:r>
        <w:rPr>
          <w:b/>
          <w:u w:val="single"/>
        </w:rPr>
        <w:t xml:space="preserve">168707</w:t>
      </w:r>
    </w:p>
    <w:p>
      <w:r>
        <w:t xml:space="preserve">@4Christ2Live @artie_see @FoxNews @seanspicer @JudgeJeanine Woof woof Bark (olet myös kirjaimellisesti jälkeenjäänyt, jos ajattelet noin), miten kristitty voi pitää hänen hyväntekeväisyydettömistä teoistaan köyhiä ja vieraita kohtaan.</w:t>
      </w:r>
    </w:p>
    <w:p>
      <w:r>
        <w:rPr>
          <w:b/>
          <w:u w:val="single"/>
        </w:rPr>
        <w:t xml:space="preserve">168708</w:t>
      </w:r>
    </w:p>
    <w:p>
      <w:r>
        <w:t xml:space="preserve">@Wowhead @CripxoYT Olet ehdottomasti jälkeenjäänyt...</w:t>
      </w:r>
    </w:p>
    <w:p>
      <w:r>
        <w:rPr>
          <w:b/>
          <w:u w:val="single"/>
        </w:rPr>
        <w:t xml:space="preserve">168709</w:t>
      </w:r>
    </w:p>
    <w:p>
      <w:r>
        <w:t xml:space="preserve">@CallMe_Lia 😂😂 sinä jälkeenjäänyt lia</w:t>
      </w:r>
    </w:p>
    <w:p>
      <w:r>
        <w:rPr>
          <w:b/>
          <w:u w:val="single"/>
        </w:rPr>
        <w:t xml:space="preserve">168710</w:t>
      </w:r>
    </w:p>
    <w:p>
      <w:r>
        <w:t xml:space="preserve">@SteveJerkal @Crotin Tiedän, että kiipeät huipulle, mutta tuo on jälkeenjäänyttä.</w:t>
      </w:r>
    </w:p>
    <w:p>
      <w:r>
        <w:rPr>
          <w:b/>
          <w:u w:val="single"/>
        </w:rPr>
        <w:t xml:space="preserve">168711</w:t>
      </w:r>
    </w:p>
    <w:p>
      <w:r>
        <w:t xml:space="preserve">@Aecenad Oletko jälkeenjäänyt? Haluatko, että tuhoamme itsemme vainoharhaisuuden kautta? Parempi vähän ystävyysammuntaa kuin viattomien teloittaminen https://t.co/kCx6Tg5rPF</w:t>
      </w:r>
    </w:p>
    <w:p>
      <w:r>
        <w:rPr>
          <w:b/>
          <w:u w:val="single"/>
        </w:rPr>
        <w:t xml:space="preserve">168712</w:t>
      </w:r>
    </w:p>
    <w:p>
      <w:r>
        <w:t xml:space="preserve">@realDonaldTrump nettorajanylitykset olivat negatiivisia ennen kuin edes astuit virkaasi.  Olet jälkeenjäänyt.</w:t>
      </w:r>
    </w:p>
    <w:p>
      <w:r>
        <w:rPr>
          <w:b/>
          <w:u w:val="single"/>
        </w:rPr>
        <w:t xml:space="preserve">168713</w:t>
      </w:r>
    </w:p>
    <w:p>
      <w:r>
        <w:t xml:space="preserve">@screenrant Kaikki videosi ovat sama asia, mutta eri otsikolla niin jälkeenjäänyt</w:t>
      </w:r>
    </w:p>
    <w:p>
      <w:r>
        <w:rPr>
          <w:b/>
          <w:u w:val="single"/>
        </w:rPr>
        <w:t xml:space="preserve">168714</w:t>
      </w:r>
    </w:p>
    <w:p>
      <w:r>
        <w:t xml:space="preserve">@class_he @jiahao_lee @LLucheal @Chosun</w:t>
        <w:br/>
        <w:t xml:space="preserve">Osaan puhua englantia ja se tekee minusta länsimaisen kansan? logiikkasi on jälkeenjäänyt.</w:t>
      </w:r>
    </w:p>
    <w:p>
      <w:r>
        <w:rPr>
          <w:b/>
          <w:u w:val="single"/>
        </w:rPr>
        <w:t xml:space="preserve">168715</w:t>
      </w:r>
    </w:p>
    <w:p>
      <w:r>
        <w:t xml:space="preserve">@rawxdog kanssa ur vankilassa GED kertoa minulle kaikki on jälkeenjäänyt piirsi</w:t>
      </w:r>
    </w:p>
    <w:p>
      <w:r>
        <w:rPr>
          <w:b/>
          <w:u w:val="single"/>
        </w:rPr>
        <w:t xml:space="preserve">168716</w:t>
      </w:r>
    </w:p>
    <w:p>
      <w:r>
        <w:t xml:space="preserve">@b1nderb puhut muiden ihmisten olevan jälkeenjäänyt, mutta sinulla on nimesi niin...</w:t>
      </w:r>
    </w:p>
    <w:p>
      <w:r>
        <w:rPr>
          <w:b/>
          <w:u w:val="single"/>
        </w:rPr>
        <w:t xml:space="preserve">168717</w:t>
      </w:r>
    </w:p>
    <w:p>
      <w:r>
        <w:t xml:space="preserve">@liam_Da_Rapper https://t.co/UhsLtyjUxU Tässä on versio, jossa en kuulosta henkisesti jälkeenjääneeltä...</w:t>
      </w:r>
    </w:p>
    <w:p>
      <w:r>
        <w:rPr>
          <w:b/>
          <w:u w:val="single"/>
        </w:rPr>
        <w:t xml:space="preserve">168718</w:t>
      </w:r>
    </w:p>
    <w:p>
      <w:r>
        <w:t xml:space="preserve">@Waorguy miksi minun on pakko perustella logiikkasi minä vain vitsailen kuinka jälkeenjäänyt olet</w:t>
      </w:r>
    </w:p>
    <w:p>
      <w:r>
        <w:rPr>
          <w:b/>
          <w:u w:val="single"/>
        </w:rPr>
        <w:t xml:space="preserve">168719</w:t>
      </w:r>
    </w:p>
    <w:p>
      <w:r>
        <w:t xml:space="preserve">@VilezYT @OMGITZCLIPZ1 clipz oletko jälkeenjäänyt?</w:t>
      </w:r>
    </w:p>
    <w:p>
      <w:r>
        <w:rPr>
          <w:b/>
          <w:u w:val="single"/>
        </w:rPr>
        <w:t xml:space="preserve">168720</w:t>
      </w:r>
    </w:p>
    <w:p>
      <w:r>
        <w:t xml:space="preserve">@SuprCollegeChef @Bryansix @AndrewWMullins @SenSanders Jeesus oletko jälkeenjäänyt?????  Sanoin idgaf mitä teet, mutta kenenkään ei pitäisi maksaa SINUN aborttiasi!  Maksa se itse! Tyypillistä demarien logiikkaa EI OLE</w:t>
      </w:r>
    </w:p>
    <w:p>
      <w:r>
        <w:rPr>
          <w:b/>
          <w:u w:val="single"/>
        </w:rPr>
        <w:t xml:space="preserve">168721</w:t>
      </w:r>
    </w:p>
    <w:p>
      <w:r>
        <w:t xml:space="preserve">@Shio_iN jep, mutta retardit eivät välitä, sitten kun olet työntänyt spawnin, se antaa retardoituneille tiimikavereillesi aikaa liputtaa lippu.</w:t>
      </w:r>
    </w:p>
    <w:p>
      <w:r>
        <w:rPr>
          <w:b/>
          <w:u w:val="single"/>
        </w:rPr>
        <w:t xml:space="preserve">168722</w:t>
      </w:r>
    </w:p>
    <w:p>
      <w:r>
        <w:t xml:space="preserve">@TheNoBullshit Hei, jos vain menet julkisesti kertoa maailmalle, että olet vain teeskentelee olevansa jälkeenjäänyt En usko, että kukaan on mitään ongelmia kanssasi</w:t>
      </w:r>
    </w:p>
    <w:p>
      <w:r>
        <w:rPr>
          <w:b/>
          <w:u w:val="single"/>
        </w:rPr>
        <w:t xml:space="preserve">168723</w:t>
      </w:r>
    </w:p>
    <w:p>
      <w:r>
        <w:t xml:space="preserve">@WalshFreedom @BarackObama @WalshFreedom @WalshFreedom saatat olla jälkeenjäänyt tässä vaiheessa.</w:t>
      </w:r>
    </w:p>
    <w:p>
      <w:r>
        <w:rPr>
          <w:b/>
          <w:u w:val="single"/>
        </w:rPr>
        <w:t xml:space="preserve">168724</w:t>
      </w:r>
    </w:p>
    <w:p>
      <w:r>
        <w:t xml:space="preserve">@Pronnee logosi on paska, näyttää vammaiselta kalalta.</w:t>
      </w:r>
    </w:p>
    <w:p>
      <w:r>
        <w:rPr>
          <w:b/>
          <w:u w:val="single"/>
        </w:rPr>
        <w:t xml:space="preserve">168725</w:t>
      </w:r>
    </w:p>
    <w:p>
      <w:r>
        <w:t xml:space="preserve">@OGICEY @Damn_HesFlyyy ämmä sanot sen kuin hän oli kuin oh anna minun mennä ulos ja saada ammuttu tf turpa kiinni jälkeenjäänyt perse ylös!</w:t>
      </w:r>
    </w:p>
    <w:p>
      <w:r>
        <w:rPr>
          <w:b/>
          <w:u w:val="single"/>
        </w:rPr>
        <w:t xml:space="preserve">168726</w:t>
      </w:r>
    </w:p>
    <w:p>
      <w:r>
        <w:t xml:space="preserve">@neontaster @MalcolmHex @sallykohn oletko sinä jälkeenjäänyt nainen?</w:t>
      </w:r>
    </w:p>
    <w:p>
      <w:r>
        <w:rPr>
          <w:b/>
          <w:u w:val="single"/>
        </w:rPr>
        <w:t xml:space="preserve">168727</w:t>
      </w:r>
    </w:p>
    <w:p>
      <w:r>
        <w:t xml:space="preserve">@MeninistTweet @JasonCordeira sinun täytyy olla henkisesti jälkeenjäänyt, jotta voit oikeasti ajatella, että tuossa on mitään järkeä, senkin vitun idiootti 😂 .</w:t>
      </w:r>
    </w:p>
    <w:p>
      <w:r>
        <w:rPr>
          <w:b/>
          <w:u w:val="single"/>
        </w:rPr>
        <w:t xml:space="preserve">168728</w:t>
      </w:r>
    </w:p>
    <w:p>
      <w:r>
        <w:t xml:space="preserve">@JumpMan_Shawdy brah miksi mainitset minut @Dayton_donyai tämä Nigga todella jälkeenjäänyt mies</w:t>
      </w:r>
    </w:p>
    <w:p>
      <w:r>
        <w:rPr>
          <w:b/>
          <w:u w:val="single"/>
        </w:rPr>
        <w:t xml:space="preserve">168729</w:t>
      </w:r>
    </w:p>
    <w:p>
      <w:r>
        <w:t xml:space="preserve">@clubaclub Suvussani ei ole pikkupoikia etsiviä vammaisia homoja. Oletko pedo?</w:t>
      </w:r>
    </w:p>
    <w:p>
      <w:r>
        <w:rPr>
          <w:b/>
          <w:u w:val="single"/>
        </w:rPr>
        <w:t xml:space="preserve">168730</w:t>
      </w:r>
    </w:p>
    <w:p>
      <w:r>
        <w:t xml:space="preserve">@Ahbsol @YesqArts näyttää siltä, että olet todella jälkeenjäänyt, saitko juuri silmäsyövän. tarvitsetko korvaavia silmämunia? tarkista näkösi hah</w:t>
      </w:r>
    </w:p>
    <w:p>
      <w:r>
        <w:rPr>
          <w:b/>
          <w:u w:val="single"/>
        </w:rPr>
        <w:t xml:space="preserve">168731</w:t>
      </w:r>
    </w:p>
    <w:p>
      <w:r>
        <w:t xml:space="preserve">@CaptainMeg @ukguy4 stfu senkin jälkeenjäänyt feministinen kusipää!</w:t>
      </w:r>
    </w:p>
    <w:p>
      <w:r>
        <w:rPr>
          <w:b/>
          <w:u w:val="single"/>
        </w:rPr>
        <w:t xml:space="preserve">168732</w:t>
      </w:r>
    </w:p>
    <w:p>
      <w:r>
        <w:t xml:space="preserve">@AhmedMistica</w:t>
        <w:br/>
        <w:br/>
        <w:t xml:space="preserve">Joten ruskea muslimi vahvistettu ampujaksi. Surullista, että te ihmiset olette jälkeenjääneitä. https://t.co/D3Kbx0efes</w:t>
      </w:r>
    </w:p>
    <w:p>
      <w:r>
        <w:rPr>
          <w:b/>
          <w:u w:val="single"/>
        </w:rPr>
        <w:t xml:space="preserve">168733</w:t>
      </w:r>
    </w:p>
    <w:p>
      <w:r>
        <w:t xml:space="preserve">@RiotDeeznuts sinun täytyy olla henkisesti jälkeenjäänyt, jos luulet, että Afganistanissa ei ole internetiä.</w:t>
      </w:r>
    </w:p>
    <w:p>
      <w:r>
        <w:rPr>
          <w:b/>
          <w:u w:val="single"/>
        </w:rPr>
        <w:t xml:space="preserve">168734</w:t>
      </w:r>
    </w:p>
    <w:p>
      <w:r>
        <w:t xml:space="preserve">@Brennon122 @BJeezyRomeroooo @lildrakester19 tiedättehän, koko matkan jälkeenjäänyt</w:t>
      </w:r>
    </w:p>
    <w:p>
      <w:r>
        <w:rPr>
          <w:b/>
          <w:u w:val="single"/>
        </w:rPr>
        <w:t xml:space="preserve">168735</w:t>
      </w:r>
    </w:p>
    <w:p>
      <w:r>
        <w:t xml:space="preserve">@rosemcgowan oletko todella jälkeenjäänyt?</w:t>
        <w:br/>
        <w:br/>
        <w:t xml:space="preserve">Kasva vittu aikuiseksi senkin typerä tyttö, siinä kaksi supersankaria taistelee</w:t>
        <w:br/>
        <w:br/>
        <w:t xml:space="preserve">Joten olisi ok jos se olisi miehiä?</w:t>
        <w:br/>
        <w:br/>
        <w:t xml:space="preserve"> Vittu</w:t>
      </w:r>
    </w:p>
    <w:p>
      <w:r>
        <w:rPr>
          <w:b/>
          <w:u w:val="single"/>
        </w:rPr>
        <w:t xml:space="preserve">168736</w:t>
      </w:r>
    </w:p>
    <w:p>
      <w:r>
        <w:t xml:space="preserve">@KingBolasie @duaineUFC kyllä haluan, mutta teet sen jälkeenjääneinä aikoina...</w:t>
      </w:r>
    </w:p>
    <w:p>
      <w:r>
        <w:rPr>
          <w:b/>
          <w:u w:val="single"/>
        </w:rPr>
        <w:t xml:space="preserve">168737</w:t>
      </w:r>
    </w:p>
    <w:p>
      <w:r>
        <w:t xml:space="preserve">@atSlain @_Biotic @PhenoMVP etkö sinä ole se, joka syyttää vanhempaa siitä, että hän on jälkeenjäänyt lmao</w:t>
      </w:r>
    </w:p>
    <w:p>
      <w:r>
        <w:rPr>
          <w:b/>
          <w:u w:val="single"/>
        </w:rPr>
        <w:t xml:space="preserve">168738</w:t>
      </w:r>
    </w:p>
    <w:p>
      <w:r>
        <w:t xml:space="preserve">@melaninbarbie @jseths @letroisieme3 @moonnlit_ Oletko jälkeenjäänyt?</w:t>
      </w:r>
    </w:p>
    <w:p>
      <w:r>
        <w:rPr>
          <w:b/>
          <w:u w:val="single"/>
        </w:rPr>
        <w:t xml:space="preserve">168739</w:t>
      </w:r>
    </w:p>
    <w:p>
      <w:r>
        <w:t xml:space="preserve">@Swaggycools @Yvng_Lee u näyttää kuin jälkeenjäänyt toby tulossa america.yo hampaat haisee bleu juusto n pomppia, että ass</w:t>
      </w:r>
    </w:p>
    <w:p>
      <w:r>
        <w:rPr>
          <w:b/>
          <w:u w:val="single"/>
        </w:rPr>
        <w:t xml:space="preserve">168740</w:t>
      </w:r>
    </w:p>
    <w:p>
      <w:r>
        <w:t xml:space="preserve">@NICK9255 olet jälkeenjäänyt.Milloin #SerenaWilliamsista tuli espanjalainen?Espanjalainen nainen puhui englantia.</w:t>
      </w:r>
    </w:p>
    <w:p>
      <w:r>
        <w:rPr>
          <w:b/>
          <w:u w:val="single"/>
        </w:rPr>
        <w:t xml:space="preserve">168741</w:t>
      </w:r>
    </w:p>
    <w:p>
      <w:r>
        <w:t xml:space="preserve">@biebersgrills @jacobsartorius aw et seurannut minua lmao. ilmeisesti olet vitun jälkeenjäänyt, koska et voi ymmärtää tweettini oikein.</w:t>
      </w:r>
    </w:p>
    <w:p>
      <w:r>
        <w:rPr>
          <w:b/>
          <w:u w:val="single"/>
        </w:rPr>
        <w:t xml:space="preserve">168742</w:t>
      </w:r>
    </w:p>
    <w:p>
      <w:r>
        <w:t xml:space="preserve">@AIexed olet niin jälkeenjäänyt, etkä edes tajua sitä.</w:t>
      </w:r>
    </w:p>
    <w:p>
      <w:r>
        <w:rPr>
          <w:b/>
          <w:u w:val="single"/>
        </w:rPr>
        <w:t xml:space="preserve">168743</w:t>
      </w:r>
    </w:p>
    <w:p>
      <w:r>
        <w:t xml:space="preserve">@iDis0rder Hahahaha puolustat paskaa kielioppia ja sitten kutsut minua jälkeenjääneeksi! Hemmo, kannatat fasistista orankia! #tinypenis</w:t>
      </w:r>
    </w:p>
    <w:p>
      <w:r>
        <w:rPr>
          <w:b/>
          <w:u w:val="single"/>
        </w:rPr>
        <w:t xml:space="preserve">168744</w:t>
      </w:r>
    </w:p>
    <w:p>
      <w:r>
        <w:t xml:space="preserve">@yung_baller02 Voi niin sinun täytyy olla hänen jälkeenjäänyt poikansa. Näytän homolta 😂 parempi kysyä minusta. Näytät ihan siltä homoniggailijalta gridiron jengistä...</w:t>
      </w:r>
    </w:p>
    <w:p>
      <w:r>
        <w:rPr>
          <w:b/>
          <w:u w:val="single"/>
        </w:rPr>
        <w:t xml:space="preserve">168745</w:t>
      </w:r>
    </w:p>
    <w:p>
      <w:r>
        <w:t xml:space="preserve">@StylesCOD olet todella jälkeenjäänyt😂 tyhmä dumbass olettaen, että kaikki ovat laillisia voit kertoa, että olet koulutettu ampumaan kouluja</w:t>
      </w:r>
    </w:p>
    <w:p>
      <w:r>
        <w:rPr>
          <w:b/>
          <w:u w:val="single"/>
        </w:rPr>
        <w:t xml:space="preserve">168746</w:t>
      </w:r>
    </w:p>
    <w:p>
      <w:r>
        <w:t xml:space="preserve">@riffryesantos @nthn_rbrts Tarkoitan, että ilmeisesti jokin häiritsee sinua, jos "kaikki toisen vuoden opiskelijat winnacunnetissa ovat kirjaimellisesti jälkeenjääneet".</w:t>
      </w:r>
    </w:p>
    <w:p>
      <w:r>
        <w:rPr>
          <w:b/>
          <w:u w:val="single"/>
        </w:rPr>
        <w:t xml:space="preserve">168747</w:t>
      </w:r>
    </w:p>
    <w:p>
      <w:r>
        <w:t xml:space="preserve">@MezelfIkke @RT_com Sinä retardi, jos heillä ei olisi sellaista, eläintarha olisi teurastuskenttä, käytä hieman tervettä järkeä, senkin jälkeenjäänyt degeneroitunut degeneraatti</w:t>
      </w:r>
    </w:p>
    <w:p>
      <w:r>
        <w:rPr>
          <w:b/>
          <w:u w:val="single"/>
        </w:rPr>
        <w:t xml:space="preserve">168748</w:t>
      </w:r>
    </w:p>
    <w:p>
      <w:r>
        <w:t xml:space="preserve">@KillSection kuka tahansa äänestää ei teidän jälkeenjäänyt</w:t>
      </w:r>
    </w:p>
    <w:p>
      <w:r>
        <w:rPr>
          <w:b/>
          <w:u w:val="single"/>
        </w:rPr>
        <w:t xml:space="preserve">168749</w:t>
      </w:r>
    </w:p>
    <w:p>
      <w:r>
        <w:t xml:space="preserve">@Thatotherguy_69 Vannon, että olet jälkeenjäänyt 😂.</w:t>
      </w:r>
    </w:p>
    <w:p>
      <w:r>
        <w:rPr>
          <w:b/>
          <w:u w:val="single"/>
        </w:rPr>
        <w:t xml:space="preserve">168750</w:t>
      </w:r>
    </w:p>
    <w:p>
      <w:r>
        <w:t xml:space="preserve">@nvaughn489 En tiedä, miksi minun sanomiseni siitä, että en pidä sitä, että kutsut minua jälkeenjääneeksi, on lapsellista.</w:t>
      </w:r>
    </w:p>
    <w:p>
      <w:r>
        <w:rPr>
          <w:b/>
          <w:u w:val="single"/>
        </w:rPr>
        <w:t xml:space="preserve">168751</w:t>
      </w:r>
    </w:p>
    <w:p>
      <w:r>
        <w:t xml:space="preserve">@Kurstooo tuo ei ole edes surullinen naama. Tuo on tajuatko bs-tyyppinen retarded ah juttu, jonka juuri sanoit...</w:t>
      </w:r>
    </w:p>
    <w:p>
      <w:r>
        <w:rPr>
          <w:b/>
          <w:u w:val="single"/>
        </w:rPr>
        <w:t xml:space="preserve">168752</w:t>
      </w:r>
    </w:p>
    <w:p>
      <w:r>
        <w:t xml:space="preserve">@DeinsZukovskis @YoanMerlo im vain käyttää sinun jälkeenjäänyt logiikka täällä ;)</w:t>
      </w:r>
    </w:p>
    <w:p>
      <w:r>
        <w:rPr>
          <w:b/>
          <w:u w:val="single"/>
        </w:rPr>
        <w:t xml:space="preserve">168753</w:t>
      </w:r>
    </w:p>
    <w:p>
      <w:r>
        <w:t xml:space="preserve">@slowpr0 tuo on jälkeenjäänyttä aion kidnapata ur gf ellei u tehdä sitä ilmaiseksi!</w:t>
      </w:r>
    </w:p>
    <w:p>
      <w:r>
        <w:rPr>
          <w:b/>
          <w:u w:val="single"/>
        </w:rPr>
        <w:t xml:space="preserve">168754</w:t>
      </w:r>
    </w:p>
    <w:p>
      <w:r>
        <w:t xml:space="preserve">@kurdtcobain80 @simon_leason voit kutsua minua valehtelijaksi.</w:t>
        <w:br/>
        <w:t xml:space="preserve"> Sinä kirjoitit sen, minä lainasin sitä.</w:t>
        <w:br/>
        <w:t xml:space="preserve"> Olet käyttänyt lähes 24 tuntia kysymyksen välttelyyn.</w:t>
        <w:br/>
        <w:t xml:space="preserve"> #retarded</w:t>
      </w:r>
    </w:p>
    <w:p>
      <w:r>
        <w:rPr>
          <w:b/>
          <w:u w:val="single"/>
        </w:rPr>
        <w:t xml:space="preserve">168755</w:t>
      </w:r>
    </w:p>
    <w:p>
      <w:r>
        <w:t xml:space="preserve">@H3DR0N @mfchype @Lily_Need_A_Pad suojele autismiasi ja rakkauttasi pörröisiin poni-seksinukkeihin siltä, kuinka julma maailma on, jos olet jälkeenjäänyt</w:t>
      </w:r>
    </w:p>
    <w:p>
      <w:r>
        <w:rPr>
          <w:b/>
          <w:u w:val="single"/>
        </w:rPr>
        <w:t xml:space="preserve">168756</w:t>
      </w:r>
    </w:p>
    <w:p>
      <w:r>
        <w:t xml:space="preserve">@CMB2706 HÄNTÄ EI TARVINNUT AMPUA NELJÄ KERTAA, SENKIN JÄLKEENJÄÄNYT ÄMMÄ...</w:t>
      </w:r>
    </w:p>
    <w:p>
      <w:r>
        <w:rPr>
          <w:b/>
          <w:u w:val="single"/>
        </w:rPr>
        <w:t xml:space="preserve">168757</w:t>
      </w:r>
    </w:p>
    <w:p>
      <w:r>
        <w:t xml:space="preserve">@HillaryClinton Jos joku uskoo rikollista persettäsi, hän on luultavasti vitun jälkeenjäänyt.</w:t>
      </w:r>
    </w:p>
    <w:p>
      <w:r>
        <w:rPr>
          <w:b/>
          <w:u w:val="single"/>
        </w:rPr>
        <w:t xml:space="preserve">168758</w:t>
      </w:r>
    </w:p>
    <w:p>
      <w:r>
        <w:t xml:space="preserve">@kessy_desena sinulla ei ole pätevää pointtia, olet vain jälkeenjäänyt.</w:t>
      </w:r>
    </w:p>
    <w:p>
      <w:r>
        <w:rPr>
          <w:b/>
          <w:u w:val="single"/>
        </w:rPr>
        <w:t xml:space="preserve">168759</w:t>
      </w:r>
    </w:p>
    <w:p>
      <w:r>
        <w:t xml:space="preserve">@Cantu2220 olet jälkeenjäänyt lol otitko sen?</w:t>
      </w:r>
    </w:p>
    <w:p>
      <w:r>
        <w:rPr>
          <w:b/>
          <w:u w:val="single"/>
        </w:rPr>
        <w:t xml:space="preserve">168760</w:t>
      </w:r>
    </w:p>
    <w:p>
      <w:r>
        <w:t xml:space="preserve">@BernieOrBustLA @BernieSanders Bernien kannattaja täällä. "BernieOrBust" on jälkeenjäänyt ja sinun pitäisi tuntea huonoa omaatuntoa.</w:t>
      </w:r>
    </w:p>
    <w:p>
      <w:r>
        <w:rPr>
          <w:b/>
          <w:u w:val="single"/>
        </w:rPr>
        <w:t xml:space="preserve">168761</w:t>
      </w:r>
    </w:p>
    <w:p>
      <w:r>
        <w:t xml:space="preserve">@MaryamNSharif olet henkisesti jälkeenjäänyt sairas nainen. Kuulostat siltä kuin isäsi olisi synnyttänyt kolmoset! 1000 köyhää kärsii päivittäin PK:ssa.</w:t>
      </w:r>
    </w:p>
    <w:p>
      <w:r>
        <w:rPr>
          <w:b/>
          <w:u w:val="single"/>
        </w:rPr>
        <w:t xml:space="preserve">168762</w:t>
      </w:r>
    </w:p>
    <w:p>
      <w:r>
        <w:t xml:space="preserve">@xAddayy @BigBoyMakaa miten lol sen sosiaalinen asia ja vähän hauskaa, sen vain jälkeenjäänyt kun u anna sen ottaa ur elämässäsi</w:t>
      </w:r>
    </w:p>
    <w:p>
      <w:r>
        <w:rPr>
          <w:b/>
          <w:u w:val="single"/>
        </w:rPr>
        <w:t xml:space="preserve">168763</w:t>
      </w:r>
    </w:p>
    <w:p>
      <w:r>
        <w:t xml:space="preserve">@alinakattt @Emilee_Burdock Kunhan sanot sen, näytät vähemmän jälkeenjääneeltä paskakasalta.</w:t>
      </w:r>
    </w:p>
    <w:p>
      <w:r>
        <w:rPr>
          <w:b/>
          <w:u w:val="single"/>
        </w:rPr>
        <w:t xml:space="preserve">168764</w:t>
      </w:r>
    </w:p>
    <w:p>
      <w:r>
        <w:t xml:space="preserve">@amosyee NIGGA, KUUNTELE. ET OLE FIKSU. OLET JÄLKEENJÄÄNYT KUIN PASKA. LOPETA TÄMÄ HÖLYNPÖLY. GET A LIFE. MIKSI TEET PASKA VIDEOITA VANKILASTA KÄSIN?</w:t>
      </w:r>
    </w:p>
    <w:p>
      <w:r>
        <w:rPr>
          <w:b/>
          <w:u w:val="single"/>
        </w:rPr>
        <w:t xml:space="preserve">168765</w:t>
      </w:r>
    </w:p>
    <w:p>
      <w:r>
        <w:t xml:space="preserve">@Hobgobbler @Wilnerness590 oletko jälkeenjäänyt?</w:t>
      </w:r>
    </w:p>
    <w:p>
      <w:r>
        <w:rPr>
          <w:b/>
          <w:u w:val="single"/>
        </w:rPr>
        <w:t xml:space="preserve">168766</w:t>
      </w:r>
    </w:p>
    <w:p>
      <w:r>
        <w:t xml:space="preserve">@DreaAlGhul mitä? Olet jälkeenjäänyt etkä tiedä mitä tilastot ovat, ole kiltti ja painu vittuun!</w:t>
      </w:r>
    </w:p>
    <w:p>
      <w:r>
        <w:rPr>
          <w:b/>
          <w:u w:val="single"/>
        </w:rPr>
        <w:t xml:space="preserve">168767</w:t>
      </w:r>
    </w:p>
    <w:p>
      <w:r>
        <w:t xml:space="preserve">@Cajun_Manor @DWStweets oletko vitun jälkeenjäänyt? Ylhäällä oleva kaveri ei käske ihmisiä murhaamaan homoja.</w:t>
      </w:r>
    </w:p>
    <w:p>
      <w:r>
        <w:rPr>
          <w:b/>
          <w:u w:val="single"/>
        </w:rPr>
        <w:t xml:space="preserve">168768</w:t>
      </w:r>
    </w:p>
    <w:p>
      <w:r>
        <w:t xml:space="preserve">@kumarshyam Näen, kuten mielipiteessä, ei mitään tekemistä näön kanssa, Jeesus pysyy omassa kielessäsi. Retoriikkaa ei ? Tarvitaan. Olet jälkeenjäänyt.</w:t>
      </w:r>
    </w:p>
    <w:p>
      <w:r>
        <w:rPr>
          <w:b/>
          <w:u w:val="single"/>
        </w:rPr>
        <w:t xml:space="preserve">168769</w:t>
      </w:r>
    </w:p>
    <w:p>
      <w:r>
        <w:t xml:space="preserve">@RianFike @ESPNNBA ahh, estit minut....näyttää siltä, että voitin selvästi tämän typerän väittelyn. Ole fiksumpi kaveri</w:t>
      </w:r>
    </w:p>
    <w:p>
      <w:r>
        <w:rPr>
          <w:b/>
          <w:u w:val="single"/>
        </w:rPr>
        <w:t xml:space="preserve">168770</w:t>
      </w:r>
    </w:p>
    <w:p>
      <w:r>
        <w:t xml:space="preserve">@ColbyKordas @Jourtoise @KEEMSTAR profiilikuvani on kaunis, igot, joka on otettu Bahamalla. onko "progilr" sana? kutsuit minua jälkeenjääneeksi.</w:t>
      </w:r>
    </w:p>
    <w:p>
      <w:r>
        <w:rPr>
          <w:b/>
          <w:u w:val="single"/>
        </w:rPr>
        <w:t xml:space="preserve">168771</w:t>
      </w:r>
    </w:p>
    <w:p>
      <w:r>
        <w:t xml:space="preserve">@realDonaldTrump olet oikeudellisesti jälkeenjäänyt</w:t>
      </w:r>
    </w:p>
    <w:p>
      <w:r>
        <w:rPr>
          <w:b/>
          <w:u w:val="single"/>
        </w:rPr>
        <w:t xml:space="preserve">168772</w:t>
      </w:r>
    </w:p>
    <w:p>
      <w:r>
        <w:t xml:space="preserve">@AirtelNigeria Näinkö kohtelet asiakasta? Olette todella jälkeenjääneitä #F**KYourNetwork.</w:t>
      </w:r>
    </w:p>
    <w:p>
      <w:r>
        <w:rPr>
          <w:b/>
          <w:u w:val="single"/>
        </w:rPr>
        <w:t xml:space="preserve">168773</w:t>
      </w:r>
    </w:p>
    <w:p>
      <w:r>
        <w:t xml:space="preserve">@jacobsartorius becouse ur retarded</w:t>
      </w:r>
    </w:p>
    <w:p>
      <w:r>
        <w:rPr>
          <w:b/>
          <w:u w:val="single"/>
        </w:rPr>
        <w:t xml:space="preserve">168774</w:t>
      </w:r>
    </w:p>
    <w:p>
      <w:r>
        <w:t xml:space="preserve">@meowrachael "WHY ARE YOU SAYIN IT LIKE THAT" "IF YOU DONT GET IT RIGHT THIS TIME YOURE RETARDED" 😂😂😂😂😂😂😂😂😂</w:t>
      </w:r>
    </w:p>
    <w:p>
      <w:r>
        <w:rPr>
          <w:b/>
          <w:u w:val="single"/>
        </w:rPr>
        <w:t xml:space="preserve">168775</w:t>
      </w:r>
    </w:p>
    <w:p>
      <w:r>
        <w:t xml:space="preserve">@mrcrh11 @MattHarrison24 MUTTA SOUNDGARDEN EI TEHNYT VITTUISTA RETARDED UKULELE -ALBUMIA, SINÄ PÄIHKÖÄINEN</w:t>
      </w:r>
    </w:p>
    <w:p>
      <w:r>
        <w:rPr>
          <w:b/>
          <w:u w:val="single"/>
        </w:rPr>
        <w:t xml:space="preserve">168776</w:t>
      </w:r>
    </w:p>
    <w:p>
      <w:r>
        <w:t xml:space="preserve">@_CapreeNotCapri nah olet vain jälkeenjäänyt</w:t>
      </w:r>
    </w:p>
    <w:p>
      <w:r>
        <w:rPr>
          <w:b/>
          <w:u w:val="single"/>
        </w:rPr>
        <w:t xml:space="preserve">168777</w:t>
      </w:r>
    </w:p>
    <w:p>
      <w:r>
        <w:t xml:space="preserve">@SydneyDaPenguin @YouTube @JoeyGraceffa "Escape the Night", senkin jälkeenjäänyt pulu.</w:t>
      </w:r>
    </w:p>
    <w:p>
      <w:r>
        <w:rPr>
          <w:b/>
          <w:u w:val="single"/>
        </w:rPr>
        <w:t xml:space="preserve">168778</w:t>
      </w:r>
    </w:p>
    <w:p>
      <w:r>
        <w:t xml:space="preserve">@TomiLahren ehkä siksi, että jopa republikaaniset osavaltiosi näkevät, kuinka jälkeenjäänyt voit olla.</w:t>
      </w:r>
    </w:p>
    <w:p>
      <w:r>
        <w:rPr>
          <w:b/>
          <w:u w:val="single"/>
        </w:rPr>
        <w:t xml:space="preserve">168779</w:t>
      </w:r>
    </w:p>
    <w:p>
      <w:r>
        <w:t xml:space="preserve">@mixedbby__ ur retarded</w:t>
      </w:r>
    </w:p>
    <w:p>
      <w:r>
        <w:rPr>
          <w:b/>
          <w:u w:val="single"/>
        </w:rPr>
        <w:t xml:space="preserve">168780</w:t>
      </w:r>
    </w:p>
    <w:p>
      <w:r>
        <w:t xml:space="preserve">@nat5mathsftw et todellakaan ymmärrä kuinka jälkeenjäänyt olet, onko hoitokoti edes päästänyt sinut tietokoneelle itse?</w:t>
      </w:r>
    </w:p>
    <w:p>
      <w:r>
        <w:rPr>
          <w:b/>
          <w:u w:val="single"/>
        </w:rPr>
        <w:t xml:space="preserve">168781</w:t>
      </w:r>
    </w:p>
    <w:p>
      <w:r>
        <w:t xml:space="preserve">@ishinii toisaalta sinun Avi tiivistää kuinka jälkeenjäänyt olet edelleen 😊.</w:t>
      </w:r>
    </w:p>
    <w:p>
      <w:r>
        <w:rPr>
          <w:b/>
          <w:u w:val="single"/>
        </w:rPr>
        <w:t xml:space="preserve">168782</w:t>
      </w:r>
    </w:p>
    <w:p>
      <w:r>
        <w:t xml:space="preserve">@Kaitlyn_AlexaJ @PrewittJulia @ReggsAllen @chey_johnson12 olette jälkeenjääneet😅</w:t>
      </w:r>
    </w:p>
    <w:p>
      <w:r>
        <w:rPr>
          <w:b/>
          <w:u w:val="single"/>
        </w:rPr>
        <w:t xml:space="preserve">168783</w:t>
      </w:r>
    </w:p>
    <w:p>
      <w:r>
        <w:t xml:space="preserve">@RepukesExposed</w:t>
        <w:br/>
        <w:t xml:space="preserve">Kyllä.</w:t>
        <w:br/>
        <w:t xml:space="preserve"> Joten sinun jälkeenjääneessä, liberaalissa mielessäsi se tarkoittaa luultavasti, että olen itseäni vihaava rasisti, eikö niin?</w:t>
      </w:r>
    </w:p>
    <w:p>
      <w:r>
        <w:rPr>
          <w:b/>
          <w:u w:val="single"/>
        </w:rPr>
        <w:t xml:space="preserve">168784</w:t>
      </w:r>
    </w:p>
    <w:p>
      <w:r>
        <w:t xml:space="preserve">@KEEMSTAR jos u luulee, että se ei ole laitonta, niin olet itse asiassa jälkeenjäänyt.</w:t>
      </w:r>
    </w:p>
    <w:p>
      <w:r>
        <w:rPr>
          <w:b/>
          <w:u w:val="single"/>
        </w:rPr>
        <w:t xml:space="preserve">168785</w:t>
      </w:r>
    </w:p>
    <w:p>
      <w:r>
        <w:t xml:space="preserve">@MikeRotondo86 oletko jälkeenjäänyt? Oikeasti?</w:t>
        <w:br/>
        <w:t xml:space="preserve"> Arabeja on 10% väestöstä, ja se, että he eivät ole meksikolaisia, ei tee heistä valkoisia.</w:t>
      </w:r>
    </w:p>
    <w:p>
      <w:r>
        <w:rPr>
          <w:b/>
          <w:u w:val="single"/>
        </w:rPr>
        <w:t xml:space="preserve">168786</w:t>
      </w:r>
    </w:p>
    <w:p>
      <w:r>
        <w:t xml:space="preserve">@Its_Apogee1130 opettele kirjoittamaan, senkin jälkeenjäänyt kusipää...</w:t>
      </w:r>
    </w:p>
    <w:p>
      <w:r>
        <w:rPr>
          <w:b/>
          <w:u w:val="single"/>
        </w:rPr>
        <w:t xml:space="preserve">168787</w:t>
      </w:r>
    </w:p>
    <w:p>
      <w:r>
        <w:t xml:space="preserve">@troyeftlgbt @twenyonehylians @feministgals se on sinun argumenttisi? Oletko sinä jälkeenjäänyt?</w:t>
      </w:r>
    </w:p>
    <w:p>
      <w:r>
        <w:rPr>
          <w:b/>
          <w:u w:val="single"/>
        </w:rPr>
        <w:t xml:space="preserve">168788</w:t>
      </w:r>
    </w:p>
    <w:p>
      <w:r>
        <w:t xml:space="preserve">@hypermoderns @awolf2026 @pbump @WPJohnWagner Nuo eivät ole sääntöjä, senkin jälkeenjäänyt Berniebot!</w:t>
      </w:r>
    </w:p>
    <w:p>
      <w:r>
        <w:rPr>
          <w:b/>
          <w:u w:val="single"/>
        </w:rPr>
        <w:t xml:space="preserve">168789</w:t>
      </w:r>
    </w:p>
    <w:p>
      <w:r>
        <w:t xml:space="preserve">@wnnabilah bcs olet jälkeenjäänyt</w:t>
      </w:r>
    </w:p>
    <w:p>
      <w:r>
        <w:rPr>
          <w:b/>
          <w:u w:val="single"/>
        </w:rPr>
        <w:t xml:space="preserve">168790</w:t>
      </w:r>
    </w:p>
    <w:p>
      <w:r>
        <w:t xml:space="preserve">@Its3pic @JDeleay Olet todella jälkeenjäänyt.</w:t>
      </w:r>
    </w:p>
    <w:p>
      <w:r>
        <w:rPr>
          <w:b/>
          <w:u w:val="single"/>
        </w:rPr>
        <w:t xml:space="preserve">168791</w:t>
      </w:r>
    </w:p>
    <w:p>
      <w:r>
        <w:t xml:space="preserve">@Born_Free_Jo Pyhä paska kaveri, sieltä minä sain nähdä huhun, oletko vitun jälkeenjäänyt?</w:t>
      </w:r>
    </w:p>
    <w:p>
      <w:r>
        <w:rPr>
          <w:b/>
          <w:u w:val="single"/>
        </w:rPr>
        <w:t xml:space="preserve">168792</w:t>
      </w:r>
    </w:p>
    <w:p>
      <w:r>
        <w:t xml:space="preserve">@_UT_Judy_Hopps_ // ei, tarkoitan, että olen loukkaantunut siitä, että käytit sanaa jälkeenjäänyt sanoaksesi, ettet ole tyhmä. Toki ihmiset, joilla on downin syndrooma, ovat.</w:t>
      </w:r>
    </w:p>
    <w:p>
      <w:r>
        <w:rPr>
          <w:b/>
          <w:u w:val="single"/>
        </w:rPr>
        <w:t xml:space="preserve">168793</w:t>
      </w:r>
    </w:p>
    <w:p>
      <w:r>
        <w:t xml:space="preserve">@AprilEfff Vaikka hän olisi raiskaaja, sinun olisi silti pitänyt sanoa jotain, kun se tapahtui. Minusta olet vitun jälkeenjäänyt, kun et kertonut, jos...</w:t>
      </w:r>
    </w:p>
    <w:p>
      <w:r>
        <w:rPr>
          <w:b/>
          <w:u w:val="single"/>
        </w:rPr>
        <w:t xml:space="preserve">168794</w:t>
      </w:r>
    </w:p>
    <w:p>
      <w:r>
        <w:t xml:space="preserve">@AbyssSquid14 are u retarded look at my past tweets</w:t>
      </w:r>
    </w:p>
    <w:p>
      <w:r>
        <w:rPr>
          <w:b/>
          <w:u w:val="single"/>
        </w:rPr>
        <w:t xml:space="preserve">168795</w:t>
      </w:r>
    </w:p>
    <w:p>
      <w:r>
        <w:t xml:space="preserve">@AlexH_AFC oletko jälkeenjäänyt?</w:t>
      </w:r>
    </w:p>
    <w:p>
      <w:r>
        <w:rPr>
          <w:b/>
          <w:u w:val="single"/>
        </w:rPr>
        <w:t xml:space="preserve">168796</w:t>
      </w:r>
    </w:p>
    <w:p>
      <w:r>
        <w:t xml:space="preserve">@Twitch oletteko te vitun jälkeenjääneet?</w:t>
      </w:r>
    </w:p>
    <w:p>
      <w:r>
        <w:rPr>
          <w:b/>
          <w:u w:val="single"/>
        </w:rPr>
        <w:t xml:space="preserve">168797</w:t>
      </w:r>
    </w:p>
    <w:p>
      <w:r>
        <w:t xml:space="preserve">@AliRadicali olet paljastunut, että sinulla ei ole mitään sanottavaa, ja nyt käytät hyväksi koeteltua ja todellista "jälkeenjäänyttä"! Kyllästytät minua.</w:t>
      </w:r>
    </w:p>
    <w:p>
      <w:r>
        <w:rPr>
          <w:b/>
          <w:u w:val="single"/>
        </w:rPr>
        <w:t xml:space="preserve">168798</w:t>
      </w:r>
    </w:p>
    <w:p>
      <w:r>
        <w:t xml:space="preserve">@fsureplies @FSUATLS_COUCH joku, joka ei ole jälkeenjäänyt kuten sinä nyt vittu pois lol</w:t>
      </w:r>
    </w:p>
    <w:p>
      <w:r>
        <w:rPr>
          <w:b/>
          <w:u w:val="single"/>
        </w:rPr>
        <w:t xml:space="preserve">168799</w:t>
      </w:r>
    </w:p>
    <w:p>
      <w:r>
        <w:t xml:space="preserve">@BalloutLos kyllä olet jälkeenjäänyt lol</w:t>
      </w:r>
    </w:p>
    <w:p>
      <w:r>
        <w:rPr>
          <w:b/>
          <w:u w:val="single"/>
        </w:rPr>
        <w:t xml:space="preserve">168800</w:t>
      </w:r>
    </w:p>
    <w:p>
      <w:r>
        <w:t xml:space="preserve">@luxyohoe olet oikeassa .. Olen pirun lähellä jälkeenjäänyt.</w:t>
      </w:r>
    </w:p>
    <w:p>
      <w:r>
        <w:rPr>
          <w:b/>
          <w:u w:val="single"/>
        </w:rPr>
        <w:t xml:space="preserve">168801</w:t>
      </w:r>
    </w:p>
    <w:p>
      <w:r>
        <w:t xml:space="preserve">@Vthota111 @talkSPORT tietääkseni #City melkein allekirjoitti hänet ja on lähellä lääkärintarkastusta. .</w:t>
        <w:br/>
        <w:t xml:space="preserve"> Wtf nyt miksi te retarded ihmiset otatte meidät mukaan tuohon mukaan</w:t>
      </w:r>
    </w:p>
    <w:p>
      <w:r>
        <w:rPr>
          <w:b/>
          <w:u w:val="single"/>
        </w:rPr>
        <w:t xml:space="preserve">168802</w:t>
      </w:r>
    </w:p>
    <w:p>
      <w:r>
        <w:t xml:space="preserve">@jmatty17 @NHLexpertpicks @TSN_Sports @StevenStamko u are retarded.</w:t>
      </w:r>
    </w:p>
    <w:p>
      <w:r>
        <w:rPr>
          <w:b/>
          <w:u w:val="single"/>
        </w:rPr>
        <w:t xml:space="preserve">168803</w:t>
      </w:r>
    </w:p>
    <w:p>
      <w:r>
        <w:t xml:space="preserve">@BDuncan975 @Amaaandaplz oletko tosissasi hahahah ja kenen jälkeenjäänyt Brandon, turpa kiinni yo suu</w:t>
      </w:r>
    </w:p>
    <w:p>
      <w:r>
        <w:rPr>
          <w:b/>
          <w:u w:val="single"/>
        </w:rPr>
        <w:t xml:space="preserve">168804</w:t>
      </w:r>
    </w:p>
    <w:p>
      <w:r>
        <w:t xml:space="preserve">@Logitech Kasvokameraohjelmistosi on jälkeenjäänyt!!!</w:t>
      </w:r>
    </w:p>
    <w:p>
      <w:r>
        <w:rPr>
          <w:b/>
          <w:u w:val="single"/>
        </w:rPr>
        <w:t xml:space="preserve">168805</w:t>
      </w:r>
    </w:p>
    <w:p>
      <w:r>
        <w:t xml:space="preserve">@todd995 olenko jälkeenjäänyt? Jätitkö Floyd vitun Mayweatherin johtamaan Twitteriäsi? Olet varmaan sekaisin, jos luulet, että hän tekee vain mainoksia.</w:t>
      </w:r>
    </w:p>
    <w:p>
      <w:r>
        <w:rPr>
          <w:b/>
          <w:u w:val="single"/>
        </w:rPr>
        <w:t xml:space="preserve">168806</w:t>
      </w:r>
    </w:p>
    <w:p>
      <w:r>
        <w:t xml:space="preserve">@MooDota2 @7ckngMadDOTA Oletko jälkeenjäänyt? Hän ei sanonut noin...</w:t>
      </w:r>
    </w:p>
    <w:p>
      <w:r>
        <w:rPr>
          <w:b/>
          <w:u w:val="single"/>
        </w:rPr>
        <w:t xml:space="preserve">168807</w:t>
      </w:r>
    </w:p>
    <w:p>
      <w:r>
        <w:t xml:space="preserve">@Ah_Science kun luulet, että @FoxNews ei enää voi olla enempää faux ja retarded.........</w:t>
      </w:r>
    </w:p>
    <w:p>
      <w:r>
        <w:rPr>
          <w:b/>
          <w:u w:val="single"/>
        </w:rPr>
        <w:t xml:space="preserve">168808</w:t>
      </w:r>
    </w:p>
    <w:p>
      <w:r>
        <w:t xml:space="preserve">@pizzacristina @pinchealitzel @azulfoh lmao olette todella jälkeenjääneitä https://t.co/cHDUdBveAK</w:t>
      </w:r>
    </w:p>
    <w:p>
      <w:r>
        <w:rPr>
          <w:b/>
          <w:u w:val="single"/>
        </w:rPr>
        <w:t xml:space="preserve">168809</w:t>
      </w:r>
    </w:p>
    <w:p>
      <w:r>
        <w:t xml:space="preserve">@dpat_96 oletko jälkeenjäänyt?</w:t>
      </w:r>
    </w:p>
    <w:p>
      <w:r>
        <w:rPr>
          <w:b/>
          <w:u w:val="single"/>
        </w:rPr>
        <w:t xml:space="preserve">168810</w:t>
      </w:r>
    </w:p>
    <w:p>
      <w:r>
        <w:t xml:space="preserve">@coilofwrath @Lunalovebadxo olet jälkeenjäänyt eikä sinulla ole aavistustakaan, miltä näytän, senkin sisäsiittoinen. lopeta twiittaaminen.</w:t>
      </w:r>
    </w:p>
    <w:p>
      <w:r>
        <w:rPr>
          <w:b/>
          <w:u w:val="single"/>
        </w:rPr>
        <w:t xml:space="preserve">168811</w:t>
      </w:r>
    </w:p>
    <w:p>
      <w:r>
        <w:t xml:space="preserve">@myfabolouslife look like nigga if you don't get your retarded ass outta here 😂😂😂 #BETAwards https://t.co/j24ov06ga5</w:t>
      </w:r>
    </w:p>
    <w:p>
      <w:r>
        <w:rPr>
          <w:b/>
          <w:u w:val="single"/>
        </w:rPr>
        <w:t xml:space="preserve">168812</w:t>
      </w:r>
    </w:p>
    <w:p>
      <w:r>
        <w:t xml:space="preserve">@MikeCanSkywalk @du28silva @markomandekic En ole varma, kuinka vanha olet, mutta on typerää ajatella, että Portugali päihitti Kroatian. Nauttikaa voitosta &amp;amp; run</w:t>
      </w:r>
    </w:p>
    <w:p>
      <w:r>
        <w:rPr>
          <w:b/>
          <w:u w:val="single"/>
        </w:rPr>
        <w:t xml:space="preserve">168813</w:t>
      </w:r>
    </w:p>
    <w:p>
      <w:r>
        <w:t xml:space="preserve">@QtLikely "smh" "lmao" "kaikki, mikä ei ole kirjoja, on roskasakkia" Saat sinut vain kuulostamaan puoliksi jälkeenjääneeltä.</w:t>
      </w:r>
    </w:p>
    <w:p>
      <w:r>
        <w:rPr>
          <w:b/>
          <w:u w:val="single"/>
        </w:rPr>
        <w:t xml:space="preserve">168814</w:t>
      </w:r>
    </w:p>
    <w:p>
      <w:r>
        <w:t xml:space="preserve">@MikeLUHG kerro minulle, pudottiko äitisi sinut vauvana vai olitko syntymästäsi asti kehitysvammainen?</w:t>
      </w:r>
    </w:p>
    <w:p>
      <w:r>
        <w:rPr>
          <w:b/>
          <w:u w:val="single"/>
        </w:rPr>
        <w:t xml:space="preserve">168815</w:t>
      </w:r>
    </w:p>
    <w:p>
      <w:r>
        <w:t xml:space="preserve">@SamoneTaylorxxx Miksi kutsuisit minua jälkeenjääneeksi? Tuo on tarpeetonta Rmao Minulla on tutkinto kuten sinullakin lol</w:t>
      </w:r>
    </w:p>
    <w:p>
      <w:r>
        <w:rPr>
          <w:b/>
          <w:u w:val="single"/>
        </w:rPr>
        <w:t xml:space="preserve">168816</w:t>
      </w:r>
    </w:p>
    <w:p>
      <w:r>
        <w:t xml:space="preserve">@Tahith_Fan Se on £26.3mill , oletko jälkeenjäänyt ?</w:t>
      </w:r>
    </w:p>
    <w:p>
      <w:r>
        <w:rPr>
          <w:b/>
          <w:u w:val="single"/>
        </w:rPr>
        <w:t xml:space="preserve">168817</w:t>
      </w:r>
    </w:p>
    <w:p>
      <w:r>
        <w:t xml:space="preserve">@Mikedaneillo neekeri on huolissaan bout olet jälkeenjäänyt ahh poika pudota sijainti, että tweet tai älä twiittaa minua ollenkaan</w:t>
      </w:r>
    </w:p>
    <w:p>
      <w:r>
        <w:rPr>
          <w:b/>
          <w:u w:val="single"/>
        </w:rPr>
        <w:t xml:space="preserve">168818</w:t>
      </w:r>
    </w:p>
    <w:p>
      <w:r>
        <w:t xml:space="preserve">@_nataaaliaaa valitsit sen, jossa näytän jälkeenjääneeltä, senkin neitsyt!</w:t>
      </w:r>
    </w:p>
    <w:p>
      <w:r>
        <w:rPr>
          <w:b/>
          <w:u w:val="single"/>
        </w:rPr>
        <w:t xml:space="preserve">168819</w:t>
      </w:r>
    </w:p>
    <w:p>
      <w:r>
        <w:t xml:space="preserve">@jnlopez_ ja olen ehdottomasti samaa mieltä kanssasi he näyttävät jälkeenjääneiltä.</w:t>
      </w:r>
    </w:p>
    <w:p>
      <w:r>
        <w:rPr>
          <w:b/>
          <w:u w:val="single"/>
        </w:rPr>
        <w:t xml:space="preserve">168820</w:t>
      </w:r>
    </w:p>
    <w:p>
      <w:r>
        <w:t xml:space="preserve">@DartyCoD @StrafeBF 😂 OMG No jos sanoin, että lähetin lipun, niin ilmeisesti peli kiistettiin omg u vitun retarded</w:t>
      </w:r>
    </w:p>
    <w:p>
      <w:r>
        <w:rPr>
          <w:b/>
          <w:u w:val="single"/>
        </w:rPr>
        <w:t xml:space="preserve">168821</w:t>
      </w:r>
    </w:p>
    <w:p>
      <w:r>
        <w:t xml:space="preserve">@marvelousMARIE_ Luulen, että sinä olet jälkeenjäänyt.</w:t>
      </w:r>
    </w:p>
    <w:p>
      <w:r>
        <w:rPr>
          <w:b/>
          <w:u w:val="single"/>
        </w:rPr>
        <w:t xml:space="preserve">168822</w:t>
      </w:r>
    </w:p>
    <w:p>
      <w:r>
        <w:t xml:space="preserve">@rj4gui4r @HillaryClinton Oletko vitun jälkeenjäänyt juuri nyt vai vain trollaatko? LMFAO</w:t>
      </w:r>
    </w:p>
    <w:p>
      <w:r>
        <w:rPr>
          <w:b/>
          <w:u w:val="single"/>
        </w:rPr>
        <w:t xml:space="preserve">168823</w:t>
      </w:r>
    </w:p>
    <w:p>
      <w:r>
        <w:t xml:space="preserve">@tommyi317 lol u retarded? LMAO LOOOOOOOOOOOOOOOL</w:t>
      </w:r>
    </w:p>
    <w:p>
      <w:r>
        <w:rPr>
          <w:b/>
          <w:u w:val="single"/>
        </w:rPr>
        <w:t xml:space="preserve">168824</w:t>
      </w:r>
    </w:p>
    <w:p>
      <w:r>
        <w:t xml:space="preserve">@nanlupien @WittyKittyVixxy Se tarkoittaa, että et pidä mistään muusta mausta. Y d naiset b munching makuista kondomia? Jälkeenjääneet miesfantasiat</w:t>
      </w:r>
    </w:p>
    <w:p>
      <w:r>
        <w:rPr>
          <w:b/>
          <w:u w:val="single"/>
        </w:rPr>
        <w:t xml:space="preserve">168825</w:t>
      </w:r>
    </w:p>
    <w:p>
      <w:r>
        <w:t xml:space="preserve">@mitchellvii hyvä juttu, että seuraajasi ovat jälkeenjääneitä https://t.co/3mXzD2q5zr</w:t>
      </w:r>
    </w:p>
    <w:p>
      <w:r>
        <w:rPr>
          <w:b/>
          <w:u w:val="single"/>
        </w:rPr>
        <w:t xml:space="preserve">168826</w:t>
      </w:r>
    </w:p>
    <w:p>
      <w:r>
        <w:t xml:space="preserve">@ElSpanishGooner ja sinun retarded klubi haluavat edes pystyä allekirjoittamaan Valdy puhua maksaa hänelle vähemmän😂😂😂😂</w:t>
      </w:r>
    </w:p>
    <w:p>
      <w:r>
        <w:rPr>
          <w:b/>
          <w:u w:val="single"/>
        </w:rPr>
        <w:t xml:space="preserve">168827</w:t>
      </w:r>
    </w:p>
    <w:p>
      <w:r>
        <w:t xml:space="preserve">@KlayeBukholes @unusualvillain joten tällä logiikalla. Kyllä sinä sanot, että kaikki homot ovat henkisesti jälkeenjääneitä. luultavasti luulet, että he ovat "homoja" koska</w:t>
      </w:r>
    </w:p>
    <w:p>
      <w:r>
        <w:rPr>
          <w:b/>
          <w:u w:val="single"/>
        </w:rPr>
        <w:t xml:space="preserve">168828</w:t>
      </w:r>
    </w:p>
    <w:p>
      <w:r>
        <w:t xml:space="preserve">@LoveIsland mikä paskakasa. Oletteko te ihmiset niin jälkeenjääneet?</w:t>
      </w:r>
    </w:p>
    <w:p>
      <w:r>
        <w:rPr>
          <w:b/>
          <w:u w:val="single"/>
        </w:rPr>
        <w:t xml:space="preserve">168829</w:t>
      </w:r>
    </w:p>
    <w:p>
      <w:r>
        <w:t xml:space="preserve">@VIXXIVXX olet oikeassa, että olet akateemisesti jälkeenjäänyt, eikä sillä ole mitään tekemistä sen kanssa, ettet ymmärrä tätä.</w:t>
      </w:r>
    </w:p>
    <w:p>
      <w:r>
        <w:rPr>
          <w:b/>
          <w:u w:val="single"/>
        </w:rPr>
        <w:t xml:space="preserve">168830</w:t>
      </w:r>
    </w:p>
    <w:p>
      <w:r>
        <w:t xml:space="preserve">@Dylancuuuz ei silti muuta sitä tosiasiaa, että cuh on jälkeenjäänyt tehdessään hänestä anbun eikä Hiruzen ole yhtään parempi.</w:t>
      </w:r>
    </w:p>
    <w:p>
      <w:r>
        <w:rPr>
          <w:b/>
          <w:u w:val="single"/>
        </w:rPr>
        <w:t xml:space="preserve">168831</w:t>
      </w:r>
    </w:p>
    <w:p>
      <w:r>
        <w:t xml:space="preserve">@YouTube kuka tahansa teki uuden TOS on vitun jälkeenjäänyt ja pitäisi tappaa itsensä.</w:t>
      </w:r>
    </w:p>
    <w:p>
      <w:r>
        <w:rPr>
          <w:b/>
          <w:u w:val="single"/>
        </w:rPr>
        <w:t xml:space="preserve">168832</w:t>
      </w:r>
    </w:p>
    <w:p>
      <w:r>
        <w:t xml:space="preserve">@jaredgagnon1 kyllä, koska en odota, että hänestä tulee jälkeenjäänyt sinun ja Isabellan hyvien geenien takia.</w:t>
      </w:r>
    </w:p>
    <w:p>
      <w:r>
        <w:rPr>
          <w:b/>
          <w:u w:val="single"/>
        </w:rPr>
        <w:t xml:space="preserve">168833</w:t>
      </w:r>
    </w:p>
    <w:p>
      <w:r>
        <w:t xml:space="preserve">@andrewkirk99 @B_A_Roman no Andrew u on varmaan jälkeenjäänyt</w:t>
      </w:r>
    </w:p>
    <w:p>
      <w:r>
        <w:rPr>
          <w:b/>
          <w:u w:val="single"/>
        </w:rPr>
        <w:t xml:space="preserve">168834</w:t>
      </w:r>
    </w:p>
    <w:p>
      <w:r>
        <w:t xml:space="preserve">@Rainbow6Game te kaverit ovat niin jälkeenjäänyt lajitella pelin ulos plz saan kaksinkertainen ässä ranked sitten peli kaatuu ja en voi liittyä takaisin wtf</w:t>
      </w:r>
    </w:p>
    <w:p>
      <w:r>
        <w:rPr>
          <w:b/>
          <w:u w:val="single"/>
        </w:rPr>
        <w:t xml:space="preserve">168835</w:t>
      </w:r>
    </w:p>
    <w:p>
      <w:r>
        <w:t xml:space="preserve">@Joshy7w7 @Rezonqte @Ilhan259 @SoySmore @PrqFlqme @aleksivan99 @xShqdo @DeatoDreames are u retarded LMAO</w:t>
      </w:r>
    </w:p>
    <w:p>
      <w:r>
        <w:rPr>
          <w:b/>
          <w:u w:val="single"/>
        </w:rPr>
        <w:t xml:space="preserve">168836</w:t>
      </w:r>
    </w:p>
    <w:p>
      <w:r>
        <w:t xml:space="preserve">@DeeeVaaa @markgundy @KatSnarky @dorbar @opiniononion7 Vau! Jos minut joskus raiskataan PLEASE olla minun valamiehistössä! Olette kuin, vaiheen 4 jälkeenjäänyt!</w:t>
      </w:r>
    </w:p>
    <w:p>
      <w:r>
        <w:rPr>
          <w:b/>
          <w:u w:val="single"/>
        </w:rPr>
        <w:t xml:space="preserve">168837</w:t>
      </w:r>
    </w:p>
    <w:p>
      <w:r>
        <w:t xml:space="preserve">@GagaMagazineUK olet vitun jälkeenjäänyt!</w:t>
      </w:r>
    </w:p>
    <w:p>
      <w:r>
        <w:rPr>
          <w:b/>
          <w:u w:val="single"/>
        </w:rPr>
        <w:t xml:space="preserve">168838</w:t>
      </w:r>
    </w:p>
    <w:p>
      <w:r>
        <w:t xml:space="preserve">@crimeworm1 @Allan13evans @ScottishFA näytät jälkeenjääneeltä, joka ei pystyisi juoksemaan kylpyammeessa, puhdas apina!</w:t>
      </w:r>
    </w:p>
    <w:p>
      <w:r>
        <w:rPr>
          <w:b/>
          <w:u w:val="single"/>
        </w:rPr>
        <w:t xml:space="preserve">168839</w:t>
      </w:r>
    </w:p>
    <w:p>
      <w:r>
        <w:t xml:space="preserve">@lujanis2ryl oi tietysti. Ajattelen aina vain typeriä, vammaisia juttuja. Tunnet minut! HAHAHAHAHAHAHAHAHAHAHAHAHA :/</w:t>
      </w:r>
    </w:p>
    <w:p>
      <w:r>
        <w:rPr>
          <w:b/>
          <w:u w:val="single"/>
        </w:rPr>
        <w:t xml:space="preserve">168840</w:t>
      </w:r>
    </w:p>
    <w:p>
      <w:r>
        <w:t xml:space="preserve">@Hardcore9ersfan @abel1408 @StateOfThe49ers @rockclimberadd täysin jälkeenjäänyt ei säästää rahaa, jos aiot sitten vain istua kaveri</w:t>
      </w:r>
    </w:p>
    <w:p>
      <w:r>
        <w:rPr>
          <w:b/>
          <w:u w:val="single"/>
        </w:rPr>
        <w:t xml:space="preserve">168841</w:t>
      </w:r>
    </w:p>
    <w:p>
      <w:r>
        <w:t xml:space="preserve">@AlIieFx @NoisyButters joten siksi te molemmat menitte liveen samaan aikaan lol Tunnen itseni jälkeenjääneeksi nyt</w:t>
      </w:r>
    </w:p>
    <w:p>
      <w:r>
        <w:rPr>
          <w:b/>
          <w:u w:val="single"/>
        </w:rPr>
        <w:t xml:space="preserve">168842</w:t>
      </w:r>
    </w:p>
    <w:p>
      <w:r>
        <w:t xml:space="preserve">@ConjureBlk @AlbertBreer oletko todella jälkeenjäänyt?</w:t>
      </w:r>
    </w:p>
    <w:p>
      <w:r>
        <w:rPr>
          <w:b/>
          <w:u w:val="single"/>
        </w:rPr>
        <w:t xml:space="preserve">168843</w:t>
      </w:r>
    </w:p>
    <w:p>
      <w:r>
        <w:t xml:space="preserve">@Sapphire_Sway im niin jälkeenjäänyt toivottavasti tämä teki sinut onnelliseksi</w:t>
      </w:r>
    </w:p>
    <w:p>
      <w:r>
        <w:rPr>
          <w:b/>
          <w:u w:val="single"/>
        </w:rPr>
        <w:t xml:space="preserve">168844</w:t>
      </w:r>
    </w:p>
    <w:p>
      <w:r>
        <w:t xml:space="preserve">@LuxB22 @CJuersivich moraalinen kaikki tämä Cody on, että olet jälkeenjäänyt ja sinun täytyy todella kaivaa kuoppa ja haudata itsesi</w:t>
      </w:r>
    </w:p>
    <w:p>
      <w:r>
        <w:rPr>
          <w:b/>
          <w:u w:val="single"/>
        </w:rPr>
        <w:t xml:space="preserve">168845</w:t>
      </w:r>
    </w:p>
    <w:p>
      <w:r>
        <w:t xml:space="preserve">@Anarchyball @ThePinkPistol9 @WeirdLittleBro @TylerPreston20</w:t>
        <w:br/>
        <w:t xml:space="preserve">vaikka se olisi oikein ja saisi sinut näyttämään jälkeenjääneeltä.</w:t>
      </w:r>
    </w:p>
    <w:p>
      <w:r>
        <w:rPr>
          <w:b/>
          <w:u w:val="single"/>
        </w:rPr>
        <w:t xml:space="preserve">168846</w:t>
      </w:r>
    </w:p>
    <w:p>
      <w:r>
        <w:t xml:space="preserve">@FeLo saada miehesi ibad hes jälkeenjäänyt</w:t>
      </w:r>
    </w:p>
    <w:p>
      <w:r>
        <w:rPr>
          <w:b/>
          <w:u w:val="single"/>
        </w:rPr>
        <w:t xml:space="preserve">168847</w:t>
      </w:r>
    </w:p>
    <w:p>
      <w:r>
        <w:t xml:space="preserve">@crumjob 😂 miksi pidän kaikkea paskaa, jota twiittaat, jälkeenjääneenä, mutta hulvattomana.</w:t>
      </w:r>
    </w:p>
    <w:p>
      <w:r>
        <w:rPr>
          <w:b/>
          <w:u w:val="single"/>
        </w:rPr>
        <w:t xml:space="preserve">168848</w:t>
      </w:r>
    </w:p>
    <w:p>
      <w:r>
        <w:t xml:space="preserve">@weitrin sinun twiitit ovat jälkeenjäänyt rentoutua</w:t>
      </w:r>
    </w:p>
    <w:p>
      <w:r>
        <w:rPr>
          <w:b/>
          <w:u w:val="single"/>
        </w:rPr>
        <w:t xml:space="preserve">168849</w:t>
      </w:r>
    </w:p>
    <w:p>
      <w:r>
        <w:t xml:space="preserve">@CanyouPLEASESMD Olen todellinen. Miten vitussa olen trolli? oletko jälkeenjäänyt?</w:t>
      </w:r>
    </w:p>
    <w:p>
      <w:r>
        <w:rPr>
          <w:b/>
          <w:u w:val="single"/>
        </w:rPr>
        <w:t xml:space="preserve">168850</w:t>
      </w:r>
    </w:p>
    <w:p>
      <w:r>
        <w:t xml:space="preserve">@TheManBullet En pidä hänestä enkä tule pitämäänkään. Olet niin häpeilemättömän jälkeenjäänyt, ettei kannata väittää vastaan, koska et pysty ymmärtämään niitä.</w:t>
      </w:r>
    </w:p>
    <w:p>
      <w:r>
        <w:rPr>
          <w:b/>
          <w:u w:val="single"/>
        </w:rPr>
        <w:t xml:space="preserve">168851</w:t>
      </w:r>
    </w:p>
    <w:p>
      <w:r>
        <w:t xml:space="preserve">@NotAManCantona @InteriorWinger @Baeobab ramos on vitun vitsi puolustaja ovat u retarded lol</w:t>
      </w:r>
    </w:p>
    <w:p>
      <w:r>
        <w:rPr>
          <w:b/>
          <w:u w:val="single"/>
        </w:rPr>
        <w:t xml:space="preserve">168852</w:t>
      </w:r>
    </w:p>
    <w:p>
      <w:r>
        <w:t xml:space="preserve">@RobXXX_NC17 tiedätkö, kuinka tyhmältä kuulostat, kun sinulla on kaikki todisteet Hillarya vastaan ja se on kaikki mitä sinulla on. Oletko vitun jälkeenjäänyt?</w:t>
      </w:r>
    </w:p>
    <w:p>
      <w:r>
        <w:rPr>
          <w:b/>
          <w:u w:val="single"/>
        </w:rPr>
        <w:t xml:space="preserve">168853</w:t>
      </w:r>
    </w:p>
    <w:p>
      <w:r>
        <w:t xml:space="preserve">@ImAWhalien_17 r u retarded 😂 https://t.co/fO8A4P0dBr https://t.co/fO8A4P0dBr</w:t>
      </w:r>
    </w:p>
    <w:p>
      <w:r>
        <w:rPr>
          <w:b/>
          <w:u w:val="single"/>
        </w:rPr>
        <w:t xml:space="preserve">168854</w:t>
      </w:r>
    </w:p>
    <w:p>
      <w:r>
        <w:t xml:space="preserve">@SassyDCLady @Jillniki mitä? Tarkoitatko RETARD? Minä olen jälkeenjäänyt 😂</w:t>
      </w:r>
    </w:p>
    <w:p>
      <w:r>
        <w:rPr>
          <w:b/>
          <w:u w:val="single"/>
        </w:rPr>
        <w:t xml:space="preserve">168855</w:t>
      </w:r>
    </w:p>
    <w:p>
      <w:r>
        <w:t xml:space="preserve">@jdavis808 LOL Tämä osoittaa, kuinka tyhmiä vasemmisto on. Ja sinä juuri todistit olevasi jälkeenjäänyt demokraatti :)</w:t>
      </w:r>
    </w:p>
    <w:p>
      <w:r>
        <w:rPr>
          <w:b/>
          <w:u w:val="single"/>
        </w:rPr>
        <w:t xml:space="preserve">168856</w:t>
      </w:r>
    </w:p>
    <w:p>
      <w:r>
        <w:t xml:space="preserve">@intdemon @NotZeyami Etkö olisi jälkeenjäänyt, jos vitun spoopy-avaruustontut tappaisivat isoisäsi?</w:t>
      </w:r>
    </w:p>
    <w:p>
      <w:r>
        <w:rPr>
          <w:b/>
          <w:u w:val="single"/>
        </w:rPr>
        <w:t xml:space="preserve">168857</w:t>
      </w:r>
    </w:p>
    <w:p>
      <w:r>
        <w:t xml:space="preserve">@Shotsifyyy älä koskaan vittu tslk minulle enää olet niin jälkeenjäänyt jesus kristus jesus kristus</w:t>
      </w:r>
    </w:p>
    <w:p>
      <w:r>
        <w:rPr>
          <w:b/>
          <w:u w:val="single"/>
        </w:rPr>
        <w:t xml:space="preserve">168858</w:t>
      </w:r>
    </w:p>
    <w:p>
      <w:r>
        <w:t xml:space="preserve">@verge nuolee Applen persettä vai mitä. "Yritetään tehdä iPhone 7:stä DSLR-kamera tekoälyn avulla" Oletko jälkeenjäänyt? #iPhone7 #NoOneLikesIt</w:t>
      </w:r>
    </w:p>
    <w:p>
      <w:r>
        <w:rPr>
          <w:b/>
          <w:u w:val="single"/>
        </w:rPr>
        <w:t xml:space="preserve">168859</w:t>
      </w:r>
    </w:p>
    <w:p>
      <w:r>
        <w:t xml:space="preserve">@notitlessince09 HA! Olet suoraan RETARDED!!!! 😂</w:t>
      </w:r>
    </w:p>
    <w:p>
      <w:r>
        <w:rPr>
          <w:b/>
          <w:u w:val="single"/>
        </w:rPr>
        <w:t xml:space="preserve">168860</w:t>
      </w:r>
    </w:p>
    <w:p>
      <w:r>
        <w:t xml:space="preserve">@BorisEP jos on kansa täynnä ääliöitä u olisi z KING u näyttää jälkeenjäänyt u R RETARDED kuten idoli DJT CROOK, valehtelija, huijari....</w:t>
      </w:r>
    </w:p>
    <w:p>
      <w:r>
        <w:rPr>
          <w:b/>
          <w:u w:val="single"/>
        </w:rPr>
        <w:t xml:space="preserve">168861</w:t>
      </w:r>
    </w:p>
    <w:p>
      <w:r>
        <w:t xml:space="preserve">@PlayOverwatch et nerfaa vitun sankaria koska olet jälkeenjäänyt ja sitten vaikeutat pelistä poistumista koska olet tyhmä? gg</w:t>
      </w:r>
    </w:p>
    <w:p>
      <w:r>
        <w:rPr>
          <w:b/>
          <w:u w:val="single"/>
        </w:rPr>
        <w:t xml:space="preserve">168862</w:t>
      </w:r>
    </w:p>
    <w:p>
      <w:r>
        <w:t xml:space="preserve">@hectik32habib Onko sinulla Downin syndrooma? Vai näytätkö vain aina jälkeenjääneeltä? Btw olet lyöty edellä tuon vaaleaihoisen inkiväärimimmin muijan kanssa.</w:t>
      </w:r>
    </w:p>
    <w:p>
      <w:r>
        <w:rPr>
          <w:b/>
          <w:u w:val="single"/>
        </w:rPr>
        <w:t xml:space="preserve">168863</w:t>
      </w:r>
    </w:p>
    <w:p>
      <w:r>
        <w:t xml:space="preserve">@asymbina ur retarded, MIES on ihmisen mies, urokset fysio sukupuoli w XY kromos aka geneettinen koodaus uros sukupuolisolut</w:t>
      </w:r>
    </w:p>
    <w:p>
      <w:r>
        <w:rPr>
          <w:b/>
          <w:u w:val="single"/>
        </w:rPr>
        <w:t xml:space="preserve">168864</w:t>
      </w:r>
    </w:p>
    <w:p>
      <w:r>
        <w:t xml:space="preserve">@iiKiller14 @DeyCallMeHairdo @ClassyCristiano @KEEMSTAR i ment roblox ei minecraft mutta en välitä korjata sitä koska teidän retarded muutenkin</w:t>
      </w:r>
    </w:p>
    <w:p>
      <w:r>
        <w:rPr>
          <w:b/>
          <w:u w:val="single"/>
        </w:rPr>
        <w:t xml:space="preserve">168865</w:t>
      </w:r>
    </w:p>
    <w:p>
      <w:r>
        <w:t xml:space="preserve">@RealPaigeWWE oletko jälkeenjäänyt? lopetit työsi steroidien käyttävän naimisissa olevan miehen takia?</w:t>
      </w:r>
    </w:p>
    <w:p>
      <w:r>
        <w:rPr>
          <w:b/>
          <w:u w:val="single"/>
        </w:rPr>
        <w:t xml:space="preserve">168866</w:t>
      </w:r>
    </w:p>
    <w:p>
      <w:r>
        <w:t xml:space="preserve">@Angiieee_12 ämmä et ole edes hullu, senkin jälkeenjäänyt 😭😭😭😭😭</w:t>
      </w:r>
    </w:p>
    <w:p>
      <w:r>
        <w:rPr>
          <w:b/>
          <w:u w:val="single"/>
        </w:rPr>
        <w:t xml:space="preserve">168867</w:t>
      </w:r>
    </w:p>
    <w:p>
      <w:r>
        <w:t xml:space="preserve">@WDPesky @SenSanders Joe, näytät jälkeenjääneeltä. Oletko sinä jälkeenjäänyt, Joe? Sinä olet. Tiedän, että olet.</w:t>
      </w:r>
    </w:p>
    <w:p>
      <w:r>
        <w:rPr>
          <w:b/>
          <w:u w:val="single"/>
        </w:rPr>
        <w:t xml:space="preserve">168868</w:t>
      </w:r>
    </w:p>
    <w:p>
      <w:r>
        <w:t xml:space="preserve">@ped_makaveli Oletko jälkeenjäänyt? Hän todella esiintyi videolla</w:t>
      </w:r>
    </w:p>
    <w:p>
      <w:r>
        <w:rPr>
          <w:b/>
          <w:u w:val="single"/>
        </w:rPr>
        <w:t xml:space="preserve">168869</w:t>
      </w:r>
    </w:p>
    <w:p>
      <w:r>
        <w:t xml:space="preserve">@surabhisubbi no vittu sun perusteeton ja aivoton mielipide, en halua enää keskustella jälkeenjääneiden kanssa.... #TheEnd @kamaljii</w:t>
      </w:r>
    </w:p>
    <w:p>
      <w:r>
        <w:rPr>
          <w:b/>
          <w:u w:val="single"/>
        </w:rPr>
        <w:t xml:space="preserve">168870</w:t>
      </w:r>
    </w:p>
    <w:p>
      <w:r>
        <w:t xml:space="preserve">@Kevkara11 @SHowett_13 @YourHeinessAH74 oletko sokea ja jälkeenjäänyt? Katso kuvakaappaus</w:t>
      </w:r>
    </w:p>
    <w:p>
      <w:r>
        <w:rPr>
          <w:b/>
          <w:u w:val="single"/>
        </w:rPr>
        <w:t xml:space="preserve">168871</w:t>
      </w:r>
    </w:p>
    <w:p>
      <w:r>
        <w:t xml:space="preserve">@tme5344chall @Grant2k13MC oletko jälkeenjäänyt sen niin ilmeinen, että hän huijaa?</w:t>
      </w:r>
    </w:p>
    <w:p>
      <w:r>
        <w:rPr>
          <w:b/>
          <w:u w:val="single"/>
        </w:rPr>
        <w:t xml:space="preserve">168872</w:t>
      </w:r>
    </w:p>
    <w:p>
      <w:r>
        <w:t xml:space="preserve">@SeanKennyII u on maailman huonoin comeback.Its ok sen ur dna koska olet jälkeenjäänyt valkoinen poika seuraa vanhempiensa jalanjälkiä kuin kulkurit</w:t>
      </w:r>
    </w:p>
    <w:p>
      <w:r>
        <w:rPr>
          <w:b/>
          <w:u w:val="single"/>
        </w:rPr>
        <w:t xml:space="preserve">168873</w:t>
      </w:r>
    </w:p>
    <w:p>
      <w:r>
        <w:t xml:space="preserve">@lcmvv u dumb vai retarded? u sanoi nimeni</w:t>
      </w:r>
    </w:p>
    <w:p>
      <w:r>
        <w:rPr>
          <w:b/>
          <w:u w:val="single"/>
        </w:rPr>
        <w:t xml:space="preserve">168874</w:t>
      </w:r>
    </w:p>
    <w:p>
      <w:r>
        <w:t xml:space="preserve">@_punchmonster Joo, mutta se on jälkeenjäänyt videopeli, jossa on kaikkein jälkeenjäänein 12-vuotiaiden yhteisö, jonka voisit kuvitella.</w:t>
      </w:r>
    </w:p>
    <w:p>
      <w:r>
        <w:rPr>
          <w:b/>
          <w:u w:val="single"/>
        </w:rPr>
        <w:t xml:space="preserve">168875</w:t>
      </w:r>
    </w:p>
    <w:p>
      <w:r>
        <w:t xml:space="preserve">@King_Walde @CliffBreazzy Ymmärrän jos et pidä sb2h:sta, mutta jos pidät satelliittilentoa huonona, olet jälkeenjäänyt!</w:t>
      </w:r>
    </w:p>
    <w:p>
      <w:r>
        <w:rPr>
          <w:b/>
          <w:u w:val="single"/>
        </w:rPr>
        <w:t xml:space="preserve">168876</w:t>
      </w:r>
    </w:p>
    <w:p>
      <w:r>
        <w:t xml:space="preserve">@DBHnBuckhead @LiberalsSuckx10 Kyllä sinä projisoit aika pitkälti sitä, mitä sinun puolesi on.  Teet jälkeenjääneen väitteen, jota et voi todistaa...</w:t>
      </w:r>
    </w:p>
    <w:p>
      <w:r>
        <w:rPr>
          <w:b/>
          <w:u w:val="single"/>
        </w:rPr>
        <w:t xml:space="preserve">168877</w:t>
      </w:r>
    </w:p>
    <w:p>
      <w:r>
        <w:t xml:space="preserve">@reaaagannnn03 jus sinun jälkeenjäänyt puhelimesi</w:t>
      </w:r>
    </w:p>
    <w:p>
      <w:r>
        <w:rPr>
          <w:b/>
          <w:u w:val="single"/>
        </w:rPr>
        <w:t xml:space="preserve">168878</w:t>
      </w:r>
    </w:p>
    <w:p>
      <w:r>
        <w:t xml:space="preserve">@Mochila sinun retarded rehellisesti jos sinulla olisi oikea peukalo et olisi bitching tästä ja vetää ulos M8</w:t>
      </w:r>
    </w:p>
    <w:p>
      <w:r>
        <w:rPr>
          <w:b/>
          <w:u w:val="single"/>
        </w:rPr>
        <w:t xml:space="preserve">168879</w:t>
      </w:r>
    </w:p>
    <w:p>
      <w:r>
        <w:t xml:space="preserve">@Bruchesco Unohtamatta sinun jälkeenjäänyttä väitettäsi, että asiayhteys saa Trumpin näyttämään hyvältä. Paljonko aiot antaa minulle nyt, kun hävisit vedon?</w:t>
      </w:r>
    </w:p>
    <w:p>
      <w:r>
        <w:rPr>
          <w:b/>
          <w:u w:val="single"/>
        </w:rPr>
        <w:t xml:space="preserve">168880</w:t>
      </w:r>
    </w:p>
    <w:p>
      <w:r>
        <w:t xml:space="preserve">@reptilianbussy tämä kaveri kirjaimellisesti meni "arent aiot väittää vastaan minulle" ei im ei, koska olet jo jälkeenjäänyt LMFAO</w:t>
      </w:r>
    </w:p>
    <w:p>
      <w:r>
        <w:rPr>
          <w:b/>
          <w:u w:val="single"/>
        </w:rPr>
        <w:t xml:space="preserve">168881</w:t>
      </w:r>
    </w:p>
    <w:p>
      <w:r>
        <w:t xml:space="preserve">@REEDnSTUFF @IamAkademiks olet jälkeenjäänyt se, että teet oletuksia neekeriltä, joka mainitsi nimet vain kerran sanomalla, että he eivät ole top 5!!!!.</w:t>
      </w:r>
    </w:p>
    <w:p>
      <w:r>
        <w:rPr>
          <w:b/>
          <w:u w:val="single"/>
        </w:rPr>
        <w:t xml:space="preserve">168882</w:t>
      </w:r>
    </w:p>
    <w:p>
      <w:r>
        <w:t xml:space="preserve">@bungiehelp anna xbox 360 ja ps3 rise of iron patch te retarded fuckers</w:t>
      </w:r>
    </w:p>
    <w:p>
      <w:r>
        <w:rPr>
          <w:b/>
          <w:u w:val="single"/>
        </w:rPr>
        <w:t xml:space="preserve">168883</w:t>
      </w:r>
    </w:p>
    <w:p>
      <w:r>
        <w:t xml:space="preserve">@0fficialkaay olet juuri laihtunut, koska selvästi olet jälkeenjäänyt</w:t>
      </w:r>
    </w:p>
    <w:p>
      <w:r>
        <w:rPr>
          <w:b/>
          <w:u w:val="single"/>
        </w:rPr>
        <w:t xml:space="preserve">168884</w:t>
      </w:r>
    </w:p>
    <w:p>
      <w:r>
        <w:t xml:space="preserve">@ODS_Twatter Tuulilasi mitä olet jälkeenjäänyt sen tuulilasi olet enemmän jälkeenjäänyt kuin keem</w:t>
      </w:r>
    </w:p>
    <w:p>
      <w:r>
        <w:rPr>
          <w:b/>
          <w:u w:val="single"/>
        </w:rPr>
        <w:t xml:space="preserve">168885</w:t>
      </w:r>
    </w:p>
    <w:p>
      <w:r>
        <w:t xml:space="preserve">@Thomas1774Paine Alan uudelleentwiittaamaan viestiäsi. Maailma tarvitsee totuutta ja sensuuri on jälkeenjäänyttä.</w:t>
      </w:r>
    </w:p>
    <w:p>
      <w:r>
        <w:rPr>
          <w:b/>
          <w:u w:val="single"/>
        </w:rPr>
        <w:t xml:space="preserve">168886</w:t>
      </w:r>
    </w:p>
    <w:p>
      <w:r>
        <w:t xml:space="preserve">@DballzTwomey @m_salgado22 @geno_TheKid olet jälkeenjäänyt siellä on kuin 4 puita aivan infron taloni ja metsä</w:t>
      </w:r>
    </w:p>
    <w:p>
      <w:r>
        <w:rPr>
          <w:b/>
          <w:u w:val="single"/>
        </w:rPr>
        <w:t xml:space="preserve">168887</w:t>
      </w:r>
    </w:p>
    <w:p>
      <w:r>
        <w:t xml:space="preserve">@muvaashleigh @TreySongz olet jälkeenjäänyt ja ilmeisesti et tiedä mitään hänestä tai et olisi tehnyt tätä typerää kommenttia!</w:t>
      </w:r>
    </w:p>
    <w:p>
      <w:r>
        <w:rPr>
          <w:b/>
          <w:u w:val="single"/>
        </w:rPr>
        <w:t xml:space="preserve">168888</w:t>
      </w:r>
    </w:p>
    <w:p>
      <w:r>
        <w:t xml:space="preserve">@Roaring_Womyn @canaussiegirl Oletko jälkeenjäänyt?</w:t>
      </w:r>
    </w:p>
    <w:p>
      <w:r>
        <w:rPr>
          <w:b/>
          <w:u w:val="single"/>
        </w:rPr>
        <w:t xml:space="preserve">168889</w:t>
      </w:r>
    </w:p>
    <w:p>
      <w:r>
        <w:t xml:space="preserve">@chrisjmatthew yo chris turpa kiinni sinä typerä retarded nutt me vain eri maassa niin käytämme eri asioita tyhmä</w:t>
      </w:r>
    </w:p>
    <w:p>
      <w:r>
        <w:rPr>
          <w:b/>
          <w:u w:val="single"/>
        </w:rPr>
        <w:t xml:space="preserve">168890</w:t>
      </w:r>
    </w:p>
    <w:p>
      <w:r>
        <w:t xml:space="preserve">@Leafyartwork että vitun jälkeenjäänyt. toivon äitisi leikkaus menee hyvin, u ei tarvitse kaveri kertoa sinulle, kun muut ovat,</w:t>
      </w:r>
    </w:p>
    <w:p>
      <w:r>
        <w:rPr>
          <w:b/>
          <w:u w:val="single"/>
        </w:rPr>
        <w:t xml:space="preserve">168891</w:t>
      </w:r>
    </w:p>
    <w:p>
      <w:r>
        <w:t xml:space="preserve">@Janespolitics @sportlover_Bme @cnnbrk @realDonaldTrump Olen nähnyt monien ihmisten kysyvän. Minä mukaan lukien. Oletko sokea vai vain laillisesti jälkeenjäänyt?</w:t>
      </w:r>
    </w:p>
    <w:p>
      <w:r>
        <w:rPr>
          <w:b/>
          <w:u w:val="single"/>
        </w:rPr>
        <w:t xml:space="preserve">168892</w:t>
      </w:r>
    </w:p>
    <w:p>
      <w:r>
        <w:t xml:space="preserve">@AlexDean__ ur retarded</w:t>
      </w:r>
    </w:p>
    <w:p>
      <w:r>
        <w:rPr>
          <w:b/>
          <w:u w:val="single"/>
        </w:rPr>
        <w:t xml:space="preserve">168893</w:t>
      </w:r>
    </w:p>
    <w:p>
      <w:r>
        <w:t xml:space="preserve">@VloggerTubes Trump-tyylinen virne pois pakettiautosta, senkin jälkeenjäänyt.</w:t>
      </w:r>
    </w:p>
    <w:p>
      <w:r>
        <w:rPr>
          <w:b/>
          <w:u w:val="single"/>
        </w:rPr>
        <w:t xml:space="preserve">168894</w:t>
      </w:r>
    </w:p>
    <w:p>
      <w:r>
        <w:t xml:space="preserve">@sinamonnroII "Ableismi on vammaisten ihmisten syrjintää ja sosiaalisia ennakkoluuloja." Ai niin olet siis vammainen? Oletko triggeröitynyt?</w:t>
      </w:r>
    </w:p>
    <w:p>
      <w:r>
        <w:rPr>
          <w:b/>
          <w:u w:val="single"/>
        </w:rPr>
        <w:t xml:space="preserve">168895</w:t>
      </w:r>
    </w:p>
    <w:p>
      <w:r>
        <w:t xml:space="preserve">@KEEMSTAR hän on jälkeenjäänyt, sinulla ei luultavasti ole edes perhettä siellä</w:t>
      </w:r>
    </w:p>
    <w:p>
      <w:r>
        <w:rPr>
          <w:b/>
          <w:u w:val="single"/>
        </w:rPr>
        <w:t xml:space="preserve">168896</w:t>
      </w:r>
    </w:p>
    <w:p>
      <w:r>
        <w:t xml:space="preserve">@_nikkiixo fam is you retarded https://t.co/zWDeV2kyV8</w:t>
      </w:r>
    </w:p>
    <w:p>
      <w:r>
        <w:rPr>
          <w:b/>
          <w:u w:val="single"/>
        </w:rPr>
        <w:t xml:space="preserve">168897</w:t>
      </w:r>
    </w:p>
    <w:p>
      <w:r>
        <w:t xml:space="preserve">@__richaud 😂 u niggas retarded dawg</w:t>
      </w:r>
    </w:p>
    <w:p>
      <w:r>
        <w:rPr>
          <w:b/>
          <w:u w:val="single"/>
        </w:rPr>
        <w:t xml:space="preserve">168898</w:t>
      </w:r>
    </w:p>
    <w:p>
      <w:r>
        <w:t xml:space="preserve">@drakoknight kuten vittu sentään, senkin henkisesti jälkeenjäänyt roskasakki, tajua, että olet kyydissä, joka kulkee korkeakouluun ja sieltä pois.</w:t>
      </w:r>
    </w:p>
    <w:p>
      <w:r>
        <w:rPr>
          <w:b/>
          <w:u w:val="single"/>
        </w:rPr>
        <w:t xml:space="preserve">168899</w:t>
      </w:r>
    </w:p>
    <w:p>
      <w:r>
        <w:t xml:space="preserve">@FaZeJev vittuiletko nyrkki minulle isä, koska mielestäni se on tyhmä Se on ärsyttävää ja se kuulostaa kuin jotain jälkeenjäänyt 12-vuotias sanoisi</w:t>
      </w:r>
    </w:p>
    <w:p>
      <w:r>
        <w:rPr>
          <w:b/>
          <w:u w:val="single"/>
        </w:rPr>
        <w:t xml:space="preserve">168900</w:t>
      </w:r>
    </w:p>
    <w:p>
      <w:r>
        <w:t xml:space="preserve">@DonaldJTrumpJr Tämä on vammaisinta paskaa, mitä olen koskaan lukenut. Voit painua vittuun, kusipää.</w:t>
      </w:r>
    </w:p>
    <w:p>
      <w:r>
        <w:rPr>
          <w:b/>
          <w:u w:val="single"/>
        </w:rPr>
        <w:t xml:space="preserve">168901</w:t>
      </w:r>
    </w:p>
    <w:p>
      <w:r>
        <w:t xml:space="preserve">@cole_meals cole are u stupid or retarded 🤔</w:t>
      </w:r>
    </w:p>
    <w:p>
      <w:r>
        <w:rPr>
          <w:b/>
          <w:u w:val="single"/>
        </w:rPr>
        <w:t xml:space="preserve">168902</w:t>
      </w:r>
    </w:p>
    <w:p>
      <w:r>
        <w:t xml:space="preserve">@HMissed @H0VAC Olen rehellisesti sitä mieltä, että olet jälkeenjäänyt. Ymmärrettävää, miksi ainoa peli, jossa voitat joskus, on tämä.</w:t>
      </w:r>
    </w:p>
    <w:p>
      <w:r>
        <w:rPr>
          <w:b/>
          <w:u w:val="single"/>
        </w:rPr>
        <w:t xml:space="preserve">168903</w:t>
      </w:r>
    </w:p>
    <w:p>
      <w:r>
        <w:t xml:space="preserve">@m3ganroberts @Illated94 @BrookeCBS3 @CBSPhilly sanokaa, että vitsailette, ette voi olla näin jälkeenjäänyt.</w:t>
      </w:r>
    </w:p>
    <w:p>
      <w:r>
        <w:rPr>
          <w:b/>
          <w:u w:val="single"/>
        </w:rPr>
        <w:t xml:space="preserve">168904</w:t>
      </w:r>
    </w:p>
    <w:p>
      <w:r>
        <w:t xml:space="preserve">@realDonaldTrump Sinä ja kannattajasi olette rajalinjan RETARDED @Nudah</w:t>
      </w:r>
    </w:p>
    <w:p>
      <w:r>
        <w:rPr>
          <w:b/>
          <w:u w:val="single"/>
        </w:rPr>
        <w:t xml:space="preserve">168905</w:t>
      </w:r>
    </w:p>
    <w:p>
      <w:r>
        <w:t xml:space="preserve">@mackenziepayer lmao oletko todella tyhmä, tyhmä vai jälkeenjäänyt?</w:t>
      </w:r>
    </w:p>
    <w:p>
      <w:r>
        <w:rPr>
          <w:b/>
          <w:u w:val="single"/>
        </w:rPr>
        <w:t xml:space="preserve">168906</w:t>
      </w:r>
    </w:p>
    <w:p>
      <w:r>
        <w:t xml:space="preserve">@UmphreyDavid @timkawakami ei ole tehokas???? Oletko jälkeenjäänyt?? Kansalaisoikeuslaki?</w:t>
      </w:r>
    </w:p>
    <w:p>
      <w:r>
        <w:rPr>
          <w:b/>
          <w:u w:val="single"/>
        </w:rPr>
        <w:t xml:space="preserve">168907</w:t>
      </w:r>
    </w:p>
    <w:p>
      <w:r>
        <w:t xml:space="preserve">@feldspath0id @BillRatchet tarvitset mutantteja naapureita. muuttaisit kehitysvammaisten ryhmäkodin viereen tai jotain.</w:t>
      </w:r>
    </w:p>
    <w:p>
      <w:r>
        <w:rPr>
          <w:b/>
          <w:u w:val="single"/>
        </w:rPr>
        <w:t xml:space="preserve">168908</w:t>
      </w:r>
    </w:p>
    <w:p>
      <w:r>
        <w:t xml:space="preserve">@JOE_co_uk tämä on vitun jälkeenjäänyttä, et katsonut markkinointipakkauksia, palkkoja, innovaatioita jne. Etc. Etc.....</w:t>
      </w:r>
    </w:p>
    <w:p>
      <w:r>
        <w:rPr>
          <w:b/>
          <w:u w:val="single"/>
        </w:rPr>
        <w:t xml:space="preserve">168909</w:t>
      </w:r>
    </w:p>
    <w:p>
      <w:r>
        <w:t xml:space="preserve">@AsunaandFamz HAHAHHHAA UR SO RETARDED ALL I SAID WAS WHAT ABOUT HORIZON</w:t>
      </w:r>
    </w:p>
    <w:p>
      <w:r>
        <w:rPr>
          <w:b/>
          <w:u w:val="single"/>
        </w:rPr>
        <w:t xml:space="preserve">168910</w:t>
      </w:r>
    </w:p>
    <w:p>
      <w:r>
        <w:t xml:space="preserve">@AnkitLal Olet tosissasi jälkeenjäänyt, vanhempiesi olisi pitänyt testata sinut syntymästäsi lähtien.</w:t>
      </w:r>
    </w:p>
    <w:p>
      <w:r>
        <w:rPr>
          <w:b/>
          <w:u w:val="single"/>
        </w:rPr>
        <w:t xml:space="preserve">168911</w:t>
      </w:r>
    </w:p>
    <w:p>
      <w:r>
        <w:t xml:space="preserve">@Krissy_Caster @nytimes argumenttisi alkaa olla jälkeenjäänyt, olet ilmeisesti unohtanut "yllätysmomentin".</w:t>
      </w:r>
    </w:p>
    <w:p>
      <w:r>
        <w:rPr>
          <w:b/>
          <w:u w:val="single"/>
        </w:rPr>
        <w:t xml:space="preserve">168912</w:t>
      </w:r>
    </w:p>
    <w:p>
      <w:r>
        <w:t xml:space="preserve">@leestarr4 @AztecWarrior83 @bearflash olit jälkeenjäänyt kännissä Lee. Ymmärrän.</w:t>
      </w:r>
    </w:p>
    <w:p>
      <w:r>
        <w:rPr>
          <w:b/>
          <w:u w:val="single"/>
        </w:rPr>
        <w:t xml:space="preserve">168913</w:t>
      </w:r>
    </w:p>
    <w:p>
      <w:r>
        <w:t xml:space="preserve">@FranciscoMedRep @ScottSemko @IlliniAlert tuo on vitun vammaista. Et tiedä mitään.</w:t>
      </w:r>
    </w:p>
    <w:p>
      <w:r>
        <w:rPr>
          <w:b/>
          <w:u w:val="single"/>
        </w:rPr>
        <w:t xml:space="preserve">168914</w:t>
      </w:r>
    </w:p>
    <w:p>
      <w:r>
        <w:t xml:space="preserve">@steakhousegirl R U Fucking Retarded? Hän on intialainen - ei valkoinen, mutta eikö olekin mielenkiintoista, että juhlit, kun luulit häntä valkoiseksi.</w:t>
      </w:r>
    </w:p>
    <w:p>
      <w:r>
        <w:rPr>
          <w:b/>
          <w:u w:val="single"/>
        </w:rPr>
        <w:t xml:space="preserve">168915</w:t>
      </w:r>
    </w:p>
    <w:p>
      <w:r>
        <w:t xml:space="preserve">@itstherapcritic @SoloExMachina olet jälkeenjäänyt, hän ei sanonut niin.  Hän ottaa verohelpotukset, jotka hänellä on laillinen oikeus.  😂🖕🏻</w:t>
      </w:r>
    </w:p>
    <w:p>
      <w:r>
        <w:rPr>
          <w:b/>
          <w:u w:val="single"/>
        </w:rPr>
        <w:t xml:space="preserve">168916</w:t>
      </w:r>
    </w:p>
    <w:p>
      <w:r>
        <w:t xml:space="preserve">@Iacigreen olit 9 miljoonaa kunnes aloit käyttäytyä jälkeenjäänyt</w:t>
      </w:r>
    </w:p>
    <w:p>
      <w:r>
        <w:rPr>
          <w:b/>
          <w:u w:val="single"/>
        </w:rPr>
        <w:t xml:space="preserve">168917</w:t>
      </w:r>
    </w:p>
    <w:p>
      <w:r>
        <w:t xml:space="preserve">@christinawilkie oletko jälkeenjäänyt?</w:t>
      </w:r>
    </w:p>
    <w:p>
      <w:r>
        <w:rPr>
          <w:b/>
          <w:u w:val="single"/>
        </w:rPr>
        <w:t xml:space="preserve">168918</w:t>
      </w:r>
    </w:p>
    <w:p>
      <w:r>
        <w:t xml:space="preserve">@ResseFTillery Oikaisu sinä olet se, joka on jälkeenjäänyt, kun kannatat naista, joka on valehtelija, kiero ja korruptoitunut luuseri Trump on Real Deal.</w:t>
      </w:r>
    </w:p>
    <w:p>
      <w:r>
        <w:rPr>
          <w:b/>
          <w:u w:val="single"/>
        </w:rPr>
        <w:t xml:space="preserve">168919</w:t>
      </w:r>
    </w:p>
    <w:p>
      <w:r>
        <w:t xml:space="preserve">@Fucking_Grabner @TheNYR247 siitä, mitä jälkeenjääneet Rangers-fanit pitävät sitä cringeworthy joitakin paskoja, joita te lähetätte.</w:t>
      </w:r>
    </w:p>
    <w:p>
      <w:r>
        <w:rPr>
          <w:b/>
          <w:u w:val="single"/>
        </w:rPr>
        <w:t xml:space="preserve">168920</w:t>
      </w:r>
    </w:p>
    <w:p>
      <w:r>
        <w:t xml:space="preserve">@ArtDaiIy kuulostaa jälkeenjääneeltä..... Sitten et ymmärrä mitään</w:t>
      </w:r>
    </w:p>
    <w:p>
      <w:r>
        <w:rPr>
          <w:b/>
          <w:u w:val="single"/>
        </w:rPr>
        <w:t xml:space="preserve">168921</w:t>
      </w:r>
    </w:p>
    <w:p>
      <w:r>
        <w:t xml:space="preserve">@KeizerCyrus ... Olet vitun tyhmä. Jätä minut rauhaan, tällä kertaa lopullisesti. Olet vitun jälkeenjäänyt.</w:t>
      </w:r>
    </w:p>
    <w:p>
      <w:r>
        <w:rPr>
          <w:b/>
          <w:u w:val="single"/>
        </w:rPr>
        <w:t xml:space="preserve">168922</w:t>
      </w:r>
    </w:p>
    <w:p>
      <w:r>
        <w:t xml:space="preserve">@gloyaaap @shaynguyen__ koska olet jälkeenjäänyt</w:t>
      </w:r>
    </w:p>
    <w:p>
      <w:r>
        <w:rPr>
          <w:b/>
          <w:u w:val="single"/>
        </w:rPr>
        <w:t xml:space="preserve">168923</w:t>
      </w:r>
    </w:p>
    <w:p>
      <w:r>
        <w:t xml:space="preserve">@Hay_Beth @Courttttnayy1 olette molemmat jälkeenjääneet:,))))</w:t>
      </w:r>
    </w:p>
    <w:p>
      <w:r>
        <w:rPr>
          <w:b/>
          <w:u w:val="single"/>
        </w:rPr>
        <w:t xml:space="preserve">168924</w:t>
      </w:r>
    </w:p>
    <w:p>
      <w:r>
        <w:t xml:space="preserve">@Colbyisbetter olet vitun jälkeenjäänyt 😕</w:t>
      </w:r>
    </w:p>
    <w:p>
      <w:r>
        <w:rPr>
          <w:b/>
          <w:u w:val="single"/>
        </w:rPr>
        <w:t xml:space="preserve">168925</w:t>
      </w:r>
    </w:p>
    <w:p>
      <w:r>
        <w:t xml:space="preserve">@Hevvybeats sinä ja Chief Keef olette jälkeenjäänyt räppärit</w:t>
      </w:r>
    </w:p>
    <w:p>
      <w:r>
        <w:rPr>
          <w:b/>
          <w:u w:val="single"/>
        </w:rPr>
        <w:t xml:space="preserve">168926</w:t>
      </w:r>
    </w:p>
    <w:p>
      <w:r>
        <w:t xml:space="preserve">@knucklepushup @FacMagnaAmerica @theswampfox76 Joo niin oletukset ovat muutenkin liian ilmeisiä. Mulle riittää sun jälkeenjäänyt perse.</w:t>
      </w:r>
    </w:p>
    <w:p>
      <w:r>
        <w:rPr>
          <w:b/>
          <w:u w:val="single"/>
        </w:rPr>
        <w:t xml:space="preserve">168927</w:t>
      </w:r>
    </w:p>
    <w:p>
      <w:r>
        <w:t xml:space="preserve">@Rachel_Simon olette kaikki vitun jälkeenjääneet. Se on Wales vuonna 1940. Valitatte valkoisesta miehestä Kiinassa, mutta nyt haluatte monimuotoisuutta.</w:t>
      </w:r>
    </w:p>
    <w:p>
      <w:r>
        <w:rPr>
          <w:b/>
          <w:u w:val="single"/>
        </w:rPr>
        <w:t xml:space="preserve">168928</w:t>
      </w:r>
    </w:p>
    <w:p>
      <w:r>
        <w:t xml:space="preserve">@netbacker @cory__vernon Sinut tuntien se on jokin typerä typerä juttu. Kuten kaikki raha syntyy. Tai jotain vielä älyttömämpää.</w:t>
      </w:r>
    </w:p>
    <w:p>
      <w:r>
        <w:rPr>
          <w:b/>
          <w:u w:val="single"/>
        </w:rPr>
        <w:t xml:space="preserve">168929</w:t>
      </w:r>
    </w:p>
    <w:p>
      <w:r>
        <w:t xml:space="preserve">@ApriciTee @weatherxwatcher olet jälkeenjäänyt. Et voi tehdä järkeä jostain, jossa ei ole mitään järkeä, ääliö.</w:t>
      </w:r>
    </w:p>
    <w:p>
      <w:r>
        <w:rPr>
          <w:b/>
          <w:u w:val="single"/>
        </w:rPr>
        <w:t xml:space="preserve">168930</w:t>
      </w:r>
    </w:p>
    <w:p>
      <w:r>
        <w:t xml:space="preserve">@iamdezziedoll lmao kuka sanoi jotain hänen lapsistaan , olet jälkeenjäänyt mutta coo</w:t>
      </w:r>
    </w:p>
    <w:p>
      <w:r>
        <w:rPr>
          <w:b/>
          <w:u w:val="single"/>
        </w:rPr>
        <w:t xml:space="preserve">168931</w:t>
      </w:r>
    </w:p>
    <w:p>
      <w:r>
        <w:t xml:space="preserve">@Kahlil88MPH @BrittanyVenti Voit joko seurata minua, jotta voin lisätä sinut tai kysyä @DirtyOldDan0_0. Se on jälkeenjäänyttä, tiedän lol</w:t>
      </w:r>
    </w:p>
    <w:p>
      <w:r>
        <w:rPr>
          <w:b/>
          <w:u w:val="single"/>
        </w:rPr>
        <w:t xml:space="preserve">168932</w:t>
      </w:r>
    </w:p>
    <w:p>
      <w:r>
        <w:t xml:space="preserve">@LeftSyndicate @gop_nation @Beee_spence @Bunnymistress Olet virallisesti jälkeenjäänyt. Lol ei voi olla vasemmistofasisti lol</w:t>
      </w:r>
    </w:p>
    <w:p>
      <w:r>
        <w:rPr>
          <w:b/>
          <w:u w:val="single"/>
        </w:rPr>
        <w:t xml:space="preserve">168933</w:t>
      </w:r>
    </w:p>
    <w:p>
      <w:r>
        <w:t xml:space="preserve">@pattonoswalt kuulostat jälkeenjääneeltä</w:t>
      </w:r>
    </w:p>
    <w:p>
      <w:r>
        <w:rPr>
          <w:b/>
          <w:u w:val="single"/>
        </w:rPr>
        <w:t xml:space="preserve">168934</w:t>
      </w:r>
    </w:p>
    <w:p>
      <w:r>
        <w:t xml:space="preserve">@TayoMarciano dude are u retarded or u just like acting like a retard? Missä olet nähnyt Naijan 1. naisen toimivan valtion asioissa.</w:t>
      </w:r>
    </w:p>
    <w:p>
      <w:r>
        <w:rPr>
          <w:b/>
          <w:u w:val="single"/>
        </w:rPr>
        <w:t xml:space="preserve">168935</w:t>
      </w:r>
    </w:p>
    <w:p>
      <w:r>
        <w:t xml:space="preserve">@StweetyJesus @tfergpdx Olet 4. asteen kehitysvammainen, jos luulet, ettei minulla ole muuta.</w:t>
      </w:r>
    </w:p>
    <w:p>
      <w:r>
        <w:rPr>
          <w:b/>
          <w:u w:val="single"/>
        </w:rPr>
        <w:t xml:space="preserve">168936</w:t>
      </w:r>
    </w:p>
    <w:p>
      <w:r>
        <w:t xml:space="preserve">@jusdreday @Love__Domo kukaan ei pyytänyt sinua RT jotain retarded bro minun moka. Ur dumb as hell</w:t>
      </w:r>
    </w:p>
    <w:p>
      <w:r>
        <w:rPr>
          <w:b/>
          <w:u w:val="single"/>
        </w:rPr>
        <w:t xml:space="preserve">168937</w:t>
      </w:r>
    </w:p>
    <w:p>
      <w:r>
        <w:t xml:space="preserve">@viktorriaa aww oletko sinä kielipoliisi minulle buttercup? Se oli jälkeenjäänyt. Sano nimellä nimeltä. Uskallukseni on edelleen voimassa.</w:t>
      </w:r>
    </w:p>
    <w:p>
      <w:r>
        <w:rPr>
          <w:b/>
          <w:u w:val="single"/>
        </w:rPr>
        <w:t xml:space="preserve">168938</w:t>
      </w:r>
    </w:p>
    <w:p>
      <w:r>
        <w:t xml:space="preserve">@KellyannePolls @POTUS @realDonaldTrump te luulette varmaan, että olemme yhtä jälkeenjääneet kuin te 😂😂😂😂 OBAMA DID THAT. Hyvä yritys kuitenkin. #ThankYouObama!!!!</w:t>
      </w:r>
    </w:p>
    <w:p>
      <w:r>
        <w:rPr>
          <w:b/>
          <w:u w:val="single"/>
        </w:rPr>
        <w:t xml:space="preserve">168939</w:t>
      </w:r>
    </w:p>
    <w:p>
      <w:r>
        <w:t xml:space="preserve">@TehNigglet faze voitti ensin olet vitun jälkeenjäänyt.</w:t>
      </w:r>
    </w:p>
    <w:p>
      <w:r>
        <w:rPr>
          <w:b/>
          <w:u w:val="single"/>
        </w:rPr>
        <w:t xml:space="preserve">168940</w:t>
      </w:r>
    </w:p>
    <w:p>
      <w:r>
        <w:t xml:space="preserve">@Impeach_D_Trump @realDonaldTrump Oletko jälkeenjäänyt? Herran teiden kautta auttakoon hän sinua, ettet enää koskaan twiittaisi noin täydellistä typeryyttä 🙏🏼 https://t.co/RIPy8t6geN.</w:t>
      </w:r>
    </w:p>
    <w:p>
      <w:r>
        <w:rPr>
          <w:b/>
          <w:u w:val="single"/>
        </w:rPr>
        <w:t xml:space="preserve">168941</w:t>
      </w:r>
    </w:p>
    <w:p>
      <w:r>
        <w:t xml:space="preserve">@ImJustSilver *ostettu kun olet jälkeenjäänyt</w:t>
      </w:r>
    </w:p>
    <w:p>
      <w:r>
        <w:rPr>
          <w:b/>
          <w:u w:val="single"/>
        </w:rPr>
        <w:t xml:space="preserve">168942</w:t>
      </w:r>
    </w:p>
    <w:p>
      <w:r>
        <w:t xml:space="preserve">@jake_trotman @yankeebrit77 @theinquisitr Mitä? Oletko sinä jälkeenjäänyt? Olen melko varma, että sinunkin mielestäsi suunniteltu vanhemmuus ei auta ketään.</w:t>
      </w:r>
    </w:p>
    <w:p>
      <w:r>
        <w:rPr>
          <w:b/>
          <w:u w:val="single"/>
        </w:rPr>
        <w:t xml:space="preserve">168943</w:t>
      </w:r>
    </w:p>
    <w:p>
      <w:r>
        <w:t xml:space="preserve">@TalibKweli Man u typerä kuin helvetti, u kuulostaa jälkeenjääneeltä.  But u have yur opinion &amp;amp; have mine.  Y u niin vihamielinen näin aikaisin, u tarvitsevat joitakin p**sy poika</w:t>
      </w:r>
    </w:p>
    <w:p>
      <w:r>
        <w:rPr>
          <w:b/>
          <w:u w:val="single"/>
        </w:rPr>
        <w:t xml:space="preserve">168944</w:t>
      </w:r>
    </w:p>
    <w:p>
      <w:r>
        <w:t xml:space="preserve">@FobbyBastard rehellisesti tuo paska on jälkeenjäänyttä Ymmärrän sen, jos tilaat sen yksinään sivuna, mutta jos saat sen kulhoon, siinä ei ole mitään järkeä....</w:t>
      </w:r>
    </w:p>
    <w:p>
      <w:r>
        <w:rPr>
          <w:b/>
          <w:u w:val="single"/>
        </w:rPr>
        <w:t xml:space="preserve">168945</w:t>
      </w:r>
    </w:p>
    <w:p>
      <w:r>
        <w:t xml:space="preserve">@Palestine_UN @iraq_un Tilanne ei ole monimutkainen maa pitäisi antaa Israelille, koska juutalaiset eivät ole niin vitun jälkeenjääneet kuin sinä olet.</w:t>
      </w:r>
    </w:p>
    <w:p>
      <w:r>
        <w:rPr>
          <w:b/>
          <w:u w:val="single"/>
        </w:rPr>
        <w:t xml:space="preserve">168946</w:t>
      </w:r>
    </w:p>
    <w:p>
      <w:r>
        <w:t xml:space="preserve">@rocharger14 @shesalittleodd @Newgrounds Olet oikeasti vitun jälkeenjäänyt.</w:t>
      </w:r>
    </w:p>
    <w:p>
      <w:r>
        <w:rPr>
          <w:b/>
          <w:u w:val="single"/>
        </w:rPr>
        <w:t xml:space="preserve">168947</w:t>
      </w:r>
    </w:p>
    <w:p>
      <w:r>
        <w:t xml:space="preserve">@realdarkchoco33 @LutherJrJr @KidnJay @BleacherReport oletko jälkeenjäänyt. Koska AI on BHOF:ssa Michael Vickin on oltava NFL HOF:ssa.</w:t>
      </w:r>
    </w:p>
    <w:p>
      <w:r>
        <w:rPr>
          <w:b/>
          <w:u w:val="single"/>
        </w:rPr>
        <w:t xml:space="preserve">168948</w:t>
      </w:r>
    </w:p>
    <w:p>
      <w:r>
        <w:t xml:space="preserve">@BardockObama ei pitäisi olla yllätys, että Goku on jälkeenjäänyt lol</w:t>
      </w:r>
    </w:p>
    <w:p>
      <w:r>
        <w:rPr>
          <w:b/>
          <w:u w:val="single"/>
        </w:rPr>
        <w:t xml:space="preserve">168949</w:t>
      </w:r>
    </w:p>
    <w:p>
      <w:r>
        <w:t xml:space="preserve">@MattHDGamer miksi kerrot ihmisille tämän? Teet pelistä vain enemmän apuvälineitä retardoituneilla exploiteilla ffs</w:t>
      </w:r>
    </w:p>
    <w:p>
      <w:r>
        <w:rPr>
          <w:b/>
          <w:u w:val="single"/>
        </w:rPr>
        <w:t xml:space="preserve">168950</w:t>
      </w:r>
    </w:p>
    <w:p>
      <w:r>
        <w:t xml:space="preserve">@Tellyp7Peruski @jackthompson798 Et pelota minua Jack, olet jälkeenjäänyt.</w:t>
      </w:r>
    </w:p>
    <w:p>
      <w:r>
        <w:rPr>
          <w:b/>
          <w:u w:val="single"/>
        </w:rPr>
        <w:t xml:space="preserve">168951</w:t>
      </w:r>
    </w:p>
    <w:p>
      <w:r>
        <w:t xml:space="preserve">@PsyNightKlipper @the_smite_memes ei, mutta mielestäni olet juridisesti jälkeenjäänyt. https://t.co/1mZdXraosw</w:t>
      </w:r>
    </w:p>
    <w:p>
      <w:r>
        <w:rPr>
          <w:b/>
          <w:u w:val="single"/>
        </w:rPr>
        <w:t xml:space="preserve">168952</w:t>
      </w:r>
    </w:p>
    <w:p>
      <w:r>
        <w:t xml:space="preserve">@MartyMickFlyy @Bose @NFL @derekcarrqb oletko jälkeenjäänyt? Dude oli 16. NFL:ssä QBR:ssä lmao.</w:t>
      </w:r>
    </w:p>
    <w:p>
      <w:r>
        <w:rPr>
          <w:b/>
          <w:u w:val="single"/>
        </w:rPr>
        <w:t xml:space="preserve">168953</w:t>
      </w:r>
    </w:p>
    <w:p>
      <w:r>
        <w:t xml:space="preserve">@LisaGarofalo #InternetTroll You retarded fucking twit.</w:t>
        <w:br/>
        <w:t xml:space="preserve"> TROLOLOLOLOLOLLOLOL https://t.co/f7NTzzrKn9 https://t.co/f7NTzzrKn9</w:t>
      </w:r>
    </w:p>
    <w:p>
      <w:r>
        <w:rPr>
          <w:b/>
          <w:u w:val="single"/>
        </w:rPr>
        <w:t xml:space="preserve">168954</w:t>
      </w:r>
    </w:p>
    <w:p>
      <w:r>
        <w:t xml:space="preserve">@subtletana @SporeSpam @tanasonion @jamerton18 @NuSuccMeme oletko vitun jälkeenjäänyt?</w:t>
      </w:r>
    </w:p>
    <w:p>
      <w:r>
        <w:rPr>
          <w:b/>
          <w:u w:val="single"/>
        </w:rPr>
        <w:t xml:space="preserve">168955</w:t>
      </w:r>
    </w:p>
    <w:p>
      <w:r>
        <w:t xml:space="preserve">@87Superman @YMDgento Hyvä on, korjaan sen sitten sinun jälkeenjääneelle perseellesi... KATSO se uudestaan*... parempi? Vitun idiootti.</w:t>
      </w:r>
    </w:p>
    <w:p>
      <w:r>
        <w:rPr>
          <w:b/>
          <w:u w:val="single"/>
        </w:rPr>
        <w:t xml:space="preserve">168956</w:t>
      </w:r>
    </w:p>
    <w:p>
      <w:r>
        <w:t xml:space="preserve">@joej2020usa He ovat jälkeenjääneitä. Vetäkää liittovaltion rahoitus pois, koska he vaarantavat maamme.</w:t>
      </w:r>
    </w:p>
    <w:p>
      <w:r>
        <w:rPr>
          <w:b/>
          <w:u w:val="single"/>
        </w:rPr>
        <w:t xml:space="preserve">168957</w:t>
      </w:r>
    </w:p>
    <w:p>
      <w:r>
        <w:t xml:space="preserve">@AtlantaFalcons oletko vitun jälkeenjäänyt? https://t.co/ZAnihk1Zbi</w:t>
      </w:r>
    </w:p>
    <w:p>
      <w:r>
        <w:rPr>
          <w:b/>
          <w:u w:val="single"/>
        </w:rPr>
        <w:t xml:space="preserve">168958</w:t>
      </w:r>
    </w:p>
    <w:p>
      <w:r>
        <w:t xml:space="preserve">@Vickie627 @Mmarie2539 @Boomingbox @fed_upwithobama @tedcruz Oletko jälkeenjäänyt?</w:t>
      </w:r>
    </w:p>
    <w:p>
      <w:r>
        <w:rPr>
          <w:b/>
          <w:u w:val="single"/>
        </w:rPr>
        <w:t xml:space="preserve">168959</w:t>
      </w:r>
    </w:p>
    <w:p>
      <w:r>
        <w:t xml:space="preserve">@JakeCanuck @xCodstur @cowbirdgus olet jälkeenjäänyt.</w:t>
      </w:r>
    </w:p>
    <w:p>
      <w:r>
        <w:rPr>
          <w:b/>
          <w:u w:val="single"/>
        </w:rPr>
        <w:t xml:space="preserve">168960</w:t>
      </w:r>
    </w:p>
    <w:p>
      <w:r>
        <w:t xml:space="preserve">@AceThug69 turpa kiinni, senkin jälkeenjääneen näköinen vitun apina, mene takaisin heittelemään omaa paskaasi ihmisille häkkisi takaa...</w:t>
      </w:r>
    </w:p>
    <w:p>
      <w:r>
        <w:rPr>
          <w:b/>
          <w:u w:val="single"/>
        </w:rPr>
        <w:t xml:space="preserve">168961</w:t>
      </w:r>
    </w:p>
    <w:p>
      <w:r>
        <w:t xml:space="preserve">@azalben @realDonaldTrump Jokainen sanasi on tyhmä. Oletko jälkeenjäänyt?</w:t>
      </w:r>
    </w:p>
    <w:p>
      <w:r>
        <w:rPr>
          <w:b/>
          <w:u w:val="single"/>
        </w:rPr>
        <w:t xml:space="preserve">168962</w:t>
      </w:r>
    </w:p>
    <w:p>
      <w:r>
        <w:t xml:space="preserve">@_YungJones_ YOU LOST TO ALABAMA idk mitä on niin vaikea ymmärtää, että argumenttisi on jälkeenjäänyt</w:t>
      </w:r>
    </w:p>
    <w:p>
      <w:r>
        <w:rPr>
          <w:b/>
          <w:u w:val="single"/>
        </w:rPr>
        <w:t xml:space="preserve">168963</w:t>
      </w:r>
    </w:p>
    <w:p>
      <w:r>
        <w:t xml:space="preserve">@SierraLima824 näytät jälkeenjääneeltä.</w:t>
      </w:r>
    </w:p>
    <w:p>
      <w:r>
        <w:rPr>
          <w:b/>
          <w:u w:val="single"/>
        </w:rPr>
        <w:t xml:space="preserve">168964</w:t>
      </w:r>
    </w:p>
    <w:p>
      <w:r>
        <w:t xml:space="preserve">@hookahlifeee olet jälkeenjäänyt</w:t>
      </w:r>
    </w:p>
    <w:p>
      <w:r>
        <w:rPr>
          <w:b/>
          <w:u w:val="single"/>
        </w:rPr>
        <w:t xml:space="preserve">168965</w:t>
      </w:r>
    </w:p>
    <w:p>
      <w:r>
        <w:t xml:space="preserve">@KaiserTrigger käytät sanaa "retard" huolimatta siitä, että kerroin sinulle tätini kuoli hiljattain &amp;amp; oli henkisesti jälkeenjäänyt , joten et ole luotto .</w:t>
      </w:r>
    </w:p>
    <w:p>
      <w:r>
        <w:rPr>
          <w:b/>
          <w:u w:val="single"/>
        </w:rPr>
        <w:t xml:space="preserve">168966</w:t>
      </w:r>
    </w:p>
    <w:p>
      <w:r>
        <w:t xml:space="preserve">@SeiraRodriguez a b kunniarulla kaikki F: n u jälkeenjäänyt</w:t>
      </w:r>
    </w:p>
    <w:p>
      <w:r>
        <w:rPr>
          <w:b/>
          <w:u w:val="single"/>
        </w:rPr>
        <w:t xml:space="preserve">168967</w:t>
      </w:r>
    </w:p>
    <w:p>
      <w:r>
        <w:t xml:space="preserve">@TomStevens129 tämä twiitti on melkein yhtä jälkeenjäänyt kuin näkemyksesi painista.</w:t>
      </w:r>
    </w:p>
    <w:p>
      <w:r>
        <w:rPr>
          <w:b/>
          <w:u w:val="single"/>
        </w:rPr>
        <w:t xml:space="preserve">168968</w:t>
      </w:r>
    </w:p>
    <w:p>
      <w:r>
        <w:t xml:space="preserve">@SSJ5Tony Mitä järkeä on edes olemassaolossasi? Et ole kukaan &amp;amp; et koskaan tule olemaan kukaan, tuon jälkeenjääneen aviisi kanssa.</w:t>
      </w:r>
    </w:p>
    <w:p>
      <w:r>
        <w:rPr>
          <w:b/>
          <w:u w:val="single"/>
        </w:rPr>
        <w:t xml:space="preserve">168969</w:t>
      </w:r>
    </w:p>
    <w:p>
      <w:r>
        <w:t xml:space="preserve">@ItsCohesion LIAM STOP BEING BEING RETARDED. Hän sanoi "olen fiksumpi kuin sinä" EIKÄ VOITKO OLLA ÄLYTTÖMÄ?</w:t>
      </w:r>
    </w:p>
    <w:p>
      <w:r>
        <w:rPr>
          <w:b/>
          <w:u w:val="single"/>
        </w:rPr>
        <w:t xml:space="preserve">168970</w:t>
      </w:r>
    </w:p>
    <w:p>
      <w:r>
        <w:t xml:space="preserve">@piggyy___ olet jälkeenjäänyt bruh</w:t>
      </w:r>
    </w:p>
    <w:p>
      <w:r>
        <w:rPr>
          <w:b/>
          <w:u w:val="single"/>
        </w:rPr>
        <w:t xml:space="preserve">168971</w:t>
      </w:r>
    </w:p>
    <w:p>
      <w:r>
        <w:t xml:space="preserve">@NikNastay_ tiedät twitter hoes jälkeenjäänyt</w:t>
      </w:r>
    </w:p>
    <w:p>
      <w:r>
        <w:rPr>
          <w:b/>
          <w:u w:val="single"/>
        </w:rPr>
        <w:t xml:space="preserve">168972</w:t>
      </w:r>
    </w:p>
    <w:p>
      <w:r>
        <w:t xml:space="preserve">@BecomeJoshua ja käytä Hooked on Phonicsia ensi kerralla... Ellei sinua haittaa näyttää maailmalle, kuinka jälkeenjäänyt olet......</w:t>
      </w:r>
    </w:p>
    <w:p>
      <w:r>
        <w:rPr>
          <w:b/>
          <w:u w:val="single"/>
        </w:rPr>
        <w:t xml:space="preserve">168973</w:t>
      </w:r>
    </w:p>
    <w:p>
      <w:r>
        <w:t xml:space="preserve">@MallowyGoodness Tarkoitatko sitä tyyppiä, joka pyysi anteeksi sanan retarded käyttämistä ja teki sitten videon otsikolla 'youtube is retarded'?</w:t>
      </w:r>
    </w:p>
    <w:p>
      <w:r>
        <w:rPr>
          <w:b/>
          <w:u w:val="single"/>
        </w:rPr>
        <w:t xml:space="preserve">168974</w:t>
      </w:r>
    </w:p>
    <w:p>
      <w:r>
        <w:t xml:space="preserve">@ioneday @SmokingNuski se on jälkeenjäänyttä m8 te ette voi tehdä mitään ystävälleni sporkille ja hän käskee teitä jatkuvasti ja usuttaa teitä.</w:t>
      </w:r>
    </w:p>
    <w:p>
      <w:r>
        <w:rPr>
          <w:b/>
          <w:u w:val="single"/>
        </w:rPr>
        <w:t xml:space="preserve">168975</w:t>
      </w:r>
    </w:p>
    <w:p>
      <w:r>
        <w:t xml:space="preserve">@jrockbk @fishnuclez @TheC0zmo @KevTheChocoTaco oletko edes katsonut uutisia? Ei pysty pitämään kampanjalupauksia? Oletko oikeasti jälkeenjäänyt?</w:t>
      </w:r>
    </w:p>
    <w:p>
      <w:r>
        <w:rPr>
          <w:b/>
          <w:u w:val="single"/>
        </w:rPr>
        <w:t xml:space="preserve">168976</w:t>
      </w:r>
    </w:p>
    <w:p>
      <w:r>
        <w:t xml:space="preserve">@Mut_Gmen @Eagles Your Fucking retarded</w:t>
      </w:r>
    </w:p>
    <w:p>
      <w:r>
        <w:rPr>
          <w:b/>
          <w:u w:val="single"/>
        </w:rPr>
        <w:t xml:space="preserve">168977</w:t>
      </w:r>
    </w:p>
    <w:p>
      <w:r>
        <w:t xml:space="preserve">@JordanUhl jeez te ihmiset olette jälkeenjäänyt teidän ideologianne on peräisin Venäjältä, miksi vihaatte sitä niin paljon?</w:t>
      </w:r>
    </w:p>
    <w:p>
      <w:r>
        <w:rPr>
          <w:b/>
          <w:u w:val="single"/>
        </w:rPr>
        <w:t xml:space="preserve">168978</w:t>
      </w:r>
    </w:p>
    <w:p>
      <w:r>
        <w:t xml:space="preserve">@BoopieMods he soittaa poliisit u kun he eivät tiedä, missä u asuu he ovat jälkeenjäänyt</w:t>
      </w:r>
    </w:p>
    <w:p>
      <w:r>
        <w:rPr>
          <w:b/>
          <w:u w:val="single"/>
        </w:rPr>
        <w:t xml:space="preserve">168979</w:t>
      </w:r>
    </w:p>
    <w:p>
      <w:r>
        <w:t xml:space="preserve">@Traee_Kream bro olet jälkeenjäänyt fr😂</w:t>
      </w:r>
    </w:p>
    <w:p>
      <w:r>
        <w:rPr>
          <w:b/>
          <w:u w:val="single"/>
        </w:rPr>
        <w:t xml:space="preserve">168980</w:t>
      </w:r>
    </w:p>
    <w:p>
      <w:r>
        <w:t xml:space="preserve">@fernandofgonz @KevinNR @MLive vakava kysymys: oletko jälkeenjäänyt? Paikalliset tekivät päätöksen vaihtaa, entinen pormestari valitsi uuden lähteen. KAIKKI DEMIT.</w:t>
      </w:r>
    </w:p>
    <w:p>
      <w:r>
        <w:rPr>
          <w:b/>
          <w:u w:val="single"/>
        </w:rPr>
        <w:t xml:space="preserve">168981</w:t>
      </w:r>
    </w:p>
    <w:p>
      <w:r>
        <w:t xml:space="preserve">@KeeganNYC @realDonaldTrump lol, He ovat rikollisia</w:t>
        <w:br/>
        <w:t xml:space="preserve">"ILLEGAL" Alien. Olet täysin jälkeenjäänyt, jos et tiedä, mitä tuo sana tarkoittaa...</w:t>
      </w:r>
    </w:p>
    <w:p>
      <w:r>
        <w:rPr>
          <w:b/>
          <w:u w:val="single"/>
        </w:rPr>
        <w:t xml:space="preserve">168982</w:t>
      </w:r>
    </w:p>
    <w:p>
      <w:r>
        <w:t xml:space="preserve">@TheAaronBowley @crehage @realDonaldTrump r r u retarded</w:t>
      </w:r>
    </w:p>
    <w:p>
      <w:r>
        <w:rPr>
          <w:b/>
          <w:u w:val="single"/>
        </w:rPr>
        <w:t xml:space="preserve">168983</w:t>
      </w:r>
    </w:p>
    <w:p>
      <w:r>
        <w:t xml:space="preserve">@FXNTV1 @epic_memeking ???? Olenko minä jälkeenjäänyt vai oletko sinä wtf on tämä paska?</w:t>
      </w:r>
    </w:p>
    <w:p>
      <w:r>
        <w:rPr>
          <w:b/>
          <w:u w:val="single"/>
        </w:rPr>
        <w:t xml:space="preserve">168984</w:t>
      </w:r>
    </w:p>
    <w:p>
      <w:r>
        <w:t xml:space="preserve">@WIRED oletko todella näin jälkeenjäänyt? https://t.co/3IP0b5gCdb</w:t>
      </w:r>
    </w:p>
    <w:p>
      <w:r>
        <w:rPr>
          <w:b/>
          <w:u w:val="single"/>
        </w:rPr>
        <w:t xml:space="preserve">168985</w:t>
      </w:r>
    </w:p>
    <w:p>
      <w:r>
        <w:t xml:space="preserve">@WSJ voisitko lakata olemasta jälkeenjäänyt?, kiitos.</w:t>
      </w:r>
    </w:p>
    <w:p>
      <w:r>
        <w:rPr>
          <w:b/>
          <w:u w:val="single"/>
        </w:rPr>
        <w:t xml:space="preserve">168986</w:t>
      </w:r>
    </w:p>
    <w:p>
      <w:r>
        <w:t xml:space="preserve">@OMGitsPatriot @LegendOfCotton oletko jälkeenjäänyt? kerro se Nike:lle tai mille tahansa muulle yritykselle tai logot luoneille taiteilijoille.</w:t>
      </w:r>
    </w:p>
    <w:p>
      <w:r>
        <w:rPr>
          <w:b/>
          <w:u w:val="single"/>
        </w:rPr>
        <w:t xml:space="preserve">168987</w:t>
      </w:r>
    </w:p>
    <w:p>
      <w:r>
        <w:t xml:space="preserve">@apurposefulwife niin söpöä, että annat jälkeenjääneen tyttäresi tehdä myös normaaleja lapsijuttuja!!!!</w:t>
      </w:r>
    </w:p>
    <w:p>
      <w:r>
        <w:rPr>
          <w:b/>
          <w:u w:val="single"/>
        </w:rPr>
        <w:t xml:space="preserve">168988</w:t>
      </w:r>
    </w:p>
    <w:p>
      <w:r>
        <w:t xml:space="preserve">@RiotSupport sain chat rajoitettu ja nyt imma saada suspensiot? ur järjestelmä on rikki. koska tapa u käsitellä ur raportit ovat jälkeenjääneen</w:t>
      </w:r>
    </w:p>
    <w:p>
      <w:r>
        <w:rPr>
          <w:b/>
          <w:u w:val="single"/>
        </w:rPr>
        <w:t xml:space="preserve">168989</w:t>
      </w:r>
    </w:p>
    <w:p>
      <w:r>
        <w:t xml:space="preserve">@lvanProvorov oh. Olet jälkeenjäänyt. HETKINEN. PIDÄTKÖ RUSHISTA?</w:t>
      </w:r>
    </w:p>
    <w:p>
      <w:r>
        <w:rPr>
          <w:b/>
          <w:u w:val="single"/>
        </w:rPr>
        <w:t xml:space="preserve">168990</w:t>
      </w:r>
    </w:p>
    <w:p>
      <w:r>
        <w:t xml:space="preserve">@truebluebyu r u retarded</w:t>
      </w:r>
    </w:p>
    <w:p>
      <w:r>
        <w:rPr>
          <w:b/>
          <w:u w:val="single"/>
        </w:rPr>
        <w:t xml:space="preserve">168991</w:t>
      </w:r>
    </w:p>
    <w:p>
      <w:r>
        <w:t xml:space="preserve">@ihatetana @tanamongeau awwww u molemmat näyttää yhtä jälkeenjääneiltä 😍😍😍😍</w:t>
      </w:r>
    </w:p>
    <w:p>
      <w:r>
        <w:rPr>
          <w:b/>
          <w:u w:val="single"/>
        </w:rPr>
        <w:t xml:space="preserve">168992</w:t>
      </w:r>
    </w:p>
    <w:p>
      <w:r>
        <w:t xml:space="preserve">@Quan7_4 valikoiva kuulo = kuulen mitä haluan kuulla !  Sinä olet se jälkeenjäänyt.</w:t>
      </w:r>
    </w:p>
    <w:p>
      <w:r>
        <w:rPr>
          <w:b/>
          <w:u w:val="single"/>
        </w:rPr>
        <w:t xml:space="preserve">168993</w:t>
      </w:r>
    </w:p>
    <w:p>
      <w:r>
        <w:t xml:space="preserve">@qwertyoruiopz jälkeenjääneet idiootit.On paljon sovelluksia, joilla voit kuunnella piraattimusiikkia, mutta he eivät välitä....</w:t>
      </w:r>
    </w:p>
    <w:p>
      <w:r>
        <w:rPr>
          <w:b/>
          <w:u w:val="single"/>
        </w:rPr>
        <w:t xml:space="preserve">168994</w:t>
      </w:r>
    </w:p>
    <w:p>
      <w:r>
        <w:t xml:space="preserve">@jayvonbrit @TheRevAl Poikasi on jälkeenjäänyt homo kuten hänen pelkurimainen isänsä.</w:t>
      </w:r>
    </w:p>
    <w:p>
      <w:r>
        <w:rPr>
          <w:b/>
          <w:u w:val="single"/>
        </w:rPr>
        <w:t xml:space="preserve">168995</w:t>
      </w:r>
    </w:p>
    <w:p>
      <w:r>
        <w:t xml:space="preserve">@Crucifxions Olen rehellisesti sitä mieltä, että olet jälkeenjäänyt, pelasin 1 1v1 turnauksen ja voitin sen hahahahahaha lopeta puhuminen ulos perseestäsi</w:t>
      </w:r>
    </w:p>
    <w:p>
      <w:r>
        <w:rPr>
          <w:b/>
          <w:u w:val="single"/>
        </w:rPr>
        <w:t xml:space="preserve">168996</w:t>
      </w:r>
    </w:p>
    <w:p>
      <w:r>
        <w:t xml:space="preserve">@Stockwaa @Me0wfia sitä kutsutaan päivälliseksi, saatat olla jälkeenjäänyt.</w:t>
      </w:r>
    </w:p>
    <w:p>
      <w:r>
        <w:rPr>
          <w:b/>
          <w:u w:val="single"/>
        </w:rPr>
        <w:t xml:space="preserve">168997</w:t>
      </w:r>
    </w:p>
    <w:p>
      <w:r>
        <w:t xml:space="preserve">@Trump_Bedbug @alexrileyiscool oletko vitun jälkeenjäänyt?</w:t>
      </w:r>
    </w:p>
    <w:p>
      <w:r>
        <w:rPr>
          <w:b/>
          <w:u w:val="single"/>
        </w:rPr>
        <w:t xml:space="preserve">168998</w:t>
      </w:r>
    </w:p>
    <w:p>
      <w:r>
        <w:t xml:space="preserve">@realDonaldTrump olet jälkeenjäänyt</w:t>
      </w:r>
    </w:p>
    <w:p>
      <w:r>
        <w:rPr>
          <w:b/>
          <w:u w:val="single"/>
        </w:rPr>
        <w:t xml:space="preserve">168999</w:t>
      </w:r>
    </w:p>
    <w:p>
      <w:r>
        <w:t xml:space="preserve">@HrznCJC @Pajuxy @KleptDF @zsc_95 et voi kutsua meitä jälkeenjääneiksi, olet uusi sukupolvi.</w:t>
      </w:r>
    </w:p>
    <w:p>
      <w:r>
        <w:rPr>
          <w:b/>
          <w:u w:val="single"/>
        </w:rPr>
        <w:t xml:space="preserve">169000</w:t>
      </w:r>
    </w:p>
    <w:p>
      <w:r>
        <w:t xml:space="preserve">@CashNastyGaming sinun jälkeenjäänyt</w:t>
      </w:r>
    </w:p>
    <w:p>
      <w:r>
        <w:rPr>
          <w:b/>
          <w:u w:val="single"/>
        </w:rPr>
        <w:t xml:space="preserve">169001</w:t>
      </w:r>
    </w:p>
    <w:p>
      <w:r>
        <w:t xml:space="preserve">@burnrecording @Smaulgld @MONETARY_MAYHEM Jos jälkeenjäänyt poika kutsuu sinua homoksi, hyppäätkö aidan yli ja hakkaat hänet?...no Marv varmaan tekisi niin 😎😂</w:t>
      </w:r>
    </w:p>
    <w:p>
      <w:r>
        <w:rPr>
          <w:b/>
          <w:u w:val="single"/>
        </w:rPr>
        <w:t xml:space="preserve">169002</w:t>
      </w:r>
    </w:p>
    <w:p>
      <w:r>
        <w:t xml:space="preserve">@WarszawoWalcz ymmärrätkö englantia? vai oletko jälkeenjäänyt!??</w:t>
        <w:t xml:space="preserve">"</w:t>
        <w:br/>
        <w:br/>
        <w:t xml:space="preserve"> </w:t>
      </w:r>
    </w:p>
    <w:p>
      <w:r>
        <w:rPr>
          <w:b/>
          <w:u w:val="single"/>
        </w:rPr>
        <w:t xml:space="preserve">169003</w:t>
      </w:r>
    </w:p>
    <w:p>
      <w:r>
        <w:t xml:space="preserve">@madhukishwar @sanjivbhatt häpeä yr sanat pappu thug ja mielenterveys mitä opetus profesor todella u henkisesti jälkeenjäänyt ja ei ole kulttuuria</w:t>
      </w:r>
    </w:p>
    <w:p>
      <w:r>
        <w:rPr>
          <w:b/>
          <w:u w:val="single"/>
        </w:rPr>
        <w:t xml:space="preserve">169004</w:t>
      </w:r>
    </w:p>
    <w:p>
      <w:r>
        <w:t xml:space="preserve">@AkaStuns #AskStun Kuka on henkisesti jälkeenjäänein tuntemasi henkilö?</w:t>
      </w:r>
    </w:p>
    <w:p>
      <w:r>
        <w:rPr>
          <w:b/>
          <w:u w:val="single"/>
        </w:rPr>
        <w:t xml:space="preserve">169005</w:t>
      </w:r>
    </w:p>
    <w:p>
      <w:r>
        <w:t xml:space="preserve">@eriabah_ Arvoisa rouva, Twitter perustuu mielipiteisiin. Joten jos aiot suuttua jonkun toisen erilaisesta mielipiteestä, sinä ystäväni, olet jälkeenjäänyt.</w:t>
      </w:r>
    </w:p>
    <w:p>
      <w:r>
        <w:rPr>
          <w:b/>
          <w:u w:val="single"/>
        </w:rPr>
        <w:t xml:space="preserve">169006</w:t>
      </w:r>
    </w:p>
    <w:p>
      <w:r>
        <w:t xml:space="preserve">@abracadabraNY @SovietSergey En ole koskaan tavannut kehitysvammaista, joka olisi ilmaissut loukkaantuneisuutensa 'jälkeenjääneestä'</w:t>
        <w:br/>
        <w:t xml:space="preserve">Mitä mieltä olet 'idiootista'?</w:t>
      </w:r>
    </w:p>
    <w:p>
      <w:r>
        <w:rPr>
          <w:b/>
          <w:u w:val="single"/>
        </w:rPr>
        <w:t xml:space="preserve">169007</w:t>
      </w:r>
    </w:p>
    <w:p>
      <w:r>
        <w:t xml:space="preserve">@AMMarvellous näytät yhtä jälkeenjääneeltä kuin vitsisi. on kuin FFA olisi nussinut Steve Buscemia ja takinkantajat juuri ja juuri nipistäneet sinua.</w:t>
      </w:r>
    </w:p>
    <w:p>
      <w:r>
        <w:rPr>
          <w:b/>
          <w:u w:val="single"/>
        </w:rPr>
        <w:t xml:space="preserve">169008</w:t>
      </w:r>
    </w:p>
    <w:p>
      <w:r>
        <w:t xml:space="preserve">@SheriffClarke narttu oletko jälkeenjäänyt. Hän ei ole vahva musta mies ollenkaan, hän on todellinen setä Tom, joka myy meidät mustat ihmiset.</w:t>
      </w:r>
    </w:p>
    <w:p>
      <w:r>
        <w:rPr>
          <w:b/>
          <w:u w:val="single"/>
        </w:rPr>
        <w:t xml:space="preserve">169009</w:t>
      </w:r>
    </w:p>
    <w:p>
      <w:r>
        <w:t xml:space="preserve">@stevenxkenyon @xkaitlyn lmao, imma mennä tekemään jotain tuottavaa cuz teet minut menettää aivosoluja teidän jälkeenjäänyt perse paska</w:t>
      </w:r>
    </w:p>
    <w:p>
      <w:r>
        <w:rPr>
          <w:b/>
          <w:u w:val="single"/>
        </w:rPr>
        <w:t xml:space="preserve">169010</w:t>
      </w:r>
    </w:p>
    <w:p>
      <w:r>
        <w:t xml:space="preserve">@v_Huya @YoungGooby sanoinko, että tein tämän? Ei, sinun ei tarvitse olla jälkeenjäänyt.</w:t>
      </w:r>
    </w:p>
    <w:p>
      <w:r>
        <w:rPr>
          <w:b/>
          <w:u w:val="single"/>
        </w:rPr>
        <w:t xml:space="preserve">169011</w:t>
      </w:r>
    </w:p>
    <w:p>
      <w:r>
        <w:t xml:space="preserve">@L_jaeee Kirjoitin kaiken kuvaan, oletko vitun jälkeenjäänyt?</w:t>
      </w:r>
    </w:p>
    <w:p>
      <w:r>
        <w:rPr>
          <w:b/>
          <w:u w:val="single"/>
        </w:rPr>
        <w:t xml:space="preserve">169012</w:t>
      </w:r>
    </w:p>
    <w:p>
      <w:r>
        <w:t xml:space="preserve">@undisputed @RealSkipBayless oletko pilvessä vai vain jälkeenjäänyt. Tyhmä liike. Hänellä olisi parempi olla draft qb.</w:t>
      </w:r>
    </w:p>
    <w:p>
      <w:r>
        <w:rPr>
          <w:b/>
          <w:u w:val="single"/>
        </w:rPr>
        <w:t xml:space="preserve">169013</w:t>
      </w:r>
    </w:p>
    <w:p>
      <w:r>
        <w:t xml:space="preserve">@Jackumg että on vain jälkeenjäänyt sinulle antaa sen hänelle</w:t>
      </w:r>
    </w:p>
    <w:p>
      <w:r>
        <w:rPr>
          <w:b/>
          <w:u w:val="single"/>
        </w:rPr>
        <w:t xml:space="preserve">169014</w:t>
      </w:r>
    </w:p>
    <w:p>
      <w:r>
        <w:t xml:space="preserve">@_6SixSicks olet edelleen jälkeenjäänyt</w:t>
      </w:r>
    </w:p>
    <w:p>
      <w:r>
        <w:rPr>
          <w:b/>
          <w:u w:val="single"/>
        </w:rPr>
        <w:t xml:space="preserve">169015</w:t>
      </w:r>
    </w:p>
    <w:p>
      <w:r>
        <w:t xml:space="preserve">@ErekaWatson @CNNPolitics joten tee maailmalle palvelus ja lue kirja ennen kuin käyttäydyt kuin tietäisit paskaa, koska rehellisesti sanottuna olet jälkeenjäänyt.</w:t>
      </w:r>
    </w:p>
    <w:p>
      <w:r>
        <w:rPr>
          <w:b/>
          <w:u w:val="single"/>
        </w:rPr>
        <w:t xml:space="preserve">169016</w:t>
      </w:r>
    </w:p>
    <w:p>
      <w:r>
        <w:t xml:space="preserve">@_YungJones_ @JoshThaSquash ei, jos Cowboys laati toisen qb olisit jälkeenjäänyt Barrett</w:t>
      </w:r>
    </w:p>
    <w:p>
      <w:r>
        <w:rPr>
          <w:b/>
          <w:u w:val="single"/>
        </w:rPr>
        <w:t xml:space="preserve">169017</w:t>
      </w:r>
    </w:p>
    <w:p>
      <w:r>
        <w:t xml:space="preserve">@shawnavercher @alicialutes @GovMikeHuckabee</w:t>
        <w:br/>
        <w:t xml:space="preserve">sosiaalisesti jälkeenjäänyt yksittäinen lapsiparka propagandasi on sairaus.</w:t>
        <w:br/>
        <w:t xml:space="preserve"> Mene ottamaan lääkkeesi rakas!</w:t>
      </w:r>
    </w:p>
    <w:p>
      <w:r>
        <w:rPr>
          <w:b/>
          <w:u w:val="single"/>
        </w:rPr>
        <w:t xml:space="preserve">169018</w:t>
      </w:r>
    </w:p>
    <w:p>
      <w:r>
        <w:t xml:space="preserve">@power_got_next u kuulostaa jälkeenjäänyt fr</w:t>
      </w:r>
    </w:p>
    <w:p>
      <w:r>
        <w:rPr>
          <w:b/>
          <w:u w:val="single"/>
        </w:rPr>
        <w:t xml:space="preserve">169019</w:t>
      </w:r>
    </w:p>
    <w:p>
      <w:r>
        <w:t xml:space="preserve">@thatblackcunt @wavedwali @Payitforward87 oletko jälkeenjäänyt vai vain trollaatko? Darood ja Isaq tulivat Arabian niemimaalta -</w:t>
      </w:r>
    </w:p>
    <w:p>
      <w:r>
        <w:rPr>
          <w:b/>
          <w:u w:val="single"/>
        </w:rPr>
        <w:t xml:space="preserve">169020</w:t>
      </w:r>
    </w:p>
    <w:p>
      <w:r>
        <w:t xml:space="preserve">@jayeswift @Alith0105 @lunaperla @Jaye_Swift ja sinulla on jälkeenjääneet aivot päässäsi, miten voit olla noin tyhmä?</w:t>
      </w:r>
    </w:p>
    <w:p>
      <w:r>
        <w:rPr>
          <w:b/>
          <w:u w:val="single"/>
        </w:rPr>
        <w:t xml:space="preserve">169021</w:t>
      </w:r>
    </w:p>
    <w:p>
      <w:r>
        <w:t xml:space="preserve">@_prohami joten haluat mieluummin näyttää kuinka jälkeenjäänyt olet lol</w:t>
      </w:r>
    </w:p>
    <w:p>
      <w:r>
        <w:rPr>
          <w:b/>
          <w:u w:val="single"/>
        </w:rPr>
        <w:t xml:space="preserve">169022</w:t>
      </w:r>
    </w:p>
    <w:p>
      <w:r>
        <w:t xml:space="preserve">@_bayleewade olet jälkeenjäänyt, puhu paskaa kun voitit minut 1v1 🏀😴😴</w:t>
      </w:r>
    </w:p>
    <w:p>
      <w:r>
        <w:rPr>
          <w:b/>
          <w:u w:val="single"/>
        </w:rPr>
        <w:t xml:space="preserve">169023</w:t>
      </w:r>
    </w:p>
    <w:p>
      <w:r>
        <w:t xml:space="preserve">@itSabrinaK olet kaunis, mutta sulje suusi kuvissasi. Tuo poseeraus ei ole söpö, näytät jälkeenjääneeltä vikapupulta.</w:t>
      </w:r>
    </w:p>
    <w:p>
      <w:r>
        <w:rPr>
          <w:b/>
          <w:u w:val="single"/>
        </w:rPr>
        <w:t xml:space="preserve">169024</w:t>
      </w:r>
    </w:p>
    <w:p>
      <w:r>
        <w:t xml:space="preserve">@f10aye Love, oletko henkisesti jälkeenjäänyt?</w:t>
      </w:r>
    </w:p>
    <w:p>
      <w:r>
        <w:rPr>
          <w:b/>
          <w:u w:val="single"/>
        </w:rPr>
        <w:t xml:space="preserve">169025</w:t>
      </w:r>
    </w:p>
    <w:p>
      <w:r>
        <w:t xml:space="preserve">@Unknown_Warlock @TimeLordHans //Jos luulet, että hän vihaa sinua Hans, olet jälkeenjäänyt. :3</w:t>
      </w:r>
    </w:p>
    <w:p>
      <w:r>
        <w:rPr>
          <w:b/>
          <w:u w:val="single"/>
        </w:rPr>
        <w:t xml:space="preserve">169026</w:t>
      </w:r>
    </w:p>
    <w:p>
      <w:r>
        <w:t xml:space="preserve">@salgovernale Hei.Suuri fani. Sinä ja Bobo olette opettaneet minulle, että tyhmillä ihmisillä ei ole aavistustakaan siitä, kuinka tyhmiä he oikeasti ovat. Sinun täytyy olla kliinisesti jälkeenjäänyt!</w:t>
      </w:r>
    </w:p>
    <w:p>
      <w:r>
        <w:rPr>
          <w:b/>
          <w:u w:val="single"/>
        </w:rPr>
        <w:t xml:space="preserve">169027</w:t>
      </w:r>
    </w:p>
    <w:p>
      <w:r>
        <w:t xml:space="preserve">@bateson87 thats niin vitun jälkeenjäänyt ja tiedät sen.</w:t>
      </w:r>
    </w:p>
    <w:p>
      <w:r>
        <w:rPr>
          <w:b/>
          <w:u w:val="single"/>
        </w:rPr>
        <w:t xml:space="preserve">169028</w:t>
      </w:r>
    </w:p>
    <w:p>
      <w:r>
        <w:t xml:space="preserve">@saradritu1 ansaitset tulla estetyksi tuollaisten paskaisten kommenttien takia. Se on halpaa ja jälkeenjäänyttä. @brj_binay</w:t>
      </w:r>
    </w:p>
    <w:p>
      <w:r>
        <w:rPr>
          <w:b/>
          <w:u w:val="single"/>
        </w:rPr>
        <w:t xml:space="preserve">169029</w:t>
      </w:r>
    </w:p>
    <w:p>
      <w:r>
        <w:t xml:space="preserve">@Gary_Tanguay sinä olet jälkeenjäänyt Brady tekee koko joukkueesta douche nozzle #felgerwannabe</w:t>
      </w:r>
    </w:p>
    <w:p>
      <w:r>
        <w:rPr>
          <w:b/>
          <w:u w:val="single"/>
        </w:rPr>
        <w:t xml:space="preserve">169030</w:t>
      </w:r>
    </w:p>
    <w:p>
      <w:r>
        <w:t xml:space="preserve">@SayMehName avainsana WAS. Satoja vuosia sitten. Tämä on 2016, lopeta tekopyhyys. Rasismia vastaan taistellaan rasismilla. Oletko sinä jälkeenjäänyt?</w:t>
      </w:r>
    </w:p>
    <w:p>
      <w:r>
        <w:rPr>
          <w:b/>
          <w:u w:val="single"/>
        </w:rPr>
        <w:t xml:space="preserve">169031</w:t>
      </w:r>
    </w:p>
    <w:p>
      <w:r>
        <w:t xml:space="preserve">@wSergie vaikka olet "vitsi" sinun ei pitäisi sanoa, että , että on vain yksinkertaisesti retarded</w:t>
      </w:r>
    </w:p>
    <w:p>
      <w:r>
        <w:rPr>
          <w:b/>
          <w:u w:val="single"/>
        </w:rPr>
        <w:t xml:space="preserve">169032</w:t>
      </w:r>
    </w:p>
    <w:p>
      <w:r>
        <w:t xml:space="preserve">@aspiritcan luulet, että olen maksettu vittu olet paksu kuin paska et ole! Ei vain henkisesti paksu ja jälkeenjäänyt 😘.</w:t>
      </w:r>
    </w:p>
    <w:p>
      <w:r>
        <w:rPr>
          <w:b/>
          <w:u w:val="single"/>
        </w:rPr>
        <w:t xml:space="preserve">169033</w:t>
      </w:r>
    </w:p>
    <w:p>
      <w:r>
        <w:t xml:space="preserve">@ChildishRobino lol he todella saavat sinut luulemaan, että olet puoliksi jälkeenjäänyt.</w:t>
      </w:r>
    </w:p>
    <w:p>
      <w:r>
        <w:rPr>
          <w:b/>
          <w:u w:val="single"/>
        </w:rPr>
        <w:t xml:space="preserve">169034</w:t>
      </w:r>
    </w:p>
    <w:p>
      <w:r>
        <w:t xml:space="preserve">@brawadis @KEEMSTAR mitä vittua keem, lol olet niin vitun jälkeenjäänyt juuri nyt? Saitko yön yli iskun päähän?</w:t>
      </w:r>
    </w:p>
    <w:p>
      <w:r>
        <w:rPr>
          <w:b/>
          <w:u w:val="single"/>
        </w:rPr>
        <w:t xml:space="preserve">169035</w:t>
      </w:r>
    </w:p>
    <w:p>
      <w:r>
        <w:t xml:space="preserve">@NotSirCoward Pelkuri, miksi olet niin jälkeenjäänyt?</w:t>
      </w:r>
    </w:p>
    <w:p>
      <w:r>
        <w:rPr>
          <w:b/>
          <w:u w:val="single"/>
        </w:rPr>
        <w:t xml:space="preserve">169036</w:t>
      </w:r>
    </w:p>
    <w:p>
      <w:r>
        <w:t xml:space="preserve">@Dope1800s olet todella jälkeenjäänyt Olen pahoillani se on vain miten se on</w:t>
      </w:r>
    </w:p>
    <w:p>
      <w:r>
        <w:rPr>
          <w:b/>
          <w:u w:val="single"/>
        </w:rPr>
        <w:t xml:space="preserve">169037</w:t>
      </w:r>
    </w:p>
    <w:p>
      <w:r>
        <w:t xml:space="preserve">@DKPlaybook @TommyToeHold luuletko todella, että @gunnarnelson9 voittaa????wtf. Oletko vammainen, Tommy, vitun amatööri?</w:t>
      </w:r>
    </w:p>
    <w:p>
      <w:r>
        <w:rPr>
          <w:b/>
          <w:u w:val="single"/>
        </w:rPr>
        <w:t xml:space="preserve">169038</w:t>
      </w:r>
    </w:p>
    <w:p>
      <w:r>
        <w:t xml:space="preserve">@sprvgue u näyttää Chris Browns jälkeenjäänyt veli</w:t>
      </w:r>
    </w:p>
    <w:p>
      <w:r>
        <w:rPr>
          <w:b/>
          <w:u w:val="single"/>
        </w:rPr>
        <w:t xml:space="preserve">169039</w:t>
      </w:r>
    </w:p>
    <w:p>
      <w:r>
        <w:t xml:space="preserve">@brawadis bro @AyyeeeLevans on niin vitun jälkeenjäänyt. Ensinnäkään hänellä ei ollut mitään vitun lupaa tulla huoneeseesi, painu vittuun @AyyeeeLevans.</w:t>
      </w:r>
    </w:p>
    <w:p>
      <w:r>
        <w:rPr>
          <w:b/>
          <w:u w:val="single"/>
        </w:rPr>
        <w:t xml:space="preserve">169040</w:t>
      </w:r>
    </w:p>
    <w:p>
      <w:r>
        <w:t xml:space="preserve">@Cis7ronic my bad unohdin, että olet jälkeenjäänyt.</w:t>
      </w:r>
    </w:p>
    <w:p>
      <w:r>
        <w:rPr>
          <w:b/>
          <w:u w:val="single"/>
        </w:rPr>
        <w:t xml:space="preserve">169041</w:t>
      </w:r>
    </w:p>
    <w:p>
      <w:r>
        <w:t xml:space="preserve">@aangiehart ur retarded lol</w:t>
      </w:r>
    </w:p>
    <w:p>
      <w:r>
        <w:rPr>
          <w:b/>
          <w:u w:val="single"/>
        </w:rPr>
        <w:t xml:space="preserve">169042</w:t>
      </w:r>
    </w:p>
    <w:p>
      <w:r>
        <w:t xml:space="preserve">@LightBrightMari et edes soita viulua, vaan pidät sitä MF:ää ilmassa ja näytät jälkeenjääneeltä.</w:t>
      </w:r>
    </w:p>
    <w:p>
      <w:r>
        <w:rPr>
          <w:b/>
          <w:u w:val="single"/>
        </w:rPr>
        <w:t xml:space="preserve">169043</w:t>
      </w:r>
    </w:p>
    <w:p>
      <w:r>
        <w:t xml:space="preserve">@GJTHEKILLER99 olet jälkeenjäänyt, kun käytät tietoisuutta...</w:t>
      </w:r>
    </w:p>
    <w:p>
      <w:r>
        <w:rPr>
          <w:b/>
          <w:u w:val="single"/>
        </w:rPr>
        <w:t xml:space="preserve">169044</w:t>
      </w:r>
    </w:p>
    <w:p>
      <w:r>
        <w:t xml:space="preserve">@AlexanderKonway hän myi 852,000 kappaletta hotline bling? kuulostat jälkeenjäänyt lmao</w:t>
      </w:r>
    </w:p>
    <w:p>
      <w:r>
        <w:rPr>
          <w:b/>
          <w:u w:val="single"/>
        </w:rPr>
        <w:t xml:space="preserve">169045</w:t>
      </w:r>
    </w:p>
    <w:p>
      <w:r>
        <w:t xml:space="preserve">@3ric585 @JNasty720 @Biblicalreaper @SentinelHDD Vielä 3 minuuttia sitten seurasit minua. Lol sinä olet se jälkeenjäänyt.</w:t>
      </w:r>
    </w:p>
    <w:p>
      <w:r>
        <w:rPr>
          <w:b/>
          <w:u w:val="single"/>
        </w:rPr>
        <w:t xml:space="preserve">169046</w:t>
      </w:r>
    </w:p>
    <w:p>
      <w:r>
        <w:t xml:space="preserve">@unclehxlmes ur lmao Olen jälkeenjäänyt</w:t>
      </w:r>
    </w:p>
    <w:p>
      <w:r>
        <w:rPr>
          <w:b/>
          <w:u w:val="single"/>
        </w:rPr>
        <w:t xml:space="preserve">169047</w:t>
      </w:r>
    </w:p>
    <w:p>
      <w:r>
        <w:t xml:space="preserve">@MrMeltman @ReFlexx_iLL @ReadaBULL olet jälkeenjäänyt ja kuulostat kätyriltä halveksittavasta minusta hahahahahaa u näytät Sidiltä lelutarinan pummilta</w:t>
      </w:r>
    </w:p>
    <w:p>
      <w:r>
        <w:rPr>
          <w:b/>
          <w:u w:val="single"/>
        </w:rPr>
        <w:t xml:space="preserve">169048</w:t>
      </w:r>
    </w:p>
    <w:p>
      <w:r>
        <w:t xml:space="preserve">@Kye_WHU @InfinityWard perkeleen jälkeenjäänyt!</w:t>
      </w:r>
    </w:p>
    <w:p>
      <w:r>
        <w:rPr>
          <w:b/>
          <w:u w:val="single"/>
        </w:rPr>
        <w:t xml:space="preserve">169049</w:t>
      </w:r>
    </w:p>
    <w:p>
      <w:r>
        <w:t xml:space="preserve">@NReveaL_ @ReFlexx_iLL @ReadaBULL veli olet jälkeenjäänyt en näytä Sidiltä oletko sokea näytät jo tarpeeksi rumalta mr rotta</w:t>
      </w:r>
    </w:p>
    <w:p>
      <w:r>
        <w:rPr>
          <w:b/>
          <w:u w:val="single"/>
        </w:rPr>
        <w:t xml:space="preserve">169050</w:t>
      </w:r>
    </w:p>
    <w:p>
      <w:r>
        <w:t xml:space="preserve">@ChanduTeraBandu r u tyhmä tai jälkeenjäänyt slumdog intialainen.??</w:t>
      </w:r>
    </w:p>
    <w:p>
      <w:r>
        <w:rPr>
          <w:b/>
          <w:u w:val="single"/>
        </w:rPr>
        <w:t xml:space="preserve">169051</w:t>
      </w:r>
    </w:p>
    <w:p>
      <w:r>
        <w:t xml:space="preserve">@AtchaShamrock &amp;gt;Isles</w:t>
        <w:br/>
        <w:br/>
        <w:t xml:space="preserve">Teeskenteletkö olevasi jälkeenjäänyt vai?</w:t>
      </w:r>
    </w:p>
    <w:p>
      <w:r>
        <w:rPr>
          <w:b/>
          <w:u w:val="single"/>
        </w:rPr>
        <w:t xml:space="preserve">169052</w:t>
      </w:r>
    </w:p>
    <w:p>
      <w:r>
        <w:t xml:space="preserve">@DarbySTL twiittaan #NHL17Tarsenko, jos lopetat noiden vitun typerien väärennettyjen konsertti-ilmoitusten lähettämisen. #retarded.</w:t>
      </w:r>
    </w:p>
    <w:p>
      <w:r>
        <w:rPr>
          <w:b/>
          <w:u w:val="single"/>
        </w:rPr>
        <w:t xml:space="preserve">169053</w:t>
      </w:r>
    </w:p>
    <w:p>
      <w:r>
        <w:t xml:space="preserve">@sobeys Minulla ei ole varaa pilkottuihin pähkinöihin.</w:t>
        <w:br/>
        <w:t xml:space="preserve"> Maksavat noin 5 taalaa. Olet jälkeenjäänyt.</w:t>
        <w:br/>
        <w:t xml:space="preserve"> @Eminem @SnoopDogg @stephenharper @BarackObama @PriceIsRight</w:t>
      </w:r>
    </w:p>
    <w:p>
      <w:r>
        <w:rPr>
          <w:b/>
          <w:u w:val="single"/>
        </w:rPr>
        <w:t xml:space="preserve">169054</w:t>
      </w:r>
    </w:p>
    <w:p>
      <w:r>
        <w:t xml:space="preserve">@KatieThe_Turtle @charlieee133 @sws_fizzy miksi sitten kutsua häntä julkisesti kusipääksi?????  Sinä jälkeenjäänyt . Olet vain tyhmä vaikutteita saanut seuraaja .</w:t>
      </w:r>
    </w:p>
    <w:p>
      <w:r>
        <w:rPr>
          <w:b/>
          <w:u w:val="single"/>
        </w:rPr>
        <w:t xml:space="preserve">169055</w:t>
      </w:r>
    </w:p>
    <w:p>
      <w:r>
        <w:t xml:space="preserve">@kreillysuarez youre vitun jälkeenjäänyt vain poistaa twitterin</w:t>
      </w:r>
    </w:p>
    <w:p>
      <w:r>
        <w:rPr>
          <w:b/>
          <w:u w:val="single"/>
        </w:rPr>
        <w:t xml:space="preserve">169056</w:t>
      </w:r>
    </w:p>
    <w:p>
      <w:r>
        <w:t xml:space="preserve">@IamAkademiks olet syöpä ihmiskunnalle, mitä tekemistä sillä on Joen kanssa vain koska hän sanoi pump it up. Dude u r retarded smh</w:t>
      </w:r>
    </w:p>
    <w:p>
      <w:r>
        <w:rPr>
          <w:b/>
          <w:u w:val="single"/>
        </w:rPr>
        <w:t xml:space="preserve">169057</w:t>
      </w:r>
    </w:p>
    <w:p>
      <w:r>
        <w:t xml:space="preserve">@BayAreaKiller @lurppis_ @jwCSGO Viimeisten twiittisi lukemisen jälkeen ainakin maailma tietää nyt, että olet jatkuvasti jälkeenjäänyt.</w:t>
      </w:r>
    </w:p>
    <w:p>
      <w:r>
        <w:rPr>
          <w:b/>
          <w:u w:val="single"/>
        </w:rPr>
        <w:t xml:space="preserve">169058</w:t>
      </w:r>
    </w:p>
    <w:p>
      <w:r>
        <w:t xml:space="preserve">@talkSPORTDrive HAHAHAJAJA SINÄ OLET SPASTINEN RETARDED IDIOT! arvaa mikä oli pisteet (3:2 West Ham!) Fack offfffffffffffffffffffffff!!!</w:t>
      </w:r>
    </w:p>
    <w:p>
      <w:r>
        <w:rPr>
          <w:b/>
          <w:u w:val="single"/>
        </w:rPr>
        <w:t xml:space="preserve">169059</w:t>
      </w:r>
    </w:p>
    <w:p>
      <w:r>
        <w:t xml:space="preserve">@pensandpatience @AZEALIABANKS r u retarded Chris Brown räppäsi brittiläisellä aksentilla hänen viimeisimmässä kappaleessaan Section Boysin kanssa. Get facts right</w:t>
      </w:r>
    </w:p>
    <w:p>
      <w:r>
        <w:rPr>
          <w:b/>
          <w:u w:val="single"/>
        </w:rPr>
        <w:t xml:space="preserve">169060</w:t>
      </w:r>
    </w:p>
    <w:p>
      <w:r>
        <w:t xml:space="preserve">@realDonaldTrump mitä odotat jälkeenjääneeltä ääliöltä!!!!</w:t>
      </w:r>
    </w:p>
    <w:p>
      <w:r>
        <w:rPr>
          <w:b/>
          <w:u w:val="single"/>
        </w:rPr>
        <w:t xml:space="preserve">169061</w:t>
      </w:r>
    </w:p>
    <w:p>
      <w:r>
        <w:t xml:space="preserve">@kingdjkayslay neekeri olet jälkeenjäänyt. Nainen voi johtaa maata vain 3 viikkoa kuukaudessa? Pitäisikö heidänkin jäädä kotiin keittiöön?</w:t>
      </w:r>
    </w:p>
    <w:p>
      <w:r>
        <w:rPr>
          <w:b/>
          <w:u w:val="single"/>
        </w:rPr>
        <w:t xml:space="preserve">169062</w:t>
      </w:r>
    </w:p>
    <w:p>
      <w:r>
        <w:t xml:space="preserve">@PRETTYGIRLGG11 @realDonaldTrump tajuathan, että Obama kaksinkertaisti alijäämän ja velan? Vai oletko liian jälkeenjäänyt matematiikkaan? #neverlibs</w:t>
      </w:r>
    </w:p>
    <w:p>
      <w:r>
        <w:rPr>
          <w:b/>
          <w:u w:val="single"/>
        </w:rPr>
        <w:t xml:space="preserve">169063</w:t>
      </w:r>
    </w:p>
    <w:p>
      <w:r>
        <w:t xml:space="preserve">@maddieboyd22 @kceblehcar ja teidän kaverit jälkeenjäänyt muistaa, kun puheessa</w:t>
      </w:r>
    </w:p>
    <w:p>
      <w:r>
        <w:rPr>
          <w:b/>
          <w:u w:val="single"/>
        </w:rPr>
        <w:t xml:space="preserve">169064</w:t>
      </w:r>
    </w:p>
    <w:p>
      <w:r>
        <w:t xml:space="preserve">@arabthomness Tiedän, että teidät tunnetaan kaikkein törkeimmistä väitteistä, mutta tämän täytyy olla kaikkein jälkeenjäänein asia, jonka olen kuullut tähän mennessä.</w:t>
      </w:r>
    </w:p>
    <w:p>
      <w:r>
        <w:rPr>
          <w:b/>
          <w:u w:val="single"/>
        </w:rPr>
        <w:t xml:space="preserve">169065</w:t>
      </w:r>
    </w:p>
    <w:p>
      <w:r>
        <w:t xml:space="preserve">@itsKINZU @kamoghoul lol on u jälkeenjäänyt</w:t>
      </w:r>
    </w:p>
    <w:p>
      <w:r>
        <w:rPr>
          <w:b/>
          <w:u w:val="single"/>
        </w:rPr>
        <w:t xml:space="preserve">169066</w:t>
      </w:r>
    </w:p>
    <w:p>
      <w:r>
        <w:t xml:space="preserve">@craigmiller383 @religulous kutsut sitä s valheeksi ja lainaat Genesis ? Oletko vitun jälkeenjäänyt?</w:t>
      </w:r>
    </w:p>
    <w:p>
      <w:r>
        <w:rPr>
          <w:b/>
          <w:u w:val="single"/>
        </w:rPr>
        <w:t xml:space="preserve">169067</w:t>
      </w:r>
    </w:p>
    <w:p>
      <w:r>
        <w:t xml:space="preserve">@pewdiepie hemmo sinä tunnet Malcomin, sen läskin homon... No voit kertoa, että hän on vitun jälkeenjäänyt. Ja tiedätkö mitä vittu vihaajat olivat parhaita</w:t>
      </w:r>
    </w:p>
    <w:p>
      <w:r>
        <w:rPr>
          <w:b/>
          <w:u w:val="single"/>
        </w:rPr>
        <w:t xml:space="preserve">169068</w:t>
      </w:r>
    </w:p>
    <w:p>
      <w:r>
        <w:t xml:space="preserve">@WhoisMotions @_Espo7 info lmao ei turhaan, mutta olet jälkeenjäänyt minä ja Joe ovat ystäviä Pete irl hän on halunnut pelata haamu</w:t>
      </w:r>
    </w:p>
    <w:p>
      <w:r>
        <w:rPr>
          <w:b/>
          <w:u w:val="single"/>
        </w:rPr>
        <w:t xml:space="preserve">169069</w:t>
      </w:r>
    </w:p>
    <w:p>
      <w:r>
        <w:t xml:space="preserve">@RealSkipBayless Kuinka onnekas oletkaan, että olet saanut työpaikan, jossa maksetaan miljoonia, kun olet RETARDED. Kunnioittakaa Torontoa vähän, jumalauta.</w:t>
      </w:r>
    </w:p>
    <w:p>
      <w:r>
        <w:rPr>
          <w:b/>
          <w:u w:val="single"/>
        </w:rPr>
        <w:t xml:space="preserve">169070</w:t>
      </w:r>
    </w:p>
    <w:p>
      <w:r>
        <w:t xml:space="preserve">@MobileStrike tiedätkö, kuinka jälkeenjäänyt mainoksesi on?</w:t>
      </w:r>
    </w:p>
    <w:p>
      <w:r>
        <w:rPr>
          <w:b/>
          <w:u w:val="single"/>
        </w:rPr>
        <w:t xml:space="preserve">169071</w:t>
      </w:r>
    </w:p>
    <w:p>
      <w:r>
        <w:t xml:space="preserve">@CyborgATF @TheFxirchild @Holler_tK Ilmeisesti, jos saat maksetaan olet pro mutta kaveri sen todella jälkeenjäänyt kuulo nämä lapset ovat pro</w:t>
      </w:r>
    </w:p>
    <w:p>
      <w:r>
        <w:rPr>
          <w:b/>
          <w:u w:val="single"/>
        </w:rPr>
        <w:t xml:space="preserve">169072</w:t>
      </w:r>
    </w:p>
    <w:p>
      <w:r>
        <w:t xml:space="preserve">@stephenharper oletko jälkeenjäänyt? ??</w:t>
        <w:br/>
        <w:t xml:space="preserve"> Teen niin oikeassa elämässä...</w:t>
        <w:br/>
        <w:t xml:space="preserve">Tämä kusipää</w:t>
        <w:br/>
        <w:t xml:space="preserve">Don't got enough</w:t>
        <w:br/>
        <w:t xml:space="preserve">Letters or money</w:t>
        <w:br/>
        <w:t xml:space="preserve">@BarackObama</w:t>
      </w:r>
    </w:p>
    <w:p>
      <w:r>
        <w:rPr>
          <w:b/>
          <w:u w:val="single"/>
        </w:rPr>
        <w:t xml:space="preserve">169073</w:t>
      </w:r>
    </w:p>
    <w:p>
      <w:r>
        <w:t xml:space="preserve">@_acashmere ämmä me kaikki tiedämme u jälkeenjäänyt tosielämässä</w:t>
      </w:r>
    </w:p>
    <w:p>
      <w:r>
        <w:rPr>
          <w:b/>
          <w:u w:val="single"/>
        </w:rPr>
        <w:t xml:space="preserve">169074</w:t>
      </w:r>
    </w:p>
    <w:p>
      <w:r>
        <w:t xml:space="preserve">@xxxxxxyxxxxxxxx_ voit olla vain jälkeenjäänyt.  En tunne sinua.Kerro minulle, miten ihmeessä löysit tiesi minun mainintoihini.Tarkoitin @LightSkinTannaa.</w:t>
      </w:r>
    </w:p>
    <w:p>
      <w:r>
        <w:rPr>
          <w:b/>
          <w:u w:val="single"/>
        </w:rPr>
        <w:t xml:space="preserve">169075</w:t>
      </w:r>
    </w:p>
    <w:p>
      <w:r>
        <w:t xml:space="preserve">@HamidTHFC @WestHam_Central @grhughes82 oletko sinä jälkeenjäänyt. Jos sulla on enemmän syöttöjä ja maaleja kuin jollain toisella olet parempi 😂😂😂😂😂</w:t>
      </w:r>
    </w:p>
    <w:p>
      <w:r>
        <w:rPr>
          <w:b/>
          <w:u w:val="single"/>
        </w:rPr>
        <w:t xml:space="preserve">169076</w:t>
      </w:r>
    </w:p>
    <w:p>
      <w:r>
        <w:t xml:space="preserve">@jacobsartorius painu vittuun, senkin jälkeenjäänyt paskiainen!</w:t>
      </w:r>
    </w:p>
    <w:p>
      <w:r>
        <w:rPr>
          <w:b/>
          <w:u w:val="single"/>
        </w:rPr>
        <w:t xml:space="preserve">169077</w:t>
      </w:r>
    </w:p>
    <w:p>
      <w:r>
        <w:t xml:space="preserve">@JoeCienkowski @AtheistSquatch @Mogleeone olet jälkeenjäänyt, jos ajattelet noin.</w:t>
      </w:r>
    </w:p>
    <w:p>
      <w:r>
        <w:rPr>
          <w:b/>
          <w:u w:val="single"/>
        </w:rPr>
        <w:t xml:space="preserve">169078</w:t>
      </w:r>
    </w:p>
    <w:p>
      <w:r>
        <w:t xml:space="preserve">@Latincobra10 @CashNastyGaming sinun vitun retarded jos luulet Toronto voittaa pelin taidolla (ei tuurilla tai huonolla Cavs ammunta)</w:t>
      </w:r>
    </w:p>
    <w:p>
      <w:r>
        <w:rPr>
          <w:b/>
          <w:u w:val="single"/>
        </w:rPr>
        <w:t xml:space="preserve">169079</w:t>
      </w:r>
    </w:p>
    <w:p>
      <w:r>
        <w:t xml:space="preserve">@FabFials Takaisin suoraan sinulle "tyhmä ämmä" *viivästyneet hymiöt*</w:t>
      </w:r>
    </w:p>
    <w:p>
      <w:r>
        <w:rPr>
          <w:b/>
          <w:u w:val="single"/>
        </w:rPr>
        <w:t xml:space="preserve">169080</w:t>
      </w:r>
    </w:p>
    <w:p>
      <w:r>
        <w:t xml:space="preserve">@BenghaziVictim meillä on homo ja jälkeenjäänyt täällä! Smooches..... https://t.co/mnXfS6Vsa4 https://t.co/mnXfS6Vsa4</w:t>
      </w:r>
    </w:p>
    <w:p>
      <w:r>
        <w:rPr>
          <w:b/>
          <w:u w:val="single"/>
        </w:rPr>
        <w:t xml:space="preserve">169081</w:t>
      </w:r>
    </w:p>
    <w:p>
      <w:r>
        <w:t xml:space="preserve">@psychicpebble Ihmisten on lopetettava "fobinen" sanan käyttäminen kaiken jälkeen, se ei tarkoita sitä mitä luulet, ja kuulostat jälkeenjääneeltä.Et sinä Zach.</w:t>
      </w:r>
    </w:p>
    <w:p>
      <w:r>
        <w:rPr>
          <w:b/>
          <w:u w:val="single"/>
        </w:rPr>
        <w:t xml:space="preserve">169082</w:t>
      </w:r>
    </w:p>
    <w:p>
      <w:r>
        <w:t xml:space="preserve">@paul_rich2 retarded kuka sai sinut oikeaan?</w:t>
      </w:r>
    </w:p>
    <w:p>
      <w:r>
        <w:rPr>
          <w:b/>
          <w:u w:val="single"/>
        </w:rPr>
        <w:t xml:space="preserve">169083</w:t>
      </w:r>
    </w:p>
    <w:p>
      <w:r>
        <w:t xml:space="preserve">@AustinChadwick hae poikasi ja mene kotiin. Hän on juonut itsensä jälkeenjääneeksi. https://t.co/Lm5KbJ6nIb</w:t>
      </w:r>
    </w:p>
    <w:p>
      <w:r>
        <w:rPr>
          <w:b/>
          <w:u w:val="single"/>
        </w:rPr>
        <w:t xml:space="preserve">169084</w:t>
      </w:r>
    </w:p>
    <w:p>
      <w:r>
        <w:t xml:space="preserve">@liilhomietrin only cuz u mental retarded https://t.co/6Fs6pfemhE</w:t>
      </w:r>
    </w:p>
    <w:p>
      <w:r>
        <w:rPr>
          <w:b/>
          <w:u w:val="single"/>
        </w:rPr>
        <w:t xml:space="preserve">169085</w:t>
      </w:r>
    </w:p>
    <w:p>
      <w:r>
        <w:t xml:space="preserve">@BuddyMike91 lol kuulostat jälkeenjäänyt hyvä asia sinun ei analyytikko</w:t>
      </w:r>
    </w:p>
    <w:p>
      <w:r>
        <w:rPr>
          <w:b/>
          <w:u w:val="single"/>
        </w:rPr>
        <w:t xml:space="preserve">169086</w:t>
      </w:r>
    </w:p>
    <w:p>
      <w:r>
        <w:t xml:space="preserve">@Morgg527 lmao jep mutta sinua rakastetaan koska olet kaunis jos olisit ruma ja jälkeenjäänyt olisit vain antaa saada lypsetty 😩😂</w:t>
      </w:r>
    </w:p>
    <w:p>
      <w:r>
        <w:rPr>
          <w:b/>
          <w:u w:val="single"/>
        </w:rPr>
        <w:t xml:space="preserve">169087</w:t>
      </w:r>
    </w:p>
    <w:p>
      <w:r>
        <w:t xml:space="preserve">@Earl_600 sinun täytyy olla todella jälkeenjäänyt...</w:t>
      </w:r>
    </w:p>
    <w:p>
      <w:r>
        <w:rPr>
          <w:b/>
          <w:u w:val="single"/>
        </w:rPr>
        <w:t xml:space="preserve">169088</w:t>
      </w:r>
    </w:p>
    <w:p>
      <w:r>
        <w:t xml:space="preserve">@hollywood_jay LMAO U RETARDED</w:t>
      </w:r>
    </w:p>
    <w:p>
      <w:r>
        <w:rPr>
          <w:b/>
          <w:u w:val="single"/>
        </w:rPr>
        <w:t xml:space="preserve">169089</w:t>
      </w:r>
    </w:p>
    <w:p>
      <w:r>
        <w:t xml:space="preserve">@queen_v83 En edes seuraa häntä näyttääkseni hänelle, että olet jälkeenjäänyt.</w:t>
      </w:r>
    </w:p>
    <w:p>
      <w:r>
        <w:rPr>
          <w:b/>
          <w:u w:val="single"/>
        </w:rPr>
        <w:t xml:space="preserve">169090</w:t>
      </w:r>
    </w:p>
    <w:p>
      <w:r>
        <w:t xml:space="preserve">@cjsocool1 @KEEMSTAR 100% emoji tekee sinusta 💯 prosenttia enemmän jälkeenjääneen</w:t>
      </w:r>
    </w:p>
    <w:p>
      <w:r>
        <w:rPr>
          <w:b/>
          <w:u w:val="single"/>
        </w:rPr>
        <w:t xml:space="preserve">169091</w:t>
      </w:r>
    </w:p>
    <w:p>
      <w:r>
        <w:t xml:space="preserve">@FUNSIZEIS_ME 😂 thats still nowhere near the same but I feel you on that too.Wen I see it 2 much outta spite it sounds retarded as I read it</w:t>
      </w:r>
    </w:p>
    <w:p>
      <w:r>
        <w:rPr>
          <w:b/>
          <w:u w:val="single"/>
        </w:rPr>
        <w:t xml:space="preserve">169092</w:t>
      </w:r>
    </w:p>
    <w:p>
      <w:r>
        <w:t xml:space="preserve">@ZeusX27 @mikeczechowski9 että ei ollut minun joukkue se oli pick ups lmao olet jälkeenjäänyt lopeta mainita minua ennen kuin saat estetty satunnainen</w:t>
      </w:r>
    </w:p>
    <w:p>
      <w:r>
        <w:rPr>
          <w:b/>
          <w:u w:val="single"/>
        </w:rPr>
        <w:t xml:space="preserve">169093</w:t>
      </w:r>
    </w:p>
    <w:p>
      <w:r>
        <w:t xml:space="preserve">@unkonick kuin olen niin kännissä, että se on jälkeenjäänyttä, että epäkunnioitin sinua tahattomasti ja sinä katkaisit minut? Anteeksi, en tiennyt, etten saa...</w:t>
      </w:r>
    </w:p>
    <w:p>
      <w:r>
        <w:rPr>
          <w:b/>
          <w:u w:val="single"/>
        </w:rPr>
        <w:t xml:space="preserve">169094</w:t>
      </w:r>
    </w:p>
    <w:p>
      <w:r>
        <w:t xml:space="preserve">@xKKingW lol oletko tosissasi 😂 jätät sen jollekin jälkeenjääneelle Twitter-tilille</w:t>
      </w:r>
    </w:p>
    <w:p>
      <w:r>
        <w:rPr>
          <w:b/>
          <w:u w:val="single"/>
        </w:rPr>
        <w:t xml:space="preserve">169095</w:t>
      </w:r>
    </w:p>
    <w:p>
      <w:r>
        <w:t xml:space="preserve">@rubthatgIitter @slutydite @madonnathot ei hän ei💀 oletko jälkeenjäänyt?</w:t>
      </w:r>
    </w:p>
    <w:p>
      <w:r>
        <w:rPr>
          <w:b/>
          <w:u w:val="single"/>
        </w:rPr>
        <w:t xml:space="preserve">169096</w:t>
      </w:r>
    </w:p>
    <w:p>
      <w:r>
        <w:t xml:space="preserve">@CSGO_Sniper @audreyespinoza0 anna kun selitän sen sinun jälkeenjääneelle perseellesi, painu vittuun!</w:t>
      </w:r>
    </w:p>
    <w:p>
      <w:r>
        <w:rPr>
          <w:b/>
          <w:u w:val="single"/>
        </w:rPr>
        <w:t xml:space="preserve">169097</w:t>
      </w:r>
    </w:p>
    <w:p>
      <w:r>
        <w:t xml:space="preserve">@zInfnts Olet vitun jälkeenjäänyt. Ainoa asia mikä tekee xboxista kovan on osumatunnistus. Toisin kuin sinä olen pelannut molempia.</w:t>
      </w:r>
    </w:p>
    <w:p>
      <w:r>
        <w:rPr>
          <w:b/>
          <w:u w:val="single"/>
        </w:rPr>
        <w:t xml:space="preserve">169098</w:t>
      </w:r>
    </w:p>
    <w:p>
      <w:r>
        <w:t xml:space="preserve">@WhoDisParker @PcTechandGaming pyhä paska sait minut syöpään tätä lukiessani. Jotkut ihmiset ovat vain jälkeenjääneitä.</w:t>
      </w:r>
    </w:p>
    <w:p>
      <w:r>
        <w:rPr>
          <w:b/>
          <w:u w:val="single"/>
        </w:rPr>
        <w:t xml:space="preserve">169099</w:t>
      </w:r>
    </w:p>
    <w:p>
      <w:r>
        <w:t xml:space="preserve">@adamcarolla @GropeGaming on hämmästyttävää, että useammat ihmiset eivät tajua, kuinka vitun jälkeenjäänyt olet Carolla. Ugh.</w:t>
      </w:r>
    </w:p>
    <w:p>
      <w:r>
        <w:rPr>
          <w:b/>
          <w:u w:val="single"/>
        </w:rPr>
        <w:t xml:space="preserve">169100</w:t>
      </w:r>
    </w:p>
    <w:p>
      <w:r>
        <w:t xml:space="preserve">@Lenisworld lmfao u fuccin retarded</w:t>
      </w:r>
    </w:p>
    <w:p>
      <w:r>
        <w:rPr>
          <w:b/>
          <w:u w:val="single"/>
        </w:rPr>
        <w:t xml:space="preserve">169101</w:t>
      </w:r>
    </w:p>
    <w:p>
      <w:r>
        <w:t xml:space="preserve">@esosmadi20 ur kissa on jälkeenjäänyt</w:t>
      </w:r>
    </w:p>
    <w:p>
      <w:r>
        <w:rPr>
          <w:b/>
          <w:u w:val="single"/>
        </w:rPr>
        <w:t xml:space="preserve">169102</w:t>
      </w:r>
    </w:p>
    <w:p>
      <w:r>
        <w:t xml:space="preserve">@DoxxingYourWhor @NightRTs @DNR_CREW @ShoutGamers @ShoutRTs @HyperRTs spelt scuf wrong you retarded ass scammer :)</w:t>
      </w:r>
    </w:p>
    <w:p>
      <w:r>
        <w:rPr>
          <w:b/>
          <w:u w:val="single"/>
        </w:rPr>
        <w:t xml:space="preserve">169103</w:t>
      </w:r>
    </w:p>
    <w:p>
      <w:r>
        <w:t xml:space="preserve">@NijaDior Olet vain jälkeenjäänyt! En edes tiedä miksi kysyin sinulta😂</w:t>
      </w:r>
    </w:p>
    <w:p>
      <w:r>
        <w:rPr>
          <w:b/>
          <w:u w:val="single"/>
        </w:rPr>
        <w:t xml:space="preserve">169104</w:t>
      </w:r>
    </w:p>
    <w:p>
      <w:r>
        <w:t xml:space="preserve">@Hazardous_2eZ u kaverit ovat vitun henkisesti jälkeenjäänyt tuhlaa aikaani plz rechall tämän paskan lmao</w:t>
      </w:r>
    </w:p>
    <w:p>
      <w:r>
        <w:rPr>
          <w:b/>
          <w:u w:val="single"/>
        </w:rPr>
        <w:t xml:space="preserve">169105</w:t>
      </w:r>
    </w:p>
    <w:p>
      <w:r>
        <w:t xml:space="preserve">@KaiDavisPoet oletko sinä vitun jälkeenjäänyt, oletko koskaan kuullut Amerikan sisällissodasta, joka oli Amerikan historian verisin sota?</w:t>
      </w:r>
    </w:p>
    <w:p>
      <w:r>
        <w:rPr>
          <w:b/>
          <w:u w:val="single"/>
        </w:rPr>
        <w:t xml:space="preserve">169106</w:t>
      </w:r>
    </w:p>
    <w:p>
      <w:r>
        <w:t xml:space="preserve">@IsoAeto oletko jälkeenjäänyt vain osoittaa, että sinulla ei ole vastausta.</w:t>
      </w:r>
    </w:p>
    <w:p>
      <w:r>
        <w:rPr>
          <w:b/>
          <w:u w:val="single"/>
        </w:rPr>
        <w:t xml:space="preserve">169107</w:t>
      </w:r>
    </w:p>
    <w:p>
      <w:r>
        <w:t xml:space="preserve">@iLaZeR_Gaming @Pteraeolidia Jos et ole lukenut alla olevaa tekstiä, olet jälkeenjäänyt Anteeksi, mutta valmistaudu kohtaamaan todellisuus https://t.co/aplIVsz68Y</w:t>
      </w:r>
    </w:p>
    <w:p>
      <w:r>
        <w:rPr>
          <w:b/>
          <w:u w:val="single"/>
        </w:rPr>
        <w:t xml:space="preserve">169108</w:t>
      </w:r>
    </w:p>
    <w:p>
      <w:r>
        <w:t xml:space="preserve">@Elder_ward sanoo kaveri puhaltaa vitun pilliin neekeri olet vitun jälkeenjäänyt .-. tule Long Islandille ja tee tätä paskaa.</w:t>
      </w:r>
    </w:p>
    <w:p>
      <w:r>
        <w:rPr>
          <w:b/>
          <w:u w:val="single"/>
        </w:rPr>
        <w:t xml:space="preserve">169109</w:t>
      </w:r>
    </w:p>
    <w:p>
      <w:r>
        <w:t xml:space="preserve">@victoriaisfab odota olet yliopistossa? puh! en ole kovin huolissani siitä, että minut hyväksytään yliopistoon, kun ottaa huomioon, kuinka helvetin henkisesti jälkeenjäänyt olet.</w:t>
      </w:r>
    </w:p>
    <w:p>
      <w:r>
        <w:rPr>
          <w:b/>
          <w:u w:val="single"/>
        </w:rPr>
        <w:t xml:space="preserve">169110</w:t>
      </w:r>
    </w:p>
    <w:p>
      <w:r>
        <w:t xml:space="preserve">@feltrejoo @stevennguyxn emme ole loukkaantuneet, mutta pidimme vain jälkeenjääneenä sitä, miten olitte ylpeitä koulunne vandalisoinnista 😂.</w:t>
      </w:r>
    </w:p>
    <w:p>
      <w:r>
        <w:rPr>
          <w:b/>
          <w:u w:val="single"/>
        </w:rPr>
        <w:t xml:space="preserve">169111</w:t>
      </w:r>
    </w:p>
    <w:p>
      <w:r>
        <w:t xml:space="preserve">@GailHeriot olet ehdottomasti tietämätön kiihkoilija ja luultavasti puoliksi jälkeenjäänyt. Syvällä sisimmässäsi tiedät sen olevan totta.</w:t>
      </w:r>
    </w:p>
    <w:p>
      <w:r>
        <w:rPr>
          <w:b/>
          <w:u w:val="single"/>
        </w:rPr>
        <w:t xml:space="preserve">169112</w:t>
      </w:r>
    </w:p>
    <w:p>
      <w:r>
        <w:t xml:space="preserve">@mirandarunmiles @RossAnthony56 @WORIDSTARHIPH0P ur retarded</w:t>
      </w:r>
    </w:p>
    <w:p>
      <w:r>
        <w:rPr>
          <w:b/>
          <w:u w:val="single"/>
        </w:rPr>
        <w:t xml:space="preserve">169113</w:t>
      </w:r>
    </w:p>
    <w:p>
      <w:r>
        <w:t xml:space="preserve">@jaelahsimone I do , I'm sorry boo ! Olet vitun jälkeenjäänyt ämmä ! Missä olet? Jatkan kyselemistä tai nähdään sunnuntaina 💯.</w:t>
      </w:r>
    </w:p>
    <w:p>
      <w:r>
        <w:rPr>
          <w:b/>
          <w:u w:val="single"/>
        </w:rPr>
        <w:t xml:space="preserve">169114</w:t>
      </w:r>
    </w:p>
    <w:p>
      <w:r>
        <w:t xml:space="preserve">@AAR0NTH3PR0 @IPr0_ @maclainkhaki kirjoitit väärin neekeri, senkin jälkeenjäänyt 8-vuotias rasistinen narttu.</w:t>
      </w:r>
    </w:p>
    <w:p>
      <w:r>
        <w:rPr>
          <w:b/>
          <w:u w:val="single"/>
        </w:rPr>
        <w:t xml:space="preserve">169115</w:t>
      </w:r>
    </w:p>
    <w:p>
      <w:r>
        <w:t xml:space="preserve">@brodeanIV oletko vitun jälkeenjäänyt veli?</w:t>
      </w:r>
    </w:p>
    <w:p>
      <w:r>
        <w:rPr>
          <w:b/>
          <w:u w:val="single"/>
        </w:rPr>
        <w:t xml:space="preserve">169116</w:t>
      </w:r>
    </w:p>
    <w:p>
      <w:r>
        <w:t xml:space="preserve">@theScoreNBA @Rabdear te olette vitun jälkeenjääneet.</w:t>
      </w:r>
    </w:p>
    <w:p>
      <w:r>
        <w:rPr>
          <w:b/>
          <w:u w:val="single"/>
        </w:rPr>
        <w:t xml:space="preserve">169117</w:t>
      </w:r>
    </w:p>
    <w:p>
      <w:r>
        <w:t xml:space="preserve">@YOUMISSINIT Ctfuppppppp, SkiiShawdy You Fuckkn Retarded Moe</w:t>
      </w:r>
    </w:p>
    <w:p>
      <w:r>
        <w:rPr>
          <w:b/>
          <w:u w:val="single"/>
        </w:rPr>
        <w:t xml:space="preserve">169118</w:t>
      </w:r>
    </w:p>
    <w:p>
      <w:r>
        <w:t xml:space="preserve">@ben_aguon Jos ajattelet toisin, olet täysin jälkeenjäänyt.</w:t>
      </w:r>
    </w:p>
    <w:p>
      <w:r>
        <w:rPr>
          <w:b/>
          <w:u w:val="single"/>
        </w:rPr>
        <w:t xml:space="preserve">169119</w:t>
      </w:r>
    </w:p>
    <w:p>
      <w:r>
        <w:t xml:space="preserve">@GumppForrest yah koska olet jälkeenjäänyt ja hänellä on "parantumaton sairaus"</w:t>
      </w:r>
    </w:p>
    <w:p>
      <w:r>
        <w:rPr>
          <w:b/>
          <w:u w:val="single"/>
        </w:rPr>
        <w:t xml:space="preserve">169120</w:t>
      </w:r>
    </w:p>
    <w:p>
      <w:r>
        <w:t xml:space="preserve">@mushfiqur15 ur d d jälkeenjäänein kriketinpelaaja koskaan hv pelannut tätä peliä. Drnk complan-indian drnk to grw height n also get sm brain in bonus...</w:t>
      </w:r>
    </w:p>
    <w:p>
      <w:r>
        <w:rPr>
          <w:b/>
          <w:u w:val="single"/>
        </w:rPr>
        <w:t xml:space="preserve">169121</w:t>
      </w:r>
    </w:p>
    <w:p>
      <w:r>
        <w:t xml:space="preserve">@KimKardashian @emrata näytätte molemmat niin tyhmiltä ja jälkeenjääneiltä.</w:t>
      </w:r>
    </w:p>
    <w:p>
      <w:r>
        <w:rPr>
          <w:b/>
          <w:u w:val="single"/>
        </w:rPr>
        <w:t xml:space="preserve">169122</w:t>
      </w:r>
    </w:p>
    <w:p>
      <w:r>
        <w:t xml:space="preserve">@JRezzyy @VentaxTBE haha u ovat jälkeenjäänyt, u isännöi väärää karttaa</w:t>
      </w:r>
    </w:p>
    <w:p>
      <w:r>
        <w:rPr>
          <w:b/>
          <w:u w:val="single"/>
        </w:rPr>
        <w:t xml:space="preserve">169123</w:t>
      </w:r>
    </w:p>
    <w:p>
      <w:r>
        <w:t xml:space="preserve">@AllBadArthur et ymmärrä, kuinka jälkeenjäänyt tämä kaveri on. 3 ihmistä käskee häntä koko ajan MENE UUSIIN AUKI ovi. Ja hän unohtaa joka kerta.</w:t>
      </w:r>
    </w:p>
    <w:p>
      <w:r>
        <w:rPr>
          <w:b/>
          <w:u w:val="single"/>
        </w:rPr>
        <w:t xml:space="preserve">169124</w:t>
      </w:r>
    </w:p>
    <w:p>
      <w:r>
        <w:t xml:space="preserve">@TheGamerOfAges @TokyoSexPolice ei, senkin jälkeenjäänyt paska, nyt autismi vainoaa minua koko elämäni...</w:t>
      </w:r>
    </w:p>
    <w:p>
      <w:r>
        <w:rPr>
          <w:b/>
          <w:u w:val="single"/>
        </w:rPr>
        <w:t xml:space="preserve">169125</w:t>
      </w:r>
    </w:p>
    <w:p>
      <w:r>
        <w:t xml:space="preserve">@Sinea_Elizabeth @Taaayluh Sama paikka, jossa sinun olisi ollut, jos olisin saanut sinut kiinni, kun olit vielä raskaana... RETARDED ASS HOE</w:t>
      </w:r>
    </w:p>
    <w:p>
      <w:r>
        <w:rPr>
          <w:b/>
          <w:u w:val="single"/>
        </w:rPr>
        <w:t xml:space="preserve">169126</w:t>
      </w:r>
    </w:p>
    <w:p>
      <w:r>
        <w:t xml:space="preserve">@whoTFj @NBAVisions oletko jälkeenjäänyt?</w:t>
      </w:r>
    </w:p>
    <w:p>
      <w:r>
        <w:rPr>
          <w:b/>
          <w:u w:val="single"/>
        </w:rPr>
        <w:t xml:space="preserve">169127</w:t>
      </w:r>
    </w:p>
    <w:p>
      <w:r>
        <w:t xml:space="preserve">@Anyato__ Lmao jälkeenjäänyt? Olen antanut sinulle vain faktoja, mutta väitteesi on, että kuulostan jälkeenjääneeltä? Olet tuskastunut pikkutyttö, jolla ei ole tyyliä.</w:t>
      </w:r>
    </w:p>
    <w:p>
      <w:r>
        <w:rPr>
          <w:b/>
          <w:u w:val="single"/>
        </w:rPr>
        <w:t xml:space="preserve">169128</w:t>
      </w:r>
    </w:p>
    <w:p>
      <w:r>
        <w:t xml:space="preserve">@Pounds_Sterling, kun olen itse asiassa käynyt Anfieldillä useammin kuin sinä ja olen amerikkalainen. Säälittävää lol. Pidä retardoitunut mielipiteesi omana tietonasi</w:t>
      </w:r>
    </w:p>
    <w:p>
      <w:r>
        <w:rPr>
          <w:b/>
          <w:u w:val="single"/>
        </w:rPr>
        <w:t xml:space="preserve">169129</w:t>
      </w:r>
    </w:p>
    <w:p>
      <w:r>
        <w:t xml:space="preserve">@MvP_Trades @RemixTrades are u fucking retarded? U vitun tuntee minut henkilökohtaisesti kertoa minulle, että kusipää?</w:t>
      </w:r>
    </w:p>
    <w:p>
      <w:r>
        <w:rPr>
          <w:b/>
          <w:u w:val="single"/>
        </w:rPr>
        <w:t xml:space="preserve">169130</w:t>
      </w:r>
    </w:p>
    <w:p>
      <w:r>
        <w:t xml:space="preserve">@ImZack tietää, miltä sinusta tuntuu mies, ihmiset ovat vain jälkeenjäänyt</w:t>
      </w:r>
    </w:p>
    <w:p>
      <w:r>
        <w:rPr>
          <w:b/>
          <w:u w:val="single"/>
        </w:rPr>
        <w:t xml:space="preserve">169131</w:t>
      </w:r>
    </w:p>
    <w:p>
      <w:r>
        <w:t xml:space="preserve">@TheCodyB_ olet jälkeenjäänyt kuin vittu veli. u juuri sanoi upsets tapahtua... se on mitä tapahtui upset joten imma lopettaa puhumisen u nyt</w:t>
      </w:r>
    </w:p>
    <w:p>
      <w:r>
        <w:rPr>
          <w:b/>
          <w:u w:val="single"/>
        </w:rPr>
        <w:t xml:space="preserve">169132</w:t>
      </w:r>
    </w:p>
    <w:p>
      <w:r>
        <w:t xml:space="preserve">@UCantHavNon Voi hyvä luoja, olet jälkeenjäänyt. Tämän takia et ymmärrä yksinkertaista englantia. Palkka on palkkashekki. https://t.co/EToRxit2Os</w:t>
      </w:r>
    </w:p>
    <w:p>
      <w:r>
        <w:rPr>
          <w:b/>
          <w:u w:val="single"/>
        </w:rPr>
        <w:t xml:space="preserve">169133</w:t>
      </w:r>
    </w:p>
    <w:p>
      <w:r>
        <w:t xml:space="preserve">@kaaay_cee yepp lol , erityisesti wen yu saada heräsi pois unesta aikaisin asf bout retarded paska</w:t>
      </w:r>
    </w:p>
    <w:p>
      <w:r>
        <w:rPr>
          <w:b/>
          <w:u w:val="single"/>
        </w:rPr>
        <w:t xml:space="preserve">169134</w:t>
      </w:r>
    </w:p>
    <w:p>
      <w:r>
        <w:t xml:space="preserve">@reldnahc_ oh ok thats miksi sinun @ on se, luulin, että se oli reload nac speltti retarded</w:t>
      </w:r>
    </w:p>
    <w:p>
      <w:r>
        <w:rPr>
          <w:b/>
          <w:u w:val="single"/>
        </w:rPr>
        <w:t xml:space="preserve">169135</w:t>
      </w:r>
    </w:p>
    <w:p>
      <w:r>
        <w:t xml:space="preserve">@espn @NovaMBB are u retarded? Näimme juuri 8 vuotta sitten mestaruusottelussa summerihyökkäyksen...</w:t>
      </w:r>
    </w:p>
    <w:p>
      <w:r>
        <w:rPr>
          <w:b/>
          <w:u w:val="single"/>
        </w:rPr>
        <w:t xml:space="preserve">169136</w:t>
      </w:r>
    </w:p>
    <w:p>
      <w:r>
        <w:t xml:space="preserve">@JoeLauzon eikö sinulla ole jälkeenjäänyt lapsi tai jotain?</w:t>
      </w:r>
    </w:p>
    <w:p>
      <w:r>
        <w:rPr>
          <w:b/>
          <w:u w:val="single"/>
        </w:rPr>
        <w:t xml:space="preserve">169137</w:t>
      </w:r>
    </w:p>
    <w:p>
      <w:r>
        <w:t xml:space="preserve">@tagotici yeahhh sinun retarded</w:t>
      </w:r>
    </w:p>
    <w:p>
      <w:r>
        <w:rPr>
          <w:b/>
          <w:u w:val="single"/>
        </w:rPr>
        <w:t xml:space="preserve">169138</w:t>
      </w:r>
    </w:p>
    <w:p>
      <w:r>
        <w:t xml:space="preserve">@himederebun nvm luin osuma sinulle olen jälkeenjäänyt</w:t>
      </w:r>
    </w:p>
    <w:p>
      <w:r>
        <w:rPr>
          <w:b/>
          <w:u w:val="single"/>
        </w:rPr>
        <w:t xml:space="preserve">169139</w:t>
      </w:r>
    </w:p>
    <w:p>
      <w:r>
        <w:t xml:space="preserve">@King55Tez, mutta sinun on myönnettävä, että olet maksanut joukkueellesi useita otteluita sinun takapuolesi takia. #youreafuckingidiot @DeAngeloRB</w:t>
      </w:r>
    </w:p>
    <w:p>
      <w:r>
        <w:rPr>
          <w:b/>
          <w:u w:val="single"/>
        </w:rPr>
        <w:t xml:space="preserve">169140</w:t>
      </w:r>
    </w:p>
    <w:p>
      <w:r>
        <w:t xml:space="preserve">@Baetriot anna minun auttaa sinua tässä lohkossa, koska olet liian jälkeenjäänyt lähteä. https://t.co/EqZOER8kTG</w:t>
      </w:r>
    </w:p>
    <w:p>
      <w:r>
        <w:rPr>
          <w:b/>
          <w:u w:val="single"/>
        </w:rPr>
        <w:t xml:space="preserve">169141</w:t>
      </w:r>
    </w:p>
    <w:p>
      <w:r>
        <w:t xml:space="preserve">@heymnq Olet jälkeenjäänyt haha. Nyt saat ainakin sanoa "jälkeenjäänyt". 🙃</w:t>
      </w:r>
    </w:p>
    <w:p>
      <w:r>
        <w:rPr>
          <w:b/>
          <w:u w:val="single"/>
        </w:rPr>
        <w:t xml:space="preserve">169142</w:t>
      </w:r>
    </w:p>
    <w:p>
      <w:r>
        <w:t xml:space="preserve">@razelenenicole @asap_einstein ei meidän opettaja on vain jälkeenjäänyt</w:t>
      </w:r>
    </w:p>
    <w:p>
      <w:r>
        <w:rPr>
          <w:b/>
          <w:u w:val="single"/>
        </w:rPr>
        <w:t xml:space="preserve">169143</w:t>
      </w:r>
    </w:p>
    <w:p>
      <w:r>
        <w:t xml:space="preserve">@ChillJDub u retarded bruh. Mä melkein suutuin lol</w:t>
      </w:r>
    </w:p>
    <w:p>
      <w:r>
        <w:rPr>
          <w:b/>
          <w:u w:val="single"/>
        </w:rPr>
        <w:t xml:space="preserve">169144</w:t>
      </w:r>
    </w:p>
    <w:p>
      <w:r>
        <w:t xml:space="preserve">@ATVIAssist Luulen, että olette luultavasti kaikki jälkeenjääneet...</w:t>
      </w:r>
    </w:p>
    <w:p>
      <w:r>
        <w:rPr>
          <w:b/>
          <w:u w:val="single"/>
        </w:rPr>
        <w:t xml:space="preserve">169145</w:t>
      </w:r>
    </w:p>
    <w:p>
      <w:r>
        <w:t xml:space="preserve">@remiehhcrik 😂😂😂😂😂 oletko kuuro vai vain jälkeenjäänyt. Young thug - "I eat ice cream w my chicken" - "Syön jäätelöä kanani kanssa"</w:t>
      </w:r>
    </w:p>
    <w:p>
      <w:r>
        <w:rPr>
          <w:b/>
          <w:u w:val="single"/>
        </w:rPr>
        <w:t xml:space="preserve">169146</w:t>
      </w:r>
    </w:p>
    <w:p>
      <w:r>
        <w:t xml:space="preserve">@Dat_Leonard_Guy @Bigsexy2015 @jcleveland70 niggardly olet vitun jälkeenjäänyt veli Olin nopeampi ja isompi kuin sinun Lil perseesi</w:t>
      </w:r>
    </w:p>
    <w:p>
      <w:r>
        <w:rPr>
          <w:b/>
          <w:u w:val="single"/>
        </w:rPr>
        <w:t xml:space="preserve">169147</w:t>
      </w:r>
    </w:p>
    <w:p>
      <w:r>
        <w:t xml:space="preserve">@LazyAssPanda pidä se sellaisena, heidän pubilapsensa tappavat aivosolusi siitä, miten jälkeenjääneet he ovat.</w:t>
      </w:r>
    </w:p>
    <w:p>
      <w:r>
        <w:rPr>
          <w:b/>
          <w:u w:val="single"/>
        </w:rPr>
        <w:t xml:space="preserve">169148</w:t>
      </w:r>
    </w:p>
    <w:p>
      <w:r>
        <w:t xml:space="preserve">@JJtheGamerGuy @AlimonyMindset Neekeri En edes pidä Dark Soulsista, mutta Kristus, oletko sinä jälkeenjäänyt?</w:t>
      </w:r>
    </w:p>
    <w:p>
      <w:r>
        <w:rPr>
          <w:b/>
          <w:u w:val="single"/>
        </w:rPr>
        <w:t xml:space="preserve">169149</w:t>
      </w:r>
    </w:p>
    <w:p>
      <w:r>
        <w:t xml:space="preserve">@InFaWolfgang @ApoIIoh im retarded juuri tajusi u hve ps4 ei yksi</w:t>
      </w:r>
    </w:p>
    <w:p>
      <w:r>
        <w:rPr>
          <w:b/>
          <w:u w:val="single"/>
        </w:rPr>
        <w:t xml:space="preserve">169150</w:t>
      </w:r>
    </w:p>
    <w:p>
      <w:r>
        <w:t xml:space="preserve">@andieiamwhoiam @MerielleB @Pol4Trump @butchwester @314dk olet tietämätön ääliö. Varo liitua jalkakäytävällä retardoitunut kerjäläinen.</w:t>
      </w:r>
    </w:p>
    <w:p>
      <w:r>
        <w:rPr>
          <w:b/>
          <w:u w:val="single"/>
        </w:rPr>
        <w:t xml:space="preserve">169151</w:t>
      </w:r>
    </w:p>
    <w:p>
      <w:r>
        <w:t xml:space="preserve">@timjo757 Teette itsellenne vääryyttä, herra. Et ole jälkeenjäänyt, ainoastaan korjaava.</w:t>
      </w:r>
    </w:p>
    <w:p>
      <w:r>
        <w:rPr>
          <w:b/>
          <w:u w:val="single"/>
        </w:rPr>
        <w:t xml:space="preserve">169152</w:t>
      </w:r>
    </w:p>
    <w:p>
      <w:r>
        <w:t xml:space="preserve">@O81_TR1C3 oletko jälkeenjäänyt? Jos et tajua sitä, kirjaudu ulos Twitteristä!</w:t>
      </w:r>
    </w:p>
    <w:p>
      <w:r>
        <w:rPr>
          <w:b/>
          <w:u w:val="single"/>
        </w:rPr>
        <w:t xml:space="preserve">169153</w:t>
      </w:r>
    </w:p>
    <w:p>
      <w:r>
        <w:t xml:space="preserve">@TheMig29 @HalfTangible Oletko jälkeenjäänyt anon?</w:t>
      </w:r>
    </w:p>
    <w:p>
      <w:r>
        <w:rPr>
          <w:b/>
          <w:u w:val="single"/>
        </w:rPr>
        <w:t xml:space="preserve">169154</w:t>
      </w:r>
    </w:p>
    <w:p>
      <w:r>
        <w:t xml:space="preserve">@xcmille olette niin jälkeenjääneitä miehiä 😩😂</w:t>
      </w:r>
    </w:p>
    <w:p>
      <w:r>
        <w:rPr>
          <w:b/>
          <w:u w:val="single"/>
        </w:rPr>
        <w:t xml:space="preserve">169155</w:t>
      </w:r>
    </w:p>
    <w:p>
      <w:r>
        <w:t xml:space="preserve">@WithinDood Oletko jälkeenjäänyt?</w:t>
      </w:r>
    </w:p>
    <w:p>
      <w:r>
        <w:rPr>
          <w:b/>
          <w:u w:val="single"/>
        </w:rPr>
        <w:t xml:space="preserve">169156</w:t>
      </w:r>
    </w:p>
    <w:p>
      <w:r>
        <w:t xml:space="preserve">@SaltWaterMenace sitten olet jälkeenjäänyt</w:t>
      </w:r>
    </w:p>
    <w:p>
      <w:r>
        <w:rPr>
          <w:b/>
          <w:u w:val="single"/>
        </w:rPr>
        <w:t xml:space="preserve">169157</w:t>
      </w:r>
    </w:p>
    <w:p>
      <w:r>
        <w:t xml:space="preserve">@shibz_1989 @clementine_ford Ei, se on lyhennetty versio sanasta "henkisesti jälkeenjäänyt", joka sinä olet, henkisesti jälkeenjäänyt.</w:t>
      </w:r>
    </w:p>
    <w:p>
      <w:r>
        <w:rPr>
          <w:b/>
          <w:u w:val="single"/>
        </w:rPr>
        <w:t xml:space="preserve">169158</w:t>
      </w:r>
    </w:p>
    <w:p>
      <w:r>
        <w:t xml:space="preserve">@westernophobia1 @SalSkeptic @StaunchA Te kaikki olette jälkeenjääneitä.</w:t>
      </w:r>
    </w:p>
    <w:p>
      <w:r>
        <w:rPr>
          <w:b/>
          <w:u w:val="single"/>
        </w:rPr>
        <w:t xml:space="preserve">169159</w:t>
      </w:r>
    </w:p>
    <w:p>
      <w:r>
        <w:t xml:space="preserve">@AzeltonRicky Joten nyt olet poser "Butt pirates" fani??? Sinulla on laillinen syy olla kannustamatta Leijonia, mutta nyt olet muuttunut jälkeenjääneeksi!!!</w:t>
      </w:r>
    </w:p>
    <w:p>
      <w:r>
        <w:rPr>
          <w:b/>
          <w:u w:val="single"/>
        </w:rPr>
        <w:t xml:space="preserve">169160</w:t>
      </w:r>
    </w:p>
    <w:p>
      <w:r>
        <w:t xml:space="preserve">@northernassist oletko sinä vammainen???? Sanoin olevani Oxenholmessa menossa Windermereen. Opettele reitit. 0911 lähdössä. Idiootit!!!</w:t>
      </w:r>
    </w:p>
    <w:p>
      <w:r>
        <w:rPr>
          <w:b/>
          <w:u w:val="single"/>
        </w:rPr>
        <w:t xml:space="preserve">169161</w:t>
      </w:r>
    </w:p>
    <w:p>
      <w:r>
        <w:t xml:space="preserve">@Oxiide @IconicRami @Zenshtainer toisin kuin sinun surkea perse tyhmä kaikessa jälkeenjäänyt etana</w:t>
      </w:r>
    </w:p>
    <w:p>
      <w:r>
        <w:rPr>
          <w:b/>
          <w:u w:val="single"/>
        </w:rPr>
        <w:t xml:space="preserve">169162</w:t>
      </w:r>
    </w:p>
    <w:p>
      <w:r>
        <w:t xml:space="preserve">@mainedcm @aldenrichards02 levittäkää se sotahulluille, jälkeenjääneille &amp;amp; tyhmille faneille. KIITOS PALJON https://t.co/dQI0VjlcfO</w:t>
      </w:r>
    </w:p>
    <w:p>
      <w:r>
        <w:rPr>
          <w:b/>
          <w:u w:val="single"/>
        </w:rPr>
        <w:t xml:space="preserve">169163</w:t>
      </w:r>
    </w:p>
    <w:p>
      <w:r>
        <w:t xml:space="preserve">@_TheRealRach_ Minulla on vaikeinta uskoa tätä, koska jonkun pitäisi olla niin kuollut, että hän kutsuu sinua läskiksi.....🙄🙄.</w:t>
      </w:r>
    </w:p>
    <w:p>
      <w:r>
        <w:rPr>
          <w:b/>
          <w:u w:val="single"/>
        </w:rPr>
        <w:t xml:space="preserve">169164</w:t>
      </w:r>
    </w:p>
    <w:p>
      <w:r>
        <w:t xml:space="preserve">@ChillAuraa se ei pamahtanut, senkin älyllisesti jälkeenjäänyt vinkuja.</w:t>
      </w:r>
    </w:p>
    <w:p>
      <w:r>
        <w:rPr>
          <w:b/>
          <w:u w:val="single"/>
        </w:rPr>
        <w:t xml:space="preserve">169165</w:t>
      </w:r>
    </w:p>
    <w:p>
      <w:r>
        <w:t xml:space="preserve">@ChrisZenith_ se on hauskaa, koska olen ryhmächatissa, joka on omistettu sinun jälkeenjääneiden twiittisi kuvaamiseen ja sinun paahtamiseen 😂😂</w:t>
      </w:r>
    </w:p>
    <w:p>
      <w:r>
        <w:rPr>
          <w:b/>
          <w:u w:val="single"/>
        </w:rPr>
        <w:t xml:space="preserve">169166</w:t>
      </w:r>
    </w:p>
    <w:p>
      <w:r>
        <w:t xml:space="preserve">@DanComical Oletko kuullut Fetty Wapin ja Lil Dickyn kappaleen "Save dat money"? Kappaleen loppu on niin jälkeenjäänyt.</w:t>
      </w:r>
    </w:p>
    <w:p>
      <w:r>
        <w:rPr>
          <w:b/>
          <w:u w:val="single"/>
        </w:rPr>
        <w:t xml:space="preserve">169167</w:t>
      </w:r>
    </w:p>
    <w:p>
      <w:r>
        <w:t xml:space="preserve">@UberFacts sinun jälkeenjäänyt</w:t>
      </w:r>
    </w:p>
    <w:p>
      <w:r>
        <w:rPr>
          <w:b/>
          <w:u w:val="single"/>
        </w:rPr>
        <w:t xml:space="preserve">169168</w:t>
      </w:r>
    </w:p>
    <w:p>
      <w:r>
        <w:t xml:space="preserve">@karenttorress et edes oikeasti yrittänyt yritit leikkiä ympäri haluan ne näyttää oikealta ei jälkeenjäänyt lmao .... 😒😒</w:t>
      </w:r>
    </w:p>
    <w:p>
      <w:r>
        <w:rPr>
          <w:b/>
          <w:u w:val="single"/>
        </w:rPr>
        <w:t xml:space="preserve">169169</w:t>
      </w:r>
    </w:p>
    <w:p>
      <w:r>
        <w:t xml:space="preserve">@Chagen201 sinun tyhmä jokainen peli voitti että joukkue on w minulle se ja lähdin pelata dubs w Nick sinun jälkeenjäänyt</w:t>
      </w:r>
    </w:p>
    <w:p>
      <w:r>
        <w:rPr>
          <w:b/>
          <w:u w:val="single"/>
        </w:rPr>
        <w:t xml:space="preserve">169170</w:t>
      </w:r>
    </w:p>
    <w:p>
      <w:r>
        <w:t xml:space="preserve">@illlmattox 😂😂😂😂😂😂😂 bruh you is retarded</w:t>
      </w:r>
    </w:p>
    <w:p>
      <w:r>
        <w:rPr>
          <w:b/>
          <w:u w:val="single"/>
        </w:rPr>
        <w:t xml:space="preserve">169171</w:t>
      </w:r>
    </w:p>
    <w:p>
      <w:r>
        <w:t xml:space="preserve">@RehamKhan1 @AbidAfr20680261 @faisalkhan1900 @pmln_org kuinka jälkeenjäänyt oli u puhua 60 min Australiassa u yrittää niin kovasti ja putoaa lattea ur kasvot.</w:t>
      </w:r>
    </w:p>
    <w:p>
      <w:r>
        <w:rPr>
          <w:b/>
          <w:u w:val="single"/>
        </w:rPr>
        <w:t xml:space="preserve">169172</w:t>
      </w:r>
    </w:p>
    <w:p>
      <w:r>
        <w:t xml:space="preserve">@Arsenal Jatkat pelin ottamista vastustajalle yli kymmenen vuoden ajan. Toivottavasti "Wenger" herää laimennuksestasi. Olet jälkeenjäänyt</w:t>
      </w:r>
    </w:p>
    <w:p>
      <w:r>
        <w:rPr>
          <w:b/>
          <w:u w:val="single"/>
        </w:rPr>
        <w:t xml:space="preserve">169173</w:t>
      </w:r>
    </w:p>
    <w:p>
      <w:r>
        <w:t xml:space="preserve">@PdpNigeria te kaikki olette jälkeenjääneitä. Sen sijaan, että tukisitte Nigeriaa, sabotoitte, lihotatte ja lihotatte, olette tyhmiä meiltä varastamillanne miljardeilla.</w:t>
      </w:r>
    </w:p>
    <w:p>
      <w:r>
        <w:rPr>
          <w:b/>
          <w:u w:val="single"/>
        </w:rPr>
        <w:t xml:space="preserve">169174</w:t>
      </w:r>
    </w:p>
    <w:p>
      <w:r>
        <w:t xml:space="preserve">@code_dillon @Krackhead_JOE @caleb_banuelos @DevGill0 @hannahgagow Kysymyksesi oli jälkeenjäänyt ja epäolennainen. Juuri siksi sanoin mitä sanoin.</w:t>
      </w:r>
    </w:p>
    <w:p>
      <w:r>
        <w:rPr>
          <w:b/>
          <w:u w:val="single"/>
        </w:rPr>
        <w:t xml:space="preserve">169175</w:t>
      </w:r>
    </w:p>
    <w:p>
      <w:r>
        <w:t xml:space="preserve">@lilgroan etkö rakasta sitä, kun jälkeenjäänyt feministi alentaa sinut yksinkertaiseen termiin "muna" lmao, gtfo kulta</w:t>
      </w:r>
    </w:p>
    <w:p>
      <w:r>
        <w:rPr>
          <w:b/>
          <w:u w:val="single"/>
        </w:rPr>
        <w:t xml:space="preserve">169176</w:t>
      </w:r>
    </w:p>
    <w:p>
      <w:r>
        <w:t xml:space="preserve">@kimazing__ duh u big dummy r u retarded vai jotain? U my 1 &amp;amp; only! 😘😘💯❤️</w:t>
      </w:r>
    </w:p>
    <w:p>
      <w:r>
        <w:rPr>
          <w:b/>
          <w:u w:val="single"/>
        </w:rPr>
        <w:t xml:space="preserve">169177</w:t>
      </w:r>
    </w:p>
    <w:p>
      <w:r>
        <w:t xml:space="preserve">@_thym dont tell me u are that retarded nope nope nope nope nope</w:t>
      </w:r>
    </w:p>
    <w:p>
      <w:r>
        <w:rPr>
          <w:b/>
          <w:u w:val="single"/>
        </w:rPr>
        <w:t xml:space="preserve">169178</w:t>
      </w:r>
    </w:p>
    <w:p>
      <w:r>
        <w:t xml:space="preserve">@briiiaan_ is u dumb or retarded ????</w:t>
      </w:r>
    </w:p>
    <w:p>
      <w:r>
        <w:rPr>
          <w:b/>
          <w:u w:val="single"/>
        </w:rPr>
        <w:t xml:space="preserve">169179</w:t>
      </w:r>
    </w:p>
    <w:p>
      <w:r>
        <w:t xml:space="preserve">@McJuggerNuggets @JacksonmeierM Kaikki kysymyksesi ovat vammaisia, yksi ei ole edes kysymys, idiootti lmao</w:t>
      </w:r>
    </w:p>
    <w:p>
      <w:r>
        <w:rPr>
          <w:b/>
          <w:u w:val="single"/>
        </w:rPr>
        <w:t xml:space="preserve">169180</w:t>
      </w:r>
    </w:p>
    <w:p>
      <w:r>
        <w:t xml:space="preserve">@winnerbai sinun retarded jos luulet, että nämä olisivat todellisia $65.99 😂😂😂💀</w:t>
      </w:r>
    </w:p>
    <w:p>
      <w:r>
        <w:rPr>
          <w:b/>
          <w:u w:val="single"/>
        </w:rPr>
        <w:t xml:space="preserve">169181</w:t>
      </w:r>
    </w:p>
    <w:p>
      <w:r>
        <w:t xml:space="preserve">@twittwootwiggy Voi he loukkaavat sitä.  En vain tunne itseäni loukatuksi.  Heillä on puhuva käärme. Se on kuin jos joku jälkeenjäänyt kutsuisi sinua tyhmäksi...</w:t>
      </w:r>
    </w:p>
    <w:p>
      <w:r>
        <w:rPr>
          <w:b/>
          <w:u w:val="single"/>
        </w:rPr>
        <w:t xml:space="preserve">169182</w:t>
      </w:r>
    </w:p>
    <w:p>
      <w:r>
        <w:t xml:space="preserve">@dswanisking varmasti.  Täytyy vain toivoa, että retarded front office voi keksiä, miten draftaavat jonain näistä vuosista.</w:t>
      </w:r>
    </w:p>
    <w:p>
      <w:r>
        <w:rPr>
          <w:b/>
          <w:u w:val="single"/>
        </w:rPr>
        <w:t xml:space="preserve">169183</w:t>
      </w:r>
    </w:p>
    <w:p>
      <w:r>
        <w:t xml:space="preserve">@its_jayces_baby @glovic_ @pllcnts_ @slumpedzay Viimeksi kun tarkistin olet jälkeenjäänyt kuin vittu ja ei sano wassup kuten u rep 718 . 😉 .</w:t>
      </w:r>
    </w:p>
    <w:p>
      <w:r>
        <w:rPr>
          <w:b/>
          <w:u w:val="single"/>
        </w:rPr>
        <w:t xml:space="preserve">169184</w:t>
      </w:r>
    </w:p>
    <w:p>
      <w:r>
        <w:t xml:space="preserve">@Isaiahbenji @AjDominguez4 it ok isaiah at least ur not as retarded as i am(-:</w:t>
      </w:r>
    </w:p>
    <w:p>
      <w:r>
        <w:rPr>
          <w:b/>
          <w:u w:val="single"/>
        </w:rPr>
        <w:t xml:space="preserve">169185</w:t>
      </w:r>
    </w:p>
    <w:p>
      <w:r>
        <w:t xml:space="preserve">@TheBlackChannel @piratebear1223 tämä saa sinut kuulostamaan jälkeenjääneeltä...</w:t>
      </w:r>
    </w:p>
    <w:p>
      <w:r>
        <w:rPr>
          <w:b/>
          <w:u w:val="single"/>
        </w:rPr>
        <w:t xml:space="preserve">169186</w:t>
      </w:r>
    </w:p>
    <w:p>
      <w:r>
        <w:t xml:space="preserve">@GrossieGore olet jälkeenjäänyt, jos lopetat striimaamisen... "Twitch on kotini" kiva, että sinut potkitaan, kun kutsut autistisia pelaajia "pedoiksi".</w:t>
      </w:r>
    </w:p>
    <w:p>
      <w:r>
        <w:rPr>
          <w:b/>
          <w:u w:val="single"/>
        </w:rPr>
        <w:t xml:space="preserve">169187</w:t>
      </w:r>
    </w:p>
    <w:p>
      <w:r>
        <w:t xml:space="preserve">@rickywolfy Tuo on... aika jälkeenjäänyttä, jos minulta kysytään.</w:t>
      </w:r>
    </w:p>
    <w:p>
      <w:r>
        <w:rPr>
          <w:b/>
          <w:u w:val="single"/>
        </w:rPr>
        <w:t xml:space="preserve">169188</w:t>
      </w:r>
    </w:p>
    <w:p>
      <w:r>
        <w:t xml:space="preserve">@Vinals STOP GOING FOR NACS IN 6 MANS OLETKO ÄLYTTÖMÄSTI?!?!?!?!!</w:t>
      </w:r>
    </w:p>
    <w:p>
      <w:r>
        <w:rPr>
          <w:b/>
          <w:u w:val="single"/>
        </w:rPr>
        <w:t xml:space="preserve">169189</w:t>
      </w:r>
    </w:p>
    <w:p>
      <w:r>
        <w:t xml:space="preserve">@aussiefucks @BEYMAAMI @punkgoner @kbiiitcchh @TrillaDa6Foota Olet täysin jälkeenjäänyt, vai? Tulit MINUN mainintoihini https://t.co/yu5rxCI6EU</w:t>
      </w:r>
    </w:p>
    <w:p>
      <w:r>
        <w:rPr>
          <w:b/>
          <w:u w:val="single"/>
        </w:rPr>
        <w:t xml:space="preserve">169190</w:t>
      </w:r>
    </w:p>
    <w:p>
      <w:r>
        <w:t xml:space="preserve">@BrytniMirarcki ensinnäkin en ole A-kuppi rintaliivisi istuvuus ja lähettäminen Twitterissä kuin vitun lapsi on jälkeenjäänyttä.</w:t>
      </w:r>
    </w:p>
    <w:p>
      <w:r>
        <w:rPr>
          <w:b/>
          <w:u w:val="single"/>
        </w:rPr>
        <w:t xml:space="preserve">169191</w:t>
      </w:r>
    </w:p>
    <w:p>
      <w:r>
        <w:t xml:space="preserve">@Necro_is_God pelkään sinua vagina siksi tulevaisuudessa ill olla rohkea retarded- Petur suuri Petur</w:t>
      </w:r>
    </w:p>
    <w:p>
      <w:r>
        <w:rPr>
          <w:b/>
          <w:u w:val="single"/>
        </w:rPr>
        <w:t xml:space="preserve">169192</w:t>
      </w:r>
    </w:p>
    <w:p>
      <w:r>
        <w:t xml:space="preserve">@dhmapplethorpe sinun täytyy olla jälkeenjäänyt, jotta voit soveltaa David Sirlinin mottoa sanatarkasti elämässä.</w:t>
      </w:r>
    </w:p>
    <w:p>
      <w:r>
        <w:rPr>
          <w:b/>
          <w:u w:val="single"/>
        </w:rPr>
        <w:t xml:space="preserve">169193</w:t>
      </w:r>
    </w:p>
    <w:p>
      <w:r>
        <w:t xml:space="preserve">@thebellasonly Voi, unohdin. Jälkeenjäänyt serkkusi soittaa sinulle, koska hän unohti poikaystäväsi numeron.</w:t>
      </w:r>
    </w:p>
    <w:p>
      <w:r>
        <w:rPr>
          <w:b/>
          <w:u w:val="single"/>
        </w:rPr>
        <w:t xml:space="preserve">169194</w:t>
      </w:r>
    </w:p>
    <w:p>
      <w:r>
        <w:t xml:space="preserve">@RawTheMonsteR sitä kutsutaan RansomWareksi. Tämä on väärennös tai olet jälkeenjäänyt, koska menit siihen lankaan... 😂😂😂😂.</w:t>
      </w:r>
    </w:p>
    <w:p>
      <w:r>
        <w:rPr>
          <w:b/>
          <w:u w:val="single"/>
        </w:rPr>
        <w:t xml:space="preserve">169195</w:t>
      </w:r>
    </w:p>
    <w:p>
      <w:r>
        <w:t xml:space="preserve">@stuartsmellie @FLOWJamaica sinun täytyy olla jälkeenjäänyt. Nyt on sinun vuorosi tehdä comeback. Anna mennä vaan, kehotan sinua.</w:t>
      </w:r>
    </w:p>
    <w:p>
      <w:r>
        <w:rPr>
          <w:b/>
          <w:u w:val="single"/>
        </w:rPr>
        <w:t xml:space="preserve">169196</w:t>
      </w:r>
    </w:p>
    <w:p>
      <w:r>
        <w:t xml:space="preserve">@RetroWaveDaven tili ei ole tilapäisesti käytettävissä, koska se rikkoo Twitterin mediakäytäntöä. Lue lisää.</w:t>
      </w:r>
    </w:p>
    <w:p>
      <w:r>
        <w:rPr>
          <w:b/>
          <w:u w:val="single"/>
        </w:rPr>
        <w:t xml:space="preserve">169197</w:t>
      </w:r>
    </w:p>
    <w:p>
      <w:r>
        <w:t xml:space="preserve">@CSteingraeber lopuksi olet hyvin jälkeenjäänyt, koska tiedät paskaakaan DMD:stä, lääkkeestä, poluista ja testeistä, mutta... sijoitit siihen. nyt maksat.</w:t>
      </w:r>
    </w:p>
    <w:p>
      <w:r>
        <w:rPr>
          <w:b/>
          <w:u w:val="single"/>
        </w:rPr>
        <w:t xml:space="preserve">169198</w:t>
      </w:r>
    </w:p>
    <w:p>
      <w:r>
        <w:t xml:space="preserve">@sammyhottsocks u täytyy olla jälkeenjäänyt sotkea jotain ylöspäin</w:t>
      </w:r>
    </w:p>
    <w:p>
      <w:r>
        <w:rPr>
          <w:b/>
          <w:u w:val="single"/>
        </w:rPr>
        <w:t xml:space="preserve">169199</w:t>
      </w:r>
    </w:p>
    <w:p>
      <w:r>
        <w:t xml:space="preserve">@fulgencem mene ensin takaisin kouluun opettele kirjoittamaan 10vuotias poikani osaa paremmin kielioppia kuin sinä jälkeenjäänyt hintti.</w:t>
      </w:r>
    </w:p>
    <w:p>
      <w:r>
        <w:rPr>
          <w:b/>
          <w:u w:val="single"/>
        </w:rPr>
        <w:t xml:space="preserve">169200</w:t>
      </w:r>
    </w:p>
    <w:p>
      <w:r>
        <w:t xml:space="preserve">@Matthew_Jajo sinun täytyy rakastaa sitä, kuinka jälkeenjäänyt ja epätoivoinen yksi mies voi olla...</w:t>
      </w:r>
    </w:p>
    <w:p>
      <w:r>
        <w:rPr>
          <w:b/>
          <w:u w:val="single"/>
        </w:rPr>
        <w:t xml:space="preserve">169201</w:t>
      </w:r>
    </w:p>
    <w:p>
      <w:r>
        <w:t xml:space="preserve">@jasian12345 Se oli silloin.Ei nyt.Oletko jälkeenjäänyt.Saat sen näyttämään siltä, että hän tekee sitä nyt.Tiedätkö, että hän on ollut yksityishenkilö jo jonkin aikaa?</w:t>
      </w:r>
    </w:p>
    <w:p>
      <w:r>
        <w:rPr>
          <w:b/>
          <w:u w:val="single"/>
        </w:rPr>
        <w:t xml:space="preserve">169202</w:t>
      </w:r>
    </w:p>
    <w:p>
      <w:r>
        <w:t xml:space="preserve">@Timestream Sinä. Olin kuin... Sinä ovela paska. Näin hänet ennen kuin näin DM:si, koska puhelimeni on vammainen.</w:t>
      </w:r>
    </w:p>
    <w:p>
      <w:r>
        <w:rPr>
          <w:b/>
          <w:u w:val="single"/>
        </w:rPr>
        <w:t xml:space="preserve">169203</w:t>
      </w:r>
    </w:p>
    <w:p>
      <w:r>
        <w:t xml:space="preserve">@H4r0ld_c0nn0r Oletko noin jälkeenjäänyt?</w:t>
      </w:r>
    </w:p>
    <w:p>
      <w:r>
        <w:rPr>
          <w:b/>
          <w:u w:val="single"/>
        </w:rPr>
        <w:t xml:space="preserve">169204</w:t>
      </w:r>
    </w:p>
    <w:p>
      <w:r>
        <w:t xml:space="preserve">@urkle9 OLETKO SINÄ VITTU ÄLYTTÖMÄSTI VAMMAINEN?????</w:t>
      </w:r>
    </w:p>
    <w:p>
      <w:r>
        <w:rPr>
          <w:b/>
          <w:u w:val="single"/>
        </w:rPr>
        <w:t xml:space="preserve">169205</w:t>
      </w:r>
    </w:p>
    <w:p>
      <w:r>
        <w:t xml:space="preserve">@____knc____ @__BiancaLashae olet jälkeenjäänyt 😂</w:t>
      </w:r>
    </w:p>
    <w:p>
      <w:r>
        <w:rPr>
          <w:b/>
          <w:u w:val="single"/>
        </w:rPr>
        <w:t xml:space="preserve">169206</w:t>
      </w:r>
    </w:p>
    <w:p>
      <w:r>
        <w:t xml:space="preserve">@AgentSaffron sinunlaisiasi twiittejä tapahtuu, kun olet jälkeenjäänyt etkä tiedä sitä.</w:t>
      </w:r>
    </w:p>
    <w:p>
      <w:r>
        <w:rPr>
          <w:b/>
          <w:u w:val="single"/>
        </w:rPr>
        <w:t xml:space="preserve">169207</w:t>
      </w:r>
    </w:p>
    <w:p>
      <w:r>
        <w:t xml:space="preserve">@TheHappyKipper Puhutaan Nato-jäsenen kimppuun hyökkäämisestä. Oletko täysin vitun jälkeenjäänyt?</w:t>
      </w:r>
    </w:p>
    <w:p>
      <w:r>
        <w:rPr>
          <w:b/>
          <w:u w:val="single"/>
        </w:rPr>
        <w:t xml:space="preserve">169208</w:t>
      </w:r>
    </w:p>
    <w:p>
      <w:r>
        <w:t xml:space="preserve">@murphy_simon Oletko jälkeenjäänyt? Tapa jolla yrität hiljentää hänet. Säälittävää, vain koska ammattisi on paska. vitun jälkeenjäänyt. Tässä on opas! https://t.co/D6mPkDxJjH</w:t>
      </w:r>
    </w:p>
    <w:p>
      <w:r>
        <w:rPr>
          <w:b/>
          <w:u w:val="single"/>
        </w:rPr>
        <w:t xml:space="preserve">169209</w:t>
      </w:r>
    </w:p>
    <w:p>
      <w:r>
        <w:t xml:space="preserve">@Jazsmine_jamie Kaipaan sinua niin paljon, että se on älytöntä!</w:t>
      </w:r>
    </w:p>
    <w:p>
      <w:r>
        <w:rPr>
          <w:b/>
          <w:u w:val="single"/>
        </w:rPr>
        <w:t xml:space="preserve">169210</w:t>
      </w:r>
    </w:p>
    <w:p>
      <w:r>
        <w:t xml:space="preserve">@johncrossmirror Olet yhtä jälkeenjäänyt kuin miltä näytätkin.</w:t>
      </w:r>
    </w:p>
    <w:p>
      <w:r>
        <w:rPr>
          <w:b/>
          <w:u w:val="single"/>
        </w:rPr>
        <w:t xml:space="preserve">169211</w:t>
      </w:r>
    </w:p>
    <w:p>
      <w:r>
        <w:t xml:space="preserve">@Pineaqples @DenialEsports btw Katsoin missä katsoit minun pov stream ja boii en tunne jälkeenjäänyt</w:t>
      </w:r>
    </w:p>
    <w:p>
      <w:r>
        <w:rPr>
          <w:b/>
          <w:u w:val="single"/>
        </w:rPr>
        <w:t xml:space="preserve">169212</w:t>
      </w:r>
    </w:p>
    <w:p>
      <w:r>
        <w:t xml:space="preserve">@Irokxx Et osaa edes selittää, miten olen jälkeenjäänyt 😂 kuollut persläpi, joka vain juoksee suutaan. Tylsistynyt perse</w:t>
      </w:r>
    </w:p>
    <w:p>
      <w:r>
        <w:rPr>
          <w:b/>
          <w:u w:val="single"/>
        </w:rPr>
        <w:t xml:space="preserve">169213</w:t>
      </w:r>
    </w:p>
    <w:p>
      <w:r>
        <w:t xml:space="preserve">@RReaper @MxgiKal Oletko jälkeenjäänyt? teen sen GBs ei scrims kys</w:t>
      </w:r>
    </w:p>
    <w:p>
      <w:r>
        <w:rPr>
          <w:b/>
          <w:u w:val="single"/>
        </w:rPr>
        <w:t xml:space="preserve">169214</w:t>
      </w:r>
    </w:p>
    <w:p>
      <w:r>
        <w:t xml:space="preserve">@eimzkavanagh @sturnbull74 @Reuters Oletko jälkeenjäänyt tai jotain?</w:t>
      </w:r>
    </w:p>
    <w:p>
      <w:r>
        <w:rPr>
          <w:b/>
          <w:u w:val="single"/>
        </w:rPr>
        <w:t xml:space="preserve">169215</w:t>
      </w:r>
    </w:p>
    <w:p>
      <w:r>
        <w:t xml:space="preserve">@DominusStercore @spinosauruskin Se, mitä sanot, on enemmän kuin jälkeenjäänyttä. Teet SJW:n lyönti ylös ei alas -argumentin. Hyvin tehty.</w:t>
      </w:r>
    </w:p>
    <w:p>
      <w:r>
        <w:rPr>
          <w:b/>
          <w:u w:val="single"/>
        </w:rPr>
        <w:t xml:space="preserve">169216</w:t>
      </w:r>
    </w:p>
    <w:p>
      <w:r>
        <w:t xml:space="preserve">@JunckerEU @EU_Commission @donaldtusk Arvoisa pääministeri, onnittelut myös puheenjohtajan asemasta ??? Oletteko jälkeenjäänyt? Tällaiset typerät korruptoituneet ihmiset johtavat EU:ta. Lopettakaa Pohjois-Korean tekeminen!</w:t>
      </w:r>
    </w:p>
    <w:p>
      <w:r>
        <w:rPr>
          <w:b/>
          <w:u w:val="single"/>
        </w:rPr>
        <w:t xml:space="preserve">169217</w:t>
      </w:r>
    </w:p>
    <w:p>
      <w:r>
        <w:t xml:space="preserve">@zoieburgher Huomasin, että oletin sinun olevan jälkeenjäänyt.</w:t>
      </w:r>
    </w:p>
    <w:p>
      <w:r>
        <w:rPr>
          <w:b/>
          <w:u w:val="single"/>
        </w:rPr>
        <w:t xml:space="preserve">169218</w:t>
      </w:r>
    </w:p>
    <w:p>
      <w:r>
        <w:t xml:space="preserve">@_shelbyj28 like how you &amp;amp; your bitch both retarded 😒🤦🏾♀️</w:t>
      </w:r>
    </w:p>
    <w:p>
      <w:r>
        <w:rPr>
          <w:b/>
          <w:u w:val="single"/>
        </w:rPr>
        <w:t xml:space="preserve">169219</w:t>
      </w:r>
    </w:p>
    <w:p>
      <w:r>
        <w:t xml:space="preserve">@SHEL_the_DONN Lmfaooo olet vitun jälkeenjäänyt!</w:t>
      </w:r>
    </w:p>
    <w:p>
      <w:r>
        <w:rPr>
          <w:b/>
          <w:u w:val="single"/>
        </w:rPr>
        <w:t xml:space="preserve">169220</w:t>
      </w:r>
    </w:p>
    <w:p>
      <w:r>
        <w:t xml:space="preserve">@AaronTucker97 @AbbieKHayes @Wyatt014 Oletko jälkeenjäänyt?</w:t>
      </w:r>
    </w:p>
    <w:p>
      <w:r>
        <w:rPr>
          <w:b/>
          <w:u w:val="single"/>
        </w:rPr>
        <w:t xml:space="preserve">169221</w:t>
      </w:r>
    </w:p>
    <w:p>
      <w:r>
        <w:t xml:space="preserve">@delafro_ Sinun täytyy olla vitun jälkeenjäänyt...</w:t>
      </w:r>
    </w:p>
    <w:p>
      <w:r>
        <w:rPr>
          <w:b/>
          <w:u w:val="single"/>
        </w:rPr>
        <w:t xml:space="preserve">169222</w:t>
      </w:r>
    </w:p>
    <w:p>
      <w:r>
        <w:t xml:space="preserve">@AFlZY @GirlyApple_ @BeanoM8 @CCalIum Grace onko tämä sinun jälkeenjäänyt eboy?</w:t>
      </w:r>
    </w:p>
    <w:p>
      <w:r>
        <w:rPr>
          <w:b/>
          <w:u w:val="single"/>
        </w:rPr>
        <w:t xml:space="preserve">169223</w:t>
      </w:r>
    </w:p>
    <w:p>
      <w:r>
        <w:t xml:space="preserve">@YoItsApollo @Vonszn_ saatat olla jälkeenjäänyt.</w:t>
      </w:r>
    </w:p>
    <w:p>
      <w:r>
        <w:rPr>
          <w:b/>
          <w:u w:val="single"/>
        </w:rPr>
        <w:t xml:space="preserve">169224</w:t>
      </w:r>
    </w:p>
    <w:p>
      <w:r>
        <w:t xml:space="preserve">@Syria_Protector jos luulet, että tämä on oikeutettu argumentti, niin olen pahoillani kertoa sinulle, mutta olet vitun jälkeenjäänyt kaveri.</w:t>
      </w:r>
    </w:p>
    <w:p>
      <w:r>
        <w:rPr>
          <w:b/>
          <w:u w:val="single"/>
        </w:rPr>
        <w:t xml:space="preserve">169225</w:t>
      </w:r>
    </w:p>
    <w:p>
      <w:r>
        <w:t xml:space="preserve">@_Ky95 olen hämmentynyt ja sinä jälkeenjäänyt...</w:t>
      </w:r>
    </w:p>
    <w:p>
      <w:r>
        <w:rPr>
          <w:b/>
          <w:u w:val="single"/>
        </w:rPr>
        <w:t xml:space="preserve">169226</w:t>
      </w:r>
    </w:p>
    <w:p>
      <w:r>
        <w:t xml:space="preserve">@FaintCA @Knaps_ Vau sinun täytyy olla jälkeenjäänyt, koska haluat sanoa sitä paljon. Sinun pitäisi varmaan etsiä LOW LOW TS:n sijaan</w:t>
      </w:r>
    </w:p>
    <w:p>
      <w:r>
        <w:rPr>
          <w:b/>
          <w:u w:val="single"/>
        </w:rPr>
        <w:t xml:space="preserve">169227</w:t>
      </w:r>
    </w:p>
    <w:p>
      <w:r>
        <w:t xml:space="preserve">@ZJemptv ja sinä olet jälkeenjäänyt :)</w:t>
      </w:r>
    </w:p>
    <w:p>
      <w:r>
        <w:rPr>
          <w:b/>
          <w:u w:val="single"/>
        </w:rPr>
        <w:t xml:space="preserve">169228</w:t>
      </w:r>
    </w:p>
    <w:p>
      <w:r>
        <w:t xml:space="preserve">@HodgoArts @Ocriuq oletko sinä jälkeenjäänyt?</w:t>
      </w:r>
    </w:p>
    <w:p>
      <w:r>
        <w:rPr>
          <w:b/>
          <w:u w:val="single"/>
        </w:rPr>
        <w:t xml:space="preserve">169229</w:t>
      </w:r>
    </w:p>
    <w:p>
      <w:r>
        <w:t xml:space="preserve">@jewcup Oletko jälkeenjäänyt että oli 4 vuotta sitten</w:t>
      </w:r>
    </w:p>
    <w:p>
      <w:r>
        <w:rPr>
          <w:b/>
          <w:u w:val="single"/>
        </w:rPr>
        <w:t xml:space="preserve">169230</w:t>
      </w:r>
    </w:p>
    <w:p>
      <w:r>
        <w:t xml:space="preserve">@Altschmerz666 @strayg0d Oletko kliinisesti jälkeenjäänyt?</w:t>
      </w:r>
    </w:p>
    <w:p>
      <w:r>
        <w:rPr>
          <w:b/>
          <w:u w:val="single"/>
        </w:rPr>
        <w:t xml:space="preserve">169231</w:t>
      </w:r>
    </w:p>
    <w:p>
      <w:r>
        <w:t xml:space="preserve">@aaronWgamer Kuinka vitun jälkeenjäänyt sinä olet :^)</w:t>
      </w:r>
    </w:p>
    <w:p>
      <w:r>
        <w:rPr>
          <w:b/>
          <w:u w:val="single"/>
        </w:rPr>
        <w:t xml:space="preserve">169232</w:t>
      </w:r>
    </w:p>
    <w:p>
      <w:r>
        <w:t xml:space="preserve">@RepKarenBass Et taida pystyä poistamaan jälkeenjäänyttä twiittiäsi. https://t.co/SfgikVjGWx</w:t>
      </w:r>
    </w:p>
    <w:p>
      <w:r>
        <w:rPr>
          <w:b/>
          <w:u w:val="single"/>
        </w:rPr>
        <w:t xml:space="preserve">169233</w:t>
      </w:r>
    </w:p>
    <w:p>
      <w:r>
        <w:t xml:space="preserve">@raiders4life3 Tämä typerä keskustelu oli ohi sillä sekunnilla, kun aloitit kirjoittamisen. GTFO minun mainintani, senkin ilmantuhlaaja.</w:t>
      </w:r>
    </w:p>
    <w:p>
      <w:r>
        <w:rPr>
          <w:b/>
          <w:u w:val="single"/>
        </w:rPr>
        <w:t xml:space="preserve">169234</w:t>
      </w:r>
    </w:p>
    <w:p>
      <w:r>
        <w:t xml:space="preserve">@shaffeRgaming Duh, he eivät bannaa pelaajia, ja sen jälkeenjäänyt, heti kun lataat huijareita, heidän pitäisi bannata sinut välittömästi....</w:t>
      </w:r>
    </w:p>
    <w:p>
      <w:r>
        <w:rPr>
          <w:b/>
          <w:u w:val="single"/>
        </w:rPr>
        <w:t xml:space="preserve">169235</w:t>
      </w:r>
    </w:p>
    <w:p>
      <w:r>
        <w:t xml:space="preserve">@osihano @Manu_Forti_ @Frensiow @StuartWebbr @ArmouredSkeptic Hitto, olet RETARDED!</w:t>
      </w:r>
    </w:p>
    <w:p>
      <w:r>
        <w:rPr>
          <w:b/>
          <w:u w:val="single"/>
        </w:rPr>
        <w:t xml:space="preserve">169236</w:t>
      </w:r>
    </w:p>
    <w:p>
      <w:r>
        <w:t xml:space="preserve">@LilCalamityJane Joo, älä lisää minua vammaisten listallesi.</w:t>
      </w:r>
    </w:p>
    <w:p>
      <w:r>
        <w:rPr>
          <w:b/>
          <w:u w:val="single"/>
        </w:rPr>
        <w:t xml:space="preserve">169237</w:t>
      </w:r>
    </w:p>
    <w:p>
      <w:r>
        <w:t xml:space="preserve">@hinaparvezbutt Get over it u retarded woman..overseas doesnt have any vote..get a life</w:t>
      </w:r>
    </w:p>
    <w:p>
      <w:r>
        <w:rPr>
          <w:b/>
          <w:u w:val="single"/>
        </w:rPr>
        <w:t xml:space="preserve">169238</w:t>
      </w:r>
    </w:p>
    <w:p>
      <w:r>
        <w:t xml:space="preserve">@teerock_ miten voit olla niin jälkeenjäänyt, että käytät kannua kahdesti, kun olet jo hävinnyt ensimmäisen kartan?</w:t>
      </w:r>
    </w:p>
    <w:p>
      <w:r>
        <w:rPr>
          <w:b/>
          <w:u w:val="single"/>
        </w:rPr>
        <w:t xml:space="preserve">169239</w:t>
      </w:r>
    </w:p>
    <w:p>
      <w:r>
        <w:t xml:space="preserve">@PrisonPlanet onko kukaan koskaan ollut jälkeenjääneempi kuin sinä ?</w:t>
      </w:r>
    </w:p>
    <w:p>
      <w:r>
        <w:rPr>
          <w:b/>
          <w:u w:val="single"/>
        </w:rPr>
        <w:t xml:space="preserve">169240</w:t>
      </w:r>
    </w:p>
    <w:p>
      <w:r>
        <w:t xml:space="preserve">@united SINÄ ÄLYTTÖMÄ PASKAPALASTA</w:t>
      </w:r>
    </w:p>
    <w:p>
      <w:r>
        <w:rPr>
          <w:b/>
          <w:u w:val="single"/>
        </w:rPr>
        <w:t xml:space="preserve">169241</w:t>
      </w:r>
    </w:p>
    <w:p>
      <w:r>
        <w:t xml:space="preserve">@DrDavidDuke Oletko sinä vitun jälkeenjäänyt? Kunhan kysyin...</w:t>
      </w:r>
    </w:p>
    <w:p>
      <w:r>
        <w:rPr>
          <w:b/>
          <w:u w:val="single"/>
        </w:rPr>
        <w:t xml:space="preserve">169242</w:t>
      </w:r>
    </w:p>
    <w:p>
      <w:r>
        <w:t xml:space="preserve">@chicoimpacto_ @dreaded Oletko jälkeenjäänyt muokkaa twiittiä ei ole välilyöntiä Dreaded ja liittouman välillä lmao</w:t>
      </w:r>
    </w:p>
    <w:p>
      <w:r>
        <w:rPr>
          <w:b/>
          <w:u w:val="single"/>
        </w:rPr>
        <w:t xml:space="preserve">169243</w:t>
      </w:r>
    </w:p>
    <w:p>
      <w:r>
        <w:t xml:space="preserve">@JaBagz älä nyt edes aloita, sä saat mut retardoitumaan just nyt 🔥 #KeepYourFoot 🙏🏽</w:t>
      </w:r>
    </w:p>
    <w:p>
      <w:r>
        <w:rPr>
          <w:b/>
          <w:u w:val="single"/>
        </w:rPr>
        <w:t xml:space="preserve">169244</w:t>
      </w:r>
    </w:p>
    <w:p>
      <w:r>
        <w:t xml:space="preserve">@mayawagneerrr @TheBhadBhabie mitä💀 shes ei ole julkkis oletko tyhmä vai jälkeenjäänyt</w:t>
      </w:r>
    </w:p>
    <w:p>
      <w:r>
        <w:rPr>
          <w:b/>
          <w:u w:val="single"/>
        </w:rPr>
        <w:t xml:space="preserve">169245</w:t>
      </w:r>
    </w:p>
    <w:p>
      <w:r>
        <w:t xml:space="preserve">@MeetThePress @turbobuddy3000 Lmao tämä retarded, Voit vain spawn kanssa yksi tomahawk BO1, yall tyhmä</w:t>
      </w:r>
    </w:p>
    <w:p>
      <w:r>
        <w:rPr>
          <w:b/>
          <w:u w:val="single"/>
        </w:rPr>
        <w:t xml:space="preserve">169246</w:t>
      </w:r>
    </w:p>
    <w:p>
      <w:r>
        <w:t xml:space="preserve">@Shippers92 @Thebrawlbro @UberFacts Olet vitun jälkeenjäänyt!</w:t>
      </w:r>
    </w:p>
    <w:p>
      <w:r>
        <w:rPr>
          <w:b/>
          <w:u w:val="single"/>
        </w:rPr>
        <w:t xml:space="preserve">169247</w:t>
      </w:r>
    </w:p>
    <w:p>
      <w:r>
        <w:t xml:space="preserve">@4stickers @Ohionascarman Oletko jälkeenjäänyt?!!</w:t>
      </w:r>
    </w:p>
    <w:p>
      <w:r>
        <w:rPr>
          <w:b/>
          <w:u w:val="single"/>
        </w:rPr>
        <w:t xml:space="preserve">169248</w:t>
      </w:r>
    </w:p>
    <w:p>
      <w:r>
        <w:t xml:space="preserve">@SoleCollector Helvetin Ei!!!!!! Tuo on naurettavaa ja jälkeenjäänyttä!!!!! Tuolla rahalla voi perustaa yrityksen!!!!!</w:t>
      </w:r>
    </w:p>
    <w:p>
      <w:r>
        <w:rPr>
          <w:b/>
          <w:u w:val="single"/>
        </w:rPr>
        <w:t xml:space="preserve">169249</w:t>
      </w:r>
    </w:p>
    <w:p>
      <w:r>
        <w:t xml:space="preserve">@JLP4488 @RepBarbaraLee Oletko jälkeenjäänyt? Luuletko, että ISIS:n pommittaminen on "hullua" ja "on lopetettava"? Haluatko, että he valtaavat ja tulevat maahamme? Ei.</w:t>
      </w:r>
    </w:p>
    <w:p>
      <w:r>
        <w:rPr>
          <w:b/>
          <w:u w:val="single"/>
        </w:rPr>
        <w:t xml:space="preserve">169250</w:t>
      </w:r>
    </w:p>
    <w:p>
      <w:r>
        <w:t xml:space="preserve">@angelicamwillis Oletko vitun jälkeenjäänyt? Hän hyökkäsi heidän kimppuunsa veitsen kanssa ja ansaitsi mitä sai. Älä tee siitä rotukysymystä.</w:t>
      </w:r>
    </w:p>
    <w:p>
      <w:r>
        <w:rPr>
          <w:b/>
          <w:u w:val="single"/>
        </w:rPr>
        <w:t xml:space="preserve">169251</w:t>
      </w:r>
    </w:p>
    <w:p>
      <w:r>
        <w:t xml:space="preserve">@Y0Y13c4k3 oletko jälkeenjäänyt?</w:t>
      </w:r>
    </w:p>
    <w:p>
      <w:r>
        <w:rPr>
          <w:b/>
          <w:u w:val="single"/>
        </w:rPr>
        <w:t xml:space="preserve">169252</w:t>
      </w:r>
    </w:p>
    <w:p>
      <w:r>
        <w:t xml:space="preserve">@MLBTheShow Oletko tosiaan vitun jälkeenjäänyt tekemään työtäsi? Me yhteisöt käytämme satoja dollareita, jopa tuhansia pelaamiseen. FU!</w:t>
      </w:r>
    </w:p>
    <w:p>
      <w:r>
        <w:rPr>
          <w:b/>
          <w:u w:val="single"/>
        </w:rPr>
        <w:t xml:space="preserve">169253</w:t>
      </w:r>
    </w:p>
    <w:p>
      <w:r>
        <w:t xml:space="preserve">@Louishenry98 Oletko koskaan tajunnut, että hän voi hankkia eri auton, paskoa puhelimen pois päältä ja mennä piiloon jne.??? Kuin hitto vieköön mainintani, kuulostat niin jälkeenjääneeltä...</w:t>
      </w:r>
    </w:p>
    <w:p>
      <w:r>
        <w:rPr>
          <w:b/>
          <w:u w:val="single"/>
        </w:rPr>
        <w:t xml:space="preserve">169254</w:t>
      </w:r>
    </w:p>
    <w:p>
      <w:r>
        <w:t xml:space="preserve">@wroetoshaw Joskus?</w:t>
        <w:br/>
        <w:br/>
        <w:t xml:space="preserve"> JK, miksi olet jälkeenjäänyt?</w:t>
      </w:r>
    </w:p>
    <w:p>
      <w:r>
        <w:rPr>
          <w:b/>
          <w:u w:val="single"/>
        </w:rPr>
        <w:t xml:space="preserve">169255</w:t>
      </w:r>
    </w:p>
    <w:p>
      <w:r>
        <w:t xml:space="preserve">@xJMx_HaqL kyllä sinun pitäisi tietää, että olet itse asiassa jälkeenjäänyt ja et selvästikään ole koskaan käyttänyt teatteritilaa lol, joka väärentää klippejä vuonna 2017, vitun nörtti.</w:t>
      </w:r>
    </w:p>
    <w:p>
      <w:r>
        <w:rPr>
          <w:b/>
          <w:u w:val="single"/>
        </w:rPr>
        <w:t xml:space="preserve">169256</w:t>
      </w:r>
    </w:p>
    <w:p>
      <w:r>
        <w:t xml:space="preserve">@Le_Shifu Sinun täytyy olla jälkeenjäänyt. Hemmetin impotentti mulkku.</w:t>
      </w:r>
    </w:p>
    <w:p>
      <w:r>
        <w:rPr>
          <w:b/>
          <w:u w:val="single"/>
        </w:rPr>
        <w:t xml:space="preserve">169257</w:t>
      </w:r>
    </w:p>
    <w:p>
      <w:r>
        <w:t xml:space="preserve">@JamzLdn @_ameliamurphy_ Olet jälkeenjäänyt #friendzone</w:t>
      </w:r>
    </w:p>
    <w:p>
      <w:r>
        <w:rPr>
          <w:b/>
          <w:u w:val="single"/>
        </w:rPr>
        <w:t xml:space="preserve">169258</w:t>
      </w:r>
    </w:p>
    <w:p>
      <w:r>
        <w:t xml:space="preserve">@Nourferatu Olet ilmeisesti liian jälkeenjäänyt tietämään, että kellarissa asuvat antifat todella ajettiin ulos...</w:t>
      </w:r>
    </w:p>
    <w:p>
      <w:r>
        <w:rPr>
          <w:b/>
          <w:u w:val="single"/>
        </w:rPr>
        <w:t xml:space="preserve">169259</w:t>
      </w:r>
    </w:p>
    <w:p>
      <w:r>
        <w:t xml:space="preserve">@tariqnasheed Vau, oletko jälkeenjäänyt vai vain vitun tyhmä?</w:t>
      </w:r>
    </w:p>
    <w:p>
      <w:r>
        <w:rPr>
          <w:b/>
          <w:u w:val="single"/>
        </w:rPr>
        <w:t xml:space="preserve">169260</w:t>
      </w:r>
    </w:p>
    <w:p>
      <w:r>
        <w:t xml:space="preserve">@PritchardFC Oletko jälkeenjäänyt?</w:t>
      </w:r>
    </w:p>
    <w:p>
      <w:r>
        <w:rPr>
          <w:b/>
          <w:u w:val="single"/>
        </w:rPr>
        <w:t xml:space="preserve">169261</w:t>
      </w:r>
    </w:p>
    <w:p>
      <w:r>
        <w:t xml:space="preserve">@EbbaQ Retarded comment. Säälittävää nähdä tällaisten ihmisten ajattelutapa, jolta odottaa paljon enemmän!</w:t>
      </w:r>
    </w:p>
    <w:p>
      <w:r>
        <w:rPr>
          <w:b/>
          <w:u w:val="single"/>
        </w:rPr>
        <w:t xml:space="preserve">169262</w:t>
      </w:r>
    </w:p>
    <w:p>
      <w:r>
        <w:t xml:space="preserve">@GBouhgan @lmartinezrealty @NastyNestoe @ColinCowherd Oletko jälkeenjäänyt? Millä planeetalla ohjelma, jota ei ole esitetty kokonaiseen vuoteen, vastaa heti 10 vuotta kestänyttä ohjelmaa.</w:t>
      </w:r>
    </w:p>
    <w:p>
      <w:r>
        <w:rPr>
          <w:b/>
          <w:u w:val="single"/>
        </w:rPr>
        <w:t xml:space="preserve">169263</w:t>
      </w:r>
    </w:p>
    <w:p>
      <w:r>
        <w:t xml:space="preserve">@CaldyGaming R u jälkeenjäänyt</w:t>
      </w:r>
    </w:p>
    <w:p>
      <w:r>
        <w:rPr>
          <w:b/>
          <w:u w:val="single"/>
        </w:rPr>
        <w:t xml:space="preserve">169264</w:t>
      </w:r>
    </w:p>
    <w:p>
      <w:r>
        <w:t xml:space="preserve">@lMetrix @CherriesFTW Jos tiimisi ei ole jälkeenjäänyt, polymorfoitunut kohde on välittömästi kuollut.</w:t>
      </w:r>
    </w:p>
    <w:p>
      <w:r>
        <w:rPr>
          <w:b/>
          <w:u w:val="single"/>
        </w:rPr>
        <w:t xml:space="preserve">169265</w:t>
      </w:r>
    </w:p>
    <w:p>
      <w:r>
        <w:t xml:space="preserve">@NightmarEclipse tuo on täysin jälkeenjäänyttä.</w:t>
        <w:br/>
        <w:br/>
        <w:t xml:space="preserve">Jos sinut haastetaan oikeuteen, väitä vain, että olet trans ja pronominisi ovat "pokeman/pokemun/pokemonself"</w:t>
      </w:r>
    </w:p>
    <w:p>
      <w:r>
        <w:rPr>
          <w:b/>
          <w:u w:val="single"/>
        </w:rPr>
        <w:t xml:space="preserve">169266</w:t>
      </w:r>
    </w:p>
    <w:p>
      <w:r>
        <w:t xml:space="preserve">@coachL30 @amarbruh Hahahah😂@coachL30 , saat minut nyt kuulostamaan henkisesti jälkeenjääneeltä😂😂😂😂</w:t>
      </w:r>
    </w:p>
    <w:p>
      <w:r>
        <w:rPr>
          <w:b/>
          <w:u w:val="single"/>
        </w:rPr>
        <w:t xml:space="preserve">169267</w:t>
      </w:r>
    </w:p>
    <w:p>
      <w:r>
        <w:t xml:space="preserve">@ugIyhorchata SINÄ olet täysin jälkeenjäänyt, symboli voi olla monien valkoisten ylivaltaa kannattavien käyttämä, lippu itsessään EI edustanut rasismia.</w:t>
      </w:r>
    </w:p>
    <w:p>
      <w:r>
        <w:rPr>
          <w:b/>
          <w:u w:val="single"/>
        </w:rPr>
        <w:t xml:space="preserve">169268</w:t>
      </w:r>
    </w:p>
    <w:p>
      <w:r>
        <w:t xml:space="preserve">@CsgoPlayerDylan @SocietyGGAlex Dylan r u retarded</w:t>
      </w:r>
    </w:p>
    <w:p>
      <w:r>
        <w:rPr>
          <w:b/>
          <w:u w:val="single"/>
        </w:rPr>
        <w:t xml:space="preserve">169269</w:t>
      </w:r>
    </w:p>
    <w:p>
      <w:r>
        <w:t xml:space="preserve">@SabresFan92 @Maaselen @MMoss420 @BWhitesell98 @NHL @MapleLeafs @AM34 " r u retarded" 2.6 dumbassed</w:t>
      </w:r>
    </w:p>
    <w:p>
      <w:r>
        <w:rPr>
          <w:b/>
          <w:u w:val="single"/>
        </w:rPr>
        <w:t xml:space="preserve">169270</w:t>
      </w:r>
    </w:p>
    <w:p>
      <w:r>
        <w:t xml:space="preserve">@qrimex sinäkin veli me väittelemme, mutta se on yli meille on jälkeenjäänyt lol</w:t>
      </w:r>
    </w:p>
    <w:p>
      <w:r>
        <w:rPr>
          <w:b/>
          <w:u w:val="single"/>
        </w:rPr>
        <w:t xml:space="preserve">169271</w:t>
      </w:r>
    </w:p>
    <w:p>
      <w:r>
        <w:t xml:space="preserve">@SimsClash Olette molemmat jälkeenjäänyt &amp;amp; vittu. Olet jälkeenjäänyt, koska käytät aikaasi hukkaan menneelle asialle. "Suosituksia" ei koskaan oteta &amp;amp; me kaikki tiedämme sen.</w:t>
      </w:r>
    </w:p>
    <w:p>
      <w:r>
        <w:rPr>
          <w:b/>
          <w:u w:val="single"/>
        </w:rPr>
        <w:t xml:space="preserve">169272</w:t>
      </w:r>
    </w:p>
    <w:p>
      <w:r>
        <w:t xml:space="preserve">@MilliMia_ u retarded 😂😂😂</w:t>
      </w:r>
    </w:p>
    <w:p>
      <w:r>
        <w:rPr>
          <w:b/>
          <w:u w:val="single"/>
        </w:rPr>
        <w:t xml:space="preserve">169273</w:t>
      </w:r>
    </w:p>
    <w:p>
      <w:r>
        <w:t xml:space="preserve">@VileJinx @BatterySwag @YaOnlyLivvOnce Olet henkisesti jälkeenjäänyt, jos luulet, että Natalya ei ole naisten divisioonan vuohi.</w:t>
      </w:r>
    </w:p>
    <w:p>
      <w:r>
        <w:rPr>
          <w:b/>
          <w:u w:val="single"/>
        </w:rPr>
        <w:t xml:space="preserve">169274</w:t>
      </w:r>
    </w:p>
    <w:p>
      <w:r>
        <w:t xml:space="preserve">@lukenineteentw1 @Ash_Effect Sanot kirjaimellisesti, että fasismi on tapa tappaa fasismi...kuvittele yllätykseni, että olet näin jälkeenjäänyt....</w:t>
      </w:r>
    </w:p>
    <w:p>
      <w:r>
        <w:rPr>
          <w:b/>
          <w:u w:val="single"/>
        </w:rPr>
        <w:t xml:space="preserve">169275</w:t>
      </w:r>
    </w:p>
    <w:p>
      <w:r>
        <w:t xml:space="preserve">@nyleaaj sitten u on jälkeenjäänyt</w:t>
      </w:r>
    </w:p>
    <w:p>
      <w:r>
        <w:rPr>
          <w:b/>
          <w:u w:val="single"/>
        </w:rPr>
        <w:t xml:space="preserve">169276</w:t>
      </w:r>
    </w:p>
    <w:p>
      <w:r>
        <w:t xml:space="preserve">@eddiebravo sinun vitun jälkeenjäänyt</w:t>
      </w:r>
    </w:p>
    <w:p>
      <w:r>
        <w:rPr>
          <w:b/>
          <w:u w:val="single"/>
        </w:rPr>
        <w:t xml:space="preserve">169277</w:t>
      </w:r>
    </w:p>
    <w:p>
      <w:r>
        <w:t xml:space="preserve">@love_Rere Lol kiitos! Sinä naulasit sen. Ihmiset täällä käyttäytyvät jälkeenjääneinä kuin se olisi aivan mahdotonta hänelle, että.</w:t>
      </w:r>
    </w:p>
    <w:p>
      <w:r>
        <w:rPr>
          <w:b/>
          <w:u w:val="single"/>
        </w:rPr>
        <w:t xml:space="preserve">169278</w:t>
      </w:r>
    </w:p>
    <w:p>
      <w:r>
        <w:t xml:space="preserve">@Tropicalss_ @ATLHawks Oletko jälkeenjäänyt?</w:t>
      </w:r>
    </w:p>
    <w:p>
      <w:r>
        <w:rPr>
          <w:b/>
          <w:u w:val="single"/>
        </w:rPr>
        <w:t xml:space="preserve">169279</w:t>
      </w:r>
    </w:p>
    <w:p>
      <w:r>
        <w:t xml:space="preserve">@ShinSnipes @unclehxlmes oletko jälkeenjäänyt?</w:t>
      </w:r>
    </w:p>
    <w:p>
      <w:r>
        <w:rPr>
          <w:b/>
          <w:u w:val="single"/>
        </w:rPr>
        <w:t xml:space="preserve">169280</w:t>
      </w:r>
    </w:p>
    <w:p>
      <w:r>
        <w:t xml:space="preserve">@polDailyNews1 Olet vitun jälkeenjäänyt.</w:t>
      </w:r>
    </w:p>
    <w:p>
      <w:r>
        <w:rPr>
          <w:b/>
          <w:u w:val="single"/>
        </w:rPr>
        <w:t xml:space="preserve">169281</w:t>
      </w:r>
    </w:p>
    <w:p>
      <w:r>
        <w:t xml:space="preserve">@rvpisarapist are u retarded?</w:t>
      </w:r>
    </w:p>
    <w:p>
      <w:r>
        <w:rPr>
          <w:b/>
          <w:u w:val="single"/>
        </w:rPr>
        <w:t xml:space="preserve">169282</w:t>
      </w:r>
    </w:p>
    <w:p>
      <w:r>
        <w:t xml:space="preserve">@kamaalrkhan @Twitter Olet henkisesti jälkeenjäänyt....lisko</w:t>
      </w:r>
    </w:p>
    <w:p>
      <w:r>
        <w:rPr>
          <w:b/>
          <w:u w:val="single"/>
        </w:rPr>
        <w:t xml:space="preserve">169283</w:t>
      </w:r>
    </w:p>
    <w:p>
      <w:r>
        <w:t xml:space="preserve">@shahnaveid Pidät siitä, että nuorista tulee erityyppisiä jälkeenjääneitä.</w:t>
      </w:r>
    </w:p>
    <w:p>
      <w:r>
        <w:rPr>
          <w:b/>
          <w:u w:val="single"/>
        </w:rPr>
        <w:t xml:space="preserve">169284</w:t>
      </w:r>
    </w:p>
    <w:p>
      <w:r>
        <w:t xml:space="preserve">@HighOnDieYT senkin kusipää @CSGO_BOSS aloittaa pian, puhu heille. Onnea, retarded youtuber.</w:t>
      </w:r>
    </w:p>
    <w:p>
      <w:r>
        <w:rPr>
          <w:b/>
          <w:u w:val="single"/>
        </w:rPr>
        <w:t xml:space="preserve">169285</w:t>
      </w:r>
    </w:p>
    <w:p>
      <w:r>
        <w:t xml:space="preserve">@sssniperwolf @YouTube Olet jälkeenjäänyt . Poistumassa .</w:t>
      </w:r>
    </w:p>
    <w:p>
      <w:r>
        <w:rPr>
          <w:b/>
          <w:u w:val="single"/>
        </w:rPr>
        <w:t xml:space="preserve">169286</w:t>
      </w:r>
    </w:p>
    <w:p>
      <w:r>
        <w:t xml:space="preserve">@jeremey_stevens Your vid suck dick go succc yourself you retarded dog🌝🌝🌝🌝🌚🌚🌚🌚🖕🖕🖕🖕🍆🍆🍆🍆🍆🍆🍆💦💦💦💦 https://t.co/7pGaVCXhNC</w:t>
      </w:r>
    </w:p>
    <w:p>
      <w:r>
        <w:rPr>
          <w:b/>
          <w:u w:val="single"/>
        </w:rPr>
        <w:t xml:space="preserve">169287</w:t>
      </w:r>
    </w:p>
    <w:p>
      <w:r>
        <w:t xml:space="preserve">@Tactcs_ @Eruptions Olet umpihankea jälkeenjäänyt, jos et tiedä, kuinka OP QuickDraw on...</w:t>
      </w:r>
    </w:p>
    <w:p>
      <w:r>
        <w:rPr>
          <w:b/>
          <w:u w:val="single"/>
        </w:rPr>
        <w:t xml:space="preserve">169288</w:t>
      </w:r>
    </w:p>
    <w:p>
      <w:r>
        <w:t xml:space="preserve">@giveawayrova olet jälkeenjäänyt Älä koskaan enää tägää minua.</w:t>
      </w:r>
    </w:p>
    <w:p>
      <w:r>
        <w:rPr>
          <w:b/>
          <w:u w:val="single"/>
        </w:rPr>
        <w:t xml:space="preserve">169289</w:t>
      </w:r>
    </w:p>
    <w:p>
      <w:r>
        <w:t xml:space="preserve">@1900Saudi hyvä esimerkki sananvapaudesta! U olet edelleen jälkeenjäänyt 😂</w:t>
      </w:r>
    </w:p>
    <w:p>
      <w:r>
        <w:rPr>
          <w:b/>
          <w:u w:val="single"/>
        </w:rPr>
        <w:t xml:space="preserve">169290</w:t>
      </w:r>
    </w:p>
    <w:p>
      <w:r>
        <w:t xml:space="preserve">@Sole_Snatcher FOH tuollaisen paskan kanssa. Katso mitä hän postasi ja katso mitä sinä postasit. Älä käyttäydy kuin olisimme jälkeenjääneitä. Sinä ammuit. Hänen oli ilmaista mainontaa.</w:t>
      </w:r>
    </w:p>
    <w:p>
      <w:r>
        <w:rPr>
          <w:b/>
          <w:u w:val="single"/>
        </w:rPr>
        <w:t xml:space="preserve">169291</w:t>
      </w:r>
    </w:p>
    <w:p>
      <w:r>
        <w:t xml:space="preserve">@LFC katso mitä saatte Benteken ja Ballotelin myynnistä! Paskat, joita et saa siitä, ettet myy jälkeenjäänyttä englantilaista pelaajaasi.</w:t>
      </w:r>
    </w:p>
    <w:p>
      <w:r>
        <w:rPr>
          <w:b/>
          <w:u w:val="single"/>
        </w:rPr>
        <w:t xml:space="preserve">169292</w:t>
      </w:r>
    </w:p>
    <w:p>
      <w:r>
        <w:t xml:space="preserve">@NeonTreezz Olet niin koulutettu, että tiedät "jälkeenjäänyt", jos se on hyvin loukkaavaa.</w:t>
      </w:r>
    </w:p>
    <w:p>
      <w:r>
        <w:rPr>
          <w:b/>
          <w:u w:val="single"/>
        </w:rPr>
        <w:t xml:space="preserve">169293</w:t>
      </w:r>
    </w:p>
    <w:p>
      <w:r>
        <w:t xml:space="preserve">@TheRyzen @Neverests noin E tai R retards. Molemmat joukkueenne ovat jälkeenjääneinä, emmekä voisi vähempää välittää siitä, mitä teillä on sanottavaa. ✌🏻️</w:t>
      </w:r>
    </w:p>
    <w:p>
      <w:r>
        <w:rPr>
          <w:b/>
          <w:u w:val="single"/>
        </w:rPr>
        <w:t xml:space="preserve">169294</w:t>
      </w:r>
    </w:p>
    <w:p>
      <w:r>
        <w:t xml:space="preserve">@LoveDeonn En vain ymmärrä, miksi se on niin vaikeaa sinun jälkeenjäänyt perse palauttaa jotain, joka ei ole sinun kuin olet kirjaimellisesti tyhmä</w:t>
      </w:r>
    </w:p>
    <w:p>
      <w:r>
        <w:rPr>
          <w:b/>
          <w:u w:val="single"/>
        </w:rPr>
        <w:t xml:space="preserve">169295</w:t>
      </w:r>
    </w:p>
    <w:p>
      <w:r>
        <w:t xml:space="preserve">@rickyberwick @KEEMSTAR @JohnScarce olet edelleen jälkeenjäänyt, joten kuka voittaa nyt? Rakastan sinua Ricky</w:t>
      </w:r>
    </w:p>
    <w:p>
      <w:r>
        <w:rPr>
          <w:b/>
          <w:u w:val="single"/>
        </w:rPr>
        <w:t xml:space="preserve">169296</w:t>
      </w:r>
    </w:p>
    <w:p>
      <w:r>
        <w:t xml:space="preserve">@lisskron ei voi uskoa, että sinunlaisesi jälkeenjääneet ihmiset voivat äänestää.</w:t>
      </w:r>
    </w:p>
    <w:p>
      <w:r>
        <w:rPr>
          <w:b/>
          <w:u w:val="single"/>
        </w:rPr>
        <w:t xml:space="preserve">169297</w:t>
      </w:r>
    </w:p>
    <w:p>
      <w:r>
        <w:t xml:space="preserve">@FaZe_Censor miksi tf tyhmä tyttöystäväsi halusi Hillaryn voittavan? Tyttöystäväsi on jälkeenjäänyt</w:t>
      </w:r>
    </w:p>
    <w:p>
      <w:r>
        <w:rPr>
          <w:b/>
          <w:u w:val="single"/>
        </w:rPr>
        <w:t xml:space="preserve">169298</w:t>
      </w:r>
    </w:p>
    <w:p>
      <w:r>
        <w:t xml:space="preserve">@AryanNations @Operation_KKK u retarded imbeciles kuten tämä OIKEASTI! https://t.co/FAaWtUorQV</w:t>
      </w:r>
    </w:p>
    <w:p>
      <w:r>
        <w:rPr>
          <w:b/>
          <w:u w:val="single"/>
        </w:rPr>
        <w:t xml:space="preserve">169299</w:t>
      </w:r>
    </w:p>
    <w:p>
      <w:r>
        <w:t xml:space="preserve">@realDonaldTrump olet todella jälkeenjäänyt paskiainen, näkemyksesi kaikesta ovat yksipuolisia ja kohtuuttomia. Jos ur presidentti oli vittu. Smfh</w:t>
      </w:r>
    </w:p>
    <w:p>
      <w:r>
        <w:rPr>
          <w:b/>
          <w:u w:val="single"/>
        </w:rPr>
        <w:t xml:space="preserve">169300</w:t>
      </w:r>
    </w:p>
    <w:p>
      <w:r>
        <w:t xml:space="preserve">@EASPORTSNHL tapoit markkinat pakkauksillasi, luonnosmestareilla ei ole mitään kannustinta pelata, ai on jälkeenjäänyt, päivitit sarjat 1 kerran.</w:t>
      </w:r>
    </w:p>
    <w:p>
      <w:r>
        <w:rPr>
          <w:b/>
          <w:u w:val="single"/>
        </w:rPr>
        <w:t xml:space="preserve">169301</w:t>
      </w:r>
    </w:p>
    <w:p>
      <w:r>
        <w:t xml:space="preserve">@STnicole926 oletko jälkeenjäänyt tai jotain sanoin hänelle tulla minun kouluun takaisin pois hän on minun</w:t>
      </w:r>
    </w:p>
    <w:p>
      <w:r>
        <w:rPr>
          <w:b/>
          <w:u w:val="single"/>
        </w:rPr>
        <w:t xml:space="preserve">169302</w:t>
      </w:r>
    </w:p>
    <w:p>
      <w:r>
        <w:t xml:space="preserve">@gangofjauregui kyllä vittu olet! Oletit &amp;; syytit minua siitä, että minulla on kuukautiset &amp;amp; sitten jatkoit kutsumalla minua jälkeenjääneeksi!</w:t>
      </w:r>
    </w:p>
    <w:p>
      <w:r>
        <w:rPr>
          <w:b/>
          <w:u w:val="single"/>
        </w:rPr>
        <w:t xml:space="preserve">169303</w:t>
      </w:r>
    </w:p>
    <w:p>
      <w:r>
        <w:t xml:space="preserve">@__helsing__ koska kun olet vanha ja ryppyinen, sinulla on jalassasi venytetty, haalistunut, jälkeenjääneen näköinen tähtilevy...</w:t>
      </w:r>
    </w:p>
    <w:p>
      <w:r>
        <w:rPr>
          <w:b/>
          <w:u w:val="single"/>
        </w:rPr>
        <w:t xml:space="preserve">169304</w:t>
      </w:r>
    </w:p>
    <w:p>
      <w:r>
        <w:t xml:space="preserve">@EASPORTSNHL jos luulet tehneesi jotain muuta kuin toisen paskan, olet selvästi vitun jälkeenjäänyt. #FUCKEA</w:t>
      </w:r>
    </w:p>
    <w:p>
      <w:r>
        <w:rPr>
          <w:b/>
          <w:u w:val="single"/>
        </w:rPr>
        <w:t xml:space="preserve">169305</w:t>
      </w:r>
    </w:p>
    <w:p>
      <w:r>
        <w:t xml:space="preserve">@BennisSnet @realDonaldTrump Ilmeisesti välität, jos kommentoit hänen Twitter-sivuaan LOL. Oletko jälkeenjäänyt?</w:t>
      </w:r>
    </w:p>
    <w:p>
      <w:r>
        <w:rPr>
          <w:b/>
          <w:u w:val="single"/>
        </w:rPr>
        <w:t xml:space="preserve">169306</w:t>
      </w:r>
    </w:p>
    <w:p>
      <w:r>
        <w:t xml:space="preserve">@KaitlynMadisonm @The1Jessmiester @Tea4Kpop @Nataliemoreno77 @Yixings_Lotto vai oletko vain niin tyhmä ja jälkeenjäänyt, ettet edes tunne ihmisrotua?</w:t>
      </w:r>
    </w:p>
    <w:p>
      <w:r>
        <w:rPr>
          <w:b/>
          <w:u w:val="single"/>
        </w:rPr>
        <w:t xml:space="preserve">169307</w:t>
      </w:r>
    </w:p>
    <w:p>
      <w:r>
        <w:t xml:space="preserve">@jayxmoore ur oikeassa olen jälkeenjäänyt</w:t>
      </w:r>
    </w:p>
    <w:p>
      <w:r>
        <w:rPr>
          <w:b/>
          <w:u w:val="single"/>
        </w:rPr>
        <w:t xml:space="preserve">169308</w:t>
      </w:r>
    </w:p>
    <w:p>
      <w:r>
        <w:t xml:space="preserve">@DerrickFuentes7 nah olet jälkeenjäänyt liian surullinen tyhmästä paska koko ajan niin se vaikuttaa koko viikolla</w:t>
      </w:r>
    </w:p>
    <w:p>
      <w:r>
        <w:rPr>
          <w:b/>
          <w:u w:val="single"/>
        </w:rPr>
        <w:t xml:space="preserve">169309</w:t>
      </w:r>
    </w:p>
    <w:p>
      <w:r>
        <w:t xml:space="preserve">@seanhannity @FrankLuntz @timkaine epäkohtelias ei ole hyväksyttävää, mutta jälkeenjäänyt &amp;amp; epäkohtelias on siistiä cuz Trump on suosikki ääliö. U must b brain damaged.</w:t>
      </w:r>
    </w:p>
    <w:p>
      <w:r>
        <w:rPr>
          <w:b/>
          <w:u w:val="single"/>
        </w:rPr>
        <w:t xml:space="preserve">169310</w:t>
      </w:r>
    </w:p>
    <w:p>
      <w:r>
        <w:t xml:space="preserve">@erikaheidewald @SporterTwenty2 teet artikkeleistasi tahallasi jälkeenjääneen, jotta saat enemmän klikkauksia? työsi täytyy olla niin tyydyttävää.</w:t>
      </w:r>
    </w:p>
    <w:p>
      <w:r>
        <w:rPr>
          <w:b/>
          <w:u w:val="single"/>
        </w:rPr>
        <w:t xml:space="preserve">169311</w:t>
      </w:r>
    </w:p>
    <w:p>
      <w:r>
        <w:t xml:space="preserve">@eradismiss_ @introvertchink onko isäsi jälkeenjäänyt, koska olet ääliö?</w:t>
      </w:r>
    </w:p>
    <w:p>
      <w:r>
        <w:rPr>
          <w:b/>
          <w:u w:val="single"/>
        </w:rPr>
        <w:t xml:space="preserve">169312</w:t>
      </w:r>
    </w:p>
    <w:p>
      <w:r>
        <w:t xml:space="preserve">@thaphelon @Gbowhit @IrishHoneyDip @drnugget Ei, en ole, lmfao. Oletteko te oikeasti vain jälkeenjääneet &amp;amp; tyhmiä?</w:t>
      </w:r>
    </w:p>
    <w:p>
      <w:r>
        <w:rPr>
          <w:b/>
          <w:u w:val="single"/>
        </w:rPr>
        <w:t xml:space="preserve">169313</w:t>
      </w:r>
    </w:p>
    <w:p>
      <w:r>
        <w:t xml:space="preserve">@Hkpg_ voitko tavata RETARDED oikein ensin ennen kuin yrität tulla minulle? vai etkö?</w:t>
      </w:r>
    </w:p>
    <w:p>
      <w:r>
        <w:rPr>
          <w:b/>
          <w:u w:val="single"/>
        </w:rPr>
        <w:t xml:space="preserve">169314</w:t>
      </w:r>
    </w:p>
    <w:p>
      <w:r>
        <w:t xml:space="preserve">@aashonaa koska haluat käyttäytyä jälkeenjäänyt imma vain kertoa sinulle myöhemmin</w:t>
      </w:r>
    </w:p>
    <w:p>
      <w:r>
        <w:rPr>
          <w:b/>
          <w:u w:val="single"/>
        </w:rPr>
        <w:t xml:space="preserve">169315</w:t>
      </w:r>
    </w:p>
    <w:p>
      <w:r>
        <w:t xml:space="preserve">@Smvtty_Spiff ei , kuulostat jälkeenjääneeltä 😴 en retwiittaile paskaa, joka liittyy Donald Trumpiin 🚮</w:t>
      </w:r>
    </w:p>
    <w:p>
      <w:r>
        <w:rPr>
          <w:b/>
          <w:u w:val="single"/>
        </w:rPr>
        <w:t xml:space="preserve">169316</w:t>
      </w:r>
    </w:p>
    <w:p>
      <w:r>
        <w:t xml:space="preserve">@Dangerangel hahaha. Olet vitun jälkeenjäänyt</w:t>
      </w:r>
    </w:p>
    <w:p>
      <w:r>
        <w:rPr>
          <w:b/>
          <w:u w:val="single"/>
        </w:rPr>
        <w:t xml:space="preserve">169317</w:t>
      </w:r>
    </w:p>
    <w:p>
      <w:r>
        <w:t xml:space="preserve">@aKaRiot @ohhits_Smashley olet vitun jälkeenjäänyt, jos et näe, miten se osoittaa, etten halua sinun tulevan.</w:t>
      </w:r>
    </w:p>
    <w:p>
      <w:r>
        <w:rPr>
          <w:b/>
          <w:u w:val="single"/>
        </w:rPr>
        <w:t xml:space="preserve">169318</w:t>
      </w:r>
    </w:p>
    <w:p>
      <w:r>
        <w:t xml:space="preserve">@cei__1 lol kirjaimellisesti RETARDED!!!!! Lol why u tryna get me started</w:t>
      </w:r>
    </w:p>
    <w:p>
      <w:r>
        <w:rPr>
          <w:b/>
          <w:u w:val="single"/>
        </w:rPr>
        <w:t xml:space="preserve">169319</w:t>
      </w:r>
    </w:p>
    <w:p>
      <w:r>
        <w:t xml:space="preserve">@Junty7F @Goobyr7F oletko jälkeenjäänyt?</w:t>
      </w:r>
    </w:p>
    <w:p>
      <w:r>
        <w:rPr>
          <w:b/>
          <w:u w:val="single"/>
        </w:rPr>
        <w:t xml:space="preserve">169320</w:t>
      </w:r>
    </w:p>
    <w:p>
      <w:r>
        <w:t xml:space="preserve">@utah_9 @AlabamaFTBL Olet jälkeenjäänyt, jos luulet, että olemme yliarvostettuja.</w:t>
      </w:r>
    </w:p>
    <w:p>
      <w:r>
        <w:rPr>
          <w:b/>
          <w:u w:val="single"/>
        </w:rPr>
        <w:t xml:space="preserve">169321</w:t>
      </w:r>
    </w:p>
    <w:p>
      <w:r>
        <w:t xml:space="preserve">@BamasTrophyCase Voin tehdä samoin kuin te ja päätyä 8-9 laivaan... Mutta me tiedämme eron btwn voitti ja väitti... Te sisäsiittoiset paskiaiset olette jälkeenjääneitä.</w:t>
      </w:r>
    </w:p>
    <w:p>
      <w:r>
        <w:rPr>
          <w:b/>
          <w:u w:val="single"/>
        </w:rPr>
        <w:t xml:space="preserve">169322</w:t>
      </w:r>
    </w:p>
    <w:p>
      <w:r>
        <w:t xml:space="preserve">@franceinfo vittu sinä jälkeenjäänyt #McCain</w:t>
      </w:r>
    </w:p>
    <w:p>
      <w:r>
        <w:rPr>
          <w:b/>
          <w:u w:val="single"/>
        </w:rPr>
        <w:t xml:space="preserve">169323</w:t>
      </w:r>
    </w:p>
    <w:p>
      <w:r>
        <w:t xml:space="preserve">@ColtTrons @ColtMods @HorizonArchers @ColtOvergrep @SubjectWay kaikki te kolttien kaverit olette jälkeenjääneitä smh</w:t>
      </w:r>
    </w:p>
    <w:p>
      <w:r>
        <w:rPr>
          <w:b/>
          <w:u w:val="single"/>
        </w:rPr>
        <w:t xml:space="preserve">169324</w:t>
      </w:r>
    </w:p>
    <w:p>
      <w:r>
        <w:t xml:space="preserve">@ng_withINC Oletko sinä ihan älykääpiö? https://t.co/cXxod7ulgh</w:t>
      </w:r>
    </w:p>
    <w:p>
      <w:r>
        <w:rPr>
          <w:b/>
          <w:u w:val="single"/>
        </w:rPr>
        <w:t xml:space="preserve">169325</w:t>
      </w:r>
    </w:p>
    <w:p>
      <w:r>
        <w:t xml:space="preserve">@baijo_ on siis rasistista puhua jollekin, joka ei osaa kieltäsi? Tajusin sen. Olet jälkeenjäänyt. Se ei ole syrjintää.</w:t>
      </w:r>
    </w:p>
    <w:p>
      <w:r>
        <w:rPr>
          <w:b/>
          <w:u w:val="single"/>
        </w:rPr>
        <w:t xml:space="preserve">169326</w:t>
      </w:r>
    </w:p>
    <w:p>
      <w:r>
        <w:t xml:space="preserve">@ScottBaio olet jälkeenjäänyt. et ole edes merkityksellinen, miksi kukaan edes välittäisi sinusta? https://t.co/ip0BCnxFiV</w:t>
      </w:r>
    </w:p>
    <w:p>
      <w:r>
        <w:rPr>
          <w:b/>
          <w:u w:val="single"/>
        </w:rPr>
        <w:t xml:space="preserve">169327</w:t>
      </w:r>
    </w:p>
    <w:p>
      <w:r>
        <w:t xml:space="preserve">@crownmeniaa sinä olet se jälkeenjäänyt, -</w:t>
      </w:r>
    </w:p>
    <w:p>
      <w:r>
        <w:rPr>
          <w:b/>
          <w:u w:val="single"/>
        </w:rPr>
        <w:t xml:space="preserve">169328</w:t>
      </w:r>
    </w:p>
    <w:p>
      <w:r>
        <w:t xml:space="preserve">@Epah101 Äitisi on jälkeenjäänyt, senkin varas!</w:t>
      </w:r>
    </w:p>
    <w:p>
      <w:r>
        <w:rPr>
          <w:b/>
          <w:u w:val="single"/>
        </w:rPr>
        <w:t xml:space="preserve">169329</w:t>
      </w:r>
    </w:p>
    <w:p>
      <w:r>
        <w:t xml:space="preserve">@Lauryn_odonnell se johtuu siitä, että he luulevat, että olet jälkeenjäänyt.</w:t>
      </w:r>
    </w:p>
    <w:p>
      <w:r>
        <w:rPr>
          <w:b/>
          <w:u w:val="single"/>
        </w:rPr>
        <w:t xml:space="preserve">169330</w:t>
      </w:r>
    </w:p>
    <w:p>
      <w:r>
        <w:t xml:space="preserve">@DillonJaden olet jälkeenjäänyt. LOLLL ei tuota vastausta 💀.</w:t>
      </w:r>
    </w:p>
    <w:p>
      <w:r>
        <w:rPr>
          <w:b/>
          <w:u w:val="single"/>
        </w:rPr>
        <w:t xml:space="preserve">169331</w:t>
      </w:r>
    </w:p>
    <w:p>
      <w:r>
        <w:t xml:space="preserve">@AmphibiousAnger se ei ole muslimien vika</w:t>
        <w:br/>
        <w:t xml:space="preserve">nuo ihmiset ovat henkisesti jälkeenjääneitä !! sinun pitäisi ymmärtää, että isis ei ole uskonto</w:t>
      </w:r>
    </w:p>
    <w:p>
      <w:r>
        <w:rPr>
          <w:b/>
          <w:u w:val="single"/>
        </w:rPr>
        <w:t xml:space="preserve">169332</w:t>
      </w:r>
    </w:p>
    <w:p>
      <w:r>
        <w:t xml:space="preserve">@JediBearBob @voxdotcom kritiikki jostain, mitä et ole nähnyt, on jälkeenjäänyttä.</w:t>
      </w:r>
    </w:p>
    <w:p>
      <w:r>
        <w:rPr>
          <w:b/>
          <w:u w:val="single"/>
        </w:rPr>
        <w:t xml:space="preserve">169333</w:t>
      </w:r>
    </w:p>
    <w:p>
      <w:r>
        <w:t xml:space="preserve">@Cxsp_ @NJCUBANO bro Kerron sinulle shotty on od keskipitkällä alueella juuri nyt idc mitä kukaan sanoo ajanjakson im ei jälkeenjäänyt</w:t>
      </w:r>
    </w:p>
    <w:p>
      <w:r>
        <w:rPr>
          <w:b/>
          <w:u w:val="single"/>
        </w:rPr>
        <w:t xml:space="preserve">169334</w:t>
      </w:r>
    </w:p>
    <w:p>
      <w:r>
        <w:t xml:space="preserve">@nandelabra Näytät Jeet Heerin jälkeenjääneeltä siskolta. Sitenkö sait clickbait-kirjoittajan työsi?</w:t>
      </w:r>
    </w:p>
    <w:p>
      <w:r>
        <w:rPr>
          <w:b/>
          <w:u w:val="single"/>
        </w:rPr>
        <w:t xml:space="preserve">169335</w:t>
      </w:r>
    </w:p>
    <w:p>
      <w:r>
        <w:t xml:space="preserve">@goodmanindon @ElementofWat</w:t>
        <w:br/>
        <w:t xml:space="preserve">Toistin vain sen, mitä sanoit</w:t>
        <w:t xml:space="preserve"> Tapa kutsua itseäsi jälkeenjääneeksi, jälkeenjäänyt.</w:t>
      </w:r>
    </w:p>
    <w:p>
      <w:r>
        <w:rPr>
          <w:b/>
          <w:u w:val="single"/>
        </w:rPr>
        <w:t xml:space="preserve">169336</w:t>
      </w:r>
    </w:p>
    <w:p>
      <w:r>
        <w:t xml:space="preserve">@RichSkooly_Lean Minä vain selaan &amp;amp; oletan vain, että olet jälkeenjäänyt. Mutta noin kolmannen jälkeen en voinut purra kieltäni 😂😂😂</w:t>
      </w:r>
    </w:p>
    <w:p>
      <w:r>
        <w:rPr>
          <w:b/>
          <w:u w:val="single"/>
        </w:rPr>
        <w:t xml:space="preserve">169337</w:t>
      </w:r>
    </w:p>
    <w:p>
      <w:r>
        <w:t xml:space="preserve">@tuxdude143 @mrfizzl3 @AlphaFoxWarfare hirttäydy jo! Senkin jälkeenjäänyt Weaboo pillu! Veikkaan ettet edes mustarbate! LMAO</w:t>
      </w:r>
    </w:p>
    <w:p>
      <w:r>
        <w:rPr>
          <w:b/>
          <w:u w:val="single"/>
        </w:rPr>
        <w:t xml:space="preserve">169338</w:t>
      </w:r>
    </w:p>
    <w:p>
      <w:r>
        <w:t xml:space="preserve">@Quadfeeds oletko jälkeenjäänyt?</w:t>
      </w:r>
    </w:p>
    <w:p>
      <w:r>
        <w:rPr>
          <w:b/>
          <w:u w:val="single"/>
        </w:rPr>
        <w:t xml:space="preserve">169339</w:t>
      </w:r>
    </w:p>
    <w:p>
      <w:r>
        <w:t xml:space="preserve">@AngusAnguslyne miksi olet niin jälkeenjäänyt lopeta saada bogged ha ha ha</w:t>
      </w:r>
    </w:p>
    <w:p>
      <w:r>
        <w:rPr>
          <w:b/>
          <w:u w:val="single"/>
        </w:rPr>
        <w:t xml:space="preserve">169340</w:t>
      </w:r>
    </w:p>
    <w:p>
      <w:r>
        <w:t xml:space="preserve">@realDonaldTrump ainoa kelvoton henkilö ehdokkaaksi on sinä anteeksi hyvä mitään tyhmä typerä jälkeenjäänyt seksuaalista hyväksikäyttöä persettä</w:t>
      </w:r>
    </w:p>
    <w:p>
      <w:r>
        <w:rPr>
          <w:b/>
          <w:u w:val="single"/>
        </w:rPr>
        <w:t xml:space="preserve">169341</w:t>
      </w:r>
    </w:p>
    <w:p>
      <w:r>
        <w:t xml:space="preserve">@memeprovider oletko jälkeenjäänyt? Se on alligaattori.</w:t>
      </w:r>
    </w:p>
    <w:p>
      <w:r>
        <w:rPr>
          <w:b/>
          <w:u w:val="single"/>
        </w:rPr>
        <w:t xml:space="preserve">169342</w:t>
      </w:r>
    </w:p>
    <w:p>
      <w:r>
        <w:t xml:space="preserve">@Quadfeeds oletko jälkeenjäänyt?</w:t>
      </w:r>
    </w:p>
    <w:p>
      <w:r>
        <w:rPr>
          <w:b/>
          <w:u w:val="single"/>
        </w:rPr>
        <w:t xml:space="preserve">169343</w:t>
      </w:r>
    </w:p>
    <w:p>
      <w:r>
        <w:t xml:space="preserve">@AngusAnguslyne miksi olet niin jälkeenjäänyt lopeta saada bogged ha ha ha</w:t>
      </w:r>
    </w:p>
    <w:p>
      <w:r>
        <w:rPr>
          <w:b/>
          <w:u w:val="single"/>
        </w:rPr>
        <w:t xml:space="preserve">169344</w:t>
      </w:r>
    </w:p>
    <w:p>
      <w:r>
        <w:t xml:space="preserve">@realDonaldTrump ainoa kelvoton henkilö ehdokkaaksi on sinä anteeksi hyvä mitään tyhmä typerä jälkeenjäänyt seksuaalista hyväksikäyttöä persettä</w:t>
      </w:r>
    </w:p>
    <w:p>
      <w:r>
        <w:rPr>
          <w:b/>
          <w:u w:val="single"/>
        </w:rPr>
        <w:t xml:space="preserve">169345</w:t>
      </w:r>
    </w:p>
    <w:p>
      <w:r>
        <w:t xml:space="preserve">@memeprovider oletko jälkeenjäänyt? Se on alligaattori.</w:t>
      </w:r>
    </w:p>
    <w:p>
      <w:r>
        <w:rPr>
          <w:b/>
          <w:u w:val="single"/>
        </w:rPr>
        <w:t xml:space="preserve">169346</w:t>
      </w:r>
    </w:p>
    <w:p>
      <w:r>
        <w:t xml:space="preserve">@SFNDailyUpdate @jbpackfan olet jälkeenjäänyt!</w:t>
      </w:r>
    </w:p>
    <w:p>
      <w:r>
        <w:rPr>
          <w:b/>
          <w:u w:val="single"/>
        </w:rPr>
        <w:t xml:space="preserve">169347</w:t>
      </w:r>
    </w:p>
    <w:p>
      <w:r>
        <w:t xml:space="preserve">@Slitch_ bruh, sinun täytyy todella nähdä hänen kommenttinsa, jälkeenjäänyt af, tajusin juuri, että minua opetti vitun jälkeenjäänyt.</w:t>
      </w:r>
    </w:p>
    <w:p>
      <w:r>
        <w:rPr>
          <w:b/>
          <w:u w:val="single"/>
        </w:rPr>
        <w:t xml:space="preserve">169348</w:t>
      </w:r>
    </w:p>
    <w:p>
      <w:r>
        <w:t xml:space="preserve">@SherDTurn twiittaa niin paljon kuin haluat, se ei muuta mieltäni. Näin mitä näin ..käden liike on klassinen inhottava liike "jälkeenjääneelle".</w:t>
      </w:r>
    </w:p>
    <w:p>
      <w:r>
        <w:rPr>
          <w:b/>
          <w:u w:val="single"/>
        </w:rPr>
        <w:t xml:space="preserve">169349</w:t>
      </w:r>
    </w:p>
    <w:p>
      <w:r>
        <w:t xml:space="preserve">@jraferguson ...</w:t>
        <w:br/>
        <w:t xml:space="preserve"> Miksi siinä olisi lukko? Onko sinulla sellainen jälkeenjäänyt etukuormaaja?</w:t>
      </w:r>
    </w:p>
    <w:p>
      <w:r>
        <w:rPr>
          <w:b/>
          <w:u w:val="single"/>
        </w:rPr>
        <w:t xml:space="preserve">169350</w:t>
      </w:r>
    </w:p>
    <w:p>
      <w:r>
        <w:t xml:space="preserve">@bsidney_ koska olet vitun jälkeenjäänyt, -</w:t>
      </w:r>
    </w:p>
    <w:p>
      <w:r>
        <w:rPr>
          <w:b/>
          <w:u w:val="single"/>
        </w:rPr>
        <w:t xml:space="preserve">169351</w:t>
      </w:r>
    </w:p>
    <w:p>
      <w:r>
        <w:t xml:space="preserve">@_Tybz @PrimeTimeWoods Kalifornian neekerit ovat tosielämässä jälkeenjääneet, vai mitä?? Juoksette ensimmäisenä näkemänne asian kanssa, vai? Oletat, että tämä kaikki on minun kamaa?</w:t>
      </w:r>
    </w:p>
    <w:p>
      <w:r>
        <w:rPr>
          <w:b/>
          <w:u w:val="single"/>
        </w:rPr>
        <w:t xml:space="preserve">169352</w:t>
      </w:r>
    </w:p>
    <w:p>
      <w:r>
        <w:t xml:space="preserve">@bobohstern @blackkracken r u retarded?</w:t>
      </w:r>
    </w:p>
    <w:p>
      <w:r>
        <w:rPr>
          <w:b/>
          <w:u w:val="single"/>
        </w:rPr>
        <w:t xml:space="preserve">169353</w:t>
      </w:r>
    </w:p>
    <w:p>
      <w:r>
        <w:t xml:space="preserve">@iiCrisL Sinun täytyy olla jälkeenjäänyt, jos pidät kanasta yleensä.</w:t>
      </w:r>
    </w:p>
    <w:p>
      <w:r>
        <w:rPr>
          <w:b/>
          <w:u w:val="single"/>
        </w:rPr>
        <w:t xml:space="preserve">169354</w:t>
      </w:r>
    </w:p>
    <w:p>
      <w:r>
        <w:t xml:space="preserve">@H1Z1KotK Pls poistaa joitakin vitun retarded rekvisiittaa. En voi kirjaimellisesti enää ajaa autolla kaupungissa. Ystävällisin terveisin.</w:t>
      </w:r>
    </w:p>
    <w:p>
      <w:r>
        <w:rPr>
          <w:b/>
          <w:u w:val="single"/>
        </w:rPr>
        <w:t xml:space="preserve">169355</w:t>
      </w:r>
    </w:p>
    <w:p>
      <w:r>
        <w:t xml:space="preserve">@WDFx2EU7 Don Don Don Don. Senkin jälkeenjäänyt paskiainen. Teit juuri sen minkä takia vihaat Trumpia. Tekopyhyys on erinomaista. (Muokattu)</w:t>
      </w:r>
    </w:p>
    <w:p>
      <w:r>
        <w:rPr>
          <w:b/>
          <w:u w:val="single"/>
        </w:rPr>
        <w:t xml:space="preserve">169356</w:t>
      </w:r>
    </w:p>
    <w:p>
      <w:r>
        <w:t xml:space="preserve">@Ninouh90 tuo on aika jälkeenjäänyttä, mutta mitä voi odottaa?</w:t>
      </w:r>
    </w:p>
    <w:p>
      <w:r>
        <w:rPr>
          <w:b/>
          <w:u w:val="single"/>
        </w:rPr>
        <w:t xml:space="preserve">169357</w:t>
      </w:r>
    </w:p>
    <w:p>
      <w:r>
        <w:t xml:space="preserve">@ZacTrolley olisit voinut huijata minua, että vaikutat jälkeenjääneeltä... vauvan tappaminen ja tatuoinnin ottaminen eivät ole sama asia. Hirviö.</w:t>
      </w:r>
    </w:p>
    <w:p>
      <w:r>
        <w:rPr>
          <w:b/>
          <w:u w:val="single"/>
        </w:rPr>
        <w:t xml:space="preserve">169358</w:t>
      </w:r>
    </w:p>
    <w:p>
      <w:r>
        <w:t xml:space="preserve">@MrBabyElephant ei se tekee u jälkeenjäänyt</w:t>
      </w:r>
    </w:p>
    <w:p>
      <w:r>
        <w:rPr>
          <w:b/>
          <w:u w:val="single"/>
        </w:rPr>
        <w:t xml:space="preserve">169359</w:t>
      </w:r>
    </w:p>
    <w:p>
      <w:r>
        <w:t xml:space="preserve">@Browns 5 leveä ja ajaa kessler vetää? Oletko täysin jälkeenjäänyt vai haluatko vain, että Kessler tapetaan.</w:t>
      </w:r>
    </w:p>
    <w:p>
      <w:r>
        <w:rPr>
          <w:b/>
          <w:u w:val="single"/>
        </w:rPr>
        <w:t xml:space="preserve">169360</w:t>
      </w:r>
    </w:p>
    <w:p>
      <w:r>
        <w:t xml:space="preserve">@ntreuheit hintti asut maailman säälittävimmässä vitun jälkeenjääneessä urheilukaupungissa, jossa kaikkien älykkyysosamäärä on 5-vuotiaan luokkaa.</w:t>
      </w:r>
    </w:p>
    <w:p>
      <w:r>
        <w:rPr>
          <w:b/>
          <w:u w:val="single"/>
        </w:rPr>
        <w:t xml:space="preserve">169361</w:t>
      </w:r>
    </w:p>
    <w:p>
      <w:r>
        <w:t xml:space="preserve">@sameoldjonny @RedRetract kertoo sinulle, että hänen seuraajansa ovat jälkeenjääneitä...</w:t>
      </w:r>
    </w:p>
    <w:p>
      <w:r>
        <w:rPr>
          <w:b/>
          <w:u w:val="single"/>
        </w:rPr>
        <w:t xml:space="preserve">169362</w:t>
      </w:r>
    </w:p>
    <w:p>
      <w:r>
        <w:t xml:space="preserve">@guitarenchi @Jaellybeans Mielestäni ur molemmat jälkeenjäänyt</w:t>
      </w:r>
    </w:p>
    <w:p>
      <w:r>
        <w:rPr>
          <w:b/>
          <w:u w:val="single"/>
        </w:rPr>
        <w:t xml:space="preserve">169363</w:t>
      </w:r>
    </w:p>
    <w:p>
      <w:r>
        <w:t xml:space="preserve">@51_gage_ ur retarded 😂😂😂</w:t>
      </w:r>
    </w:p>
    <w:p>
      <w:r>
        <w:rPr>
          <w:b/>
          <w:u w:val="single"/>
        </w:rPr>
        <w:t xml:space="preserve">169364</w:t>
      </w:r>
    </w:p>
    <w:p>
      <w:r>
        <w:t xml:space="preserve">@AerieMorgan101 Ja se tarkoittaa, että ajattelit väärin, joten miksi jatkat sen sanomista? Oletko henkisesti jälkeenjäänyt?</w:t>
      </w:r>
    </w:p>
    <w:p>
      <w:r>
        <w:rPr>
          <w:b/>
          <w:u w:val="single"/>
        </w:rPr>
        <w:t xml:space="preserve">169365</w:t>
      </w:r>
    </w:p>
    <w:p>
      <w:r>
        <w:t xml:space="preserve">@FalloutFischer @ffsgrealish @Martialized neithers vitun Mundaka se on alue, senkin jälkeenjäänyt ääliö.</w:t>
      </w:r>
    </w:p>
    <w:p>
      <w:r>
        <w:rPr>
          <w:b/>
          <w:u w:val="single"/>
        </w:rPr>
        <w:t xml:space="preserve">169366</w:t>
      </w:r>
    </w:p>
    <w:p>
      <w:r>
        <w:t xml:space="preserve">@GurleyPls oletko sokea vai vain jälkeenjäänyt? Sinä olet se yksi, joka on ahne, joka lunastaa @DFS_MECHANIC HARD WORK Miksi vitussa hänen pitäisi työskennellä ilmaiseksi?</w:t>
      </w:r>
    </w:p>
    <w:p>
      <w:r>
        <w:rPr>
          <w:b/>
          <w:u w:val="single"/>
        </w:rPr>
        <w:t xml:space="preserve">169367</w:t>
      </w:r>
    </w:p>
    <w:p>
      <w:r>
        <w:t xml:space="preserve">@joeaustin15 älä ole ankara, esikoisesi tulee olemaan jälkeenjäänyt...</w:t>
      </w:r>
    </w:p>
    <w:p>
      <w:r>
        <w:rPr>
          <w:b/>
          <w:u w:val="single"/>
        </w:rPr>
        <w:t xml:space="preserve">169368</w:t>
      </w:r>
    </w:p>
    <w:p>
      <w:r>
        <w:t xml:space="preserve">@Jenny4romblock @ossymans @jabber41 @KTHopkins Oletko tosissasi vai jälkeenjäänyt ? It`s one or the other, valitse.</w:t>
      </w:r>
    </w:p>
    <w:p>
      <w:r>
        <w:rPr>
          <w:b/>
          <w:u w:val="single"/>
        </w:rPr>
        <w:t xml:space="preserve">169369</w:t>
      </w:r>
    </w:p>
    <w:p>
      <w:r>
        <w:t xml:space="preserve">@MartiiMarz olet varmaan jälkeenjäänyt...</w:t>
      </w:r>
    </w:p>
    <w:p>
      <w:r>
        <w:rPr>
          <w:b/>
          <w:u w:val="single"/>
        </w:rPr>
        <w:t xml:space="preserve">169370</w:t>
      </w:r>
    </w:p>
    <w:p>
      <w:r>
        <w:t xml:space="preserve">@BasselElashrey @PUSHA_T @Drake kuinka jälkeenjäänyt voit olla ajatella niin?</w:t>
      </w:r>
    </w:p>
    <w:p>
      <w:r>
        <w:rPr>
          <w:b/>
          <w:u w:val="single"/>
        </w:rPr>
        <w:t xml:space="preserve">169371</w:t>
      </w:r>
    </w:p>
    <w:p>
      <w:r>
        <w:t xml:space="preserve">@OSRS_Trance @TPAIN oletko vitun jälkeenjäänyt? Tpain on oikeassa, tuo ämmä pitää lukita.</w:t>
      </w:r>
    </w:p>
    <w:p>
      <w:r>
        <w:rPr>
          <w:b/>
          <w:u w:val="single"/>
        </w:rPr>
        <w:t xml:space="preserve">169372</w:t>
      </w:r>
    </w:p>
    <w:p>
      <w:r>
        <w:t xml:space="preserve">@NBA2K @NBA2K_MyTEAM u kaverit saivat Dam 84 u kaverit ovat jälkeenjäänyt hän on 90 tai korkeampi</w:t>
      </w:r>
    </w:p>
    <w:p>
      <w:r>
        <w:rPr>
          <w:b/>
          <w:u w:val="single"/>
        </w:rPr>
        <w:t xml:space="preserve">169373</w:t>
      </w:r>
    </w:p>
    <w:p>
      <w:r>
        <w:t xml:space="preserve">@rumeru_chan Voin olla sinun homo retarded ystäväsi</w:t>
      </w:r>
    </w:p>
    <w:p>
      <w:r>
        <w:rPr>
          <w:b/>
          <w:u w:val="single"/>
        </w:rPr>
        <w:t xml:space="preserve">169374</w:t>
      </w:r>
    </w:p>
    <w:p>
      <w:r>
        <w:t xml:space="preserve">@mofokeng_rose miksi en ole yllättynyt siitä, että sanoit jotain näin jälkeenjäänyttä? 😂😂😂😂 wa ntenaaaaaaaa https://t.co/02ibXKlwTC https://t.co/02ibXKlwTC</w:t>
      </w:r>
    </w:p>
    <w:p>
      <w:r>
        <w:rPr>
          <w:b/>
          <w:u w:val="single"/>
        </w:rPr>
        <w:t xml:space="preserve">169375</w:t>
      </w:r>
    </w:p>
    <w:p>
      <w:r>
        <w:t xml:space="preserve">@_MyBelovedSon @Jadelle_Dior Vannon, että olet jälkeenjäänyt poika, sanoin sinulle, että tein sen eilen.</w:t>
      </w:r>
    </w:p>
    <w:p>
      <w:r>
        <w:rPr>
          <w:b/>
          <w:u w:val="single"/>
        </w:rPr>
        <w:t xml:space="preserve">169376</w:t>
      </w:r>
    </w:p>
    <w:p>
      <w:r>
        <w:t xml:space="preserve">@ICC4IDF Ei, senkin jälkeenjäänyt marmosetti, joku, joka vihaa juutalaisia. Kaltaisesi ääliöt.</w:t>
      </w:r>
    </w:p>
    <w:p>
      <w:r>
        <w:rPr>
          <w:b/>
          <w:u w:val="single"/>
        </w:rPr>
        <w:t xml:space="preserve">169377</w:t>
      </w:r>
    </w:p>
    <w:p>
      <w:r>
        <w:t xml:space="preserve">@byst @Sabanocchio oletko tosissasi jälkeenjäänyt?! Sota on sotaa! Siksi muita kutsutaan kauppasodaksi tai kybersodaksi. Tyhmä paska.</w:t>
      </w:r>
    </w:p>
    <w:p>
      <w:r>
        <w:rPr>
          <w:b/>
          <w:u w:val="single"/>
        </w:rPr>
        <w:t xml:space="preserve">169378</w:t>
      </w:r>
    </w:p>
    <w:p>
      <w:r>
        <w:t xml:space="preserve">@ShaniaDavis18 😐sinä henkisesti jälkeenjäänyt 💀 shhh , heippa</w:t>
      </w:r>
    </w:p>
    <w:p>
      <w:r>
        <w:rPr>
          <w:b/>
          <w:u w:val="single"/>
        </w:rPr>
        <w:t xml:space="preserve">169379</w:t>
      </w:r>
    </w:p>
    <w:p>
      <w:r>
        <w:t xml:space="preserve">@DOOMiami Kerroin sinulle, että uskon, että voittaisimme silti dumbass pyhä paska, olet vitun jälkeenjäänyt 😂it koska u toi siellä on 0% meille</w:t>
      </w:r>
    </w:p>
    <w:p>
      <w:r>
        <w:rPr>
          <w:b/>
          <w:u w:val="single"/>
        </w:rPr>
        <w:t xml:space="preserve">169380</w:t>
      </w:r>
    </w:p>
    <w:p>
      <w:r>
        <w:t xml:space="preserve">@DerekMMF @the1776er @DannyGflash20 @michmains @emilyblincoe @SenSanders sitten on sinun jälkeenjäänyt ystäväsi, jolla on kielioppivirhe jokaisessa viestissä, jonka hän tekee lol. ilmeistä, miksi te kaksi pidätte toisistanne hahaha.</w:t>
      </w:r>
    </w:p>
    <w:p>
      <w:r>
        <w:rPr>
          <w:b/>
          <w:u w:val="single"/>
        </w:rPr>
        <w:t xml:space="preserve">169381</w:t>
      </w:r>
    </w:p>
    <w:p>
      <w:r>
        <w:t xml:space="preserve">@js069643 Oletko vitun jälkeenjäänyt, vanhus?</w:t>
        <w:br/>
        <w:br/>
        <w:t xml:space="preserve"> Oikeasti, sinun pitäisi opiskella taloustiedettä, koska näytät tyhmältä.</w:t>
        <w:br/>
        <w:br/>
        <w:t xml:space="preserve"> Googlaa tariffit.   You'll figure it out</w:t>
      </w:r>
    </w:p>
    <w:p>
      <w:r>
        <w:rPr>
          <w:b/>
          <w:u w:val="single"/>
        </w:rPr>
        <w:t xml:space="preserve">169382</w:t>
      </w:r>
    </w:p>
    <w:p>
      <w:r>
        <w:t xml:space="preserve">@DonaldJTrumpJr @Sonya007 Aivan yhtä jälkeenjäänyt kuin säälittävä isäsi. Surullista surullista surullista!</w:t>
      </w:r>
    </w:p>
    <w:p>
      <w:r>
        <w:rPr>
          <w:b/>
          <w:u w:val="single"/>
        </w:rPr>
        <w:t xml:space="preserve">169383</w:t>
      </w:r>
    </w:p>
    <w:p>
      <w:r>
        <w:t xml:space="preserve">@JMatise_MC Silti sinun vikasi, koska olet täysin jälkeenjäänyt...</w:t>
      </w:r>
    </w:p>
    <w:p>
      <w:r>
        <w:rPr>
          <w:b/>
          <w:u w:val="single"/>
        </w:rPr>
        <w:t xml:space="preserve">169384</w:t>
      </w:r>
    </w:p>
    <w:p>
      <w:r>
        <w:t xml:space="preserve">@ScottNevins Hyvä jumala lumihiutale juo rasvaton latte ja chillaa. Kuulostat jälkeenjääneeltä.</w:t>
      </w:r>
    </w:p>
    <w:p>
      <w:r>
        <w:rPr>
          <w:b/>
          <w:u w:val="single"/>
        </w:rPr>
        <w:t xml:space="preserve">169385</w:t>
      </w:r>
    </w:p>
    <w:p>
      <w:r>
        <w:t xml:space="preserve">@DT_Rise L7 ovat u jälkeenjäänyt</w:t>
      </w:r>
    </w:p>
    <w:p>
      <w:r>
        <w:rPr>
          <w:b/>
          <w:u w:val="single"/>
        </w:rPr>
        <w:t xml:space="preserve">169386</w:t>
      </w:r>
    </w:p>
    <w:p>
      <w:r>
        <w:t xml:space="preserve">@WhitlockJason sinä läski välipalaa syövä jälkeenjäänyt valkoinen pesty raskas hengitys perse Buddha vatsa maitoa dudia</w:t>
      </w:r>
    </w:p>
    <w:p>
      <w:r>
        <w:rPr>
          <w:b/>
          <w:u w:val="single"/>
        </w:rPr>
        <w:t xml:space="preserve">169387</w:t>
      </w:r>
    </w:p>
    <w:p>
      <w:r>
        <w:t xml:space="preserve">@david_r951 @POTUS Oletko sinä vitun jälkeenjäänyt?</w:t>
      </w:r>
    </w:p>
    <w:p>
      <w:r>
        <w:rPr>
          <w:b/>
          <w:u w:val="single"/>
        </w:rPr>
        <w:t xml:space="preserve">169388</w:t>
      </w:r>
    </w:p>
    <w:p>
      <w:r>
        <w:t xml:space="preserve">@RickSantorum Olet todella jälkeenjäänyt.</w:t>
      </w:r>
    </w:p>
    <w:p>
      <w:r>
        <w:rPr>
          <w:b/>
          <w:u w:val="single"/>
        </w:rPr>
        <w:t xml:space="preserve">169389</w:t>
      </w:r>
    </w:p>
    <w:p>
      <w:r>
        <w:t xml:space="preserve">@Urban_struggle @Swiftor @BasedLaRock U're retarded &amp;amp; u suck.</w:t>
      </w:r>
    </w:p>
    <w:p>
      <w:r>
        <w:rPr>
          <w:b/>
          <w:u w:val="single"/>
        </w:rPr>
        <w:t xml:space="preserve">169390</w:t>
      </w:r>
    </w:p>
    <w:p>
      <w:r>
        <w:t xml:space="preserve">@TrevorGTAV @HaleyHedgehog ME KORJAAMME SINUN PIENEN ONGELMASI, SINÄ ÄLYTTÖMÄ KUNTOSI, HANKIMALLA ANONYMOUSTA KORJAAMAAN SINUN PIENIÄ TWITTER-TILIÄ SINÄ KUNTOSI!</w:t>
      </w:r>
    </w:p>
    <w:p>
      <w:r>
        <w:rPr>
          <w:b/>
          <w:u w:val="single"/>
        </w:rPr>
        <w:t xml:space="preserve">169391</w:t>
      </w:r>
    </w:p>
    <w:p>
      <w:r>
        <w:t xml:space="preserve">@Ka_D1Bound @Ka_D1Bound @Ka_D1Bound ässä kuulostat niin jälkeenjääneeltä juuri nyt, että se on oikeastaan hullua....</w:t>
      </w:r>
    </w:p>
    <w:p>
      <w:r>
        <w:rPr>
          <w:b/>
          <w:u w:val="single"/>
        </w:rPr>
        <w:t xml:space="preserve">169392</w:t>
      </w:r>
    </w:p>
    <w:p>
      <w:r>
        <w:t xml:space="preserve">@wavvyynae_ olet jälkeenjäänyt kaksonen😂😂😂</w:t>
      </w:r>
    </w:p>
    <w:p>
      <w:r>
        <w:rPr>
          <w:b/>
          <w:u w:val="single"/>
        </w:rPr>
        <w:t xml:space="preserve">169393</w:t>
      </w:r>
    </w:p>
    <w:p>
      <w:r>
        <w:t xml:space="preserve">@womanatmile0 Olet täysin jälkeenjäänyt, jos luulet tämän olevan totta. XDDD</w:t>
      </w:r>
    </w:p>
    <w:p>
      <w:r>
        <w:rPr>
          <w:b/>
          <w:u w:val="single"/>
        </w:rPr>
        <w:t xml:space="preserve">169394</w:t>
      </w:r>
    </w:p>
    <w:p>
      <w:r>
        <w:t xml:space="preserve">@LeslieEGibson2 @AliasAnticon @RayRichardsonJr Mutta sinä käytät koko ajan sanaa "jälkeenjäänyt". Ketä sinä kutsut "jälkeenjääneeksi"? Lapsesi? Ystäviäsi? S.O.? Aseseppää? Valkoisen hupun tekijää?</w:t>
      </w:r>
    </w:p>
    <w:p>
      <w:r>
        <w:rPr>
          <w:b/>
          <w:u w:val="single"/>
        </w:rPr>
        <w:t xml:space="preserve">169395</w:t>
      </w:r>
    </w:p>
    <w:p>
      <w:r>
        <w:t xml:space="preserve">@kathygriffin Kutsuit @SarahPalinUSA:n poikaa jälkeenjääneeksi, ja nyt jahtaat Barron Trumpia. Hahahahahaha</w:t>
      </w:r>
    </w:p>
    <w:p>
      <w:r>
        <w:rPr>
          <w:b/>
          <w:u w:val="single"/>
        </w:rPr>
        <w:t xml:space="preserve">169396</w:t>
      </w:r>
    </w:p>
    <w:p>
      <w:r>
        <w:t xml:space="preserve">@GingerAnne Joo, joten joko olet mielisairas tai henkisesti jälkeenjäänyt. Kirjaimellisesti kaikki sanomasi oli objektiivisesti väärin. Sitä on oikeastaan tuskallista lukea.</w:t>
      </w:r>
    </w:p>
    <w:p>
      <w:r>
        <w:rPr>
          <w:b/>
          <w:u w:val="single"/>
        </w:rPr>
        <w:t xml:space="preserve">169397</w:t>
      </w:r>
    </w:p>
    <w:p>
      <w:r>
        <w:t xml:space="preserve">@WTFiles R u jälkeenjäänyt lol</w:t>
      </w:r>
    </w:p>
    <w:p>
      <w:r>
        <w:rPr>
          <w:b/>
          <w:u w:val="single"/>
        </w:rPr>
        <w:t xml:space="preserve">169398</w:t>
      </w:r>
    </w:p>
    <w:p>
      <w:r>
        <w:t xml:space="preserve">@mwendling @RacistAnneFrank KUINKA SAATTAA SANOA TÄTÄ RAUKAA VAMMAISTUNUT LAPSIA VÄÄRENNÖkseksi.</w:t>
        <w:br/>
        <w:br/>
        <w:t xml:space="preserve"> Hän on todellinen ja eksynyt!</w:t>
      </w:r>
    </w:p>
    <w:p>
      <w:r>
        <w:rPr>
          <w:b/>
          <w:u w:val="single"/>
        </w:rPr>
        <w:t xml:space="preserve">169399</w:t>
      </w:r>
    </w:p>
    <w:p>
      <w:r>
        <w:t xml:space="preserve">@m0ron @TheDogOG Kun sanot kirjaimellisesti "STFU MASSIVE YOU STUPID FAT RETARDED BEANER" *pudotat aseesi* "kiitos beibi 😍* lopeta näyttelemästä kovaa kavereillesi.</w:t>
      </w:r>
    </w:p>
    <w:p>
      <w:r>
        <w:rPr>
          <w:b/>
          <w:u w:val="single"/>
        </w:rPr>
        <w:t xml:space="preserve">169400</w:t>
      </w:r>
    </w:p>
    <w:p>
      <w:r>
        <w:t xml:space="preserve">@RileyJayDennis 1, ketä kiinnostaa vammainen, sinä sanot nyt vammainen. 2, hän ei pilkannut naisen feminismiä, hän pilkkasi jotakuta, joka loukkasi häntä.</w:t>
      </w:r>
    </w:p>
    <w:p>
      <w:r>
        <w:rPr>
          <w:b/>
          <w:u w:val="single"/>
        </w:rPr>
        <w:t xml:space="preserve">169401</w:t>
      </w:r>
    </w:p>
    <w:p>
      <w:r>
        <w:t xml:space="preserve">@majorleaguenugt Olet oikeasti jälkeenjäänyt. Jos vihaat valkoisia ihmisiä niin paljon niin tee jotain hyvää ja poista itsesi, kusipää.</w:t>
      </w:r>
    </w:p>
    <w:p>
      <w:r>
        <w:rPr>
          <w:b/>
          <w:u w:val="single"/>
        </w:rPr>
        <w:t xml:space="preserve">169402</w:t>
      </w:r>
    </w:p>
    <w:p>
      <w:r>
        <w:t xml:space="preserve">@JoshPescatore @huntvisage @waxo_man @KEEMSTAR Työskentelet wsj: lle, joka selittää, miksi olet niin jälkeenjäänyt.</w:t>
      </w:r>
    </w:p>
    <w:p>
      <w:r>
        <w:rPr>
          <w:b/>
          <w:u w:val="single"/>
        </w:rPr>
        <w:t xml:space="preserve">169403</w:t>
      </w:r>
    </w:p>
    <w:p>
      <w:r>
        <w:t xml:space="preserve">@DJ_Pique @MarineCorps98 @PeeSparkle Oletko jälkeenjäänyt, tee tutkimusta idiootti, Raamatussa ei ole mitään vittuakaan ei-uskovien tappamisesta.</w:t>
      </w:r>
    </w:p>
    <w:p>
      <w:r>
        <w:rPr>
          <w:b/>
          <w:u w:val="single"/>
        </w:rPr>
        <w:t xml:space="preserve">169404</w:t>
      </w:r>
    </w:p>
    <w:p>
      <w:r>
        <w:t xml:space="preserve">@AltruistcMystic @EmmanuelMacron oletko jälkeenjäänyt ? Hän puhui ilmastosta......</w:t>
      </w:r>
    </w:p>
    <w:p>
      <w:r>
        <w:rPr>
          <w:b/>
          <w:u w:val="single"/>
        </w:rPr>
        <w:t xml:space="preserve">169405</w:t>
      </w:r>
    </w:p>
    <w:p>
      <w:r>
        <w:t xml:space="preserve">@BernardoVusberg Ur retarded</w:t>
      </w:r>
    </w:p>
    <w:p>
      <w:r>
        <w:rPr>
          <w:b/>
          <w:u w:val="single"/>
        </w:rPr>
        <w:t xml:space="preserve">169406</w:t>
      </w:r>
    </w:p>
    <w:p>
      <w:r>
        <w:t xml:space="preserve">@d_morris21 yleensä vain lurkkaan taustalla twitterissä, mutta tässä vedän rajan, tarkoitan, että oletko sinä ja makunystyrät jälkeenjäänyt?</w:t>
      </w:r>
    </w:p>
    <w:p>
      <w:r>
        <w:rPr>
          <w:b/>
          <w:u w:val="single"/>
        </w:rPr>
        <w:t xml:space="preserve">169407</w:t>
      </w:r>
    </w:p>
    <w:p>
      <w:r>
        <w:t xml:space="preserve">@Its_BaaM @LBRN_ LOL Olen pahoillani, mutta olet jälkeenjäänyt, tämä selittää, miksi u näytti jollekin ur persreikä kortin pizza</w:t>
      </w:r>
    </w:p>
    <w:p>
      <w:r>
        <w:rPr>
          <w:b/>
          <w:u w:val="single"/>
        </w:rPr>
        <w:t xml:space="preserve">169408</w:t>
      </w:r>
    </w:p>
    <w:p>
      <w:r>
        <w:t xml:space="preserve">@Excite_tM liittyä sinun jälkeenjäänyt kämppiksenne</w:t>
      </w:r>
    </w:p>
    <w:p>
      <w:r>
        <w:rPr>
          <w:b/>
          <w:u w:val="single"/>
        </w:rPr>
        <w:t xml:space="preserve">169409</w:t>
      </w:r>
    </w:p>
    <w:p>
      <w:r>
        <w:t xml:space="preserve">@naughtypml @DODIECLARKER Dickhead im retarded mitä u odottaa</w:t>
      </w:r>
    </w:p>
    <w:p>
      <w:r>
        <w:rPr>
          <w:b/>
          <w:u w:val="single"/>
        </w:rPr>
        <w:t xml:space="preserve">169410</w:t>
      </w:r>
    </w:p>
    <w:p>
      <w:r>
        <w:t xml:space="preserve">@Mohak_Melts @Verexify @Me Kirjoitit retarded väärin lmfao</w:t>
      </w:r>
    </w:p>
    <w:p>
      <w:r>
        <w:rPr>
          <w:b/>
          <w:u w:val="single"/>
        </w:rPr>
        <w:t xml:space="preserve">169411</w:t>
      </w:r>
    </w:p>
    <w:p>
      <w:r>
        <w:t xml:space="preserve">@el33th4xor @WidespreadBTC @AriDavidPaul Olette todella vitun jälkeenjääneitä.</w:t>
      </w:r>
    </w:p>
    <w:p>
      <w:r>
        <w:rPr>
          <w:b/>
          <w:u w:val="single"/>
        </w:rPr>
        <w:t xml:space="preserve">169412</w:t>
      </w:r>
    </w:p>
    <w:p>
      <w:r>
        <w:t xml:space="preserve">@chicagotribune Te Tribin tyypit olette todella jälkeenjääneitä. Mikä otsikko.</w:t>
      </w:r>
    </w:p>
    <w:p>
      <w:r>
        <w:rPr>
          <w:b/>
          <w:u w:val="single"/>
        </w:rPr>
        <w:t xml:space="preserve">169413</w:t>
      </w:r>
    </w:p>
    <w:p>
      <w:r>
        <w:t xml:space="preserve">@blazevszipper @GOP @POTUS Sinä jälkeenjäänyt</w:t>
      </w:r>
    </w:p>
    <w:p>
      <w:r>
        <w:rPr>
          <w:b/>
          <w:u w:val="single"/>
        </w:rPr>
        <w:t xml:space="preserve">169414</w:t>
      </w:r>
    </w:p>
    <w:p>
      <w:r>
        <w:t xml:space="preserve">@DailyCaller Kyllä, kiitos, ja ota jälkeenjäänyt veljesi mukaan.</w:t>
      </w:r>
    </w:p>
    <w:p>
      <w:r>
        <w:rPr>
          <w:b/>
          <w:u w:val="single"/>
        </w:rPr>
        <w:t xml:space="preserve">169415</w:t>
      </w:r>
    </w:p>
    <w:p>
      <w:r>
        <w:t xml:space="preserve">@GoldenEagleUSM @YouTube MENE LIITTYMÄÄN KONFEDERAATIOON, SINÄ JÄRKYTYNYT PIMPPI</w:t>
      </w:r>
    </w:p>
    <w:p>
      <w:r>
        <w:rPr>
          <w:b/>
          <w:u w:val="single"/>
        </w:rPr>
        <w:t xml:space="preserve">169416</w:t>
      </w:r>
    </w:p>
    <w:p>
      <w:r>
        <w:t xml:space="preserve">@Official_PAX Tapa, jolla teette merkkejä, on vitun jälkeenjäänyt. Jotkut ihmiset eivät pysty vahtimaan badgeja joka helvetin sekunti.</w:t>
      </w:r>
    </w:p>
    <w:p>
      <w:r>
        <w:rPr>
          <w:b/>
          <w:u w:val="single"/>
        </w:rPr>
        <w:t xml:space="preserve">169417</w:t>
      </w:r>
    </w:p>
    <w:p>
      <w:r>
        <w:t xml:space="preserve">@Deniel61 @charlieINTEL @Treyarch Oletko jälkeenjäänyt? "Ostin pelisi, odotan ilmaista paskaa." Tuo on kuin ostaisi hodarin ja pyytäisi ilmaisia sipsejä.</w:t>
      </w:r>
    </w:p>
    <w:p>
      <w:r>
        <w:rPr>
          <w:b/>
          <w:u w:val="single"/>
        </w:rPr>
        <w:t xml:space="preserve">169418</w:t>
      </w:r>
    </w:p>
    <w:p>
      <w:r>
        <w:t xml:space="preserve">@OxygenClaws @nico_bangs Näytät jälkeenjääneeltä af</w:t>
      </w:r>
    </w:p>
    <w:p>
      <w:r>
        <w:rPr>
          <w:b/>
          <w:u w:val="single"/>
        </w:rPr>
        <w:t xml:space="preserve">169419</w:t>
      </w:r>
    </w:p>
    <w:p>
      <w:r>
        <w:t xml:space="preserve">@NancyPelosi @realDonaldTrump Vau, oletko jälkeenjäänyt vai mitä?  Botoxia aivoihin?</w:t>
      </w:r>
    </w:p>
    <w:p>
      <w:r>
        <w:rPr>
          <w:b/>
          <w:u w:val="single"/>
        </w:rPr>
        <w:t xml:space="preserve">169420</w:t>
      </w:r>
    </w:p>
    <w:p>
      <w:r>
        <w:t xml:space="preserve">@NathanielLte Oletko näin jälkeenjäänyt, sanoin " et tuntenut Currya ennen kuin hän alkoi lyödä kolmosia.". Ja sinä olet banwagon älä valehtele.</w:t>
      </w:r>
    </w:p>
    <w:p>
      <w:r>
        <w:rPr>
          <w:b/>
          <w:u w:val="single"/>
        </w:rPr>
        <w:t xml:space="preserve">169421</w:t>
      </w:r>
    </w:p>
    <w:p>
      <w:r>
        <w:t xml:space="preserve">@AlphaOmegaSin "Ei sillä, että se olisi ok 1917." Oletko sinä jälkeenjäänyt?</w:t>
      </w:r>
    </w:p>
    <w:p>
      <w:r>
        <w:rPr>
          <w:b/>
          <w:u w:val="single"/>
        </w:rPr>
        <w:t xml:space="preserve">169422</w:t>
      </w:r>
    </w:p>
    <w:p>
      <w:r>
        <w:t xml:space="preserve">@ittsDiablo @UkiyoDZN " Kuulostat jälkeenjääneeltä, joka ei osaa liekittää "</w:t>
      </w:r>
    </w:p>
    <w:p>
      <w:r>
        <w:rPr>
          <w:b/>
          <w:u w:val="single"/>
        </w:rPr>
        <w:t xml:space="preserve">169423</w:t>
      </w:r>
    </w:p>
    <w:p>
      <w:r>
        <w:t xml:space="preserve">@aaayamit No sinä valehtelet rn..bro sinä jälkeenjäänyt</w:t>
      </w:r>
    </w:p>
    <w:p>
      <w:r>
        <w:rPr>
          <w:b/>
          <w:u w:val="single"/>
        </w:rPr>
        <w:t xml:space="preserve">169424</w:t>
      </w:r>
    </w:p>
    <w:p>
      <w:r>
        <w:t xml:space="preserve">@wstrong904 @JasonChadActor @staymaddening @DonaldJTrumpJr @realDonaldTrump @CNN @MSNBC Olette jälkeenjääneet.</w:t>
      </w:r>
    </w:p>
    <w:p>
      <w:r>
        <w:rPr>
          <w:b/>
          <w:u w:val="single"/>
        </w:rPr>
        <w:t xml:space="preserve">169425</w:t>
      </w:r>
    </w:p>
    <w:p>
      <w:r>
        <w:t xml:space="preserve">@Sweet_EstTaboo 😭 nah shortie are u retarded? y'all want niggaz to fix hurt feelings &amp;amp; make up for y'all bum ass ex's but can't return the gesture smh lml</w:t>
      </w:r>
    </w:p>
    <w:p>
      <w:r>
        <w:rPr>
          <w:b/>
          <w:u w:val="single"/>
        </w:rPr>
        <w:t xml:space="preserve">169426</w:t>
      </w:r>
    </w:p>
    <w:p>
      <w:r>
        <w:t xml:space="preserve">@glossiac @rqdiaries Aivan kuten kuulla "jälkeenjäänyt" asiayhteydestä irrotettuna tai "Näytit siltä kuin sinulla olisi Downin syndrooma". Saa minut haluamaan lyödä jonkun tf ulos.</w:t>
      </w:r>
    </w:p>
    <w:p>
      <w:r>
        <w:rPr>
          <w:b/>
          <w:u w:val="single"/>
        </w:rPr>
        <w:t xml:space="preserve">169427</w:t>
      </w:r>
    </w:p>
    <w:p>
      <w:r>
        <w:t xml:space="preserve">@ArriaiT He menivät thinc u retarded fucc hullu</w:t>
      </w:r>
    </w:p>
    <w:p>
      <w:r>
        <w:rPr>
          <w:b/>
          <w:u w:val="single"/>
        </w:rPr>
        <w:t xml:space="preserve">169428</w:t>
      </w:r>
    </w:p>
    <w:p>
      <w:r>
        <w:t xml:space="preserve">@Lex_OrWhateva @sopac4lyfe @glasgowdavie @champagnefluffy oletko jälkeenjäänyt rakkaus? Tee meille palvelus ja mene hautaamaan itsesi.</w:t>
      </w:r>
    </w:p>
    <w:p>
      <w:r>
        <w:rPr>
          <w:b/>
          <w:u w:val="single"/>
        </w:rPr>
        <w:t xml:space="preserve">169429</w:t>
      </w:r>
    </w:p>
    <w:p>
      <w:r>
        <w:t xml:space="preserve">@AshleighStewy @Rongmario sanon kirjaimellisesti vain, että olet jälkeenjäänyt. sinulla on väärässä päässä keppi täällä kaveri.</w:t>
      </w:r>
    </w:p>
    <w:p>
      <w:r>
        <w:rPr>
          <w:b/>
          <w:u w:val="single"/>
        </w:rPr>
        <w:t xml:space="preserve">169430</w:t>
      </w:r>
    </w:p>
    <w:p>
      <w:r>
        <w:t xml:space="preserve">@majorgauravarya @adgpi Keitetyn perunan vaimo, jälkeenjääneen ääliön äiti, maan kahmijan saasu, hän on ulkomaalainen &amp;amp; kaikki unelmoivat hallita Intiaa. O Ho SAMAY SAMAPTI KI GHOSHNA!</w:t>
      </w:r>
    </w:p>
    <w:p>
      <w:r>
        <w:rPr>
          <w:b/>
          <w:u w:val="single"/>
        </w:rPr>
        <w:t xml:space="preserve">169431</w:t>
      </w:r>
    </w:p>
    <w:p>
      <w:r>
        <w:t xml:space="preserve">@MagnusAndCo Voi paska, olet oikeassa. Olen jälkeenjäänyt</w:t>
      </w:r>
    </w:p>
    <w:p>
      <w:r>
        <w:rPr>
          <w:b/>
          <w:u w:val="single"/>
        </w:rPr>
        <w:t xml:space="preserve">169432</w:t>
      </w:r>
    </w:p>
    <w:p>
      <w:r>
        <w:t xml:space="preserve">@KaeSkylar Olet jälkeenjäänyt, joten minun on pakko 😭</w:t>
      </w:r>
    </w:p>
    <w:p>
      <w:r>
        <w:rPr>
          <w:b/>
          <w:u w:val="single"/>
        </w:rPr>
        <w:t xml:space="preserve">169433</w:t>
      </w:r>
    </w:p>
    <w:p>
      <w:r>
        <w:t xml:space="preserve">@Arsonall @Tyler496 @UnclePhailure @runodamill Minusta alkaa tuntua, että saatat olla jälkeenjäänyt.</w:t>
      </w:r>
    </w:p>
    <w:p>
      <w:r>
        <w:rPr>
          <w:b/>
          <w:u w:val="single"/>
        </w:rPr>
        <w:t xml:space="preserve">169434</w:t>
      </w:r>
    </w:p>
    <w:p>
      <w:r>
        <w:t xml:space="preserve">@Northfox142 @KingCrocoduck @_kraut_ oletko oikeasti kehitysvammainen vai teeskenteletkö vain?</w:t>
      </w:r>
    </w:p>
    <w:p>
      <w:r>
        <w:rPr>
          <w:b/>
          <w:u w:val="single"/>
        </w:rPr>
        <w:t xml:space="preserve">169435</w:t>
      </w:r>
    </w:p>
    <w:p>
      <w:r>
        <w:t xml:space="preserve">@iprofitable Bro sinä räjäytät vain jatka jauhamista ja älä anna sinun vihaavien kuolleiden rottien päästä päähäsi🙏👏🏽</w:t>
      </w:r>
    </w:p>
    <w:p>
      <w:r>
        <w:rPr>
          <w:b/>
          <w:u w:val="single"/>
        </w:rPr>
        <w:t xml:space="preserve">169436</w:t>
      </w:r>
    </w:p>
    <w:p>
      <w:r>
        <w:t xml:space="preserve">@Dream_Justice_ @thebestdadrew oletko jälkeenjäänyt?</w:t>
      </w:r>
    </w:p>
    <w:p>
      <w:r>
        <w:rPr>
          <w:b/>
          <w:u w:val="single"/>
        </w:rPr>
        <w:t xml:space="preserve">169437</w:t>
      </w:r>
    </w:p>
    <w:p>
      <w:r>
        <w:t xml:space="preserve">@lurppis_ Tomi olet vitun jälkeenjäänyt!</w:t>
      </w:r>
    </w:p>
    <w:p>
      <w:r>
        <w:rPr>
          <w:b/>
          <w:u w:val="single"/>
        </w:rPr>
        <w:t xml:space="preserve">169438</w:t>
      </w:r>
    </w:p>
    <w:p>
      <w:r>
        <w:t xml:space="preserve">@The_Galant @Asmali77 Mogadishu on koettelemusmaa, koska he murhaavat kaikki, jotka tukevat heidän jälkeenjäänyttä takapajuista mentaliteettiaan elää choas-ympäristössä.</w:t>
      </w:r>
    </w:p>
    <w:p>
      <w:r>
        <w:rPr>
          <w:b/>
          <w:u w:val="single"/>
        </w:rPr>
        <w:t xml:space="preserve">169439</w:t>
      </w:r>
    </w:p>
    <w:p>
      <w:r>
        <w:t xml:space="preserve">@TmLFC1988 @DaRealAmberRose Ei, me kaikki tiedämme, mitä sinä teet, joten sinun jälkeenjäänyt mielesi.</w:t>
      </w:r>
    </w:p>
    <w:p>
      <w:r>
        <w:rPr>
          <w:b/>
          <w:u w:val="single"/>
        </w:rPr>
        <w:t xml:space="preserve">169440</w:t>
      </w:r>
    </w:p>
    <w:p>
      <w:r>
        <w:t xml:space="preserve">@welvers27 r u retarded</w:t>
      </w:r>
    </w:p>
    <w:p>
      <w:r>
        <w:rPr>
          <w:b/>
          <w:u w:val="single"/>
        </w:rPr>
        <w:t xml:space="preserve">169441</w:t>
      </w:r>
    </w:p>
    <w:p>
      <w:r>
        <w:t xml:space="preserve">@Jessins_ @truongasm Oletko jälkeenjäänyt vai vitsailetko?</w:t>
      </w:r>
    </w:p>
    <w:p>
      <w:r>
        <w:rPr>
          <w:b/>
          <w:u w:val="single"/>
        </w:rPr>
        <w:t xml:space="preserve">169442</w:t>
      </w:r>
    </w:p>
    <w:p>
      <w:r>
        <w:t xml:space="preserve">@FlossyASXkay Kuulostat helvetin jälkeenjääneeltä 😭!</w:t>
      </w:r>
    </w:p>
    <w:p>
      <w:r>
        <w:rPr>
          <w:b/>
          <w:u w:val="single"/>
        </w:rPr>
        <w:t xml:space="preserve">169443</w:t>
      </w:r>
    </w:p>
    <w:p>
      <w:r>
        <w:t xml:space="preserve">@BenRevereisDad @Yankees Sinun pitäisi olla iloinen, että joku ylipäätään tuli paikalle. Los Angeles Angels of Anaheim... vitun jälkeenjäänyt...</w:t>
      </w:r>
    </w:p>
    <w:p>
      <w:r>
        <w:rPr>
          <w:b/>
          <w:u w:val="single"/>
        </w:rPr>
        <w:t xml:space="preserve">169444</w:t>
      </w:r>
    </w:p>
    <w:p>
      <w:r>
        <w:t xml:space="preserve">@MIckeyRourkeFP https://t.co/rUD1grbncJ U R 1 ugly retarded fuck. IRA:ta tukeva kusipää.</w:t>
      </w:r>
    </w:p>
    <w:p>
      <w:r>
        <w:rPr>
          <w:b/>
          <w:u w:val="single"/>
        </w:rPr>
        <w:t xml:space="preserve">169445</w:t>
      </w:r>
    </w:p>
    <w:p>
      <w:r>
        <w:t xml:space="preserve">@RBraceySherman Olet oikeasti jälkeenjäänyt, jos luulet, että jonkun sarjakuvasammakon meemin lähettäminen on terrorismia.</w:t>
      </w:r>
    </w:p>
    <w:p>
      <w:r>
        <w:rPr>
          <w:b/>
          <w:u w:val="single"/>
        </w:rPr>
        <w:t xml:space="preserve">169446</w:t>
      </w:r>
    </w:p>
    <w:p>
      <w:r>
        <w:t xml:space="preserve">@RepJeffries Kukaan ei sanonut, että nauhoja on olemassa</w:t>
        <w:br/>
        <w:t xml:space="preserve">Miksi te liberaalit käyttäydytte niin jälkeenjääneesti.  Ja KURJASTELEVASTI!</w:t>
      </w:r>
    </w:p>
    <w:p>
      <w:r>
        <w:rPr>
          <w:b/>
          <w:u w:val="single"/>
        </w:rPr>
        <w:t xml:space="preserve">169447</w:t>
      </w:r>
    </w:p>
    <w:p>
      <w:r>
        <w:t xml:space="preserve">@anniexhuang oh olen minä jälkeenjäänyt miten u tehdä se nopeammin</w:t>
      </w:r>
    </w:p>
    <w:p>
      <w:r>
        <w:rPr>
          <w:b/>
          <w:u w:val="single"/>
        </w:rPr>
        <w:t xml:space="preserve">169448</w:t>
      </w:r>
    </w:p>
    <w:p>
      <w:r>
        <w:t xml:space="preserve">@410_6341 @DustinSnider @GOPPollAnalyst @realDonaldTrump @CNN *sinä olet, senkin jälkeenjäänyt kusipää.</w:t>
      </w:r>
    </w:p>
    <w:p>
      <w:r>
        <w:rPr>
          <w:b/>
          <w:u w:val="single"/>
        </w:rPr>
        <w:t xml:space="preserve">169449</w:t>
      </w:r>
    </w:p>
    <w:p>
      <w:r>
        <w:t xml:space="preserve">@elliehumphreyx ur fkin retarded</w:t>
      </w:r>
    </w:p>
    <w:p>
      <w:r>
        <w:rPr>
          <w:b/>
          <w:u w:val="single"/>
        </w:rPr>
        <w:t xml:space="preserve">169450</w:t>
      </w:r>
    </w:p>
    <w:p>
      <w:r>
        <w:t xml:space="preserve">@JustaVikingzFan Oletko vammainen?</w:t>
      </w:r>
    </w:p>
    <w:p>
      <w:r>
        <w:rPr>
          <w:b/>
          <w:u w:val="single"/>
        </w:rPr>
        <w:t xml:space="preserve">169451</w:t>
      </w:r>
    </w:p>
    <w:p>
      <w:r>
        <w:t xml:space="preserve">@trickshotter @_Layton_Moser_ Oletko vitun jälkeenjäänyt @trickshotter @trickshotter</w:t>
      </w:r>
    </w:p>
    <w:p>
      <w:r>
        <w:rPr>
          <w:b/>
          <w:u w:val="single"/>
        </w:rPr>
        <w:t xml:space="preserve">169452</w:t>
      </w:r>
    </w:p>
    <w:p>
      <w:r>
        <w:t xml:space="preserve">@huspharma Eli jos kutsun sinua Mohammediksi, olen epäkunnioittava? Niin jälkeenjäänyttä logiikkaa.</w:t>
        <w:br/>
        <w:t xml:space="preserve"> Lisäksi hän ei ansaitse tippaakaan kunnioitusta.</w:t>
      </w:r>
    </w:p>
    <w:p>
      <w:r>
        <w:rPr>
          <w:b/>
          <w:u w:val="single"/>
        </w:rPr>
        <w:t xml:space="preserve">169453</w:t>
      </w:r>
    </w:p>
    <w:p>
      <w:r>
        <w:t xml:space="preserve">@NBAVisions 50 mill on kaikkein jälkeenjäänyt asia tehdä buyout sen edelleen meidän korkki, joka on tyhmä liikkua nah</w:t>
      </w:r>
    </w:p>
    <w:p>
      <w:r>
        <w:rPr>
          <w:b/>
          <w:u w:val="single"/>
        </w:rPr>
        <w:t xml:space="preserve">169454</w:t>
      </w:r>
    </w:p>
    <w:p>
      <w:r>
        <w:t xml:space="preserve">@AnaMardoll laita varoitus, että olet jälkeenjäänyt, ennen kuin ppl tuhlaa aikaansa tämän lukemiseen.</w:t>
      </w:r>
    </w:p>
    <w:p>
      <w:r>
        <w:rPr>
          <w:b/>
          <w:u w:val="single"/>
        </w:rPr>
        <w:t xml:space="preserve">169455</w:t>
      </w:r>
    </w:p>
    <w:p>
      <w:r>
        <w:t xml:space="preserve">@krimbiff11 @MattSeesAss Sinun jälkeenjäänyt</w:t>
      </w:r>
    </w:p>
    <w:p>
      <w:r>
        <w:rPr>
          <w:b/>
          <w:u w:val="single"/>
        </w:rPr>
        <w:t xml:space="preserve">169456</w:t>
      </w:r>
    </w:p>
    <w:p>
      <w:r>
        <w:t xml:space="preserve">@sammmyAk7 olet jälkeenjäänyt riisi ei mene läpi haarukan reikiä kmt</w:t>
      </w:r>
    </w:p>
    <w:p>
      <w:r>
        <w:rPr>
          <w:b/>
          <w:u w:val="single"/>
        </w:rPr>
        <w:t xml:space="preserve">169457</w:t>
      </w:r>
    </w:p>
    <w:p>
      <w:r>
        <w:t xml:space="preserve">@RealSkipBayless @undisputed Minun on vaikea uskoa, että sinulle todella maksetaan siitä jälkeenjääneestä paskasta, joka tulee suustasi! Mutta lyön vetoa, että saat?</w:t>
      </w:r>
    </w:p>
    <w:p>
      <w:r>
        <w:rPr>
          <w:b/>
          <w:u w:val="single"/>
        </w:rPr>
        <w:t xml:space="preserve">169458</w:t>
      </w:r>
    </w:p>
    <w:p>
      <w:r>
        <w:t xml:space="preserve">@kidsmoove Piti juosta hakemaan jälkeenjääneet lapsesi?</w:t>
      </w:r>
    </w:p>
    <w:p>
      <w:r>
        <w:rPr>
          <w:b/>
          <w:u w:val="single"/>
        </w:rPr>
        <w:t xml:space="preserve">169459</w:t>
      </w:r>
    </w:p>
    <w:p>
      <w:r>
        <w:t xml:space="preserve">@lilgoldnhoney Oletko jälkeenjäänyt vai vain täysin tyhmä ämmä? 😂😂</w:t>
      </w:r>
    </w:p>
    <w:p>
      <w:r>
        <w:rPr>
          <w:b/>
          <w:u w:val="single"/>
        </w:rPr>
        <w:t xml:space="preserve">169460</w:t>
      </w:r>
    </w:p>
    <w:p>
      <w:r>
        <w:t xml:space="preserve">@TimmaTurner @CIuTchiX Oletko sinä vitun jälkeenjäänyt? 200 päivässä on 73k vuodessa, senkin vitun ääliö.</w:t>
      </w:r>
    </w:p>
    <w:p>
      <w:r>
        <w:rPr>
          <w:b/>
          <w:u w:val="single"/>
        </w:rPr>
        <w:t xml:space="preserve">169461</w:t>
      </w:r>
    </w:p>
    <w:p>
      <w:r>
        <w:t xml:space="preserve">@GOPPollAnalyst @YossiGestetner @realDonaldTrump @TeamTrump lmao oletko jälkeenjäänyt vai onko sinulla vain pää perseessäsi mitä väliä sillä on, jos hän oli liberaali tai konservatiivinen hän oli idiootti</w:t>
      </w:r>
    </w:p>
    <w:p>
      <w:r>
        <w:rPr>
          <w:b/>
          <w:u w:val="single"/>
        </w:rPr>
        <w:t xml:space="preserve">169462</w:t>
      </w:r>
    </w:p>
    <w:p>
      <w:r>
        <w:t xml:space="preserve">@LosPollosTV Oletko vitun jälkeenjäänyt sanoit juuri Hassan gobert ja Jordan ei ole loukkaantunut PMFFAAOOO DUNKING ja FINISHING on mitä sentterit tekevät</w:t>
      </w:r>
    </w:p>
    <w:p>
      <w:r>
        <w:rPr>
          <w:b/>
          <w:u w:val="single"/>
        </w:rPr>
        <w:t xml:space="preserve">169463</w:t>
      </w:r>
    </w:p>
    <w:p>
      <w:r>
        <w:t xml:space="preserve">@ImSoFated olet jälkeenjäänyt!</w:t>
      </w:r>
    </w:p>
    <w:p>
      <w:r>
        <w:rPr>
          <w:b/>
          <w:u w:val="single"/>
        </w:rPr>
        <w:t xml:space="preserve">169464</w:t>
      </w:r>
    </w:p>
    <w:p>
      <w:r>
        <w:t xml:space="preserve">@Fury__5 Itse asiassa se on. Jos syöt jotain mitä kehosi ei tarvitse, näytät jälkeenjääneeltä. Aivan kuin minä yrittäisin syödä kiven 😂.</w:t>
      </w:r>
    </w:p>
    <w:p>
      <w:r>
        <w:rPr>
          <w:b/>
          <w:u w:val="single"/>
        </w:rPr>
        <w:t xml:space="preserve">169465</w:t>
      </w:r>
    </w:p>
    <w:p>
      <w:r>
        <w:t xml:space="preserve">@rickyberwick @h3h3productions @Boogie2988 Painu vittuun, senkin jälkeenjäänyt paskiainen, ennen kuin hajotan skootterisi.</w:t>
      </w:r>
    </w:p>
    <w:p>
      <w:r>
        <w:rPr>
          <w:b/>
          <w:u w:val="single"/>
        </w:rPr>
        <w:t xml:space="preserve">169466</w:t>
      </w:r>
    </w:p>
    <w:p>
      <w:r>
        <w:t xml:space="preserve">@SocialRepose omg ihmiset hän ei oikeasti itke kaikki te olette jälkeenjääneet. Ugh ihmiset nykyään eivät ymmärrä mitään. terve järki ppl</w:t>
      </w:r>
    </w:p>
    <w:p>
      <w:r>
        <w:rPr>
          <w:b/>
          <w:u w:val="single"/>
        </w:rPr>
        <w:t xml:space="preserve">169467</w:t>
      </w:r>
    </w:p>
    <w:p>
      <w:r>
        <w:t xml:space="preserve">@JohnAgrees olemme jo käyneet tämän läpi, että olet jälkeenjäänyt &amp;amp; kukaan ei käytä löysiä sandaaleja. niiden on tarkoitus pysyä jaloissa.</w:t>
      </w:r>
    </w:p>
    <w:p>
      <w:r>
        <w:rPr>
          <w:b/>
          <w:u w:val="single"/>
        </w:rPr>
        <w:t xml:space="preserve">169468</w:t>
      </w:r>
    </w:p>
    <w:p>
      <w:r>
        <w:t xml:space="preserve">@kat_blaque Kun sinua ahdistellaan, onko se sitä, että olet mies, vai sitä, että olet jälkeenjäänyt?</w:t>
      </w:r>
    </w:p>
    <w:p>
      <w:r>
        <w:rPr>
          <w:b/>
          <w:u w:val="single"/>
        </w:rPr>
        <w:t xml:space="preserve">169469</w:t>
      </w:r>
    </w:p>
    <w:p>
      <w:r>
        <w:t xml:space="preserve">@urkle9 oletko jälkeenjäänyt? niin kuin sinun todella täytyy olla. Warriors hävisi spurs kahdesti liian lol</w:t>
      </w:r>
    </w:p>
    <w:p>
      <w:r>
        <w:rPr>
          <w:b/>
          <w:u w:val="single"/>
        </w:rPr>
        <w:t xml:space="preserve">169470</w:t>
      </w:r>
    </w:p>
    <w:p>
      <w:r>
        <w:t xml:space="preserve">@TheSun teidän sovellukset ovat paskoja lajitella fukin palvelimet ulos hyödytön runkkarit reikä lit u ur kaikki jälkeenjäänyt saada se korjattu u paksu fukkers</w:t>
      </w:r>
    </w:p>
    <w:p>
      <w:r>
        <w:rPr>
          <w:b/>
          <w:u w:val="single"/>
        </w:rPr>
        <w:t xml:space="preserve">169471</w:t>
      </w:r>
    </w:p>
    <w:p>
      <w:r>
        <w:t xml:space="preserve">@OTFJoost Se on hyödytön se on hauska asia turpa kiinni olet imevät kaikki cods ja olet jälkeenjäänyt</w:t>
      </w:r>
    </w:p>
    <w:p>
      <w:r>
        <w:rPr>
          <w:b/>
          <w:u w:val="single"/>
        </w:rPr>
        <w:t xml:space="preserve">169472</w:t>
      </w:r>
    </w:p>
    <w:p>
      <w:r>
        <w:t xml:space="preserve">@K_M_Shields @NLSportsReport @NHLonNBCSports Okei, vitsailin aiemmin siitä, että olet jälkeenjäänyt. Nyt alan oikeasti huolestua. Aion blokata sinut pahalta tuntuu.</w:t>
      </w:r>
    </w:p>
    <w:p>
      <w:r>
        <w:rPr>
          <w:b/>
          <w:u w:val="single"/>
        </w:rPr>
        <w:t xml:space="preserve">169473</w:t>
      </w:r>
    </w:p>
    <w:p>
      <w:r>
        <w:t xml:space="preserve">@realDonaldTrump Ei, senkin jälkeenjäänyt paskainen gibbon.  Hän ei halunnut antaa vaikutelmaa vaaleihin vaikuttamisesta, koska sinä olisit saanut raivokohtauksen.</w:t>
      </w:r>
    </w:p>
    <w:p>
      <w:r>
        <w:rPr>
          <w:b/>
          <w:u w:val="single"/>
        </w:rPr>
        <w:t xml:space="preserve">169474</w:t>
      </w:r>
    </w:p>
    <w:p>
      <w:r>
        <w:t xml:space="preserve">@realDonaldTrump Puolueesi hallitsee edustajainhuonetta ja senaattia, lopeta itkeminen kuin effkng-vauva! Olet jälkeenjäänyt!</w:t>
      </w:r>
    </w:p>
    <w:p>
      <w:r>
        <w:rPr>
          <w:b/>
          <w:u w:val="single"/>
        </w:rPr>
        <w:t xml:space="preserve">169475</w:t>
      </w:r>
    </w:p>
    <w:p>
      <w:r>
        <w:t xml:space="preserve">@ChrisEubankJr Olet luultavasti kaikkein jälkeenjäänein henkilö twitterissä.</w:t>
      </w:r>
    </w:p>
    <w:p>
      <w:r>
        <w:rPr>
          <w:b/>
          <w:u w:val="single"/>
        </w:rPr>
        <w:t xml:space="preserve">169476</w:t>
      </w:r>
    </w:p>
    <w:p>
      <w:r>
        <w:t xml:space="preserve">@DarthBlox @ConfidentCoding Se on päinvastoin, ffs, minulla on tuhansia tapoja todistaa, että olet väärässä. Toivottavasti et ole näin jälkeenjäänyt.</w:t>
      </w:r>
    </w:p>
    <w:p>
      <w:r>
        <w:rPr>
          <w:b/>
          <w:u w:val="single"/>
        </w:rPr>
        <w:t xml:space="preserve">169477</w:t>
      </w:r>
    </w:p>
    <w:p>
      <w:r>
        <w:t xml:space="preserve">@realDonaldTrump @nytimes @washingtonpost Painu vittuun, senkin jälkeenjäänyt paskaläjä.  Sinulla on niin pakkomielle mediaan. Tee jotain hyvää ihmisten hyväksi.  Assfuck</w:t>
      </w:r>
    </w:p>
    <w:p>
      <w:r>
        <w:rPr>
          <w:b/>
          <w:u w:val="single"/>
        </w:rPr>
        <w:t xml:space="preserve">169478</w:t>
      </w:r>
    </w:p>
    <w:p>
      <w:r>
        <w:t xml:space="preserve">@ELCAUSERR @arielhelwani Minkälainen crack u on? Haluan sitä kamaa, joka tekee sinusta jälkeenjääneen. #plzshare</w:t>
      </w:r>
    </w:p>
    <w:p>
      <w:r>
        <w:rPr>
          <w:b/>
          <w:u w:val="single"/>
        </w:rPr>
        <w:t xml:space="preserve">169479</w:t>
      </w:r>
    </w:p>
    <w:p>
      <w:r>
        <w:t xml:space="preserve">@jonjones @BethMSH_ @Streeval_Caleb @Acosta Oletko jälkeenjäänyt?</w:t>
      </w:r>
    </w:p>
    <w:p>
      <w:r>
        <w:rPr>
          <w:b/>
          <w:u w:val="single"/>
        </w:rPr>
        <w:t xml:space="preserve">169480</w:t>
      </w:r>
    </w:p>
    <w:p>
      <w:r>
        <w:t xml:space="preserve">@DaybreakGames Korjatkaa vitun vammainen pelinne, alan väsyä yrittämiseen.</w:t>
        <w:br/>
        <w:br/>
        <w:t xml:space="preserve">PLEASE FIX YOUR GAME!</w:t>
      </w:r>
    </w:p>
    <w:p>
      <w:r>
        <w:rPr>
          <w:b/>
          <w:u w:val="single"/>
        </w:rPr>
        <w:t xml:space="preserve">169481</w:t>
      </w:r>
    </w:p>
    <w:p>
      <w:r>
        <w:t xml:space="preserve">@AHarpoeth oletko jälkeenjäänyt?</w:t>
      </w:r>
    </w:p>
    <w:p>
      <w:r>
        <w:rPr>
          <w:b/>
          <w:u w:val="single"/>
        </w:rPr>
        <w:t xml:space="preserve">169482</w:t>
      </w:r>
    </w:p>
    <w:p>
      <w:r>
        <w:t xml:space="preserve">@Dy1anCod Joukkuekaveri sanoi juuri, että olet ainakin velkaa meille rechallin myöhemmin 3:ssa tai jotain. Ei olisi pitänyt koskaan kieltää tupakkaa. Tuo on jälkeenjäänyttä.</w:t>
      </w:r>
    </w:p>
    <w:p>
      <w:r>
        <w:rPr>
          <w:b/>
          <w:u w:val="single"/>
        </w:rPr>
        <w:t xml:space="preserve">169483</w:t>
      </w:r>
    </w:p>
    <w:p>
      <w:r>
        <w:t xml:space="preserve">@5ammyD @FaZe_Censor Bruh he kaikki tekevät niin vain saadakseen tykkäyksiä, uudelleentwiittauksia ja lisää seuraajia. Olette jälkeenjääneet, kun uskotte tätä paskaa.</w:t>
      </w:r>
    </w:p>
    <w:p>
      <w:r>
        <w:rPr>
          <w:b/>
          <w:u w:val="single"/>
        </w:rPr>
        <w:t xml:space="preserve">169484</w:t>
      </w:r>
    </w:p>
    <w:p>
      <w:r>
        <w:t xml:space="preserve">@eddie_gomez1417 Hahaha olet kaikkein jälkeenjäänein ihminen, jonka olen koskaan tavannut 😂 hän tuli ulos Chivasista ja juuri äskettäin sai sopimuksen Frankfurtiin Dumbassiin</w:t>
      </w:r>
    </w:p>
    <w:p>
      <w:r>
        <w:rPr>
          <w:b/>
          <w:u w:val="single"/>
        </w:rPr>
        <w:t xml:space="preserve">169485</w:t>
      </w:r>
    </w:p>
    <w:p>
      <w:r>
        <w:t xml:space="preserve">@DeplorableDocH joten Venäjä ei yrittänyt sekaantua vaaleihimme? Oletko sinä jälkeenjäänyt.</w:t>
      </w:r>
    </w:p>
    <w:p>
      <w:r>
        <w:rPr>
          <w:b/>
          <w:u w:val="single"/>
        </w:rPr>
        <w:t xml:space="preserve">169486</w:t>
      </w:r>
    </w:p>
    <w:p>
      <w:r>
        <w:t xml:space="preserve">@ChrisMurphyCT @NRA Jos se on mitä u saada sitten, että mennä DR sinulla saattaa olla tapaus jälkeenjäänyt</w:t>
      </w:r>
    </w:p>
    <w:p>
      <w:r>
        <w:rPr>
          <w:b/>
          <w:u w:val="single"/>
        </w:rPr>
        <w:t xml:space="preserve">169487</w:t>
      </w:r>
    </w:p>
    <w:p>
      <w:r>
        <w:t xml:space="preserve">@KCPrimeMCYT Luultavasti siksi, että olet jälkeenjäänyt 🤔.</w:t>
      </w:r>
    </w:p>
    <w:p>
      <w:r>
        <w:rPr>
          <w:b/>
          <w:u w:val="single"/>
        </w:rPr>
        <w:t xml:space="preserve">169488</w:t>
      </w:r>
    </w:p>
    <w:p>
      <w:r>
        <w:t xml:space="preserve">@sparten999999 @asheramichelle Hyvä, et ole enää jälkeenjäänyt lol.</w:t>
      </w:r>
    </w:p>
    <w:p>
      <w:r>
        <w:rPr>
          <w:b/>
          <w:u w:val="single"/>
        </w:rPr>
        <w:t xml:space="preserve">169489</w:t>
      </w:r>
    </w:p>
    <w:p>
      <w:r>
        <w:t xml:space="preserve">@realDonaldTrump @Morning_Joe Oletko todella niin jälkeenjäänyt?   Kyllä, olet. Miten ISISin 30 päivän tappio sujuu? Jos haluat menestyä presidenttinä, lopeta twiittailu, tee töitä ja tee töitä...</w:t>
      </w:r>
    </w:p>
    <w:p>
      <w:r>
        <w:rPr>
          <w:b/>
          <w:u w:val="single"/>
        </w:rPr>
        <w:t xml:space="preserve">169490</w:t>
      </w:r>
    </w:p>
    <w:p>
      <w:r>
        <w:t xml:space="preserve">@StewartCSGO @abigalemandler saatat itse asiassa olla jälkeenjäänyt. miksi äitini pitäisi laittaa mielisairaalaan, jos hän kutsuu lastaan makeaksi?</w:t>
      </w:r>
    </w:p>
    <w:p>
      <w:r>
        <w:rPr>
          <w:b/>
          <w:u w:val="single"/>
        </w:rPr>
        <w:t xml:space="preserve">169491</w:t>
      </w:r>
    </w:p>
    <w:p>
      <w:r>
        <w:t xml:space="preserve">@Plaque Olet jälkeenjäänyt pikkupoika. Aion henkilökohtaisesti piestä sinut.</w:t>
      </w:r>
    </w:p>
    <w:p>
      <w:r>
        <w:rPr>
          <w:b/>
          <w:u w:val="single"/>
        </w:rPr>
        <w:t xml:space="preserve">169492</w:t>
      </w:r>
    </w:p>
    <w:p>
      <w:r>
        <w:t xml:space="preserve">@xXxOPEXOBxXxx @sheppardgabrie2 @Chromscale oletko jälkeenjäänyt? sanoin, että hän on todellinen riippumatta siitä, mitä uskot, ja että hän on myös sinun pomosi.</w:t>
      </w:r>
    </w:p>
    <w:p>
      <w:r>
        <w:rPr>
          <w:b/>
          <w:u w:val="single"/>
        </w:rPr>
        <w:t xml:space="preserve">169493</w:t>
      </w:r>
    </w:p>
    <w:p>
      <w:r>
        <w:t xml:space="preserve">@KEEMSTAR keem tyylitelty grafiikka kestää aina pidempään ja näyttää paremmalta kuin "moderni grafiikka"</w:t>
        <w:br/>
        <w:t xml:space="preserve">olet jälkeenjäänyt</w:t>
      </w:r>
    </w:p>
    <w:p>
      <w:r>
        <w:rPr>
          <w:b/>
          <w:u w:val="single"/>
        </w:rPr>
        <w:t xml:space="preserve">169494</w:t>
      </w:r>
    </w:p>
    <w:p>
      <w:r>
        <w:t xml:space="preserve">@HURDLExTHExDEAD ei väliä kuinka jälkeenjäänyt olet 😂</w:t>
      </w:r>
    </w:p>
    <w:p>
      <w:r>
        <w:rPr>
          <w:b/>
          <w:u w:val="single"/>
        </w:rPr>
        <w:t xml:space="preserve">169495</w:t>
      </w:r>
    </w:p>
    <w:p>
      <w:r>
        <w:t xml:space="preserve">@SuuStandy @JetpackerCody @ReeceVivid kyllä ei ole mitään mahdollisuutta, että olet näin vitun jälkeenjäänyt hyvää yötä.</w:t>
      </w:r>
    </w:p>
    <w:p>
      <w:r>
        <w:rPr>
          <w:b/>
          <w:u w:val="single"/>
        </w:rPr>
        <w:t xml:space="preserve">169496</w:t>
      </w:r>
    </w:p>
    <w:p>
      <w:r>
        <w:t xml:space="preserve">@jmira1209 Libtard, miten luovaa. Vain koska en ole samaa mieltä kanssasi olen jälkeenjäänyt? Kuulostaa minusta totalitaristiselta.</w:t>
      </w:r>
    </w:p>
    <w:p>
      <w:r>
        <w:rPr>
          <w:b/>
          <w:u w:val="single"/>
        </w:rPr>
        <w:t xml:space="preserve">169497</w:t>
      </w:r>
    </w:p>
    <w:p>
      <w:r>
        <w:t xml:space="preserve">@NancyPelosi @HouseGOP hahahaha, olet onnekas, että äänestäjäsi ovat täysin jälkeenjääneitä.</w:t>
      </w:r>
    </w:p>
    <w:p>
      <w:r>
        <w:rPr>
          <w:b/>
          <w:u w:val="single"/>
        </w:rPr>
        <w:t xml:space="preserve">169498</w:t>
      </w:r>
    </w:p>
    <w:p>
      <w:r>
        <w:t xml:space="preserve">@HawkesBay LOL. r u henkisesti jälkeenjäänyt vai mitä? Kerroin juuri, että 2 vähemmistöä pelaa nykyisellä puolella. silti sanot taas samaa paskaa. 😝😝😝</w:t>
      </w:r>
    </w:p>
    <w:p>
      <w:r>
        <w:rPr>
          <w:b/>
          <w:u w:val="single"/>
        </w:rPr>
        <w:t xml:space="preserve">169499</w:t>
      </w:r>
    </w:p>
    <w:p>
      <w:r>
        <w:t xml:space="preserve">@CatleyCAFC se on jalkapallopeli, senkin jälkeenjääneen näköinen kretiini, ja toivot jonkun kuolemaa pelin takia, senkin kyrpää nuoleskeleva kusipää.</w:t>
      </w:r>
    </w:p>
    <w:p>
      <w:r>
        <w:rPr>
          <w:b/>
          <w:u w:val="single"/>
        </w:rPr>
        <w:t xml:space="preserve">169500</w:t>
      </w:r>
    </w:p>
    <w:p>
      <w:r>
        <w:t xml:space="preserve">@G1Comoro @ChelseaFC oletko jälkeenjäänyt?</w:t>
      </w:r>
    </w:p>
    <w:p>
      <w:r>
        <w:rPr>
          <w:b/>
          <w:u w:val="single"/>
        </w:rPr>
        <w:t xml:space="preserve">169501</w:t>
      </w:r>
    </w:p>
    <w:p>
      <w:r>
        <w:t xml:space="preserve">@jimmyalonzo10 @endless_marv sinä olet se, joka sanoo, että hänen maalinsa olivat paitsioita. Näetkö kuinka jälkeenjääneeltä näytät?</w:t>
      </w:r>
    </w:p>
    <w:p>
      <w:r>
        <w:rPr>
          <w:b/>
          <w:u w:val="single"/>
        </w:rPr>
        <w:t xml:space="preserve">169502</w:t>
      </w:r>
    </w:p>
    <w:p>
      <w:r>
        <w:t xml:space="preserve">@HigginsSusan2 @JamesReddings @IngrahamAngle En osaa sanoa, oletko tahallasi jälkeenjäänyt vai oletko se todellinen sinä :-/</w:t>
      </w:r>
    </w:p>
    <w:p>
      <w:r>
        <w:rPr>
          <w:b/>
          <w:u w:val="single"/>
        </w:rPr>
        <w:t xml:space="preserve">169503</w:t>
      </w:r>
    </w:p>
    <w:p>
      <w:r>
        <w:t xml:space="preserve">@Crazy_Kangaroos @tonyposnanski @realDonaldTrump olet jälkeenjäänyt kaikki oli hyvin, kunnes te idiootit äänestitte pissisammakkoa!!!</w:t>
      </w:r>
    </w:p>
    <w:p>
      <w:r>
        <w:rPr>
          <w:b/>
          <w:u w:val="single"/>
        </w:rPr>
        <w:t xml:space="preserve">169504</w:t>
      </w:r>
    </w:p>
    <w:p>
      <w:r>
        <w:t xml:space="preserve">@DineshDSouza Oletko jälkeenjäänyt vai vain tyhmä... mistä saat tietosi rasismista Trumpilta tai hänen tiimiltään KKK:lta? Hullut! https://t.co/V8tJVdooko</w:t>
      </w:r>
    </w:p>
    <w:p>
      <w:r>
        <w:rPr>
          <w:b/>
          <w:u w:val="single"/>
        </w:rPr>
        <w:t xml:space="preserve">169505</w:t>
      </w:r>
    </w:p>
    <w:p>
      <w:r>
        <w:t xml:space="preserve">@Lightskin_Z sinun jälkeenjäänyt</w:t>
      </w:r>
    </w:p>
    <w:p>
      <w:r>
        <w:rPr>
          <w:b/>
          <w:u w:val="single"/>
        </w:rPr>
        <w:t xml:space="preserve">169506</w:t>
      </w:r>
    </w:p>
    <w:p>
      <w:r>
        <w:t xml:space="preserve">@only1gee__ oi sinäkin jälkeenjäänyt 😭😭😭😂😂😂😂</w:t>
      </w:r>
    </w:p>
    <w:p>
      <w:r>
        <w:rPr>
          <w:b/>
          <w:u w:val="single"/>
        </w:rPr>
        <w:t xml:space="preserve">169507</w:t>
      </w:r>
    </w:p>
    <w:p>
      <w:r>
        <w:t xml:space="preserve">@YungFraudGod olet jälkeenjäänyt CBA kanssasi enää</w:t>
      </w:r>
    </w:p>
    <w:p>
      <w:r>
        <w:rPr>
          <w:b/>
          <w:u w:val="single"/>
        </w:rPr>
        <w:t xml:space="preserve">169508</w:t>
      </w:r>
    </w:p>
    <w:p>
      <w:r>
        <w:t xml:space="preserve">@dougalpollux @guardian Oletko jälkeenjäänyt? Valitsitte presidentin, joka paskantaa kultaiseen vessanpönttöön. Luuletko, että hänellä on sinun etusi mielessä?</w:t>
      </w:r>
    </w:p>
    <w:p>
      <w:r>
        <w:rPr>
          <w:b/>
          <w:u w:val="single"/>
        </w:rPr>
        <w:t xml:space="preserve">169509</w:t>
      </w:r>
    </w:p>
    <w:p>
      <w:r>
        <w:t xml:space="preserve">@gina_crosss &amp;amp; jos et osaa käyttää oikeaa muotoa "sinun" olet jälkeenjäänyt.. Näetkö, miten tylyjä yleistykset ovat??</w:t>
      </w:r>
    </w:p>
    <w:p>
      <w:r>
        <w:rPr>
          <w:b/>
          <w:u w:val="single"/>
        </w:rPr>
        <w:t xml:space="preserve">169510</w:t>
      </w:r>
    </w:p>
    <w:p>
      <w:r>
        <w:t xml:space="preserve">@djeisinava @jackson_miller3</w:t>
        <w:br/>
        <w:br/>
        <w:t xml:space="preserve">Oletko jälkeenjäänyt vai vain shilling?</w:t>
        <w:br/>
        <w:br/>
        <w:t xml:space="preserve"> Hän valitsi hämärän ikonin PEDERASTY. Oletko tosissasi noin tyhmä?</w:t>
      </w:r>
    </w:p>
    <w:p>
      <w:r>
        <w:rPr>
          <w:b/>
          <w:u w:val="single"/>
        </w:rPr>
        <w:t xml:space="preserve">169511</w:t>
      </w:r>
    </w:p>
    <w:p>
      <w:r>
        <w:t xml:space="preserve">@qld_adam Olen tiesi, että ennen kuin tiesit</w:t>
        <w:br/>
        <w:t xml:space="preserve">En ole lähelläkään hidas kaveri</w:t>
        <w:br/>
        <w:t xml:space="preserve">Joten voisitko lopettaa tehdä retarded kommentteja minun viestejä</w:t>
      </w:r>
    </w:p>
    <w:p>
      <w:r>
        <w:rPr>
          <w:b/>
          <w:u w:val="single"/>
        </w:rPr>
        <w:t xml:space="preserve">169512</w:t>
      </w:r>
    </w:p>
    <w:p>
      <w:r>
        <w:t xml:space="preserve">@AchillesAB_ mitä Irak teki teille, senkin jälkeenjäänyt muppet.</w:t>
      </w:r>
    </w:p>
    <w:p>
      <w:r>
        <w:rPr>
          <w:b/>
          <w:u w:val="single"/>
        </w:rPr>
        <w:t xml:space="preserve">169513</w:t>
      </w:r>
    </w:p>
    <w:p>
      <w:r>
        <w:t xml:space="preserve">@JTbaseball21 youre 20 vuotta vanha Jt et ole edes osuma parhaimmillaan vielä? Lopeta tuo jälkeenjääneenä käyttäytyminen. Se on fyysisesti mahdotonta. Et voi voittaa aikaa.</w:t>
      </w:r>
    </w:p>
    <w:p>
      <w:r>
        <w:rPr>
          <w:b/>
          <w:u w:val="single"/>
        </w:rPr>
        <w:t xml:space="preserve">169514</w:t>
      </w:r>
    </w:p>
    <w:p>
      <w:r>
        <w:t xml:space="preserve">@ChrisTitone @realDonaldTrump olet jälkeenjäänyt. Demokraatit olivat Jim Crow'n ja orjuuden puolue.</w:t>
      </w:r>
    </w:p>
    <w:p>
      <w:r>
        <w:rPr>
          <w:b/>
          <w:u w:val="single"/>
        </w:rPr>
        <w:t xml:space="preserve">169515</w:t>
      </w:r>
    </w:p>
    <w:p>
      <w:r>
        <w:t xml:space="preserve">@Shikese_ @RickofC137 @ViralPoll Ei he eivät lmfao se on jälkeenjäänyttä, jos todella uskot niin. Haluaisin nähdä todisteet.</w:t>
      </w:r>
    </w:p>
    <w:p>
      <w:r>
        <w:rPr>
          <w:b/>
          <w:u w:val="single"/>
        </w:rPr>
        <w:t xml:space="preserve">169516</w:t>
      </w:r>
    </w:p>
    <w:p>
      <w:r>
        <w:t xml:space="preserve">@twizziez olet niin jälkeenjäänyt, rakastan sinua lol</w:t>
      </w:r>
    </w:p>
    <w:p>
      <w:r>
        <w:rPr>
          <w:b/>
          <w:u w:val="single"/>
        </w:rPr>
        <w:t xml:space="preserve">169517</w:t>
      </w:r>
    </w:p>
    <w:p>
      <w:r>
        <w:t xml:space="preserve">@jythri vitun aivokuollut sinä ja koko tiimisi pilasitte pelin kuoliaaksi bs puoliksi jälkeenjääneillä muutoksillanne.</w:t>
      </w:r>
    </w:p>
    <w:p>
      <w:r>
        <w:rPr>
          <w:b/>
          <w:u w:val="single"/>
        </w:rPr>
        <w:t xml:space="preserve">169518</w:t>
      </w:r>
    </w:p>
    <w:p>
      <w:r>
        <w:t xml:space="preserve">@jmargolesky01 @GarrettTDigness @beanscrow @FlaPanthers okei sinun jälkeenjäänyt .</w:t>
      </w:r>
    </w:p>
    <w:p>
      <w:r>
        <w:rPr>
          <w:b/>
          <w:u w:val="single"/>
        </w:rPr>
        <w:t xml:space="preserve">169519</w:t>
      </w:r>
    </w:p>
    <w:p>
      <w:r>
        <w:t xml:space="preserve">@BaboonMindframe @0Hour1Army @CassandraRules kuka välittää mitä hän teki aiemmin hän on kunnossa nyt olen huolissani u on jälkeenjäänyt</w:t>
      </w:r>
    </w:p>
    <w:p>
      <w:r>
        <w:rPr>
          <w:b/>
          <w:u w:val="single"/>
        </w:rPr>
        <w:t xml:space="preserve">169520</w:t>
      </w:r>
    </w:p>
    <w:p>
      <w:r>
        <w:t xml:space="preserve">@Its_Just_Kirk ooohhhh, joten et ole vain värisokea, vaan olet myös jälkeenjäänyt.</w:t>
      </w:r>
    </w:p>
    <w:p>
      <w:r>
        <w:rPr>
          <w:b/>
          <w:u w:val="single"/>
        </w:rPr>
        <w:t xml:space="preserve">169521</w:t>
      </w:r>
    </w:p>
    <w:p>
      <w:r>
        <w:t xml:space="preserve">@tecasse @AmiriKing ja takaisin alkuperäiseen lausumaan, olet tosissasi! Vakavasti jälkeenjäänyt! Oletan, että sinun sammichesi näyttävät keitolta. 😂😂😉</w:t>
      </w:r>
    </w:p>
    <w:p>
      <w:r>
        <w:rPr>
          <w:b/>
          <w:u w:val="single"/>
        </w:rPr>
        <w:t xml:space="preserve">169522</w:t>
      </w:r>
    </w:p>
    <w:p>
      <w:r>
        <w:t xml:space="preserve">@Zayed_ELN3aimi @moku6460 Molemmat teistä ovat jälkeenjääneitä.</w:t>
      </w:r>
    </w:p>
    <w:p>
      <w:r>
        <w:rPr>
          <w:b/>
          <w:u w:val="single"/>
        </w:rPr>
        <w:t xml:space="preserve">169523</w:t>
      </w:r>
    </w:p>
    <w:p>
      <w:r>
        <w:t xml:space="preserve">@hitmonleti do u edes google? tai ur vain jälkeenjäänyt</w:t>
      </w:r>
    </w:p>
    <w:p>
      <w:r>
        <w:rPr>
          <w:b/>
          <w:u w:val="single"/>
        </w:rPr>
        <w:t xml:space="preserve">169524</w:t>
      </w:r>
    </w:p>
    <w:p>
      <w:r>
        <w:t xml:space="preserve">@PURPaholic_ @_BiGBOOBiEJUBiE @ThatCutie_Slimm @YourInsecureHoe olet selvästi jälkeenjäänyt 😂. Luulin, että olet lopettanut puhumisen maaliskuuhun asti?</w:t>
      </w:r>
    </w:p>
    <w:p>
      <w:r>
        <w:rPr>
          <w:b/>
          <w:u w:val="single"/>
        </w:rPr>
        <w:t xml:space="preserve">169525</w:t>
      </w:r>
    </w:p>
    <w:p>
      <w:r>
        <w:t xml:space="preserve">@GAT_Viper @antonibogo Sitten sinun täytyy olla jälkeenjäänyt...</w:t>
      </w:r>
    </w:p>
    <w:p>
      <w:r>
        <w:rPr>
          <w:b/>
          <w:u w:val="single"/>
        </w:rPr>
        <w:t xml:space="preserve">169526</w:t>
      </w:r>
    </w:p>
    <w:p>
      <w:r>
        <w:t xml:space="preserve">@NFearz oletko jälkeenjäänyt?</w:t>
      </w:r>
    </w:p>
    <w:p>
      <w:r>
        <w:rPr>
          <w:b/>
          <w:u w:val="single"/>
        </w:rPr>
        <w:t xml:space="preserve">169527</w:t>
      </w:r>
    </w:p>
    <w:p>
      <w:r>
        <w:t xml:space="preserve">@HardballChris Oletko huumeissa tai jälkeenjäänyt, kun vertasit presidenttini puhetta natsiin, mitä helvettiä on tekeillä?</w:t>
      </w:r>
    </w:p>
    <w:p>
      <w:r>
        <w:rPr>
          <w:b/>
          <w:u w:val="single"/>
        </w:rPr>
        <w:t xml:space="preserve">169528</w:t>
      </w:r>
    </w:p>
    <w:p>
      <w:r>
        <w:t xml:space="preserve">@Shady_Avee @TBExceed @Spxrts ur ilmeisesti jälkeenjäänyt, jos u luuli, että olin tosissani kutsumassa u vakavasti, koska tiedän, että ur ei ole jälkeenjäänyt.</w:t>
      </w:r>
    </w:p>
    <w:p>
      <w:r>
        <w:rPr>
          <w:b/>
          <w:u w:val="single"/>
        </w:rPr>
        <w:t xml:space="preserve">169529</w:t>
      </w:r>
    </w:p>
    <w:p>
      <w:r>
        <w:t xml:space="preserve">@silentgamingED @funk_motor Voisitko lopettaa vitun autistina olemisen edes kerran, jos sinun jälkeenjäänyt autistisi on täynnä jälkeenjäänyttä autismia?</w:t>
      </w:r>
    </w:p>
    <w:p>
      <w:r>
        <w:rPr>
          <w:b/>
          <w:u w:val="single"/>
        </w:rPr>
        <w:t xml:space="preserve">169530</w:t>
      </w:r>
    </w:p>
    <w:p>
      <w:r>
        <w:t xml:space="preserve">@EcstaticBT sidndidbdbd En ole koskaan voittanut sinua turnauksessa?!!!,! Oletko vitun jälkeenjäänyt?</w:t>
      </w:r>
    </w:p>
    <w:p>
      <w:r>
        <w:rPr>
          <w:b/>
          <w:u w:val="single"/>
        </w:rPr>
        <w:t xml:space="preserve">169531</w:t>
      </w:r>
    </w:p>
    <w:p>
      <w:r>
        <w:t xml:space="preserve">@GibbAbbie ovat u acc retarded</w:t>
      </w:r>
    </w:p>
    <w:p>
      <w:r>
        <w:rPr>
          <w:b/>
          <w:u w:val="single"/>
        </w:rPr>
        <w:t xml:space="preserve">169532</w:t>
      </w:r>
    </w:p>
    <w:p>
      <w:r>
        <w:t xml:space="preserve">@thisisIRV @PatriotJoseph @NewsHour wow en tiennyt, että jälkeenjääneet ihmiset voivat jopa selviytyä Etelämantereella, huh mitä enemmän tiedät.</w:t>
      </w:r>
    </w:p>
    <w:p>
      <w:r>
        <w:rPr>
          <w:b/>
          <w:u w:val="single"/>
        </w:rPr>
        <w:t xml:space="preserve">169533</w:t>
      </w:r>
    </w:p>
    <w:p>
      <w:r>
        <w:t xml:space="preserve">@JordanUhl @MichelleObama</w:t>
        <w:br/>
        <w:br/>
        <w:t xml:space="preserve">Olet selvästi jälkeenjäänyt, jos luulet, että nämä neekerit tekivät paljon hyvää</w:t>
      </w:r>
    </w:p>
    <w:p>
      <w:r>
        <w:rPr>
          <w:b/>
          <w:u w:val="single"/>
        </w:rPr>
        <w:t xml:space="preserve">169534</w:t>
      </w:r>
    </w:p>
    <w:p>
      <w:r>
        <w:t xml:space="preserve">@steve_shives onko vaimosi saanut sinut loukkuun. twiittaa jotain jälkeenjäänyttä, jos haluat meidän lähettävän apua.</w:t>
      </w:r>
    </w:p>
    <w:p>
      <w:r>
        <w:rPr>
          <w:b/>
          <w:u w:val="single"/>
        </w:rPr>
        <w:t xml:space="preserve">169535</w:t>
      </w:r>
    </w:p>
    <w:p>
      <w:r>
        <w:t xml:space="preserve">@TheInfidelAnna Kaikkialla, mutta et vain halua nähdä meitä. Pitäkää katseenne jälkeenjääneissä sivistymättömissä kansakunnissa, jotka väittävät islamia, koska tämä on...</w:t>
      </w:r>
    </w:p>
    <w:p>
      <w:r>
        <w:rPr>
          <w:b/>
          <w:u w:val="single"/>
        </w:rPr>
        <w:t xml:space="preserve">169536</w:t>
      </w:r>
    </w:p>
    <w:p>
      <w:r>
        <w:t xml:space="preserve">@WendyWilliams oletko jälkeenjäänyt ämmä. olet lintu u r niin pelle. "lol" lol" tosiaan olet. "Lol lol." 😂😒😄😅</w:t>
      </w:r>
    </w:p>
    <w:p>
      <w:r>
        <w:rPr>
          <w:b/>
          <w:u w:val="single"/>
        </w:rPr>
        <w:t xml:space="preserve">169537</w:t>
      </w:r>
    </w:p>
    <w:p>
      <w:r>
        <w:t xml:space="preserve">@1upent_consult</w:t>
        <w:br/>
        <w:br/>
        <w:t xml:space="preserve">hahahaha, pyhä vittu olet jälkeenjäänyt, et edes tiedä, mitä asukasta kohden tarkoittaa</w:t>
      </w:r>
    </w:p>
    <w:p>
      <w:r>
        <w:rPr>
          <w:b/>
          <w:u w:val="single"/>
        </w:rPr>
        <w:t xml:space="preserve">169538</w:t>
      </w:r>
    </w:p>
    <w:p>
      <w:r>
        <w:t xml:space="preserve">@realDonaldTrump jätkä painu vittuun! Oletko todella näin jälkeenjäänyt? $$ syö ihmisten aivoja. Tuomitsit jo mielenosoitukset, nyt eroat! https://t.co/wE3DvOkpyk ...</w:t>
      </w:r>
    </w:p>
    <w:p>
      <w:r>
        <w:rPr>
          <w:b/>
          <w:u w:val="single"/>
        </w:rPr>
        <w:t xml:space="preserve">169539</w:t>
      </w:r>
    </w:p>
    <w:p>
      <w:r>
        <w:t xml:space="preserve">@GonzoHacker melko varma, että tarkoitat täysin jälkeenjäänyt ja et koskaan mene jälkeenjäänyt</w:t>
      </w:r>
    </w:p>
    <w:p>
      <w:r>
        <w:rPr>
          <w:b/>
          <w:u w:val="single"/>
        </w:rPr>
        <w:t xml:space="preserve">169540</w:t>
      </w:r>
    </w:p>
    <w:p>
      <w:r>
        <w:t xml:space="preserve">@broncosnraider1 mitä vittua sinä puhut????? Näyttää jälkeenjääneeltä jälkeenjääneeltä</w:t>
      </w:r>
    </w:p>
    <w:p>
      <w:r>
        <w:rPr>
          <w:b/>
          <w:u w:val="single"/>
        </w:rPr>
        <w:t xml:space="preserve">169541</w:t>
      </w:r>
    </w:p>
    <w:p>
      <w:r>
        <w:t xml:space="preserve">@Rezephos__ mitä vittua oikeastaan? Kuinka jälkeenjäänyt voit olla?</w:t>
      </w:r>
    </w:p>
    <w:p>
      <w:r>
        <w:rPr>
          <w:b/>
          <w:u w:val="single"/>
        </w:rPr>
        <w:t xml:space="preserve">169542</w:t>
      </w:r>
    </w:p>
    <w:p>
      <w:r>
        <w:t xml:space="preserve">@Running_OnEmpty @dddebbs @ngyiyang mutta hän on melko jälkeenjäänyt ... Niin kuin hauska tavallaan jälkeenjäänyt.</w:t>
      </w:r>
    </w:p>
    <w:p>
      <w:r>
        <w:rPr>
          <w:b/>
          <w:u w:val="single"/>
        </w:rPr>
        <w:t xml:space="preserve">169543</w:t>
      </w:r>
    </w:p>
    <w:p>
      <w:r>
        <w:t xml:space="preserve">@Aeroh_MLG in dubs, are u retarded. Toki u voitti dubs-ottelun, mutta et minua vastaan 4s:ssä.</w:t>
      </w:r>
    </w:p>
    <w:p>
      <w:r>
        <w:rPr>
          <w:b/>
          <w:u w:val="single"/>
        </w:rPr>
        <w:t xml:space="preserve">169544</w:t>
      </w:r>
    </w:p>
    <w:p>
      <w:r>
        <w:t xml:space="preserve">@TheBattleLogic vitun jälkeenjäänyt jos minulta kysytään.</w:t>
      </w:r>
    </w:p>
    <w:p>
      <w:r>
        <w:rPr>
          <w:b/>
          <w:u w:val="single"/>
        </w:rPr>
        <w:t xml:space="preserve">169545</w:t>
      </w:r>
    </w:p>
    <w:p>
      <w:r>
        <w:t xml:space="preserve">@Swamy39 hei porruki Samy psyko wala miten voit kuulin ur henkisesti jälkeenjäänyt voi u mennä kilpauk</w:t>
      </w:r>
    </w:p>
    <w:p>
      <w:r>
        <w:rPr>
          <w:b/>
          <w:u w:val="single"/>
        </w:rPr>
        <w:t xml:space="preserve">169546</w:t>
      </w:r>
    </w:p>
    <w:p>
      <w:r>
        <w:t xml:space="preserve">@xkurtRS @KengarooRS ur kaikkein jälkeenjäänein tuntemani henkilö</w:t>
      </w:r>
    </w:p>
    <w:p>
      <w:r>
        <w:rPr>
          <w:b/>
          <w:u w:val="single"/>
        </w:rPr>
        <w:t xml:space="preserve">169547</w:t>
      </w:r>
    </w:p>
    <w:p>
      <w:r>
        <w:t xml:space="preserve">@KrisSanchez @realDonaldTrump sinulla ei tosiaan ole mitään parempaa tekemistä kuin jättää vammaisia kommentteja Trumpin twitter-sivulle? Hanki elämä homo.</w:t>
      </w:r>
    </w:p>
    <w:p>
      <w:r>
        <w:rPr>
          <w:b/>
          <w:u w:val="single"/>
        </w:rPr>
        <w:t xml:space="preserve">169548</w:t>
      </w:r>
    </w:p>
    <w:p>
      <w:r>
        <w:t xml:space="preserve">@DaveMustaine Mikä iljettävä joukko persettä nuolevia pikku toukkia sinulla on faniklubina! He ovat vakavasti jälkeenjääneitä, joilla ei ole mitään periaatteita.</w:t>
      </w:r>
    </w:p>
    <w:p>
      <w:r>
        <w:rPr>
          <w:b/>
          <w:u w:val="single"/>
        </w:rPr>
        <w:t xml:space="preserve">169549</w:t>
      </w:r>
    </w:p>
    <w:p>
      <w:r>
        <w:t xml:space="preserve">@proudchicagoan @NPR Oletko jälkeenjäänyt? Vakava kysymys. Toistan twiittini sinulle: "Jossa on jo *osa* putkesta rakennettu🙄".</w:t>
      </w:r>
    </w:p>
    <w:p>
      <w:r>
        <w:rPr>
          <w:b/>
          <w:u w:val="single"/>
        </w:rPr>
        <w:t xml:space="preserve">169550</w:t>
      </w:r>
    </w:p>
    <w:p>
      <w:r>
        <w:t xml:space="preserve">@jsaraullo21 luulet Kevin sydän on eliitti räppäri olet jälkeenjäänyt</w:t>
      </w:r>
    </w:p>
    <w:p>
      <w:r>
        <w:rPr>
          <w:b/>
          <w:u w:val="single"/>
        </w:rPr>
        <w:t xml:space="preserve">169551</w:t>
      </w:r>
    </w:p>
    <w:p>
      <w:r>
        <w:t xml:space="preserve">@MMFlint hei tyhmä vittu, ainoat äänet, joilla oli merkitystä, olivat valitsijamiesäänestykset. oletko sinä yhtä jälkeenjäänyt kuin Trump?</w:t>
      </w:r>
    </w:p>
    <w:p>
      <w:r>
        <w:rPr>
          <w:b/>
          <w:u w:val="single"/>
        </w:rPr>
        <w:t xml:space="preserve">169552</w:t>
      </w:r>
    </w:p>
    <w:p>
      <w:r>
        <w:t xml:space="preserve">@LivEchoEFC teidän kaiku lukijat ovat jälkeenjäänyt sitten Barry ulos gueye in</w:t>
      </w:r>
    </w:p>
    <w:p>
      <w:r>
        <w:rPr>
          <w:b/>
          <w:u w:val="single"/>
        </w:rPr>
        <w:t xml:space="preserve">169553</w:t>
      </w:r>
    </w:p>
    <w:p>
      <w:r>
        <w:t xml:space="preserve">@FoxNews ja olet jälkeenjäänyt perse hattu, jos rehellisesti luulet amerikkalaiset eivät lopulta maksa, että vitun seinä</w:t>
      </w:r>
    </w:p>
    <w:p>
      <w:r>
        <w:rPr>
          <w:b/>
          <w:u w:val="single"/>
        </w:rPr>
        <w:t xml:space="preserve">169554</w:t>
      </w:r>
    </w:p>
    <w:p>
      <w:r>
        <w:t xml:space="preserve">@Blazenbombshell 5. Tee tutkimusta jostain asiasta ennen kuin heität mielipiteesi, koska se saa sinut näyttämään jälkeenjääneeltä</w:t>
      </w:r>
    </w:p>
    <w:p>
      <w:r>
        <w:rPr>
          <w:b/>
          <w:u w:val="single"/>
        </w:rPr>
        <w:t xml:space="preserve">169555</w:t>
      </w:r>
    </w:p>
    <w:p>
      <w:r>
        <w:t xml:space="preserve">@BarackObama</w:t>
        <w:br/>
        <w:t xml:space="preserve">Olet täydellinen toimintahäiriöinen liberaali ajattelu säälittävä moroninen moroninen halveksittava sosiaalisesti jälkeenjäänyt yksilö</w:t>
      </w:r>
    </w:p>
    <w:p>
      <w:r>
        <w:rPr>
          <w:b/>
          <w:u w:val="single"/>
        </w:rPr>
        <w:t xml:space="preserve">169556</w:t>
      </w:r>
    </w:p>
    <w:p>
      <w:r>
        <w:t xml:space="preserve">@disarmoz Oletko jälkeenjäänyt?</w:t>
      </w:r>
    </w:p>
    <w:p>
      <w:r>
        <w:rPr>
          <w:b/>
          <w:u w:val="single"/>
        </w:rPr>
        <w:t xml:space="preserve">169557</w:t>
      </w:r>
    </w:p>
    <w:p>
      <w:r>
        <w:t xml:space="preserve">@Frm600Hildy @falklands_utd älä ole jälkeenjäänyt. Teillä on ydinaseita, sota ei ole vaihtoehto. On muitakin, sivistyneempiä tapoja.</w:t>
      </w:r>
    </w:p>
    <w:p>
      <w:r>
        <w:rPr>
          <w:b/>
          <w:u w:val="single"/>
        </w:rPr>
        <w:t xml:space="preserve">169558</w:t>
      </w:r>
    </w:p>
    <w:p>
      <w:r>
        <w:t xml:space="preserve">@MixuDave @jamesmoran Oletko tietoinen siitä, että aina kun kirjoitat "Killary", kuulostat jälkeenjääneeltä? Se on jotain, mitä lapsi tekisi. Kasva aikuiseksi.</w:t>
      </w:r>
    </w:p>
    <w:p>
      <w:r>
        <w:rPr>
          <w:b/>
          <w:u w:val="single"/>
        </w:rPr>
        <w:t xml:space="preserve">169559</w:t>
      </w:r>
    </w:p>
    <w:p>
      <w:r>
        <w:t xml:space="preserve">@potus lehdistötilaisuutesi Theresa Mayn kanssa saa sinut näyttämään jälkeenjääneeltä. Olet niin kouluttamaton tässä asiassa. Noloa. Syö sanakirjaa👎👎👎👎👎👎👎</w:t>
      </w:r>
    </w:p>
    <w:p>
      <w:r>
        <w:rPr>
          <w:b/>
          <w:u w:val="single"/>
        </w:rPr>
        <w:t xml:space="preserve">169560</w:t>
      </w:r>
    </w:p>
    <w:p>
      <w:r>
        <w:t xml:space="preserve">@NickDiPaolo teet pilaa serkkuni hirveä nick että pikku Fuck on sama tyhjä katse retarded Lil paskiainen . Keep it real nick</w:t>
      </w:r>
    </w:p>
    <w:p>
      <w:r>
        <w:rPr>
          <w:b/>
          <w:u w:val="single"/>
        </w:rPr>
        <w:t xml:space="preserve">169561</w:t>
      </w:r>
    </w:p>
    <w:p>
      <w:r>
        <w:t xml:space="preserve">@__Donnieeee @TheNBACentral @PrimeMyIes sinun jälkeenjäänyt pelaat liikaa nba 2k bruh se on noin pelaa puolustus frist sitten joukkue pallo</w:t>
      </w:r>
    </w:p>
    <w:p>
      <w:r>
        <w:rPr>
          <w:b/>
          <w:u w:val="single"/>
        </w:rPr>
        <w:t xml:space="preserve">169562</w:t>
      </w:r>
    </w:p>
    <w:p>
      <w:r>
        <w:t xml:space="preserve">@H4rryYT sinun jälkeenjäänyt</w:t>
      </w:r>
    </w:p>
    <w:p>
      <w:r>
        <w:rPr>
          <w:b/>
          <w:u w:val="single"/>
        </w:rPr>
        <w:t xml:space="preserve">169563</w:t>
      </w:r>
    </w:p>
    <w:p>
      <w:r>
        <w:t xml:space="preserve">@Jikato_XD ur jälkeenjäänyt kulkuri</w:t>
      </w:r>
    </w:p>
    <w:p>
      <w:r>
        <w:rPr>
          <w:b/>
          <w:u w:val="single"/>
        </w:rPr>
        <w:t xml:space="preserve">169564</w:t>
      </w:r>
    </w:p>
    <w:p>
      <w:r>
        <w:t xml:space="preserve">@Murrellioso @RJGatorEsq Olen eri mieltä, James, twiittisi on vammaisin twiitti, jonka olen koskaan lukenut. https://t.co/czvx3YmIr1</w:t>
      </w:r>
    </w:p>
    <w:p>
      <w:r>
        <w:rPr>
          <w:b/>
          <w:u w:val="single"/>
        </w:rPr>
        <w:t xml:space="preserve">169565</w:t>
      </w:r>
    </w:p>
    <w:p>
      <w:r>
        <w:t xml:space="preserve">@Way2ManyLlamas @zoieburgher hyödyntämätön? oletko jälkeenjäänyt? tytöt ovat käyttäneet kehoaan rahaa kiimainen luuserit vuosikymmeniä</w:t>
      </w:r>
    </w:p>
    <w:p>
      <w:r>
        <w:rPr>
          <w:b/>
          <w:u w:val="single"/>
        </w:rPr>
        <w:t xml:space="preserve">169566</w:t>
      </w:r>
    </w:p>
    <w:p>
      <w:r>
        <w:t xml:space="preserve">@ivanh9876 joo tiedän ur jälkeenjäänyt 😹😹😹</w:t>
      </w:r>
    </w:p>
    <w:p>
      <w:r>
        <w:rPr>
          <w:b/>
          <w:u w:val="single"/>
        </w:rPr>
        <w:t xml:space="preserve">169567</w:t>
      </w:r>
    </w:p>
    <w:p>
      <w:r>
        <w:t xml:space="preserve">@iSaikopath En olettanut, etten tiennyt ongelmista, joita olet itse asiassa vitun jälkeenjäänyt lol.</w:t>
      </w:r>
    </w:p>
    <w:p>
      <w:r>
        <w:rPr>
          <w:b/>
          <w:u w:val="single"/>
        </w:rPr>
        <w:t xml:space="preserve">169568</w:t>
      </w:r>
    </w:p>
    <w:p>
      <w:r>
        <w:t xml:space="preserve">@TheAshleyRose__ @DanFromDelco Oletko jälkeenjäänyt?</w:t>
      </w:r>
    </w:p>
    <w:p>
      <w:r>
        <w:rPr>
          <w:b/>
          <w:u w:val="single"/>
        </w:rPr>
        <w:t xml:space="preserve">169569</w:t>
      </w:r>
    </w:p>
    <w:p>
      <w:r>
        <w:t xml:space="preserve">@Yepmedotcom On kulunut 8 päivää, ettekä pysty toimittamaan vain kahden T-paidan tilausta. SAIRAS JÄLKEENJÄÄNYT PALVELU YEPME! Säälittävät palvelut</w:t>
      </w:r>
    </w:p>
    <w:p>
      <w:r>
        <w:rPr>
          <w:b/>
          <w:u w:val="single"/>
        </w:rPr>
        <w:t xml:space="preserve">169570</w:t>
      </w:r>
    </w:p>
    <w:p>
      <w:r>
        <w:t xml:space="preserve">@93wibc @tonykatz "kyllä, sanoin, että jälkeenjäänyt kirjoittaa sähköpostit" olet parempi kuin tuo Tony, älä viitsi.</w:t>
      </w:r>
    </w:p>
    <w:p>
      <w:r>
        <w:rPr>
          <w:b/>
          <w:u w:val="single"/>
        </w:rPr>
        <w:t xml:space="preserve">169571</w:t>
      </w:r>
    </w:p>
    <w:p>
      <w:r>
        <w:t xml:space="preserve">@Im_the_KidMarco olet jälkeenjäänyt kuin helvetti, että siksi</w:t>
      </w:r>
    </w:p>
    <w:p>
      <w:r>
        <w:rPr>
          <w:b/>
          <w:u w:val="single"/>
        </w:rPr>
        <w:t xml:space="preserve">169572</w:t>
      </w:r>
    </w:p>
    <w:p>
      <w:r>
        <w:t xml:space="preserve">@realDonaldTrump miten olet presidentti? Olen aina tiennyt, että elämme rasistisessa maassa, mutta nyt tiedän tarkalleen, ketkä ovat rasisteja ja jälkeenjääneitä.</w:t>
      </w:r>
    </w:p>
    <w:p>
      <w:r>
        <w:rPr>
          <w:b/>
          <w:u w:val="single"/>
        </w:rPr>
        <w:t xml:space="preserve">169573</w:t>
      </w:r>
    </w:p>
    <w:p>
      <w:r>
        <w:t xml:space="preserve">@LoLCorpse LOL nigga olet jälkeenjäänyt im vain tryna osuma 25 samaan aikaan teet</w:t>
      </w:r>
    </w:p>
    <w:p>
      <w:r>
        <w:rPr>
          <w:b/>
          <w:u w:val="single"/>
        </w:rPr>
        <w:t xml:space="preserve">169574</w:t>
      </w:r>
    </w:p>
    <w:p>
      <w:r>
        <w:t xml:space="preserve">@HandlebarOXD itse. Myös jonkun kutsuminen "jälkeenjääneeksi" tekee sinusta kiihkoilijan. Pilkkaat jonkun kehitysvammaisuutta. Ehkä sinun/</w:t>
      </w:r>
    </w:p>
    <w:p>
      <w:r>
        <w:rPr>
          <w:b/>
          <w:u w:val="single"/>
        </w:rPr>
        <w:t xml:space="preserve">169575</w:t>
      </w:r>
    </w:p>
    <w:p>
      <w:r>
        <w:t xml:space="preserve">@SS61Noah Ihmettelen, kuinka monet ihmiset, jotka seuraavat sinua, ajattelevat, että olen joko hullu tai jälkeenjäänyt.</w:t>
      </w:r>
    </w:p>
    <w:p>
      <w:r>
        <w:rPr>
          <w:b/>
          <w:u w:val="single"/>
        </w:rPr>
        <w:t xml:space="preserve">169576</w:t>
      </w:r>
    </w:p>
    <w:p>
      <w:r>
        <w:t xml:space="preserve">@NoisyButters voisitko lopettaa laittamasta retarded asioita . Näytät tyhmältä.</w:t>
      </w:r>
    </w:p>
    <w:p>
      <w:r>
        <w:rPr>
          <w:b/>
          <w:u w:val="single"/>
        </w:rPr>
        <w:t xml:space="preserve">169577</w:t>
      </w:r>
    </w:p>
    <w:p>
      <w:r>
        <w:t xml:space="preserve">@suavaaay9 😛 sun täytyy olla joskus hämärä. Varsinkin kun kyseessä on retardoituneet twiitit</w:t>
      </w:r>
    </w:p>
    <w:p>
      <w:r>
        <w:rPr>
          <w:b/>
          <w:u w:val="single"/>
        </w:rPr>
        <w:t xml:space="preserve">169578</w:t>
      </w:r>
    </w:p>
    <w:p>
      <w:r>
        <w:t xml:space="preserve">@pao_ortetaz lmfaooooooo olet jälkeenjäänyt ... mutta luultavasti oikeassa</w:t>
      </w:r>
    </w:p>
    <w:p>
      <w:r>
        <w:rPr>
          <w:b/>
          <w:u w:val="single"/>
        </w:rPr>
        <w:t xml:space="preserve">169579</w:t>
      </w:r>
    </w:p>
    <w:p>
      <w:r>
        <w:t xml:space="preserve">@AnnCoulter @freep oletko todella jälkeenjäänyt?</w:t>
      </w:r>
    </w:p>
    <w:p>
      <w:r>
        <w:rPr>
          <w:b/>
          <w:u w:val="single"/>
        </w:rPr>
        <w:t xml:space="preserve">169580</w:t>
      </w:r>
    </w:p>
    <w:p>
      <w:r>
        <w:t xml:space="preserve">@bethreinhard hyvä että annat äänen jälkeenjääneille...</w:t>
      </w:r>
    </w:p>
    <w:p>
      <w:r>
        <w:rPr>
          <w:b/>
          <w:u w:val="single"/>
        </w:rPr>
        <w:t xml:space="preserve">169581</w:t>
      </w:r>
    </w:p>
    <w:p>
      <w:r>
        <w:t xml:space="preserve">@Oatemeal are u fucking retarded....</w:t>
      </w:r>
    </w:p>
    <w:p>
      <w:r>
        <w:rPr>
          <w:b/>
          <w:u w:val="single"/>
        </w:rPr>
        <w:t xml:space="preserve">169582</w:t>
      </w:r>
    </w:p>
    <w:p>
      <w:r>
        <w:t xml:space="preserve">@Aidan_Gould96 oletko jälkeenjäänyt?</w:t>
      </w:r>
    </w:p>
    <w:p>
      <w:r>
        <w:rPr>
          <w:b/>
          <w:u w:val="single"/>
        </w:rPr>
        <w:t xml:space="preserve">169583</w:t>
      </w:r>
    </w:p>
    <w:p>
      <w:r>
        <w:t xml:space="preserve">@GreetisMarcus @Msuleimaan @RMadridScored bro</w:t>
        <w:br/>
        <w:t xml:space="preserve">Olet ristiriidassa itsesi kanssa</w:t>
        <w:br/>
        <w:t xml:space="preserve">Oletko noin jälkeenjäänyt?</w:t>
      </w:r>
    </w:p>
    <w:p>
      <w:r>
        <w:rPr>
          <w:b/>
          <w:u w:val="single"/>
        </w:rPr>
        <w:t xml:space="preserve">169584</w:t>
      </w:r>
    </w:p>
    <w:p>
      <w:r>
        <w:t xml:space="preserve">@Brohit96 tf kommentoit sitä sitten dumbass olet vain jälkeenjäänyt tänään lol</w:t>
      </w:r>
    </w:p>
    <w:p>
      <w:r>
        <w:rPr>
          <w:b/>
          <w:u w:val="single"/>
        </w:rPr>
        <w:t xml:space="preserve">169585</w:t>
      </w:r>
    </w:p>
    <w:p>
      <w:r>
        <w:t xml:space="preserve">@Art9ths ddue oletko jälkeenjäänyt? 😑 Ur dms ei ole auki en voi dm SINULLE klikkaa logoani sitten klikkaa viestiä painiketta vieressä seurata</w:t>
      </w:r>
    </w:p>
    <w:p>
      <w:r>
        <w:rPr>
          <w:b/>
          <w:u w:val="single"/>
        </w:rPr>
        <w:t xml:space="preserve">169586</w:t>
      </w:r>
    </w:p>
    <w:p>
      <w:r>
        <w:t xml:space="preserve">@chloe_chlumecky @arashm16 id sanoa olet jälkeenjäänyt, mutta saatat olla laukaisi että liian, ehdottomasti vain kaksi sukupuolta</w:t>
      </w:r>
    </w:p>
    <w:p>
      <w:r>
        <w:rPr>
          <w:b/>
          <w:u w:val="single"/>
        </w:rPr>
        <w:t xml:space="preserve">169587</w:t>
      </w:r>
    </w:p>
    <w:p>
      <w:r>
        <w:t xml:space="preserve">@Attackonbooty ya vittu mitä he opettavat sinulle minä vain tiedän sen kommunikoida kaikki säännöt jälkeenjäänyt vittu ranskaa</w:t>
      </w:r>
    </w:p>
    <w:p>
      <w:r>
        <w:rPr>
          <w:b/>
          <w:u w:val="single"/>
        </w:rPr>
        <w:t xml:space="preserve">169588</w:t>
      </w:r>
    </w:p>
    <w:p>
      <w:r>
        <w:t xml:space="preserve">@oceanclub @Paul_J_Roche Ja Paul Roche, helvetti soikoon, lopeta ihmisten haukkuminen. Tiedät, että se tulee jälkeenjääneestä.</w:t>
      </w:r>
    </w:p>
    <w:p>
      <w:r>
        <w:rPr>
          <w:b/>
          <w:u w:val="single"/>
        </w:rPr>
        <w:t xml:space="preserve">169589</w:t>
      </w:r>
    </w:p>
    <w:p>
      <w:r>
        <w:t xml:space="preserve">@PremierFrenzy 😂 sun retarded</w:t>
      </w:r>
    </w:p>
    <w:p>
      <w:r>
        <w:rPr>
          <w:b/>
          <w:u w:val="single"/>
        </w:rPr>
        <w:t xml:space="preserve">169590</w:t>
      </w:r>
    </w:p>
    <w:p>
      <w:r>
        <w:t xml:space="preserve">@randomfox Jos lapsesi on itkuikäinen, etsi lapsenvahti tai jää kotiin. Älä tee siitä kaikkien muiden ongelmaa. Se on jälkeenjäänyttä.</w:t>
      </w:r>
    </w:p>
    <w:p>
      <w:r>
        <w:rPr>
          <w:b/>
          <w:u w:val="single"/>
        </w:rPr>
        <w:t xml:space="preserve">169591</w:t>
      </w:r>
    </w:p>
    <w:p>
      <w:r>
        <w:t xml:space="preserve">@_yionaa olet jälkeenjäänyt friikki😂</w:t>
      </w:r>
    </w:p>
    <w:p>
      <w:r>
        <w:rPr>
          <w:b/>
          <w:u w:val="single"/>
        </w:rPr>
        <w:t xml:space="preserve">169592</w:t>
      </w:r>
    </w:p>
    <w:p>
      <w:r>
        <w:t xml:space="preserve">@Fluhxs Miksi lähetit minulle tuon rivon viestin, senkin jälkeenjäänyt ämmä?</w:t>
      </w:r>
    </w:p>
    <w:p>
      <w:r>
        <w:rPr>
          <w:b/>
          <w:u w:val="single"/>
        </w:rPr>
        <w:t xml:space="preserve">169593</w:t>
      </w:r>
    </w:p>
    <w:p>
      <w:r>
        <w:t xml:space="preserve">@cbgb84 @Olivianuzzi @thedailybeast</w:t>
        <w:br/>
        <w:br/>
        <w:t xml:space="preserve">Vaimoni on (((kuten sinä))) eikä vammainen. Teillä maallistuneilla ((()))) on kuitenkin islamilainen kuolontoive.</w:t>
      </w:r>
    </w:p>
    <w:p>
      <w:r>
        <w:rPr>
          <w:b/>
          <w:u w:val="single"/>
        </w:rPr>
        <w:t xml:space="preserve">169594</w:t>
      </w:r>
    </w:p>
    <w:p>
      <w:r>
        <w:t xml:space="preserve">@DavidAkaViper @SilverSanction @DareRising @eRa_Eternity @HorizonUnion @TheColtRising @SoaRGaming @TheObeyAlliance oletko jälkeenjäänyt ?</w:t>
      </w:r>
    </w:p>
    <w:p>
      <w:r>
        <w:rPr>
          <w:b/>
          <w:u w:val="single"/>
        </w:rPr>
        <w:t xml:space="preserve">169595</w:t>
      </w:r>
    </w:p>
    <w:p>
      <w:r>
        <w:t xml:space="preserve">@King_Sliim @kingharrierise saatat olla jälkeenjäänyt.</w:t>
      </w:r>
    </w:p>
    <w:p>
      <w:r>
        <w:rPr>
          <w:b/>
          <w:u w:val="single"/>
        </w:rPr>
        <w:t xml:space="preserve">169596</w:t>
      </w:r>
    </w:p>
    <w:p>
      <w:r>
        <w:t xml:space="preserve">@BeauregardPG @TalibKweli retarded ei ole loukkaus fyi. Ihmiset, joilla on jälkeenjääneisyys, edistävät paljon enemmän kuin sinä tulet koskaan edistämään. Se on ok Gump.</w:t>
      </w:r>
    </w:p>
    <w:p>
      <w:r>
        <w:rPr>
          <w:b/>
          <w:u w:val="single"/>
        </w:rPr>
        <w:t xml:space="preserve">169597</w:t>
      </w:r>
    </w:p>
    <w:p>
      <w:r>
        <w:t xml:space="preserve">@ilyjamee ok kuten tai rt jos u jälkeenjäänyt</w:t>
      </w:r>
    </w:p>
    <w:p>
      <w:r>
        <w:rPr>
          <w:b/>
          <w:u w:val="single"/>
        </w:rPr>
        <w:t xml:space="preserve">169598</w:t>
      </w:r>
    </w:p>
    <w:p>
      <w:r>
        <w:t xml:space="preserve">@TW33T_ME_RIGHT @BBCNews Lyön vetoa, ettet osaa sanoa yhtään hänen politiikkaansa, joka tekisi hänestä paskiaisen. Pidä jälkeenjäänyt vihasi omana tietonasi. #WeAreHisMedia.</w:t>
      </w:r>
    </w:p>
    <w:p>
      <w:r>
        <w:rPr>
          <w:b/>
          <w:u w:val="single"/>
        </w:rPr>
        <w:t xml:space="preserve">169599</w:t>
      </w:r>
    </w:p>
    <w:p>
      <w:r>
        <w:t xml:space="preserve">@ItsSpaniard bc te olette vitun jälkeenjääneet.</w:t>
      </w:r>
    </w:p>
    <w:p>
      <w:r>
        <w:rPr>
          <w:b/>
          <w:u w:val="single"/>
        </w:rPr>
        <w:t xml:space="preserve">169600</w:t>
      </w:r>
    </w:p>
    <w:p>
      <w:r>
        <w:t xml:space="preserve">@Amber00924 Olen joku, joka opiskelee sivuaineena englantia. Ja näytät jälkeenjääneeltä, kun käytät väärää.</w:t>
      </w:r>
    </w:p>
    <w:p>
      <w:r>
        <w:rPr>
          <w:b/>
          <w:u w:val="single"/>
        </w:rPr>
        <w:t xml:space="preserve">169601</w:t>
      </w:r>
    </w:p>
    <w:p>
      <w:r>
        <w:t xml:space="preserve">@NarissaCrane @leeya_3 lawd Rissa sinun jälkeenjäänyt perse niin kirjaimellinen. Hän on perheen huora. Sinä perheen huora. Ymmärrätkö nyt?</w:t>
      </w:r>
    </w:p>
    <w:p>
      <w:r>
        <w:rPr>
          <w:b/>
          <w:u w:val="single"/>
        </w:rPr>
        <w:t xml:space="preserve">169602</w:t>
      </w:r>
    </w:p>
    <w:p>
      <w:r>
        <w:t xml:space="preserve">@HyPno_Flanks @KEEMSTAR @JohnScarce sanot, että se on sekaisin, koska ihmisillä on mielenterveysongelmia, kun taas kutsut veljeäsi jälkeenjääneeksi.</w:t>
      </w:r>
    </w:p>
    <w:p>
      <w:r>
        <w:rPr>
          <w:b/>
          <w:u w:val="single"/>
        </w:rPr>
        <w:t xml:space="preserve">169603</w:t>
      </w:r>
    </w:p>
    <w:p>
      <w:r>
        <w:t xml:space="preserve">@PapiVictor_ kuulostaa jälkeenjääneeltä, kuten teet rn 😒</w:t>
      </w:r>
    </w:p>
    <w:p>
      <w:r>
        <w:rPr>
          <w:b/>
          <w:u w:val="single"/>
        </w:rPr>
        <w:t xml:space="preserve">169604</w:t>
      </w:r>
    </w:p>
    <w:p>
      <w:r>
        <w:t xml:space="preserve">@Whiteboy7thst lmao u vain tekee urself look retarded</w:t>
      </w:r>
    </w:p>
    <w:p>
      <w:r>
        <w:rPr>
          <w:b/>
          <w:u w:val="single"/>
        </w:rPr>
        <w:t xml:space="preserve">169605</w:t>
      </w:r>
    </w:p>
    <w:p>
      <w:r>
        <w:t xml:space="preserve">@BeauregardPG kuuntele Tiedän jo ur vain törkeä rasisti, joka on tieteellisesti todistettu 2B jälkeenjäänyt, u voi jopa nähdä sen ur viestejä yksistään</w:t>
      </w:r>
    </w:p>
    <w:p>
      <w:r>
        <w:rPr>
          <w:b/>
          <w:u w:val="single"/>
        </w:rPr>
        <w:t xml:space="preserve">169606</w:t>
      </w:r>
    </w:p>
    <w:p>
      <w:r>
        <w:t xml:space="preserve">@WeNeedFeminlsm sanoitko juuri, että neitsyys on sosiaalinen konstruktio? Oletko oikeasti jälkeenjäänyt?</w:t>
      </w:r>
    </w:p>
    <w:p>
      <w:r>
        <w:rPr>
          <w:b/>
          <w:u w:val="single"/>
        </w:rPr>
        <w:t xml:space="preserve">169607</w:t>
      </w:r>
    </w:p>
    <w:p>
      <w:r>
        <w:t xml:space="preserve">@maulanadehlavi dehlavi sab , jopa 5. luokan poika voi kirjoittaa paremman kirjan kuin mitä henkisesti jälkeenjäänyt muhhamad kirjoitti. N u r perustelee sen😂</w:t>
      </w:r>
    </w:p>
    <w:p>
      <w:r>
        <w:rPr>
          <w:b/>
          <w:u w:val="single"/>
        </w:rPr>
        <w:t xml:space="preserve">169608</w:t>
      </w:r>
    </w:p>
    <w:p>
      <w:r>
        <w:t xml:space="preserve">@ShinyCharizard0 subaru on oikeastaan jälkeenjäänyt, koska se on edelleen menossa Emilian kanssa...</w:t>
      </w:r>
    </w:p>
    <w:p>
      <w:r>
        <w:rPr>
          <w:b/>
          <w:u w:val="single"/>
        </w:rPr>
        <w:t xml:space="preserve">169609</w:t>
      </w:r>
    </w:p>
    <w:p>
      <w:r>
        <w:t xml:space="preserve">@seanhannity @StephensWSJ trollit ur sivulla @seanhannity ovat hulvattoman jälkeenjäänyt😂😂#Demokraattien dipshit rikolliset. #Entertainment</w:t>
      </w:r>
    </w:p>
    <w:p>
      <w:r>
        <w:rPr>
          <w:b/>
          <w:u w:val="single"/>
        </w:rPr>
        <w:t xml:space="preserve">169610</w:t>
      </w:r>
    </w:p>
    <w:p>
      <w:r>
        <w:t xml:space="preserve">@zeyynah stfu LOLOLL im jälkeenjäänyt ok</w:t>
      </w:r>
    </w:p>
    <w:p>
      <w:r>
        <w:rPr>
          <w:b/>
          <w:u w:val="single"/>
        </w:rPr>
        <w:t xml:space="preserve">169611</w:t>
      </w:r>
    </w:p>
    <w:p>
      <w:r>
        <w:t xml:space="preserve">@Real_op @amazingatheist olet oikeasti jälkeenjäänyt, jos kannatat tai äänestät tuota paskakasaa. Älä puolusta häntä tai tue häntä</w:t>
      </w:r>
    </w:p>
    <w:p>
      <w:r>
        <w:rPr>
          <w:b/>
          <w:u w:val="single"/>
        </w:rPr>
        <w:t xml:space="preserve">169612</w:t>
      </w:r>
    </w:p>
    <w:p>
      <w:r>
        <w:t xml:space="preserve">@ChounyuuQueen @LewdOnPurpose</w:t>
        <w:br/>
        <w:br/>
        <w:t xml:space="preserve">Oletko vain vitun epätoivoinen huomionhakuinen vai oletko yleensä niin jälkeenjäänyt, että valehtelet</w:t>
      </w:r>
    </w:p>
    <w:p>
      <w:r>
        <w:rPr>
          <w:b/>
          <w:u w:val="single"/>
        </w:rPr>
        <w:t xml:space="preserve">169613</w:t>
      </w:r>
    </w:p>
    <w:p>
      <w:r>
        <w:t xml:space="preserve">@noyokono ei sinun jälkeenjäänyt</w:t>
      </w:r>
    </w:p>
    <w:p>
      <w:r>
        <w:rPr>
          <w:b/>
          <w:u w:val="single"/>
        </w:rPr>
        <w:t xml:space="preserve">169614</w:t>
      </w:r>
    </w:p>
    <w:p>
      <w:r>
        <w:t xml:space="preserve">@MJOutsider Poika Ohio ei-ihmisten maalla kuin paska ei puhu bout sum "ei kaukana" lmao neekeri olet jälkeenjäänyt.</w:t>
      </w:r>
    </w:p>
    <w:p>
      <w:r>
        <w:rPr>
          <w:b/>
          <w:u w:val="single"/>
        </w:rPr>
        <w:t xml:space="preserve">169615</w:t>
      </w:r>
    </w:p>
    <w:p>
      <w:r>
        <w:t xml:space="preserve">@etharamoneem No minulla on tyttöystävä ei muuta sitä, kuinka jälkeenjäänyt sukupuolesi on...</w:t>
      </w:r>
    </w:p>
    <w:p>
      <w:r>
        <w:rPr>
          <w:b/>
          <w:u w:val="single"/>
        </w:rPr>
        <w:t xml:space="preserve">169616</w:t>
      </w:r>
    </w:p>
    <w:p>
      <w:r>
        <w:t xml:space="preserve">@__Bex___ se mitä juuri sanoit on enemmän kuin jälkeenjäänyttä.</w:t>
      </w:r>
    </w:p>
    <w:p>
      <w:r>
        <w:rPr>
          <w:b/>
          <w:u w:val="single"/>
        </w:rPr>
        <w:t xml:space="preserve">169617</w:t>
      </w:r>
    </w:p>
    <w:p>
      <w:r>
        <w:t xml:space="preserve">@modernalmight @KeSean15 yo retarded ass gone do 90 as soon as you hop on the freeway 🐔🐔🐔🐔</w:t>
      </w:r>
    </w:p>
    <w:p>
      <w:r>
        <w:rPr>
          <w:b/>
          <w:u w:val="single"/>
        </w:rPr>
        <w:t xml:space="preserve">169618</w:t>
      </w:r>
    </w:p>
    <w:p>
      <w:r>
        <w:t xml:space="preserve">@JohnRiversToo Okei, olet joko kaikkein jälkeenjäänein ihminen, joka on koskaan ollut olemassa, tai olet trolli, joka on estetty, vitun idiootti.</w:t>
      </w:r>
    </w:p>
    <w:p>
      <w:r>
        <w:rPr>
          <w:b/>
          <w:u w:val="single"/>
        </w:rPr>
        <w:t xml:space="preserve">169619</w:t>
      </w:r>
    </w:p>
    <w:p>
      <w:r>
        <w:t xml:space="preserve">@AexeizII oletko jälkeenjäänyt?</w:t>
      </w:r>
    </w:p>
    <w:p>
      <w:r>
        <w:rPr>
          <w:b/>
          <w:u w:val="single"/>
        </w:rPr>
        <w:t xml:space="preserve">169620</w:t>
      </w:r>
    </w:p>
    <w:p>
      <w:r>
        <w:t xml:space="preserve">@jajajaja_aliens HAHA Idk if u know dis but I have a retarded Brother &amp;amp; Sister who think the same so I Go thru dis everytime I touch a dairy.</w:t>
      </w:r>
    </w:p>
    <w:p>
      <w:r>
        <w:rPr>
          <w:b/>
          <w:u w:val="single"/>
        </w:rPr>
        <w:t xml:space="preserve">169621</w:t>
      </w:r>
    </w:p>
    <w:p>
      <w:r>
        <w:t xml:space="preserve">@stephpgold @charan_10 ngl olet oikeasti jälkeenjäänyt jos olet wenger-fani. Olet siis fanittanut tuota paskiaista, joka vie meitä taaksepäin? ok then</w:t>
      </w:r>
    </w:p>
    <w:p>
      <w:r>
        <w:rPr>
          <w:b/>
          <w:u w:val="single"/>
        </w:rPr>
        <w:t xml:space="preserve">169622</w:t>
      </w:r>
    </w:p>
    <w:p>
      <w:r>
        <w:t xml:space="preserve">@realDonaldTrump luetko koskaan twiittejäsi, senkin negatiivinen, jälkeenjäänyt kusipää?</w:t>
        <w:br/>
        <w:t xml:space="preserve"> Koska olet niin ääliö, että me jäämme Hillaryn kanssa. FU</w:t>
      </w:r>
    </w:p>
    <w:p>
      <w:r>
        <w:rPr>
          <w:b/>
          <w:u w:val="single"/>
        </w:rPr>
        <w:t xml:space="preserve">169623</w:t>
      </w:r>
    </w:p>
    <w:p>
      <w:r>
        <w:t xml:space="preserve">@AlbozSG are u retarded bony is shit but lacezzete is 👌</w:t>
      </w:r>
    </w:p>
    <w:p>
      <w:r>
        <w:rPr>
          <w:b/>
          <w:u w:val="single"/>
        </w:rPr>
        <w:t xml:space="preserve">169624</w:t>
      </w:r>
    </w:p>
    <w:p>
      <w:r>
        <w:t xml:space="preserve">@justbricausee @urfavejada man wtf you mean I been had more intellect than y'all retarded asses</w:t>
      </w:r>
    </w:p>
    <w:p>
      <w:r>
        <w:rPr>
          <w:b/>
          <w:u w:val="single"/>
        </w:rPr>
        <w:t xml:space="preserve">169625</w:t>
      </w:r>
    </w:p>
    <w:p>
      <w:r>
        <w:t xml:space="preserve">@PhantomPlaysYT @ProtopetPhantom @THE_TERRORIZER @gameinformer estin sinut, koska olet jälkeenjäänyt</w:t>
      </w:r>
    </w:p>
    <w:p>
      <w:r>
        <w:rPr>
          <w:b/>
          <w:u w:val="single"/>
        </w:rPr>
        <w:t xml:space="preserve">169626</w:t>
      </w:r>
    </w:p>
    <w:p>
      <w:r>
        <w:t xml:space="preserve">@AlondraPinedo @duck_tard 👏🏼👏🏼🏼👏🏼 pysy sellaisena ellet halua päätyä jälkeenjääneeksi kuten Aidan😁😂</w:t>
      </w:r>
    </w:p>
    <w:p>
      <w:r>
        <w:rPr>
          <w:b/>
          <w:u w:val="single"/>
        </w:rPr>
        <w:t xml:space="preserve">169627</w:t>
      </w:r>
    </w:p>
    <w:p>
      <w:r>
        <w:t xml:space="preserve">@DemonsKiss101 @spodjr @CMacauley82 @TanyaMaree89 ha ha vain, jos sinulla on todella ongelmia tietojen yhdistämisessä ja olet "jälkeenjäänyt" sillä tavalla. ha</w:t>
      </w:r>
    </w:p>
    <w:p>
      <w:r>
        <w:rPr>
          <w:b/>
          <w:u w:val="single"/>
        </w:rPr>
        <w:t xml:space="preserve">169628</w:t>
      </w:r>
    </w:p>
    <w:p>
      <w:r>
        <w:t xml:space="preserve">@ItsLauraBearr Odota, olen jälkeenjäänyt... Sinä sanoit lit. Minä luin tylsä.</w:t>
      </w:r>
    </w:p>
    <w:p>
      <w:r>
        <w:rPr>
          <w:b/>
          <w:u w:val="single"/>
        </w:rPr>
        <w:t xml:space="preserve">169629</w:t>
      </w:r>
    </w:p>
    <w:p>
      <w:r>
        <w:t xml:space="preserve">@FreeTheWave_ @kaela_njay @R_H_U_E God daaaam Tae you retarded lmao 😭😭😭 https://t.co/ObmHciduxs</w:t>
      </w:r>
    </w:p>
    <w:p>
      <w:r>
        <w:rPr>
          <w:b/>
          <w:u w:val="single"/>
        </w:rPr>
        <w:t xml:space="preserve">169630</w:t>
      </w:r>
    </w:p>
    <w:p>
      <w:r>
        <w:t xml:space="preserve">@theekid13 @IAmDewman Ilmeisesti Luke Rockhold ja Anderson Silva ovat aatelisia.</w:t>
        <w:br/>
        <w:br/>
        <w:t xml:space="preserve"> Hän on HOFer, jos olet eri mieltä, olet yksinkertaisesti jälkeenjäänyt.</w:t>
      </w:r>
    </w:p>
    <w:p>
      <w:r>
        <w:rPr>
          <w:b/>
          <w:u w:val="single"/>
        </w:rPr>
        <w:t xml:space="preserve">169631</w:t>
      </w:r>
    </w:p>
    <w:p>
      <w:r>
        <w:t xml:space="preserve">@fantasticSara1 @arjunsethi81 Oletko vitun jälkeenjäänyt?</w:t>
      </w:r>
    </w:p>
    <w:p>
      <w:r>
        <w:rPr>
          <w:b/>
          <w:u w:val="single"/>
        </w:rPr>
        <w:t xml:space="preserve">169632</w:t>
      </w:r>
    </w:p>
    <w:p>
      <w:r>
        <w:t xml:space="preserve">@Darkghostisgay jälkeenjääneet ihmiset halusivat myös sinun kuolevan...</w:t>
      </w:r>
    </w:p>
    <w:p>
      <w:r>
        <w:rPr>
          <w:b/>
          <w:u w:val="single"/>
        </w:rPr>
        <w:t xml:space="preserve">169633</w:t>
      </w:r>
    </w:p>
    <w:p>
      <w:r>
        <w:t xml:space="preserve">@FatherOfTears Olet todella jälkeenjäänyt.</w:t>
      </w:r>
    </w:p>
    <w:p>
      <w:r>
        <w:rPr>
          <w:b/>
          <w:u w:val="single"/>
        </w:rPr>
        <w:t xml:space="preserve">169634</w:t>
      </w:r>
    </w:p>
    <w:p>
      <w:r>
        <w:t xml:space="preserve">@MikeMa_ @shoe0nhead @MsBlaireWhite Etkö tajua, että käytät samaa jälkeenjäänyttä logiikkaa kuin äärivasemmisto ja SJW:t?</w:t>
      </w:r>
    </w:p>
    <w:p>
      <w:r>
        <w:rPr>
          <w:b/>
          <w:u w:val="single"/>
        </w:rPr>
        <w:t xml:space="preserve">169635</w:t>
      </w:r>
    </w:p>
    <w:p>
      <w:r>
        <w:t xml:space="preserve">@Hades_Creates oletko jälkeenjäänyt?</w:t>
      </w:r>
    </w:p>
    <w:p>
      <w:r>
        <w:rPr>
          <w:b/>
          <w:u w:val="single"/>
        </w:rPr>
        <w:t xml:space="preserve">169636</w:t>
      </w:r>
    </w:p>
    <w:p>
      <w:r>
        <w:t xml:space="preserve">@NemoDJF @30SECONDFlGHTS oletko jälkeenjäänyt lol 💀💀💀💀? Oletko parvessa? Lmfao</w:t>
      </w:r>
    </w:p>
    <w:p>
      <w:r>
        <w:rPr>
          <w:b/>
          <w:u w:val="single"/>
        </w:rPr>
        <w:t xml:space="preserve">169637</w:t>
      </w:r>
    </w:p>
    <w:p>
      <w:r>
        <w:t xml:space="preserve">@occasionatheist Nyt tiedän, että olet jälkeenjäänyt! Sinä olet se henkilö, joka rakastaa Phelpsia kuin hän olisi supersankari. Änkytinkö minä? Kasva aikuiseksi, lapsi!</w:t>
      </w:r>
    </w:p>
    <w:p>
      <w:r>
        <w:rPr>
          <w:b/>
          <w:u w:val="single"/>
        </w:rPr>
        <w:t xml:space="preserve">169638</w:t>
      </w:r>
    </w:p>
    <w:p>
      <w:r>
        <w:t xml:space="preserve">@Whiteboy7thst teidän kaikkien jälkeenjäänyt idgaf jos se loukkaa sinua</w:t>
      </w:r>
    </w:p>
    <w:p>
      <w:r>
        <w:rPr>
          <w:b/>
          <w:u w:val="single"/>
        </w:rPr>
        <w:t xml:space="preserve">169639</w:t>
      </w:r>
    </w:p>
    <w:p>
      <w:r>
        <w:t xml:space="preserve">@supacooldud @Ochropus miksi joku vihaa sinua sen takia, että se on jälkeenjäänyt...</w:t>
      </w:r>
    </w:p>
    <w:p>
      <w:r>
        <w:rPr>
          <w:b/>
          <w:u w:val="single"/>
        </w:rPr>
        <w:t xml:space="preserve">169640</w:t>
      </w:r>
    </w:p>
    <w:p>
      <w:r>
        <w:t xml:space="preserve">@PameStinEllada @JooRuku @tenlofer Kuten kaikkien jälkeenjääneiden pitäisi mennä sairaalaan hoitoon.</w:t>
      </w:r>
    </w:p>
    <w:p>
      <w:r>
        <w:rPr>
          <w:b/>
          <w:u w:val="single"/>
        </w:rPr>
        <w:t xml:space="preserve">169641</w:t>
      </w:r>
    </w:p>
    <w:p>
      <w:r>
        <w:t xml:space="preserve">@RyanWhisner olisi pitänyt olla metro, jos et olisi ollut jälkeenjäänyt...</w:t>
      </w:r>
    </w:p>
    <w:p>
      <w:r>
        <w:rPr>
          <w:b/>
          <w:u w:val="single"/>
        </w:rPr>
        <w:t xml:space="preserve">169642</w:t>
      </w:r>
    </w:p>
    <w:p>
      <w:r>
        <w:t xml:space="preserve">@blvckrses olet lukion keskeyttänyt, etkö olekin? Kyllä olet. Olet jälkeenjäänyt. Heippa.</w:t>
      </w:r>
    </w:p>
    <w:p>
      <w:r>
        <w:rPr>
          <w:b/>
          <w:u w:val="single"/>
        </w:rPr>
        <w:t xml:space="preserve">169643</w:t>
      </w:r>
    </w:p>
    <w:p>
      <w:r>
        <w:t xml:space="preserve">@lmScampi @ali_son_quinn oletko jälkeenjäänyt?</w:t>
      </w:r>
    </w:p>
    <w:p>
      <w:r>
        <w:rPr>
          <w:b/>
          <w:u w:val="single"/>
        </w:rPr>
        <w:t xml:space="preserve">169644</w:t>
      </w:r>
    </w:p>
    <w:p>
      <w:r>
        <w:t xml:space="preserve">@Emmahdorable ok... En tiedä vitsailetko vai oletko vammainen...</w:t>
      </w:r>
    </w:p>
    <w:p>
      <w:r>
        <w:rPr>
          <w:b/>
          <w:u w:val="single"/>
        </w:rPr>
        <w:t xml:space="preserve">169645</w:t>
      </w:r>
    </w:p>
    <w:p>
      <w:r>
        <w:t xml:space="preserve">@Ade__Star @realDonaldTrump U R Retarded</w:t>
      </w:r>
    </w:p>
    <w:p>
      <w:r>
        <w:rPr>
          <w:b/>
          <w:u w:val="single"/>
        </w:rPr>
        <w:t xml:space="preserve">169646</w:t>
      </w:r>
    </w:p>
    <w:p>
      <w:r>
        <w:t xml:space="preserve">@DaddyCreaammm u niin jälkeenjäänyt lol. Download umm... Kuten kuvankäsittelyohjelma ja lataa kuva ja lisää teksti.</w:t>
      </w:r>
    </w:p>
    <w:p>
      <w:r>
        <w:rPr>
          <w:b/>
          <w:u w:val="single"/>
        </w:rPr>
        <w:t xml:space="preserve">169647</w:t>
      </w:r>
    </w:p>
    <w:p>
      <w:r>
        <w:t xml:space="preserve">@STORMsLays @ImP_Kazma @ItssTheLaw olet oikeasti jälkeenjäänyt, mene etsimään joku, joka voi kuljettaa sinua.</w:t>
      </w:r>
    </w:p>
    <w:p>
      <w:r>
        <w:rPr>
          <w:b/>
          <w:u w:val="single"/>
        </w:rPr>
        <w:t xml:space="preserve">169648</w:t>
      </w:r>
    </w:p>
    <w:p>
      <w:r>
        <w:t xml:space="preserve">@JpJp44341745 olet sitten varmaan henkisesti jälkeenjäänyt. Aseiden kannattaminen tekee minusta rasistin ja se, että en ole samaa mieltä hänen kanssaan, tekee minusta seksistin. Idiootti</w:t>
      </w:r>
    </w:p>
    <w:p>
      <w:r>
        <w:rPr>
          <w:b/>
          <w:u w:val="single"/>
        </w:rPr>
        <w:t xml:space="preserve">169649</w:t>
      </w:r>
    </w:p>
    <w:p>
      <w:r>
        <w:t xml:space="preserve">@VaIeNinja @ValeCTV_ Parempi hakea poikani. johtava henkilökuntanne on jälkeenjäänyt, jos ajattelitte, että oli fiksua pudottaa Ninja.</w:t>
      </w:r>
    </w:p>
    <w:p>
      <w:r>
        <w:rPr>
          <w:b/>
          <w:u w:val="single"/>
        </w:rPr>
        <w:t xml:space="preserve">169650</w:t>
      </w:r>
    </w:p>
    <w:p>
      <w:r>
        <w:t xml:space="preserve">@Kaceywacey_ lopeta pitelemästä puhelinta tuolla tavalla avi:ssä. näytät jälkeenjääneeltä.</w:t>
      </w:r>
    </w:p>
    <w:p>
      <w:r>
        <w:rPr>
          <w:b/>
          <w:u w:val="single"/>
        </w:rPr>
        <w:t xml:space="preserve">169651</w:t>
      </w:r>
    </w:p>
    <w:p>
      <w:r>
        <w:t xml:space="preserve">@jamess_clarke @KEEMSTAR Kaltaisesi ihmiset ovat elävä todiste siitä, että kaikki Leafy-fanit ovat kehitysvammaisia😂.</w:t>
      </w:r>
    </w:p>
    <w:p>
      <w:r>
        <w:rPr>
          <w:b/>
          <w:u w:val="single"/>
        </w:rPr>
        <w:t xml:space="preserve">169652</w:t>
      </w:r>
    </w:p>
    <w:p>
      <w:r>
        <w:t xml:space="preserve">@ErynHassler katsoit minua juuri kuin "oletko vitun jälkeenjäänyt? " koska panikoin ja avasin oven😹.</w:t>
      </w:r>
    </w:p>
    <w:p>
      <w:r>
        <w:rPr>
          <w:b/>
          <w:u w:val="single"/>
        </w:rPr>
        <w:t xml:space="preserve">169653</w:t>
      </w:r>
    </w:p>
    <w:p>
      <w:r>
        <w:t xml:space="preserve">@realDonaldTrump sinä valkoinen paskakasa, rasistina oleminen ja nigerialaisten kutsuminen tyhmiksi tekee sinusta jälkeenjääneimmän ihmisen ikinä!!!!</w:t>
      </w:r>
    </w:p>
    <w:p>
      <w:r>
        <w:rPr>
          <w:b/>
          <w:u w:val="single"/>
        </w:rPr>
        <w:t xml:space="preserve">169654</w:t>
      </w:r>
    </w:p>
    <w:p>
      <w:r>
        <w:t xml:space="preserve">@happit1776 @SooperMexican Oletko tosissasi jälkeenjäänyt? Missä hän mainitsi Hillaryn tässä viestissä, kerro minulle.</w:t>
      </w:r>
    </w:p>
    <w:p>
      <w:r>
        <w:rPr>
          <w:b/>
          <w:u w:val="single"/>
        </w:rPr>
        <w:t xml:space="preserve">169655</w:t>
      </w:r>
    </w:p>
    <w:p>
      <w:r>
        <w:t xml:space="preserve">@KittyLaRoo Oletko oikeasti jälkeenjäänyt, pelkkä shill vai molempia?</w:t>
      </w:r>
    </w:p>
    <w:p>
      <w:r>
        <w:rPr>
          <w:b/>
          <w:u w:val="single"/>
        </w:rPr>
        <w:t xml:space="preserve">169656</w:t>
      </w:r>
    </w:p>
    <w:p>
      <w:r>
        <w:t xml:space="preserve">@1st_LadyKarnese lol sinä jälkeenjäänyt</w:t>
      </w:r>
    </w:p>
    <w:p>
      <w:r>
        <w:rPr>
          <w:b/>
          <w:u w:val="single"/>
        </w:rPr>
        <w:t xml:space="preserve">169657</w:t>
      </w:r>
    </w:p>
    <w:p>
      <w:r>
        <w:t xml:space="preserve">@justKZY Oletko jälkeenjäänyt kukaan ei tiedä sinua homo</w:t>
      </w:r>
    </w:p>
    <w:p>
      <w:r>
        <w:rPr>
          <w:b/>
          <w:u w:val="single"/>
        </w:rPr>
        <w:t xml:space="preserve">169658</w:t>
      </w:r>
    </w:p>
    <w:p>
      <w:r>
        <w:t xml:space="preserve">@CallOutCalPal ovat u jälkeenjäänyt, saada tatuointi kattaa</w:t>
      </w:r>
    </w:p>
    <w:p>
      <w:r>
        <w:rPr>
          <w:b/>
          <w:u w:val="single"/>
        </w:rPr>
        <w:t xml:space="preserve">169659</w:t>
      </w:r>
    </w:p>
    <w:p>
      <w:r>
        <w:t xml:space="preserve">@billy11mills @Callux oletko tosissasi vai oletko oikeasti niin jälkeenjäänyt?</w:t>
      </w:r>
    </w:p>
    <w:p>
      <w:r>
        <w:rPr>
          <w:b/>
          <w:u w:val="single"/>
        </w:rPr>
        <w:t xml:space="preserve">169660</w:t>
      </w:r>
    </w:p>
    <w:p>
      <w:r>
        <w:t xml:space="preserve">@The_Tiddliwinks En todellakaan tiennyt, että sinulla oli peppu twiitti kiinnitetty profiiliisi lmao Olin vain jälkeenjäänyt. Se on sattumaa.</w:t>
      </w:r>
    </w:p>
    <w:p>
      <w:r>
        <w:rPr>
          <w:b/>
          <w:u w:val="single"/>
        </w:rPr>
        <w:t xml:space="preserve">169661</w:t>
      </w:r>
    </w:p>
    <w:p>
      <w:r>
        <w:t xml:space="preserve">@UnCastellsMes @rokro11 @nocurvature @malo_j @80Jovan Oletko jälkeenjäänyt? Kumpi painaa enemmän 50 kilon säkki höyheniä vai 50 kilon säkki kiviä?</w:t>
      </w:r>
    </w:p>
    <w:p>
      <w:r>
        <w:rPr>
          <w:b/>
          <w:u w:val="single"/>
        </w:rPr>
        <w:t xml:space="preserve">169662</w:t>
      </w:r>
    </w:p>
    <w:p>
      <w:r>
        <w:t xml:space="preserve">@JessicaPenne @NateDiaz209 oletko jälkeenjäänyt?</w:t>
      </w:r>
    </w:p>
    <w:p>
      <w:r>
        <w:rPr>
          <w:b/>
          <w:u w:val="single"/>
        </w:rPr>
        <w:t xml:space="preserve">169663</w:t>
      </w:r>
    </w:p>
    <w:p>
      <w:r>
        <w:t xml:space="preserve">@joerut00000 Eikö ole paikkaa, minne mennä? Miten olisi 60 jalan aukko 18:n alapuolella, miten olisi taukojen käyttäminen, tai se, että ei ole radalla jälkeenjäänyt</w:t>
      </w:r>
    </w:p>
    <w:p>
      <w:r>
        <w:rPr>
          <w:b/>
          <w:u w:val="single"/>
        </w:rPr>
        <w:t xml:space="preserve">169664</w:t>
      </w:r>
    </w:p>
    <w:p>
      <w:r>
        <w:t xml:space="preserve">@teeSQUAARED 😂😂😂😂💀 I'm over here dieing laughing lmao ppl looking at me like I'm retarded ahahh you really be skating like a creep ahha</w:t>
      </w:r>
    </w:p>
    <w:p>
      <w:r>
        <w:rPr>
          <w:b/>
          <w:u w:val="single"/>
        </w:rPr>
        <w:t xml:space="preserve">169665</w:t>
      </w:r>
    </w:p>
    <w:p>
      <w:r>
        <w:t xml:space="preserve">@Dylan_Dennison7 @semoritz01 ur retarded just sayin</w:t>
      </w:r>
    </w:p>
    <w:p>
      <w:r>
        <w:rPr>
          <w:b/>
          <w:u w:val="single"/>
        </w:rPr>
        <w:t xml:space="preserve">169666</w:t>
      </w:r>
    </w:p>
    <w:p>
      <w:r>
        <w:t xml:space="preserve">@Qhazs se on ainoa asia meidän jälkeenjäänyt yhteiskunta tukea</w:t>
      </w:r>
    </w:p>
    <w:p>
      <w:r>
        <w:rPr>
          <w:b/>
          <w:u w:val="single"/>
        </w:rPr>
        <w:t xml:space="preserve">169667</w:t>
      </w:r>
    </w:p>
    <w:p>
      <w:r>
        <w:t xml:space="preserve">@Maniac2008 Olet jälkeenjäänyt.</w:t>
      </w:r>
    </w:p>
    <w:p>
      <w:r>
        <w:rPr>
          <w:b/>
          <w:u w:val="single"/>
        </w:rPr>
        <w:t xml:space="preserve">169668</w:t>
      </w:r>
    </w:p>
    <w:p>
      <w:r>
        <w:t xml:space="preserve">@STFUnwo Lol mitä? Oletko henkisesti jälkeenjäänyt? Ei edusta kansaa..... ok.</w:t>
      </w:r>
    </w:p>
    <w:p>
      <w:r>
        <w:rPr>
          <w:b/>
          <w:u w:val="single"/>
        </w:rPr>
        <w:t xml:space="preserve">169669</w:t>
      </w:r>
    </w:p>
    <w:p>
      <w:r>
        <w:t xml:space="preserve">@SavageShoenice lyö vetoa puolestani, ystäväni mielestä olet diagnosoitu jälkeenjäänyt, sanoin hänelle, että olet vain tyhmä.   Kumpi se on?</w:t>
      </w:r>
    </w:p>
    <w:p>
      <w:r>
        <w:rPr>
          <w:b/>
          <w:u w:val="single"/>
        </w:rPr>
        <w:t xml:space="preserve">169670</w:t>
      </w:r>
    </w:p>
    <w:p>
      <w:r>
        <w:t xml:space="preserve">@MLGFauges @Kehmicals Olet vitun jälkeenjäänyt. Olen voittanut $20-$30-palloja ennen kuin luulet, että välitän vittuakaan $2???</w:t>
      </w:r>
    </w:p>
    <w:p>
      <w:r>
        <w:rPr>
          <w:b/>
          <w:u w:val="single"/>
        </w:rPr>
        <w:t xml:space="preserve">169671</w:t>
      </w:r>
    </w:p>
    <w:p>
      <w:r>
        <w:t xml:space="preserve">@Zephyrothz Ahh, hyviä aikoja, kun olit Gaige, ja minä vain katselin typerällä naamalla Kreigin tai Zeron tavoin, kun näin sinun jälkeenjääneen vahinkosi.</w:t>
      </w:r>
    </w:p>
    <w:p>
      <w:r>
        <w:rPr>
          <w:b/>
          <w:u w:val="single"/>
        </w:rPr>
        <w:t xml:space="preserve">169672</w:t>
      </w:r>
    </w:p>
    <w:p>
      <w:r>
        <w:t xml:space="preserve">@Naawhs @FaZeAdapt teidän jälkeenjäänyt</w:t>
      </w:r>
    </w:p>
    <w:p>
      <w:r>
        <w:rPr>
          <w:b/>
          <w:u w:val="single"/>
        </w:rPr>
        <w:t xml:space="preserve">169673</w:t>
      </w:r>
    </w:p>
    <w:p>
      <w:r>
        <w:t xml:space="preserve">@TalibKweli @plantmanvegan1 @socksnsandal vain olla jälkeenjäänyt koska u rakastavat autismi tekijä🙃Ho onnellinen jacky ass LaWDhavMerCY</w:t>
      </w:r>
    </w:p>
    <w:p>
      <w:r>
        <w:rPr>
          <w:b/>
          <w:u w:val="single"/>
        </w:rPr>
        <w:t xml:space="preserve">169674</w:t>
      </w:r>
    </w:p>
    <w:p>
      <w:r>
        <w:t xml:space="preserve">@rodsafrogrowing @MayhemMercenary Oletko vitun jälkeenjäänyt tai jotain, kaveri? mikä on puoli oh 10?</w:t>
      </w:r>
    </w:p>
    <w:p>
      <w:r>
        <w:rPr>
          <w:b/>
          <w:u w:val="single"/>
        </w:rPr>
        <w:t xml:space="preserve">169675</w:t>
      </w:r>
    </w:p>
    <w:p>
      <w:r>
        <w:t xml:space="preserve">@srondina @KenTheGreat1 Oletko jälkeenjäänyt tai jotain? Unohda, olet jo todistanut sen. 😂😂😉</w:t>
      </w:r>
    </w:p>
    <w:p>
      <w:r>
        <w:rPr>
          <w:b/>
          <w:u w:val="single"/>
        </w:rPr>
        <w:t xml:space="preserve">169676</w:t>
      </w:r>
    </w:p>
    <w:p>
      <w:r>
        <w:t xml:space="preserve">@bakedalaska älä koskaan yritä ymmärtää SJW logiikkaa, se saa nenäsi vuotamaan verta, koska se on jälkeenjäänyttä.</w:t>
      </w:r>
    </w:p>
    <w:p>
      <w:r>
        <w:rPr>
          <w:b/>
          <w:u w:val="single"/>
        </w:rPr>
        <w:t xml:space="preserve">169677</w:t>
      </w:r>
    </w:p>
    <w:p>
      <w:r>
        <w:t xml:space="preserve">@_xheeyFUCKyou bro sinun retarded se on ryhmän viestissä🙄😒 think dime think</w:t>
      </w:r>
    </w:p>
    <w:p>
      <w:r>
        <w:rPr>
          <w:b/>
          <w:u w:val="single"/>
        </w:rPr>
        <w:t xml:space="preserve">169678</w:t>
      </w:r>
    </w:p>
    <w:p>
      <w:r>
        <w:t xml:space="preserve">@City_Watch ovat u kaikki jälkeenjäänyt?CB1 on hänen nimimerkki.Se ei tarkoita, että hän on gna kulumista 1.Even Agueros käyttäjätunnus on aguerosergiokun16 kun hän ei ole 10</w:t>
      </w:r>
    </w:p>
    <w:p>
      <w:r>
        <w:rPr>
          <w:b/>
          <w:u w:val="single"/>
        </w:rPr>
        <w:t xml:space="preserve">169679</w:t>
      </w:r>
    </w:p>
    <w:p>
      <w:r>
        <w:t xml:space="preserve">@CraveCris Luulen, että olet jälkeenjäänyt. miksi sinulla on edelleen tämä ongelma?</w:t>
      </w:r>
    </w:p>
    <w:p>
      <w:r>
        <w:rPr>
          <w:b/>
          <w:u w:val="single"/>
        </w:rPr>
        <w:t xml:space="preserve">169680</w:t>
      </w:r>
    </w:p>
    <w:p>
      <w:r>
        <w:t xml:space="preserve">@Thugseidon @EyeAmStrongest Thie EU on lopullinen todiste siitä, että uusi maailmanjärjestys on yksi jälkeenjääneimmistä asioista, joita on koskaan voinut tapahtua.</w:t>
      </w:r>
    </w:p>
    <w:p>
      <w:r>
        <w:rPr>
          <w:b/>
          <w:u w:val="single"/>
        </w:rPr>
        <w:t xml:space="preserve">169681</w:t>
      </w:r>
    </w:p>
    <w:p>
      <w:r>
        <w:t xml:space="preserve">@JulieBorowski ummm..... nainen != mies</w:t>
        <w:br/>
        <w:br/>
        <w:t xml:space="preserve">Oletko jälkeenjäänyt?</w:t>
      </w:r>
    </w:p>
    <w:p>
      <w:r>
        <w:rPr>
          <w:b/>
          <w:u w:val="single"/>
        </w:rPr>
        <w:t xml:space="preserve">169682</w:t>
      </w:r>
    </w:p>
    <w:p>
      <w:r>
        <w:t xml:space="preserve">@DrJillStein @realDonaldTrump @HillaryClinton sinä vitun jälkeenjäänyt jill trump ei ole koskaan sanonut noin ilkeitä asioita.</w:t>
      </w:r>
    </w:p>
    <w:p>
      <w:r>
        <w:rPr>
          <w:b/>
          <w:u w:val="single"/>
        </w:rPr>
        <w:t xml:space="preserve">169683</w:t>
      </w:r>
    </w:p>
    <w:p>
      <w:r>
        <w:t xml:space="preserve">@xDayys Minun mielestäni sinun lähtemisesi oli typerää. @RedTwyman lähteminen aiheutti monien pelaajien lähtemisen, mutta sinä olet sisällöntuottaja.</w:t>
      </w:r>
    </w:p>
    <w:p>
      <w:r>
        <w:rPr>
          <w:b/>
          <w:u w:val="single"/>
        </w:rPr>
        <w:t xml:space="preserve">169684</w:t>
      </w:r>
    </w:p>
    <w:p>
      <w:r>
        <w:t xml:space="preserve">@hiraheadquarter @SenorSaadAmjad ye aur woh MQM-täti, molemmat jälkeenjääneet &amp;amp; sietämätöntä.</w:t>
      </w:r>
    </w:p>
    <w:p>
      <w:r>
        <w:rPr>
          <w:b/>
          <w:u w:val="single"/>
        </w:rPr>
        <w:t xml:space="preserve">169685</w:t>
      </w:r>
    </w:p>
    <w:p>
      <w:r>
        <w:t xml:space="preserve">@SickJokeDavid @TBEMagic olet vitun jälkeenjäänyt sinun täytyy 18 y/o olit 15 kiva yritys</w:t>
      </w:r>
    </w:p>
    <w:p>
      <w:r>
        <w:rPr>
          <w:b/>
          <w:u w:val="single"/>
        </w:rPr>
        <w:t xml:space="preserve">169686</w:t>
      </w:r>
    </w:p>
    <w:p>
      <w:r>
        <w:t xml:space="preserve">@dionwngmj joskus kun u r jälkeenjäänyt u r jälkeenjäänyt</w:t>
      </w:r>
    </w:p>
    <w:p>
      <w:r>
        <w:rPr>
          <w:b/>
          <w:u w:val="single"/>
        </w:rPr>
        <w:t xml:space="preserve">169687</w:t>
      </w:r>
    </w:p>
    <w:p>
      <w:r>
        <w:t xml:space="preserve">@KingLante olet mennyt hulluksi!!! Lucci ei ole roskaväkeä olet jumissa tuossa retarded bullshittin' ass musiikissa 😹</w:t>
      </w:r>
    </w:p>
    <w:p>
      <w:r>
        <w:rPr>
          <w:b/>
          <w:u w:val="single"/>
        </w:rPr>
        <w:t xml:space="preserve">169688</w:t>
      </w:r>
    </w:p>
    <w:p>
      <w:r>
        <w:t xml:space="preserve">@Eminem @SnoopDogg</w:t>
        <w:br/>
        <w:t xml:space="preserve">If that doesn't make u money</w:t>
        <w:br/>
        <w:t xml:space="preserve">Well fuck off.</w:t>
        <w:t xml:space="preserve">Koska</w:t>
        <w:br/>
        <w:t xml:space="preserve">Te olette vain jälkeenjääneet valehtelijat 💯</w:t>
      </w:r>
    </w:p>
    <w:p>
      <w:r>
        <w:rPr>
          <w:b/>
          <w:u w:val="single"/>
        </w:rPr>
        <w:t xml:space="preserve">169689</w:t>
      </w:r>
    </w:p>
    <w:p>
      <w:r>
        <w:t xml:space="preserve">@ItsNOSAJ @NuckChorris81 oletko jälkeenjäänyt? Jos ihmiset eivät jatkaisi taistelua vapautemme puolesta joka päivä, meillä ei olisi sitä.</w:t>
      </w:r>
    </w:p>
    <w:p>
      <w:r>
        <w:rPr>
          <w:b/>
          <w:u w:val="single"/>
        </w:rPr>
        <w:t xml:space="preserve">169690</w:t>
      </w:r>
    </w:p>
    <w:p>
      <w:r>
        <w:t xml:space="preserve">@agriculture_16 Puhun</w:t>
        <w:br/>
        <w:t xml:space="preserve">Todellisille</w:t>
      </w:r>
      <w:r>
        <w:t xml:space="preserve">Kuolleet henget</w:t>
        <w:br/>
        <w:t xml:space="preserve">Ja sinä olet jälkeenjäänyt idiootti 💯</w:t>
      </w:r>
    </w:p>
    <w:p>
      <w:r>
        <w:rPr>
          <w:b/>
          <w:u w:val="single"/>
        </w:rPr>
        <w:t xml:space="preserve">169691</w:t>
      </w:r>
    </w:p>
    <w:p>
      <w:r>
        <w:t xml:space="preserve">@UberFacts olette täysin jälkeenjääneet. Tuo ei ole edes Emma Bunton..... Knobs</w:t>
      </w:r>
    </w:p>
    <w:p>
      <w:r>
        <w:rPr>
          <w:b/>
          <w:u w:val="single"/>
        </w:rPr>
        <w:t xml:space="preserve">169692</w:t>
      </w:r>
    </w:p>
    <w:p>
      <w:r>
        <w:t xml:space="preserve">@ThatGuyMike17 hei oletko sinä Stephen Hawkingin jälkeenjääneempi veli?</w:t>
      </w:r>
    </w:p>
    <w:p>
      <w:r>
        <w:rPr>
          <w:b/>
          <w:u w:val="single"/>
        </w:rPr>
        <w:t xml:space="preserve">169693</w:t>
      </w:r>
    </w:p>
    <w:p>
      <w:r>
        <w:t xml:space="preserve">@EASPORTSFIFA jos Boatang on 90 yleinen Sergio Ramos parempi olla 92 tai logiikkasi on jälkeenjäänyt #messimadehimfall</w:t>
      </w:r>
    </w:p>
    <w:p>
      <w:r>
        <w:rPr>
          <w:b/>
          <w:u w:val="single"/>
        </w:rPr>
        <w:t xml:space="preserve">169694</w:t>
      </w:r>
    </w:p>
    <w:p>
      <w:r>
        <w:t xml:space="preserve">@LexiDominique_ olet jälkeenjäänyt lol</w:t>
      </w:r>
    </w:p>
    <w:p>
      <w:r>
        <w:rPr>
          <w:b/>
          <w:u w:val="single"/>
        </w:rPr>
        <w:t xml:space="preserve">169695</w:t>
      </w:r>
    </w:p>
    <w:p>
      <w:r>
        <w:t xml:space="preserve">@imurbabytonight puhuin Kylielle, senkin jälkeenjäänyt hintti...</w:t>
      </w:r>
    </w:p>
    <w:p>
      <w:r>
        <w:rPr>
          <w:b/>
          <w:u w:val="single"/>
        </w:rPr>
        <w:t xml:space="preserve">169696</w:t>
      </w:r>
    </w:p>
    <w:p>
      <w:r>
        <w:t xml:space="preserve">@Comiclover32 @LeafysCupcake ur se jälkeenjäänyt et edes ymmärrä rikosoikeudellista tekoa</w:t>
      </w:r>
    </w:p>
    <w:p>
      <w:r>
        <w:rPr>
          <w:b/>
          <w:u w:val="single"/>
        </w:rPr>
        <w:t xml:space="preserve">169697</w:t>
      </w:r>
    </w:p>
    <w:p>
      <w:r>
        <w:t xml:space="preserve">@NMZscape @Dreamy_RS voit sanoa kys ja olla lämmitetty Jumala jotkut ppl ovat jälkeenjäänyt.</w:t>
      </w:r>
    </w:p>
    <w:p>
      <w:r>
        <w:rPr>
          <w:b/>
          <w:u w:val="single"/>
        </w:rPr>
        <w:t xml:space="preserve">169698</w:t>
      </w:r>
    </w:p>
    <w:p>
      <w:r>
        <w:t xml:space="preserve">@saqlainrattansi olet jälkeenjäänyt ISRAEL ON JUUTALAINEN sinä antisemitistinen ameeba!</w:t>
      </w:r>
    </w:p>
    <w:p>
      <w:r>
        <w:rPr>
          <w:b/>
          <w:u w:val="single"/>
        </w:rPr>
        <w:t xml:space="preserve">169699</w:t>
      </w:r>
    </w:p>
    <w:p>
      <w:r>
        <w:t xml:space="preserve">@costetweet @ManUtdReport_ kyllä olet vitun jälkeenjäänyt, jos luulet, että United on tienannut 3/4 miljardia dollaria Pogban paitamyynnillä.</w:t>
      </w:r>
    </w:p>
    <w:p>
      <w:r>
        <w:rPr>
          <w:b/>
          <w:u w:val="single"/>
        </w:rPr>
        <w:t xml:space="preserve">169700</w:t>
      </w:r>
    </w:p>
    <w:p>
      <w:r>
        <w:t xml:space="preserve">@emonightLA wtf yrität tehdä, soitat upbeat musiikkia vitun traphorns olet jälkeenjäänyt</w:t>
      </w:r>
    </w:p>
    <w:p>
      <w:r>
        <w:rPr>
          <w:b/>
          <w:u w:val="single"/>
        </w:rPr>
        <w:t xml:space="preserve">169701</w:t>
      </w:r>
    </w:p>
    <w:p>
      <w:r>
        <w:t xml:space="preserve">@KierstenYam sinun täytyy todella olla jälkeenjäänyt olen niin peloissani mennä takaisin kouluun</w:t>
      </w:r>
    </w:p>
    <w:p>
      <w:r>
        <w:rPr>
          <w:b/>
          <w:u w:val="single"/>
        </w:rPr>
        <w:t xml:space="preserve">169702</w:t>
      </w:r>
    </w:p>
    <w:p>
      <w:r>
        <w:t xml:space="preserve">@Rachismo1 @888Scott @Sailingflyingd @MuslimMahamat senkin vitun sisäsiisti, kamelin vittuilijan seuraaja https://t.co/bQqPHX0p9B</w:t>
      </w:r>
    </w:p>
    <w:p>
      <w:r>
        <w:rPr>
          <w:b/>
          <w:u w:val="single"/>
        </w:rPr>
        <w:t xml:space="preserve">169703</w:t>
      </w:r>
    </w:p>
    <w:p>
      <w:r>
        <w:t xml:space="preserve">@MaajidNawaz @JtweetDixon Yllättävää, että heillä on aikaa siinä välissä, kun he kutsuvat sinua talon neekeriksi.</w:t>
      </w:r>
    </w:p>
    <w:p>
      <w:r>
        <w:rPr>
          <w:b/>
          <w:u w:val="single"/>
        </w:rPr>
        <w:t xml:space="preserve">169704</w:t>
      </w:r>
    </w:p>
    <w:p>
      <w:r>
        <w:t xml:space="preserve">@Dani_masonn @jusmee__ olet talon neekeri joka tapauksessa, joten olet kunnossa.</w:t>
      </w:r>
    </w:p>
    <w:p>
      <w:r>
        <w:rPr>
          <w:b/>
          <w:u w:val="single"/>
        </w:rPr>
        <w:t xml:space="preserve">169705</w:t>
      </w:r>
    </w:p>
    <w:p>
      <w:r>
        <w:t xml:space="preserve">@PastorDScott Sinusta on tullut idiootti ja Trumpsin rahojen huora. Olet sairas. Näytit itsesi MSNBC:llä. Olet talon neekeri.</w:t>
      </w:r>
    </w:p>
    <w:p>
      <w:r>
        <w:rPr>
          <w:b/>
          <w:u w:val="single"/>
        </w:rPr>
        <w:t xml:space="preserve">169706</w:t>
      </w:r>
    </w:p>
    <w:p>
      <w:r>
        <w:t xml:space="preserve">@TheCPatrick @CarmineSabia @OklahomaOutlawz Olen riippumaton. Ja sinä olet republikaanien taloneekeri. Hyvä poika.</w:t>
      </w:r>
    </w:p>
    <w:p>
      <w:r>
        <w:rPr>
          <w:b/>
          <w:u w:val="single"/>
        </w:rPr>
        <w:t xml:space="preserve">169707</w:t>
      </w:r>
    </w:p>
    <w:p>
      <w:r>
        <w:t xml:space="preserve">@ThirtySecFights Olisin tyrmännyt tuon neekerin......kaikilta etäisyyksiltä......en anna minun lyödä sinua ensin, neekeri</w:t>
      </w:r>
    </w:p>
    <w:p>
      <w:r>
        <w:rPr>
          <w:b/>
          <w:u w:val="single"/>
        </w:rPr>
        <w:t xml:space="preserve">169708</w:t>
      </w:r>
    </w:p>
    <w:p>
      <w:r>
        <w:t xml:space="preserve">@TheFinalReichin tili ei ole tilapäisesti käytettävissä, koska se rikkoo Twitterin mediakäytäntöä. Lue lisää.</w:t>
      </w:r>
    </w:p>
    <w:p>
      <w:r>
        <w:rPr>
          <w:b/>
          <w:u w:val="single"/>
        </w:rPr>
        <w:t xml:space="preserve">169709</w:t>
      </w:r>
    </w:p>
    <w:p>
      <w:r>
        <w:t xml:space="preserve">@MadilynGilliss Lippu on vain osa sitä, mutta ok tyttö. Ystäväsi on kirjattu sanomaan "neekeri".</w:t>
        <w:br/>
        <w:br/>
        <w:t xml:space="preserve">https://t.co/qW9LBO47tF</w:t>
      </w:r>
    </w:p>
    <w:p>
      <w:r>
        <w:rPr>
          <w:b/>
          <w:u w:val="single"/>
        </w:rPr>
        <w:t xml:space="preserve">169710</w:t>
      </w:r>
    </w:p>
    <w:p>
      <w:r>
        <w:t xml:space="preserve">@KEEMSTAR miltä tuntuu olla YouTuben syöpä? Ketäköhän kutsut seuraavaksi pedofiiliksi tai neekeriksi?</w:t>
      </w:r>
    </w:p>
    <w:p>
      <w:r>
        <w:rPr>
          <w:b/>
          <w:u w:val="single"/>
        </w:rPr>
        <w:t xml:space="preserve">169711</w:t>
      </w:r>
    </w:p>
    <w:p>
      <w:r>
        <w:t xml:space="preserve">@QQ07164284 https://t.co/NP2bYRM3uu Onko sääntöjen vastaista, että vastaan "ok nigger"?</w:t>
      </w:r>
    </w:p>
    <w:p>
      <w:r>
        <w:rPr>
          <w:b/>
          <w:u w:val="single"/>
        </w:rPr>
        <w:t xml:space="preserve">169712</w:t>
      </w:r>
    </w:p>
    <w:p>
      <w:r>
        <w:t xml:space="preserve">@MarkRuffalo ehkä voit auttaa&amp;amp;valistaa ppl:tä #Roma #Sintiin kohdistuvasta ahdingosta&amp;amp;rasismista, jos haluat&amp;amp;kertoa ppl:lle, että #Gypsy on slur&amp;amp;rasistinen kuten #Niggeri.</w:t>
      </w:r>
    </w:p>
    <w:p>
      <w:r>
        <w:rPr>
          <w:b/>
          <w:u w:val="single"/>
        </w:rPr>
        <w:t xml:space="preserve">169713</w:t>
      </w:r>
    </w:p>
    <w:p>
      <w:r>
        <w:t xml:space="preserve">@FuckedJohnny @ogxbenson lol tulossa neekeri? Missä on kkk, kun niitä tarvitaan.</w:t>
      </w:r>
    </w:p>
    <w:p>
      <w:r>
        <w:rPr>
          <w:b/>
          <w:u w:val="single"/>
        </w:rPr>
        <w:t xml:space="preserve">169714</w:t>
      </w:r>
    </w:p>
    <w:p>
      <w:r>
        <w:t xml:space="preserve">@applyapplyapplyapply korjaa bio nyt neekeri minä menen ensin</w:t>
      </w:r>
    </w:p>
    <w:p>
      <w:r>
        <w:rPr>
          <w:b/>
          <w:u w:val="single"/>
        </w:rPr>
        <w:t xml:space="preserve">169715</w:t>
      </w:r>
    </w:p>
    <w:p>
      <w:r>
        <w:t xml:space="preserve">@wavves Olet rasisti.  Mustat viihdyttäjät käyttävät sanaa neekeri enemmän kuin kukaan muu.  Et voi teeskennellä loukkaantuvasi sanasta, jota itse käytät...</w:t>
      </w:r>
    </w:p>
    <w:p>
      <w:r>
        <w:rPr>
          <w:b/>
          <w:u w:val="single"/>
        </w:rPr>
        <w:t xml:space="preserve">169716</w:t>
      </w:r>
    </w:p>
    <w:p>
      <w:r>
        <w:t xml:space="preserve">@leftthumbstik @TheGreaTANK @TornVitality TAPAAMME TERVETULOA NIGGER HAHA</w:t>
      </w:r>
    </w:p>
    <w:p>
      <w:r>
        <w:rPr>
          <w:b/>
          <w:u w:val="single"/>
        </w:rPr>
        <w:t xml:space="preserve">169717</w:t>
      </w:r>
    </w:p>
    <w:p>
      <w:r>
        <w:t xml:space="preserve">@slothswillgetya ansaitset sen, senkin likainen musta neekeri, toivon, että nuo laiskiaiset kuolevat syöpään suoraan silmiesi edessä.</w:t>
      </w:r>
    </w:p>
    <w:p>
      <w:r>
        <w:rPr>
          <w:b/>
          <w:u w:val="single"/>
        </w:rPr>
        <w:t xml:space="preserve">169718</w:t>
      </w:r>
    </w:p>
    <w:p>
      <w:r>
        <w:t xml:space="preserve">@lujan829 turpa kiinni neekeri</w:t>
      </w:r>
    </w:p>
    <w:p>
      <w:r>
        <w:rPr>
          <w:b/>
          <w:u w:val="single"/>
        </w:rPr>
        <w:t xml:space="preserve">169719</w:t>
      </w:r>
    </w:p>
    <w:p>
      <w:r>
        <w:t xml:space="preserve">@cozmicbaz ...No sinulle on valehdeltu. Katso peiliin ja näet alkuperäisen/aiton neekerin. JA SE ON TOSIASIA!!!!</w:t>
      </w:r>
    </w:p>
    <w:p>
      <w:r>
        <w:rPr>
          <w:b/>
          <w:u w:val="single"/>
        </w:rPr>
        <w:t xml:space="preserve">169720</w:t>
      </w:r>
    </w:p>
    <w:p>
      <w:r>
        <w:t xml:space="preserve">@coolgianna SINUN PARAS OLLA NIGGERI</w:t>
      </w:r>
    </w:p>
    <w:p>
      <w:r>
        <w:rPr>
          <w:b/>
          <w:u w:val="single"/>
        </w:rPr>
        <w:t xml:space="preserve">169721</w:t>
      </w:r>
    </w:p>
    <w:p>
      <w:r>
        <w:t xml:space="preserve">@lilaustin110 @rigsbybaby @Loves_MJB se ei ole mielipide lmao. Et voi sanoa, ettei termi "neekeri" ole rasistinen. SE ON JA SE ON SIINÄ LOL LOL</w:t>
      </w:r>
    </w:p>
    <w:p>
      <w:r>
        <w:rPr>
          <w:b/>
          <w:u w:val="single"/>
        </w:rPr>
        <w:t xml:space="preserve">169722</w:t>
      </w:r>
    </w:p>
    <w:p>
      <w:r>
        <w:t xml:space="preserve">@Avery__Harper neekeri, löysitkö isävauvasi?</w:t>
      </w:r>
    </w:p>
    <w:p>
      <w:r>
        <w:rPr>
          <w:b/>
          <w:u w:val="single"/>
        </w:rPr>
        <w:t xml:space="preserve">169723</w:t>
      </w:r>
    </w:p>
    <w:p>
      <w:r>
        <w:t xml:space="preserve">@norahillfiger friikki sinä neekeri</w:t>
      </w:r>
    </w:p>
    <w:p>
      <w:r>
        <w:rPr>
          <w:b/>
          <w:u w:val="single"/>
        </w:rPr>
        <w:t xml:space="preserve">169724</w:t>
      </w:r>
    </w:p>
    <w:p>
      <w:r>
        <w:t xml:space="preserve">@FMSupreme olet yksi tyhmä neekeri</w:t>
      </w:r>
    </w:p>
    <w:p>
      <w:r>
        <w:rPr>
          <w:b/>
          <w:u w:val="single"/>
        </w:rPr>
        <w:t xml:space="preserve">169725</w:t>
      </w:r>
    </w:p>
    <w:p>
      <w:r>
        <w:t xml:space="preserve">@sumohulksmash voit sanoa mitä haluat, mikä neekeri? Meitä ei kiinnosta mitä sanot, miksi sanotte noin paljon. Miksi edes välitätte?</w:t>
      </w:r>
    </w:p>
    <w:p>
      <w:r>
        <w:rPr>
          <w:b/>
          <w:u w:val="single"/>
        </w:rPr>
        <w:t xml:space="preserve">169726</w:t>
      </w:r>
    </w:p>
    <w:p>
      <w:r>
        <w:t xml:space="preserve">@RiotWomennn Näin Don Lemon CNN: ssä eilen &amp; amp; hän kertoi, että joku, jonka kanssa hän oli sosiaalisesti yhteydessä, kysyi "mitä mieltä olet siitä, että neekerinä".</w:t>
      </w:r>
    </w:p>
    <w:p>
      <w:r>
        <w:rPr>
          <w:b/>
          <w:u w:val="single"/>
        </w:rPr>
        <w:t xml:space="preserve">169727</w:t>
      </w:r>
    </w:p>
    <w:p>
      <w:r>
        <w:t xml:space="preserve">@nigerdoormat Missä pyyhit jalkasi, neekeri?</w:t>
      </w:r>
    </w:p>
    <w:p>
      <w:r>
        <w:rPr>
          <w:b/>
          <w:u w:val="single"/>
        </w:rPr>
        <w:t xml:space="preserve">169728</w:t>
      </w:r>
    </w:p>
    <w:p>
      <w:r>
        <w:t xml:space="preserve">@Nau7ilust Pz Vox - Hauska kaveri, aktiivinen asf ja ur kaveri kanadalainen neekeri</w:t>
      </w:r>
    </w:p>
    <w:p>
      <w:r>
        <w:rPr>
          <w:b/>
          <w:u w:val="single"/>
        </w:rPr>
        <w:t xml:space="preserve">169729</w:t>
      </w:r>
    </w:p>
    <w:p>
      <w:r>
        <w:t xml:space="preserve">@JohnScarce @fouseyTUBE Jos tämä olisi ollut keemstar, hän olisi ollut kuin "Haista vittu, sinä vitun narttu ämmä, ime mun mun munaa, ALEX on tyhmä neekeri."</w:t>
      </w:r>
    </w:p>
    <w:p>
      <w:r>
        <w:rPr>
          <w:b/>
          <w:u w:val="single"/>
        </w:rPr>
        <w:t xml:space="preserve">169730</w:t>
      </w:r>
    </w:p>
    <w:p>
      <w:r>
        <w:t xml:space="preserve">@oZahzo boii sanot neekeri kuin 5 sekunnin välein, jos se on joku, joka on sinulle</w:t>
      </w:r>
    </w:p>
    <w:p>
      <w:r>
        <w:rPr>
          <w:b/>
          <w:u w:val="single"/>
        </w:rPr>
        <w:t xml:space="preserve">169731</w:t>
      </w:r>
    </w:p>
    <w:p>
      <w:r>
        <w:t xml:space="preserve">@metallophobe @jennsivan @KEEMSTAR Painu vittuun Alex, senkin tyhmä neekeri!</w:t>
      </w:r>
    </w:p>
    <w:p>
      <w:r>
        <w:rPr>
          <w:b/>
          <w:u w:val="single"/>
        </w:rPr>
        <w:t xml:space="preserve">169732</w:t>
      </w:r>
    </w:p>
    <w:p>
      <w:r>
        <w:t xml:space="preserve">@JoeFPS_ Nasty kielioppi neekeri asf minun klaani on hella popping TF u puhuu en tee Shou rahaa toisin kuin u teen sen minun katsojia varten</w:t>
      </w:r>
    </w:p>
    <w:p>
      <w:r>
        <w:rPr>
          <w:b/>
          <w:u w:val="single"/>
        </w:rPr>
        <w:t xml:space="preserve">169733</w:t>
      </w:r>
    </w:p>
    <w:p>
      <w:r>
        <w:t xml:space="preserve">@Ed_Edd_andEdwin neekeri tai apina, joten et voi sanoa neekeri et ole musta poika bye lopeta olemasta anti musta</w:t>
      </w:r>
    </w:p>
    <w:p>
      <w:r>
        <w:rPr>
          <w:b/>
          <w:u w:val="single"/>
        </w:rPr>
        <w:t xml:space="preserve">169734</w:t>
      </w:r>
    </w:p>
    <w:p>
      <w:r>
        <w:t xml:space="preserve">@Lonestarmomcom @realDonaldTrump ei voi piilottaa syvään juurtunutta rasismia vaikka kuinka yrittäisit, se tulee ulos NIGGER ei ehkä lipsahda ulos, mutta se näkyy!</w:t>
      </w:r>
    </w:p>
    <w:p>
      <w:r>
        <w:rPr>
          <w:b/>
          <w:u w:val="single"/>
        </w:rPr>
        <w:t xml:space="preserve">169735</w:t>
      </w:r>
    </w:p>
    <w:p>
      <w:r>
        <w:t xml:space="preserve">@TheEternalBot ur taistelevat botti sinä neekeri</w:t>
      </w:r>
    </w:p>
    <w:p>
      <w:r>
        <w:rPr>
          <w:b/>
          <w:u w:val="single"/>
        </w:rPr>
        <w:t xml:space="preserve">169736</w:t>
      </w:r>
    </w:p>
    <w:p>
      <w:r>
        <w:t xml:space="preserve">@Just_Isaiah Ei neekeri. Räikeä olisi "mene takaisin Afrikkaan senkin huterat neekerit!".</w:t>
      </w:r>
    </w:p>
    <w:p>
      <w:r>
        <w:rPr>
          <w:b/>
          <w:u w:val="single"/>
        </w:rPr>
        <w:t xml:space="preserve">169737</w:t>
      </w:r>
    </w:p>
    <w:p>
      <w:r>
        <w:t xml:space="preserve">@MindlessFools @WPTV Sinä et välitä tosiasioista, sinun mielesi on jo tehty.. katso nimeäsi rasistinen hölmö!  Hän on neekeri sinun silmissäsi!</w:t>
      </w:r>
    </w:p>
    <w:p>
      <w:r>
        <w:rPr>
          <w:b/>
          <w:u w:val="single"/>
        </w:rPr>
        <w:t xml:space="preserve">169738</w:t>
      </w:r>
    </w:p>
    <w:p>
      <w:r>
        <w:t xml:space="preserve">@_leolomeli Tiedän, että saat sen neekeri, sinulla on tämä Perra 😁🙌🏻</w:t>
      </w:r>
    </w:p>
    <w:p>
      <w:r>
        <w:rPr>
          <w:b/>
          <w:u w:val="single"/>
        </w:rPr>
        <w:t xml:space="preserve">169739</w:t>
      </w:r>
    </w:p>
    <w:p>
      <w:r>
        <w:t xml:space="preserve">@KEEMSTAR tyttäresi on typerä neekeri</w:t>
      </w:r>
    </w:p>
    <w:p>
      <w:r>
        <w:rPr>
          <w:b/>
          <w:u w:val="single"/>
        </w:rPr>
        <w:t xml:space="preserve">169740</w:t>
      </w:r>
    </w:p>
    <w:p>
      <w:r>
        <w:t xml:space="preserve">@fineerussiann_ @BN9 WOW sinun täytyy olla todellinen neekeri!</w:t>
      </w:r>
    </w:p>
    <w:p>
      <w:r>
        <w:rPr>
          <w:b/>
          <w:u w:val="single"/>
        </w:rPr>
        <w:t xml:space="preserve">169741</w:t>
      </w:r>
    </w:p>
    <w:p>
      <w:r>
        <w:t xml:space="preserve">@MaajidNawaz @JtweetDixon Yllättävää, että heillä on aikaa siinä välissä, kun he kutsuvat sinua talon neekeriksi.</w:t>
      </w:r>
    </w:p>
    <w:p>
      <w:r>
        <w:rPr>
          <w:b/>
          <w:u w:val="single"/>
        </w:rPr>
        <w:t xml:space="preserve">169742</w:t>
      </w:r>
    </w:p>
    <w:p>
      <w:r>
        <w:t xml:space="preserve">@hateonhay neekeri miksi lopetit ?</w:t>
      </w:r>
    </w:p>
    <w:p>
      <w:r>
        <w:rPr>
          <w:b/>
          <w:u w:val="single"/>
        </w:rPr>
        <w:t xml:space="preserve">169743</w:t>
      </w:r>
    </w:p>
    <w:p>
      <w:r>
        <w:t xml:space="preserve">@SotoGang oletko neekeri tho?</w:t>
      </w:r>
    </w:p>
    <w:p>
      <w:r>
        <w:rPr>
          <w:b/>
          <w:u w:val="single"/>
        </w:rPr>
        <w:t xml:space="preserve">169744</w:t>
      </w:r>
    </w:p>
    <w:p>
      <w:r>
        <w:t xml:space="preserve">@ChainFeeds lol. Se johtuu siitä, että olet neekeri ja valkoiset säälivät sinua.</w:t>
      </w:r>
    </w:p>
    <w:p>
      <w:r>
        <w:rPr>
          <w:b/>
          <w:u w:val="single"/>
        </w:rPr>
        <w:t xml:space="preserve">169745</w:t>
      </w:r>
    </w:p>
    <w:p>
      <w:r>
        <w:t xml:space="preserve">@TBEFuze @TBEHost stfu sinä neekeri minä kirjaimellisesti hirttää sinut</w:t>
      </w:r>
    </w:p>
    <w:p>
      <w:r>
        <w:rPr>
          <w:b/>
          <w:u w:val="single"/>
        </w:rPr>
        <w:t xml:space="preserve">169746</w:t>
      </w:r>
    </w:p>
    <w:p>
      <w:r>
        <w:t xml:space="preserve">@LitExplo @ShadyVerse @GENGHlS @Tenser Haista vittu, hiekkaneekeri!</w:t>
      </w:r>
    </w:p>
    <w:p>
      <w:r>
        <w:rPr>
          <w:b/>
          <w:u w:val="single"/>
        </w:rPr>
        <w:t xml:space="preserve">169747</w:t>
      </w:r>
    </w:p>
    <w:p>
      <w:r>
        <w:t xml:space="preserve">@E12Represents @Fayme_K neekeri noutaa minun oikea pähkinäpussi, koska sinun poikasi sai minun vasen!  Hahahaha</w:t>
      </w:r>
    </w:p>
    <w:p>
      <w:r>
        <w:rPr>
          <w:b/>
          <w:u w:val="single"/>
        </w:rPr>
        <w:t xml:space="preserve">169748</w:t>
      </w:r>
    </w:p>
    <w:p>
      <w:r>
        <w:t xml:space="preserve">@rolandsmartin @KRLDGoosmannWX "thug" tarkoittaa yksinkertaisesti "neekeri" - sinun on ymmärrettävä vastustajasi vilpillinen &amp;amp; moraalinen vararikko</w:t>
      </w:r>
    </w:p>
    <w:p>
      <w:r>
        <w:rPr>
          <w:b/>
          <w:u w:val="single"/>
        </w:rPr>
        <w:t xml:space="preserve">169749</w:t>
      </w:r>
    </w:p>
    <w:p>
      <w:r>
        <w:t xml:space="preserve">@tuckusruckus @HyperRTs @NightRTs @FameRTs Ime persettäni, senkin likainen vitun neekeri.</w:t>
      </w:r>
    </w:p>
    <w:p>
      <w:r>
        <w:rPr>
          <w:b/>
          <w:u w:val="single"/>
        </w:rPr>
        <w:t xml:space="preserve">169750</w:t>
      </w:r>
    </w:p>
    <w:p>
      <w:r>
        <w:t xml:space="preserve">@sapiopaz, jos annat minulle aikaa vastata. Transi, neekeri, kaikki tulevat vihasta. luuletteko tosiaan, että me kutsumme teitä naisiksi vihasta?</w:t>
      </w:r>
    </w:p>
    <w:p>
      <w:r>
        <w:rPr>
          <w:b/>
          <w:u w:val="single"/>
        </w:rPr>
        <w:t xml:space="preserve">169751</w:t>
      </w:r>
    </w:p>
    <w:p>
      <w:r>
        <w:t xml:space="preserve">@Douglas_onetime banning your paypal juuri nyt neekeri</w:t>
      </w:r>
    </w:p>
    <w:p>
      <w:r>
        <w:rPr>
          <w:b/>
          <w:u w:val="single"/>
        </w:rPr>
        <w:t xml:space="preserve">169752</w:t>
      </w:r>
    </w:p>
    <w:p>
      <w:r>
        <w:t xml:space="preserve">@Chiux123 Sanoin, että he eivät ole tarpeeksi mustia eivätkä voi sanoa neekeri tai neekeri! Mitä mieltä olet bi-rotuisista jotka sanovat neekeri tai neekeri?!</w:t>
      </w:r>
    </w:p>
    <w:p>
      <w:r>
        <w:rPr>
          <w:b/>
          <w:u w:val="single"/>
        </w:rPr>
        <w:t xml:space="preserve">169753</w:t>
      </w:r>
    </w:p>
    <w:p>
      <w:r>
        <w:t xml:space="preserve">@_burgerproject Niin kauan kuin äitisi ei ole musta, hän voi tulla. Ellei häntä haittaa, että häntä kutsutaan neekeriksi.</w:t>
      </w:r>
    </w:p>
    <w:p>
      <w:r>
        <w:rPr>
          <w:b/>
          <w:u w:val="single"/>
        </w:rPr>
        <w:t xml:space="preserve">169754</w:t>
      </w:r>
    </w:p>
    <w:p>
      <w:r>
        <w:t xml:space="preserve">@ArsenaITom Siksi kutsuit häntä neekeriksi...</w:t>
      </w:r>
    </w:p>
    <w:p>
      <w:r>
        <w:rPr>
          <w:b/>
          <w:u w:val="single"/>
        </w:rPr>
        <w:t xml:space="preserve">169755</w:t>
      </w:r>
    </w:p>
    <w:p>
      <w:r>
        <w:t xml:space="preserve">@IAmConradJay Nainen, joka nauhoittaa tämän shaa! "Sinun ei olisi pitänyt sanoa neekeri".</w:t>
      </w:r>
    </w:p>
    <w:p>
      <w:r>
        <w:rPr>
          <w:b/>
          <w:u w:val="single"/>
        </w:rPr>
        <w:t xml:space="preserve">169756</w:t>
      </w:r>
    </w:p>
    <w:p>
      <w:r>
        <w:t xml:space="preserve">@Enzsd Nigger pysymme SA miten tf odotat joku ostaa sinulle 15 gigaa dataa, kun meillä on tuskin varaa R12 cellc whatsapp nippu</w:t>
      </w:r>
    </w:p>
    <w:p>
      <w:r>
        <w:rPr>
          <w:b/>
          <w:u w:val="single"/>
        </w:rPr>
        <w:t xml:space="preserve">169757</w:t>
      </w:r>
    </w:p>
    <w:p>
      <w:r>
        <w:t xml:space="preserve">@king_jessi Lopeta, et perääntynyt niin kuin halusin. Tämä neekeri olisi voinut tehdä sveitsiläistä juustoa minulle, kun peruutit. Smh</w:t>
      </w:r>
    </w:p>
    <w:p>
      <w:r>
        <w:rPr>
          <w:b/>
          <w:u w:val="single"/>
        </w:rPr>
        <w:t xml:space="preserve">169758</w:t>
      </w:r>
    </w:p>
    <w:p>
      <w:r>
        <w:t xml:space="preserve">@SlippinJimmy02 @ChrisRGun Senkin tyhmä neekeri.</w:t>
      </w:r>
    </w:p>
    <w:p>
      <w:r>
        <w:rPr>
          <w:b/>
          <w:u w:val="single"/>
        </w:rPr>
        <w:t xml:space="preserve">169759</w:t>
      </w:r>
    </w:p>
    <w:p>
      <w:r>
        <w:t xml:space="preserve">@solracbrown24 Seki my oce. Neekeri otti vapaapäivän, koska fugh dat työskentelee ur bday! Hahaha</w:t>
      </w:r>
    </w:p>
    <w:p>
      <w:r>
        <w:rPr>
          <w:b/>
          <w:u w:val="single"/>
        </w:rPr>
        <w:t xml:space="preserve">169760</w:t>
      </w:r>
    </w:p>
    <w:p>
      <w:r>
        <w:t xml:space="preserve">@CassperNyovest Olen Mother Cityssä broe n ihmettelin, miten neekeri voi saada käsiinsä ur-brändättyjä vaatteita? u kaverit kaupankäynti verkossa myös?</w:t>
      </w:r>
    </w:p>
    <w:p>
      <w:r>
        <w:rPr>
          <w:b/>
          <w:u w:val="single"/>
        </w:rPr>
        <w:t xml:space="preserve">169761</w:t>
      </w:r>
    </w:p>
    <w:p>
      <w:r>
        <w:t xml:space="preserve">@mhny_ turpa kiinni neekeri ja kytke paskalaatikkosi päälle, jotta voimme ladata kahteen kertaan -</w:t>
      </w:r>
    </w:p>
    <w:p>
      <w:r>
        <w:rPr>
          <w:b/>
          <w:u w:val="single"/>
        </w:rPr>
        <w:t xml:space="preserve">169762</w:t>
      </w:r>
    </w:p>
    <w:p>
      <w:r>
        <w:t xml:space="preserve">@tariqnasheed @KingKrankor @produceyou KUKA vittu sinä olet @tariqnasheed epäilty neekeri, joka kutsuu kaikkia muita epäillyiksi VALKOISIKSI SUPREMASISTIKSI!</w:t>
      </w:r>
    </w:p>
    <w:p>
      <w:r>
        <w:rPr>
          <w:b/>
          <w:u w:val="single"/>
        </w:rPr>
        <w:t xml:space="preserve">169763</w:t>
      </w:r>
    </w:p>
    <w:p>
      <w:r>
        <w:t xml:space="preserve">@Starrpowergames @VitalSpiriit LOL mies elän ur vids neekeri</w:t>
      </w:r>
    </w:p>
    <w:p>
      <w:r>
        <w:rPr>
          <w:b/>
          <w:u w:val="single"/>
        </w:rPr>
        <w:t xml:space="preserve">169764</w:t>
      </w:r>
    </w:p>
    <w:p>
      <w:r>
        <w:t xml:space="preserve">@anatii yhteinen on liian lit minun neekeri ja onnellista syntymäpäivää @CassperNyovest säkeistösi on swaggy @nasty_csa pysyä dope kuin aina youngin'</w:t>
      </w:r>
    </w:p>
    <w:p>
      <w:r>
        <w:rPr>
          <w:b/>
          <w:u w:val="single"/>
        </w:rPr>
        <w:t xml:space="preserve">169765</w:t>
      </w:r>
    </w:p>
    <w:p>
      <w:r>
        <w:t xml:space="preserve">@mediocentroEN @EIChoIo lopeta se sinä kalju neekeri , lopeta hypetetään apina , ollut avg 2 kauden ajan now.3 maalia vastaan depo ja hän on top 5</w:t>
      </w:r>
    </w:p>
    <w:p>
      <w:r>
        <w:rPr>
          <w:b/>
          <w:u w:val="single"/>
        </w:rPr>
        <w:t xml:space="preserve">169766</w:t>
      </w:r>
    </w:p>
    <w:p>
      <w:r>
        <w:t xml:space="preserve">@POTUS</w:t>
        <w:br/>
        <w:br/>
        <w:t xml:space="preserve">Hei sinä likainen hiekkaneekeri, tässä puhuu todellinen kuollut presidentti. Jos haluat puhua, olen osoitteessa 929 Kelley Road, Memphis TN 38111.</w:t>
      </w:r>
    </w:p>
    <w:p>
      <w:r>
        <w:rPr>
          <w:b/>
          <w:u w:val="single"/>
        </w:rPr>
        <w:t xml:space="preserve">169767</w:t>
      </w:r>
    </w:p>
    <w:p>
      <w:r>
        <w:t xml:space="preserve">@AlfredKiwuyo @kpm__ Stfu sinä tyhmä neekeri!</w:t>
      </w:r>
    </w:p>
    <w:p>
      <w:r>
        <w:rPr>
          <w:b/>
          <w:u w:val="single"/>
        </w:rPr>
        <w:t xml:space="preserve">169768</w:t>
      </w:r>
    </w:p>
    <w:p>
      <w:r>
        <w:t xml:space="preserve">@TrapHouseChase @sierrajordann ja se armeijan kaveri sai myös sinun numerosi, jumalauta. Lopeta neekerien rakastajan jahtaaminen.</w:t>
      </w:r>
    </w:p>
    <w:p>
      <w:r>
        <w:rPr>
          <w:b/>
          <w:u w:val="single"/>
        </w:rPr>
        <w:t xml:space="preserve">169769</w:t>
      </w:r>
    </w:p>
    <w:p>
      <w:r>
        <w:t xml:space="preserve">@Fact neekeri sinä huijaat O:-)</w:t>
      </w:r>
    </w:p>
    <w:p>
      <w:r>
        <w:rPr>
          <w:b/>
          <w:u w:val="single"/>
        </w:rPr>
        <w:t xml:space="preserve">169770</w:t>
      </w:r>
    </w:p>
    <w:p>
      <w:r>
        <w:t xml:space="preserve">@Dee_McCree watchu doing up my niggeri</w:t>
      </w:r>
    </w:p>
    <w:p>
      <w:r>
        <w:rPr>
          <w:b/>
          <w:u w:val="single"/>
        </w:rPr>
        <w:t xml:space="preserve">169771</w:t>
      </w:r>
    </w:p>
    <w:p>
      <w:r>
        <w:t xml:space="preserve">@1AlejandraF_ turpa kiinni, neekeri.</w:t>
      </w:r>
    </w:p>
    <w:p>
      <w:r>
        <w:rPr>
          <w:b/>
          <w:u w:val="single"/>
        </w:rPr>
        <w:t xml:space="preserve">169772</w:t>
      </w:r>
    </w:p>
    <w:p>
      <w:r>
        <w:t xml:space="preserve">@desusnice @bodegaboys he kutsuvat sinua huomenna kaikenlaisiksi neekereiksi ja kuistiapinoiksi baarijakkaran kommenteissa.</w:t>
      </w:r>
    </w:p>
    <w:p>
      <w:r>
        <w:rPr>
          <w:b/>
          <w:u w:val="single"/>
        </w:rPr>
        <w:t xml:space="preserve">169773</w:t>
      </w:r>
    </w:p>
    <w:p>
      <w:r>
        <w:t xml:space="preserve">@_rachelsteigerw @HayesGrier Mikä on neekeriystäväsi nimi?</w:t>
      </w:r>
    </w:p>
    <w:p>
      <w:r>
        <w:rPr>
          <w:b/>
          <w:u w:val="single"/>
        </w:rPr>
        <w:t xml:space="preserve">169774</w:t>
      </w:r>
    </w:p>
    <w:p>
      <w:r>
        <w:t xml:space="preserve">@80suburbia ilman muuta. Unohdat jopa sen, että tarjoilijasi kutsui sinua neekeriksi 🔥🔥🔥🔥🔥.</w:t>
      </w:r>
    </w:p>
    <w:p>
      <w:r>
        <w:rPr>
          <w:b/>
          <w:u w:val="single"/>
        </w:rPr>
        <w:t xml:space="preserve">169775</w:t>
      </w:r>
    </w:p>
    <w:p>
      <w:r>
        <w:t xml:space="preserve">@tbradleysr @TMZ fu neekeri</w:t>
      </w:r>
    </w:p>
    <w:p>
      <w:r>
        <w:rPr>
          <w:b/>
          <w:u w:val="single"/>
        </w:rPr>
        <w:t xml:space="preserve">169776</w:t>
      </w:r>
    </w:p>
    <w:p>
      <w:r>
        <w:t xml:space="preserve">@RiseUpBroncosMM @Legitfamo sama 2 u NIGGERi</w:t>
      </w:r>
    </w:p>
    <w:p>
      <w:r>
        <w:rPr>
          <w:b/>
          <w:u w:val="single"/>
        </w:rPr>
        <w:t xml:space="preserve">169777</w:t>
      </w:r>
    </w:p>
    <w:p>
      <w:r>
        <w:t xml:space="preserve">@RealPeterson21 ur garbage neekeri</w:t>
      </w:r>
    </w:p>
    <w:p>
      <w:r>
        <w:rPr>
          <w:b/>
          <w:u w:val="single"/>
        </w:rPr>
        <w:t xml:space="preserve">169778</w:t>
      </w:r>
    </w:p>
    <w:p>
      <w:r>
        <w:t xml:space="preserve">@clee0506 Olet yhtä paljon "neekeri" kuin kuka tahansa musta mies ..luuletko, ettet??? https://t.co/vrjGMiA8WD</w:t>
      </w:r>
    </w:p>
    <w:p>
      <w:r>
        <w:rPr>
          <w:b/>
          <w:u w:val="single"/>
        </w:rPr>
        <w:t xml:space="preserve">169779</w:t>
      </w:r>
    </w:p>
    <w:p>
      <w:r>
        <w:t xml:space="preserve">@anda_mduz awe myy neekeri, check you later</w:t>
      </w:r>
    </w:p>
    <w:p>
      <w:r>
        <w:rPr>
          <w:b/>
          <w:u w:val="single"/>
        </w:rPr>
        <w:t xml:space="preserve">169780</w:t>
      </w:r>
    </w:p>
    <w:p>
      <w:r>
        <w:t xml:space="preserve">@OfficialChelji ofc sinun ei tarvitse edes kysyä, neekeri.</w:t>
      </w:r>
    </w:p>
    <w:p>
      <w:r>
        <w:rPr>
          <w:b/>
          <w:u w:val="single"/>
        </w:rPr>
        <w:t xml:space="preserve">169781</w:t>
      </w:r>
    </w:p>
    <w:p>
      <w:r>
        <w:t xml:space="preserve">@Cloureee @TheParkMC SEURAA MINUA FUCK U NIGGERi</w:t>
      </w:r>
    </w:p>
    <w:p>
      <w:r>
        <w:rPr>
          <w:b/>
          <w:u w:val="single"/>
        </w:rPr>
        <w:t xml:space="preserve">169782</w:t>
      </w:r>
    </w:p>
    <w:p>
      <w:r>
        <w:t xml:space="preserve">@deedhinsaan f u neekeri</w:t>
      </w:r>
    </w:p>
    <w:p>
      <w:r>
        <w:rPr>
          <w:b/>
          <w:u w:val="single"/>
        </w:rPr>
        <w:t xml:space="preserve">169783</w:t>
      </w:r>
    </w:p>
    <w:p>
      <w:r>
        <w:t xml:space="preserve">@MFBROOME @Chino_Pandaa yea fuck you you nigger ass black ass "grab em by the pussy" not supporting nigger #votetrumpforjail</w:t>
      </w:r>
    </w:p>
    <w:p>
      <w:r>
        <w:rPr>
          <w:b/>
          <w:u w:val="single"/>
        </w:rPr>
        <w:t xml:space="preserve">169784</w:t>
      </w:r>
    </w:p>
    <w:p>
      <w:r>
        <w:t xml:space="preserve">@Crystal1Johnson elämässämme on tärkeää seisoa pystyssä, kun arvioit jotakuta, joka juuri kutsui sinua neekeriksi....(jotta et toimisi esim. niin).</w:t>
      </w:r>
    </w:p>
    <w:p>
      <w:r>
        <w:rPr>
          <w:b/>
          <w:u w:val="single"/>
        </w:rPr>
        <w:t xml:space="preserve">169785</w:t>
      </w:r>
    </w:p>
    <w:p>
      <w:r>
        <w:t xml:space="preserve">@TMTRaY_ oletko se musta, joka yritti varastaa rahamme? Zachsin vanha ystävä. Onko tämä oikea neekeri?</w:t>
      </w:r>
    </w:p>
    <w:p>
      <w:r>
        <w:rPr>
          <w:b/>
          <w:u w:val="single"/>
        </w:rPr>
        <w:t xml:space="preserve">169786</w:t>
      </w:r>
    </w:p>
    <w:p>
      <w:r>
        <w:t xml:space="preserve">@MMads @ihateu310 Fred &amp;amp; Boris ovat valikoivan närkästyksen kuninkaita, pilailetko vai etkö huomannut päivittäin lähetettyjä sitruuna- &amp;amp; neekerivitsejä?</w:t>
      </w:r>
    </w:p>
    <w:p>
      <w:r>
        <w:rPr>
          <w:b/>
          <w:u w:val="single"/>
        </w:rPr>
        <w:t xml:space="preserve">169787</w:t>
      </w:r>
    </w:p>
    <w:p>
      <w:r>
        <w:t xml:space="preserve">@Zectics stfu idiootti tukehtua outback neekeri ruokaa ja saada verkossa</w:t>
      </w:r>
    </w:p>
    <w:p>
      <w:r>
        <w:rPr>
          <w:b/>
          <w:u w:val="single"/>
        </w:rPr>
        <w:t xml:space="preserve">169788</w:t>
      </w:r>
    </w:p>
    <w:p>
      <w:r>
        <w:t xml:space="preserve">@Subject_Madderz odota, kunnes löydän tämän videon jälleen youtube, jossa sinä apina-tililläsi lähetät raivopostia, jossa kutsut jotain lasta neekeriksi.</w:t>
      </w:r>
    </w:p>
    <w:p>
      <w:r>
        <w:rPr>
          <w:b/>
          <w:u w:val="single"/>
        </w:rPr>
        <w:t xml:space="preserve">169789</w:t>
      </w:r>
    </w:p>
    <w:p>
      <w:r>
        <w:t xml:space="preserve">@Mrf1apjacks u sanoi neekeri</w:t>
      </w:r>
    </w:p>
    <w:p>
      <w:r>
        <w:rPr>
          <w:b/>
          <w:u w:val="single"/>
        </w:rPr>
        <w:t xml:space="preserve">169790</w:t>
      </w:r>
    </w:p>
    <w:p>
      <w:r>
        <w:t xml:space="preserve">@mrbigjay97 haista vittu wannabe neekeri</w:t>
      </w:r>
    </w:p>
    <w:p>
      <w:r>
        <w:rPr>
          <w:b/>
          <w:u w:val="single"/>
        </w:rPr>
        <w:t xml:space="preserve">169791</w:t>
      </w:r>
    </w:p>
    <w:p>
      <w:r>
        <w:t xml:space="preserve">@Cutcomms Menen tappamaan itseni. Nähdään huomenna, neekerihomo.</w:t>
      </w:r>
    </w:p>
    <w:p>
      <w:r>
        <w:rPr>
          <w:b/>
          <w:u w:val="single"/>
        </w:rPr>
        <w:t xml:space="preserve">169792</w:t>
      </w:r>
    </w:p>
    <w:p>
      <w:r>
        <w:t xml:space="preserve">@aleeyah405 en ymmärrä, miksi loukkaannuit, kun tiedät hiton hyvin, että oma väkesi kutsuu sinua neekeriksi ja neekeriksi. Halusit vain tapella.</w:t>
      </w:r>
    </w:p>
    <w:p>
      <w:r>
        <w:rPr>
          <w:b/>
          <w:u w:val="single"/>
        </w:rPr>
        <w:t xml:space="preserve">169793</w:t>
      </w:r>
    </w:p>
    <w:p>
      <w:r>
        <w:t xml:space="preserve">@michaelhead99 ur tyhmä neekeri</w:t>
      </w:r>
    </w:p>
    <w:p>
      <w:r>
        <w:rPr>
          <w:b/>
          <w:u w:val="single"/>
        </w:rPr>
        <w:t xml:space="preserve">169794</w:t>
      </w:r>
    </w:p>
    <w:p>
      <w:r>
        <w:t xml:space="preserve">@seamlessmendes ja entä se fani, joka kutsui Candicea neekeriksi ?? Onko sinulla jotain sanottavaa siitä?</w:t>
      </w:r>
    </w:p>
    <w:p>
      <w:r>
        <w:rPr>
          <w:b/>
          <w:u w:val="single"/>
        </w:rPr>
        <w:t xml:space="preserve">169795</w:t>
      </w:r>
    </w:p>
    <w:p>
      <w:r>
        <w:t xml:space="preserve">@karissah04 missä olet neekeri</w:t>
      </w:r>
    </w:p>
    <w:p>
      <w:r>
        <w:rPr>
          <w:b/>
          <w:u w:val="single"/>
        </w:rPr>
        <w:t xml:space="preserve">169796</w:t>
      </w:r>
    </w:p>
    <w:p>
      <w:r>
        <w:t xml:space="preserve">@mashdolski @vinny_wa neekeri on vitun tyhmä..jalkapallo argumentit ei ole ei voiteta kuinka monta pokaalia u on voittanut</w:t>
      </w:r>
    </w:p>
    <w:p>
      <w:r>
        <w:rPr>
          <w:b/>
          <w:u w:val="single"/>
        </w:rPr>
        <w:t xml:space="preserve">169797</w:t>
      </w:r>
    </w:p>
    <w:p>
      <w:r>
        <w:t xml:space="preserve">@HanumeAmir @OyH_yHCO Hei neekeri!!!!  Haluatko imeä mun munaa? https://t.co/SzeDSI20e7</w:t>
      </w:r>
    </w:p>
    <w:p>
      <w:r>
        <w:rPr>
          <w:b/>
          <w:u w:val="single"/>
        </w:rPr>
        <w:t xml:space="preserve">169798</w:t>
      </w:r>
    </w:p>
    <w:p>
      <w:r>
        <w:t xml:space="preserve">@holybadblood u wish u were that small and tan neekeri</w:t>
      </w:r>
    </w:p>
    <w:p>
      <w:r>
        <w:rPr>
          <w:b/>
          <w:u w:val="single"/>
        </w:rPr>
        <w:t xml:space="preserve">169799</w:t>
      </w:r>
    </w:p>
    <w:p>
      <w:r>
        <w:t xml:space="preserve">@MOTYWes u dnt get it fuck nigger. Foh</w:t>
      </w:r>
    </w:p>
    <w:p>
      <w:r>
        <w:rPr>
          <w:b/>
          <w:u w:val="single"/>
        </w:rPr>
        <w:t xml:space="preserve">169800</w:t>
      </w:r>
    </w:p>
    <w:p>
      <w:r>
        <w:t xml:space="preserve">@neverevertrump @lenardgamergate neekeri hänen kimppuunsa hyökättiin yllättäen. Tiedän, että se on sinun kusipäämentaliteettisi, että istut ja otat vastaan pahoinpitelyä, ei kuitenkaan hänen...</w:t>
      </w:r>
    </w:p>
    <w:p>
      <w:r>
        <w:rPr>
          <w:b/>
          <w:u w:val="single"/>
        </w:rPr>
        <w:t xml:space="preserve">169801</w:t>
      </w:r>
    </w:p>
    <w:p>
      <w:r>
        <w:t xml:space="preserve">@USNavy Ja minä jäin paitsi kuukauden hiekkaneekeri-työntekijöiden valinnasta viimeisten 35 vuoden aikana, mutta olisin kuitenkin halunnut.Joten miksi sinä hössötät?</w:t>
      </w:r>
    </w:p>
    <w:p>
      <w:r>
        <w:rPr>
          <w:b/>
          <w:u w:val="single"/>
        </w:rPr>
        <w:t xml:space="preserve">169802</w:t>
      </w:r>
    </w:p>
    <w:p>
      <w:r>
        <w:t xml:space="preserve">@l3ss3l ay follow me you nigger</w:t>
      </w:r>
    </w:p>
    <w:p>
      <w:r>
        <w:rPr>
          <w:b/>
          <w:u w:val="single"/>
        </w:rPr>
        <w:t xml:space="preserve">169803</w:t>
      </w:r>
    </w:p>
    <w:p>
      <w:r>
        <w:t xml:space="preserve">@Joshtruction hei näin neekerin muodon sinusta boi</w:t>
      </w:r>
    </w:p>
    <w:p>
      <w:r>
        <w:rPr>
          <w:b/>
          <w:u w:val="single"/>
        </w:rPr>
        <w:t xml:space="preserve">169804</w:t>
      </w:r>
    </w:p>
    <w:p>
      <w:r>
        <w:t xml:space="preserve">@sorryimmeganx Tiedän, että yskit kuin neekeri, mutta osaatko nyrkkeillä kuin neekeri? Musta nyrkkeili mua mun syntymäpäivänä, mua ei oo ikinä nyrkkeilty niin hyvin.</w:t>
      </w:r>
    </w:p>
    <w:p>
      <w:r>
        <w:rPr>
          <w:b/>
          <w:u w:val="single"/>
        </w:rPr>
        <w:t xml:space="preserve">169805</w:t>
      </w:r>
    </w:p>
    <w:p>
      <w:r>
        <w:t xml:space="preserve">@hxnnxhr u a nigger tho</w:t>
      </w:r>
    </w:p>
    <w:p>
      <w:r>
        <w:rPr>
          <w:b/>
          <w:u w:val="single"/>
        </w:rPr>
        <w:t xml:space="preserve">169806</w:t>
      </w:r>
    </w:p>
    <w:p>
      <w:r>
        <w:t xml:space="preserve">@MrLoon3Y @HAXSANO olet kukaan et kosteutta nurkassa top strip olet niin huono u sai paskaa joka gunny neekeri</w:t>
      </w:r>
    </w:p>
    <w:p>
      <w:r>
        <w:rPr>
          <w:b/>
          <w:u w:val="single"/>
        </w:rPr>
        <w:t xml:space="preserve">169807</w:t>
      </w:r>
    </w:p>
    <w:p>
      <w:r>
        <w:t xml:space="preserve">@_sadIy ämmä olimme naimisissa raskas mitä u kääntyä neekeri yön yli ajatella olen luottaa u lasten kanssa web Hollie klo lapset</w:t>
      </w:r>
    </w:p>
    <w:p>
      <w:r>
        <w:rPr>
          <w:b/>
          <w:u w:val="single"/>
        </w:rPr>
        <w:t xml:space="preserve">169808</w:t>
      </w:r>
    </w:p>
    <w:p>
      <w:r>
        <w:t xml:space="preserve">@mackayyla sen hauska, että u sanoa, että cuz jos u vain päivämäärä neekeri kuin olet laiminlyödä muita rotuja, joka on tavallaan tekee sinusta rasisti LMAO</w:t>
      </w:r>
    </w:p>
    <w:p>
      <w:r>
        <w:rPr>
          <w:b/>
          <w:u w:val="single"/>
        </w:rPr>
        <w:t xml:space="preserve">169809</w:t>
      </w:r>
    </w:p>
    <w:p>
      <w:r>
        <w:t xml:space="preserve">@zSleepz Hei poika, painu vittuun, senkin vitun läski nörtti. Ime läskiä, senkin ebolaa kantava neekeri!</w:t>
      </w:r>
    </w:p>
    <w:p>
      <w:r>
        <w:rPr>
          <w:b/>
          <w:u w:val="single"/>
        </w:rPr>
        <w:t xml:space="preserve">169810</w:t>
      </w:r>
    </w:p>
    <w:p>
      <w:r>
        <w:t xml:space="preserve">@Riley_Hu neekeri saat ne ka tiistaina. Mulla on huomenna kiire.</w:t>
      </w:r>
    </w:p>
    <w:p>
      <w:r>
        <w:rPr>
          <w:b/>
          <w:u w:val="single"/>
        </w:rPr>
        <w:t xml:space="preserve">169811</w:t>
      </w:r>
    </w:p>
    <w:p>
      <w:r>
        <w:t xml:space="preserve">@ReasonHD @magents nigger u rap kuin @Nas Pidän siitä, että afrikkalainen tuntuu Nas ainakin u minun top viisi Mc 's</w:t>
      </w:r>
    </w:p>
    <w:p>
      <w:r>
        <w:rPr>
          <w:b/>
          <w:u w:val="single"/>
        </w:rPr>
        <w:t xml:space="preserve">169812</w:t>
      </w:r>
    </w:p>
    <w:p>
      <w:r>
        <w:t xml:space="preserve">@xjhianx ayyy ur the gayest nigger on my tl.</w:t>
      </w:r>
    </w:p>
    <w:p>
      <w:r>
        <w:rPr>
          <w:b/>
          <w:u w:val="single"/>
        </w:rPr>
        <w:t xml:space="preserve">169813</w:t>
      </w:r>
    </w:p>
    <w:p>
      <w:r>
        <w:t xml:space="preserve">@charleslofton to blk college students,on ur kampuksilla u r edelleen kutsutaan neekeri &amp;amp; kaikki muu, u r maksaa lukukausimaksuja,u luulee u mennä ilmaiseksi</w:t>
      </w:r>
    </w:p>
    <w:p>
      <w:r>
        <w:rPr>
          <w:b/>
          <w:u w:val="single"/>
        </w:rPr>
        <w:t xml:space="preserve">169814</w:t>
      </w:r>
    </w:p>
    <w:p>
      <w:r>
        <w:t xml:space="preserve">@benevolentamiss ja nopea kutsua sinua neekeriksi. Neekeri, jolla on hyväpalkkainen työ ja iso kalu 😇.</w:t>
      </w:r>
    </w:p>
    <w:p>
      <w:r>
        <w:rPr>
          <w:b/>
          <w:u w:val="single"/>
        </w:rPr>
        <w:t xml:space="preserve">169815</w:t>
      </w:r>
    </w:p>
    <w:p>
      <w:r>
        <w:t xml:space="preserve">@Hotkid_11 usemuva my nigger et ole nähnyt sitä?😂</w:t>
      </w:r>
    </w:p>
    <w:p>
      <w:r>
        <w:rPr>
          <w:b/>
          <w:u w:val="single"/>
        </w:rPr>
        <w:t xml:space="preserve">169816</w:t>
      </w:r>
    </w:p>
    <w:p>
      <w:r>
        <w:t xml:space="preserve">@Dippa7F how u doin nigger https://t.co/mzD0FImbJJ</w:t>
      </w:r>
    </w:p>
    <w:p>
      <w:r>
        <w:rPr>
          <w:b/>
          <w:u w:val="single"/>
        </w:rPr>
        <w:t xml:space="preserve">169817</w:t>
      </w:r>
    </w:p>
    <w:p>
      <w:r>
        <w:t xml:space="preserve">@SnipersVitality @VitalityNTD neekeri, milloin sinä pääsit V:hen</w:t>
      </w:r>
    </w:p>
    <w:p>
      <w:r>
        <w:rPr>
          <w:b/>
          <w:u w:val="single"/>
        </w:rPr>
        <w:t xml:space="preserve">169818</w:t>
      </w:r>
    </w:p>
    <w:p>
      <w:r>
        <w:t xml:space="preserve">@__KeepCalmBro @VonniMediaMogul NIGGER oli... ei neekeri. Ja jos se on NIIN paha, niin sinun pitäisi loukkaantua, kun mustat kutsuvat sinua myös neekeriksi.</w:t>
      </w:r>
    </w:p>
    <w:p>
      <w:r>
        <w:rPr>
          <w:b/>
          <w:u w:val="single"/>
        </w:rPr>
        <w:t xml:space="preserve">169819</w:t>
      </w:r>
    </w:p>
    <w:p>
      <w:r>
        <w:t xml:space="preserve">@CharlieBravo33 @hedge_funds Sivustomme ei ole tarkoitettu idiooteille, jotka eivät ole vielä oppineet käyttämään selainta, neekeri</w:t>
      </w:r>
    </w:p>
    <w:p>
      <w:r>
        <w:rPr>
          <w:b/>
          <w:u w:val="single"/>
        </w:rPr>
        <w:t xml:space="preserve">169820</w:t>
      </w:r>
    </w:p>
    <w:p>
      <w:r>
        <w:t xml:space="preserve">@rudeboypsquare wtf on jude ngees? Sinun lapsenvahtisi? Neekeri kasva aikuiseksi, koska vaikka sinulla on kammo, käyttäydyt edelleen kuin orja, vittu jude.</w:t>
      </w:r>
    </w:p>
    <w:p>
      <w:r>
        <w:rPr>
          <w:b/>
          <w:u w:val="single"/>
        </w:rPr>
        <w:t xml:space="preserve">169821</w:t>
      </w:r>
    </w:p>
    <w:p>
      <w:r>
        <w:t xml:space="preserve">@kanyewset Olet alhaisen elämän neekeri saasta. Taylor Swift on miljoona kertaa parempi kuin sinä. et osaa laulaa. Olet rasistinen neekeri!</w:t>
      </w:r>
    </w:p>
    <w:p>
      <w:r>
        <w:rPr>
          <w:b/>
          <w:u w:val="single"/>
        </w:rPr>
        <w:t xml:space="preserve">169822</w:t>
      </w:r>
    </w:p>
    <w:p>
      <w:r>
        <w:t xml:space="preserve">@st3phanie_hicks @itsnikeee_fr Tarkoitan, että olisin samaa mieltä, jos seurustelisit mustan miehen kanssa, mutta seurustelet neekeririkollisen kanssa. Isäsi on oikeassa.</w:t>
      </w:r>
    </w:p>
    <w:p>
      <w:r>
        <w:rPr>
          <w:b/>
          <w:u w:val="single"/>
        </w:rPr>
        <w:t xml:space="preserve">169823</w:t>
      </w:r>
    </w:p>
    <w:p>
      <w:r>
        <w:t xml:space="preserve">@realweatherfordin tili ei ole tilapäisesti käytettävissä, koska se rikkoo Twitterin mediakäytäntöä. Lue lisää.</w:t>
      </w:r>
    </w:p>
    <w:p>
      <w:r>
        <w:rPr>
          <w:b/>
          <w:u w:val="single"/>
        </w:rPr>
        <w:t xml:space="preserve">169824</w:t>
      </w:r>
    </w:p>
    <w:p>
      <w:r>
        <w:t xml:space="preserve">@EditsSurreal Olet vitun seksikäs intialainen neekeri.</w:t>
      </w:r>
    </w:p>
    <w:p>
      <w:r>
        <w:rPr>
          <w:b/>
          <w:u w:val="single"/>
        </w:rPr>
        <w:t xml:space="preserve">169825</w:t>
      </w:r>
    </w:p>
    <w:p>
      <w:r>
        <w:t xml:space="preserve">@kerrykcee hän meni naimisiin kikuyu neekerin kanssa</w:t>
      </w:r>
    </w:p>
    <w:p>
      <w:r>
        <w:rPr>
          <w:b/>
          <w:u w:val="single"/>
        </w:rPr>
        <w:t xml:space="preserve">169826</w:t>
      </w:r>
    </w:p>
    <w:p>
      <w:r>
        <w:t xml:space="preserve">@eRa_Eternity PICK ME U NIGGER</w:t>
      </w:r>
    </w:p>
    <w:p>
      <w:r>
        <w:rPr>
          <w:b/>
          <w:u w:val="single"/>
        </w:rPr>
        <w:t xml:space="preserve">169827</w:t>
      </w:r>
    </w:p>
    <w:p>
      <w:r>
        <w:t xml:space="preserve">@WildeWood63 ah hemmetti 😂😂😂😂 senkin tyhmä neekeri</w:t>
      </w:r>
    </w:p>
    <w:p>
      <w:r>
        <w:rPr>
          <w:b/>
          <w:u w:val="single"/>
        </w:rPr>
        <w:t xml:space="preserve">169828</w:t>
      </w:r>
    </w:p>
    <w:p>
      <w:r>
        <w:t xml:space="preserve">@memoryjukebox @BernieSanders Joten on ok käyttää sanaa "neekeri", koska et keksinyt sitä?</w:t>
      </w:r>
    </w:p>
    <w:p>
      <w:r>
        <w:rPr>
          <w:b/>
          <w:u w:val="single"/>
        </w:rPr>
        <w:t xml:space="preserve">169829</w:t>
      </w:r>
    </w:p>
    <w:p>
      <w:r>
        <w:t xml:space="preserve">@2DNacs ur neekeri</w:t>
      </w:r>
    </w:p>
    <w:p>
      <w:r>
        <w:rPr>
          <w:b/>
          <w:u w:val="single"/>
        </w:rPr>
        <w:t xml:space="preserve">169830</w:t>
      </w:r>
    </w:p>
    <w:p>
      <w:r>
        <w:t xml:space="preserve">@SexyMixedMan puhu hentaista ja insestistä...olen varma, että voisit kirjoittaa niistä kirjan...senkin ilkeä puoli-neekeri...</w:t>
      </w:r>
    </w:p>
    <w:p>
      <w:r>
        <w:rPr>
          <w:b/>
          <w:u w:val="single"/>
        </w:rPr>
        <w:t xml:space="preserve">169831</w:t>
      </w:r>
    </w:p>
    <w:p>
      <w:r>
        <w:t xml:space="preserve">@thatgirlsalina ON VÄHEMMÄN TÄÄLLÄ, MUTTA TÄÄLLÄ ON RASISMIA KAIKILLA JA MODERNI SANA NIGGER S "AABD "TAI "KHAL" ABEED= PLURAL JST TO LET U K</w:t>
      </w:r>
    </w:p>
    <w:p>
      <w:r>
        <w:rPr>
          <w:b/>
          <w:u w:val="single"/>
        </w:rPr>
        <w:t xml:space="preserve">169832</w:t>
      </w:r>
    </w:p>
    <w:p>
      <w:r>
        <w:t xml:space="preserve">@_TasiaRayee "Jos et ole musta, sinun ei pitäisi sanoa neekeri" kirjaimellisesti sama ajatus takana mitä sanoit, mutta ihmiset ovat järkyttyneitä https://t.co/omE19mCsEG</w:t>
      </w:r>
    </w:p>
    <w:p>
      <w:r>
        <w:rPr>
          <w:b/>
          <w:u w:val="single"/>
        </w:rPr>
        <w:t xml:space="preserve">169833</w:t>
      </w:r>
    </w:p>
    <w:p>
      <w:r>
        <w:t xml:space="preserve">@Trinket_Leanne Bingo! Olen tietämätön, mutta u ei osaa kirjoittaa väsynyt? Sait neekerin oikein kuitenkin. Kuinka surullista, että turvaudut siihen.</w:t>
      </w:r>
    </w:p>
    <w:p>
      <w:r>
        <w:rPr>
          <w:b/>
          <w:u w:val="single"/>
        </w:rPr>
        <w:t xml:space="preserve">169834</w:t>
      </w:r>
    </w:p>
    <w:p>
      <w:r>
        <w:t xml:space="preserve">@OscarDeLaHoya oletko jo korjannut rasistisen yrityksesi? Kutsut meitä apinoiksi ja neekereiksi.  #FuckGoldenBoy</w:t>
      </w:r>
    </w:p>
    <w:p>
      <w:r>
        <w:rPr>
          <w:b/>
          <w:u w:val="single"/>
        </w:rPr>
        <w:t xml:space="preserve">169835</w:t>
      </w:r>
    </w:p>
    <w:p>
      <w:r>
        <w:t xml:space="preserve">@_BadMeetsEvil sinä hakkasit minusta neekerin ulos😳</w:t>
      </w:r>
    </w:p>
    <w:p>
      <w:r>
        <w:rPr>
          <w:b/>
          <w:u w:val="single"/>
        </w:rPr>
        <w:t xml:space="preserve">169836</w:t>
      </w:r>
    </w:p>
    <w:p>
      <w:r>
        <w:t xml:space="preserve">@BrianPumperXXX_ ja nyt he jahtasivat persettäsi laihan neekerin toimesta ja sinä juoksit häneltä aivan kuten rap-urasi.</w:t>
      </w:r>
    </w:p>
    <w:p>
      <w:r>
        <w:rPr>
          <w:b/>
          <w:u w:val="single"/>
        </w:rPr>
        <w:t xml:space="preserve">169837</w:t>
      </w:r>
    </w:p>
    <w:p>
      <w:r>
        <w:t xml:space="preserve">@RealMoseby96 @d_m_g_daffy @mic Shahquelle olet sellainen henkilö, jolla on mielenhäiriö sen jälkeen, kun häntä kutsutaan neekeriksi.</w:t>
      </w:r>
    </w:p>
    <w:p>
      <w:r>
        <w:rPr>
          <w:b/>
          <w:u w:val="single"/>
        </w:rPr>
        <w:t xml:space="preserve">169838</w:t>
      </w:r>
    </w:p>
    <w:p>
      <w:r>
        <w:t xml:space="preserve">@KEEMSTAR olet neekeri homo</w:t>
      </w:r>
    </w:p>
    <w:p>
      <w:r>
        <w:rPr>
          <w:b/>
          <w:u w:val="single"/>
        </w:rPr>
        <w:t xml:space="preserve">169839</w:t>
      </w:r>
    </w:p>
    <w:p>
      <w:r>
        <w:t xml:space="preserve">@EdAsante77 @rolandsmartin @SnoopDogg @RootsSeries vaikka hän olisi eri mieltä, näet itsesi "neekerinä" jos et pidä siitä? Naurettavaa</w:t>
      </w:r>
    </w:p>
    <w:p>
      <w:r>
        <w:rPr>
          <w:b/>
          <w:u w:val="single"/>
        </w:rPr>
        <w:t xml:space="preserve">169840</w:t>
      </w:r>
    </w:p>
    <w:p>
      <w:r>
        <w:t xml:space="preserve">@sugoicatx En usko, että olet musta, mikä antaa sinulle oikeuden sanoa neekeri? Mitä vikaa mustana olemisessa on?</w:t>
      </w:r>
    </w:p>
    <w:p>
      <w:r>
        <w:rPr>
          <w:b/>
          <w:u w:val="single"/>
        </w:rPr>
        <w:t xml:space="preserve">169841</w:t>
      </w:r>
    </w:p>
    <w:p>
      <w:r>
        <w:t xml:space="preserve">@JUSTDOITSULLEY LOL! Toivottavasti he kutsuvat sinua nyt neekeriksi hengityksensä alla.</w:t>
      </w:r>
    </w:p>
    <w:p>
      <w:r>
        <w:rPr>
          <w:b/>
          <w:u w:val="single"/>
        </w:rPr>
        <w:t xml:space="preserve">169842</w:t>
      </w:r>
    </w:p>
    <w:p>
      <w:r>
        <w:t xml:space="preserve">@ZeroClique ei kukaan sinä vitun neekeri @ZeroMagiks</w:t>
      </w:r>
    </w:p>
    <w:p>
      <w:r>
        <w:rPr>
          <w:b/>
          <w:u w:val="single"/>
        </w:rPr>
        <w:t xml:space="preserve">169843</w:t>
      </w:r>
    </w:p>
    <w:p>
      <w:r>
        <w:t xml:space="preserve">@thedrowzy @realDonaldTrump turpa kiinni, mene takaisin kotimaahasi, meksikolainen neekeri!</w:t>
      </w:r>
    </w:p>
    <w:p>
      <w:r>
        <w:rPr>
          <w:b/>
          <w:u w:val="single"/>
        </w:rPr>
        <w:t xml:space="preserve">169844</w:t>
      </w:r>
    </w:p>
    <w:p>
      <w:r>
        <w:t xml:space="preserve">@LowClassLegend @KidTrunksB Tyrmään sinut niin kovaa, että sinusta tulee musta ja sininen kuin se tyhmä neekeri 50 Sments!</w:t>
      </w:r>
    </w:p>
    <w:p>
      <w:r>
        <w:rPr>
          <w:b/>
          <w:u w:val="single"/>
        </w:rPr>
        <w:t xml:space="preserve">169845</w:t>
      </w:r>
    </w:p>
    <w:p>
      <w:r>
        <w:t xml:space="preserve">@vinnie @crimeagency @KINGSA7AN @womanbeater @urharmless lol minulla on 2k tietokantoja, mutta u dont see my fronting kuin tyhmä neekeri????</w:t>
      </w:r>
    </w:p>
    <w:p>
      <w:r>
        <w:rPr>
          <w:b/>
          <w:u w:val="single"/>
        </w:rPr>
        <w:t xml:space="preserve">169846</w:t>
      </w:r>
    </w:p>
    <w:p>
      <w:r>
        <w:t xml:space="preserve">@__Ryaaaa @CraziestSex tiesit, että sanoisin tuon, senkin vitun neekeri!</w:t>
      </w:r>
    </w:p>
    <w:p>
      <w:r>
        <w:rPr>
          <w:b/>
          <w:u w:val="single"/>
        </w:rPr>
        <w:t xml:space="preserve">169847</w:t>
      </w:r>
    </w:p>
    <w:p>
      <w:r>
        <w:t xml:space="preserve">@dcj1023 @PNCBank_Help u neekeri homo</w:t>
      </w:r>
    </w:p>
    <w:p>
      <w:r>
        <w:rPr>
          <w:b/>
          <w:u w:val="single"/>
        </w:rPr>
        <w:t xml:space="preserve">169848</w:t>
      </w:r>
    </w:p>
    <w:p>
      <w:r>
        <w:t xml:space="preserve">@804StreetMedia @BIRDMAN5STAR SINÄ ET OLE VITTU JUNGLE, NIGGER! ISTU LÄSKIPERSEELLESI JA OPETTELE ENGLANTIA, SENKIN MUSTA HUORA!</w:t>
      </w:r>
    </w:p>
    <w:p>
      <w:r>
        <w:rPr>
          <w:b/>
          <w:u w:val="single"/>
        </w:rPr>
        <w:t xml:space="preserve">169849</w:t>
      </w:r>
    </w:p>
    <w:p>
      <w:r>
        <w:t xml:space="preserve">@JSMagicMan perheesi kuolee auto-onnettomuudessa onnea tard neekeri aids carrier homo</w:t>
      </w:r>
    </w:p>
    <w:p>
      <w:r>
        <w:rPr>
          <w:b/>
          <w:u w:val="single"/>
        </w:rPr>
        <w:t xml:space="preserve">169850</w:t>
      </w:r>
    </w:p>
    <w:p>
      <w:r>
        <w:t xml:space="preserve">@ZacharyQuinto olisitko sinä naamioitunut mustaksi ihmiseksi (#Nigger)?se mitä sinä teit käyttämällä #Gypsy poseerausta https://t.co/eX5lO59Pft</w:t>
      </w:r>
    </w:p>
    <w:p>
      <w:r>
        <w:rPr>
          <w:b/>
          <w:u w:val="single"/>
        </w:rPr>
        <w:t xml:space="preserve">169851</w:t>
      </w:r>
    </w:p>
    <w:p>
      <w:r>
        <w:t xml:space="preserve">@Fun_Legit lmao ur neekeri</w:t>
      </w:r>
    </w:p>
    <w:p>
      <w:r>
        <w:rPr>
          <w:b/>
          <w:u w:val="single"/>
        </w:rPr>
        <w:t xml:space="preserve">169852</w:t>
      </w:r>
    </w:p>
    <w:p>
      <w:r>
        <w:t xml:space="preserve">@ChadCastro15 Haluan, että menet Oaklandiin ja kutsut mustaa ihmistä neekeriksi.</w:t>
      </w:r>
    </w:p>
    <w:p>
      <w:r>
        <w:rPr>
          <w:b/>
          <w:u w:val="single"/>
        </w:rPr>
        <w:t xml:space="preserve">169853</w:t>
      </w:r>
    </w:p>
    <w:p>
      <w:r>
        <w:t xml:space="preserve">@KEEMSTAR Alex "tyhmä neekeri" päätti hyökätä kimppuusi, eikö niin?</w:t>
      </w:r>
    </w:p>
    <w:p>
      <w:r>
        <w:rPr>
          <w:b/>
          <w:u w:val="single"/>
        </w:rPr>
        <w:t xml:space="preserve">169854</w:t>
      </w:r>
    </w:p>
    <w:p>
      <w:r>
        <w:t xml:space="preserve">@ALDEscol sge ug laag oy et ikinä opi läksyjäsi neekeri</w:t>
      </w:r>
    </w:p>
    <w:p>
      <w:r>
        <w:rPr>
          <w:b/>
          <w:u w:val="single"/>
        </w:rPr>
        <w:t xml:space="preserve">169855</w:t>
      </w:r>
    </w:p>
    <w:p>
      <w:r>
        <w:t xml:space="preserve">@GRYKING enemmän kokemusta koulutus? Kutsuiko hän sinua juuri ghettoneekeriksi?</w:t>
      </w:r>
    </w:p>
    <w:p>
      <w:r>
        <w:rPr>
          <w:b/>
          <w:u w:val="single"/>
        </w:rPr>
        <w:t xml:space="preserve">169856</w:t>
      </w:r>
    </w:p>
    <w:p>
      <w:r>
        <w:t xml:space="preserve">@AngelTilaLove MUSTANA MIEHENÄ MINUN ON PITÄISI OLLA SINUN NIGGERIORJASI JA GEY SPIT ON MINUN ASIAN JUMALASI</w:t>
      </w:r>
    </w:p>
    <w:p>
      <w:r>
        <w:rPr>
          <w:b/>
          <w:u w:val="single"/>
        </w:rPr>
        <w:t xml:space="preserve">169857</w:t>
      </w:r>
    </w:p>
    <w:p>
      <w:r>
        <w:t xml:space="preserve">@snakesonaplane8 YOU FUCKING MONG THAT THAT WHAT YOU GET FOR NOT OPENING MY SNAP STUPID NIGGER</w:t>
      </w:r>
    </w:p>
    <w:p>
      <w:r>
        <w:rPr>
          <w:b/>
          <w:u w:val="single"/>
        </w:rPr>
        <w:t xml:space="preserve">169858</w:t>
      </w:r>
    </w:p>
    <w:p>
      <w:r>
        <w:t xml:space="preserve">@predisix vittu u neekeri</w:t>
      </w:r>
    </w:p>
    <w:p>
      <w:r>
        <w:rPr>
          <w:b/>
          <w:u w:val="single"/>
        </w:rPr>
        <w:t xml:space="preserve">169859</w:t>
      </w:r>
    </w:p>
    <w:p>
      <w:r>
        <w:t xml:space="preserve">@Dani_masonn @jusmee__ olet talon neekeri joka tapauksessa, joten olet kunnossa.</w:t>
      </w:r>
    </w:p>
    <w:p>
      <w:r>
        <w:rPr>
          <w:b/>
          <w:u w:val="single"/>
        </w:rPr>
        <w:t xml:space="preserve">169860</w:t>
      </w:r>
    </w:p>
    <w:p>
      <w:r>
        <w:t xml:space="preserve">@CL0WNSHOES hei neekeri, oletko skypessä?</w:t>
      </w:r>
    </w:p>
    <w:p>
      <w:r>
        <w:rPr>
          <w:b/>
          <w:u w:val="single"/>
        </w:rPr>
        <w:t xml:space="preserve">169861</w:t>
      </w:r>
    </w:p>
    <w:p>
      <w:r>
        <w:t xml:space="preserve">@KEEMSTAR @bb10000000000000000 kyllä, et tehnyt mitään ansaitaksesi tämän. Lol jk neekerihomo.</w:t>
      </w:r>
    </w:p>
    <w:p>
      <w:r>
        <w:rPr>
          <w:b/>
          <w:u w:val="single"/>
        </w:rPr>
        <w:t xml:space="preserve">169862</w:t>
      </w:r>
    </w:p>
    <w:p>
      <w:r>
        <w:t xml:space="preserve">@KEEMSTAR sinä vitun neekeri</w:t>
      </w:r>
    </w:p>
    <w:p>
      <w:r>
        <w:rPr>
          <w:b/>
          <w:u w:val="single"/>
        </w:rPr>
        <w:t xml:space="preserve">169863</w:t>
      </w:r>
    </w:p>
    <w:p>
      <w:r>
        <w:t xml:space="preserve">@ryf1sh Muutitko lopullisesti, nekru?</w:t>
      </w:r>
    </w:p>
    <w:p>
      <w:r>
        <w:rPr>
          <w:b/>
          <w:u w:val="single"/>
        </w:rPr>
        <w:t xml:space="preserve">169864</w:t>
      </w:r>
    </w:p>
    <w:p>
      <w:r>
        <w:t xml:space="preserve">@C_Kibati 😂😂😂😂😂 neekeri unohdat missä maassa olet?</w:t>
        <w:br/>
        <w:t xml:space="preserve"> Kukaan ei halua ostaa 2nd hand PS:ää lähellekään uuden hinnalla!</w:t>
      </w:r>
    </w:p>
    <w:p>
      <w:r>
        <w:rPr>
          <w:b/>
          <w:u w:val="single"/>
        </w:rPr>
        <w:t xml:space="preserve">169865</w:t>
      </w:r>
    </w:p>
    <w:p>
      <w:r>
        <w:t xml:space="preserve">@WhiteHouse @BarackObama @POTUS kysyit, milloin tämä loppuu, kun neekeriperseesi on poissa tieltä. Olet osoittanut olevasi niggeri...</w:t>
      </w:r>
    </w:p>
    <w:p>
      <w:r>
        <w:rPr>
          <w:b/>
          <w:u w:val="single"/>
        </w:rPr>
        <w:t xml:space="preserve">169866</w:t>
      </w:r>
    </w:p>
    <w:p>
      <w:r>
        <w:t xml:space="preserve">@TrollingModder "poikasi" kuka helvetti tuo on kuulostat neekeriltä mitä helvettiä teit hänen tililleen ?</w:t>
      </w:r>
    </w:p>
    <w:p>
      <w:r>
        <w:rPr>
          <w:b/>
          <w:u w:val="single"/>
        </w:rPr>
        <w:t xml:space="preserve">169867</w:t>
      </w:r>
    </w:p>
    <w:p>
      <w:r>
        <w:t xml:space="preserve">@mrmarketingguru @courtlynburke13 @brianaamj @zaynnqueens neekeri neekeri neekeri neekeri!!!! Te vihaatte tuota sanaa!!!</w:t>
      </w:r>
    </w:p>
    <w:p>
      <w:r>
        <w:rPr>
          <w:b/>
          <w:u w:val="single"/>
        </w:rPr>
        <w:t xml:space="preserve">169868</w:t>
      </w:r>
    </w:p>
    <w:p>
      <w:r>
        <w:t xml:space="preserve">@dojikkomeido nauti 8 tunnin päiväunista, neekeri!</w:t>
      </w:r>
    </w:p>
    <w:p>
      <w:r>
        <w:rPr>
          <w:b/>
          <w:u w:val="single"/>
        </w:rPr>
        <w:t xml:space="preserve">169869</w:t>
      </w:r>
    </w:p>
    <w:p>
      <w:r>
        <w:t xml:space="preserve">@DeadEndHipHop @kbinge "neekeri!" tai "ei...bussin takaosaan, poika!"</w:t>
        <w:br/>
        <w:t xml:space="preserve">Of the 2, ur tietämättömyys sattuu enemmän</w:t>
        <w:br/>
        <w:br/>
        <w:t xml:space="preserve">I'm wit @mykectown &amp;amp; @FeeFo247</w:t>
      </w:r>
    </w:p>
    <w:p>
      <w:r>
        <w:rPr>
          <w:b/>
          <w:u w:val="single"/>
        </w:rPr>
        <w:t xml:space="preserve">169870</w:t>
      </w:r>
    </w:p>
    <w:p>
      <w:r>
        <w:t xml:space="preserve">@y4nn59 FUCK U NIGGER</w:t>
      </w:r>
    </w:p>
    <w:p>
      <w:r>
        <w:rPr>
          <w:b/>
          <w:u w:val="single"/>
        </w:rPr>
        <w:t xml:space="preserve">169871</w:t>
      </w:r>
    </w:p>
    <w:p>
      <w:r>
        <w:t xml:space="preserve">@WolfeDOTexe tarkista vitun etuoikeutesi, cis-niggeri.</w:t>
      </w:r>
    </w:p>
    <w:p>
      <w:r>
        <w:rPr>
          <w:b/>
          <w:u w:val="single"/>
        </w:rPr>
        <w:t xml:space="preserve">169872</w:t>
      </w:r>
    </w:p>
    <w:p>
      <w:r>
        <w:t xml:space="preserve">@dayumwoo ITS A QUOTE MADE FOR SUNGGYU AKKDKDKD GUCCI MANE IS SUCH A NIGGER</w:t>
      </w:r>
    </w:p>
    <w:p>
      <w:r>
        <w:rPr>
          <w:b/>
          <w:u w:val="single"/>
        </w:rPr>
        <w:t xml:space="preserve">169873</w:t>
      </w:r>
    </w:p>
    <w:p>
      <w:r>
        <w:t xml:space="preserve">@KEEMSTAR</w:t>
        <w:br/>
        <w:t xml:space="preserve">EN OLLUT KAIKKI FANISI SANOA KEEM ON NEEKERI</w:t>
      </w:r>
    </w:p>
    <w:p>
      <w:r>
        <w:rPr>
          <w:b/>
          <w:u w:val="single"/>
        </w:rPr>
        <w:t xml:space="preserve">169874</w:t>
      </w:r>
    </w:p>
    <w:p>
      <w:r>
        <w:t xml:space="preserve">@PastorDScott Sinusta on tullut idiootti ja Trumpsin rahojen huora. Olet sairas. Näytit itsesi MSNBC:llä. Olet talon neekeri.</w:t>
      </w:r>
    </w:p>
    <w:p>
      <w:r>
        <w:rPr>
          <w:b/>
          <w:u w:val="single"/>
        </w:rPr>
        <w:t xml:space="preserve">169875</w:t>
      </w:r>
    </w:p>
    <w:p>
      <w:r>
        <w:t xml:space="preserve">@JohnScarce gg scare the nigger. btw profiilikuvasi saa sinut näyttämään autistiselta seinäpylväältä. minun kanavani. https://t.co/JaIXzuWt4T.</w:t>
      </w:r>
    </w:p>
    <w:p>
      <w:r>
        <w:rPr>
          <w:b/>
          <w:u w:val="single"/>
        </w:rPr>
        <w:t xml:space="preserve">169876</w:t>
      </w:r>
    </w:p>
    <w:p>
      <w:r>
        <w:t xml:space="preserve">@KEEMSTAR joka päivä on 250 uutta #keemstarexposed videoita klikkaa niitä ja ensimmäinen asia, jonka kuulet "Alex on tyhmä neekeri"</w:t>
      </w:r>
    </w:p>
    <w:p>
      <w:r>
        <w:rPr>
          <w:b/>
          <w:u w:val="single"/>
        </w:rPr>
        <w:t xml:space="preserve">169877</w:t>
      </w:r>
    </w:p>
    <w:p>
      <w:r>
        <w:t xml:space="preserve">@therealphatey jos kirjoitin miksi et koskaan saanut sitä sitten? Dumbass 😂😂 Mä en voi koskaan langeta tuohon paskaan ma neekeri!</w:t>
      </w:r>
    </w:p>
    <w:p>
      <w:r>
        <w:rPr>
          <w:b/>
          <w:u w:val="single"/>
        </w:rPr>
        <w:t xml:space="preserve">169878</w:t>
      </w:r>
    </w:p>
    <w:p>
      <w:r>
        <w:t xml:space="preserve">@KEEMSTAR Lopeta elämäsi "SINÄ NIGGERI!"</w:t>
      </w:r>
    </w:p>
    <w:p>
      <w:r>
        <w:rPr>
          <w:b/>
          <w:u w:val="single"/>
        </w:rPr>
        <w:t xml:space="preserve">169879</w:t>
      </w:r>
    </w:p>
    <w:p>
      <w:r>
        <w:t xml:space="preserve">@xVitzy @OGJimany stfu Nigger, alas soittaa skype vähän?</w:t>
      </w:r>
    </w:p>
    <w:p>
      <w:r>
        <w:rPr>
          <w:b/>
          <w:u w:val="single"/>
        </w:rPr>
        <w:t xml:space="preserve">169880</w:t>
      </w:r>
    </w:p>
    <w:p>
      <w:r>
        <w:t xml:space="preserve">@MarkRuffalo ehkä voit auttaa&amp;amp;valistaa ppl:tä #Roma #Sintiin kohdistuvasta ahdingosta&amp;amp;rasismista, jos haluat&amp;amp;kertoa ppl:lle, että #Gypsy on slur&amp;amp;rasistinen kuten #Niggeri.</w:t>
      </w:r>
    </w:p>
    <w:p>
      <w:r>
        <w:rPr>
          <w:b/>
          <w:u w:val="single"/>
        </w:rPr>
        <w:t xml:space="preserve">169881</w:t>
      </w:r>
    </w:p>
    <w:p>
      <w:r>
        <w:t xml:space="preserve">@ladawnboyyy Olen pahoillani, mutta se on ollut minun korttelini jo vuosia olet vain uusi neekeri kaupungissa☺️</w:t>
      </w:r>
    </w:p>
    <w:p>
      <w:r>
        <w:rPr>
          <w:b/>
          <w:u w:val="single"/>
        </w:rPr>
        <w:t xml:space="preserve">169882</w:t>
      </w:r>
    </w:p>
    <w:p>
      <w:r>
        <w:t xml:space="preserve">@rushtheband do</w:t>
        <w:br/>
        <w:t xml:space="preserve">You want me to Google</w:t>
        <w:br/>
        <w:t xml:space="preserve">Time space continum probly</w:t>
        <w:br/>
        <w:t xml:space="preserve">Again nigger 😑</w:t>
      </w:r>
    </w:p>
    <w:p>
      <w:r>
        <w:rPr>
          <w:b/>
          <w:u w:val="single"/>
        </w:rPr>
        <w:t xml:space="preserve">169883</w:t>
      </w:r>
    </w:p>
    <w:p>
      <w:r>
        <w:t xml:space="preserve">@JamesERustle @SportsCenter @Kaepernick7 Jos olisit fiksu, tietäisit, että neekeri ei ole musta ihminen, vaan tietämätön. U neekeri</w:t>
      </w:r>
    </w:p>
    <w:p>
      <w:r>
        <w:rPr>
          <w:b/>
          <w:u w:val="single"/>
        </w:rPr>
        <w:t xml:space="preserve">169884</w:t>
      </w:r>
    </w:p>
    <w:p>
      <w:r>
        <w:t xml:space="preserve">@viero96 u hullu neekeri</w:t>
      </w:r>
    </w:p>
    <w:p>
      <w:r>
        <w:rPr>
          <w:b/>
          <w:u w:val="single"/>
        </w:rPr>
        <w:t xml:space="preserve">169885</w:t>
      </w:r>
    </w:p>
    <w:p>
      <w:r>
        <w:t xml:space="preserve">@VanceJabari @Kumar_Myers oh my bad "neekeri" siinä meni Bob👌</w:t>
      </w:r>
    </w:p>
    <w:p>
      <w:r>
        <w:rPr>
          <w:b/>
          <w:u w:val="single"/>
        </w:rPr>
        <w:t xml:space="preserve">169886</w:t>
      </w:r>
    </w:p>
    <w:p>
      <w:r>
        <w:t xml:space="preserve">@H2kLacefield Sinä vitun ruma perse neekeri tulla ylös minun korttelin neekeri kunnioittamatta minun pojat ill vittu u up wack ass neekeri</w:t>
      </w:r>
    </w:p>
    <w:p>
      <w:r>
        <w:rPr>
          <w:b/>
          <w:u w:val="single"/>
        </w:rPr>
        <w:t xml:space="preserve">169887</w:t>
      </w:r>
    </w:p>
    <w:p>
      <w:r>
        <w:t xml:space="preserve">@2016Opinion @TheDailyEdge Nämä ovat samoja ihmisiä, jotka sylkevät päällesi ja kutsuvat sinua neekeriksi ja soittavat sitten poliisille, kun lyöt heitä kasvoihin.</w:t>
      </w:r>
    </w:p>
    <w:p>
      <w:r>
        <w:rPr>
          <w:b/>
          <w:u w:val="single"/>
        </w:rPr>
        <w:t xml:space="preserve">169888</w:t>
      </w:r>
    </w:p>
    <w:p>
      <w:r>
        <w:t xml:space="preserve">@NuiMrme milloin sanoin, että valkoisena oleminen on äärimmäinen asia? Shy pidätkö neekeriä loukkauksena?</w:t>
      </w:r>
    </w:p>
    <w:p>
      <w:r>
        <w:rPr>
          <w:b/>
          <w:u w:val="single"/>
        </w:rPr>
        <w:t xml:space="preserve">169889</w:t>
      </w:r>
    </w:p>
    <w:p>
      <w:r>
        <w:t xml:space="preserve">@TalibKweli @CatlinNya wow ur niin oikeassa! Retard on turhautunut rasistinen tapa sanoa neekeri sanomatta sitä oikeasti. Sad angry ppl #retard</w:t>
      </w:r>
    </w:p>
    <w:p>
      <w:r>
        <w:rPr>
          <w:b/>
          <w:u w:val="single"/>
        </w:rPr>
        <w:t xml:space="preserve">169890</w:t>
      </w:r>
    </w:p>
    <w:p>
      <w:r>
        <w:t xml:space="preserve">@Kyle_Myers12 niin kuvitellut kaikki ne mustat vitsit ja kutsutaan neekeriksi, olet oikeassa, miten voisin unohtaa?</w:t>
      </w:r>
    </w:p>
    <w:p>
      <w:r>
        <w:rPr>
          <w:b/>
          <w:u w:val="single"/>
        </w:rPr>
        <w:t xml:space="preserve">169891</w:t>
      </w:r>
    </w:p>
    <w:p>
      <w:r>
        <w:t xml:space="preserve">@batchoflegos et kunnioittanut kaveria ja kutsui häntä neekeriksi en odota, että hän nousisi seisomaan ja laulaisi sinulle onnellista syntymäpäivää.</w:t>
      </w:r>
    </w:p>
    <w:p>
      <w:r>
        <w:rPr>
          <w:b/>
          <w:u w:val="single"/>
        </w:rPr>
        <w:t xml:space="preserve">169892</w:t>
      </w:r>
    </w:p>
    <w:p>
      <w:r>
        <w:t xml:space="preserve">@JonathanWilling GOOD MORNING FROM MR. OTTAWA ONTARION VALKOISEN NEEKERIN ROSKAVÄEN. TUKEKAA PAIKALLISIA HUUMEKAUPPIAITANNE</w:t>
      </w:r>
    </w:p>
    <w:p>
      <w:r>
        <w:rPr>
          <w:b/>
          <w:u w:val="single"/>
        </w:rPr>
        <w:t xml:space="preserve">169893</w:t>
      </w:r>
    </w:p>
    <w:p>
      <w:r>
        <w:t xml:space="preserve">@Kwebbelkop Haista vittu neekeri!</w:t>
      </w:r>
    </w:p>
    <w:p>
      <w:r>
        <w:rPr>
          <w:b/>
          <w:u w:val="single"/>
        </w:rPr>
        <w:t xml:space="preserve">169894</w:t>
      </w:r>
    </w:p>
    <w:p>
      <w:r>
        <w:t xml:space="preserve">@Stark_Ls @riotgames SINÄ olet neekeri!</w:t>
      </w:r>
    </w:p>
    <w:p>
      <w:r>
        <w:rPr>
          <w:b/>
          <w:u w:val="single"/>
        </w:rPr>
        <w:t xml:space="preserve">169895</w:t>
      </w:r>
    </w:p>
    <w:p>
      <w:r>
        <w:t xml:space="preserve">@MalePocahontas poliisi oli neekeri, senkin typerä hintti...</w:t>
      </w:r>
    </w:p>
    <w:p>
      <w:r>
        <w:rPr>
          <w:b/>
          <w:u w:val="single"/>
        </w:rPr>
        <w:t xml:space="preserve">169896</w:t>
      </w:r>
    </w:p>
    <w:p>
      <w:r>
        <w:t xml:space="preserve">@oSremm Stfu pussY. Sinä et pystyisi tekemään minulle paskaakaan. Sinun vitun estetty neekeri</w:t>
      </w:r>
    </w:p>
    <w:p>
      <w:r>
        <w:rPr>
          <w:b/>
          <w:u w:val="single"/>
        </w:rPr>
        <w:t xml:space="preserve">169897</w:t>
      </w:r>
    </w:p>
    <w:p>
      <w:r>
        <w:t xml:space="preserve">@RomanTheElite @BigBeard_Ali "Neekeri", jonka kirjoitit niin nopeasti saadaksesi jonkun kiukuteltua. Heippa, trolli.</w:t>
      </w:r>
    </w:p>
    <w:p>
      <w:r>
        <w:rPr>
          <w:b/>
          <w:u w:val="single"/>
        </w:rPr>
        <w:t xml:space="preserve">169898</w:t>
      </w:r>
    </w:p>
    <w:p>
      <w:r>
        <w:t xml:space="preserve">@MomYourek @RealSkipBayless Hei kusipää, Cleveneger kertoi totuuden.  Toivottavasti joku neekeri raiskaa sinut pian.</w:t>
      </w:r>
    </w:p>
    <w:p>
      <w:r>
        <w:rPr>
          <w:b/>
          <w:u w:val="single"/>
        </w:rPr>
        <w:t xml:space="preserve">169899</w:t>
      </w:r>
    </w:p>
    <w:p>
      <w:r>
        <w:t xml:space="preserve">@carsoonuhc @verillium todellisuudessa olet neekeri verillium voit olla samaa mieltä, että, Toivon, että menetät twitch sijoitus, u saattaa alkaa 2 leikata</w:t>
      </w:r>
    </w:p>
    <w:p>
      <w:r>
        <w:rPr>
          <w:b/>
          <w:u w:val="single"/>
        </w:rPr>
        <w:t xml:space="preserve">169900</w:t>
      </w:r>
    </w:p>
    <w:p>
      <w:r>
        <w:t xml:space="preserve">@LitmanBodey ur neekeri</w:t>
      </w:r>
    </w:p>
    <w:p>
      <w:r>
        <w:rPr>
          <w:b/>
          <w:u w:val="single"/>
        </w:rPr>
        <w:t xml:space="preserve">169901</w:t>
      </w:r>
    </w:p>
    <w:p>
      <w:r>
        <w:t xml:space="preserve">@ImAllexx @KEEMSTAR sinä vitun tyhmä ämmä!!!! Kaikki vitun oikeamielinen vitun neekeri! Alex tekee tätä paskaa. SENKIN VITUN NEEKERI.</w:t>
      </w:r>
    </w:p>
    <w:p>
      <w:r>
        <w:rPr>
          <w:b/>
          <w:u w:val="single"/>
        </w:rPr>
        <w:t xml:space="preserve">169902</w:t>
      </w:r>
    </w:p>
    <w:p>
      <w:r>
        <w:t xml:space="preserve">@kingcastle00 @MontserratxCruz @Braedon100 ei rasismia?? kutsuit Devonia neekeriksi, mikä on vitun rasistista.</w:t>
      </w:r>
    </w:p>
    <w:p>
      <w:r>
        <w:rPr>
          <w:b/>
          <w:u w:val="single"/>
        </w:rPr>
        <w:t xml:space="preserve">169903</w:t>
      </w:r>
    </w:p>
    <w:p>
      <w:r>
        <w:t xml:space="preserve">@FaZeJev Haista vittu neekeri!</w:t>
      </w:r>
    </w:p>
    <w:p>
      <w:r>
        <w:rPr>
          <w:b/>
          <w:u w:val="single"/>
        </w:rPr>
        <w:t xml:space="preserve">169904</w:t>
      </w:r>
    </w:p>
    <w:p>
      <w:r>
        <w:t xml:space="preserve">@Escrappa sinulla on vielä 150 jäljellä, jos olet neekeri!</w:t>
      </w:r>
    </w:p>
    <w:p>
      <w:r>
        <w:rPr>
          <w:b/>
          <w:u w:val="single"/>
        </w:rPr>
        <w:t xml:space="preserve">169905</w:t>
      </w:r>
    </w:p>
    <w:p>
      <w:r>
        <w:t xml:space="preserve">@Realtimie ja olen varma, että olet sitä mieltä, että äärioikeistolaiset valkoisen ylivallan kannattajat ovat väärässä kutsuessaan sinua neekeriksi. Sinä et ole erilainen... #endthehate</w:t>
      </w:r>
    </w:p>
    <w:p>
      <w:r>
        <w:rPr>
          <w:b/>
          <w:u w:val="single"/>
        </w:rPr>
        <w:t xml:space="preserve">169906</w:t>
      </w:r>
    </w:p>
    <w:p>
      <w:r>
        <w:t xml:space="preserve">@Autumn_Craiggg Ajattelin vain, että se oli aika hauskaa lopeta yleistäminen minua, senkin vitun neekeri!</w:t>
      </w:r>
    </w:p>
    <w:p>
      <w:r>
        <w:rPr>
          <w:b/>
          <w:u w:val="single"/>
        </w:rPr>
        <w:t xml:space="preserve">169907</w:t>
      </w:r>
    </w:p>
    <w:p>
      <w:r>
        <w:t xml:space="preserve">@s_knox28 sinulla on neekerin nenä #niggernose2k17</w:t>
      </w:r>
    </w:p>
    <w:p>
      <w:r>
        <w:rPr>
          <w:b/>
          <w:u w:val="single"/>
        </w:rPr>
        <w:t xml:space="preserve">169908</w:t>
      </w:r>
    </w:p>
    <w:p>
      <w:r>
        <w:t xml:space="preserve">@KEEMSTAR sinun ei pitäisi olla sinun bandannas istua ulkona noin Alex neekeri apina voi yrittää varastaa ne...</w:t>
      </w:r>
    </w:p>
    <w:p>
      <w:r>
        <w:rPr>
          <w:b/>
          <w:u w:val="single"/>
        </w:rPr>
        <w:t xml:space="preserve">169909</w:t>
      </w:r>
    </w:p>
    <w:p>
      <w:r>
        <w:t xml:space="preserve">@tfk_gawat neekeri sinä et jo voita</w:t>
      </w:r>
    </w:p>
    <w:p>
      <w:r>
        <w:rPr>
          <w:b/>
          <w:u w:val="single"/>
        </w:rPr>
        <w:t xml:space="preserve">169910</w:t>
      </w:r>
    </w:p>
    <w:p>
      <w:r>
        <w:t xml:space="preserve">@heyrmbr ja annan sinulle saappaan täynnä neekerin jalkaa perseeseesi.</w:t>
      </w:r>
    </w:p>
    <w:p>
      <w:r>
        <w:rPr>
          <w:b/>
          <w:u w:val="single"/>
        </w:rPr>
        <w:t xml:space="preserve">169911</w:t>
      </w:r>
    </w:p>
    <w:p>
      <w:r>
        <w:t xml:space="preserve">@wuhfy @unmigrate @crestfailure @charging @GRETADARKE se johtuu siitä, että sanoin neekerihomo useita kertoja, senkin frickeri.</w:t>
      </w:r>
    </w:p>
    <w:p>
      <w:r>
        <w:rPr>
          <w:b/>
          <w:u w:val="single"/>
        </w:rPr>
        <w:t xml:space="preserve">169912</w:t>
      </w:r>
    </w:p>
    <w:p>
      <w:r>
        <w:t xml:space="preserve">@MauiWoweey_00 Leeeeeeeeeeroooooooooooooy 😩 I highkey miss you ! Tarvitsen sun chill vibes ode ! Miss you nigger 😂😊😊.</w:t>
      </w:r>
    </w:p>
    <w:p>
      <w:r>
        <w:rPr>
          <w:b/>
          <w:u w:val="single"/>
        </w:rPr>
        <w:t xml:space="preserve">169913</w:t>
      </w:r>
    </w:p>
    <w:p>
      <w:r>
        <w:t xml:space="preserve">@savanahnewelll Hienoa työtä stereotypian vahvistamisessa, senkin typerä neekeri.</w:t>
      </w:r>
    </w:p>
    <w:p>
      <w:r>
        <w:rPr>
          <w:b/>
          <w:u w:val="single"/>
        </w:rPr>
        <w:t xml:space="preserve">169914</w:t>
      </w:r>
    </w:p>
    <w:p>
      <w:r>
        <w:t xml:space="preserve">@BeckDatAssUp että käteistä minulle ulkopuolella tyttö kirjaimellisesti spews neekeri kuin joka toinen sana mutta u musta mies teidän sarjakuva kasvot keskellä</w:t>
      </w:r>
    </w:p>
    <w:p>
      <w:r>
        <w:rPr>
          <w:b/>
          <w:u w:val="single"/>
        </w:rPr>
        <w:t xml:space="preserve">169915</w:t>
      </w:r>
    </w:p>
    <w:p>
      <w:r>
        <w:t xml:space="preserve">@thehill uutispäivitys, neekeri puvussa vaatii Trumpin syytteeseenpanoa samalla kun paheksuu teidän temppuilua.</w:t>
      </w:r>
    </w:p>
    <w:p>
      <w:r>
        <w:rPr>
          <w:b/>
          <w:u w:val="single"/>
        </w:rPr>
        <w:t xml:space="preserve">169916</w:t>
      </w:r>
    </w:p>
    <w:p>
      <w:r>
        <w:t xml:space="preserve">@cristhrodas UR tervetuloa neekeri</w:t>
      </w:r>
    </w:p>
    <w:p>
      <w:r>
        <w:rPr>
          <w:b/>
          <w:u w:val="single"/>
        </w:rPr>
        <w:t xml:space="preserve">169917</w:t>
      </w:r>
    </w:p>
    <w:p>
      <w:r>
        <w:t xml:space="preserve">@teamMANNY_ Nigger You Ain't Call Me</w:t>
      </w:r>
    </w:p>
    <w:p>
      <w:r>
        <w:rPr>
          <w:b/>
          <w:u w:val="single"/>
        </w:rPr>
        <w:t xml:space="preserve">169918</w:t>
      </w:r>
    </w:p>
    <w:p>
      <w:r>
        <w:t xml:space="preserve">@bakedflounder kannatat aseita ja sanan 'neekeri' käyttöä.</w:t>
      </w:r>
    </w:p>
    <w:p>
      <w:r>
        <w:rPr>
          <w:b/>
          <w:u w:val="single"/>
        </w:rPr>
        <w:t xml:space="preserve">169919</w:t>
      </w:r>
    </w:p>
    <w:p>
      <w:r>
        <w:t xml:space="preserve">@uchennauka3 Mitä tapahtuu neekeri on sinulle hyvä</w:t>
      </w:r>
    </w:p>
    <w:p>
      <w:r>
        <w:rPr>
          <w:b/>
          <w:u w:val="single"/>
        </w:rPr>
        <w:t xml:space="preserve">169920</w:t>
      </w:r>
    </w:p>
    <w:p>
      <w:r>
        <w:t xml:space="preserve">@KurtRustles @GGGGunner kiinni u red handed neekeri XD https://t.co/Y4CzcIIuxc https://t.co/Y4CzcIIuxc</w:t>
      </w:r>
    </w:p>
    <w:p>
      <w:r>
        <w:rPr>
          <w:b/>
          <w:u w:val="single"/>
        </w:rPr>
        <w:t xml:space="preserve">169921</w:t>
      </w:r>
    </w:p>
    <w:p>
      <w:r>
        <w:t xml:space="preserve">@SquadOfNiggers @TheSFON Sinulla on vitun muna. Ei otsikkoa. "Neekeri" on ryhmänne nimi. Toivottavasti molemmat vanhempasi kuolevat. Tyhmä valkoinen ämmä.</w:t>
      </w:r>
    </w:p>
    <w:p>
      <w:r>
        <w:rPr>
          <w:b/>
          <w:u w:val="single"/>
        </w:rPr>
        <w:t xml:space="preserve">169922</w:t>
      </w:r>
    </w:p>
    <w:p>
      <w:r>
        <w:t xml:space="preserve">@Berry2429 miksi sinulla on tuo tumma perseen neekerikäsi nimeni vieressä 😂</w:t>
      </w:r>
    </w:p>
    <w:p>
      <w:r>
        <w:rPr>
          <w:b/>
          <w:u w:val="single"/>
        </w:rPr>
        <w:t xml:space="preserve">169923</w:t>
      </w:r>
    </w:p>
    <w:p>
      <w:r>
        <w:t xml:space="preserve">@JamesRo578 Kutsut siis itseäsi neekeriksi ja se kuulostaa hyvältä rasistille.  Donald Trump tukee homoseksuaalien menemistä naisten vessaan. Lol.</w:t>
      </w:r>
    </w:p>
    <w:p>
      <w:r>
        <w:rPr>
          <w:b/>
          <w:u w:val="single"/>
        </w:rPr>
        <w:t xml:space="preserve">169924</w:t>
      </w:r>
    </w:p>
    <w:p>
      <w:r>
        <w:t xml:space="preserve">@DoppoGames ovelampi kuin keskiverto neekerimurhaaja.</w:t>
      </w:r>
    </w:p>
    <w:p>
      <w:r>
        <w:rPr>
          <w:b/>
          <w:u w:val="single"/>
        </w:rPr>
        <w:t xml:space="preserve">169925</w:t>
      </w:r>
    </w:p>
    <w:p>
      <w:r>
        <w:t xml:space="preserve">@Hi_Im_Jay_T @BernieSanders @LiacourasCenter SAY NIGGER ALL OVER YOUR PROBALLY FAKE TWEETER FEED NOW THATS RACISTINEN</w:t>
      </w:r>
    </w:p>
    <w:p>
      <w:r>
        <w:rPr>
          <w:b/>
          <w:u w:val="single"/>
        </w:rPr>
        <w:t xml:space="preserve">169926</w:t>
      </w:r>
    </w:p>
    <w:p>
      <w:r>
        <w:t xml:space="preserve">@harmonyBongane jos olet vielä alas ma neekeri muistaa minua...se on dope</w:t>
      </w:r>
    </w:p>
    <w:p>
      <w:r>
        <w:rPr>
          <w:b/>
          <w:u w:val="single"/>
        </w:rPr>
        <w:t xml:space="preserve">169927</w:t>
      </w:r>
    </w:p>
    <w:p>
      <w:r>
        <w:t xml:space="preserve">@AZEALIABANKS @_DRFoster @zaynmalik "Dirty sand nigger"? Bitch ei vain olet yksi liian itse, mutta hän on #1 Amerikassa missä idek you</w:t>
      </w:r>
    </w:p>
    <w:p>
      <w:r>
        <w:rPr>
          <w:b/>
          <w:u w:val="single"/>
        </w:rPr>
        <w:t xml:space="preserve">169928</w:t>
      </w:r>
    </w:p>
    <w:p>
      <w:r>
        <w:t xml:space="preserve">@destaneexo olet valkoinen lopeta olla neekeri rakastaja ja yrittää sovittaa ja tulla hyväksytyksi tyhmä bimbo. Oot tyhmempi ku @emrata tissiä....</w:t>
      </w:r>
    </w:p>
    <w:p>
      <w:r>
        <w:rPr>
          <w:b/>
          <w:u w:val="single"/>
        </w:rPr>
        <w:t xml:space="preserve">169929</w:t>
      </w:r>
    </w:p>
    <w:p>
      <w:r>
        <w:t xml:space="preserve">@MEGAROCKY510 violetti ja musta sinä neekeri</w:t>
      </w:r>
    </w:p>
    <w:p>
      <w:r>
        <w:rPr>
          <w:b/>
          <w:u w:val="single"/>
        </w:rPr>
        <w:t xml:space="preserve">169930</w:t>
      </w:r>
    </w:p>
    <w:p>
      <w:r>
        <w:t xml:space="preserve">@askphoxbe et lisännyt minua neekeri. https://t.co/fUnuo36vu0</w:t>
      </w:r>
    </w:p>
    <w:p>
      <w:r>
        <w:rPr>
          <w:b/>
          <w:u w:val="single"/>
        </w:rPr>
        <w:t xml:space="preserve">169931</w:t>
      </w:r>
    </w:p>
    <w:p>
      <w:r>
        <w:t xml:space="preserve">@akaworldwide. Wow!!! Olet oikeassa, neekeri!...se on tosiasia.</w:t>
      </w:r>
    </w:p>
    <w:p>
      <w:r>
        <w:rPr>
          <w:b/>
          <w:u w:val="single"/>
        </w:rPr>
        <w:t xml:space="preserve">169932</w:t>
      </w:r>
    </w:p>
    <w:p>
      <w:r>
        <w:t xml:space="preserve">@Pele_Alli upota kyrpäsi happoon, senkin mädäntynyt puun heilutteleva neekeri!</w:t>
      </w:r>
    </w:p>
    <w:p>
      <w:r>
        <w:rPr>
          <w:b/>
          <w:u w:val="single"/>
        </w:rPr>
        <w:t xml:space="preserve">169933</w:t>
      </w:r>
    </w:p>
    <w:p>
      <w:r>
        <w:t xml:space="preserve">@akaworldwide neekeri tiedätkö mitä sinun ei tarvitse edes työskennellä näiden ouens @_Daev_ x @Dj_SKinniez kanssa, kunhan vain kuulet heidät soundcloudissa.</w:t>
      </w:r>
    </w:p>
    <w:p>
      <w:r>
        <w:rPr>
          <w:b/>
          <w:u w:val="single"/>
        </w:rPr>
        <w:t xml:space="preserve">169934</w:t>
      </w:r>
    </w:p>
    <w:p>
      <w:r>
        <w:t xml:space="preserve">@lfclissa Tuo on rasistista, sinä neekeri!</w:t>
      </w:r>
    </w:p>
    <w:p>
      <w:r>
        <w:rPr>
          <w:b/>
          <w:u w:val="single"/>
        </w:rPr>
        <w:t xml:space="preserve">169935</w:t>
      </w:r>
    </w:p>
    <w:p>
      <w:r>
        <w:t xml:space="preserve">@Jessewelle neekeri ur irch stfu</w:t>
      </w:r>
    </w:p>
    <w:p>
      <w:r>
        <w:rPr>
          <w:b/>
          <w:u w:val="single"/>
        </w:rPr>
        <w:t xml:space="preserve">169936</w:t>
      </w:r>
    </w:p>
    <w:p>
      <w:r>
        <w:t xml:space="preserve">@Ejenae__ senkin vitun neekeri!</w:t>
      </w:r>
    </w:p>
    <w:p>
      <w:r>
        <w:rPr>
          <w:b/>
          <w:u w:val="single"/>
        </w:rPr>
        <w:t xml:space="preserve">169937</w:t>
      </w:r>
    </w:p>
    <w:p>
      <w:r>
        <w:t xml:space="preserve">@RehzyV2 pilaat kaiken haista vittu neekeri!</w:t>
      </w:r>
    </w:p>
    <w:p>
      <w:r>
        <w:rPr>
          <w:b/>
          <w:u w:val="single"/>
        </w:rPr>
        <w:t xml:space="preserve">169938</w:t>
      </w:r>
    </w:p>
    <w:p>
      <w:r>
        <w:t xml:space="preserve">@Luridly se kuulosti vakavalta ja yritit puhaltaa sen pois NIGGERi</w:t>
      </w:r>
    </w:p>
    <w:p>
      <w:r>
        <w:rPr>
          <w:b/>
          <w:u w:val="single"/>
        </w:rPr>
        <w:t xml:space="preserve">169939</w:t>
      </w:r>
    </w:p>
    <w:p>
      <w:r>
        <w:t xml:space="preserve">@tolgamutus lopeta tämä kasvaimen kaltainen syöpä paskapostaus, neekeri. Haluan nähdä laadukasta sisältöä tl:ssäni, en vitun syöpää.</w:t>
      </w:r>
    </w:p>
    <w:p>
      <w:r>
        <w:rPr>
          <w:b/>
          <w:u w:val="single"/>
        </w:rPr>
        <w:t xml:space="preserve">169940</w:t>
      </w:r>
    </w:p>
    <w:p>
      <w:r>
        <w:t xml:space="preserve">@TheCPatrick @CarmineSabia @OklahomaOutlawz Olen riippumaton. Ja sinä olet republikaanien taloneekeri. Hyvä poika.</w:t>
      </w:r>
    </w:p>
    <w:p>
      <w:r>
        <w:rPr>
          <w:b/>
          <w:u w:val="single"/>
        </w:rPr>
        <w:t xml:space="preserve">169941</w:t>
      </w:r>
    </w:p>
    <w:p>
      <w:r>
        <w:t xml:space="preserve">@mindofmew sanoit neekeri</w:t>
      </w:r>
    </w:p>
    <w:p>
      <w:r>
        <w:rPr>
          <w:b/>
          <w:u w:val="single"/>
        </w:rPr>
        <w:t xml:space="preserve">169942</w:t>
      </w:r>
    </w:p>
    <w:p>
      <w:r>
        <w:t xml:space="preserve">@LeafyIsHere Neekeri elävä juutalainen, sinun pitäisi kysyä</w:t>
      </w:r>
    </w:p>
    <w:p>
      <w:r>
        <w:rPr>
          <w:b/>
          <w:u w:val="single"/>
        </w:rPr>
        <w:t xml:space="preserve">169943</w:t>
      </w:r>
    </w:p>
    <w:p>
      <w:r>
        <w:t xml:space="preserve">@MinWWalker01 Kutsuminen musta kuten sinä neekeri ei ole rasistinen sen suunnattu laiska musta yksittäinen neekeri kuten sinä Ei agnst rotu</w:t>
      </w:r>
    </w:p>
    <w:p>
      <w:r>
        <w:rPr>
          <w:b/>
          <w:u w:val="single"/>
        </w:rPr>
        <w:t xml:space="preserve">169944</w:t>
      </w:r>
    </w:p>
    <w:p>
      <w:r>
        <w:t xml:space="preserve">@AAR0NTH3PR0 @IPr0_ @maclainkhaki kirjoitit väärin neekeri, senkin jälkeenjäänyt 8-vuotias rasistinen narttu.</w:t>
      </w:r>
    </w:p>
    <w:p>
      <w:r>
        <w:rPr>
          <w:b/>
          <w:u w:val="single"/>
        </w:rPr>
        <w:t xml:space="preserve">169945</w:t>
      </w:r>
    </w:p>
    <w:p>
      <w:r>
        <w:t xml:space="preserve">@LeafyIsHere neekeri kaikki välittävät, millä planeetalla olet? jos et ole huomannut, tämä planeetta ruokkii draamaa.</w:t>
      </w:r>
    </w:p>
    <w:p>
      <w:r>
        <w:rPr>
          <w:b/>
          <w:u w:val="single"/>
        </w:rPr>
        <w:t xml:space="preserve">169946</w:t>
      </w:r>
    </w:p>
    <w:p>
      <w:r>
        <w:t xml:space="preserve">@SchaferBraeden @jonathanclark35 Tarkoitan, että kuulin sinun kutsuneen minua neekeriksi selkäni takana wassup bro</w:t>
      </w:r>
    </w:p>
    <w:p>
      <w:r>
        <w:rPr>
          <w:b/>
          <w:u w:val="single"/>
        </w:rPr>
        <w:t xml:space="preserve">169947</w:t>
      </w:r>
    </w:p>
    <w:p>
      <w:r>
        <w:t xml:space="preserve">@imanicezanne @AmericanAir kyllä teit, olit vitun chimping ulos koneessa, sulje neekeri itsekäs suusi. Ongelma ratkaistu.</w:t>
      </w:r>
    </w:p>
    <w:p>
      <w:r>
        <w:rPr>
          <w:b/>
          <w:u w:val="single"/>
        </w:rPr>
        <w:t xml:space="preserve">169948</w:t>
      </w:r>
    </w:p>
    <w:p>
      <w:r>
        <w:t xml:space="preserve">@Drastically__ @LordeCali @1942bs mitä sana neekeri tarkoittaa sinulle? Mitä oikeasti kuulet kun kuulet sanan?</w:t>
      </w:r>
    </w:p>
    <w:p>
      <w:r>
        <w:rPr>
          <w:b/>
          <w:u w:val="single"/>
        </w:rPr>
        <w:t xml:space="preserve">169949</w:t>
      </w:r>
    </w:p>
    <w:p>
      <w:r>
        <w:t xml:space="preserve">@realDonaldTrump haluat olla presidentti, koska luulet, että tekisit paremman presidentin kuin Obama neekeri teidän kauppoja!</w:t>
      </w:r>
    </w:p>
    <w:p>
      <w:r>
        <w:rPr>
          <w:b/>
          <w:u w:val="single"/>
        </w:rPr>
        <w:t xml:space="preserve">169950</w:t>
      </w:r>
    </w:p>
    <w:p>
      <w:r>
        <w:t xml:space="preserve">@AZEALIABANKS olet epäkohtelias vihamielinen neekeri, eikö niin??? Awwww täytyy imeä jotain munaa?</w:t>
      </w:r>
    </w:p>
    <w:p>
      <w:r>
        <w:rPr>
          <w:b/>
          <w:u w:val="single"/>
        </w:rPr>
        <w:t xml:space="preserve">169951</w:t>
      </w:r>
    </w:p>
    <w:p>
      <w:r>
        <w:t xml:space="preserve">@ZacharyQuinto olisitko sinä naamioitunut mustaksi ihmiseksi (#Nigger)?se mitä sinä teit käyttämällä #Gypsy poseerausta https://t.co/eX5lO59Pft</w:t>
      </w:r>
    </w:p>
    <w:p>
      <w:r>
        <w:rPr>
          <w:b/>
          <w:u w:val="single"/>
        </w:rPr>
        <w:t xml:space="preserve">169952</w:t>
      </w:r>
    </w:p>
    <w:p>
      <w:r>
        <w:t xml:space="preserve">@MisterCBooz Voi minun pussini olet narttu perse neekeri koska luulet olevasi parempi kuin joku piilossa takana vanhempiesi myrkkyä kuin sinä uskollinen</w:t>
      </w:r>
    </w:p>
    <w:p>
      <w:r>
        <w:rPr>
          <w:b/>
          <w:u w:val="single"/>
        </w:rPr>
        <w:t xml:space="preserve">169953</w:t>
      </w:r>
    </w:p>
    <w:p>
      <w:r>
        <w:t xml:space="preserve">@BarackObama barrack u neekeri...olen syntynyt samana päivänä ja kuussa ja vuonna kuin sinä ..isot korvat ..isot korvat</w:t>
      </w:r>
    </w:p>
    <w:p>
      <w:r>
        <w:rPr>
          <w:b/>
          <w:u w:val="single"/>
        </w:rPr>
        <w:t xml:space="preserve">169954</w:t>
      </w:r>
    </w:p>
    <w:p>
      <w:r>
        <w:t xml:space="preserve">@blindrezo neekeri, käske puhelintasi lopettamaan kuvien kääntäminen.</w:t>
      </w:r>
    </w:p>
    <w:p>
      <w:r>
        <w:rPr>
          <w:b/>
          <w:u w:val="single"/>
        </w:rPr>
        <w:t xml:space="preserve">169955</w:t>
      </w:r>
    </w:p>
    <w:p>
      <w:r>
        <w:t xml:space="preserve">@MisfitTheGod olet neekeri.</w:t>
      </w:r>
    </w:p>
    <w:p>
      <w:r>
        <w:rPr>
          <w:b/>
          <w:u w:val="single"/>
        </w:rPr>
        <w:t xml:space="preserve">169956</w:t>
      </w:r>
    </w:p>
    <w:p>
      <w:r>
        <w:t xml:space="preserve">@JJtheGamerGuy @AlimonyMindset Neekeri En edes pidä Dark Soulsista, mutta Kristus, oletko sinä jälkeenjäänyt?</w:t>
      </w:r>
    </w:p>
    <w:p>
      <w:r>
        <w:rPr>
          <w:b/>
          <w:u w:val="single"/>
        </w:rPr>
        <w:t xml:space="preserve">169957</w:t>
      </w:r>
    </w:p>
    <w:p>
      <w:r>
        <w:t xml:space="preserve">@KEEMSTAR @LeafyIsHere Joten voit olla vitun neekeri mulkku ja congradulare häntä mutta ei estää minua?!!</w:t>
        <w:br/>
        <w:br/>
        <w:t xml:space="preserve"> SINÄ SEKSISTI!</w:t>
        <w:br/>
        <w:br/>
        <w:t xml:space="preserve"> #DramaAlert</w:t>
      </w:r>
    </w:p>
    <w:p>
      <w:r>
        <w:rPr>
          <w:b/>
          <w:u w:val="single"/>
        </w:rPr>
        <w:t xml:space="preserve">169958</w:t>
      </w:r>
    </w:p>
    <w:p>
      <w:r>
        <w:t xml:space="preserve">@readyforramos @BrittanyVenti @Emmahdorable kiitos paljon tämän tekemisestä. Kiitos paljon olen niin suuri täynnä mitä teillä on neekeri</w:t>
      </w:r>
    </w:p>
    <w:p>
      <w:r>
        <w:rPr>
          <w:b/>
          <w:u w:val="single"/>
        </w:rPr>
        <w:t xml:space="preserve">169959</w:t>
      </w:r>
    </w:p>
    <w:p>
      <w:r>
        <w:t xml:space="preserve">@zaanid_ viimeisimmät päivitykset. Laita neekeri-uutuusilmoitukset päälle 😊</w:t>
      </w:r>
    </w:p>
    <w:p>
      <w:r>
        <w:rPr>
          <w:b/>
          <w:u w:val="single"/>
        </w:rPr>
        <w:t xml:space="preserve">169960</w:t>
      </w:r>
    </w:p>
    <w:p>
      <w:r>
        <w:t xml:space="preserve">@TheeRiverGoat mikä vika raiskauksessa on? äitisi? senkin espanjalaista rakastava neekeri?</w:t>
      </w:r>
    </w:p>
    <w:p>
      <w:r>
        <w:rPr>
          <w:b/>
          <w:u w:val="single"/>
        </w:rPr>
        <w:t xml:space="preserve">169961</w:t>
      </w:r>
    </w:p>
    <w:p>
      <w:r>
        <w:t xml:space="preserve">@_gwoop @hoeassjusto oh yeah ? Kutsutko minua neekeriksi? Olen nyt perseessäsi, poika. @_gwoop.</w:t>
      </w:r>
    </w:p>
    <w:p>
      <w:r>
        <w:rPr>
          <w:b/>
          <w:u w:val="single"/>
        </w:rPr>
        <w:t xml:space="preserve">169962</w:t>
      </w:r>
    </w:p>
    <w:p>
      <w:r>
        <w:t xml:space="preserve">@YannickCEO @lRichyy muuten orja. Mielesi on orjuutettu mutta olet niin tietämätön ettet tajua sitä .  Olet neekeri etkä tiedä sitä.</w:t>
      </w:r>
    </w:p>
    <w:p>
      <w:r>
        <w:rPr>
          <w:b/>
          <w:u w:val="single"/>
        </w:rPr>
        <w:t xml:space="preserve">169963</w:t>
      </w:r>
    </w:p>
    <w:p>
      <w:r>
        <w:t xml:space="preserve">@Daniel_Ipatxi @SQUlDZ nah poika et koskaan tee mitään oikein, lil neekeri</w:t>
      </w:r>
    </w:p>
    <w:p>
      <w:r>
        <w:rPr>
          <w:b/>
          <w:u w:val="single"/>
        </w:rPr>
        <w:t xml:space="preserve">169964</w:t>
      </w:r>
    </w:p>
    <w:p>
      <w:r>
        <w:t xml:space="preserve">@ProoF vetoa, että voin lyödä ur perse irl Joten eaassssy u skiiny musta neekeri</w:t>
      </w:r>
    </w:p>
    <w:p>
      <w:r>
        <w:rPr>
          <w:b/>
          <w:u w:val="single"/>
        </w:rPr>
        <w:t xml:space="preserve">169965</w:t>
      </w:r>
    </w:p>
    <w:p>
      <w:r>
        <w:t xml:space="preserve">@Paps_Bacela aha...mene hoitamaan silmiäsi neekerini 😏</w:t>
      </w:r>
    </w:p>
    <w:p>
      <w:r>
        <w:rPr>
          <w:b/>
          <w:u w:val="single"/>
        </w:rPr>
        <w:t xml:space="preserve">169966</w:t>
      </w:r>
    </w:p>
    <w:p>
      <w:r>
        <w:t xml:space="preserve">@shamelysss @maybesea @Braedng tekeekö neekeriksi kutsuminen sinut vihaiseksi?</w:t>
      </w:r>
    </w:p>
    <w:p>
      <w:r>
        <w:rPr>
          <w:b/>
          <w:u w:val="single"/>
        </w:rPr>
        <w:t xml:space="preserve">169967</w:t>
      </w:r>
    </w:p>
    <w:p>
      <w:r>
        <w:t xml:space="preserve">@MattyBRaps Haista vittu neekeri!</w:t>
      </w:r>
    </w:p>
    <w:p>
      <w:r>
        <w:rPr>
          <w:b/>
          <w:u w:val="single"/>
        </w:rPr>
        <w:t xml:space="preserve">169968</w:t>
      </w:r>
    </w:p>
    <w:p>
      <w:r>
        <w:t xml:space="preserve">@xLites @L7Kyo vittu u neekeri</w:t>
      </w:r>
    </w:p>
    <w:p>
      <w:r>
        <w:rPr>
          <w:b/>
          <w:u w:val="single"/>
        </w:rPr>
        <w:t xml:space="preserve">169969</w:t>
      </w:r>
    </w:p>
    <w:p>
      <w:r>
        <w:t xml:space="preserve">@smhjerry @ashzun you stfu dumb ass neekeri</w:t>
      </w:r>
    </w:p>
    <w:p>
      <w:r>
        <w:rPr>
          <w:b/>
          <w:u w:val="single"/>
        </w:rPr>
        <w:t xml:space="preserve">169970</w:t>
      </w:r>
    </w:p>
    <w:p>
      <w:r>
        <w:t xml:space="preserve">@Fnaf_world6633 @PositiveSins @YandereNicole SINÄ PITÄISIT TUON HENKILÖKOHTAISUUTESI YLLÄ, MINUN NIGINI. SINUSTA TULISI vielä joskus tulemaan SUURI NIGGERI.</w:t>
      </w:r>
    </w:p>
    <w:p>
      <w:r>
        <w:rPr>
          <w:b/>
          <w:u w:val="single"/>
        </w:rPr>
        <w:t xml:space="preserve">169971</w:t>
      </w:r>
    </w:p>
    <w:p>
      <w:r>
        <w:t xml:space="preserve">@LoLosWay Minä saan sinut lopettamaan hengittämisen, kun laitan sinut puuvillapelloilleni neekeri</w:t>
      </w:r>
    </w:p>
    <w:p>
      <w:r>
        <w:rPr>
          <w:b/>
          <w:u w:val="single"/>
        </w:rPr>
        <w:t xml:space="preserve">169972</w:t>
      </w:r>
    </w:p>
    <w:p>
      <w:r>
        <w:t xml:space="preserve">@MarkDowlingdabr Me:white ppl have no rhythm</w:t>
        <w:br/>
        <w:t xml:space="preserve">White person:WELL SCUSE ME CAN I CALL YOU A COTTON PICKING NIGGER BECAUSE IT'S JUST AS A BAD</w:t>
        <w:br/>
        <w:t xml:space="preserve">0-100</w:t>
      </w:r>
    </w:p>
    <w:p>
      <w:r>
        <w:rPr>
          <w:b/>
          <w:u w:val="single"/>
        </w:rPr>
        <w:t xml:space="preserve">169973</w:t>
      </w:r>
    </w:p>
    <w:p>
      <w:r>
        <w:t xml:space="preserve">@CassperNyovest et ole sen velkaa millekään neekerille, sinulla on se, se on sinun</w:t>
      </w:r>
    </w:p>
    <w:p>
      <w:r>
        <w:rPr>
          <w:b/>
          <w:u w:val="single"/>
        </w:rPr>
        <w:t xml:space="preserve">169974</w:t>
      </w:r>
    </w:p>
    <w:p>
      <w:r>
        <w:t xml:space="preserve">@Pillowtalk005 twiittasi neekeri itse...itse...helvetti, mikä ikinä oletkaan 😂</w:t>
      </w:r>
    </w:p>
    <w:p>
      <w:r>
        <w:rPr>
          <w:b/>
          <w:u w:val="single"/>
        </w:rPr>
        <w:t xml:space="preserve">169975</w:t>
      </w:r>
    </w:p>
    <w:p>
      <w:r>
        <w:t xml:space="preserve">@Danaustin__ Turpa kiinni nekru. Olet kaukaisimmasta päästä poliitikko. Pidä ankan imijäsi hiljaa, ämmä.</w:t>
      </w:r>
    </w:p>
    <w:p>
      <w:r>
        <w:rPr>
          <w:b/>
          <w:u w:val="single"/>
        </w:rPr>
        <w:t xml:space="preserve">169976</w:t>
      </w:r>
    </w:p>
    <w:p>
      <w:r>
        <w:t xml:space="preserve">@sharepart @Mandac5 tämä neekeri on palannut. Missä olet ollut @sharepart?</w:t>
      </w:r>
    </w:p>
    <w:p>
      <w:r>
        <w:rPr>
          <w:b/>
          <w:u w:val="single"/>
        </w:rPr>
        <w:t xml:space="preserve">169977</w:t>
      </w:r>
    </w:p>
    <w:p>
      <w:r>
        <w:t xml:space="preserve">@CharrySin @Pillowtalk005 @FIGHTlNG @Luminiferus_ Katsokaa nyt, ette osaa edes tavata. Ihana sana on NIGGERI.</w:t>
      </w:r>
    </w:p>
    <w:p>
      <w:r>
        <w:rPr>
          <w:b/>
          <w:u w:val="single"/>
        </w:rPr>
        <w:t xml:space="preserve">169978</w:t>
      </w:r>
    </w:p>
    <w:p>
      <w:r>
        <w:t xml:space="preserve">@ColtGrep @jadeseaparo @kznes OMFG DO IT U NIGGER</w:t>
      </w:r>
    </w:p>
    <w:p>
      <w:r>
        <w:rPr>
          <w:b/>
          <w:u w:val="single"/>
        </w:rPr>
        <w:t xml:space="preserve">169979</w:t>
      </w:r>
    </w:p>
    <w:p>
      <w:r>
        <w:t xml:space="preserve">@PorCYeIlo @Jamesbrooks_bc Sinä toit meidät tänne, senkin mainitsema tyhmä neekeri!</w:t>
      </w:r>
    </w:p>
    <w:p>
      <w:r>
        <w:rPr>
          <w:b/>
          <w:u w:val="single"/>
        </w:rPr>
        <w:t xml:space="preserve">169980</w:t>
      </w:r>
    </w:p>
    <w:p>
      <w:r>
        <w:t xml:space="preserve">@ItsHectix @AxisKnifing Ei koskaan, koska olet neekeri, Corbin.</w:t>
      </w:r>
    </w:p>
    <w:p>
      <w:r>
        <w:rPr>
          <w:b/>
          <w:u w:val="single"/>
        </w:rPr>
        <w:t xml:space="preserve">169981</w:t>
      </w:r>
    </w:p>
    <w:p>
      <w:r>
        <w:t xml:space="preserve">@Zeinitaaa Neekeri Rakastan sinua liian</w:t>
      </w:r>
    </w:p>
    <w:p>
      <w:r>
        <w:rPr>
          <w:b/>
          <w:u w:val="single"/>
        </w:rPr>
        <w:t xml:space="preserve">169982</w:t>
      </w:r>
    </w:p>
    <w:p>
      <w:r>
        <w:t xml:space="preserve">@SuleskiBenjamin Kesti 15 minuuttia kutsua tuntematonta neekeriksi netissä.. Vaimosi on kaksinkertainen roskasakki, kun nait rasistin... varsinkin tällaisen näköisen. https://t.co/rLFYHRXihs</w:t>
      </w:r>
    </w:p>
    <w:p>
      <w:r>
        <w:rPr>
          <w:b/>
          <w:u w:val="single"/>
        </w:rPr>
        <w:t xml:space="preserve">169983</w:t>
      </w:r>
    </w:p>
    <w:p>
      <w:r>
        <w:t xml:space="preserve">@I2evan miksi sinä neekeri</w:t>
      </w:r>
    </w:p>
    <w:p>
      <w:r>
        <w:rPr>
          <w:b/>
          <w:u w:val="single"/>
        </w:rPr>
        <w:t xml:space="preserve">169984</w:t>
      </w:r>
    </w:p>
    <w:p>
      <w:r>
        <w:t xml:space="preserve">@OsasCruz, senkin kusipää neekeri...</w:t>
      </w:r>
    </w:p>
    <w:p>
      <w:r>
        <w:rPr>
          <w:b/>
          <w:u w:val="single"/>
        </w:rPr>
        <w:t xml:space="preserve">169985</w:t>
      </w:r>
    </w:p>
    <w:p>
      <w:r>
        <w:t xml:space="preserve">@itskaiito @Future_m8 Haista vittu neekeri!</w:t>
      </w:r>
    </w:p>
    <w:p>
      <w:r>
        <w:rPr>
          <w:b/>
          <w:u w:val="single"/>
        </w:rPr>
        <w:t xml:space="preserve">169986</w:t>
      </w:r>
    </w:p>
    <w:p>
      <w:r>
        <w:t xml:space="preserve">@FillyDrawSilly i wub purple niggi xD mutta kiitos neekeri</w:t>
      </w:r>
    </w:p>
    <w:p>
      <w:r>
        <w:rPr>
          <w:b/>
          <w:u w:val="single"/>
        </w:rPr>
        <w:t xml:space="preserve">169987</w:t>
      </w:r>
    </w:p>
    <w:p>
      <w:r>
        <w:t xml:space="preserve">@kevinscampoli</w:t>
        <w:br/>
        <w:br/>
        <w:t xml:space="preserve">I hate/love u nigger I wanna fuck your wife and child</w:t>
      </w:r>
    </w:p>
    <w:p>
      <w:r>
        <w:rPr>
          <w:b/>
          <w:u w:val="single"/>
        </w:rPr>
        <w:t xml:space="preserve">169988</w:t>
      </w:r>
    </w:p>
    <w:p>
      <w:r>
        <w:t xml:space="preserve">@nativesiren @JadeWavez stfu neekeri rocky on jumala mutta hän ei ole ravintoketjun huipulla et ole kuunnellut todellisia baareja vielä homo</w:t>
      </w:r>
    </w:p>
    <w:p>
      <w:r>
        <w:rPr>
          <w:b/>
          <w:u w:val="single"/>
        </w:rPr>
        <w:t xml:space="preserve">169989</w:t>
      </w:r>
    </w:p>
    <w:p>
      <w:r>
        <w:t xml:space="preserve">@BringerOfRains sijoittuimme 5 peliä sinua ylemmäs divisioonassa, neekeri...</w:t>
      </w:r>
    </w:p>
    <w:p>
      <w:r>
        <w:rPr>
          <w:b/>
          <w:u w:val="single"/>
        </w:rPr>
        <w:t xml:space="preserve">169990</w:t>
      </w:r>
    </w:p>
    <w:p>
      <w:r>
        <w:t xml:space="preserve">@MoochNDO im ei ole Etelä-Jerseystä, senkin neekeri, mutta kiitos ❤️</w:t>
      </w:r>
    </w:p>
    <w:p>
      <w:r>
        <w:rPr>
          <w:b/>
          <w:u w:val="single"/>
        </w:rPr>
        <w:t xml:space="preserve">169991</w:t>
      </w:r>
    </w:p>
    <w:p>
      <w:r>
        <w:t xml:space="preserve">@Mr_Rantz kaikin mokomin: lähde Chicagoon ja huuda "neekeri"</w:t>
        <w:br/>
        <w:br/>
        <w:t xml:space="preserve">Katso sitten, onko todellisuus sinun puolellasi.</w:t>
      </w:r>
    </w:p>
    <w:p>
      <w:r>
        <w:rPr>
          <w:b/>
          <w:u w:val="single"/>
        </w:rPr>
        <w:t xml:space="preserve">169992</w:t>
      </w:r>
    </w:p>
    <w:p>
      <w:r>
        <w:t xml:space="preserve">@JordiVermeiren oletko kuollut u neekeri</w:t>
      </w:r>
    </w:p>
    <w:p>
      <w:r>
        <w:rPr>
          <w:b/>
          <w:u w:val="single"/>
        </w:rPr>
        <w:t xml:space="preserve">169993</w:t>
      </w:r>
    </w:p>
    <w:p>
      <w:r>
        <w:t xml:space="preserve">@ROBOTICREPTILE Tämä typerä vitun oikeus, meidän vitun oikeamielinen vitun neekerimme, Alex, tekee tätä paskaa. Senkin vitun nekru.</w:t>
      </w:r>
    </w:p>
    <w:p>
      <w:r>
        <w:rPr>
          <w:b/>
          <w:u w:val="single"/>
        </w:rPr>
        <w:t xml:space="preserve">169994</w:t>
      </w:r>
    </w:p>
    <w:p>
      <w:r>
        <w:t xml:space="preserve">@llishh @Raffy_405 Hän luulee sinua neekeriksi...</w:t>
      </w:r>
    </w:p>
    <w:p>
      <w:r>
        <w:rPr>
          <w:b/>
          <w:u w:val="single"/>
        </w:rPr>
        <w:t xml:space="preserve">169995</w:t>
      </w:r>
    </w:p>
    <w:p>
      <w:r>
        <w:t xml:space="preserve">@llishh @Raffy_405 Hän luulee sinua neekeriksi...</w:t>
      </w:r>
    </w:p>
    <w:p>
      <w:r>
        <w:rPr>
          <w:b/>
          <w:u w:val="single"/>
        </w:rPr>
        <w:t xml:space="preserve">169996</w:t>
      </w:r>
    </w:p>
    <w:p>
      <w:r>
        <w:t xml:space="preserve">@osrshi hahahahahah sinä tyhmä neekeri</w:t>
      </w:r>
    </w:p>
    <w:p>
      <w:r>
        <w:rPr>
          <w:b/>
          <w:u w:val="single"/>
        </w:rPr>
        <w:t xml:space="preserve">169997</w:t>
      </w:r>
    </w:p>
    <w:p>
      <w:r>
        <w:t xml:space="preserve">@OMGItsBirdman</w:t>
        <w:br/>
        <w:t xml:space="preserve">You fucking bitch</w:t>
        <w:br/>
        <w:t xml:space="preserve">Leave Eugene Alone</w:t>
        <w:br/>
        <w:t xml:space="preserve">You UGLY kaljupäinen</w:t>
        <w:br/>
        <w:t xml:space="preserve">Pikkupoika, jota kiusataan koko ajan</w:t>
        <w:br/>
        <w:t xml:space="preserve">Your fucking nigger cunting</w:t>
      </w:r>
    </w:p>
    <w:p>
      <w:r>
        <w:rPr>
          <w:b/>
          <w:u w:val="single"/>
        </w:rPr>
        <w:t xml:space="preserve">169998</w:t>
      </w:r>
    </w:p>
    <w:p>
      <w:r>
        <w:t xml:space="preserve">@FUT_Supreme sinulla on vielä FIFA-nimi neekeri astu esiin!</w:t>
      </w:r>
    </w:p>
    <w:p>
      <w:r>
        <w:rPr>
          <w:b/>
          <w:u w:val="single"/>
        </w:rPr>
        <w:t xml:space="preserve">169999</w:t>
      </w:r>
    </w:p>
    <w:p>
      <w:r>
        <w:t xml:space="preserve">@CrafterHereBOT WHATS UP DRAMA NATION IM YOUR HOST KILLER..... NIGGER!!!!!!!</w:t>
      </w:r>
    </w:p>
    <w:p>
      <w:r>
        <w:rPr>
          <w:b/>
          <w:u w:val="single"/>
        </w:rPr>
        <w:t xml:space="preserve">170000</w:t>
      </w:r>
    </w:p>
    <w:p>
      <w:r>
        <w:t xml:space="preserve">@yungsloths ur täydellinen neekeri 0.0</w:t>
      </w:r>
    </w:p>
    <w:p>
      <w:r>
        <w:rPr>
          <w:b/>
          <w:u w:val="single"/>
        </w:rPr>
        <w:t xml:space="preserve">170001</w:t>
      </w:r>
    </w:p>
    <w:p>
      <w:r>
        <w:t xml:space="preserve">@ObamaNews NIGGER, joka yrittää pitää kaikki varastetut rahat, jotka hän otti meiltä. Tiedätkö mitä ajattelen? Köysi, ketjut, ruoskat, äänet...</w:t>
      </w:r>
    </w:p>
    <w:p>
      <w:r>
        <w:rPr>
          <w:b/>
          <w:u w:val="single"/>
        </w:rPr>
        <w:t xml:space="preserve">170002</w:t>
      </w:r>
    </w:p>
    <w:p>
      <w:r>
        <w:t xml:space="preserve">@HillaryClinton C for CREDIT.Bad credit. Kutsuit Jessie Jacksonia vitun neekeriksi.Rasisti.</w:t>
      </w:r>
    </w:p>
    <w:p>
      <w:r>
        <w:rPr>
          <w:b/>
          <w:u w:val="single"/>
        </w:rPr>
        <w:t xml:space="preserve">170003</w:t>
      </w:r>
    </w:p>
    <w:p>
      <w:r>
        <w:t xml:space="preserve">@MsPatriarch @RastaMMALakers Älä hukkaa aikaasi. Hiljennä tuo vastenmielinen neekeri.</w:t>
      </w:r>
    </w:p>
    <w:p>
      <w:r>
        <w:rPr>
          <w:b/>
          <w:u w:val="single"/>
        </w:rPr>
        <w:t xml:space="preserve">170004</w:t>
      </w:r>
    </w:p>
    <w:p>
      <w:r>
        <w:t xml:space="preserve">@SimplyRisque @TshepiiHlabyago Tätä kaikkea ei tarvitsisi käydä läpi, jos vain kertoisit neekerille. Kunhan sanoin että säästetään toistemme aikaa. Eikö? https://t.co/Upncg4zUt7</w:t>
      </w:r>
    </w:p>
    <w:p>
      <w:r>
        <w:rPr>
          <w:b/>
          <w:u w:val="single"/>
        </w:rPr>
        <w:t xml:space="preserve">170005</w:t>
      </w:r>
    </w:p>
    <w:p>
      <w:r>
        <w:t xml:space="preserve">@King_Lok3 Miksi olet sellainen neekeri bey</w:t>
      </w:r>
    </w:p>
    <w:p>
      <w:r>
        <w:rPr>
          <w:b/>
          <w:u w:val="single"/>
        </w:rPr>
        <w:t xml:space="preserve">170006</w:t>
      </w:r>
    </w:p>
    <w:p>
      <w:r>
        <w:t xml:space="preserve">@Pelcarl @RealKyleMorris @Corrynmb @angela_rye Um sanotko musta = neekeri?</w:t>
      </w:r>
    </w:p>
    <w:p>
      <w:r>
        <w:rPr>
          <w:b/>
          <w:u w:val="single"/>
        </w:rPr>
        <w:t xml:space="preserve">170007</w:t>
      </w:r>
    </w:p>
    <w:p>
      <w:r>
        <w:t xml:space="preserve">@MikeAndMike mikä on homo ja neekeri ohjelmassasi. #DodgerFan</w:t>
      </w:r>
    </w:p>
    <w:p>
      <w:r>
        <w:rPr>
          <w:b/>
          <w:u w:val="single"/>
        </w:rPr>
        <w:t xml:space="preserve">170008</w:t>
      </w:r>
    </w:p>
    <w:p>
      <w:r>
        <w:t xml:space="preserve">@petedorantez @SwtThangB @Kalarigamerchic Onko kukaan koskaan elämässäsi kutsunut sinua neekeriksi?</w:t>
      </w:r>
    </w:p>
    <w:p>
      <w:r>
        <w:rPr>
          <w:b/>
          <w:u w:val="single"/>
        </w:rPr>
        <w:t xml:space="preserve">170009</w:t>
      </w:r>
    </w:p>
    <w:p>
      <w:r>
        <w:t xml:space="preserve">@Lance210 U vitun neekeri</w:t>
      </w:r>
    </w:p>
    <w:p>
      <w:r>
        <w:rPr>
          <w:b/>
          <w:u w:val="single"/>
        </w:rPr>
        <w:t xml:space="preserve">170010</w:t>
      </w:r>
    </w:p>
    <w:p>
      <w:r>
        <w:t xml:space="preserve">@muhammed_vdb YOU UGLY AS FUCK NIGGERi</w:t>
      </w:r>
    </w:p>
    <w:p>
      <w:r>
        <w:rPr>
          <w:b/>
          <w:u w:val="single"/>
        </w:rPr>
        <w:t xml:space="preserve">170011</w:t>
      </w:r>
    </w:p>
    <w:p>
      <w:r>
        <w:t xml:space="preserve">@VloneError vittu u ollut neekeri</w:t>
      </w:r>
    </w:p>
    <w:p>
      <w:r>
        <w:rPr>
          <w:b/>
          <w:u w:val="single"/>
        </w:rPr>
        <w:t xml:space="preserve">170012</w:t>
      </w:r>
    </w:p>
    <w:p>
      <w:r>
        <w:t xml:space="preserve">@TheCodeLex @deathbyliberals kukaan ei ansaitse saada lähettää dms lynkkaus ja saada kutsuttu neekeri oletko tyhmä?? älä yritä perustella häirintää dumbass</w:t>
      </w:r>
    </w:p>
    <w:p>
      <w:r>
        <w:rPr>
          <w:b/>
          <w:u w:val="single"/>
        </w:rPr>
        <w:t xml:space="preserve">170013</w:t>
      </w:r>
    </w:p>
    <w:p>
      <w:r>
        <w:t xml:space="preserve">@ampaveli tiedät hiton hyvin, että neekeri aint ei ole luottokortti</w:t>
      </w:r>
    </w:p>
    <w:p>
      <w:r>
        <w:rPr>
          <w:b/>
          <w:u w:val="single"/>
        </w:rPr>
        <w:t xml:space="preserve">170014</w:t>
      </w:r>
    </w:p>
    <w:p>
      <w:r>
        <w:t xml:space="preserve">@wkamaubell Vain @Disneyn hyväksymät tekopyhät voivat ilmeisesti sanoa "neekeri"? Ymmärrättekö te kaikki, kuinka monta kertaa @icecube on sanonut "neekeri" muiden kirosanojen ohella?</w:t>
      </w:r>
    </w:p>
    <w:p>
      <w:r>
        <w:rPr>
          <w:b/>
          <w:u w:val="single"/>
        </w:rPr>
        <w:t xml:space="preserve">170015</w:t>
      </w:r>
    </w:p>
    <w:p>
      <w:r>
        <w:t xml:space="preserve">@LeCatalan237 @FCFSeleccionCol Turpa kiinni, vitun nekru!</w:t>
      </w:r>
    </w:p>
    <w:p>
      <w:r>
        <w:rPr>
          <w:b/>
          <w:u w:val="single"/>
        </w:rPr>
        <w:t xml:space="preserve">170016</w:t>
      </w:r>
    </w:p>
    <w:p>
      <w:r>
        <w:t xml:space="preserve">@Sergeezy11 vastaa puhelimeesi neekeri!!!!!</w:t>
      </w:r>
    </w:p>
    <w:p>
      <w:r>
        <w:rPr>
          <w:b/>
          <w:u w:val="single"/>
        </w:rPr>
        <w:t xml:space="preserve">170017</w:t>
      </w:r>
    </w:p>
    <w:p>
      <w:r>
        <w:t xml:space="preserve">@TwitchSupport vapaa ma neekeri pyöräilijät u tyhmä neekeri cucks ur neekerit ovat tyhmempiä kuin Alex retards</w:t>
      </w:r>
    </w:p>
    <w:p>
      <w:r>
        <w:rPr>
          <w:b/>
          <w:u w:val="single"/>
        </w:rPr>
        <w:t xml:space="preserve">170018</w:t>
      </w:r>
    </w:p>
    <w:p>
      <w:r>
        <w:t xml:space="preserve">@itsthedrugss Ei ihme, että sinulla on neekeriyhteys🤷🏾♂️</w:t>
      </w:r>
    </w:p>
    <w:p>
      <w:r>
        <w:rPr>
          <w:b/>
          <w:u w:val="single"/>
        </w:rPr>
        <w:t xml:space="preserve">170019</w:t>
      </w:r>
    </w:p>
    <w:p>
      <w:r>
        <w:t xml:space="preserve">@king_caree @gabrielletjames @NotReallyAvien @svpremejujuju Sinun neekerikielelläsi , "nappaa nämä kädet sitten"</w:t>
      </w:r>
    </w:p>
    <w:p>
      <w:r>
        <w:rPr>
          <w:b/>
          <w:u w:val="single"/>
        </w:rPr>
        <w:t xml:space="preserve">170020</w:t>
      </w:r>
    </w:p>
    <w:p>
      <w:r>
        <w:t xml:space="preserve">@SyyedAaftab mikä vittu on biosi?</w:t>
        <w:br/>
        <w:t xml:space="preserve"> Oikeasti, et tunne itseäsi muslimiksi, senkin kusipää neekeri!</w:t>
      </w:r>
    </w:p>
    <w:p>
      <w:r>
        <w:rPr>
          <w:b/>
          <w:u w:val="single"/>
        </w:rPr>
        <w:t xml:space="preserve">170021</w:t>
      </w:r>
    </w:p>
    <w:p>
      <w:r>
        <w:t xml:space="preserve">@RacistGamers Kutsuit minua hiekka neekeri useita kertoja</w:t>
      </w:r>
    </w:p>
    <w:p>
      <w:r>
        <w:rPr>
          <w:b/>
          <w:u w:val="single"/>
        </w:rPr>
        <w:t xml:space="preserve">170022</w:t>
      </w:r>
    </w:p>
    <w:p>
      <w:r>
        <w:t xml:space="preserve">@Chaquineitor_ Ei u ostaa minulle SFV neekeri</w:t>
      </w:r>
    </w:p>
    <w:p>
      <w:r>
        <w:rPr>
          <w:b/>
          <w:u w:val="single"/>
        </w:rPr>
        <w:t xml:space="preserve">170023</w:t>
      </w:r>
    </w:p>
    <w:p>
      <w:r>
        <w:t xml:space="preserve">@NickiDaily Nick Ifeel Ur Miscle Ofcourse U Are A Qeene Lapper Big Up ! Nigger !</w:t>
      </w:r>
    </w:p>
    <w:p>
      <w:r>
        <w:rPr>
          <w:b/>
          <w:u w:val="single"/>
        </w:rPr>
        <w:t xml:space="preserve">170024</w:t>
      </w:r>
    </w:p>
    <w:p>
      <w:r>
        <w:t xml:space="preserve">@BarackObama F u neekeri</w:t>
      </w:r>
    </w:p>
    <w:p>
      <w:r>
        <w:rPr>
          <w:b/>
          <w:u w:val="single"/>
        </w:rPr>
        <w:t xml:space="preserve">170025</w:t>
      </w:r>
    </w:p>
    <w:p>
      <w:r>
        <w:t xml:space="preserve">@uhRazh oi u neekeri</w:t>
      </w:r>
    </w:p>
    <w:p>
      <w:r>
        <w:rPr>
          <w:b/>
          <w:u w:val="single"/>
        </w:rPr>
        <w:t xml:space="preserve">170026</w:t>
      </w:r>
    </w:p>
    <w:p>
      <w:r>
        <w:t xml:space="preserve">@ascendanceosu u neekeri</w:t>
      </w:r>
    </w:p>
    <w:p>
      <w:r>
        <w:rPr>
          <w:b/>
          <w:u w:val="single"/>
        </w:rPr>
        <w:t xml:space="preserve">170027</w:t>
      </w:r>
    </w:p>
    <w:p>
      <w:r>
        <w:t xml:space="preserve">@DaveCullenCF Bussin takaosassa perunaneekeri tietää paikkansa!😝</w:t>
      </w:r>
    </w:p>
    <w:p>
      <w:r>
        <w:rPr>
          <w:b/>
          <w:u w:val="single"/>
        </w:rPr>
        <w:t xml:space="preserve">170028</w:t>
      </w:r>
    </w:p>
    <w:p>
      <w:r>
        <w:t xml:space="preserve">@Kylestrauss7 @sq_ad @bstsea @CyeeeGo vittu ei, senkin tyhmä neekeri!</w:t>
      </w:r>
    </w:p>
    <w:p>
      <w:r>
        <w:rPr>
          <w:b/>
          <w:u w:val="single"/>
        </w:rPr>
        <w:t xml:space="preserve">170029</w:t>
      </w:r>
    </w:p>
    <w:p>
      <w:r>
        <w:t xml:space="preserve">@KittyHardxoxo I DONT LIKE NIGGERS AND DONT YOU EVER TELL ME TO FUCK A NIGGER YOU HAVE AIDS YOU THINK I BE JOKINH WHEN I DISS BLACK BITCHES https://t.co/BMRILhCa7M</w:t>
      </w:r>
    </w:p>
    <w:p>
      <w:r>
        <w:rPr>
          <w:b/>
          <w:u w:val="single"/>
        </w:rPr>
        <w:t xml:space="preserve">170030</w:t>
      </w:r>
    </w:p>
    <w:p>
      <w:r>
        <w:t xml:space="preserve">@barend_g miksi haluat nukkua @JColeWrld ? Neekeri antoi 14minuutin Shout Outin #NoteToSelfissä, muistatko? #ForestHillDrive? 🔥🔥🔥🔥 https://t.co/3jxCV09lmY</w:t>
      </w:r>
    </w:p>
    <w:p>
      <w:r>
        <w:rPr>
          <w:b/>
          <w:u w:val="single"/>
        </w:rPr>
        <w:t xml:space="preserve">170031</w:t>
      </w:r>
    </w:p>
    <w:p>
      <w:r>
        <w:t xml:space="preserve">@GrgakGames Haista vittu neekeri!</w:t>
      </w:r>
    </w:p>
    <w:p>
      <w:r>
        <w:rPr>
          <w:b/>
          <w:u w:val="single"/>
        </w:rPr>
        <w:t xml:space="preserve">170032</w:t>
      </w:r>
    </w:p>
    <w:p>
      <w:r>
        <w:t xml:space="preserve">@fatblackdaddy "sana homo on sama kuin neekeri".... et arvaakaan, kuinka monta kertaa olen kuullut tämän............</w:t>
      </w:r>
    </w:p>
    <w:p>
      <w:r>
        <w:rPr>
          <w:b/>
          <w:u w:val="single"/>
        </w:rPr>
        <w:t xml:space="preserve">170033</w:t>
      </w:r>
    </w:p>
    <w:p>
      <w:r>
        <w:t xml:space="preserve">@mrfahadsal</w:t>
        <w:br/>
        <w:t xml:space="preserve">koska osaat englantia, käytän brittiläistä aksenttia enkä ole rasisti, mutta onko se nigga vai neekeri ~-~? googlasin sen, mutta se ei näkynyt ?</w:t>
      </w:r>
    </w:p>
    <w:p>
      <w:r>
        <w:rPr>
          <w:b/>
          <w:u w:val="single"/>
        </w:rPr>
        <w:t xml:space="preserve">170034</w:t>
      </w:r>
    </w:p>
    <w:p>
      <w:r>
        <w:t xml:space="preserve">@RealBenCarson "Your a field Nigger, Trump let in the House... Olet pahempi kuin Trump... Häpeä... 🖕🏽🖕🏽🖕🏽</w:t>
      </w:r>
    </w:p>
    <w:p>
      <w:r>
        <w:rPr>
          <w:b/>
          <w:u w:val="single"/>
        </w:rPr>
        <w:t xml:space="preserve">170035</w:t>
      </w:r>
    </w:p>
    <w:p>
      <w:r>
        <w:t xml:space="preserve">@GopAaron lol neekerit eivät todellakaan välitä. Olet hyvä neekeri, ottaisin sinut varmasti plantaasitalooni 😉 #MAGA</w:t>
      </w:r>
    </w:p>
    <w:p>
      <w:r>
        <w:rPr>
          <w:b/>
          <w:u w:val="single"/>
        </w:rPr>
        <w:t xml:space="preserve">170036</w:t>
      </w:r>
    </w:p>
    <w:p>
      <w:r>
        <w:t xml:space="preserve">@luqozVII neekeri tee se voit itse asiassa tehdä minulle täysin uusi yksi</w:t>
      </w:r>
    </w:p>
    <w:p>
      <w:r>
        <w:rPr>
          <w:b/>
          <w:u w:val="single"/>
        </w:rPr>
        <w:t xml:space="preserve">170037</w:t>
      </w:r>
    </w:p>
    <w:p>
      <w:r>
        <w:t xml:space="preserve">@MooseinAmerica tunnet niin paljon valtaa sanoessasi neekeri 😂😂😂😂 katso elämääsi. keskityt enemmän mustiin ihmisiin kuin omaan itseesi.</w:t>
      </w:r>
    </w:p>
    <w:p>
      <w:r>
        <w:rPr>
          <w:b/>
          <w:u w:val="single"/>
        </w:rPr>
        <w:t xml:space="preserve">170038</w:t>
      </w:r>
    </w:p>
    <w:p>
      <w:r>
        <w:t xml:space="preserve">@TheJuanWilliams olet puhdas neekeri Katso huomenna Justice Thomas. Opi olemaan musta mies, musta amerikkalainen</w:t>
      </w:r>
    </w:p>
    <w:p>
      <w:r>
        <w:rPr>
          <w:b/>
          <w:u w:val="single"/>
        </w:rPr>
        <w:t xml:space="preserve">170039</w:t>
      </w:r>
    </w:p>
    <w:p>
      <w:r>
        <w:t xml:space="preserve">@snoop_dog sinä ruma nigger.foul mouth toivon Trump tölkit ruma naamasi sinulla ei ole lahjakkuutta mitä niin ikinä ja tämän viikon jälkeen u on pff</w:t>
      </w:r>
    </w:p>
    <w:p>
      <w:r>
        <w:rPr>
          <w:b/>
          <w:u w:val="single"/>
        </w:rPr>
        <w:t xml:space="preserve">170040</w:t>
      </w:r>
    </w:p>
    <w:p>
      <w:r>
        <w:t xml:space="preserve">@st_kamikaze : u go just dey tietoisesti löytää ongelmia</w:t>
        <w:br/>
        <w:br/>
        <w:t xml:space="preserve">Badt neekeri</w:t>
      </w:r>
    </w:p>
    <w:p>
      <w:r>
        <w:rPr>
          <w:b/>
          <w:u w:val="single"/>
        </w:rPr>
        <w:t xml:space="preserve">170041</w:t>
      </w:r>
    </w:p>
    <w:p>
      <w:r>
        <w:t xml:space="preserve">@julijuannna @djwillclarke koska olen nyt kunnolla informoinut sinua "neekeristä" tarkoittaa, että et voi enää loukkaantua myöntämättä tyhmyyttä 😉 .</w:t>
      </w:r>
    </w:p>
    <w:p>
      <w:r>
        <w:rPr>
          <w:b/>
          <w:u w:val="single"/>
        </w:rPr>
        <w:t xml:space="preserve">170042</w:t>
      </w:r>
    </w:p>
    <w:p>
      <w:r>
        <w:t xml:space="preserve">@_Galaxxi_ @SvenSonowoda stfu neekeri ur torni neekeri</w:t>
      </w:r>
    </w:p>
    <w:p>
      <w:r>
        <w:rPr>
          <w:b/>
          <w:u w:val="single"/>
        </w:rPr>
        <w:t xml:space="preserve">170043</w:t>
      </w:r>
    </w:p>
    <w:p>
      <w:r>
        <w:t xml:space="preserve">@gerren_jenkins @LUVxISxRAGE @lntrusions Hei Jenkins, miksi olet niin pirun ruma 😂😂. Kaltaisesi neekerit ällöttää mua lol</w:t>
      </w:r>
    </w:p>
    <w:p>
      <w:r>
        <w:rPr>
          <w:b/>
          <w:u w:val="single"/>
        </w:rPr>
        <w:t xml:space="preserve">170044</w:t>
      </w:r>
    </w:p>
    <w:p>
      <w:r>
        <w:t xml:space="preserve">@NYCMayor @BernieSanders Bernie Sandersista tulee presidentti. Kuinka paljon vegaaneja saan? Tulen olemaan äänekkäämpi. Haista vittu, vitun neekeri.</w:t>
      </w:r>
    </w:p>
    <w:p>
      <w:r>
        <w:rPr>
          <w:b/>
          <w:u w:val="single"/>
        </w:rPr>
        <w:t xml:space="preserve">170045</w:t>
      </w:r>
    </w:p>
    <w:p>
      <w:r>
        <w:t xml:space="preserve">@ramsey_abbott @NineLineApparel @realDonaldTrump nope. kuinka monta kertaa olet pysähtynyt kävellessäsi kadulla &amp;amp; kyseenalaistettu?kutsuttu neekeriksi?</w:t>
      </w:r>
    </w:p>
    <w:p>
      <w:r>
        <w:rPr>
          <w:b/>
          <w:u w:val="single"/>
        </w:rPr>
        <w:t xml:space="preserve">170046</w:t>
      </w:r>
    </w:p>
    <w:p>
      <w:r>
        <w:t xml:space="preserve">@adam74747474841 @paytriarchy emme ole tulossa kortteliinne, tyhmät neekeriaivosi eivät vieläkään tajua sitä 5 päivän jälkeen lmao</w:t>
      </w:r>
    </w:p>
    <w:p>
      <w:r>
        <w:rPr>
          <w:b/>
          <w:u w:val="single"/>
        </w:rPr>
        <w:t xml:space="preserve">170047</w:t>
      </w:r>
    </w:p>
    <w:p>
      <w:r>
        <w:t xml:space="preserve">@THEREALSWIZZZ näytä tyttärelleni ja lapsenlapsilleni, että olen pahin muthafucka alive. Neekeri, sinun, sinun haisevan vaimosi ja lastesi on saatava -</w:t>
      </w:r>
    </w:p>
    <w:p>
      <w:r>
        <w:rPr>
          <w:b/>
          <w:u w:val="single"/>
        </w:rPr>
        <w:t xml:space="preserve">170048</w:t>
      </w:r>
    </w:p>
    <w:p>
      <w:r>
        <w:t xml:space="preserve">@Tpwmillard</w:t>
        <w:br/>
        <w:t xml:space="preserve">Hyppää Trumpin junaan, neekeri!  Hän on homoystävällinen Millard!</w:t>
      </w:r>
    </w:p>
    <w:p>
      <w:r>
        <w:rPr>
          <w:b/>
          <w:u w:val="single"/>
        </w:rPr>
        <w:t xml:space="preserve">170049</w:t>
      </w:r>
    </w:p>
    <w:p>
      <w:r>
        <w:t xml:space="preserve">@LexisDANK @dopeboi91614 Mutta tajuathan, että termi neekeri on alun perin peräisin termistä neekeri, joka oli tarkoitettu mustille ihmisille?</w:t>
      </w:r>
    </w:p>
    <w:p>
      <w:r>
        <w:rPr>
          <w:b/>
          <w:u w:val="single"/>
        </w:rPr>
        <w:t xml:space="preserve">170050</w:t>
      </w:r>
    </w:p>
    <w:p>
      <w:r>
        <w:t xml:space="preserve">@Idubbbz LUL Kun sana "neekeri" saa sinut itkemään. https://t.co/KNqa1QjtNr</w:t>
      </w:r>
    </w:p>
    <w:p>
      <w:r>
        <w:rPr>
          <w:b/>
          <w:u w:val="single"/>
        </w:rPr>
        <w:t xml:space="preserve">170051</w:t>
      </w:r>
    </w:p>
    <w:p>
      <w:r>
        <w:t xml:space="preserve">@louis112797 @KaedenJenkins @Alexsitler kaeden olet hyvä perse ihminen kaveri . askel 🔙, aye run that nigger shit down here to La rightquick</w:t>
      </w:r>
    </w:p>
    <w:p>
      <w:r>
        <w:rPr>
          <w:b/>
          <w:u w:val="single"/>
        </w:rPr>
        <w:t xml:space="preserve">170052</w:t>
      </w:r>
    </w:p>
    <w:p>
      <w:r>
        <w:t xml:space="preserve">@mel_thegreat "Tämä on hyvä opetus siitä, että vaikka työskentelisit kuinka kovasti, olet aina vain neekeri joillekin valkoisille ihmisille." Cont</w:t>
      </w:r>
    </w:p>
    <w:p>
      <w:r>
        <w:rPr>
          <w:b/>
          <w:u w:val="single"/>
        </w:rPr>
        <w:t xml:space="preserve">170053</w:t>
      </w:r>
    </w:p>
    <w:p>
      <w:r>
        <w:t xml:space="preserve">@xFalcaun vitsejä sinulle neekeri minulla ei ole klippejä</w:t>
      </w:r>
    </w:p>
    <w:p>
      <w:r>
        <w:rPr>
          <w:b/>
          <w:u w:val="single"/>
        </w:rPr>
        <w:t xml:space="preserve">170054</w:t>
      </w:r>
    </w:p>
    <w:p>
      <w:r>
        <w:t xml:space="preserve">@xWoter mikä vittu on sinun diskordisi, senkin homo neekeri...</w:t>
      </w:r>
    </w:p>
    <w:p>
      <w:r>
        <w:rPr>
          <w:b/>
          <w:u w:val="single"/>
        </w:rPr>
        <w:t xml:space="preserve">170055</w:t>
      </w:r>
    </w:p>
    <w:p>
      <w:r>
        <w:t xml:space="preserve">@Bumbleniggerr ah sinä neekeri 😂</w:t>
      </w:r>
    </w:p>
    <w:p>
      <w:r>
        <w:rPr>
          <w:b/>
          <w:u w:val="single"/>
        </w:rPr>
        <w:t xml:space="preserve">170056</w:t>
      </w:r>
    </w:p>
    <w:p>
      <w:r>
        <w:t xml:space="preserve">@JoeEardley_ turpa kiinni, neekeri!</w:t>
      </w:r>
    </w:p>
    <w:p>
      <w:r>
        <w:rPr>
          <w:b/>
          <w:u w:val="single"/>
        </w:rPr>
        <w:t xml:space="preserve">170057</w:t>
      </w:r>
    </w:p>
    <w:p>
      <w:r>
        <w:t xml:space="preserve">@Lourenneves1 @mxmmy @bradycanoe Tiedoksi, että libtard on toinen sana neekerille. TEE TUTKIMUSTA OBAMAN KIELLOSTA!!!! Tietämättömyys on autuus!</w:t>
      </w:r>
    </w:p>
    <w:p>
      <w:r>
        <w:rPr>
          <w:b/>
          <w:u w:val="single"/>
        </w:rPr>
        <w:t xml:space="preserve">170058</w:t>
      </w:r>
    </w:p>
    <w:p>
      <w:r>
        <w:t xml:space="preserve">@CruisingGallows @RightWingYahoo @GenPhilSheridan @GerryReisen @InaneImperium Luulen, että hän kutsui sinua juuri "neekeriksi"...</w:t>
      </w:r>
    </w:p>
    <w:p>
      <w:r>
        <w:rPr>
          <w:b/>
          <w:u w:val="single"/>
        </w:rPr>
        <w:t xml:space="preserve">170059</w:t>
      </w:r>
    </w:p>
    <w:p>
      <w:r>
        <w:t xml:space="preserve">@KEEMSTAR Miten vitussa voit kutsua itseäsi ihmiseksi?</w:t>
        <w:br/>
        <w:t xml:space="preserve"> Muistatko kun sanoit Alexia neekeriksi?</w:t>
      </w:r>
    </w:p>
    <w:p>
      <w:r>
        <w:rPr>
          <w:b/>
          <w:u w:val="single"/>
        </w:rPr>
        <w:t xml:space="preserve">170060</w:t>
      </w:r>
    </w:p>
    <w:p>
      <w:r>
        <w:t xml:space="preserve">@Tumelo_LT @Sylo_DnKL Thyin thiza 😂😪, mutta ke luotan siihen, että kosketus on edelleen olemassa. Näin pitkän ajan jälkeen neekeri sä mus'be craving that shit at yo feet</w:t>
      </w:r>
    </w:p>
    <w:p>
      <w:r>
        <w:rPr>
          <w:b/>
          <w:u w:val="single"/>
        </w:rPr>
        <w:t xml:space="preserve">170061</w:t>
      </w:r>
    </w:p>
    <w:p>
      <w:r>
        <w:t xml:space="preserve">@ToBePunished @kbinge @beezy430 @QGotNoRings @12kyle jos hän kutsui häntä neekeriksi. Tämä ei muokannut sitä. Joten vaikka Hitler-teoriasi olisikin</w:t>
      </w:r>
    </w:p>
    <w:p>
      <w:r>
        <w:rPr>
          <w:b/>
          <w:u w:val="single"/>
        </w:rPr>
        <w:t xml:space="preserve">170062</w:t>
      </w:r>
    </w:p>
    <w:p>
      <w:r>
        <w:t xml:space="preserve">@_SunnyBot_ taistelet botteja vastaan, neekeri!</w:t>
      </w:r>
    </w:p>
    <w:p>
      <w:r>
        <w:rPr>
          <w:b/>
          <w:u w:val="single"/>
        </w:rPr>
        <w:t xml:space="preserve">170063</w:t>
      </w:r>
    </w:p>
    <w:p>
      <w:r>
        <w:t xml:space="preserve">@Steveo112562 @jetta_rae @WhoresofYore Mies onko kukaan viitsinyt päivittää sinua internettalkissa? Tänään sanomme, että tapa itsesi, vitun neekeri!</w:t>
      </w:r>
    </w:p>
    <w:p>
      <w:r>
        <w:rPr>
          <w:b/>
          <w:u w:val="single"/>
        </w:rPr>
        <w:t xml:space="preserve">170064</w:t>
      </w:r>
    </w:p>
    <w:p>
      <w:r>
        <w:t xml:space="preserve">@Nxmber_Four taistelet botteja vastaan, nekru.</w:t>
      </w:r>
    </w:p>
    <w:p>
      <w:r>
        <w:rPr>
          <w:b/>
          <w:u w:val="single"/>
        </w:rPr>
        <w:t xml:space="preserve">170065</w:t>
      </w:r>
    </w:p>
    <w:p>
      <w:r>
        <w:t xml:space="preserve">@AtomicOD_ Turpa kiinni neekeriperseesi, olit 4-3-tangossa, joukkuetoverisi kantoi tuhkaperseesi.</w:t>
      </w:r>
    </w:p>
    <w:p>
      <w:r>
        <w:rPr>
          <w:b/>
          <w:u w:val="single"/>
        </w:rPr>
        <w:t xml:space="preserve">170066</w:t>
      </w:r>
    </w:p>
    <w:p>
      <w:r>
        <w:t xml:space="preserve">@GloJred hei valkoinen perse ämmä näytät neekeriltä profiilikuvassasi 😂😂😂😂</w:t>
      </w:r>
    </w:p>
    <w:p>
      <w:r>
        <w:rPr>
          <w:b/>
          <w:u w:val="single"/>
        </w:rPr>
        <w:t xml:space="preserve">170067</w:t>
      </w:r>
    </w:p>
    <w:p>
      <w:r>
        <w:t xml:space="preserve">@BSMTVx olet paskaa, neekeri.</w:t>
      </w:r>
    </w:p>
    <w:p>
      <w:r>
        <w:rPr>
          <w:b/>
          <w:u w:val="single"/>
        </w:rPr>
        <w:t xml:space="preserve">170068</w:t>
      </w:r>
    </w:p>
    <w:p>
      <w:r>
        <w:t xml:space="preserve">@theunrealreel @MarkDice @Dbomb54 Kirjoitit neekerin väärin.</w:t>
      </w:r>
    </w:p>
    <w:p>
      <w:r>
        <w:rPr>
          <w:b/>
          <w:u w:val="single"/>
        </w:rPr>
        <w:t xml:space="preserve">170069</w:t>
      </w:r>
    </w:p>
    <w:p>
      <w:r>
        <w:t xml:space="preserve">@sabrinasslaves Miksi twiittaat jatkuvasti neekeripornoa?</w:t>
      </w:r>
    </w:p>
    <w:p>
      <w:r>
        <w:rPr>
          <w:b/>
          <w:u w:val="single"/>
        </w:rPr>
        <w:t xml:space="preserve">170070</w:t>
      </w:r>
    </w:p>
    <w:p>
      <w:r>
        <w:t xml:space="preserve">@PunishedSnek Gin sinä neekeri</w:t>
      </w:r>
    </w:p>
    <w:p>
      <w:r>
        <w:rPr>
          <w:b/>
          <w:u w:val="single"/>
        </w:rPr>
        <w:t xml:space="preserve">170071</w:t>
      </w:r>
    </w:p>
    <w:p>
      <w:r>
        <w:t xml:space="preserve">@FaZe_Rain jos luet tätä , toivottavasti kys sinä ilkeä persialainen neekeri.</w:t>
      </w:r>
    </w:p>
    <w:p>
      <w:r>
        <w:rPr>
          <w:b/>
          <w:u w:val="single"/>
        </w:rPr>
        <w:t xml:space="preserve">170072</w:t>
      </w:r>
    </w:p>
    <w:p>
      <w:r>
        <w:t xml:space="preserve">@SpaceNiggaJesus @karismuhhh Olet vihainen, koska hänen perseensä on lihavampi kuin sinun, senkin likainen neekeri!</w:t>
      </w:r>
    </w:p>
    <w:p>
      <w:r>
        <w:rPr>
          <w:b/>
          <w:u w:val="single"/>
        </w:rPr>
        <w:t xml:space="preserve">170073</w:t>
      </w:r>
    </w:p>
    <w:p>
      <w:r>
        <w:t xml:space="preserve">@McJuggerNuggets @pewdiepie Haista vittu neekeripoika!</w:t>
      </w:r>
    </w:p>
    <w:p>
      <w:r>
        <w:rPr>
          <w:b/>
          <w:u w:val="single"/>
        </w:rPr>
        <w:t xml:space="preserve">170074</w:t>
      </w:r>
    </w:p>
    <w:p>
      <w:r>
        <w:t xml:space="preserve">@Timothy_Jones_ sen jälkeen, kun kutsuit minua neekeriksi, -</w:t>
      </w:r>
    </w:p>
    <w:p>
      <w:r>
        <w:rPr>
          <w:b/>
          <w:u w:val="single"/>
        </w:rPr>
        <w:t xml:space="preserve">170075</w:t>
      </w:r>
    </w:p>
    <w:p>
      <w:r>
        <w:t xml:space="preserve">@PaulEalyMooney CHECKMATE WHITES SUPREMACISTS PUT YOUR SLAVE/NIGGER ON ALL U OWN PROTEST24/7NIGGAS-WE SLAVES/NIGGERS https://t.co/4FhwWW5MuG</w:t>
      </w:r>
    </w:p>
    <w:p>
      <w:r>
        <w:rPr>
          <w:b/>
          <w:u w:val="single"/>
        </w:rPr>
        <w:t xml:space="preserve">170076</w:t>
      </w:r>
    </w:p>
    <w:p>
      <w:r>
        <w:t xml:space="preserve">@ZebraZekora @MewtwoAeon oh. Ja näyttää siltä, että sinun pitää opetella myös neekerin ja tyylikkään määritelmä. Haenko sinulle sanakirjan?</w:t>
      </w:r>
    </w:p>
    <w:p>
      <w:r>
        <w:rPr>
          <w:b/>
          <w:u w:val="single"/>
        </w:rPr>
        <w:t xml:space="preserve">170077</w:t>
      </w:r>
    </w:p>
    <w:p>
      <w:r>
        <w:t xml:space="preserve">@camp_matt miksi taistelisit sellaisen maan puolesta, joka ei edes kunnioita oikeuksiasi ja inhimillisyyttäsi. "Yksikään Vietkong ei ole koskaan kutsunut minua neekeriksi"-MA</w:t>
      </w:r>
    </w:p>
    <w:p>
      <w:r>
        <w:rPr>
          <w:b/>
          <w:u w:val="single"/>
        </w:rPr>
        <w:t xml:space="preserve">170078</w:t>
      </w:r>
    </w:p>
    <w:p>
      <w:r>
        <w:t xml:space="preserve">@billmon1 Aloitat vuonna 1954 sanomalla "neekeri, neekeri, neekeri". Vuoteen 1968 mennessä et voi sanoa "neekeri" - se sattuu. Se kostautuu. - Atwater</w:t>
      </w:r>
    </w:p>
    <w:p>
      <w:r>
        <w:rPr>
          <w:b/>
          <w:u w:val="single"/>
        </w:rPr>
        <w:t xml:space="preserve">170079</w:t>
      </w:r>
    </w:p>
    <w:p>
      <w:r>
        <w:t xml:space="preserve">@ussy11 Neekerini, miksi jätät minut huomiotta.</w:t>
      </w:r>
    </w:p>
    <w:p>
      <w:r>
        <w:rPr>
          <w:b/>
          <w:u w:val="single"/>
        </w:rPr>
        <w:t xml:space="preserve">170080</w:t>
      </w:r>
    </w:p>
    <w:p>
      <w:r>
        <w:t xml:space="preserve">@DDandT6 @MaxArtemas @Splodgerydoo @RRRKnickerbocker just kys sinä vitun neekeri</w:t>
      </w:r>
    </w:p>
    <w:p>
      <w:r>
        <w:rPr>
          <w:b/>
          <w:u w:val="single"/>
        </w:rPr>
        <w:t xml:space="preserve">170081</w:t>
      </w:r>
    </w:p>
    <w:p>
      <w:r>
        <w:t xml:space="preserve">@lame_gina YOU 14 SAYING 13 WEEABOO THICC EDATING 6 BOYS (13-17) AT AIME NASTY ASS SUBTWEETING RTING YOURSELF LOOKING GRINGO NIGGER!!!!</w:t>
      </w:r>
    </w:p>
    <w:p>
      <w:r>
        <w:rPr>
          <w:b/>
          <w:u w:val="single"/>
        </w:rPr>
        <w:t xml:space="preserve">170082</w:t>
      </w:r>
    </w:p>
    <w:p>
      <w:r>
        <w:t xml:space="preserve">@youtubehey WE STILL SLAVES/NIGGERS-PUT YOUR SLAVE/NIGGER ON ALL U OMA CHECKMATE WHITES SUPREMACISTS-PUT UR NIGGER/! https://t.co/StNxVeKctW</w:t>
      </w:r>
    </w:p>
    <w:p>
      <w:r>
        <w:rPr>
          <w:b/>
          <w:u w:val="single"/>
        </w:rPr>
        <w:t xml:space="preserve">170083</w:t>
      </w:r>
    </w:p>
    <w:p>
      <w:r>
        <w:t xml:space="preserve">@sadbuttraddd haukuttiinko sinua nekruksi myös Xbox Livessä?</w:t>
      </w:r>
    </w:p>
    <w:p>
      <w:r>
        <w:rPr>
          <w:b/>
          <w:u w:val="single"/>
        </w:rPr>
        <w:t xml:space="preserve">170084</w:t>
      </w:r>
    </w:p>
    <w:p>
      <w:r>
        <w:t xml:space="preserve">@KINGSA7AN Lyön vetoa, että voit haistaa minut isolla neekerin nenälläsi, senkin tyhmä idiootti Voisin doxata teidät kaikki juuri nyt, mutta se on turhaa, skids</w:t>
      </w:r>
    </w:p>
    <w:p>
      <w:r>
        <w:rPr>
          <w:b/>
          <w:u w:val="single"/>
        </w:rPr>
        <w:t xml:space="preserve">170085</w:t>
      </w:r>
    </w:p>
    <w:p>
      <w:r>
        <w:t xml:space="preserve">@Dddrgn @DJ5540 @YourPalRags @AlbertJ2269 Turpa kiinni, neekeri!</w:t>
      </w:r>
    </w:p>
    <w:p>
      <w:r>
        <w:rPr>
          <w:b/>
          <w:u w:val="single"/>
        </w:rPr>
        <w:t xml:space="preserve">170086</w:t>
      </w:r>
    </w:p>
    <w:p>
      <w:r>
        <w:t xml:space="preserve">@IwobiFlick @Arsenal Haista vittu, neekeri!</w:t>
      </w:r>
    </w:p>
    <w:p>
      <w:r>
        <w:rPr>
          <w:b/>
          <w:u w:val="single"/>
        </w:rPr>
        <w:t xml:space="preserve">170087</w:t>
      </w:r>
    </w:p>
    <w:p>
      <w:r>
        <w:t xml:space="preserve">@knicholee_ Jep, ensin he ovat järkyttyneitä siitä, että urheilijat eivät astu esiin, mutta heti kun he tekevät sen, se on "Pysy urheilussa, sinä neekeri!". Smh.</w:t>
      </w:r>
    </w:p>
    <w:p>
      <w:r>
        <w:rPr>
          <w:b/>
          <w:u w:val="single"/>
        </w:rPr>
        <w:t xml:space="preserve">170088</w:t>
      </w:r>
    </w:p>
    <w:p>
      <w:r>
        <w:t xml:space="preserve">@Spar_Letta mitä hän sanoo?kaikki mitä kuulin oli "Olen isäsi neekeri"😂😂😂😂😂...hänen ja kanyen täytyy antaa minulle mitä he polttavat😂😂😂😂</w:t>
      </w:r>
    </w:p>
    <w:p>
      <w:r>
        <w:rPr>
          <w:b/>
          <w:u w:val="single"/>
        </w:rPr>
        <w:t xml:space="preserve">170089</w:t>
      </w:r>
    </w:p>
    <w:p>
      <w:r>
        <w:t xml:space="preserve">@conrjoe_ I quickscope pitkät pallot rautamalmia sinä raghead</w:t>
      </w:r>
    </w:p>
    <w:p>
      <w:r>
        <w:rPr>
          <w:b/>
          <w:u w:val="single"/>
        </w:rPr>
        <w:t xml:space="preserve">170090</w:t>
      </w:r>
    </w:p>
    <w:p>
      <w:r>
        <w:t xml:space="preserve">@TheRealChrisGod voinko kutsua sinua spic tai cracker ei niin heidän varten he eivät voi sanoa neekeri</w:t>
      </w:r>
    </w:p>
    <w:p>
      <w:r>
        <w:rPr>
          <w:b/>
          <w:u w:val="single"/>
        </w:rPr>
        <w:t xml:space="preserve">170091</w:t>
      </w:r>
    </w:p>
    <w:p>
      <w:r>
        <w:t xml:space="preserve">@ananavarro et ole republikaani painu vittuun itsestäsi, senkin likainen espanjalainen.</w:t>
      </w:r>
    </w:p>
    <w:p>
      <w:r>
        <w:rPr>
          <w:b/>
          <w:u w:val="single"/>
        </w:rPr>
        <w:t xml:space="preserve">170092</w:t>
      </w:r>
    </w:p>
    <w:p>
      <w:r>
        <w:t xml:space="preserve">@Hollawedemboyz @WORLDSTAR Mene takaisin papumaahan, senkin espanjalainen, #BuildTheWall</w:t>
      </w:r>
    </w:p>
    <w:p>
      <w:r>
        <w:rPr>
          <w:b/>
          <w:u w:val="single"/>
        </w:rPr>
        <w:t xml:space="preserve">170093</w:t>
      </w:r>
    </w:p>
    <w:p>
      <w:r>
        <w:t xml:space="preserve">@DOPEDICK3HUNNIT olet niin vitun ruma latino, -</w:t>
      </w:r>
    </w:p>
    <w:p>
      <w:r>
        <w:rPr>
          <w:b/>
          <w:u w:val="single"/>
        </w:rPr>
        <w:t xml:space="preserve">170094</w:t>
      </w:r>
    </w:p>
    <w:p>
      <w:r>
        <w:t xml:space="preserve">@ZEUSofQLF, mutta en todellakaan siedä sitä, että kutsut minua maalaiseksi.</w:t>
      </w:r>
    </w:p>
    <w:p>
      <w:r>
        <w:rPr>
          <w:b/>
          <w:u w:val="single"/>
        </w:rPr>
        <w:t xml:space="preserve">170095</w:t>
      </w:r>
    </w:p>
    <w:p>
      <w:r>
        <w:t xml:space="preserve">@blueandres019 @BiscuitBurglar_ palaa takaisin banaaniveneeseesi ja tuo ne huonot vitsit takaisin Kuubaan u dirty spic #Trump2016</w:t>
      </w:r>
    </w:p>
    <w:p>
      <w:r>
        <w:rPr>
          <w:b/>
          <w:u w:val="single"/>
        </w:rPr>
        <w:t xml:space="preserve">170096</w:t>
      </w:r>
    </w:p>
    <w:p>
      <w:r>
        <w:t xml:space="preserve">@tynnni koska ämmä olet menossa pois tai vain puhua minulle kuin. Bitch I'm a spic idk what your saying...</w:t>
      </w:r>
    </w:p>
    <w:p>
      <w:r>
        <w:rPr>
          <w:b/>
          <w:u w:val="single"/>
        </w:rPr>
        <w:t xml:space="preserve">170097</w:t>
      </w:r>
    </w:p>
    <w:p>
      <w:r>
        <w:t xml:space="preserve">@andrewvillator2 @maxmoefoe @Idubbbz kuulostat aivan vitun lurjukselta.</w:t>
      </w:r>
    </w:p>
    <w:p>
      <w:r>
        <w:rPr>
          <w:b/>
          <w:u w:val="single"/>
        </w:rPr>
        <w:t xml:space="preserve">170098</w:t>
      </w:r>
    </w:p>
    <w:p>
      <w:r>
        <w:t xml:space="preserve">@Ricky_Vaughn99 "Spic" - mielenkiintoinen sanavalinta, kusipää. Haluaisitko tilaisuuden käyttää tuota sanaa IRL? Ei tietenkään - hintti.</w:t>
      </w:r>
    </w:p>
    <w:p>
      <w:r>
        <w:rPr>
          <w:b/>
          <w:u w:val="single"/>
        </w:rPr>
        <w:t xml:space="preserve">170099</w:t>
      </w:r>
    </w:p>
    <w:p>
      <w:r>
        <w:t xml:space="preserve">@DaBaronVH @FoxNews SPIC FLAG? WTH Tuo on häpeällistä, kuulet siitä vielä! Rasisti!Kuka helvetti sinä olet, sinä kireä paskiainen!</w:t>
      </w:r>
    </w:p>
    <w:p>
      <w:r>
        <w:rPr>
          <w:b/>
          <w:u w:val="single"/>
        </w:rPr>
        <w:t xml:space="preserve">170100</w:t>
      </w:r>
    </w:p>
    <w:p>
      <w:r>
        <w:t xml:space="preserve">@TheeRiverGoat mikä vika raiskauksessa on? äitisi? senkin espanjalaista rakastava neekeri.</w:t>
      </w:r>
    </w:p>
    <w:p>
      <w:r>
        <w:rPr>
          <w:b/>
          <w:u w:val="single"/>
        </w:rPr>
        <w:t xml:space="preserve">170101</w:t>
      </w:r>
    </w:p>
    <w:p>
      <w:r>
        <w:t xml:space="preserve">@iDStella @The1_MrAnderson et katso paskaakaan pikkupoika, pirun latino. Se saari palaa juuri nyt ja sinä trollaat.</w:t>
      </w:r>
    </w:p>
    <w:p>
      <w:r>
        <w:rPr>
          <w:b/>
          <w:u w:val="single"/>
        </w:rPr>
        <w:t xml:space="preserve">170102</w:t>
      </w:r>
    </w:p>
    <w:p>
      <w:r>
        <w:t xml:space="preserve">@oreillyfactor SINÄ olet VALKOINEN likainen WRINKLED Trailer PARK TRASH! Ei ole väliä kuinka paljon rahaa sinulla on. Näytät silti VALKOISELTA ROSKALTA.</w:t>
      </w:r>
    </w:p>
    <w:p>
      <w:r>
        <w:rPr>
          <w:b/>
          <w:u w:val="single"/>
        </w:rPr>
        <w:t xml:space="preserve">170103</w:t>
      </w:r>
    </w:p>
    <w:p>
      <w:r>
        <w:t xml:space="preserve">@AvengeAlex trailer park trash, luulen, että sekoitat minut setäsi kanssa, im White English &amp;amp; Proud</w:t>
      </w:r>
    </w:p>
    <w:p>
      <w:r>
        <w:rPr>
          <w:b/>
          <w:u w:val="single"/>
        </w:rPr>
        <w:t xml:space="preserve">170104</w:t>
      </w:r>
    </w:p>
    <w:p>
      <w:r>
        <w:t xml:space="preserve">@JoeNBC olet yksi säälittävä valkoinen asuntovaunualue roskaväki</w:t>
      </w:r>
    </w:p>
    <w:p>
      <w:r>
        <w:rPr>
          <w:b/>
          <w:u w:val="single"/>
        </w:rPr>
        <w:t xml:space="preserve">170105</w:t>
      </w:r>
    </w:p>
    <w:p>
      <w:r>
        <w:t xml:space="preserve">@realDonaldTrump Puhut kuin lapsi. Koulupihan kiusaaja. Olet asuntovaunualueen roskasakkia!</w:t>
      </w:r>
    </w:p>
    <w:p>
      <w:r>
        <w:rPr>
          <w:b/>
          <w:u w:val="single"/>
        </w:rPr>
        <w:t xml:space="preserve">170106</w:t>
      </w:r>
    </w:p>
    <w:p>
      <w:r>
        <w:t xml:space="preserve">@TheAngryGrandpa #HATEAGP haiskahtaako perseesi vielä, senkin vanha pussi. Jos on niin sinä senkin valkoinen asuntovaunualueen roskasakki.</w:t>
      </w:r>
    </w:p>
    <w:p>
      <w:r>
        <w:rPr>
          <w:b/>
          <w:u w:val="single"/>
        </w:rPr>
        <w:t xml:space="preserve">170107</w:t>
      </w:r>
    </w:p>
    <w:p>
      <w:r>
        <w:t xml:space="preserve">@tdbissell hmm, sinun täytyy olla sellaisen naisen lapsi, joka synnytti veljensä lapsen, koska sisäsiittoisuus on siistiä Trailer Trash Townissa.</w:t>
      </w:r>
    </w:p>
    <w:p>
      <w:r>
        <w:rPr>
          <w:b/>
          <w:u w:val="single"/>
        </w:rPr>
        <w:t xml:space="preserve">170108</w:t>
      </w:r>
    </w:p>
    <w:p>
      <w:r>
        <w:t xml:space="preserve">@rougvie1 @sassysamosa Olenko minä asuntovaunu? Sinä olet se valkoinen, lol, mene nussimaan serkkujasi ja nappaa tämä blocc...</w:t>
      </w:r>
    </w:p>
    <w:p>
      <w:r>
        <w:rPr>
          <w:b/>
          <w:u w:val="single"/>
        </w:rPr>
        <w:t xml:space="preserve">170109</w:t>
      </w:r>
    </w:p>
    <w:p>
      <w:r>
        <w:t xml:space="preserve">@VOLSJeremy Ei, sinä räpiköit verkossa lapsesta, joka on tuskin tarpeeksi vanha ollakseen teini-ikäinen. Kuin joku asuntovaunun roskaväki. Inhottava</w:t>
      </w:r>
    </w:p>
    <w:p>
      <w:r>
        <w:rPr>
          <w:b/>
          <w:u w:val="single"/>
        </w:rPr>
        <w:t xml:space="preserve">170110</w:t>
      </w:r>
    </w:p>
    <w:p>
      <w:r>
        <w:t xml:space="preserve">@faithers___ Turpa kiinni, senkin asuntovaunu roskaväki.</w:t>
      </w:r>
    </w:p>
    <w:p>
      <w:r>
        <w:rPr>
          <w:b/>
          <w:u w:val="single"/>
        </w:rPr>
        <w:t xml:space="preserve">170111</w:t>
      </w:r>
    </w:p>
    <w:p>
      <w:r>
        <w:t xml:space="preserve">@67_4_17 Etkö ihmettele, mitä he ajattelevat - tätä asuntovaunun roskaväkeä ei olisi pitänyt valita.</w:t>
      </w:r>
    </w:p>
    <w:p>
      <w:r>
        <w:rPr>
          <w:b/>
          <w:u w:val="single"/>
        </w:rPr>
        <w:t xml:space="preserve">170112</w:t>
      </w:r>
    </w:p>
    <w:p>
      <w:r>
        <w:t xml:space="preserve">@HillaryClinton Olet niin traileriroskas, bimbo ämmä. Olit huonoin SECSTATE, joka on koskaan ollut virassa. PETTURI!</w:t>
      </w:r>
    </w:p>
    <w:p>
      <w:r>
        <w:rPr>
          <w:b/>
          <w:u w:val="single"/>
        </w:rPr>
        <w:t xml:space="preserve">170113</w:t>
      </w:r>
    </w:p>
    <w:p>
      <w:r>
        <w:t xml:space="preserve">@RosieBrumby puuttuva apostrofi hashtagissasi kuulostaa pikemminkin eteläisen Trailer trashin pahoinpitelyltä. #realgood #intheass</w:t>
      </w:r>
    </w:p>
    <w:p>
      <w:r>
        <w:rPr>
          <w:b/>
          <w:u w:val="single"/>
        </w:rPr>
        <w:t xml:space="preserve">170114</w:t>
      </w:r>
    </w:p>
    <w:p>
      <w:r>
        <w:t xml:space="preserve">@brooklyn91941 @TheFix En voisi olla kanssasi enempää samaa mieltä! @SarahPalinUSA hänen 15mins oli ohi, mutta raha kuivui, joten hän palasi takaisin lisää-trailer roskat</w:t>
      </w:r>
    </w:p>
    <w:p>
      <w:r>
        <w:rPr>
          <w:b/>
          <w:u w:val="single"/>
        </w:rPr>
        <w:t xml:space="preserve">170115</w:t>
      </w:r>
    </w:p>
    <w:p>
      <w:r>
        <w:t xml:space="preserve">@chriscassell85 okei varoitin sinua asuntovaunu roskasakin näköinen narttu. sinun tytöt huora. tämä ei ollut sinusta, se oli sinun pylly perse tyttö</w:t>
      </w:r>
    </w:p>
    <w:p>
      <w:r>
        <w:rPr>
          <w:b/>
          <w:u w:val="single"/>
        </w:rPr>
        <w:t xml:space="preserve">170116</w:t>
      </w:r>
    </w:p>
    <w:p>
      <w:r>
        <w:t xml:space="preserve">@megynkelly @MoElleithee @realDonaldTrump Megyn Lopetan sinun katsomisen. Et ole mitään muuta kuin asuntovaunu roskaväkeä.</w:t>
      </w:r>
    </w:p>
    <w:p>
      <w:r>
        <w:rPr>
          <w:b/>
          <w:u w:val="single"/>
        </w:rPr>
        <w:t xml:space="preserve">170117</w:t>
      </w:r>
    </w:p>
    <w:p>
      <w:r>
        <w:t xml:space="preserve">@JamesinSELA</w:t>
        <w:br/>
        <w:t xml:space="preserve">Se saattaisi pysäyttää tavallisen RW-republikaanisen asuntovaunun roskasakin.</w:t>
        <w:t xml:space="preserve">Puhumme meksikolaisista, jotka ovat vähintään 40 IQ-pistettä ylempänä asteikolla</w:t>
        <w:br/>
        <w:t xml:space="preserve">@cspanwj</w:t>
      </w:r>
    </w:p>
    <w:p>
      <w:r>
        <w:rPr>
          <w:b/>
          <w:u w:val="single"/>
        </w:rPr>
        <w:t xml:space="preserve">170118</w:t>
      </w:r>
    </w:p>
    <w:p>
      <w:r>
        <w:t xml:space="preserve">@meganrarity ei älä ole trailer trash nyt!</w:t>
      </w:r>
    </w:p>
    <w:p>
      <w:r>
        <w:rPr>
          <w:b/>
          <w:u w:val="single"/>
        </w:rPr>
        <w:t xml:space="preserve">170119</w:t>
      </w:r>
    </w:p>
    <w:p>
      <w:r>
        <w:t xml:space="preserve">@realDonaldTrump @TrumpScotland @DonaldJTrumpJr</w:t>
        <w:br/>
        <w:t xml:space="preserve">kutsutaanko trailer trash -seuraajasi golfklubeillesi ?</w:t>
        <w:br/>
        <w:t xml:space="preserve">vai vain kantamaan niitä ?</w:t>
      </w:r>
    </w:p>
    <w:p>
      <w:r>
        <w:rPr>
          <w:b/>
          <w:u w:val="single"/>
        </w:rPr>
        <w:t xml:space="preserve">170120</w:t>
      </w:r>
    </w:p>
    <w:p>
      <w:r>
        <w:t xml:space="preserve">@bbclaurak tavalliseen tapaan sarkastista sarkasmia Corbynin suhteen. Olet todella trailer trash toimittaja.</w:t>
        <w:br/>
        <w:t xml:space="preserve"> Woof woof! Vastenmielinen Toryn sylikoira.</w:t>
      </w:r>
    </w:p>
    <w:p>
      <w:r>
        <w:rPr>
          <w:b/>
          <w:u w:val="single"/>
        </w:rPr>
        <w:t xml:space="preserve">170121</w:t>
      </w:r>
    </w:p>
    <w:p>
      <w:r>
        <w:t xml:space="preserve">@Spartan_Fury67 @channy230881 @CNN Sinä todella olet vitun idiootti ja ilmeinen traileri trumpion....f**k U &amp;amp; jokainen, joka ajattelee kuten sinä❗️.</w:t>
      </w:r>
    </w:p>
    <w:p>
      <w:r>
        <w:rPr>
          <w:b/>
          <w:u w:val="single"/>
        </w:rPr>
        <w:t xml:space="preserve">170122</w:t>
      </w:r>
    </w:p>
    <w:p>
      <w:r>
        <w:t xml:space="preserve">@nrbaldwin28 @cfb1515_ @B1G_exposed @barnerhater Todistaa, kuinka tyhmä olet. Me emme pyri olemaan valkoista trailer trashia...se olet vain sinä.</w:t>
      </w:r>
    </w:p>
    <w:p>
      <w:r>
        <w:rPr>
          <w:b/>
          <w:u w:val="single"/>
        </w:rPr>
        <w:t xml:space="preserve">170123</w:t>
      </w:r>
    </w:p>
    <w:p>
      <w:r>
        <w:t xml:space="preserve">@DTrumpExposed @WhiteHouse @POTUS @FLOTUS Minulla on ystäviä, jotka saavat vakuutuksen ACA: n kautta, senkin lukutaidoton asuntovaunu roska</w:t>
      </w:r>
    </w:p>
    <w:p>
      <w:r>
        <w:rPr>
          <w:b/>
          <w:u w:val="single"/>
        </w:rPr>
        <w:t xml:space="preserve">170124</w:t>
      </w:r>
    </w:p>
    <w:p>
      <w:r>
        <w:t xml:space="preserve">@JeffSmith61 @DonaldJTrumpJr @kathystone1221 @POTUS @realDonaldTrump Todellisia amerikkalaisia? Tarkoitatko kaltaisiasi aivokuolleita asuntovaunu roskia?</w:t>
      </w:r>
    </w:p>
    <w:p>
      <w:r>
        <w:rPr>
          <w:b/>
          <w:u w:val="single"/>
        </w:rPr>
        <w:t xml:space="preserve">170125</w:t>
      </w:r>
    </w:p>
    <w:p>
      <w:r>
        <w:t xml:space="preserve">@sjhh Joo, me valitsimme hänet KAKSI kertaa, ettekä te pystyneet tekemään mitään estääksenne sitä. Mene nyt polttamaan metaasi, asuntovaunu roskaväki.</w:t>
      </w:r>
    </w:p>
    <w:p>
      <w:r>
        <w:rPr>
          <w:b/>
          <w:u w:val="single"/>
        </w:rPr>
        <w:t xml:space="preserve">170126</w:t>
      </w:r>
    </w:p>
    <w:p>
      <w:r>
        <w:t xml:space="preserve">@Lrihendry @LindaSuhler Jos sinulle annettaisiin mahdollisuus valita, haluatko naida Hillary Clintonia vai nuorta asuntovaunun roskaväkeä? Ei kilpailua.</w:t>
      </w:r>
    </w:p>
    <w:p>
      <w:r>
        <w:rPr>
          <w:b/>
          <w:u w:val="single"/>
        </w:rPr>
        <w:t xml:space="preserve">170127</w:t>
      </w:r>
    </w:p>
    <w:p>
      <w:r>
        <w:t xml:space="preserve">@RBReich Ja te työskentelitte ylpeänä Bill Clintonin, pahamaineisen raiskaajan, sarjamurhaajan, maailmanluokan valehtelijan, valkoisen asuntovaunujättiläisrasistin, hyväksi. Mitä te...</w:t>
      </w:r>
    </w:p>
    <w:p>
      <w:r>
        <w:rPr>
          <w:b/>
          <w:u w:val="single"/>
        </w:rPr>
        <w:t xml:space="preserve">170128</w:t>
      </w:r>
    </w:p>
    <w:p>
      <w:r>
        <w:t xml:space="preserve">@TheJasonGoth @bodysculptorokc on nolostuttavan selvää, kuinka tietämättömiä te kaikki olette. Trailer Trash on steroideja</w:t>
      </w:r>
    </w:p>
    <w:p>
      <w:r>
        <w:rPr>
          <w:b/>
          <w:u w:val="single"/>
        </w:rPr>
        <w:t xml:space="preserve">170129</w:t>
      </w:r>
    </w:p>
    <w:p>
      <w:r>
        <w:t xml:space="preserve">@DonaldJTrumpJr Donald , ota aivohalvauksen ehkäisyn lääkkeet ja psykologiset lääkkeet, diagnoosi natsi trailer trash, co morbidit, ei sanaleikki, sairaalloinen liikalihavuus, ahminta synti!</w:t>
      </w:r>
    </w:p>
    <w:p>
      <w:r>
        <w:rPr>
          <w:b/>
          <w:u w:val="single"/>
        </w:rPr>
        <w:t xml:space="preserve">170130</w:t>
      </w:r>
    </w:p>
    <w:p>
      <w:r>
        <w:t xml:space="preserve">@NikLWik1 @TheDona73000391 @thehill tuo on hauskaa. U trailer trash rustbeltin paskiaiset riippuvat eniten "gobmentista". Ironista.</w:t>
      </w:r>
    </w:p>
    <w:p>
      <w:r>
        <w:rPr>
          <w:b/>
          <w:u w:val="single"/>
        </w:rPr>
        <w:t xml:space="preserve">170131</w:t>
      </w:r>
    </w:p>
    <w:p>
      <w:r>
        <w:t xml:space="preserve">@realDonaldTrump @nytimes oi kasva aikuiseksi. Onko mikään ihme, että ydinkantasi on trailer trash. Heillä ei ole minkäänlaista koulutusta.</w:t>
      </w:r>
    </w:p>
    <w:p>
      <w:r>
        <w:rPr>
          <w:b/>
          <w:u w:val="single"/>
        </w:rPr>
        <w:t xml:space="preserve">170132</w:t>
      </w:r>
    </w:p>
    <w:p>
      <w:r>
        <w:t xml:space="preserve">@landorem @realDonaldTrump Mitä tahansa vihreän kortin eteen, vai? Valitettavasti herra Trump näkee paskapuheesi läpi, senkin likainen wetback.</w:t>
      </w:r>
    </w:p>
    <w:p>
      <w:r>
        <w:rPr>
          <w:b/>
          <w:u w:val="single"/>
        </w:rPr>
        <w:t xml:space="preserve">170133</w:t>
      </w:r>
    </w:p>
    <w:p>
      <w:r>
        <w:t xml:space="preserve">@rags0Nrags valehtelee kutsuit minua wetback 😕</w:t>
      </w:r>
    </w:p>
    <w:p>
      <w:r>
        <w:rPr>
          <w:b/>
          <w:u w:val="single"/>
        </w:rPr>
        <w:t xml:space="preserve">170134</w:t>
      </w:r>
    </w:p>
    <w:p>
      <w:r>
        <w:t xml:space="preserve">@becerruuh vittu sun soundcloud anna mulle mun vitun biitti senkin wetbacki</w:t>
      </w:r>
    </w:p>
    <w:p>
      <w:r>
        <w:rPr>
          <w:b/>
          <w:u w:val="single"/>
        </w:rPr>
        <w:t xml:space="preserve">170135</w:t>
      </w:r>
    </w:p>
    <w:p>
      <w:r>
        <w:t xml:space="preserve">@foxandfriends te ette ole ystäviäni! kukaan, joka suutelee hiuslisäkkeen märkäpään Jeraldo Riveran persettä, kuten te kaikki, ei ansaitse sitä.</w:t>
      </w:r>
    </w:p>
    <w:p>
      <w:r>
        <w:rPr>
          <w:b/>
          <w:u w:val="single"/>
        </w:rPr>
        <w:t xml:space="preserve">170136</w:t>
      </w:r>
    </w:p>
    <w:p>
      <w:r>
        <w:t xml:space="preserve">@TacoBurritoGoat Mitä sanoit @Ginas_Grannysta? Kuuletko tämän äidin? Tämä wetback luulee, että hän voi tappaa sinut</w:t>
      </w:r>
    </w:p>
    <w:p>
      <w:r>
        <w:rPr>
          <w:b/>
          <w:u w:val="single"/>
        </w:rPr>
        <w:t xml:space="preserve">170137</w:t>
      </w:r>
    </w:p>
    <w:p>
      <w:r>
        <w:t xml:space="preserve">@JonathanWilling GOOD MORNING FROM MR. OTTAWA ONTARION VALKOISEN NEEKERIN ROSKAVÄEN. TUKEKAA PAIKALLISIA HUUMEKAUPPIAITANNE</w:t>
      </w:r>
    </w:p>
    <w:p>
      <w:r>
        <w:rPr>
          <w:b/>
          <w:u w:val="single"/>
        </w:rPr>
        <w:t xml:space="preserve">170138</w:t>
      </w:r>
    </w:p>
    <w:p>
      <w:r>
        <w:t xml:space="preserve">@dylanscott Kuka vittu välittää siitä, että naapurisi pitävät sinua valkoisena roskaväkeen? "Ei ole väliä, miksi he kutsuvat sinua. Vaan se, kenelle sinä vastaat."</w:t>
      </w:r>
    </w:p>
    <w:p>
      <w:r>
        <w:rPr>
          <w:b/>
          <w:u w:val="single"/>
        </w:rPr>
        <w:t xml:space="preserve">170139</w:t>
      </w:r>
    </w:p>
    <w:p>
      <w:r>
        <w:t xml:space="preserve">@zack_hample sinun olisi pitänyt luovuttaa 11. Olet todella valkoista roskaväkeä. https://t.co/Db2yeVncUf</w:t>
      </w:r>
    </w:p>
    <w:p>
      <w:r>
        <w:rPr>
          <w:b/>
          <w:u w:val="single"/>
        </w:rPr>
        <w:t xml:space="preserve">170140</w:t>
      </w:r>
    </w:p>
    <w:p>
      <w:r>
        <w:t xml:space="preserve">@gehrig38 olet vitun valkoinen roskaväki Rakastan teitä</w:t>
      </w:r>
    </w:p>
    <w:p>
      <w:r>
        <w:rPr>
          <w:b/>
          <w:u w:val="single"/>
        </w:rPr>
        <w:t xml:space="preserve">170141</w:t>
      </w:r>
    </w:p>
    <w:p>
      <w:r>
        <w:t xml:space="preserve">@AnnCoulter STFU YOU OLD OUTDATED IGNORANT DUMB FCK. SENKIN TIETÄMÄTÖN, OKSENTAVA VALKOINEN ROSKASAKKI.</w:t>
      </w:r>
    </w:p>
    <w:p>
      <w:r>
        <w:rPr>
          <w:b/>
          <w:u w:val="single"/>
        </w:rPr>
        <w:t xml:space="preserve">170142</w:t>
      </w:r>
    </w:p>
    <w:p>
      <w:r>
        <w:t xml:space="preserve">@CAMSHAPPlNESS senkin pikku ämmä, miksi @camerondallas makaisi kanssasi? hes ei ole sellainen ihminen, joka makaa ympäriinsä. Niin valkoinen roskaväki, että se on väärennös.</w:t>
      </w:r>
    </w:p>
    <w:p>
      <w:r>
        <w:rPr>
          <w:b/>
          <w:u w:val="single"/>
        </w:rPr>
        <w:t xml:space="preserve">170143</w:t>
      </w:r>
    </w:p>
    <w:p>
      <w:r>
        <w:t xml:space="preserve">@taylorswift13 you white trash motherfucker your singing doesn't make me shake it off it makes me oksennus #die #dietaylor #teamcalvin</w:t>
      </w:r>
    </w:p>
    <w:p>
      <w:r>
        <w:rPr>
          <w:b/>
          <w:u w:val="single"/>
        </w:rPr>
        <w:t xml:space="preserve">170144</w:t>
      </w:r>
    </w:p>
    <w:p>
      <w:r>
        <w:t xml:space="preserve">@Yedois @Reveille1au oi miten voit loukata värillistä henkilöä rasistisilla huomautuksilla? Senkin kiihkoilija valkoinen roska</w:t>
      </w:r>
    </w:p>
    <w:p>
      <w:r>
        <w:rPr>
          <w:b/>
          <w:u w:val="single"/>
        </w:rPr>
        <w:t xml:space="preserve">170145</w:t>
      </w:r>
    </w:p>
    <w:p>
      <w:r>
        <w:t xml:space="preserve">@assley16 @ClayMcd1 te kaverit olette ottelu tehty valkoisen roskaväen taivaassa</w:t>
      </w:r>
    </w:p>
    <w:p>
      <w:r>
        <w:rPr>
          <w:b/>
          <w:u w:val="single"/>
        </w:rPr>
        <w:t xml:space="preserve">170146</w:t>
      </w:r>
    </w:p>
    <w:p>
      <w:r>
        <w:t xml:space="preserve">@TIME ugh, maksat laskusi pois, otat mukavan loman, laitat loput siitä pankkiin - idiootti! Asuntovaunualueen valkoinen roskaväki ei vain pysty muuttumaan...</w:t>
      </w:r>
    </w:p>
    <w:p>
      <w:r>
        <w:rPr>
          <w:b/>
          <w:u w:val="single"/>
        </w:rPr>
        <w:t xml:space="preserve">170147</w:t>
      </w:r>
    </w:p>
    <w:p>
      <w:r>
        <w:t xml:space="preserve">@RodBerne @realDonaldTrump melko varma, että presidentin ei pitäisi olla rasisti. Olet valkoista roskaväkeä, joten et välitä.</w:t>
      </w:r>
    </w:p>
    <w:p>
      <w:r>
        <w:rPr>
          <w:b/>
          <w:u w:val="single"/>
        </w:rPr>
        <w:t xml:space="preserve">170148</w:t>
      </w:r>
    </w:p>
    <w:p>
      <w:r>
        <w:t xml:space="preserve">@BlueWaterDays @rkylesmith Uskomatonta ammattitaidon puutetta NY Postilta. Miksi kutsua ihmisiä valkoiseksi roskaväeksi? Tietääkö päätoimittajanne?</w:t>
      </w:r>
    </w:p>
    <w:p>
      <w:r>
        <w:rPr>
          <w:b/>
          <w:u w:val="single"/>
        </w:rPr>
        <w:t xml:space="preserve">170149</w:t>
      </w:r>
    </w:p>
    <w:p>
      <w:r>
        <w:t xml:space="preserve">@kathryn_dennis Sinun ei ole mitään muuta kuin PURE WHITE TRASH!</w:t>
      </w:r>
    </w:p>
    <w:p>
      <w:r>
        <w:rPr>
          <w:b/>
          <w:u w:val="single"/>
        </w:rPr>
        <w:t xml:space="preserve">170150</w:t>
      </w:r>
    </w:p>
    <w:p>
      <w:r>
        <w:t xml:space="preserve">@985768531k @andrealetania1 @TRobinsonNewEra @SamanthaSnail @AnnCoulter Valkoinen roskaväki älykkö sinä selität ja "salaa" haaveilet päivästä, jolloin sinulla on joku tai jokin, jota voit syyttää ongelmistasi.</w:t>
      </w:r>
    </w:p>
    <w:p>
      <w:r>
        <w:rPr>
          <w:b/>
          <w:u w:val="single"/>
        </w:rPr>
        <w:t xml:space="preserve">170151</w:t>
      </w:r>
    </w:p>
    <w:p>
      <w:r>
        <w:t xml:space="preserve">@BraileeK @BencomoClaudia @margeryjjones @RebeccaNanny Ja selvästi olet valkoinen roska. @BraileeK</w:t>
      </w:r>
    </w:p>
    <w:p>
      <w:r>
        <w:rPr>
          <w:b/>
          <w:u w:val="single"/>
        </w:rPr>
        <w:t xml:space="preserve">170152</w:t>
      </w:r>
    </w:p>
    <w:p>
      <w:r>
        <w:t xml:space="preserve">@Rockwell @nappyboy1769 @LotaPressure @the_unachiever @20committee @hughhewitt En minä!!!  Sinä tietämätön, huomiota etsivä, valkoinen roska.</w:t>
      </w:r>
    </w:p>
    <w:p>
      <w:r>
        <w:rPr>
          <w:b/>
          <w:u w:val="single"/>
        </w:rPr>
        <w:t xml:space="preserve">170153</w:t>
      </w:r>
    </w:p>
    <w:p>
      <w:r>
        <w:t xml:space="preserve">@massimomessina1 @_Makada_ Tarkoitatko niitä, joissa valkoinen roskaväki oli ripustanut presidentin puihin hirttosilmukalla?</w:t>
      </w:r>
    </w:p>
    <w:p>
      <w:r>
        <w:rPr>
          <w:b/>
          <w:u w:val="single"/>
        </w:rPr>
        <w:t xml:space="preserve">170154</w:t>
      </w:r>
    </w:p>
    <w:p>
      <w:r>
        <w:t xml:space="preserve">@realDonaldTrump L-O-S-E-R! Nyt tiedämme, mitä nähdä, miten valkoinen roskaväki käyttäytyy ulkomailla julkisesti. Olet edelleen White Trash. Ei ole tapoja. Ei koulutusta. https://t.co/hebMO6gqcV</w:t>
      </w:r>
    </w:p>
    <w:p>
      <w:r>
        <w:rPr>
          <w:b/>
          <w:u w:val="single"/>
        </w:rPr>
        <w:t xml:space="preserve">170155</w:t>
      </w:r>
    </w:p>
    <w:p>
      <w:r>
        <w:t xml:space="preserve">@oreillyfactor @PBS LEVITTOWNIAN WHITE TRASH. MENE HAKKAAMAAN EX-VAIMOASI OPITKO PAHOINPITELYN TRUMPILTA VAI PÄINVASTOIN.</w:t>
      </w:r>
    </w:p>
    <w:p>
      <w:r>
        <w:rPr>
          <w:b/>
          <w:u w:val="single"/>
        </w:rPr>
        <w:t xml:space="preserve">170156</w:t>
      </w:r>
    </w:p>
    <w:p>
      <w:r>
        <w:t xml:space="preserve">@Kenny_Wallace @BenB388 herm, sinun on estettävä tuo trolli... mikä valkoinen roskasakki!!!!</w:t>
      </w:r>
    </w:p>
    <w:p>
      <w:r>
        <w:rPr>
          <w:b/>
          <w:u w:val="single"/>
        </w:rPr>
        <w:t xml:space="preserve">170157</w:t>
      </w:r>
    </w:p>
    <w:p>
      <w:r>
        <w:t xml:space="preserve">@TrumpUntamed @realDonaldTrump @DLoesch lahjakas nainen. Olet valkoinen roskaväki säälittävä tekosyy konservatiiviksi.</w:t>
      </w:r>
    </w:p>
    <w:p>
      <w:r>
        <w:rPr>
          <w:b/>
          <w:u w:val="single"/>
        </w:rPr>
        <w:t xml:space="preserve">170158</w:t>
      </w:r>
    </w:p>
    <w:p>
      <w:r>
        <w:t xml:space="preserve">@realDonaldTrump te, herra, todistatte, että ei tarvitse olla köyhä ollakseen valkoinen roska</w:t>
      </w:r>
    </w:p>
    <w:p>
      <w:r>
        <w:rPr>
          <w:b/>
          <w:u w:val="single"/>
        </w:rPr>
        <w:t xml:space="preserve">170159</w:t>
      </w:r>
    </w:p>
    <w:p>
      <w:r>
        <w:t xml:space="preserve">@scrowder olet inhottava valkoinen roska. Haluan valkoiset pois maasta, jos alatte poistaa rotuja.</w:t>
      </w:r>
    </w:p>
    <w:p>
      <w:r>
        <w:rPr>
          <w:b/>
          <w:u w:val="single"/>
        </w:rPr>
        <w:t xml:space="preserve">170160</w:t>
      </w:r>
    </w:p>
    <w:p>
      <w:r>
        <w:t xml:space="preserve">@Beccastclair @SethMacFarlane "valkoinen roskaväki", joka antoi sinulle kaiken, mitä sinulla on. Et ansaitse sitä, nainen.</w:t>
      </w:r>
    </w:p>
    <w:p>
      <w:r>
        <w:rPr>
          <w:b/>
          <w:u w:val="single"/>
        </w:rPr>
        <w:t xml:space="preserve">170161</w:t>
      </w:r>
    </w:p>
    <w:p>
      <w:r>
        <w:t xml:space="preserve">@MehauSkye ok luulen ur valkoinen roskaväki ((;</w:t>
      </w:r>
    </w:p>
    <w:p>
      <w:r>
        <w:rPr>
          <w:b/>
          <w:u w:val="single"/>
        </w:rPr>
        <w:t xml:space="preserve">170162</w:t>
      </w:r>
    </w:p>
    <w:p>
      <w:r>
        <w:t xml:space="preserve">@kayleighdepaul @MosmanLaura valkoinen roska oletko katsonut peiliin?</w:t>
      </w:r>
    </w:p>
    <w:p>
      <w:r>
        <w:rPr>
          <w:b/>
          <w:u w:val="single"/>
        </w:rPr>
        <w:t xml:space="preserve">170163</w:t>
      </w:r>
    </w:p>
    <w:p>
      <w:r>
        <w:t xml:space="preserve">@Andy @ericamartin1980 kyllä, joten jätä se rauhaan!!! James ja LaLa kiroilivat kuin valkoiset roskaväki!!!!  Minä pidän selustasi Andy!</w:t>
      </w:r>
    </w:p>
    <w:p>
      <w:r>
        <w:rPr>
          <w:b/>
          <w:u w:val="single"/>
        </w:rPr>
        <w:t xml:space="preserve">170164</w:t>
      </w:r>
    </w:p>
    <w:p>
      <w:r>
        <w:t xml:space="preserve">@stassi seuraava rystylyöntisi on kohdistettava tuohon valkoiseen roskaväkeen Lala Kentiin. Inhottava sika hän on.</w:t>
      </w:r>
    </w:p>
    <w:p>
      <w:r>
        <w:rPr>
          <w:b/>
          <w:u w:val="single"/>
        </w:rPr>
        <w:t xml:space="preserve">170165</w:t>
      </w:r>
    </w:p>
    <w:p>
      <w:r>
        <w:t xml:space="preserve">@KakersDozen @MarronMatt Minusta tulee #kampanjapäällikkösi....voit päättää haluatko komean Mattin vai valkoisen roskaväen minut.</w:t>
      </w:r>
    </w:p>
    <w:p>
      <w:r>
        <w:rPr>
          <w:b/>
          <w:u w:val="single"/>
        </w:rPr>
        <w:t xml:space="preserve">170166</w:t>
      </w:r>
    </w:p>
    <w:p>
      <w:r>
        <w:t xml:space="preserve">@__MDHJ__ Olen kuullut sinusta vain valkoinen roskaväki pieni poika</w:t>
      </w:r>
    </w:p>
    <w:p>
      <w:r>
        <w:rPr>
          <w:b/>
          <w:u w:val="single"/>
        </w:rPr>
        <w:t xml:space="preserve">170167</w:t>
      </w:r>
    </w:p>
    <w:p>
      <w:r>
        <w:t xml:space="preserve">@KenCarman Vau. Sinä todella tulet pitkästä aikaa valkoisesta roskaväestä.</w:t>
      </w:r>
    </w:p>
    <w:p>
      <w:r>
        <w:rPr>
          <w:b/>
          <w:u w:val="single"/>
        </w:rPr>
        <w:t xml:space="preserve">170168</w:t>
      </w:r>
    </w:p>
    <w:p>
      <w:r>
        <w:t xml:space="preserve">@CQsAlterEgo Omituisen hiljaa noista upeista tutkinnoista, senkin valkoinen roskaväki.</w:t>
      </w:r>
    </w:p>
    <w:p>
      <w:r>
        <w:rPr>
          <w:b/>
          <w:u w:val="single"/>
        </w:rPr>
        <w:t xml:space="preserve">170169</w:t>
      </w:r>
    </w:p>
    <w:p>
      <w:r>
        <w:t xml:space="preserve">@OhNoSheTwitnt @MarkAgee @tjchambersLA nyt saan tunteita, kuten voin pilkata valkoista roskaväkeä perheestäni, mutta te ette!!!</w:t>
      </w:r>
    </w:p>
    <w:p>
      <w:r>
        <w:rPr>
          <w:b/>
          <w:u w:val="single"/>
        </w:rPr>
        <w:t xml:space="preserve">170170</w:t>
      </w:r>
    </w:p>
    <w:p>
      <w:r>
        <w:t xml:space="preserve">@seanhannity @Blazingbobwhite Hannity sinulle maksetaan siitä, että olet valkoinen roska, se on sitä propagandaa vihaa vuodattavaa valkoista roskaväkeä, olet hyvä työssäsi.</w:t>
      </w:r>
    </w:p>
    <w:p>
      <w:r>
        <w:rPr>
          <w:b/>
          <w:u w:val="single"/>
        </w:rPr>
        <w:t xml:space="preserve">170171</w:t>
      </w:r>
    </w:p>
    <w:p>
      <w:r>
        <w:t xml:space="preserve">@RonLPitts Voi, olet näköjään tavannut Lydian, hän on ilkeä valkoinen roska, eikö olekin. Vau</w:t>
      </w:r>
    </w:p>
    <w:p>
      <w:r>
        <w:rPr>
          <w:b/>
          <w:u w:val="single"/>
        </w:rPr>
        <w:t xml:space="preserve">170172</w:t>
      </w:r>
    </w:p>
    <w:p>
      <w:r>
        <w:t xml:space="preserve">@RealAdamLewis @marcorubio Hän ei tiedä, että Rubio kutsui häntä valkoiseksi roskaväeksi. U shd b häpeä. Hes anti cop&amp;amp;pro BLM. Wants jobs2go2illegals</w:t>
      </w:r>
    </w:p>
    <w:p>
      <w:r>
        <w:rPr>
          <w:b/>
          <w:u w:val="single"/>
        </w:rPr>
        <w:t xml:space="preserve">170173</w:t>
      </w:r>
    </w:p>
    <w:p>
      <w:r>
        <w:t xml:space="preserve">@AnnCoulter @RyanLizza STFU SINÄ VANHA vanhentunut valkoinen roska IGNORANT JACKASS</w:t>
      </w:r>
    </w:p>
    <w:p>
      <w:r>
        <w:rPr>
          <w:b/>
          <w:u w:val="single"/>
        </w:rPr>
        <w:t xml:space="preserve">170174</w:t>
      </w:r>
    </w:p>
    <w:p>
      <w:r>
        <w:t xml:space="preserve">@MC_DaCEO @VCUPav Puhun paskaa Bonaventuresta. Me voitimme teidät koripallossa. Se koulu on täynnä kaltaisiasi valkoisia roskia. Olkaa kunnollisia.</w:t>
      </w:r>
    </w:p>
    <w:p>
      <w:r>
        <w:rPr>
          <w:b/>
          <w:u w:val="single"/>
        </w:rPr>
        <w:t xml:space="preserve">170175</w:t>
      </w:r>
    </w:p>
    <w:p>
      <w:r>
        <w:t xml:space="preserve">@Jake_Garrison7 sinun valkoinen roskaväki käärmeesi</w:t>
      </w:r>
    </w:p>
    <w:p>
      <w:r>
        <w:rPr>
          <w:b/>
          <w:u w:val="single"/>
        </w:rPr>
        <w:t xml:space="preserve">170176</w:t>
      </w:r>
    </w:p>
    <w:p>
      <w:r>
        <w:t xml:space="preserve">@YouMeHer @priscillafaia Izzy sanoo Emmalle ja Jackille: "Olen teidän valkoisen roskaväen vauva-astia." Voisiko Izzy olla enää julmempi tänä iltana? #YouMeHer</w:t>
      </w:r>
    </w:p>
    <w:p>
      <w:r>
        <w:rPr>
          <w:b/>
          <w:u w:val="single"/>
        </w:rPr>
        <w:t xml:space="preserve">170177</w:t>
      </w:r>
    </w:p>
    <w:p>
      <w:r>
        <w:t xml:space="preserve">@oreillyfactor SINÄ olet VALKOINEN likainen WRINKLED Trailer PARK TRASH! Ei ole väliä kuinka paljon rahaa sinulla on. Näytät silti VALKOISELTA ROSKALTA.</w:t>
      </w:r>
    </w:p>
    <w:p>
      <w:r>
        <w:rPr>
          <w:b/>
          <w:u w:val="single"/>
        </w:rPr>
        <w:t xml:space="preserve">170178</w:t>
      </w:r>
    </w:p>
    <w:p>
      <w:r>
        <w:t xml:space="preserve">@realDonaldTrump olet sleeze oletko varma u r koulutettu syy u teko ja puhua valkoinen roskaväki mikä on vialla ur pää u tarvitsevat apua</w:t>
      </w:r>
    </w:p>
    <w:p>
      <w:r>
        <w:rPr>
          <w:b/>
          <w:u w:val="single"/>
        </w:rPr>
        <w:t xml:space="preserve">170179</w:t>
      </w:r>
    </w:p>
    <w:p>
      <w:r>
        <w:t xml:space="preserve">@GREENESJ333 @fleurdeliselle @col_nj ja köyhät valkoiset roskat, kuten hän kutsui heitä, hän ei nähnyt oikeutta olla vanhempi. 2)</w:t>
      </w:r>
    </w:p>
    <w:p>
      <w:r>
        <w:rPr>
          <w:b/>
          <w:u w:val="single"/>
        </w:rPr>
        <w:t xml:space="preserve">170180</w:t>
      </w:r>
    </w:p>
    <w:p>
      <w:r>
        <w:t xml:space="preserve">@EminemLyrcs et koskaan ollut valkoinen roskaväki nyt katso sinua räppäri, joka on hype käteisellä sait sen niin, että ei häpeä menneisyydestäsi</w:t>
      </w:r>
    </w:p>
    <w:p>
      <w:r>
        <w:rPr>
          <w:b/>
          <w:u w:val="single"/>
        </w:rPr>
        <w:t xml:space="preserve">170181</w:t>
      </w:r>
    </w:p>
    <w:p>
      <w:r>
        <w:t xml:space="preserve">@lurkforlife28 Näen selvästi, että siellä on vain yksi ääni. Luultavasti sinulta, senkin valkoisen roskaväen juntti.</w:t>
      </w:r>
    </w:p>
    <w:p>
      <w:r>
        <w:rPr>
          <w:b/>
          <w:u w:val="single"/>
        </w:rPr>
        <w:t xml:space="preserve">170182</w:t>
      </w:r>
    </w:p>
    <w:p>
      <w:r>
        <w:t xml:space="preserve">@_HankRearden olet paskakasa ihminen iloinen, että @JYSexton paljasti sinut näyttääkseen maailmalle, miltä valkoinen roska näyttää.</w:t>
      </w:r>
    </w:p>
    <w:p>
      <w:r>
        <w:rPr>
          <w:b/>
          <w:u w:val="single"/>
        </w:rPr>
        <w:t xml:space="preserve">170183</w:t>
      </w:r>
    </w:p>
    <w:p>
      <w:r>
        <w:t xml:space="preserve">@CGirl143 @TOOEdit Keskimääräinen köyhä valkoinen roskaväki ei juuri koskaan äänestä omien etujensa mukaisesti, mitä olen nähnyt. He ovat liian...</w:t>
      </w:r>
    </w:p>
    <w:p>
      <w:r>
        <w:rPr>
          <w:b/>
          <w:u w:val="single"/>
        </w:rPr>
        <w:t xml:space="preserve">170184</w:t>
      </w:r>
    </w:p>
    <w:p>
      <w:r>
        <w:t xml:space="preserve">@tay_bug29 jokainen päivä on valkoinen roskaväki bash sinulle eikö se?</w:t>
      </w:r>
    </w:p>
    <w:p>
      <w:r>
        <w:rPr>
          <w:b/>
          <w:u w:val="single"/>
        </w:rPr>
        <w:t xml:space="preserve">170185</w:t>
      </w:r>
    </w:p>
    <w:p>
      <w:r>
        <w:t xml:space="preserve">@Montel_Williams olet surkea pos. Myyt petolainoja köyhälle valkoiselle roskaväelle ja ghettokuningattarille, tietäen, etteivät he pysty maksamaan korkeita prosentteja.</w:t>
      </w:r>
    </w:p>
    <w:p>
      <w:r>
        <w:rPr>
          <w:b/>
          <w:u w:val="single"/>
        </w:rPr>
        <w:t xml:space="preserve">170186</w:t>
      </w:r>
    </w:p>
    <w:p>
      <w:r>
        <w:t xml:space="preserve">@yoitsdsy valkoinen roskaväki on mitä u ovat</w:t>
      </w:r>
    </w:p>
    <w:p>
      <w:r>
        <w:rPr>
          <w:b/>
          <w:u w:val="single"/>
        </w:rPr>
        <w:t xml:space="preserve">170187</w:t>
      </w:r>
    </w:p>
    <w:p>
      <w:r>
        <w:t xml:space="preserve">@hrtablaze Ja silti kaltaisesi köyhä valkoinen roskaväki on yleisesti ottaen väkivaltaisempaa ja turvautuu useammin hyvinvointiin ja käyttää sitä pidempään....HMMMMMMMMMMm....</w:t>
      </w:r>
    </w:p>
    <w:p>
      <w:r>
        <w:rPr>
          <w:b/>
          <w:u w:val="single"/>
        </w:rPr>
        <w:t xml:space="preserve">170188</w:t>
      </w:r>
    </w:p>
    <w:p>
      <w:r>
        <w:t xml:space="preserve">@Russe1l_ kyllä teet valkoista roskaväkeä😂</w:t>
      </w:r>
    </w:p>
    <w:p>
      <w:r>
        <w:rPr>
          <w:b/>
          <w:u w:val="single"/>
        </w:rPr>
        <w:t xml:space="preserve">170189</w:t>
      </w:r>
    </w:p>
    <w:p>
      <w:r>
        <w:t xml:space="preserve">@AmyPoteat27565 @TomiLahren haistakaa vittu te tyhmät valkoiset rasistiset kusipäät!!!!</w:t>
      </w:r>
    </w:p>
    <w:p>
      <w:r>
        <w:rPr>
          <w:b/>
          <w:u w:val="single"/>
        </w:rPr>
        <w:t xml:space="preserve">170190</w:t>
      </w:r>
    </w:p>
    <w:p>
      <w:r>
        <w:t xml:space="preserve">@Libertar_Latino Ei, myönnät jopa, että populisti Santos on sinun Kolumbiassasi, ja Pinochet oli valkoisen roskaväen diktaattorin sätkynukke.</w:t>
      </w:r>
    </w:p>
    <w:p>
      <w:r>
        <w:rPr>
          <w:b/>
          <w:u w:val="single"/>
        </w:rPr>
        <w:t xml:space="preserve">170191</w:t>
      </w:r>
    </w:p>
    <w:p>
      <w:r>
        <w:t xml:space="preserve">@notahumvnbean En tiennyt, mitä valkoinen roskaväki oli tuolloin, mutta isäni oli kuin "mitä olet valkoinen roskaväki", joten menin sen mukaan.</w:t>
      </w:r>
    </w:p>
    <w:p>
      <w:r>
        <w:rPr>
          <w:b/>
          <w:u w:val="single"/>
        </w:rPr>
        <w:t xml:space="preserve">170192</w:t>
      </w:r>
    </w:p>
    <w:p>
      <w:r>
        <w:t xml:space="preserve">@KellyannePolls olette molemmat valkoista roskaväkeä.</w:t>
      </w:r>
    </w:p>
    <w:p>
      <w:r>
        <w:rPr>
          <w:b/>
          <w:u w:val="single"/>
        </w:rPr>
        <w:t xml:space="preserve">170193</w:t>
      </w:r>
    </w:p>
    <w:p>
      <w:r>
        <w:t xml:space="preserve">@Nastynas300 @alanbrownpac @Corraandrews @Samanthaann0227 "valkoinen roska" on rasistista. Sinun ei olisi pitänyt mennä sinne. Valkoiset kansat on ok.🙋🏼⚜️.</w:t>
      </w:r>
    </w:p>
    <w:p>
      <w:r>
        <w:rPr>
          <w:b/>
          <w:u w:val="single"/>
        </w:rPr>
        <w:t xml:space="preserve">170194</w:t>
      </w:r>
    </w:p>
    <w:p>
      <w:r>
        <w:t xml:space="preserve">@KimKardashian näki sinut henkilökohtaisesti täällä Pariisissa . Amerikkalaisena minua hävettää, että olette kaikki niin valkoista roskaväkeä. Ei muotia ollenkaan.</w:t>
      </w:r>
    </w:p>
    <w:p>
      <w:r>
        <w:rPr>
          <w:b/>
          <w:u w:val="single"/>
        </w:rPr>
        <w:t xml:space="preserve">170195</w:t>
      </w:r>
    </w:p>
    <w:p>
      <w:r>
        <w:t xml:space="preserve">@realDonaldTrump milloin u kasvaa up.white trash</w:t>
      </w:r>
    </w:p>
    <w:p>
      <w:r>
        <w:rPr>
          <w:b/>
          <w:u w:val="single"/>
        </w:rPr>
        <w:t xml:space="preserve">170196</w:t>
      </w:r>
    </w:p>
    <w:p>
      <w:r>
        <w:t xml:space="preserve">@SenateMajLdr onnistuitko löytämään toisen rasistisen, seksistisen valkoisen roskaväen etelästä liittymään seuraasi 🤦🏻♂️</w:t>
      </w:r>
    </w:p>
    <w:p>
      <w:r>
        <w:rPr>
          <w:b/>
          <w:u w:val="single"/>
        </w:rPr>
        <w:t xml:space="preserve">170197</w:t>
      </w:r>
    </w:p>
    <w:p>
      <w:r>
        <w:t xml:space="preserve">@LanieWharton En aio taistella sinua kadulla kuin valkoinen roskaväki valmistumme alle 6 kuukauden kuluttua</w:t>
      </w:r>
    </w:p>
    <w:p>
      <w:r>
        <w:rPr>
          <w:b/>
          <w:u w:val="single"/>
        </w:rPr>
        <w:t xml:space="preserve">170198</w:t>
      </w:r>
    </w:p>
    <w:p>
      <w:r>
        <w:t xml:space="preserve">@realDonaldTrump @nytimes @washingtonpost tarkoitat. Epäonnistuva presidenttiys. Todiste siitä, ettei tarvitse olla köyhä ollakseen white trash.</w:t>
      </w:r>
    </w:p>
    <w:p>
      <w:r>
        <w:rPr>
          <w:b/>
          <w:u w:val="single"/>
        </w:rPr>
        <w:t xml:space="preserve">170199</w:t>
      </w:r>
    </w:p>
    <w:p>
      <w:r>
        <w:t xml:space="preserve">@GoyimDestroyerin tili ei ole tilapäisesti käytettävissä, koska se rikkoo Twitterin mediakäytäntöä. Lue lisää.</w:t>
      </w:r>
    </w:p>
    <w:p>
      <w:r>
        <w:rPr>
          <w:b/>
          <w:u w:val="single"/>
        </w:rPr>
        <w:t xml:space="preserve">170200</w:t>
      </w:r>
    </w:p>
    <w:p>
      <w:r>
        <w:t xml:space="preserve">@JarrettHermann @lirvinthelife joten sanot minulle, että olet niin syvällä valkoisen roskaväen DNA:ssa, että kasvokarvasi vain kasvavat noin roskaisiksi...</w:t>
      </w:r>
    </w:p>
    <w:p>
      <w:r>
        <w:rPr>
          <w:b/>
          <w:u w:val="single"/>
        </w:rPr>
        <w:t xml:space="preserve">170201</w:t>
      </w:r>
    </w:p>
    <w:p>
      <w:r>
        <w:t xml:space="preserve">@realDonaldTrump vittu häntä ja vittu sinua myös. Olet vain valkoista roskaväkeä, jolla on rahaa. Lakkaa huolehtimasta muista ja huolehdi itsestäsi</w:t>
      </w:r>
    </w:p>
    <w:p>
      <w:r>
        <w:rPr>
          <w:b/>
          <w:u w:val="single"/>
        </w:rPr>
        <w:t xml:space="preserve">170202</w:t>
      </w:r>
    </w:p>
    <w:p>
      <w:r>
        <w:t xml:space="preserve">@rebeccaannew Becky taitaa olla amerikkalainen termi white trashille 😂 still love you thoo!</w:t>
      </w:r>
    </w:p>
    <w:p>
      <w:r>
        <w:rPr>
          <w:b/>
          <w:u w:val="single"/>
        </w:rPr>
        <w:t xml:space="preserve">170203</w:t>
      </w:r>
    </w:p>
    <w:p>
      <w:r>
        <w:t xml:space="preserve">@jetaimemma Hän juo punaista viiniä jäällä ja luulee olevansa tyylikäs, kuten tiedätkö, kuinka vitun valkoinen roska sinun täytyy olla 💀.</w:t>
      </w:r>
    </w:p>
    <w:p>
      <w:r>
        <w:rPr>
          <w:b/>
          <w:u w:val="single"/>
        </w:rPr>
        <w:t xml:space="preserve">170204</w:t>
      </w:r>
    </w:p>
    <w:p>
      <w:r>
        <w:t xml:space="preserve">@LindseyGrahamSC Do #America #huge palvelus &amp;amp; RETIRE ASAP, sinä arvoton, inbred, redneck, #white trash hick! #SouthCarolina SUCKS kuten sinäkin!</w:t>
      </w:r>
    </w:p>
    <w:p>
      <w:r>
        <w:rPr>
          <w:b/>
          <w:u w:val="single"/>
        </w:rPr>
        <w:t xml:space="preserve">170205</w:t>
      </w:r>
    </w:p>
    <w:p>
      <w:r>
        <w:t xml:space="preserve">@brookes76 ei, koska hän on pala valkoista roskaväkeä😂 joten olet nähnyt sen myös😅</w:t>
      </w:r>
    </w:p>
    <w:p>
      <w:r>
        <w:rPr>
          <w:b/>
          <w:u w:val="single"/>
        </w:rPr>
        <w:t xml:space="preserve">170206</w:t>
      </w:r>
    </w:p>
    <w:p>
      <w:r>
        <w:t xml:space="preserve">@iamjohnoliver u r mitään muuta kuin valkoinen roskaväki!</w:t>
      </w:r>
    </w:p>
    <w:p>
      <w:r>
        <w:rPr>
          <w:b/>
          <w:u w:val="single"/>
        </w:rPr>
        <w:t xml:space="preserve">170207</w:t>
      </w:r>
    </w:p>
    <w:p>
      <w:r>
        <w:t xml:space="preserve">@Fearer_mE_laina 😂😂 olet niin valkoinen roskasakki</w:t>
      </w:r>
    </w:p>
    <w:p>
      <w:r>
        <w:rPr>
          <w:b/>
          <w:u w:val="single"/>
        </w:rPr>
        <w:t xml:space="preserve">170208</w:t>
      </w:r>
    </w:p>
    <w:p>
      <w:r>
        <w:t xml:space="preserve">@drewgrimaldi @HillaryClinton painu vittuun täältä, valkoinen roskaväki kusipää, joka luultavasti nussinut sinua cuzin kananpaska ei koskaan onnistunut</w:t>
      </w:r>
    </w:p>
    <w:p>
      <w:r>
        <w:rPr>
          <w:b/>
          <w:u w:val="single"/>
        </w:rPr>
        <w:t xml:space="preserve">170209</w:t>
      </w:r>
    </w:p>
    <w:p>
      <w:r>
        <w:t xml:space="preserve">@sabledrakon Tämä ei ole tavallista jokapäiväistä valkoista roskaväkeä...</w:t>
        <w:br/>
        <w:br/>
        <w:t xml:space="preserve"> Tämä on...</w:t>
        <w:br/>
        <w:br/>
        <w:t xml:space="preserve"> EDISTYNYT valkoinen roska.</w:t>
      </w:r>
    </w:p>
    <w:p>
      <w:r>
        <w:rPr>
          <w:b/>
          <w:u w:val="single"/>
        </w:rPr>
        <w:t xml:space="preserve">170210</w:t>
      </w:r>
    </w:p>
    <w:p>
      <w:r>
        <w:t xml:space="preserve">@realDonaldTrump olet pikku ämmä valkoinen roskaväki paska rasistinen elämän tuhlaaja. Älä tule Cali-poika https://t.co/MTvkx1ZKIS.</w:t>
      </w:r>
    </w:p>
    <w:p>
      <w:r>
        <w:rPr>
          <w:b/>
          <w:u w:val="single"/>
        </w:rPr>
        <w:t xml:space="preserve">170211</w:t>
      </w:r>
    </w:p>
    <w:p>
      <w:r>
        <w:t xml:space="preserve">@FatGibbs kunnioittaa tbh jos et valita dif joukkue varmista, että ne fanit eivät joitakin valkoinen roskaväki rasistit smfh</w:t>
      </w:r>
    </w:p>
    <w:p>
      <w:r>
        <w:rPr>
          <w:b/>
          <w:u w:val="single"/>
        </w:rPr>
        <w:t xml:space="preserve">170212</w:t>
      </w:r>
    </w:p>
    <w:p>
      <w:r>
        <w:t xml:space="preserve">@RestoreUSAtoday Ei, kuten kaltaisesi White Trash, jotka eivät ole kasvaneet.  @ScotsFyre @cachobweeney @1911G_fan @1911G_fan</w:t>
      </w:r>
    </w:p>
    <w:p>
      <w:r>
        <w:rPr>
          <w:b/>
          <w:u w:val="single"/>
        </w:rPr>
        <w:t xml:space="preserve">170213</w:t>
      </w:r>
    </w:p>
    <w:p>
      <w:r>
        <w:t xml:space="preserve">@Sodapoppintv bruh sinulla on suurin valkoinen roskaväki kuin tyttöystäväsi</w:t>
      </w:r>
    </w:p>
    <w:p>
      <w:r>
        <w:rPr>
          <w:b/>
          <w:u w:val="single"/>
        </w:rPr>
        <w:t xml:space="preserve">170214</w:t>
      </w:r>
    </w:p>
    <w:p>
      <w:r>
        <w:t xml:space="preserve">@realDonaldTrump olet valkoista roskaväkeä ja sinulla ei ole mitään järkeä. Kys</w:t>
      </w:r>
    </w:p>
    <w:p>
      <w:r>
        <w:rPr>
          <w:b/>
          <w:u w:val="single"/>
        </w:rPr>
        <w:t xml:space="preserve">170215</w:t>
      </w:r>
    </w:p>
    <w:p>
      <w:r>
        <w:t xml:space="preserve">@NicholasFranzwa melko valkoista roskaväkeä, jos ajattelet sitä.</w:t>
      </w:r>
    </w:p>
    <w:p>
      <w:r>
        <w:rPr>
          <w:b/>
          <w:u w:val="single"/>
        </w:rPr>
        <w:t xml:space="preserve">170216</w:t>
      </w:r>
    </w:p>
    <w:p>
      <w:r>
        <w:t xml:space="preserve">@SilenMajority kaltaisesi valkoinen roskaväki uskoo siihen.  Metodologinen nationalismi. siirtomaaherrojen nimet valtioille ovat bs. Lue historiaa.</w:t>
      </w:r>
    </w:p>
    <w:p>
      <w:r>
        <w:rPr>
          <w:b/>
          <w:u w:val="single"/>
        </w:rPr>
        <w:t xml:space="preserve">170217</w:t>
      </w:r>
    </w:p>
    <w:p>
      <w:r>
        <w:t xml:space="preserve">@donny_hahn1 ei sanoisi, että olen pillua tehty olen vain ole valkoinen roskaväki kuin sinä bruh Bruh</w:t>
      </w:r>
    </w:p>
    <w:p>
      <w:r>
        <w:rPr>
          <w:b/>
          <w:u w:val="single"/>
        </w:rPr>
        <w:t xml:space="preserve">170218</w:t>
      </w:r>
    </w:p>
    <w:p>
      <w:r>
        <w:t xml:space="preserve">@TheBhadBhabie tajuat, että olet valkoisen roskaväen ja kaiken amerikkalaisen koulutuksen vääryyden ruumiillistuma. Tietämätön, lukutaidoton &amp;amp; säälittävä.</w:t>
      </w:r>
    </w:p>
    <w:p>
      <w:r>
        <w:rPr>
          <w:b/>
          <w:u w:val="single"/>
        </w:rPr>
        <w:t xml:space="preserve">170219</w:t>
      </w:r>
    </w:p>
    <w:p>
      <w:r>
        <w:t xml:space="preserve">@TGC_N3rdshack Evo? Oletan, että se on airsoft ase. Oletko tänään valkoisen roskaväen selviytyjä?</w:t>
      </w:r>
    </w:p>
    <w:p>
      <w:r>
        <w:rPr>
          <w:b/>
          <w:u w:val="single"/>
        </w:rPr>
        <w:t xml:space="preserve">170220</w:t>
      </w:r>
    </w:p>
    <w:p>
      <w:r>
        <w:t xml:space="preserve">@liars_never_win Eww, voitko kuvitella? Veikkaan, että hän on peto kännissä. Rikas valkoinen roska!</w:t>
      </w:r>
    </w:p>
    <w:p>
      <w:r>
        <w:rPr>
          <w:b/>
          <w:u w:val="single"/>
        </w:rPr>
        <w:t xml:space="preserve">170221</w:t>
      </w:r>
    </w:p>
    <w:p>
      <w:r>
        <w:t xml:space="preserve">@realDonaldTrump Toki: haista vittu ennen kaikkia valkoisen roskaväen kannattajiasi.</w:t>
      </w:r>
    </w:p>
    <w:p>
      <w:r>
        <w:rPr>
          <w:b/>
          <w:u w:val="single"/>
        </w:rPr>
        <w:t xml:space="preserve">170222</w:t>
      </w:r>
    </w:p>
    <w:p>
      <w:r>
        <w:t xml:space="preserve">@The_Taxdude tee maailmalle palvelus mene kouluun ja hanki koulutus, senkin tyhmä eristäytynyt syrjäytynyt valkoihoinen roskaväki.</w:t>
      </w:r>
    </w:p>
    <w:p>
      <w:r>
        <w:rPr>
          <w:b/>
          <w:u w:val="single"/>
        </w:rPr>
        <w:t xml:space="preserve">170223</w:t>
      </w:r>
    </w:p>
    <w:p>
      <w:r>
        <w:t xml:space="preserve">@tomilahred u kuuluvat viharyhmiin ur maailman pohjasakka @preobmam on respect forwomen's ur harhainen u pala valkoista roskaväkeä kkkscum</w:t>
      </w:r>
    </w:p>
    <w:p>
      <w:r>
        <w:rPr>
          <w:b/>
          <w:u w:val="single"/>
        </w:rPr>
        <w:t xml:space="preserve">170224</w:t>
      </w:r>
    </w:p>
    <w:p>
      <w:r>
        <w:t xml:space="preserve">@JoyVBehar valkoinen roska? Huonompi koska WH paloi?U r vihamielinen https://t.co/jJItEyZS41 n kupla, u ei ole aavistustakaan, mitä tapahtuu / u r tietämätön</w:t>
      </w:r>
    </w:p>
    <w:p>
      <w:r>
        <w:rPr>
          <w:b/>
          <w:u w:val="single"/>
        </w:rPr>
        <w:t xml:space="preserve">170225</w:t>
      </w:r>
    </w:p>
    <w:p>
      <w:r>
        <w:t xml:space="preserve">@LadyAodh ja sinun pitäisi lopettaa hallusinogeenisten huumeiden käyttö. Vain kaltaisesi epäonnistuneet valkoisen roskaväen blondit bimbot keksivät tällaista roskaa.</w:t>
      </w:r>
    </w:p>
    <w:p>
      <w:r>
        <w:rPr>
          <w:b/>
          <w:u w:val="single"/>
        </w:rPr>
        <w:t xml:space="preserve">170226</w:t>
      </w:r>
    </w:p>
    <w:p>
      <w:r>
        <w:t xml:space="preserve">@CatAndSgtBaker @iAxX23 @SeventyTwo_ kuulostat söpöltä. Harmi, että olet valkoista roskaväkeä.</w:t>
      </w:r>
    </w:p>
    <w:p>
      <w:r>
        <w:rPr>
          <w:b/>
          <w:u w:val="single"/>
        </w:rPr>
        <w:t xml:space="preserve">170227</w:t>
      </w:r>
    </w:p>
    <w:p>
      <w:r>
        <w:t xml:space="preserve">@kayleighmcenany @rushlimbaugh lol wow u juuri myöntää UR valkoinen roskaväki lol</w:t>
      </w:r>
    </w:p>
    <w:p>
      <w:r>
        <w:rPr>
          <w:b/>
          <w:u w:val="single"/>
        </w:rPr>
        <w:t xml:space="preserve">170228</w:t>
      </w:r>
    </w:p>
    <w:p>
      <w:r>
        <w:t xml:space="preserve">@IvankaTrump @EricTrump @DonaldJTrumpJr @MELANIATRUMP HÄN on tehnyt teistä kaikista RIKKAITA VALKOISIA ROSKIA!</w:t>
      </w:r>
    </w:p>
    <w:p>
      <w:r>
        <w:rPr>
          <w:b/>
          <w:u w:val="single"/>
        </w:rPr>
        <w:t xml:space="preserve">170229</w:t>
      </w:r>
    </w:p>
    <w:p>
      <w:r>
        <w:t xml:space="preserve">@realDonaldTrump Todistaa, ettei sinun tarvitse olla köyhä. ...ollakseen VALKOINEN ROSKA. #ImWithHer https://t.co/D62kVkXKsc</w:t>
      </w:r>
    </w:p>
    <w:p>
      <w:r>
        <w:rPr>
          <w:b/>
          <w:u w:val="single"/>
        </w:rPr>
        <w:t xml:space="preserve">170230</w:t>
      </w:r>
    </w:p>
    <w:p>
      <w:r>
        <w:t xml:space="preserve">@megynkelly teidän roskapuhetta Trump teidän roskapuhetta mitä äiti olet! Valkoinen roska huora! Aiotko kasvattaa lapsesi niin kuin sinä?</w:t>
        <w:br/>
        <w:t xml:space="preserve"> Penis talk tissit https://t.co/JS9re2u4vp</w:t>
      </w:r>
    </w:p>
    <w:p>
      <w:r>
        <w:rPr>
          <w:b/>
          <w:u w:val="single"/>
        </w:rPr>
        <w:t xml:space="preserve">170231</w:t>
      </w:r>
    </w:p>
    <w:p>
      <w:r>
        <w:t xml:space="preserve">@AC360 @CNNPolitics F..k you Anderson Cooper. Olet pelkkää valkoista roskaväkeä. Myyt meidät pahan Killaryn ja hänen globalisaatioagendansa puolesta.</w:t>
      </w:r>
    </w:p>
    <w:p>
      <w:r>
        <w:rPr>
          <w:b/>
          <w:u w:val="single"/>
        </w:rPr>
        <w:t xml:space="preserve">170232</w:t>
      </w:r>
    </w:p>
    <w:p>
      <w:r>
        <w:t xml:space="preserve">@kyssa_min_rov päästä yli itsestäsi, lopeta leikkimästä uhria valkoisen syyllisyytesi &amp;amp; valkoinen roskasakki perheesi kanssa, sinä valkoisen ylivallan kannattaja huora. Get dicked down😂</w:t>
      </w:r>
    </w:p>
    <w:p>
      <w:r>
        <w:rPr>
          <w:b/>
          <w:u w:val="single"/>
        </w:rPr>
        <w:t xml:space="preserve">170233</w:t>
      </w:r>
    </w:p>
    <w:p>
      <w:r>
        <w:t xml:space="preserve">@realDenaldTrump @jerweber @washingtonpost En voi uskoa, että sanoit juuri tämän Trump - olet se valkoinen roska, josta vanhempani varoittivat minua!</w:t>
      </w:r>
    </w:p>
    <w:p>
      <w:r>
        <w:rPr>
          <w:b/>
          <w:u w:val="single"/>
        </w:rPr>
        <w:t xml:space="preserve">170234</w:t>
      </w:r>
    </w:p>
    <w:p>
      <w:r>
        <w:t xml:space="preserve">@LeahR77 Minkälaista tietämättömyyttä sinä pandat, ASSHAT? Kutsutko kaikkia näitä naisia valehtelijoiksi? POS valkoinen roskaväki, joka olet</w:t>
      </w:r>
    </w:p>
    <w:p>
      <w:r>
        <w:rPr>
          <w:b/>
          <w:u w:val="single"/>
        </w:rPr>
        <w:t xml:space="preserve">170235</w:t>
      </w:r>
    </w:p>
    <w:p>
      <w:r>
        <w:t xml:space="preserve">@MarcusCowie12 @shirerumourmill @callumwoodxox @owaaain @HoganRuddell Marcus sinä valkoinen roskaväki</w:t>
      </w:r>
    </w:p>
    <w:p>
      <w:r>
        <w:rPr>
          <w:b/>
          <w:u w:val="single"/>
        </w:rPr>
        <w:t xml:space="preserve">170236</w:t>
      </w:r>
    </w:p>
    <w:p>
      <w:r>
        <w:t xml:space="preserve">@USAneedsTRUMP @HillaryClinton. Valkoinen roskaväki piiloutuu mustan perheen taakse! Nuo neljä ammuttiin sillä ilkeällä aseella, joka sinulla on. Olivatko he TRASH!</w:t>
      </w:r>
    </w:p>
    <w:p>
      <w:r>
        <w:rPr>
          <w:b/>
          <w:u w:val="single"/>
        </w:rPr>
        <w:t xml:space="preserve">170237</w:t>
      </w:r>
    </w:p>
    <w:p>
      <w:r>
        <w:t xml:space="preserve">@PolokPenetrator Syö uutisia olen nähnyt koko päivän. Jos se nyt vain leviäisi myös teihin sisäsiittoisiin valkoisiin roskasakkeihin, niin Amerikka olisi taas hieno.</w:t>
      </w:r>
    </w:p>
    <w:p>
      <w:r>
        <w:rPr>
          <w:b/>
          <w:u w:val="single"/>
        </w:rPr>
        <w:t xml:space="preserve">170238</w:t>
      </w:r>
    </w:p>
    <w:p>
      <w:r>
        <w:t xml:space="preserve">@630CHED Hän on mitä he kutsuvat valkoista roskaväkeä ja ei rahaa ei voi ostaa sinulle kaikkea katsokaa hänen tapauksessaan tietämätön ja aivoton Sh!t pää siksi hiukset</w:t>
      </w:r>
    </w:p>
    <w:p>
      <w:r>
        <w:rPr>
          <w:b/>
          <w:u w:val="single"/>
        </w:rPr>
        <w:t xml:space="preserve">170239</w:t>
      </w:r>
    </w:p>
    <w:p>
      <w:r>
        <w:t xml:space="preserve">@xoxo_larissa_ sinua ei käytetty huora. olet vain valkoinen roskaväki pala perse bryce koskaan antanut vittu sinusta</w:t>
      </w:r>
    </w:p>
    <w:p>
      <w:r>
        <w:rPr>
          <w:b/>
          <w:u w:val="single"/>
        </w:rPr>
        <w:t xml:space="preserve">170240</w:t>
      </w:r>
    </w:p>
    <w:p>
      <w:r>
        <w:t xml:space="preserve">@charlierober41 Kaltaisesi valkoiset roskaväki saa kaltaiseni hyvät valkoiset miehet haluamaan hakata sinut.</w:t>
      </w:r>
    </w:p>
    <w:p>
      <w:r>
        <w:rPr>
          <w:b/>
          <w:u w:val="single"/>
        </w:rPr>
        <w:t xml:space="preserve">170241</w:t>
      </w:r>
    </w:p>
    <w:p>
      <w:r>
        <w:t xml:space="preserve">@GregAbbott_TX Sinä #homofobinen valkoisen roskaväen pala!  Painu vittuun!</w:t>
      </w:r>
    </w:p>
    <w:p>
      <w:r>
        <w:rPr>
          <w:b/>
          <w:u w:val="single"/>
        </w:rPr>
        <w:t xml:space="preserve">170242</w:t>
      </w:r>
    </w:p>
    <w:p>
      <w:r>
        <w:t xml:space="preserve">@KellyannePolls Vau ... Ehdottomasti kukaan teistä ei osaa toimia missään presidentillisessä mielessä. Valkoisessa talossa on vain valkoista roskaväkeä. Hävetkää kaikki.</w:t>
      </w:r>
    </w:p>
    <w:p>
      <w:r>
        <w:rPr>
          <w:b/>
          <w:u w:val="single"/>
        </w:rPr>
        <w:t xml:space="preserve">170243</w:t>
      </w:r>
    </w:p>
    <w:p>
      <w:r>
        <w:t xml:space="preserve">@maddow sinä ällöttävä valkoinen roska. Vedän @kathygriffin ur pään. Teidän @MSNBC:n mielestä se on hauskaa @realDonaldTrump! Sickening</w:t>
      </w:r>
    </w:p>
    <w:p>
      <w:r>
        <w:rPr>
          <w:b/>
          <w:u w:val="single"/>
        </w:rPr>
        <w:t xml:space="preserve">170244</w:t>
      </w:r>
    </w:p>
    <w:p>
      <w:r>
        <w:t xml:space="preserve">@piersmorgan Entä White Trash Bigot TV-juontajat Piers?</w:t>
        <w:br/>
        <w:br/>
        <w:t xml:space="preserve"> Haloo? Haloo? Piers?  Oletko vielä siellä....</w:t>
      </w:r>
    </w:p>
    <w:p>
      <w:r>
        <w:rPr>
          <w:b/>
          <w:u w:val="single"/>
        </w:rPr>
        <w:t xml:space="preserve">170245</w:t>
      </w:r>
    </w:p>
    <w:p>
      <w:r>
        <w:t xml:space="preserve">@PrisonPlanet . @piersmorgan ei ole sitä mieltä, ja jos olet sitä mieltä, olet 'valkoinen roska'.</w:t>
      </w:r>
    </w:p>
    <w:p>
      <w:r>
        <w:rPr>
          <w:b/>
          <w:u w:val="single"/>
        </w:rPr>
        <w:t xml:space="preserve">170246</w:t>
      </w:r>
    </w:p>
    <w:p>
      <w:r>
        <w:t xml:space="preserve">@buckweiser13 @TexitDarling lmao u kaksi ansaitsevat toisiaan niin paljon koskaan nähnyt enemmän valkoista roskaväkeä kuin nyt nauttia xoxo</w:t>
      </w:r>
    </w:p>
    <w:p>
      <w:r>
        <w:rPr>
          <w:b/>
          <w:u w:val="single"/>
        </w:rPr>
        <w:t xml:space="preserve">170247</w:t>
      </w:r>
    </w:p>
    <w:p>
      <w:r>
        <w:t xml:space="preserve">@jd_Constitution @FLOTUS @WhiteHouse olet sairas kuten Trump,</w:t>
        <w:br/>
        <w:t xml:space="preserve">You white trash</w:t>
      </w:r>
    </w:p>
    <w:p>
      <w:r>
        <w:rPr>
          <w:b/>
          <w:u w:val="single"/>
        </w:rPr>
        <w:t xml:space="preserve">170248</w:t>
      </w:r>
    </w:p>
    <w:p>
      <w:r>
        <w:t xml:space="preserve">@Whatevesx2 näin juuri sivusi &amp;amp; valkoinen roskaväki Bama kommentit, kyllä pyyhkäistä oven ympärillä tai olla tekopyhä, hullu olet mawk</w:t>
      </w:r>
    </w:p>
    <w:p>
      <w:r>
        <w:rPr>
          <w:b/>
          <w:u w:val="single"/>
        </w:rPr>
        <w:t xml:space="preserve">170249</w:t>
      </w:r>
    </w:p>
    <w:p>
      <w:r>
        <w:t xml:space="preserve">@WajahatAli Sinä ja kaltaisesi kutsutte ihmisiä punaniskoiksi, valkoiseksi roskaväeksi, rasisteiksi, natseiksi, kiihkoilijoiksi, etuoikeutetuiksi, joten periaatteessa ketä kiinnostaa vittuakaan.</w:t>
      </w:r>
    </w:p>
    <w:p>
      <w:r>
        <w:rPr>
          <w:b/>
          <w:u w:val="single"/>
        </w:rPr>
        <w:t xml:space="preserve">170250</w:t>
      </w:r>
    </w:p>
    <w:p>
      <w:r>
        <w:t xml:space="preserve">@Bemycuck mutta valkoinen roskaväki kuten Dillon Roof on kotoisin täältä, ei ole niin turvallista kuin luulet.</w:t>
      </w:r>
    </w:p>
    <w:p>
      <w:r>
        <w:rPr>
          <w:b/>
          <w:u w:val="single"/>
        </w:rPr>
        <w:t xml:space="preserve">170251</w:t>
      </w:r>
    </w:p>
    <w:p>
      <w:r>
        <w:t xml:space="preserve">@IvankaTrump senkin luokaton pikku ämmä. Sinua me kutsumme rikkaaksi valkoiseksi roskaväeksi.</w:t>
      </w:r>
    </w:p>
    <w:p>
      <w:r>
        <w:rPr>
          <w:b/>
          <w:u w:val="single"/>
        </w:rPr>
        <w:t xml:space="preserve">170252</w:t>
      </w:r>
    </w:p>
    <w:p>
      <w:r>
        <w:t xml:space="preserve">@ShannonBeador rasistinen valkoinen sc rikas valkoinen roska. !!! U suck!!!</w:t>
      </w:r>
    </w:p>
    <w:p>
      <w:r>
        <w:rPr>
          <w:b/>
          <w:u w:val="single"/>
        </w:rPr>
        <w:t xml:space="preserve">170253</w:t>
      </w:r>
    </w:p>
    <w:p>
      <w:r>
        <w:t xml:space="preserve">@PaulMalignaggi @ZViggiano Paulie olet vitun palkinto-ottelija ja sekarotuinen White trash....dude ur silician</w:t>
      </w:r>
    </w:p>
    <w:p>
      <w:r>
        <w:rPr>
          <w:b/>
          <w:u w:val="single"/>
        </w:rPr>
        <w:t xml:space="preserve">170254</w:t>
      </w:r>
    </w:p>
    <w:p>
      <w:r>
        <w:t xml:space="preserve">@McButtz_ tiedät, että valkoinen roskaväki sanoi 😮</w:t>
      </w:r>
    </w:p>
    <w:p>
      <w:r>
        <w:rPr>
          <w:b/>
          <w:u w:val="single"/>
        </w:rPr>
        <w:t xml:space="preserve">170255</w:t>
      </w:r>
    </w:p>
    <w:p>
      <w:r>
        <w:t xml:space="preserve">@Lynette_Cx tyhmä valkoinen roska .. Niin kova miksi hän ei kohdannut isääsi sitten 😒</w:t>
      </w:r>
    </w:p>
    <w:p>
      <w:r>
        <w:rPr>
          <w:b/>
          <w:u w:val="single"/>
        </w:rPr>
        <w:t xml:space="preserve">170256</w:t>
      </w:r>
    </w:p>
    <w:p>
      <w:r>
        <w:t xml:space="preserve">@PBandJenelley_1 se on ehdottomasti sinun tietoisuutesi siitä, että olet valkoinen roskasakki, joka laiminlyö lapsiaan ja eläimiään. Mutta syytä ahdistusta tyttö!</w:t>
      </w:r>
    </w:p>
    <w:p>
      <w:r>
        <w:rPr>
          <w:b/>
          <w:u w:val="single"/>
        </w:rPr>
        <w:t xml:space="preserve">170257</w:t>
      </w:r>
    </w:p>
    <w:p>
      <w:r>
        <w:t xml:space="preserve">@sunny_hundal @kennyplan Tiedätkö, että aikoinaan valkoisia nationalisteja olisi kutsuttu vain valkoiseksi roskaväeksi.</w:t>
      </w:r>
    </w:p>
    <w:p>
      <w:r>
        <w:rPr>
          <w:b/>
          <w:u w:val="single"/>
        </w:rPr>
        <w:t xml:space="preserve">170258</w:t>
      </w:r>
    </w:p>
    <w:p>
      <w:r>
        <w:t xml:space="preserve">@GroundLevelUp kaikki te, jotka osallistuitte tähän valkoisen roskaväen fiaskoon, olette yhtä syyllisiä.  Ja te, herra, ette koskaan puhu mitään järkeä kirjoittaessanne.</w:t>
      </w:r>
    </w:p>
    <w:p>
      <w:r>
        <w:rPr>
          <w:b/>
          <w:u w:val="single"/>
        </w:rPr>
        <w:t xml:space="preserve">170259</w:t>
      </w:r>
    </w:p>
    <w:p>
      <w:r>
        <w:t xml:space="preserve">@jaarssanna @jeqekashaka @moholoms vaginasi on apina u tyhmä valkoinen TRASH!!!!</w:t>
      </w:r>
    </w:p>
    <w:p>
      <w:r>
        <w:rPr>
          <w:b/>
          <w:u w:val="single"/>
        </w:rPr>
        <w:t xml:space="preserve">170260</w:t>
      </w:r>
    </w:p>
    <w:p>
      <w:r>
        <w:t xml:space="preserve">@ScotForBrexit @Steve__Reid sinun ei tarvitse olla 100-prosenttisesti skotlantilainen vihataksesi tätä hapannaamaista vanhaa binttiä.</w:t>
      </w:r>
    </w:p>
    <w:p>
      <w:r>
        <w:rPr>
          <w:b/>
          <w:u w:val="single"/>
        </w:rPr>
        <w:t xml:space="preserve">170261</w:t>
      </w:r>
    </w:p>
    <w:p>
      <w:r>
        <w:t xml:space="preserve">@angharad___ Sinä rakastat karkeaa lintua, joten pidä pääsi kiinni.</w:t>
      </w:r>
    </w:p>
    <w:p>
      <w:r>
        <w:rPr>
          <w:b/>
          <w:u w:val="single"/>
        </w:rPr>
        <w:t xml:space="preserve">170262</w:t>
      </w:r>
    </w:p>
    <w:p>
      <w:r>
        <w:t xml:space="preserve">@cobalt714 @rabiasquared Olit ennen minua. Tieto siitä, että 'bint' ja 'Ivanka' ovat samassa lauseessa, tekee minut älyttömän onnelliseksi 😂.</w:t>
      </w:r>
    </w:p>
    <w:p>
      <w:r>
        <w:rPr>
          <w:b/>
          <w:u w:val="single"/>
        </w:rPr>
        <w:t xml:space="preserve">170263</w:t>
      </w:r>
    </w:p>
    <w:p>
      <w:r>
        <w:t xml:space="preserve">@4LittleDucks Ha! Tekisin sinulle sellaisen, hölmö bint ;)</w:t>
      </w:r>
    </w:p>
    <w:p>
      <w:r>
        <w:rPr>
          <w:b/>
          <w:u w:val="single"/>
        </w:rPr>
        <w:t xml:space="preserve">170264</w:t>
      </w:r>
    </w:p>
    <w:p>
      <w:r>
        <w:t xml:space="preserve">@missgemcollins ei rakkaus tiesimme, että et ollut raskaana, hassu vanha bintti</w:t>
      </w:r>
    </w:p>
    <w:p>
      <w:r>
        <w:rPr>
          <w:b/>
          <w:u w:val="single"/>
        </w:rPr>
        <w:t xml:space="preserve">170265</w:t>
      </w:r>
    </w:p>
    <w:p>
      <w:r>
        <w:t xml:space="preserve">@jwsal Kutsuin sinua "bintiksi", senkin kiihkoilija. Ehkä jos käyttäisit puolet vähemmän aikaa lukemiseen kuin itkemiseen, näkisit sen.</w:t>
      </w:r>
    </w:p>
    <w:p>
      <w:r>
        <w:rPr>
          <w:b/>
          <w:u w:val="single"/>
        </w:rPr>
        <w:t xml:space="preserve">170266</w:t>
      </w:r>
    </w:p>
    <w:p>
      <w:r>
        <w:t xml:space="preserve">@westhamster2 @KTHopkins ya daft bint, ei lapsi 15-vuotiaana oletko edes tosissasi wtf</w:t>
      </w:r>
    </w:p>
    <w:p>
      <w:r>
        <w:rPr>
          <w:b/>
          <w:u w:val="single"/>
        </w:rPr>
        <w:t xml:space="preserve">170267</w:t>
      </w:r>
    </w:p>
    <w:p>
      <w:r>
        <w:t xml:space="preserve">@SaSentinels Se on Crusader, senkin tyhmä bint, ja minä teen mitä tahansa mittakaavaa haluan.</w:t>
      </w:r>
    </w:p>
    <w:p>
      <w:r>
        <w:rPr>
          <w:b/>
          <w:u w:val="single"/>
        </w:rPr>
        <w:t xml:space="preserve">170268</w:t>
      </w:r>
    </w:p>
    <w:p>
      <w:r>
        <w:t xml:space="preserve">@_Kendalljones_ sairas sairas sairas ihminen toivottavasti karma tulee koputtamaan julma bintti</w:t>
      </w:r>
    </w:p>
    <w:p>
      <w:r>
        <w:rPr>
          <w:b/>
          <w:u w:val="single"/>
        </w:rPr>
        <w:t xml:space="preserve">170269</w:t>
      </w:r>
    </w:p>
    <w:p>
      <w:r>
        <w:t xml:space="preserve">@fionaunwin @GowTolson @jimmydolittle1 @CNewton37 Tietenkin he tekevät, senkin hölmö bint</w:t>
      </w:r>
    </w:p>
    <w:p>
      <w:r>
        <w:rPr>
          <w:b/>
          <w:u w:val="single"/>
        </w:rPr>
        <w:t xml:space="preserve">170270</w:t>
      </w:r>
    </w:p>
    <w:p>
      <w:r>
        <w:t xml:space="preserve">@FeistyPrincess4 @MirrorPolitics @jwturner97 Kuka murhasi Jo Coxin taas? Oikeisto on paljon, paljon pahempi. Painu roskikseen, senkin typerä bintti.</w:t>
      </w:r>
    </w:p>
    <w:p>
      <w:r>
        <w:rPr>
          <w:b/>
          <w:u w:val="single"/>
        </w:rPr>
        <w:t xml:space="preserve">170271</w:t>
      </w:r>
    </w:p>
    <w:p>
      <w:r>
        <w:t xml:space="preserve">@SarahKSilverman Olet yksi hullu. Milloin valmistuit lastentarhasta? Onneksi kukaan ei välitä vittuakaan mielipiteestäsi.</w:t>
      </w:r>
    </w:p>
    <w:p>
      <w:r>
        <w:rPr>
          <w:b/>
          <w:u w:val="single"/>
        </w:rPr>
        <w:t xml:space="preserve">170272</w:t>
      </w:r>
    </w:p>
    <w:p>
      <w:r>
        <w:t xml:space="preserve">@sorrellj_ @JackBennett10 turpa kiinni, senkin utelias nörtti...</w:t>
      </w:r>
    </w:p>
    <w:p>
      <w:r>
        <w:rPr>
          <w:b/>
          <w:u w:val="single"/>
        </w:rPr>
        <w:t xml:space="preserve">170273</w:t>
      </w:r>
    </w:p>
    <w:p>
      <w:r>
        <w:t xml:space="preserve">@DailyCaller @Not_RSMcCain Kerro tuo niille, jotka selvisivät Pearl Harborista, senkin epäsopiva narttu.</w:t>
      </w:r>
    </w:p>
    <w:p>
      <w:r>
        <w:rPr>
          <w:b/>
          <w:u w:val="single"/>
        </w:rPr>
        <w:t xml:space="preserve">170274</w:t>
      </w:r>
    </w:p>
    <w:p>
      <w:r>
        <w:t xml:space="preserve">@_andijayne painu vittuun, senkin bintti.</w:t>
      </w:r>
    </w:p>
    <w:p>
      <w:r>
        <w:rPr>
          <w:b/>
          <w:u w:val="single"/>
        </w:rPr>
        <w:t xml:space="preserve">170275</w:t>
      </w:r>
    </w:p>
    <w:p>
      <w:r>
        <w:t xml:space="preserve">@Sootypus mitä se sanoo, senkin typerä bint! https://t.co/TE71q7Xay7</w:t>
      </w:r>
    </w:p>
    <w:p>
      <w:r>
        <w:rPr>
          <w:b/>
          <w:u w:val="single"/>
        </w:rPr>
        <w:t xml:space="preserve">170276</w:t>
      </w:r>
    </w:p>
    <w:p>
      <w:r>
        <w:t xml:space="preserve">@WifeofMrH8 Ehdottomasti teit. Vai oliko se joku toinen bintti, joka tykkää paljastaa tissejään ja persettään täällä?</w:t>
      </w:r>
    </w:p>
    <w:p>
      <w:r>
        <w:rPr>
          <w:b/>
          <w:u w:val="single"/>
        </w:rPr>
        <w:t xml:space="preserve">170277</w:t>
      </w:r>
    </w:p>
    <w:p>
      <w:r>
        <w:t xml:space="preserve">@lindaweryhur @The_Truth_II Oikein ystävällinen Linda, hän on harhainen vanha kieroutunut bint!!!!</w:t>
      </w:r>
    </w:p>
    <w:p>
      <w:r>
        <w:rPr>
          <w:b/>
          <w:u w:val="single"/>
        </w:rPr>
        <w:t xml:space="preserve">170278</w:t>
      </w:r>
    </w:p>
    <w:p>
      <w:r>
        <w:t xml:space="preserve">@SamTitt Teet paluumatkan rannalle yksin, koska olet röyhkeä bint x https://t.co/sYI6JjtkPS</w:t>
      </w:r>
    </w:p>
    <w:p>
      <w:r>
        <w:rPr>
          <w:b/>
          <w:u w:val="single"/>
        </w:rPr>
        <w:t xml:space="preserve">170279</w:t>
      </w:r>
    </w:p>
    <w:p>
      <w:r>
        <w:t xml:space="preserve">@Marshall5Sharon Silly bint! Yritit varoittaa häntä, hän luuli tietävänsä paremmin &amp;amp; huomasi virheensä kantapään kautta😂😂😂 holhoava tyttö voisi oppia</w:t>
      </w:r>
    </w:p>
    <w:p>
      <w:r>
        <w:rPr>
          <w:b/>
          <w:u w:val="single"/>
        </w:rPr>
        <w:t xml:space="preserve">170280</w:t>
      </w:r>
    </w:p>
    <w:p>
      <w:r>
        <w:t xml:space="preserve">@PeterBeinart "Avustava päätoimittaja, The Atlantic. Senior Bitch, Associate Joke, CUNT" Olet todiste siitä, mitä tälle maalle on tapahtunut.</w:t>
      </w:r>
    </w:p>
    <w:p>
      <w:r>
        <w:rPr>
          <w:b/>
          <w:u w:val="single"/>
        </w:rPr>
        <w:t xml:space="preserve">170281</w:t>
      </w:r>
    </w:p>
    <w:p>
      <w:r>
        <w:t xml:space="preserve">@realDonaldTrump Voitko antaa minulle takaisin?  Haluaisin lähettää DM:n siitä, että olet kusipää.</w:t>
      </w:r>
    </w:p>
    <w:p>
      <w:r>
        <w:rPr>
          <w:b/>
          <w:u w:val="single"/>
        </w:rPr>
        <w:t xml:space="preserve">170282</w:t>
      </w:r>
    </w:p>
    <w:p>
      <w:r>
        <w:t xml:space="preserve">@SherryLouise_x lol sinä kusipää ?</w:t>
      </w:r>
    </w:p>
    <w:p>
      <w:r>
        <w:rPr>
          <w:b/>
          <w:u w:val="single"/>
        </w:rPr>
        <w:t xml:space="preserve">170283</w:t>
      </w:r>
    </w:p>
    <w:p>
      <w:r>
        <w:t xml:space="preserve">@RobbieSavage8 mikä vitun orjuuttava kusipää sinä olet !!!!</w:t>
      </w:r>
    </w:p>
    <w:p>
      <w:r>
        <w:rPr>
          <w:b/>
          <w:u w:val="single"/>
        </w:rPr>
        <w:t xml:space="preserve">170284</w:t>
      </w:r>
    </w:p>
    <w:p>
      <w:r>
        <w:t xml:space="preserve">@WesGerrard sen Zafira, senkin lukihäiriöinen kusipää.</w:t>
      </w:r>
    </w:p>
    <w:p>
      <w:r>
        <w:rPr>
          <w:b/>
          <w:u w:val="single"/>
        </w:rPr>
        <w:t xml:space="preserve">170285</w:t>
      </w:r>
    </w:p>
    <w:p>
      <w:r>
        <w:t xml:space="preserve">@piersmorgan painu vittuun, senkin typerä kusipää. Julkaisit tietoisesti valheita Irakissa palvelevista brittisotilaista ja vaaransit näin lisää ihmishenkiä.</w:t>
      </w:r>
    </w:p>
    <w:p>
      <w:r>
        <w:rPr>
          <w:b/>
          <w:u w:val="single"/>
        </w:rPr>
        <w:t xml:space="preserve">170286</w:t>
      </w:r>
    </w:p>
    <w:p>
      <w:r>
        <w:t xml:space="preserve">@tabzAstoria "kun ystäväsi syö viimeisen keksin ja sinä olet siellä kuin d'you want to get bricked cunt?"</w:t>
      </w:r>
    </w:p>
    <w:p>
      <w:r>
        <w:rPr>
          <w:b/>
          <w:u w:val="single"/>
        </w:rPr>
        <w:t xml:space="preserve">170287</w:t>
      </w:r>
    </w:p>
    <w:p>
      <w:r>
        <w:t xml:space="preserve">@JamesInPlayTips ha ha nyt ihmiset tietävät, että olet röyhkeä kusipää 😂😂😂😂</w:t>
      </w:r>
    </w:p>
    <w:p>
      <w:r>
        <w:rPr>
          <w:b/>
          <w:u w:val="single"/>
        </w:rPr>
        <w:t xml:space="preserve">170288</w:t>
      </w:r>
    </w:p>
    <w:p>
      <w:r>
        <w:t xml:space="preserve">@BaltiPie1</w:t>
        <w:br/>
        <w:t xml:space="preserve">With @TinyJohnBoy???? Sanoit, ettet enää ikinä ottaisi häntä rohypnolilla, senkin mulkku.</w:t>
      </w:r>
    </w:p>
    <w:p>
      <w:r>
        <w:rPr>
          <w:b/>
          <w:u w:val="single"/>
        </w:rPr>
        <w:t xml:space="preserve">170289</w:t>
      </w:r>
    </w:p>
    <w:p>
      <w:r>
        <w:t xml:space="preserve">@petegarry18 @reeceproc1 just Coz bisping liked my tweet u cunt</w:t>
      </w:r>
    </w:p>
    <w:p>
      <w:r>
        <w:rPr>
          <w:b/>
          <w:u w:val="single"/>
        </w:rPr>
        <w:t xml:space="preserve">170290</w:t>
      </w:r>
    </w:p>
    <w:p>
      <w:r>
        <w:t xml:space="preserve">@smolbeansuggx HAPPY BIRTHDAY U UGLY CUNT 💞 LOVE U ALWAYS 😘🎈</w:t>
      </w:r>
    </w:p>
    <w:p>
      <w:r>
        <w:rPr>
          <w:b/>
          <w:u w:val="single"/>
        </w:rPr>
        <w:t xml:space="preserve">170291</w:t>
      </w:r>
    </w:p>
    <w:p>
      <w:r>
        <w:t xml:space="preserve">@WayneRooney @anthonyfjoshua wayne miksi et mene harjoittelemaan, senkin läski ylipalkattu kusipää?</w:t>
      </w:r>
    </w:p>
    <w:p>
      <w:r>
        <w:rPr>
          <w:b/>
          <w:u w:val="single"/>
        </w:rPr>
        <w:t xml:space="preserve">170292</w:t>
      </w:r>
    </w:p>
    <w:p>
      <w:r>
        <w:t xml:space="preserve">@Lee_Chappy u ei edes näytä vardy u cunt lopeta varastaa elantonsa ja saada jotain todellista työtä tehdä u petos</w:t>
      </w:r>
    </w:p>
    <w:p>
      <w:r>
        <w:rPr>
          <w:b/>
          <w:u w:val="single"/>
        </w:rPr>
        <w:t xml:space="preserve">170293</w:t>
      </w:r>
    </w:p>
    <w:p>
      <w:r>
        <w:t xml:space="preserve">@HillaryClinton oletko salaa rakastunut @realDonaldTrumpiin ? Jeesus, lopeta kitiseminen kuin kusipää, joka ei saa tarpeeksi huomiota.</w:t>
      </w:r>
    </w:p>
    <w:p>
      <w:r>
        <w:rPr>
          <w:b/>
          <w:u w:val="single"/>
        </w:rPr>
        <w:t xml:space="preserve">170294</w:t>
      </w:r>
    </w:p>
    <w:p>
      <w:r>
        <w:t xml:space="preserve">@whore_slayer @CoreyTaylorRock monet ihmiset eivät puhu sinusta sen jälkeen, kun he estävät, he eivät vain ole kiinnostuneita pelkuri kusipäästä.</w:t>
      </w:r>
    </w:p>
    <w:p>
      <w:r>
        <w:rPr>
          <w:b/>
          <w:u w:val="single"/>
        </w:rPr>
        <w:t xml:space="preserve">170295</w:t>
      </w:r>
    </w:p>
    <w:p>
      <w:r>
        <w:t xml:space="preserve">@RedAlert @TomiLahren @beccaroses olet yksi yli-oikeutettu tyhmä mulkku.</w:t>
      </w:r>
    </w:p>
    <w:p>
      <w:r>
        <w:rPr>
          <w:b/>
          <w:u w:val="single"/>
        </w:rPr>
        <w:t xml:space="preserve">170296</w:t>
      </w:r>
    </w:p>
    <w:p>
      <w:r>
        <w:t xml:space="preserve">@MarrShow Gove on kusipää, ja jos minulla olisi tilaisuus, löisin hänen vaimoaan, koska hänkin vaikuttaa kusipäältä. Nautin ohjelmastasi btw haha</w:t>
      </w:r>
    </w:p>
    <w:p>
      <w:r>
        <w:rPr>
          <w:b/>
          <w:u w:val="single"/>
        </w:rPr>
        <w:t xml:space="preserve">170297</w:t>
      </w:r>
    </w:p>
    <w:p>
      <w:r>
        <w:t xml:space="preserve">@JPrazoh @Valvnn voin vain sanoa, että pelkäät pelata minua vastaan ja olet aina hävinnyt minua vastaan, joten lopeta paskan puhuminen, senkin pikku kusipää.</w:t>
      </w:r>
    </w:p>
    <w:p>
      <w:r>
        <w:rPr>
          <w:b/>
          <w:u w:val="single"/>
        </w:rPr>
        <w:t xml:space="preserve">170298</w:t>
      </w:r>
    </w:p>
    <w:p>
      <w:r>
        <w:t xml:space="preserve">@The_Geek_1986 Älä holhoa minua, senkin vitun paksu CUNT!</w:t>
      </w:r>
    </w:p>
    <w:p>
      <w:r>
        <w:rPr>
          <w:b/>
          <w:u w:val="single"/>
        </w:rPr>
        <w:t xml:space="preserve">170299</w:t>
      </w:r>
    </w:p>
    <w:p>
      <w:r>
        <w:t xml:space="preserve">@HillaryClinton lopeta sitten ottamasta $ ja tukemasta ihmisiä, jotka rahoittavat heitä, sinä valehteleva kusipää.</w:t>
      </w:r>
    </w:p>
    <w:p>
      <w:r>
        <w:rPr>
          <w:b/>
          <w:u w:val="single"/>
        </w:rPr>
        <w:t xml:space="preserve">170300</w:t>
      </w:r>
    </w:p>
    <w:p>
      <w:r>
        <w:t xml:space="preserve">@ReLiC71 @ZombieNeith tekee sinusta vitun itsekeskeisen narsistin. Mutta narsismi on nykyään arkipäivää. 2/2</w:t>
      </w:r>
    </w:p>
    <w:p>
      <w:r>
        <w:rPr>
          <w:b/>
          <w:u w:val="single"/>
        </w:rPr>
        <w:t xml:space="preserve">170301</w:t>
      </w:r>
    </w:p>
    <w:p>
      <w:r>
        <w:t xml:space="preserve">@baskpapi @SportsCenter Siitä tulee mahtavaa, kun estät minut taas, senkin roskapostittaja.</w:t>
      </w:r>
    </w:p>
    <w:p>
      <w:r>
        <w:rPr>
          <w:b/>
          <w:u w:val="single"/>
        </w:rPr>
        <w:t xml:space="preserve">170302</w:t>
      </w:r>
    </w:p>
    <w:p>
      <w:r>
        <w:t xml:space="preserve">@hipster_gngr onnellista myöhästynyttä syntymäpäivää, senkin kusipää!</w:t>
      </w:r>
    </w:p>
    <w:p>
      <w:r>
        <w:rPr>
          <w:b/>
          <w:u w:val="single"/>
        </w:rPr>
        <w:t xml:space="preserve">170303</w:t>
      </w:r>
    </w:p>
    <w:p>
      <w:r>
        <w:t xml:space="preserve">@YaYulissa kun aiot vierailla minun kusipäässäni</w:t>
      </w:r>
    </w:p>
    <w:p>
      <w:r>
        <w:rPr>
          <w:b/>
          <w:u w:val="single"/>
        </w:rPr>
        <w:t xml:space="preserve">170304</w:t>
      </w:r>
    </w:p>
    <w:p>
      <w:r>
        <w:t xml:space="preserve">@NT_Suttoh @Trimaq_ olet paistettu kusipää :') mistä löydät ak:n</w:t>
      </w:r>
    </w:p>
    <w:p>
      <w:r>
        <w:rPr>
          <w:b/>
          <w:u w:val="single"/>
        </w:rPr>
        <w:t xml:space="preserve">170305</w:t>
      </w:r>
    </w:p>
    <w:p>
      <w:r>
        <w:t xml:space="preserve">@gsnape99 @SteThirlwell @mjreape98 tiesin, että sinä putki ylös, senkin kusipää.</w:t>
      </w:r>
    </w:p>
    <w:p>
      <w:r>
        <w:rPr>
          <w:b/>
          <w:u w:val="single"/>
        </w:rPr>
        <w:t xml:space="preserve">170306</w:t>
      </w:r>
    </w:p>
    <w:p>
      <w:r>
        <w:t xml:space="preserve">@DavidCoburnUKip No olipa kyseessä sitten sinä tai joku muu UKIP:n jäsen, he ovat 100-prosenttisesti taatusti rasistisia kusipäitä.</w:t>
      </w:r>
    </w:p>
    <w:p>
      <w:r>
        <w:rPr>
          <w:b/>
          <w:u w:val="single"/>
        </w:rPr>
        <w:t xml:space="preserve">170307</w:t>
      </w:r>
    </w:p>
    <w:p>
      <w:r>
        <w:t xml:space="preserve">@Kylaamayy @RubyyLouiseee ja olet tehnyt minusta kusipää jonkin aikaa, joten toivottavasti olet ylpeä itsestäsi.</w:t>
      </w:r>
    </w:p>
    <w:p>
      <w:r>
        <w:rPr>
          <w:b/>
          <w:u w:val="single"/>
        </w:rPr>
        <w:t xml:space="preserve">170308</w:t>
      </w:r>
    </w:p>
    <w:p>
      <w:r>
        <w:t xml:space="preserve">@darealphox Mene nielemään kaikki ruuti, jonka löydät ja nielaise tulitikkuvittu.</w:t>
      </w:r>
    </w:p>
    <w:p>
      <w:r>
        <w:rPr>
          <w:b/>
          <w:u w:val="single"/>
        </w:rPr>
        <w:t xml:space="preserve">170309</w:t>
      </w:r>
    </w:p>
    <w:p>
      <w:r>
        <w:t xml:space="preserve">@LeafyIsHere @jacobsartorius vitun vitsaileva kusipää ?</w:t>
      </w:r>
    </w:p>
    <w:p>
      <w:r>
        <w:rPr>
          <w:b/>
          <w:u w:val="single"/>
        </w:rPr>
        <w:t xml:space="preserve">170310</w:t>
      </w:r>
    </w:p>
    <w:p>
      <w:r>
        <w:t xml:space="preserve">@mdunl0p Aaa ya cunt you look hot 😘</w:t>
      </w:r>
    </w:p>
    <w:p>
      <w:r>
        <w:rPr>
          <w:b/>
          <w:u w:val="single"/>
        </w:rPr>
        <w:t xml:space="preserve">170311</w:t>
      </w:r>
    </w:p>
    <w:p>
      <w:r>
        <w:t xml:space="preserve">@trazlekadazle jee, mardy cuntin paluu...olet ollut aivan liian makea &amp;amp; kiva viime aikoina 😂😂😂😂</w:t>
      </w:r>
    </w:p>
    <w:p>
      <w:r>
        <w:rPr>
          <w:b/>
          <w:u w:val="single"/>
        </w:rPr>
        <w:t xml:space="preserve">170312</w:t>
      </w:r>
    </w:p>
    <w:p>
      <w:r>
        <w:t xml:space="preserve">@realDonaldTrump he luultavasti puhuivat siitä, mikä CUNT olet</w:t>
      </w:r>
    </w:p>
    <w:p>
      <w:r>
        <w:rPr>
          <w:b/>
          <w:u w:val="single"/>
        </w:rPr>
        <w:t xml:space="preserve">170313</w:t>
      </w:r>
    </w:p>
    <w:p>
      <w:r>
        <w:t xml:space="preserve">@SlDEMENAF Olet vitun kusipää.</w:t>
      </w:r>
    </w:p>
    <w:p>
      <w:r>
        <w:rPr>
          <w:b/>
          <w:u w:val="single"/>
        </w:rPr>
        <w:t xml:space="preserve">170314</w:t>
      </w:r>
    </w:p>
    <w:p>
      <w:r>
        <w:t xml:space="preserve">@shoryucannon haluan kuulla tarinan m8 kutsuitko mummoa kutistuneeksi mulkuksi tai jotain?</w:t>
      </w:r>
    </w:p>
    <w:p>
      <w:r>
        <w:rPr>
          <w:b/>
          <w:u w:val="single"/>
        </w:rPr>
        <w:t xml:space="preserve">170315</w:t>
      </w:r>
    </w:p>
    <w:p>
      <w:r>
        <w:t xml:space="preserve">@WoodyYTofficial ?? Se oli se kusipää. Anna 20,00, senkin huijari. Annoin sinulle koodin...</w:t>
      </w:r>
    </w:p>
    <w:p>
      <w:r>
        <w:rPr>
          <w:b/>
          <w:u w:val="single"/>
        </w:rPr>
        <w:t xml:space="preserve">170316</w:t>
      </w:r>
    </w:p>
    <w:p>
      <w:r>
        <w:t xml:space="preserve">@patrickharvie @andywightman @willie_rennie kuulut nyt hyvin eliittikerhoon, nauti siitä, mies on itse asiassa täysi imbesilli, kusipää !!!</w:t>
      </w:r>
    </w:p>
    <w:p>
      <w:r>
        <w:rPr>
          <w:b/>
          <w:u w:val="single"/>
        </w:rPr>
        <w:t xml:space="preserve">170317</w:t>
      </w:r>
    </w:p>
    <w:p>
      <w:r>
        <w:t xml:space="preserve">@norunnyeggs @JeremyClarkson Heillä ei olisi aseita, koska yksikään kusipää ei tarvitsisi asetta, senkin retardi.</w:t>
      </w:r>
    </w:p>
    <w:p>
      <w:r>
        <w:rPr>
          <w:b/>
          <w:u w:val="single"/>
        </w:rPr>
        <w:t xml:space="preserve">170318</w:t>
      </w:r>
    </w:p>
    <w:p>
      <w:r>
        <w:t xml:space="preserve">@BD_Nate1255 @CommonWhiteGrls Fuck you Cunt 😔</w:t>
      </w:r>
    </w:p>
    <w:p>
      <w:r>
        <w:rPr>
          <w:b/>
          <w:u w:val="single"/>
        </w:rPr>
        <w:t xml:space="preserve">170319</w:t>
      </w:r>
    </w:p>
    <w:p>
      <w:r>
        <w:t xml:space="preserve">@thomoevans kaveri id rakastan mitään enemmän kuin kuulla chat hänen kanssaan olet hullu kusipää hahahaha</w:t>
      </w:r>
    </w:p>
    <w:p>
      <w:r>
        <w:rPr>
          <w:b/>
          <w:u w:val="single"/>
        </w:rPr>
        <w:t xml:space="preserve">170320</w:t>
      </w:r>
    </w:p>
    <w:p>
      <w:r>
        <w:t xml:space="preserve">@dangerbayley @smallfastloud kun te kusipäät palaatte? Ajattelin kiivetä huomenna tai torstaiaamuna</w:t>
      </w:r>
    </w:p>
    <w:p>
      <w:r>
        <w:rPr>
          <w:b/>
          <w:u w:val="single"/>
        </w:rPr>
        <w:t xml:space="preserve">170321</w:t>
      </w:r>
    </w:p>
    <w:p>
      <w:r>
        <w:t xml:space="preserve">@shankly1985 katso tuota suolaista poikaa toissapäivänä, hän oli sinä ja kusipää. Toivottavasti ylläpitäjät pitävät heidät kurissa.</w:t>
      </w:r>
    </w:p>
    <w:p>
      <w:r>
        <w:rPr>
          <w:b/>
          <w:u w:val="single"/>
        </w:rPr>
        <w:t xml:space="preserve">170322</w:t>
      </w:r>
    </w:p>
    <w:p>
      <w:r>
        <w:t xml:space="preserve">@RepilianFuck_ koska olet vitun riippuvainen jostain arvottomasta kusipäästä. Kasva aikuiseksi, hän on epäoriginaalinen ja tyhmä. "AHAH VALKAISUAINETTA LOL "KYS" HAHAHA""</w:t>
      </w:r>
    </w:p>
    <w:p>
      <w:r>
        <w:rPr>
          <w:b/>
          <w:u w:val="single"/>
        </w:rPr>
        <w:t xml:space="preserve">170323</w:t>
      </w:r>
    </w:p>
    <w:p>
      <w:r>
        <w:t xml:space="preserve">@tinobest @ravibopara hei Tino, Amir on parempi keilaaja kuin sinä, vaikka keilaa oikealla kädellä. Senkin paskiainen.</w:t>
      </w:r>
    </w:p>
    <w:p>
      <w:r>
        <w:rPr>
          <w:b/>
          <w:u w:val="single"/>
        </w:rPr>
        <w:t xml:space="preserve">170324</w:t>
      </w:r>
    </w:p>
    <w:p>
      <w:r>
        <w:t xml:space="preserve">@OlicityMafia kun kaverin ego on niin hauras, että hänen on kutsuttava sinua kusipääksi ja estettävä sinut päästäkseen häpeästä ...</w:t>
      </w:r>
    </w:p>
    <w:p>
      <w:r>
        <w:rPr>
          <w:b/>
          <w:u w:val="single"/>
        </w:rPr>
        <w:t xml:space="preserve">170325</w:t>
      </w:r>
    </w:p>
    <w:p>
      <w:r>
        <w:t xml:space="preserve">@MarkHughes_ deffo kosketti hermoa täällä rakastan sitä, soppy cunt. Olen kokopäiväinen mulkku, osa-aikainen telineenrakentaja, rakastan sitä.</w:t>
      </w:r>
    </w:p>
    <w:p>
      <w:r>
        <w:rPr>
          <w:b/>
          <w:u w:val="single"/>
        </w:rPr>
        <w:t xml:space="preserve">170326</w:t>
      </w:r>
    </w:p>
    <w:p>
      <w:r>
        <w:t xml:space="preserve">@cerys_boardx 😂😂😂😂😂😂😂 you cunt</w:t>
      </w:r>
    </w:p>
    <w:p>
      <w:r>
        <w:rPr>
          <w:b/>
          <w:u w:val="single"/>
        </w:rPr>
        <w:t xml:space="preserve">170327</w:t>
      </w:r>
    </w:p>
    <w:p>
      <w:r>
        <w:t xml:space="preserve">@IanAustinMP @paulmasonnews Ei, äänestit pääasiassa vastaan. Sinun pitäisi tarkistaa faktat, kusipää.</w:t>
      </w:r>
    </w:p>
    <w:p>
      <w:r>
        <w:rPr>
          <w:b/>
          <w:u w:val="single"/>
        </w:rPr>
        <w:t xml:space="preserve">170328</w:t>
      </w:r>
    </w:p>
    <w:p>
      <w:r>
        <w:t xml:space="preserve">@brs7461_bethann Abigail anna minun olla ensimmäinen, joka nuolee pillusi.</w:t>
      </w:r>
    </w:p>
    <w:p>
      <w:r>
        <w:rPr>
          <w:b/>
          <w:u w:val="single"/>
        </w:rPr>
        <w:t xml:space="preserve">170329</w:t>
      </w:r>
    </w:p>
    <w:p>
      <w:r>
        <w:t xml:space="preserve">@JoeCienkowski @Good_Lt @Wellard57</w:t>
        <w:br/>
        <w:t xml:space="preserve">Olet röyhkeä kusipää, entinen huumekauppias</w:t>
        <w:br/>
        <w:t xml:space="preserve">Miten tyttäresi voi?</w:t>
        <w:br/>
        <w:t xml:space="preserve"> Puhuitko hänen kanssaan viime aikoina?</w:t>
      </w:r>
    </w:p>
    <w:p>
      <w:r>
        <w:rPr>
          <w:b/>
          <w:u w:val="single"/>
        </w:rPr>
        <w:t xml:space="preserve">170330</w:t>
      </w:r>
    </w:p>
    <w:p>
      <w:r>
        <w:t xml:space="preserve">@IanAustinMP Painu vittuun, senkin iso blairilainen kusipää. Vitun sodanlietsova mulkku.</w:t>
      </w:r>
    </w:p>
    <w:p>
      <w:r>
        <w:rPr>
          <w:b/>
          <w:u w:val="single"/>
        </w:rPr>
        <w:t xml:space="preserve">170331</w:t>
      </w:r>
    </w:p>
    <w:p>
      <w:r>
        <w:t xml:space="preserve">@MyraLynwoodGCW @TheGCWInformer kaikki, jotka eivät ole Adrian tai tuo limanuljaska Clarissa, ovat oikeassa siitä, että olet harhainen psykoottinen kusipää!</w:t>
      </w:r>
    </w:p>
    <w:p>
      <w:r>
        <w:rPr>
          <w:b/>
          <w:u w:val="single"/>
        </w:rPr>
        <w:t xml:space="preserve">170332</w:t>
      </w:r>
    </w:p>
    <w:p>
      <w:r>
        <w:t xml:space="preserve">@Andy_bru123 Vihaan sinua kusipää!</w:t>
      </w:r>
    </w:p>
    <w:p>
      <w:r>
        <w:rPr>
          <w:b/>
          <w:u w:val="single"/>
        </w:rPr>
        <w:t xml:space="preserve">170333</w:t>
      </w:r>
    </w:p>
    <w:p>
      <w:r>
        <w:t xml:space="preserve">@BradClear onko sinun spawn mukava? Ugly cunt</w:t>
      </w:r>
    </w:p>
    <w:p>
      <w:r>
        <w:rPr>
          <w:b/>
          <w:u w:val="single"/>
        </w:rPr>
        <w:t xml:space="preserve">170334</w:t>
      </w:r>
    </w:p>
    <w:p>
      <w:r>
        <w:t xml:space="preserve">@cam_mcauley tule kanssani baarin päähän ottamaan tuoppi doombaria ja sano se, senkin paskiainen.</w:t>
      </w:r>
    </w:p>
    <w:p>
      <w:r>
        <w:rPr>
          <w:b/>
          <w:u w:val="single"/>
        </w:rPr>
        <w:t xml:space="preserve">170335</w:t>
      </w:r>
    </w:p>
    <w:p>
      <w:r>
        <w:t xml:space="preserve">@Youronlymisha tämä mies tapettiin perheensä edessä. Hän ei tehnyt mitään väärää. Mitä tarkoitat sillä, että otit tämän esille? Mikä kusipää!</w:t>
      </w:r>
    </w:p>
    <w:p>
      <w:r>
        <w:rPr>
          <w:b/>
          <w:u w:val="single"/>
        </w:rPr>
        <w:t xml:space="preserve">170336</w:t>
      </w:r>
    </w:p>
    <w:p>
      <w:r>
        <w:t xml:space="preserve">@Robertkinnison3 @187RUthIess ihmiset MI on erotettava sinut kusipää</w:t>
      </w:r>
    </w:p>
    <w:p>
      <w:r>
        <w:rPr>
          <w:b/>
          <w:u w:val="single"/>
        </w:rPr>
        <w:t xml:space="preserve">170337</w:t>
      </w:r>
    </w:p>
    <w:p>
      <w:r>
        <w:t xml:space="preserve">@DWaltonOfficial SINÄ VALHETAT...SINÄ TODELLINEN VILLITYS! TAJUATKO, KUINKA MONEN IHMISEN TUNTEILLE VITTUILET https://t.co/RBDEg8fYS5</w:t>
      </w:r>
    </w:p>
    <w:p>
      <w:r>
        <w:rPr>
          <w:b/>
          <w:u w:val="single"/>
        </w:rPr>
        <w:t xml:space="preserve">170338</w:t>
      </w:r>
    </w:p>
    <w:p>
      <w:r>
        <w:t xml:space="preserve">@noah_hills @xMyLifeAsLiv miksi olet niin kusipää?</w:t>
      </w:r>
    </w:p>
    <w:p>
      <w:r>
        <w:rPr>
          <w:b/>
          <w:u w:val="single"/>
        </w:rPr>
        <w:t xml:space="preserve">170339</w:t>
      </w:r>
    </w:p>
    <w:p>
      <w:r>
        <w:t xml:space="preserve">@Jake_roachhh turpa kiinni, senkin paki mulkku, arvioitu häntä pitkään hän saa minut jizz kun katson häntä</w:t>
      </w:r>
    </w:p>
    <w:p>
      <w:r>
        <w:rPr>
          <w:b/>
          <w:u w:val="single"/>
        </w:rPr>
        <w:t xml:space="preserve">170340</w:t>
      </w:r>
    </w:p>
    <w:p>
      <w:r>
        <w:t xml:space="preserve">@blackie80 @Stilts84 hän sanoi minulle, että hän aikoo päivittää wiki-sivunne vammoistanne. .... ei voinut tehdä sitä, hölmö paskiainen 😂.</w:t>
      </w:r>
    </w:p>
    <w:p>
      <w:r>
        <w:rPr>
          <w:b/>
          <w:u w:val="single"/>
        </w:rPr>
        <w:t xml:space="preserve">170341</w:t>
      </w:r>
    </w:p>
    <w:p>
      <w:r>
        <w:t xml:space="preserve">@BeansOnFridays Lakkaa olemasta kusipää ja vastaa vitun puhelimeen tai dm minulle</w:t>
      </w:r>
    </w:p>
    <w:p>
      <w:r>
        <w:rPr>
          <w:b/>
          <w:u w:val="single"/>
        </w:rPr>
        <w:t xml:space="preserve">170342</w:t>
      </w:r>
    </w:p>
    <w:p>
      <w:r>
        <w:t xml:space="preserve">@Jeremy_Hunt yrittää livahtaa juniorilääkärisopimuksia läpi, kun media keskittyi Chilcottiin?? Senkin paskiainen. #Fuckyouandyourtoryparty</w:t>
      </w:r>
    </w:p>
    <w:p>
      <w:r>
        <w:rPr>
          <w:b/>
          <w:u w:val="single"/>
        </w:rPr>
        <w:t xml:space="preserve">170343</w:t>
      </w:r>
    </w:p>
    <w:p>
      <w:r>
        <w:t xml:space="preserve">@Keignar fuk you cunt</w:t>
      </w:r>
    </w:p>
    <w:p>
      <w:r>
        <w:rPr>
          <w:b/>
          <w:u w:val="single"/>
        </w:rPr>
        <w:t xml:space="preserve">170344</w:t>
      </w:r>
    </w:p>
    <w:p>
      <w:r>
        <w:t xml:space="preserve">@TmarTn Painu vittuun, senkin roistopaska, katoa, kukaan ei halua sinua, mene suorittamaan huijauksiasi hiljaisuudessa, senkin pikku kusipää.</w:t>
      </w:r>
    </w:p>
    <w:p>
      <w:r>
        <w:rPr>
          <w:b/>
          <w:u w:val="single"/>
        </w:rPr>
        <w:t xml:space="preserve">170345</w:t>
      </w:r>
    </w:p>
    <w:p>
      <w:r>
        <w:t xml:space="preserve">@NoChillNaya Sanoin juuri uudelleen yhden, senkin NAPA-mulkku, koska luulin sinua ensin profiilikuvassasi mieheksi, niin ruma olet.</w:t>
      </w:r>
    </w:p>
    <w:p>
      <w:r>
        <w:rPr>
          <w:b/>
          <w:u w:val="single"/>
        </w:rPr>
        <w:t xml:space="preserve">170346</w:t>
      </w:r>
    </w:p>
    <w:p>
      <w:r>
        <w:t xml:space="preserve">@xEdiTz En itkenyt, vaan nauroin, senkin typerä kusipää.</w:t>
      </w:r>
    </w:p>
    <w:p>
      <w:r>
        <w:rPr>
          <w:b/>
          <w:u w:val="single"/>
        </w:rPr>
        <w:t xml:space="preserve">170347</w:t>
      </w:r>
    </w:p>
    <w:p>
      <w:r>
        <w:t xml:space="preserve">@_Steven_Gunn Turpa kiinni, senkin juoppo kusipää...</w:t>
      </w:r>
    </w:p>
    <w:p>
      <w:r>
        <w:rPr>
          <w:b/>
          <w:u w:val="single"/>
        </w:rPr>
        <w:t xml:space="preserve">170348</w:t>
      </w:r>
    </w:p>
    <w:p>
      <w:r>
        <w:t xml:space="preserve">@YDanasmithdutra @william4manu mikä tietämätön kusipää sinä todella olet. Kaikkien olettaminen rasisteiksi on niin vasemmistofasistinen manööveri.</w:t>
      </w:r>
    </w:p>
    <w:p>
      <w:r>
        <w:rPr>
          <w:b/>
          <w:u w:val="single"/>
        </w:rPr>
        <w:t xml:space="preserve">170349</w:t>
      </w:r>
    </w:p>
    <w:p>
      <w:r>
        <w:t xml:space="preserve">@YoungGodFoz Turpa kiinni, senkin kusipää, satutan sinua, et ole Naaa liigassa.</w:t>
      </w:r>
    </w:p>
    <w:p>
      <w:r>
        <w:rPr>
          <w:b/>
          <w:u w:val="single"/>
        </w:rPr>
        <w:t xml:space="preserve">170350</w:t>
      </w:r>
    </w:p>
    <w:p>
      <w:r>
        <w:t xml:space="preserve">@Gods_Emissary En ole trolli, olen ollut pelkästään sivistynyt ja jos olet niin moraalisella ristiretkellä, miksi kutsut @almurrayta kusipääksi?</w:t>
      </w:r>
    </w:p>
    <w:p>
      <w:r>
        <w:rPr>
          <w:b/>
          <w:u w:val="single"/>
        </w:rPr>
        <w:t xml:space="preserve">170351</w:t>
      </w:r>
    </w:p>
    <w:p>
      <w:r>
        <w:t xml:space="preserve">@KEEMSTAR turpa kiinni u kateellinen, että hän on pidetty yhteisössä ja ur kusipää, että kaikki vihaavat</w:t>
      </w:r>
    </w:p>
    <w:p>
      <w:r>
        <w:rPr>
          <w:b/>
          <w:u w:val="single"/>
        </w:rPr>
        <w:t xml:space="preserve">170352</w:t>
      </w:r>
    </w:p>
    <w:p>
      <w:r>
        <w:t xml:space="preserve">@Tom_Lindsey33 u queer cunt😂😂😂</w:t>
      </w:r>
    </w:p>
    <w:p>
      <w:r>
        <w:rPr>
          <w:b/>
          <w:u w:val="single"/>
        </w:rPr>
        <w:t xml:space="preserve">170353</w:t>
      </w:r>
    </w:p>
    <w:p>
      <w:r>
        <w:t xml:space="preserve">@Bdell1014 ei , tehdä paska analogia yrittää olla nokkela siitä, miten vihaat valkoisia on tyhmää , senkin rasistinen kusipää.</w:t>
      </w:r>
    </w:p>
    <w:p>
      <w:r>
        <w:rPr>
          <w:b/>
          <w:u w:val="single"/>
        </w:rPr>
        <w:t xml:space="preserve">170354</w:t>
      </w:r>
    </w:p>
    <w:p>
      <w:r>
        <w:t xml:space="preserve">@the_real_NIALL @gray_mitch pidempään kuin tuo u kusipää, oletko tulossa vai mitä✈️✈️✈️✈️👀</w:t>
      </w:r>
    </w:p>
    <w:p>
      <w:r>
        <w:rPr>
          <w:b/>
          <w:u w:val="single"/>
        </w:rPr>
        <w:t xml:space="preserve">170355</w:t>
      </w:r>
    </w:p>
    <w:p>
      <w:r>
        <w:t xml:space="preserve">@LittleJallow tappaa itsesi u cunt</w:t>
      </w:r>
    </w:p>
    <w:p>
      <w:r>
        <w:rPr>
          <w:b/>
          <w:u w:val="single"/>
        </w:rPr>
        <w:t xml:space="preserve">170356</w:t>
      </w:r>
    </w:p>
    <w:p>
      <w:r>
        <w:t xml:space="preserve">@Asylum_Wavez @robzz_ Ye ne olivat ensimmäiset pelini, koska et voinut nostaa läskiä persettäsi ylös ja pelata scrims lämmittelyä, senkin läski kusipää.</w:t>
      </w:r>
    </w:p>
    <w:p>
      <w:r>
        <w:rPr>
          <w:b/>
          <w:u w:val="single"/>
        </w:rPr>
        <w:t xml:space="preserve">170357</w:t>
      </w:r>
    </w:p>
    <w:p>
      <w:r>
        <w:t xml:space="preserve">@Fanny57 @gjmccarthy @Women4Bernie työnnä pääsi takaisin hiekkaan, kusipää.</w:t>
      </w:r>
    </w:p>
    <w:p>
      <w:r>
        <w:rPr>
          <w:b/>
          <w:u w:val="single"/>
        </w:rPr>
        <w:t xml:space="preserve">170358</w:t>
      </w:r>
    </w:p>
    <w:p>
      <w:r>
        <w:t xml:space="preserve">@DarkBlus Aayyyyyy you bloody cunty</w:t>
      </w:r>
    </w:p>
    <w:p>
      <w:r>
        <w:rPr>
          <w:b/>
          <w:u w:val="single"/>
        </w:rPr>
        <w:t xml:space="preserve">170359</w:t>
      </w:r>
    </w:p>
    <w:p>
      <w:r>
        <w:t xml:space="preserve">@johnb78 Johnby, senkin kauhea kusipää.</w:t>
      </w:r>
    </w:p>
    <w:p>
      <w:r>
        <w:rPr>
          <w:b/>
          <w:u w:val="single"/>
        </w:rPr>
        <w:t xml:space="preserve">170360</w:t>
      </w:r>
    </w:p>
    <w:p>
      <w:r>
        <w:t xml:space="preserve">@KEEMSTAR @LeafyIsHere olet valehteleva kusipää joka manipuloi ihmisiä tekemään paskaa puolestasi mene helvettiin mutta ensin KYS</w:t>
      </w:r>
    </w:p>
    <w:p>
      <w:r>
        <w:rPr>
          <w:b/>
          <w:u w:val="single"/>
        </w:rPr>
        <w:t xml:space="preserve">170361</w:t>
      </w:r>
    </w:p>
    <w:p>
      <w:r>
        <w:t xml:space="preserve">@dylanclay_ SINÄ VITTU KUNTALAINEN OLIT!!!!</w:t>
      </w:r>
    </w:p>
    <w:p>
      <w:r>
        <w:rPr>
          <w:b/>
          <w:u w:val="single"/>
        </w:rPr>
        <w:t xml:space="preserve">170362</w:t>
      </w:r>
    </w:p>
    <w:p>
      <w:r>
        <w:t xml:space="preserve">@blacktom1961 Sinä ilmentät kuolevan syöpävittu-kansasi surkeaa tilaa; vanha, kulunut, ovela-hölmö ja suorastaan säälittävä syöpäläinen.</w:t>
      </w:r>
    </w:p>
    <w:p>
      <w:r>
        <w:rPr>
          <w:b/>
          <w:u w:val="single"/>
        </w:rPr>
        <w:t xml:space="preserve">170363</w:t>
      </w:r>
    </w:p>
    <w:p>
      <w:r>
        <w:t xml:space="preserve">@jimjefferies Toivon vain, että voisin nähdä sinut, kun olet täällä, mutta en voi ja se on syvältä toivottavasti sinulla on hyvä show ya cunt</w:t>
      </w:r>
    </w:p>
    <w:p>
      <w:r>
        <w:rPr>
          <w:b/>
          <w:u w:val="single"/>
        </w:rPr>
        <w:t xml:space="preserve">170364</w:t>
      </w:r>
    </w:p>
    <w:p>
      <w:r>
        <w:t xml:space="preserve">@Elliot_Eastwick @thehappynut Hanki omaa materiaalia, senkin vitsivaras kusipää...</w:t>
      </w:r>
    </w:p>
    <w:p>
      <w:r>
        <w:rPr>
          <w:b/>
          <w:u w:val="single"/>
        </w:rPr>
        <w:t xml:space="preserve">170365</w:t>
      </w:r>
    </w:p>
    <w:p>
      <w:r>
        <w:t xml:space="preserve">@SplatGoesTheFly Katsokaa tätä hyödytöntä kusipäätä, joka huijaa ihmisiä....haha olen jo ottanut yhteyttä robloxiin ja btw toivon, että kuolet vittu vitun vitun ämmä!</w:t>
      </w:r>
    </w:p>
    <w:p>
      <w:r>
        <w:rPr>
          <w:b/>
          <w:u w:val="single"/>
        </w:rPr>
        <w:t xml:space="preserve">170366</w:t>
      </w:r>
    </w:p>
    <w:p>
      <w:r>
        <w:t xml:space="preserve">@RektPapa ei, et katso mulkun kokoa...</w:t>
      </w:r>
    </w:p>
    <w:p>
      <w:r>
        <w:rPr>
          <w:b/>
          <w:u w:val="single"/>
        </w:rPr>
        <w:t xml:space="preserve">170367</w:t>
      </w:r>
    </w:p>
    <w:p>
      <w:r>
        <w:t xml:space="preserve">@L7Wolfgang hyvää syntymäpäivää, senkin pikku kusipää.</w:t>
      </w:r>
    </w:p>
    <w:p>
      <w:r>
        <w:rPr>
          <w:b/>
          <w:u w:val="single"/>
        </w:rPr>
        <w:t xml:space="preserve">170368</w:t>
      </w:r>
    </w:p>
    <w:p>
      <w:r>
        <w:t xml:space="preserve">@liamgallagher älä katso taaksepäin vihaisena, senkin mongyn mulkku.</w:t>
      </w:r>
    </w:p>
    <w:p>
      <w:r>
        <w:rPr>
          <w:b/>
          <w:u w:val="single"/>
        </w:rPr>
        <w:t xml:space="preserve">170369</w:t>
      </w:r>
    </w:p>
    <w:p>
      <w:r>
        <w:t xml:space="preserve">@datjonesistaken @Dan_wills86 thats whats mitä id kertoa ihmisille samoin sinä ruma kusipää</w:t>
      </w:r>
    </w:p>
    <w:p>
      <w:r>
        <w:rPr>
          <w:b/>
          <w:u w:val="single"/>
        </w:rPr>
        <w:t xml:space="preserve">170370</w:t>
      </w:r>
    </w:p>
    <w:p>
      <w:r>
        <w:t xml:space="preserve">@Bec_x90 Tiedän, että olet huono kusipää. Onko meidän Paige Pariisissa lauantaina? xx</w:t>
      </w:r>
    </w:p>
    <w:p>
      <w:r>
        <w:rPr>
          <w:b/>
          <w:u w:val="single"/>
        </w:rPr>
        <w:t xml:space="preserve">170371</w:t>
      </w:r>
    </w:p>
    <w:p>
      <w:r>
        <w:t xml:space="preserve">@bennymurts25 ei sinulle cunt haha ...check this wk yo</w:t>
      </w:r>
    </w:p>
    <w:p>
      <w:r>
        <w:rPr>
          <w:b/>
          <w:u w:val="single"/>
        </w:rPr>
        <w:t xml:space="preserve">170372</w:t>
      </w:r>
    </w:p>
    <w:p>
      <w:r>
        <w:t xml:space="preserve">@savedaccmatt GET THE FUCK OUT OF MY MENTIONS YOU FOREIGN PIECE OF SHIT DIE IN A FUCKING HOLE WITH YOUR FAMILY YOU DIRTY CUNT</w:t>
      </w:r>
    </w:p>
    <w:p>
      <w:r>
        <w:rPr>
          <w:b/>
          <w:u w:val="single"/>
        </w:rPr>
        <w:t xml:space="preserve">170373</w:t>
      </w:r>
    </w:p>
    <w:p>
      <w:r>
        <w:t xml:space="preserve">@clementine_ford Olet tyhmä kusipää. Lutka.</w:t>
      </w:r>
    </w:p>
    <w:p>
      <w:r>
        <w:rPr>
          <w:b/>
          <w:u w:val="single"/>
        </w:rPr>
        <w:t xml:space="preserve">170374</w:t>
      </w:r>
    </w:p>
    <w:p>
      <w:r>
        <w:t xml:space="preserve">@Oli_Row minä pussitan sinut, kusipää.</w:t>
      </w:r>
    </w:p>
    <w:p>
      <w:r>
        <w:rPr>
          <w:b/>
          <w:u w:val="single"/>
        </w:rPr>
        <w:t xml:space="preserve">170375</w:t>
      </w:r>
    </w:p>
    <w:p>
      <w:r>
        <w:t xml:space="preserve">@Vessey2Alex u ostaa u tyhmä kusipää</w:t>
      </w:r>
    </w:p>
    <w:p>
      <w:r>
        <w:rPr>
          <w:b/>
          <w:u w:val="single"/>
        </w:rPr>
        <w:t xml:space="preserve">170376</w:t>
      </w:r>
    </w:p>
    <w:p>
      <w:r>
        <w:t xml:space="preserve">@Jestxh haha dipping mulkku, ur niin huono</w:t>
      </w:r>
    </w:p>
    <w:p>
      <w:r>
        <w:rPr>
          <w:b/>
          <w:u w:val="single"/>
        </w:rPr>
        <w:t xml:space="preserve">170377</w:t>
      </w:r>
    </w:p>
    <w:p>
      <w:r>
        <w:t xml:space="preserve">@Nigel_Farage @andrealeadsom painu helvettiin, senkin kusipää.</w:t>
      </w:r>
    </w:p>
    <w:p>
      <w:r>
        <w:rPr>
          <w:b/>
          <w:u w:val="single"/>
        </w:rPr>
        <w:t xml:space="preserve">170378</w:t>
      </w:r>
    </w:p>
    <w:p>
      <w:r>
        <w:t xml:space="preserve">@1TD cunt, mitä mieltä olet uudesta dh-biisistä? Vihaan vain koska sait ensimmäisen kommentin</w:t>
      </w:r>
    </w:p>
    <w:p>
      <w:r>
        <w:rPr>
          <w:b/>
          <w:u w:val="single"/>
        </w:rPr>
        <w:t xml:space="preserve">170379</w:t>
      </w:r>
    </w:p>
    <w:p>
      <w:r>
        <w:t xml:space="preserve">@HAMPSHIR3 Pidät itsestäsi aivan liikaa etkä tajua, että olet ruma paskakasa. Et ole tappaa vahvistettu mestari u kusipää.</w:t>
      </w:r>
    </w:p>
    <w:p>
      <w:r>
        <w:rPr>
          <w:b/>
          <w:u w:val="single"/>
        </w:rPr>
        <w:t xml:space="preserve">170380</w:t>
      </w:r>
    </w:p>
    <w:p>
      <w:r>
        <w:t xml:space="preserve">@DrJillStein @TalibKweli paskapuhetta, senkin typerä kusipää!</w:t>
      </w:r>
    </w:p>
    <w:p>
      <w:r>
        <w:rPr>
          <w:b/>
          <w:u w:val="single"/>
        </w:rPr>
        <w:t xml:space="preserve">170381</w:t>
      </w:r>
    </w:p>
    <w:p>
      <w:r>
        <w:t xml:space="preserve">@iHeartMiko "Juutalainen kaveri" sinä rasistinen kusipää!!!</w:t>
      </w:r>
    </w:p>
    <w:p>
      <w:r>
        <w:rPr>
          <w:b/>
          <w:u w:val="single"/>
        </w:rPr>
        <w:t xml:space="preserve">170382</w:t>
      </w:r>
    </w:p>
    <w:p>
      <w:r>
        <w:t xml:space="preserve">@Cowboy_whiskey hintti. Nuoleskelija. Vittu Nugget. Queen LaQueefer. Valitse itse. Pidä vain nimeni poissa suustasi jo nyt, bruh. Lol</w:t>
      </w:r>
    </w:p>
    <w:p>
      <w:r>
        <w:rPr>
          <w:b/>
          <w:u w:val="single"/>
        </w:rPr>
        <w:t xml:space="preserve">170383</w:t>
      </w:r>
    </w:p>
    <w:p>
      <w:r>
        <w:t xml:space="preserve">@curtisk_ se on sivusto u cunt</w:t>
      </w:r>
    </w:p>
    <w:p>
      <w:r>
        <w:rPr>
          <w:b/>
          <w:u w:val="single"/>
        </w:rPr>
        <w:t xml:space="preserve">170384</w:t>
      </w:r>
    </w:p>
    <w:p>
      <w:r>
        <w:t xml:space="preserve">@sardesairajdeep @VSHARAD0412 Joten vihdoinkin se ulos, että sen Ind valtio u pakistanilainen kusipää</w:t>
      </w:r>
    </w:p>
    <w:p>
      <w:r>
        <w:rPr>
          <w:b/>
          <w:u w:val="single"/>
        </w:rPr>
        <w:t xml:space="preserve">170385</w:t>
      </w:r>
    </w:p>
    <w:p>
      <w:r>
        <w:t xml:space="preserve">@StuartyN Kuulin, että teit siitä paskan ja jäit viime yöksi 😂 toivottavasti et vielä potki tuolla kentällä #scottwho?</w:t>
      </w:r>
    </w:p>
    <w:p>
      <w:r>
        <w:rPr>
          <w:b/>
          <w:u w:val="single"/>
        </w:rPr>
        <w:t xml:space="preserve">170386</w:t>
      </w:r>
    </w:p>
    <w:p>
      <w:r>
        <w:t xml:space="preserve">@dhsamg @ohCauzng @Light_shot What r u doing with ur life fuxking cunting</w:t>
      </w:r>
    </w:p>
    <w:p>
      <w:r>
        <w:rPr>
          <w:b/>
          <w:u w:val="single"/>
        </w:rPr>
        <w:t xml:space="preserve">170387</w:t>
      </w:r>
    </w:p>
    <w:p>
      <w:r>
        <w:t xml:space="preserve">@DavidVonderhaar @Treyarch hei, koska se on viimeinen pelisi. Mikset tee siitä hyvää, senkin mulkku?</w:t>
      </w:r>
    </w:p>
    <w:p>
      <w:r>
        <w:rPr>
          <w:b/>
          <w:u w:val="single"/>
        </w:rPr>
        <w:t xml:space="preserve">170388</w:t>
      </w:r>
    </w:p>
    <w:p>
      <w:r>
        <w:t xml:space="preserve">@8ball_ OLETKO SINÄ VITTU TYÖSKENTELEVÄ KUNTTI ASNWER MINUN KYSYMYKSEENI?</w:t>
      </w:r>
    </w:p>
    <w:p>
      <w:r>
        <w:rPr>
          <w:b/>
          <w:u w:val="single"/>
        </w:rPr>
        <w:t xml:space="preserve">170389</w:t>
      </w:r>
    </w:p>
    <w:p>
      <w:r>
        <w:t xml:space="preserve">@BiblicalShart Hei, senkin kusipää.</w:t>
      </w:r>
    </w:p>
    <w:p>
      <w:r>
        <w:rPr>
          <w:b/>
          <w:u w:val="single"/>
        </w:rPr>
        <w:t xml:space="preserve">170390</w:t>
      </w:r>
    </w:p>
    <w:p>
      <w:r>
        <w:t xml:space="preserve">@JoeSantagato Et klikkaa tarpeeksi etkä ole kusipää. Teet sen väärin, mutta se on täysin ok.</w:t>
      </w:r>
    </w:p>
    <w:p>
      <w:r>
        <w:rPr>
          <w:b/>
          <w:u w:val="single"/>
        </w:rPr>
        <w:t xml:space="preserve">170391</w:t>
      </w:r>
    </w:p>
    <w:p>
      <w:r>
        <w:t xml:space="preserve">@MoussaSissoko @Elia22Mangala aye Sissoko boy... Haluat lähteä, me kaikki ymmärrämme sen. Olet kusipää, mutta toivon sinulle kaikkea hyvää. #NUFC</w:t>
      </w:r>
    </w:p>
    <w:p>
      <w:r>
        <w:rPr>
          <w:b/>
          <w:u w:val="single"/>
        </w:rPr>
        <w:t xml:space="preserve">170392</w:t>
      </w:r>
    </w:p>
    <w:p>
      <w:r>
        <w:t xml:space="preserve">@Zyphxrr Sen $15 * sinä* kouluttamaton paskakasa luulet, että iso mies menee pubeihin ja boottaa isännän😂 Hanki elämä, sinä pullea puoliksi valettu kusipää.</w:t>
      </w:r>
    </w:p>
    <w:p>
      <w:r>
        <w:rPr>
          <w:b/>
          <w:u w:val="single"/>
        </w:rPr>
        <w:t xml:space="preserve">170393</w:t>
      </w:r>
    </w:p>
    <w:p>
      <w:r>
        <w:t xml:space="preserve">@Idubbbz lopeta Maxin kissan ahdistelu, senkin kusipää.</w:t>
      </w:r>
    </w:p>
    <w:p>
      <w:r>
        <w:rPr>
          <w:b/>
          <w:u w:val="single"/>
        </w:rPr>
        <w:t xml:space="preserve">170394</w:t>
      </w:r>
    </w:p>
    <w:p>
      <w:r>
        <w:t xml:space="preserve">@mattywelham69 dodgy cunt you probs sanoisi jotain sellaista anorl</w:t>
      </w:r>
    </w:p>
    <w:p>
      <w:r>
        <w:rPr>
          <w:b/>
          <w:u w:val="single"/>
        </w:rPr>
        <w:t xml:space="preserve">170395</w:t>
      </w:r>
    </w:p>
    <w:p>
      <w:r>
        <w:t xml:space="preserve">@1truesaxon1968 hänen täytyy tuntea sinut, jos hän kutsui sinua kusipääksi 😂.</w:t>
      </w:r>
    </w:p>
    <w:p>
      <w:r>
        <w:rPr>
          <w:b/>
          <w:u w:val="single"/>
        </w:rPr>
        <w:t xml:space="preserve">170396</w:t>
      </w:r>
    </w:p>
    <w:p>
      <w:r>
        <w:t xml:space="preserve">@pilsnerurquel kukaan ei kysynyt u cunt</w:t>
      </w:r>
    </w:p>
    <w:p>
      <w:r>
        <w:rPr>
          <w:b/>
          <w:u w:val="single"/>
        </w:rPr>
        <w:t xml:space="preserve">170397</w:t>
      </w:r>
    </w:p>
    <w:p>
      <w:r>
        <w:t xml:space="preserve">@nickperri_ @_Szlachta @realDonaldTrump Mielestäni hänen vastauksensa todistaa melko hyvin pointtisi^^. tyypillinen vasemmistolainen kusipää ilman mitään todellisia argumentteja.</w:t>
      </w:r>
    </w:p>
    <w:p>
      <w:r>
        <w:rPr>
          <w:b/>
          <w:u w:val="single"/>
        </w:rPr>
        <w:t xml:space="preserve">170398</w:t>
      </w:r>
    </w:p>
    <w:p>
      <w:r>
        <w:t xml:space="preserve">@Onision Tou cunt toooo?</w:t>
      </w:r>
    </w:p>
    <w:p>
      <w:r>
        <w:rPr>
          <w:b/>
          <w:u w:val="single"/>
        </w:rPr>
        <w:t xml:space="preserve">170399</w:t>
      </w:r>
    </w:p>
    <w:p>
      <w:r>
        <w:t xml:space="preserve">@mathewnext2 pidä suusi kiinni, kusipää😂</w:t>
      </w:r>
    </w:p>
    <w:p>
      <w:r>
        <w:rPr>
          <w:b/>
          <w:u w:val="single"/>
        </w:rPr>
        <w:t xml:space="preserve">170400</w:t>
      </w:r>
    </w:p>
    <w:p>
      <w:r>
        <w:t xml:space="preserve">@HillaryClinton f ck u #AllLivesMatter cunt</w:t>
      </w:r>
    </w:p>
    <w:p>
      <w:r>
        <w:rPr>
          <w:b/>
          <w:u w:val="single"/>
        </w:rPr>
        <w:t xml:space="preserve">170401</w:t>
      </w:r>
    </w:p>
    <w:p>
      <w:r>
        <w:t xml:space="preserve">@Amy__Griffin olet oikea kusipää.</w:t>
      </w:r>
    </w:p>
    <w:p>
      <w:r>
        <w:rPr>
          <w:b/>
          <w:u w:val="single"/>
        </w:rPr>
        <w:t xml:space="preserve">170402</w:t>
      </w:r>
    </w:p>
    <w:p>
      <w:r>
        <w:t xml:space="preserve">@WillColbeck333 dm u cunt</w:t>
      </w:r>
    </w:p>
    <w:p>
      <w:r>
        <w:rPr>
          <w:b/>
          <w:u w:val="single"/>
        </w:rPr>
        <w:t xml:space="preserve">170403</w:t>
      </w:r>
    </w:p>
    <w:p>
      <w:r>
        <w:t xml:space="preserve">@piersmorgan kamppailee ajatella omahyväinen enemmän inhottava kusipää kuin hän, kunnes ponnahti siellä poika, cheers</w:t>
      </w:r>
    </w:p>
    <w:p>
      <w:r>
        <w:rPr>
          <w:b/>
          <w:u w:val="single"/>
        </w:rPr>
        <w:t xml:space="preserve">170404</w:t>
      </w:r>
    </w:p>
    <w:p>
      <w:r>
        <w:t xml:space="preserve">@Whualan senkin paksu mulkku.</w:t>
        <w:br/>
        <w:t xml:space="preserve"> Higuain ei aio jättää isompaa seuraa ja CL-jalkapalloa meidän takia</w:t>
      </w:r>
    </w:p>
    <w:p>
      <w:r>
        <w:rPr>
          <w:b/>
          <w:u w:val="single"/>
        </w:rPr>
        <w:t xml:space="preserve">170405</w:t>
      </w:r>
    </w:p>
    <w:p>
      <w:r>
        <w:t xml:space="preserve">@summsxo 😂 sinun pitäisi tietää, että vittu on minulle hellittelynimi. Se on kuin darling tai sweetheart...</w:t>
      </w:r>
    </w:p>
    <w:p>
      <w:r>
        <w:rPr>
          <w:b/>
          <w:u w:val="single"/>
        </w:rPr>
        <w:t xml:space="preserve">170406</w:t>
      </w:r>
    </w:p>
    <w:p>
      <w:r>
        <w:t xml:space="preserve">@fucktyler painu vittuun, senkin kusipää.</w:t>
      </w:r>
    </w:p>
    <w:p>
      <w:r>
        <w:rPr>
          <w:b/>
          <w:u w:val="single"/>
        </w:rPr>
        <w:t xml:space="preserve">170407</w:t>
      </w:r>
    </w:p>
    <w:p>
      <w:r>
        <w:t xml:space="preserve">@_billsmith u posh cunt</w:t>
      </w:r>
    </w:p>
    <w:p>
      <w:r>
        <w:rPr>
          <w:b/>
          <w:u w:val="single"/>
        </w:rPr>
        <w:t xml:space="preserve">170408</w:t>
      </w:r>
    </w:p>
    <w:p>
      <w:r>
        <w:t xml:space="preserve">@laurenclark247 onnellista syntymäpäivää u siisti kusipää x</w:t>
      </w:r>
    </w:p>
    <w:p>
      <w:r>
        <w:rPr>
          <w:b/>
          <w:u w:val="single"/>
        </w:rPr>
        <w:t xml:space="preserve">170409</w:t>
      </w:r>
    </w:p>
    <w:p>
      <w:r>
        <w:t xml:space="preserve">@Angelheartnight @RobynVinter Vaihtoehtoisesti voit vain pitää paitaa, jossa lukee "Olen omahyväinen itseriittoinen kusipää ja se on jotenkin sinun vikasi"."</w:t>
      </w:r>
    </w:p>
    <w:p>
      <w:r>
        <w:rPr>
          <w:b/>
          <w:u w:val="single"/>
        </w:rPr>
        <w:t xml:space="preserve">170410</w:t>
      </w:r>
    </w:p>
    <w:p>
      <w:r>
        <w:t xml:space="preserve">@jamietboss @lacetyIer @goretyIer @bIcsphemy ainoa kusipää, jonka näen täällä, olet sinä.</w:t>
      </w:r>
    </w:p>
    <w:p>
      <w:r>
        <w:rPr>
          <w:b/>
          <w:u w:val="single"/>
        </w:rPr>
        <w:t xml:space="preserve">170411</w:t>
      </w:r>
    </w:p>
    <w:p>
      <w:r>
        <w:t xml:space="preserve">@bpk69 miksi sinä lähetät tuon, senkin sairas kusipää.</w:t>
      </w:r>
    </w:p>
    <w:p>
      <w:r>
        <w:rPr>
          <w:b/>
          <w:u w:val="single"/>
        </w:rPr>
        <w:t xml:space="preserve">170412</w:t>
      </w:r>
    </w:p>
    <w:p>
      <w:r>
        <w:t xml:space="preserve">@bellaafusco LIITY MEIDÄN SKYPE-PUHELUKUNTAAN.</w:t>
      </w:r>
    </w:p>
    <w:p>
      <w:r>
        <w:rPr>
          <w:b/>
          <w:u w:val="single"/>
        </w:rPr>
        <w:t xml:space="preserve">170413</w:t>
      </w:r>
    </w:p>
    <w:p>
      <w:r>
        <w:t xml:space="preserve">@RealnessHD Olit tarpeeksi typerä saadaksesi IPBANNED KAKSI kertaa, tyhmä CUNT ja tiedät kuka oli SUPERSPECING</w:t>
      </w:r>
    </w:p>
    <w:p>
      <w:r>
        <w:rPr>
          <w:b/>
          <w:u w:val="single"/>
        </w:rPr>
        <w:t xml:space="preserve">170414</w:t>
      </w:r>
    </w:p>
    <w:p>
      <w:r>
        <w:t xml:space="preserve">@insanewilliams hanki minulle toffoja, Svetlana. Eivätkö he enää myy toffoja? Haista vittu, saat potkut, kusipää.</w:t>
      </w:r>
    </w:p>
    <w:p>
      <w:r>
        <w:rPr>
          <w:b/>
          <w:u w:val="single"/>
        </w:rPr>
        <w:t xml:space="preserve">170415</w:t>
      </w:r>
    </w:p>
    <w:p>
      <w:r>
        <w:t xml:space="preserve">@Zainabbqureshy vitut siitä kusipäästä, joka teki väärennetyn tilisi. Maaderchod ka bacha.</w:t>
      </w:r>
    </w:p>
    <w:p>
      <w:r>
        <w:rPr>
          <w:b/>
          <w:u w:val="single"/>
        </w:rPr>
        <w:t xml:space="preserve">170416</w:t>
      </w:r>
    </w:p>
    <w:p>
      <w:r>
        <w:t xml:space="preserve">@bluesboy1962 Työtön, kulttuuriton, kirppu puri, ASBO ratsastettu, likainen pieni englantilainen kusipää, eikö sinulla ole jotain huumeita, joita ruiskuttaa tai nuuskata?</w:t>
      </w:r>
    </w:p>
    <w:p>
      <w:r>
        <w:rPr>
          <w:b/>
          <w:u w:val="single"/>
        </w:rPr>
        <w:t xml:space="preserve">170417</w:t>
      </w:r>
    </w:p>
    <w:p>
      <w:r>
        <w:t xml:space="preserve">@r76976239 @DeeDevlin1 wtf olet yksinkertainen sorry cunt ei parempaa paskaa sanoa</w:t>
      </w:r>
    </w:p>
    <w:p>
      <w:r>
        <w:rPr>
          <w:b/>
          <w:u w:val="single"/>
        </w:rPr>
        <w:t xml:space="preserve">170418</w:t>
      </w:r>
    </w:p>
    <w:p>
      <w:r>
        <w:t xml:space="preserve">@tonyblairoffice Sinä, herra, olet kusipää ja #Nice kaltaiset hyökkäykset ovat sinun perintösi. Hyvin tehty. #chilcot #Iraq</w:t>
      </w:r>
    </w:p>
    <w:p>
      <w:r>
        <w:rPr>
          <w:b/>
          <w:u w:val="single"/>
        </w:rPr>
        <w:t xml:space="preserve">170419</w:t>
      </w:r>
    </w:p>
    <w:p>
      <w:r>
        <w:t xml:space="preserve">@notthedaddy_ ei ole kireä kusipää on asia, tiedätkö?</w:t>
      </w:r>
    </w:p>
    <w:p>
      <w:r>
        <w:rPr>
          <w:b/>
          <w:u w:val="single"/>
        </w:rPr>
        <w:t xml:space="preserve">170420</w:t>
      </w:r>
    </w:p>
    <w:p>
      <w:r>
        <w:t xml:space="preserve">@JohnScarce @fouseyTUBE Jos tämä olisi ollut keemstar, hän olisi ollut kuin "Haista vittu, sinä vitun narttu ämmä, ime mun mun munaa, ALEX on tyhmä neekeri."</w:t>
      </w:r>
    </w:p>
    <w:p>
      <w:r>
        <w:rPr>
          <w:b/>
          <w:u w:val="single"/>
        </w:rPr>
        <w:t xml:space="preserve">170421</w:t>
      </w:r>
    </w:p>
    <w:p>
      <w:r>
        <w:t xml:space="preserve">@CityGroundCamel @superreds1973 Sääli, että se tylsä kusipää, jonka päälle te kaksi runkkasitte viime vuonna, ei nähnyt sitä.</w:t>
      </w:r>
    </w:p>
    <w:p>
      <w:r>
        <w:rPr>
          <w:b/>
          <w:u w:val="single"/>
        </w:rPr>
        <w:t xml:space="preserve">170422</w:t>
      </w:r>
    </w:p>
    <w:p>
      <w:r>
        <w:t xml:space="preserve">@arizonalawl IM MICHELLE, SINÄ KUNTOSI!</w:t>
      </w:r>
    </w:p>
    <w:p>
      <w:r>
        <w:rPr>
          <w:b/>
          <w:u w:val="single"/>
        </w:rPr>
        <w:t xml:space="preserve">170423</w:t>
      </w:r>
    </w:p>
    <w:p>
      <w:r>
        <w:t xml:space="preserve">@emmakennytv Katie on kusipää, mutta et ole muslimi #Time2FightYourOwnBattle</w:t>
      </w:r>
    </w:p>
    <w:p>
      <w:r>
        <w:rPr>
          <w:b/>
          <w:u w:val="single"/>
        </w:rPr>
        <w:t xml:space="preserve">170424</w:t>
      </w:r>
    </w:p>
    <w:p>
      <w:r>
        <w:t xml:space="preserve">@caniseeurpantsu taeshit-tytär lit kuin vittu hauska viileä viileä heikko masokistinen narttu cunt ur lit pysy sinä fam</w:t>
      </w:r>
    </w:p>
    <w:p>
      <w:r>
        <w:rPr>
          <w:b/>
          <w:u w:val="single"/>
        </w:rPr>
        <w:t xml:space="preserve">170425</w:t>
      </w:r>
    </w:p>
    <w:p>
      <w:r>
        <w:t xml:space="preserve">@AmyMek olet biosi mukaan Trumpin kannattaja. Selittää kaiken. Rasistinen amerikkalainen kusipää.</w:t>
      </w:r>
    </w:p>
    <w:p>
      <w:r>
        <w:rPr>
          <w:b/>
          <w:u w:val="single"/>
        </w:rPr>
        <w:t xml:space="preserve">170426</w:t>
      </w:r>
    </w:p>
    <w:p>
      <w:r>
        <w:t xml:space="preserve">@finnsbellas TÄMÄ ON SEN SYYSTÄ, ETTÄ KUKAAN EI RAKASTA SINUA SINUA, SINÄ PIENI PENTU!</w:t>
      </w:r>
    </w:p>
    <w:p>
      <w:r>
        <w:rPr>
          <w:b/>
          <w:u w:val="single"/>
        </w:rPr>
        <w:t xml:space="preserve">170427</w:t>
      </w:r>
    </w:p>
    <w:p>
      <w:r>
        <w:t xml:space="preserve">@HarryHitchcock *korva u absoluuttinen kusipää</w:t>
      </w:r>
    </w:p>
    <w:p>
      <w:r>
        <w:rPr>
          <w:b/>
          <w:u w:val="single"/>
        </w:rPr>
        <w:t xml:space="preserve">170428</w:t>
      </w:r>
    </w:p>
    <w:p>
      <w:r>
        <w:t xml:space="preserve">@KEEMSTAR Keem miksi kysyt "miksi minua vielä vihataan" tiedät miksi, sinä gnome/rasisti, myös sinä kusipää, jota kutsuit tätä sukupolvea masentuneeksi.</w:t>
      </w:r>
    </w:p>
    <w:p>
      <w:r>
        <w:rPr>
          <w:b/>
          <w:u w:val="single"/>
        </w:rPr>
        <w:t xml:space="preserve">170429</w:t>
      </w:r>
    </w:p>
    <w:p>
      <w:r>
        <w:t xml:space="preserve">@HazSpur92 me sanoimme samaa, kun allekirjoititte Berbatovin, Modoricin jne. senkin ukkosmulkku.</w:t>
      </w:r>
    </w:p>
    <w:p>
      <w:r>
        <w:rPr>
          <w:b/>
          <w:u w:val="single"/>
        </w:rPr>
        <w:t xml:space="preserve">170430</w:t>
      </w:r>
    </w:p>
    <w:p>
      <w:r>
        <w:t xml:space="preserve">@SkyFootball kuole u kusipää</w:t>
      </w:r>
    </w:p>
    <w:p>
      <w:r>
        <w:rPr>
          <w:b/>
          <w:u w:val="single"/>
        </w:rPr>
        <w:t xml:space="preserve">170431</w:t>
      </w:r>
    </w:p>
    <w:p>
      <w:r>
        <w:t xml:space="preserve">@Suupee mitä tarkoitat mulkku?</w:t>
      </w:r>
    </w:p>
    <w:p>
      <w:r>
        <w:rPr>
          <w:b/>
          <w:u w:val="single"/>
        </w:rPr>
        <w:t xml:space="preserve">170432</w:t>
      </w:r>
    </w:p>
    <w:p>
      <w:r>
        <w:t xml:space="preserve">@KEEMSTAR En välttämättä pidä sinusta, mutta haluaisin nähdä sinun tuhoavan tämän kusipään https://t.co/d1bdLUJzNe</w:t>
      </w:r>
    </w:p>
    <w:p>
      <w:r>
        <w:rPr>
          <w:b/>
          <w:u w:val="single"/>
        </w:rPr>
        <w:t xml:space="preserve">170433</w:t>
      </w:r>
    </w:p>
    <w:p>
      <w:r>
        <w:t xml:space="preserve">@rdnzl25 @MarrShow @NicolaSturgeon ur yhtä hullu kuin nimesi ... oh ja kusipää ...</w:t>
      </w:r>
    </w:p>
    <w:p>
      <w:r>
        <w:rPr>
          <w:b/>
          <w:u w:val="single"/>
        </w:rPr>
        <w:t xml:space="preserve">170434</w:t>
      </w:r>
    </w:p>
    <w:p>
      <w:r>
        <w:t xml:space="preserve">@stupidfgt @preserved DOE YOU FUCKING CUNT ALE</w:t>
      </w:r>
    </w:p>
    <w:p>
      <w:r>
        <w:rPr>
          <w:b/>
          <w:u w:val="single"/>
        </w:rPr>
        <w:t xml:space="preserve">170435</w:t>
      </w:r>
    </w:p>
    <w:p>
      <w:r>
        <w:t xml:space="preserve">@AdmiralBulldog u cunt ru</w:t>
      </w:r>
    </w:p>
    <w:p>
      <w:r>
        <w:rPr>
          <w:b/>
          <w:u w:val="single"/>
        </w:rPr>
        <w:t xml:space="preserve">170436</w:t>
      </w:r>
    </w:p>
    <w:p>
      <w:r>
        <w:t xml:space="preserve">@thecuntess hän twiittasi black lives matterista kerjäämisessä, senkin kusipää, vuonna 2014.</w:t>
      </w:r>
    </w:p>
    <w:p>
      <w:r>
        <w:rPr>
          <w:b/>
          <w:u w:val="single"/>
        </w:rPr>
        <w:t xml:space="preserve">170437</w:t>
      </w:r>
    </w:p>
    <w:p>
      <w:r>
        <w:t xml:space="preserve">@alexpainterxx vasta äsken nähnyt tämän u cunt😭</w:t>
      </w:r>
    </w:p>
    <w:p>
      <w:r>
        <w:rPr>
          <w:b/>
          <w:u w:val="single"/>
        </w:rPr>
        <w:t xml:space="preserve">170438</w:t>
      </w:r>
    </w:p>
    <w:p>
      <w:r>
        <w:t xml:space="preserve">@Iras_C @bear_ing Silti jatkoit hänen kumoamistaan, vieläpä huonosti. Totta, hän saattaa olla kusipää, mutta sinä olet luuseri, kaikin tavoin.</w:t>
      </w:r>
    </w:p>
    <w:p>
      <w:r>
        <w:rPr>
          <w:b/>
          <w:u w:val="single"/>
        </w:rPr>
        <w:t xml:space="preserve">170439</w:t>
      </w:r>
    </w:p>
    <w:p>
      <w:r>
        <w:t xml:space="preserve">@MaxxChewning mikä on vikana sait minut kusipää</w:t>
      </w:r>
    </w:p>
    <w:p>
      <w:r>
        <w:rPr>
          <w:b/>
          <w:u w:val="single"/>
        </w:rPr>
        <w:t xml:space="preserve">170440</w:t>
      </w:r>
    </w:p>
    <w:p>
      <w:r>
        <w:t xml:space="preserve">@AuntieePenelope Ur a lil cunt</w:t>
      </w:r>
    </w:p>
    <w:p>
      <w:r>
        <w:rPr>
          <w:b/>
          <w:u w:val="single"/>
        </w:rPr>
        <w:t xml:space="preserve">170441</w:t>
      </w:r>
    </w:p>
    <w:p>
      <w:r>
        <w:t xml:space="preserve">@h4zzi3 täydellinen miksi et mene ja vittuile itsellesi. Saastainen kusipää.</w:t>
      </w:r>
    </w:p>
    <w:p>
      <w:r>
        <w:rPr>
          <w:b/>
          <w:u w:val="single"/>
        </w:rPr>
        <w:t xml:space="preserve">170442</w:t>
      </w:r>
    </w:p>
    <w:p>
      <w:r>
        <w:t xml:space="preserve">@sav_louis olen vain sitä mieltä, että olet huora, kuten miksi yrität olla jonkun vauvan isän kanssa😂😂 säälittävä pikku kusipää</w:t>
      </w:r>
    </w:p>
    <w:p>
      <w:r>
        <w:rPr>
          <w:b/>
          <w:u w:val="single"/>
        </w:rPr>
        <w:t xml:space="preserve">170443</w:t>
      </w:r>
    </w:p>
    <w:p>
      <w:r>
        <w:t xml:space="preserve">@daxter69420 jätkä olet virallinen kusipää.</w:t>
      </w:r>
    </w:p>
    <w:p>
      <w:r>
        <w:rPr>
          <w:b/>
          <w:u w:val="single"/>
        </w:rPr>
        <w:t xml:space="preserve">170444</w:t>
      </w:r>
    </w:p>
    <w:p>
      <w:r>
        <w:t xml:space="preserve">@BenGeeBigNutz @nffc_316 @ReissNFFC lol se oli kausi ennen. Taisit saada itsesi näyttämään paskiaiselta poika</w:t>
      </w:r>
    </w:p>
    <w:p>
      <w:r>
        <w:rPr>
          <w:b/>
          <w:u w:val="single"/>
        </w:rPr>
        <w:t xml:space="preserve">170445</w:t>
      </w:r>
    </w:p>
    <w:p>
      <w:r>
        <w:t xml:space="preserve">@PCiscancerous kukaan musta ihminen ei luule olevansa erityinen, senkin kusipää! Mutta heillä on jumalauta oikeus tulla kohdelluksi tasavertaisesti kaikkien muiden kanssa!!!</w:t>
      </w:r>
    </w:p>
    <w:p>
      <w:r>
        <w:rPr>
          <w:b/>
          <w:u w:val="single"/>
        </w:rPr>
        <w:t xml:space="preserve">170446</w:t>
      </w:r>
    </w:p>
    <w:p>
      <w:r>
        <w:t xml:space="preserve">@LawatiJawad @Everton hahahaha miten olisi jos kannattaisit oman maasi joukkuetta? Vitun kusipää olet kaveri. Niin pieni miksi seuraat meitä?</w:t>
      </w:r>
    </w:p>
    <w:p>
      <w:r>
        <w:rPr>
          <w:b/>
          <w:u w:val="single"/>
        </w:rPr>
        <w:t xml:space="preserve">170447</w:t>
      </w:r>
    </w:p>
    <w:p>
      <w:r>
        <w:t xml:space="preserve">@Holbornlolz Helppo sanoa, kun ei asu räjähdysetäisyydellä, senkin morris-tanssiva mulkku.</w:t>
      </w:r>
    </w:p>
    <w:p>
      <w:r>
        <w:rPr>
          <w:b/>
          <w:u w:val="single"/>
        </w:rPr>
        <w:t xml:space="preserve">170448</w:t>
      </w:r>
    </w:p>
    <w:p>
      <w:r>
        <w:t xml:space="preserve">@Here4gagabey olet pelkkä kusipää.</w:t>
      </w:r>
    </w:p>
    <w:p>
      <w:r>
        <w:rPr>
          <w:b/>
          <w:u w:val="single"/>
        </w:rPr>
        <w:t xml:space="preserve">170449</w:t>
      </w:r>
    </w:p>
    <w:p>
      <w:r>
        <w:t xml:space="preserve">@Jefford1010 @Steve_scfc79 @OfficialHacksaw @Ade_scfc_t katso tuota, senkin outo mulkku, joka on kyrpäsi kokoinen, ja nyt painu vittuun!</w:t>
      </w:r>
    </w:p>
    <w:p>
      <w:r>
        <w:rPr>
          <w:b/>
          <w:u w:val="single"/>
        </w:rPr>
        <w:t xml:space="preserve">170450</w:t>
      </w:r>
    </w:p>
    <w:p>
      <w:r>
        <w:t xml:space="preserve">@MoussaSissoko mitä pikemmin pakkaat laukkusi sen parempi, senkin epäkunnioittava vitun kusipää, parhaimmillakin hetkilläsi olet vain köyhän miehen Geremi</w:t>
      </w:r>
    </w:p>
    <w:p>
      <w:r>
        <w:rPr>
          <w:b/>
          <w:u w:val="single"/>
        </w:rPr>
        <w:t xml:space="preserve">170451</w:t>
      </w:r>
    </w:p>
    <w:p>
      <w:r>
        <w:t xml:space="preserve">@Topps4coins anna minulle korttini takaisin, syöpäinen kusipää.</w:t>
      </w:r>
    </w:p>
    <w:p>
      <w:r>
        <w:rPr>
          <w:b/>
          <w:u w:val="single"/>
        </w:rPr>
        <w:t xml:space="preserve">170452</w:t>
      </w:r>
    </w:p>
    <w:p>
      <w:r>
        <w:t xml:space="preserve">@RockstarGames @ZerkaaHD Josh olet "upea kusipää"😂</w:t>
      </w:r>
    </w:p>
    <w:p>
      <w:r>
        <w:rPr>
          <w:b/>
          <w:u w:val="single"/>
        </w:rPr>
        <w:t xml:space="preserve">170453</w:t>
      </w:r>
    </w:p>
    <w:p>
      <w:r>
        <w:t xml:space="preserve">@trvisXX vapauta linnut, senkin kusipää</w:t>
      </w:r>
    </w:p>
    <w:p>
      <w:r>
        <w:rPr>
          <w:b/>
          <w:u w:val="single"/>
        </w:rPr>
        <w:t xml:space="preserve">170454</w:t>
      </w:r>
    </w:p>
    <w:p>
      <w:r>
        <w:t xml:space="preserve">@cher voit olla todellinen kusipää kun haluat.</w:t>
      </w:r>
    </w:p>
    <w:p>
      <w:r>
        <w:rPr>
          <w:b/>
          <w:u w:val="single"/>
        </w:rPr>
        <w:t xml:space="preserve">170455</w:t>
      </w:r>
    </w:p>
    <w:p>
      <w:r>
        <w:t xml:space="preserve">@ffsOsian HELLO YOU CUNT</w:t>
      </w:r>
    </w:p>
    <w:p>
      <w:r>
        <w:rPr>
          <w:b/>
          <w:u w:val="single"/>
        </w:rPr>
        <w:t xml:space="preserve">170456</w:t>
      </w:r>
    </w:p>
    <w:p>
      <w:r>
        <w:t xml:space="preserve">@CyrilCabbager Mene twiittaamaan itsellesi, senkin muhkea pikku kusipää.</w:t>
      </w:r>
    </w:p>
    <w:p>
      <w:r>
        <w:rPr>
          <w:b/>
          <w:u w:val="single"/>
        </w:rPr>
        <w:t xml:space="preserve">170457</w:t>
      </w:r>
    </w:p>
    <w:p>
      <w:r>
        <w:t xml:space="preserve">@muvvabee lähetä minulle osoitteesi, senkin huuhtoutunut kusipää. https://t.co/A0IrHC5Bae.</w:t>
      </w:r>
    </w:p>
    <w:p>
      <w:r>
        <w:rPr>
          <w:b/>
          <w:u w:val="single"/>
        </w:rPr>
        <w:t xml:space="preserve">170458</w:t>
      </w:r>
    </w:p>
    <w:p>
      <w:r>
        <w:t xml:space="preserve">@AbsenceOfColors @ItsRealKing, senkin kusipää.</w:t>
      </w:r>
    </w:p>
    <w:p>
      <w:r>
        <w:rPr>
          <w:b/>
          <w:u w:val="single"/>
        </w:rPr>
        <w:t xml:space="preserve">170459</w:t>
      </w:r>
    </w:p>
    <w:p>
      <w:r>
        <w:t xml:space="preserve">@ScottBaio https://t.co/DrpbgfpwYF Kuka nyt on kusipää? (vihje - näet hänet peilistä joka päivä, valehteleva, perääntyvä mäntti)</w:t>
      </w:r>
    </w:p>
    <w:p>
      <w:r>
        <w:rPr>
          <w:b/>
          <w:u w:val="single"/>
        </w:rPr>
        <w:t xml:space="preserve">170460</w:t>
      </w:r>
    </w:p>
    <w:p>
      <w:r>
        <w:t xml:space="preserve">@eleanor56271862 *kuulokkeet u cunt</w:t>
      </w:r>
    </w:p>
    <w:p>
      <w:r>
        <w:rPr>
          <w:b/>
          <w:u w:val="single"/>
        </w:rPr>
        <w:t xml:space="preserve">170461</w:t>
      </w:r>
    </w:p>
    <w:p>
      <w:r>
        <w:t xml:space="preserve">@VeganRevoIution @vegan_hoe Rehellisesti sanottuna näen sinut vain kusipäänä, joka menettää tavoitteensa. Saat meidät kaikki näyttämään huonolta</w:t>
      </w:r>
    </w:p>
    <w:p>
      <w:r>
        <w:rPr>
          <w:b/>
          <w:u w:val="single"/>
        </w:rPr>
        <w:t xml:space="preserve">170462</w:t>
      </w:r>
    </w:p>
    <w:p>
      <w:r>
        <w:t xml:space="preserve">@DarrenDempsey91 aye mate sama kuin ther parck kaveri cunt oli koko paikka kaveri sen gny olla kova käyttää tho kaveri et tiedä, että kaveri</w:t>
      </w:r>
    </w:p>
    <w:p>
      <w:r>
        <w:rPr>
          <w:b/>
          <w:u w:val="single"/>
        </w:rPr>
        <w:t xml:space="preserve">170463</w:t>
      </w:r>
    </w:p>
    <w:p>
      <w:r>
        <w:t xml:space="preserve">@__corrall__ mitä vittua senkin kusipää pussi miksi helvetissä puhelimesi ei toimi!</w:t>
      </w:r>
    </w:p>
    <w:p>
      <w:r>
        <w:rPr>
          <w:b/>
          <w:u w:val="single"/>
        </w:rPr>
        <w:t xml:space="preserve">170464</w:t>
      </w:r>
    </w:p>
    <w:p>
      <w:r>
        <w:t xml:space="preserve">@williamsona2971 @BVB u know wer til fnd me anytymm u cunt yee</w:t>
      </w:r>
    </w:p>
    <w:p>
      <w:r>
        <w:rPr>
          <w:b/>
          <w:u w:val="single"/>
        </w:rPr>
        <w:t xml:space="preserve">170465</w:t>
      </w:r>
    </w:p>
    <w:p>
      <w:r>
        <w:t xml:space="preserve">@kellanddanfan kamala ilkeä pikku paskiainen. Lyön vetoa, että äitisi ja isäsi ovat ylpeitä tyttärensä kiusaajasta, senkin sairas kusipää.</w:t>
      </w:r>
    </w:p>
    <w:p>
      <w:r>
        <w:rPr>
          <w:b/>
          <w:u w:val="single"/>
        </w:rPr>
        <w:t xml:space="preserve">170466</w:t>
      </w:r>
    </w:p>
    <w:p>
      <w:r>
        <w:t xml:space="preserve">@Pius_The_V @ditzkoff Aaaaaaaaaa ja estetty. Pidä hauskaa rasistisena u kusipää 🖕🏿✌🏿️🌹 https://t.co/h6A0BeZdAM https://t.co/h6A0BeZdAM</w:t>
      </w:r>
    </w:p>
    <w:p>
      <w:r>
        <w:rPr>
          <w:b/>
          <w:u w:val="single"/>
        </w:rPr>
        <w:t xml:space="preserve">170467</w:t>
      </w:r>
    </w:p>
    <w:p>
      <w:r>
        <w:t xml:space="preserve">@michaelsallee @NPR tietysti sinunlaistesi tyhmien kusipäiden takia ei anneta tällaisen paskan tapahtua. Sen sijaan sinä olet se, joka jakaa ihmisiä. Vittu.</w:t>
      </w:r>
    </w:p>
    <w:p>
      <w:r>
        <w:rPr>
          <w:b/>
          <w:u w:val="single"/>
        </w:rPr>
        <w:t xml:space="preserve">170468</w:t>
      </w:r>
    </w:p>
    <w:p>
      <w:r>
        <w:t xml:space="preserve">@HillaryClinton olet holtiton kusipää.</w:t>
      </w:r>
    </w:p>
    <w:p>
      <w:r>
        <w:rPr>
          <w:b/>
          <w:u w:val="single"/>
        </w:rPr>
        <w:t xml:space="preserve">170469</w:t>
      </w:r>
    </w:p>
    <w:p>
      <w:r>
        <w:t xml:space="preserve">@IngSocJus @Steven_McCallum sovittaa sen kauhistuttavaan agendaanne. Mikä kusipää.</w:t>
      </w:r>
    </w:p>
    <w:p>
      <w:r>
        <w:rPr>
          <w:b/>
          <w:u w:val="single"/>
        </w:rPr>
        <w:t xml:space="preserve">170470</w:t>
      </w:r>
    </w:p>
    <w:p>
      <w:r>
        <w:t xml:space="preserve">@kstun @THEBAVARlAN Alex Sandro, senkin nigerialainen kusipää.</w:t>
      </w:r>
    </w:p>
    <w:p>
      <w:r>
        <w:rPr>
          <w:b/>
          <w:u w:val="single"/>
        </w:rPr>
        <w:t xml:space="preserve">170471</w:t>
      </w:r>
    </w:p>
    <w:p>
      <w:r>
        <w:t xml:space="preserve">@deaadsy lmao fuck you cunt</w:t>
      </w:r>
    </w:p>
    <w:p>
      <w:r>
        <w:rPr>
          <w:b/>
          <w:u w:val="single"/>
        </w:rPr>
        <w:t xml:space="preserve">170472</w:t>
      </w:r>
    </w:p>
    <w:p>
      <w:r>
        <w:t xml:space="preserve">@extralexca siellä on oltava virhe viimeksi kun tarkistin, että olit tarvitsevaa kusipää 😴 https://t.co/TQaxxemmkg</w:t>
      </w:r>
    </w:p>
    <w:p>
      <w:r>
        <w:rPr>
          <w:b/>
          <w:u w:val="single"/>
        </w:rPr>
        <w:t xml:space="preserve">170473</w:t>
      </w:r>
    </w:p>
    <w:p>
      <w:r>
        <w:t xml:space="preserve">@cthornton_ happy birthday bro have a good one u cunt🍻</w:t>
      </w:r>
    </w:p>
    <w:p>
      <w:r>
        <w:rPr>
          <w:b/>
          <w:u w:val="single"/>
        </w:rPr>
        <w:t xml:space="preserve">170474</w:t>
      </w:r>
    </w:p>
    <w:p>
      <w:r>
        <w:t xml:space="preserve">@anything4views Ei, senkin läski mulkku, nimesi on "Gay Retard".</w:t>
      </w:r>
    </w:p>
    <w:p>
      <w:r>
        <w:rPr>
          <w:b/>
          <w:u w:val="single"/>
        </w:rPr>
        <w:t xml:space="preserve">170475</w:t>
      </w:r>
    </w:p>
    <w:p>
      <w:r>
        <w:t xml:space="preserve">@nufcj0se Olen 27-vuotias, senkin kusipää. Mene nyt nukkumaan, nuorimies.</w:t>
      </w:r>
    </w:p>
    <w:p>
      <w:r>
        <w:rPr>
          <w:b/>
          <w:u w:val="single"/>
        </w:rPr>
        <w:t xml:space="preserve">170476</w:t>
      </w:r>
    </w:p>
    <w:p>
      <w:r>
        <w:t xml:space="preserve">@Jimshoebox up your jeer raj cunt, AV poppoo, että paljon molly cunts kutsuvat minua se</w:t>
      </w:r>
    </w:p>
    <w:p>
      <w:r>
        <w:rPr>
          <w:b/>
          <w:u w:val="single"/>
        </w:rPr>
        <w:t xml:space="preserve">170477</w:t>
      </w:r>
    </w:p>
    <w:p>
      <w:r>
        <w:t xml:space="preserve">@KEEMSTAR estää minua isä gnome, Lyön vetoa, että et tee sitä, senkin kusipää!</w:t>
      </w:r>
    </w:p>
    <w:p>
      <w:r>
        <w:rPr>
          <w:b/>
          <w:u w:val="single"/>
        </w:rPr>
        <w:t xml:space="preserve">170478</w:t>
      </w:r>
    </w:p>
    <w:p>
      <w:r>
        <w:t xml:space="preserve">@LeafyIsHere olet mitä sanomme olet kusipää</w:t>
      </w:r>
    </w:p>
    <w:p>
      <w:r>
        <w:rPr>
          <w:b/>
          <w:u w:val="single"/>
        </w:rPr>
        <w:t xml:space="preserve">170479</w:t>
      </w:r>
    </w:p>
    <w:p>
      <w:r>
        <w:t xml:space="preserve">@creolekittykat Jos et kestä sitä, että joku kommentoi sanojasi, älä kommentoi ollenkaan, senkin typerä ääliö. #FuckOff #Cunt</w:t>
      </w:r>
    </w:p>
    <w:p>
      <w:r>
        <w:rPr>
          <w:b/>
          <w:u w:val="single"/>
        </w:rPr>
        <w:t xml:space="preserve">170480</w:t>
      </w:r>
    </w:p>
    <w:p>
      <w:r>
        <w:t xml:space="preserve">@molnewbury Olen ulkona, senkin kusipää.</w:t>
      </w:r>
    </w:p>
    <w:p>
      <w:r>
        <w:rPr>
          <w:b/>
          <w:u w:val="single"/>
        </w:rPr>
        <w:t xml:space="preserve">170481</w:t>
      </w:r>
    </w:p>
    <w:p>
      <w:r>
        <w:t xml:space="preserve">@kylehatt97 nae mahdollisuus Olen kuullut tarinoita aboot u viime vuonna, u pitää nae cunt oikea</w:t>
      </w:r>
    </w:p>
    <w:p>
      <w:r>
        <w:rPr>
          <w:b/>
          <w:u w:val="single"/>
        </w:rPr>
        <w:t xml:space="preserve">170482</w:t>
      </w:r>
    </w:p>
    <w:p>
      <w:r>
        <w:t xml:space="preserve">@GigiPetite1 "se osui minua kurkkuun!" Ei, se osui sinun kypärääsi, senkin typerä kusipää 😂😂</w:t>
      </w:r>
    </w:p>
    <w:p>
      <w:r>
        <w:rPr>
          <w:b/>
          <w:u w:val="single"/>
        </w:rPr>
        <w:t xml:space="preserve">170483</w:t>
      </w:r>
    </w:p>
    <w:p>
      <w:r>
        <w:t xml:space="preserve">@perrieslouie kerro minulle, kusipää. Miksi et ole vihainen siitä, että Harrylla on myös soololevytyssopimus?</w:t>
      </w:r>
    </w:p>
    <w:p>
      <w:r>
        <w:rPr>
          <w:b/>
          <w:u w:val="single"/>
        </w:rPr>
        <w:t xml:space="preserve">170484</w:t>
      </w:r>
    </w:p>
    <w:p>
      <w:r>
        <w:t xml:space="preserve">@joshwolfcomedy yrittää ymmärtää, se oli ok, että idiootti kutsua sinua pillua, mutta ei ok, että viittaat lausunto cunty? #Ironi</w:t>
      </w:r>
    </w:p>
    <w:p>
      <w:r>
        <w:rPr>
          <w:b/>
          <w:u w:val="single"/>
        </w:rPr>
        <w:t xml:space="preserve">170485</w:t>
      </w:r>
    </w:p>
    <w:p>
      <w:r>
        <w:t xml:space="preserve">@wxhead tämä on Owen dykes olet 4 eyed homo mulkku imaista kuollut Nan olet pedo</w:t>
      </w:r>
    </w:p>
    <w:p>
      <w:r>
        <w:rPr>
          <w:b/>
          <w:u w:val="single"/>
        </w:rPr>
        <w:t xml:space="preserve">170486</w:t>
      </w:r>
    </w:p>
    <w:p>
      <w:r>
        <w:t xml:space="preserve">@VIVIDArtefacts arnt you a mad cunt</w:t>
      </w:r>
    </w:p>
    <w:p>
      <w:r>
        <w:rPr>
          <w:b/>
          <w:u w:val="single"/>
        </w:rPr>
        <w:t xml:space="preserve">170487</w:t>
      </w:r>
    </w:p>
    <w:p>
      <w:r>
        <w:t xml:space="preserve">@TherealNihal @TRobinsonNewEra</w:t>
        <w:br/>
        <w:t xml:space="preserve">Hän toi esiin, että teidän vitun porukkanne mätkii lapsia massoittain, senkin säälittävä pikku apologistivittu.</w:t>
      </w:r>
    </w:p>
    <w:p>
      <w:r>
        <w:rPr>
          <w:b/>
          <w:u w:val="single"/>
        </w:rPr>
        <w:t xml:space="preserve">170488</w:t>
      </w:r>
    </w:p>
    <w:p>
      <w:r>
        <w:t xml:space="preserve">@Mistress_Blake @SaxLeather Ihanaa, miten he ovat kohteliaita kutsumalla sinua Mistressiksi ja sitten kutsuvat sinua kusipääksi, koska et vastannut.</w:t>
      </w:r>
    </w:p>
    <w:p>
      <w:r>
        <w:rPr>
          <w:b/>
          <w:u w:val="single"/>
        </w:rPr>
        <w:t xml:space="preserve">170489</w:t>
      </w:r>
    </w:p>
    <w:p>
      <w:r>
        <w:t xml:space="preserve">@mia_ogilby kiitos paljon sinä tyhmä kusipää ei. Seuraa takaisin</w:t>
      </w:r>
    </w:p>
    <w:p>
      <w:r>
        <w:rPr>
          <w:b/>
          <w:u w:val="single"/>
        </w:rPr>
        <w:t xml:space="preserve">170490</w:t>
      </w:r>
    </w:p>
    <w:p>
      <w:r>
        <w:t xml:space="preserve">@DKinPA1 Haluan liittyä seuraasi päivittäisessä Fuck You to @HillaryClinton aka The Hilderbeast. "That cunt is no good". #SlapShotQuotes</w:t>
      </w:r>
    </w:p>
    <w:p>
      <w:r>
        <w:rPr>
          <w:b/>
          <w:u w:val="single"/>
        </w:rPr>
        <w:t xml:space="preserve">170491</w:t>
      </w:r>
    </w:p>
    <w:p>
      <w:r>
        <w:t xml:space="preserve">@DWStweets Hei BITCH! Karma on tulossa SINUN perseeseesi! Senkin valehteleva petollinen huora!  Jatka kumartamista Shillarylle, senkin iljettävä kusipää! Fasistihuora!</w:t>
      </w:r>
    </w:p>
    <w:p>
      <w:r>
        <w:rPr>
          <w:b/>
          <w:u w:val="single"/>
        </w:rPr>
        <w:t xml:space="preserve">170492</w:t>
      </w:r>
    </w:p>
    <w:p>
      <w:r>
        <w:t xml:space="preserve">@martinkeown5 kolmen pisteen kaista, senkin mielisairaan apinanpäinen kusipää?</w:t>
      </w:r>
    </w:p>
    <w:p>
      <w:r>
        <w:rPr>
          <w:b/>
          <w:u w:val="single"/>
        </w:rPr>
        <w:t xml:space="preserve">170493</w:t>
      </w:r>
    </w:p>
    <w:p>
      <w:r>
        <w:t xml:space="preserve">@uselessfame älä kutsu isääsi kusipääksi...</w:t>
      </w:r>
    </w:p>
    <w:p>
      <w:r>
        <w:rPr>
          <w:b/>
          <w:u w:val="single"/>
        </w:rPr>
        <w:t xml:space="preserve">170494</w:t>
      </w:r>
    </w:p>
    <w:p>
      <w:r>
        <w:t xml:space="preserve">@elliotfolland97 Otan tuon u cunt</w:t>
      </w:r>
    </w:p>
    <w:p>
      <w:r>
        <w:rPr>
          <w:b/>
          <w:u w:val="single"/>
        </w:rPr>
        <w:t xml:space="preserve">170495</w:t>
      </w:r>
    </w:p>
    <w:p>
      <w:r>
        <w:t xml:space="preserve">@bethanyLWxo @_annaf10 Miksi olet kusipää?</w:t>
      </w:r>
    </w:p>
    <w:p>
      <w:r>
        <w:rPr>
          <w:b/>
          <w:u w:val="single"/>
        </w:rPr>
        <w:t xml:space="preserve">170496</w:t>
      </w:r>
    </w:p>
    <w:p>
      <w:r>
        <w:t xml:space="preserve">@_Rosie_Jessica_ @Lunaa Mene hieromaan pilluasi jollekin rasvatukkaisemmalle hintille, joka tekee pilaa lapsista työkseen.</w:t>
      </w:r>
    </w:p>
    <w:p>
      <w:r>
        <w:rPr>
          <w:b/>
          <w:u w:val="single"/>
        </w:rPr>
        <w:t xml:space="preserve">170497</w:t>
      </w:r>
    </w:p>
    <w:p>
      <w:r>
        <w:t xml:space="preserve">@MaleRenamon tarkoitat särmikäs kusipää viikatemies</w:t>
      </w:r>
    </w:p>
    <w:p>
      <w:r>
        <w:rPr>
          <w:b/>
          <w:u w:val="single"/>
        </w:rPr>
        <w:t xml:space="preserve">170498</w:t>
      </w:r>
    </w:p>
    <w:p>
      <w:r>
        <w:t xml:space="preserve">@mattmuldoon98 hyvää syntymäpäivää senkin seksikäs mulkku, hyvää päivänjatkoa, nähdään pian😘👍🏻 https://t.co/jzlgUX0xnG</w:t>
      </w:r>
    </w:p>
    <w:p>
      <w:r>
        <w:rPr>
          <w:b/>
          <w:u w:val="single"/>
        </w:rPr>
        <w:t xml:space="preserve">170499</w:t>
      </w:r>
    </w:p>
    <w:p>
      <w:r>
        <w:t xml:space="preserve">@realDonaldTrump Awww, Drumphy poo -parka, joku oli ilkeä sinulle. Mene työntämään kynä niskaasi, senkin kusipää.</w:t>
      </w:r>
    </w:p>
    <w:p>
      <w:r>
        <w:rPr>
          <w:b/>
          <w:u w:val="single"/>
        </w:rPr>
        <w:t xml:space="preserve">170500</w:t>
      </w:r>
    </w:p>
    <w:p>
      <w:r>
        <w:t xml:space="preserve">@olivia_eazden lopeta liikkuminen minulle, senkin kusipää.</w:t>
      </w:r>
    </w:p>
    <w:p>
      <w:r>
        <w:rPr>
          <w:b/>
          <w:u w:val="single"/>
        </w:rPr>
        <w:t xml:space="preserve">170501</w:t>
      </w:r>
    </w:p>
    <w:p>
      <w:r>
        <w:t xml:space="preserve">@Je_nai_Silli todella u tyhmä kusipää todella???</w:t>
      </w:r>
    </w:p>
    <w:p>
      <w:r>
        <w:rPr>
          <w:b/>
          <w:u w:val="single"/>
        </w:rPr>
        <w:t xml:space="preserve">170502</w:t>
      </w:r>
    </w:p>
    <w:p>
      <w:r>
        <w:t xml:space="preserve">@aL_LuLuCOD @FainCOD @ZepaMZ @Possy_aX @BorriissCS @WattsCOD @Gulllyy @DVACI_ @IllusionzAUS lulu cunt olet itse asiassa huonoin pelaaja</w:t>
      </w:r>
    </w:p>
    <w:p>
      <w:r>
        <w:rPr>
          <w:b/>
          <w:u w:val="single"/>
        </w:rPr>
        <w:t xml:space="preserve">170503</w:t>
      </w:r>
    </w:p>
    <w:p>
      <w:r>
        <w:t xml:space="preserve">@Dazzinator dont owe you cunt can you fuck off</w:t>
      </w:r>
    </w:p>
    <w:p>
      <w:r>
        <w:rPr>
          <w:b/>
          <w:u w:val="single"/>
        </w:rPr>
        <w:t xml:space="preserve">170504</w:t>
      </w:r>
    </w:p>
    <w:p>
      <w:r>
        <w:t xml:space="preserve">@JoshuaBurrows90 Haista vittu kusipää!</w:t>
      </w:r>
    </w:p>
    <w:p>
      <w:r>
        <w:rPr>
          <w:b/>
          <w:u w:val="single"/>
        </w:rPr>
        <w:t xml:space="preserve">170505</w:t>
      </w:r>
    </w:p>
    <w:p>
      <w:r>
        <w:t xml:space="preserve">@KEEMSTAR @fouseyTUBE hän ei sanonut, että hän oli youtubettaja, senkin typerä kusipää!</w:t>
      </w:r>
    </w:p>
    <w:p>
      <w:r>
        <w:rPr>
          <w:b/>
          <w:u w:val="single"/>
        </w:rPr>
        <w:t xml:space="preserve">170506</w:t>
      </w:r>
    </w:p>
    <w:p>
      <w:r>
        <w:t xml:space="preserve">@billclinton u ja sinun vittu vaimosi täytyy mennä vankilaan..u ovat cocksucker.im vain lainaus teidän eife..se on hänen lemmikkinimi 4 u#NEVERHILLARY</w:t>
      </w:r>
    </w:p>
    <w:p>
      <w:r>
        <w:rPr>
          <w:b/>
          <w:u w:val="single"/>
        </w:rPr>
        <w:t xml:space="preserve">170507</w:t>
      </w:r>
    </w:p>
    <w:p>
      <w:r>
        <w:t xml:space="preserve">@AlmostTopical väärinkäyttö sanot? kusipää!</w:t>
      </w:r>
    </w:p>
    <w:p>
      <w:r>
        <w:rPr>
          <w:b/>
          <w:u w:val="single"/>
        </w:rPr>
        <w:t xml:space="preserve">170508</w:t>
      </w:r>
    </w:p>
    <w:p>
      <w:r>
        <w:t xml:space="preserve">@BoltokMork @johnjohnCrean @Sharj2016 @jasondebarra @David22dpunk lamppu dis cunt 😂 ehkä jos pyydät kauniisti saat piikin omaan äitisi puskaan</w:t>
      </w:r>
    </w:p>
    <w:p>
      <w:r>
        <w:rPr>
          <w:b/>
          <w:u w:val="single"/>
        </w:rPr>
        <w:t xml:space="preserve">170509</w:t>
      </w:r>
    </w:p>
    <w:p>
      <w:r>
        <w:t xml:space="preserve">@ethann_terry senkin kusipää</w:t>
      </w:r>
    </w:p>
    <w:p>
      <w:r>
        <w:rPr>
          <w:b/>
          <w:u w:val="single"/>
        </w:rPr>
        <w:t xml:space="preserve">170510</w:t>
      </w:r>
    </w:p>
    <w:p>
      <w:r>
        <w:t xml:space="preserve">@AprylRayson oh, ihmettelin miksi sinä Aired minua eräänä päivänä, aioin cunt punt punt sinulle</w:t>
      </w:r>
    </w:p>
    <w:p>
      <w:r>
        <w:rPr>
          <w:b/>
          <w:u w:val="single"/>
        </w:rPr>
        <w:t xml:space="preserve">170511</w:t>
      </w:r>
    </w:p>
    <w:p>
      <w:r>
        <w:t xml:space="preserve">@wroetoshaw ei vaistoa, senkin kusipää...</w:t>
      </w:r>
    </w:p>
    <w:p>
      <w:r>
        <w:rPr>
          <w:b/>
          <w:u w:val="single"/>
        </w:rPr>
        <w:t xml:space="preserve">170512</w:t>
      </w:r>
    </w:p>
    <w:p>
      <w:r>
        <w:t xml:space="preserve">@Nigel_Farage painu vittuun, senkin kusipää.</w:t>
      </w:r>
    </w:p>
    <w:p>
      <w:r>
        <w:rPr>
          <w:b/>
          <w:u w:val="single"/>
        </w:rPr>
        <w:t xml:space="preserve">170513</w:t>
      </w:r>
    </w:p>
    <w:p>
      <w:r>
        <w:t xml:space="preserve">@CopiedAndDull miltä sinusta tuntuu tietää, että rotusi oli vastuussa tuosta, senkin ruma mulkku?</w:t>
      </w:r>
    </w:p>
    <w:p>
      <w:r>
        <w:rPr>
          <w:b/>
          <w:u w:val="single"/>
        </w:rPr>
        <w:t xml:space="preserve">170514</w:t>
      </w:r>
    </w:p>
    <w:p>
      <w:r>
        <w:t xml:space="preserve">@jackcoleman99 sinä vitsit kusipää 😂😂😂😂</w:t>
      </w:r>
    </w:p>
    <w:p>
      <w:r>
        <w:rPr>
          <w:b/>
          <w:u w:val="single"/>
        </w:rPr>
        <w:t xml:space="preserve">170515</w:t>
      </w:r>
    </w:p>
    <w:p>
      <w:r>
        <w:t xml:space="preserve">@RepHankJohnson olet musta mulkku... en malta odottaa, että joku ampuu sinut silmiesi väliin!!!!</w:t>
      </w:r>
    </w:p>
    <w:p>
      <w:r>
        <w:rPr>
          <w:b/>
          <w:u w:val="single"/>
        </w:rPr>
        <w:t xml:space="preserve">170516</w:t>
      </w:r>
    </w:p>
    <w:p>
      <w:r>
        <w:t xml:space="preserve">@lochlanwatt sinä varo sun vitun suusi, kusipää.</w:t>
      </w:r>
    </w:p>
    <w:p>
      <w:r>
        <w:rPr>
          <w:b/>
          <w:u w:val="single"/>
        </w:rPr>
        <w:t xml:space="preserve">170517</w:t>
      </w:r>
    </w:p>
    <w:p>
      <w:r>
        <w:t xml:space="preserve">@Montybrerbeario @SirFredFeast 1. asia kenelle ikinä oletkaan en aio toimittaa kenenkään ostoksia varsinkaan u:n kaltaiselle kusipäälle 🖒</w:t>
      </w:r>
    </w:p>
    <w:p>
      <w:r>
        <w:rPr>
          <w:b/>
          <w:u w:val="single"/>
        </w:rPr>
        <w:t xml:space="preserve">170518</w:t>
      </w:r>
    </w:p>
    <w:p>
      <w:r>
        <w:t xml:space="preserve">@leeshulvs shuvler u cunt u are one of the best people alive #myhero</w:t>
      </w:r>
    </w:p>
    <w:p>
      <w:r>
        <w:rPr>
          <w:b/>
          <w:u w:val="single"/>
        </w:rPr>
        <w:t xml:space="preserve">170519</w:t>
      </w:r>
    </w:p>
    <w:p>
      <w:r>
        <w:t xml:space="preserve">@BradDoesBanter hyvää syntymäpäivää senkin lahjaton huora, toivottavasti sinulla on hyvä päivä, kusipää.</w:t>
      </w:r>
    </w:p>
    <w:p>
      <w:r>
        <w:rPr>
          <w:b/>
          <w:u w:val="single"/>
        </w:rPr>
        <w:t xml:space="preserve">170520</w:t>
      </w:r>
    </w:p>
    <w:p>
      <w:r>
        <w:t xml:space="preserve">@RaeleighXoxo lol, stfu CUNT!!!!</w:t>
      </w:r>
    </w:p>
    <w:p>
      <w:r>
        <w:rPr>
          <w:b/>
          <w:u w:val="single"/>
        </w:rPr>
        <w:t xml:space="preserve">170521</w:t>
      </w:r>
    </w:p>
    <w:p>
      <w:r>
        <w:t xml:space="preserve">@Ryan_Marchh @smackCardiff @lloydyhaines @JamescoughlinMA @williams_chay @Jacobharris150 aw y en I tagged like u cunt</w:t>
      </w:r>
    </w:p>
    <w:p>
      <w:r>
        <w:rPr>
          <w:b/>
          <w:u w:val="single"/>
        </w:rPr>
        <w:t xml:space="preserve">170522</w:t>
      </w:r>
    </w:p>
    <w:p>
      <w:r>
        <w:t xml:space="preserve">@ScottHCAFC95 hyvää syntymäpäivää sinä pikku CUNT !!!!</w:t>
      </w:r>
    </w:p>
    <w:p>
      <w:r>
        <w:rPr>
          <w:b/>
          <w:u w:val="single"/>
        </w:rPr>
        <w:t xml:space="preserve">170523</w:t>
      </w:r>
    </w:p>
    <w:p>
      <w:r>
        <w:t xml:space="preserve">@StChad81 onko englanti äidinkielesi vai oletko tyhmin kusipää, joka on näppäillyt näppäimiä Twitterissä? Tee vastauksesi luettavaksi meille oikeille ihmisille.</w:t>
      </w:r>
    </w:p>
    <w:p>
      <w:r>
        <w:rPr>
          <w:b/>
          <w:u w:val="single"/>
        </w:rPr>
        <w:t xml:space="preserve">170524</w:t>
      </w:r>
    </w:p>
    <w:p>
      <w:r>
        <w:t xml:space="preserve">@jademackinseyy sama koska ur kusipää</w:t>
      </w:r>
    </w:p>
    <w:p>
      <w:r>
        <w:rPr>
          <w:b/>
          <w:u w:val="single"/>
        </w:rPr>
        <w:t xml:space="preserve">170525</w:t>
      </w:r>
    </w:p>
    <w:p>
      <w:r>
        <w:t xml:space="preserve">@callumdmorgan8 @paulpogba Pelaajalla ei ole oikeutta allekirjoittaa toisen joukkueen paitaa, ellei hänellä ole sopimusta kyseisen seuran kanssa, senkin tylsä vitun kusipää.</w:t>
      </w:r>
    </w:p>
    <w:p>
      <w:r>
        <w:rPr>
          <w:b/>
          <w:u w:val="single"/>
        </w:rPr>
        <w:t xml:space="preserve">170526</w:t>
      </w:r>
    </w:p>
    <w:p>
      <w:r>
        <w:t xml:space="preserve">@RobbieMullings wit you saying tae it ya worst cunt</w:t>
      </w:r>
    </w:p>
    <w:p>
      <w:r>
        <w:rPr>
          <w:b/>
          <w:u w:val="single"/>
        </w:rPr>
        <w:t xml:space="preserve">170527</w:t>
      </w:r>
    </w:p>
    <w:p>
      <w:r>
        <w:t xml:space="preserve">@Blackburngeorge tämä kaveri on paksu kusipää. Taidat olla henkisesti jälkeenjäänyt.</w:t>
      </w:r>
    </w:p>
    <w:p>
      <w:r>
        <w:rPr>
          <w:b/>
          <w:u w:val="single"/>
        </w:rPr>
        <w:t xml:space="preserve">170528</w:t>
      </w:r>
    </w:p>
    <w:p>
      <w:r>
        <w:t xml:space="preserve">@__TNorm Ei ole mitään peliä. Sinä yrität aloittaa tappelun ja minä lopetan. Lakkaa olemasta pakkomielle minuun, senkin narsistinen kusipää.</w:t>
      </w:r>
    </w:p>
    <w:p>
      <w:r>
        <w:rPr>
          <w:b/>
          <w:u w:val="single"/>
        </w:rPr>
        <w:t xml:space="preserve">170529</w:t>
      </w:r>
    </w:p>
    <w:p>
      <w:r>
        <w:t xml:space="preserve">@Holiday_ideas_ Mitä vittua tällä on tekemistä lomakohteiden kanssa, senkin typerä klikkaussyöttipaskiainen.</w:t>
      </w:r>
    </w:p>
    <w:p>
      <w:r>
        <w:rPr>
          <w:b/>
          <w:u w:val="single"/>
        </w:rPr>
        <w:t xml:space="preserve">170530</w:t>
      </w:r>
    </w:p>
    <w:p>
      <w:r>
        <w:t xml:space="preserve">@JBuzzKill @Evade_Svaarj Kysy Joshilta, senkin tyhmä kusipää.</w:t>
      </w:r>
    </w:p>
    <w:p>
      <w:r>
        <w:rPr>
          <w:b/>
          <w:u w:val="single"/>
        </w:rPr>
        <w:t xml:space="preserve">170531</w:t>
      </w:r>
    </w:p>
    <w:p>
      <w:r>
        <w:t xml:space="preserve">@Funk_Little u fukkin pussy stfu puhua bout minun homie Jalina noin. Hän on todellinen, etkä ole, vitun mulkku...</w:t>
      </w:r>
    </w:p>
    <w:p>
      <w:r>
        <w:rPr>
          <w:b/>
          <w:u w:val="single"/>
        </w:rPr>
        <w:t xml:space="preserve">170532</w:t>
      </w:r>
    </w:p>
    <w:p>
      <w:r>
        <w:t xml:space="preserve">@Danzczykowski Teen aina vain ei ole mitään järkeä näyttää sinulle niitä, cunt</w:t>
      </w:r>
    </w:p>
    <w:p>
      <w:r>
        <w:rPr>
          <w:b/>
          <w:u w:val="single"/>
        </w:rPr>
        <w:t xml:space="preserve">170533</w:t>
      </w:r>
    </w:p>
    <w:p>
      <w:r>
        <w:t xml:space="preserve">@emmabowder lol puhu, kun sinulle puhutaan, senkin ruma kusipää!</w:t>
      </w:r>
    </w:p>
    <w:p>
      <w:r>
        <w:rPr>
          <w:b/>
          <w:u w:val="single"/>
        </w:rPr>
        <w:t xml:space="preserve">170534</w:t>
      </w:r>
    </w:p>
    <w:p>
      <w:r>
        <w:t xml:space="preserve">@carrick_fan onnea, jos menet ohjelmaan Matt, Bateson on kusipää.</w:t>
      </w:r>
    </w:p>
    <w:p>
      <w:r>
        <w:rPr>
          <w:b/>
          <w:u w:val="single"/>
        </w:rPr>
        <w:t xml:space="preserve">170535</w:t>
      </w:r>
    </w:p>
    <w:p>
      <w:r>
        <w:t xml:space="preserve">@owensmith2016 hän on luultavasti vain kiireinen kaikkien hänen työväenpuolueen kavereidensa kanssa, jotka saavat sinut näyttämään vähän kusipäältä.</w:t>
      </w:r>
    </w:p>
    <w:p>
      <w:r>
        <w:rPr>
          <w:b/>
          <w:u w:val="single"/>
        </w:rPr>
        <w:t xml:space="preserve">170536</w:t>
      </w:r>
    </w:p>
    <w:p>
      <w:r>
        <w:t xml:space="preserve">@iTsaZZaa @georgilina et voi oikeasti puhua ihmisten ulkonäöstä, kun sinulla ei ole edes kasvoja profiilissasi, lopeta röyhkeä kusipää.</w:t>
      </w:r>
    </w:p>
    <w:p>
      <w:r>
        <w:rPr>
          <w:b/>
          <w:u w:val="single"/>
        </w:rPr>
        <w:t xml:space="preserve">170537</w:t>
      </w:r>
    </w:p>
    <w:p>
      <w:r>
        <w:t xml:space="preserve">@coupland_lee @Charlottegshore olet niin surullinen kusipää vallankaappaus 😂😂😂😂</w:t>
      </w:r>
    </w:p>
    <w:p>
      <w:r>
        <w:rPr>
          <w:b/>
          <w:u w:val="single"/>
        </w:rPr>
        <w:t xml:space="preserve">170538</w:t>
      </w:r>
    </w:p>
    <w:p>
      <w:r>
        <w:t xml:space="preserve">@jessphillips En tiedä, mutta kutsuisin sinua mielelläni kusipääksi. ☺️</w:t>
      </w:r>
    </w:p>
    <w:p>
      <w:r>
        <w:rPr>
          <w:b/>
          <w:u w:val="single"/>
        </w:rPr>
        <w:t xml:space="preserve">170539</w:t>
      </w:r>
    </w:p>
    <w:p>
      <w:r>
        <w:t xml:space="preserve">@HillaryClinton olet kusipää. Perheeni ja 1000s muut eivät värväydy uudelleen, jos varastat talomme . Taistelkaa Isisiä vastaan yksin, kun he soluttautuvat.</w:t>
      </w:r>
    </w:p>
    <w:p>
      <w:r>
        <w:rPr>
          <w:b/>
          <w:u w:val="single"/>
        </w:rPr>
        <w:t xml:space="preserve">170540</w:t>
      </w:r>
    </w:p>
    <w:p>
      <w:r>
        <w:t xml:space="preserve">@Reecemastaglio3 @jamesayres12 senkin lukihäiriöinen mulkku, et osaa kirjoittaa kirjaa.</w:t>
      </w:r>
    </w:p>
    <w:p>
      <w:r>
        <w:rPr>
          <w:b/>
          <w:u w:val="single"/>
        </w:rPr>
        <w:t xml:space="preserve">170541</w:t>
      </w:r>
    </w:p>
    <w:p>
      <w:r>
        <w:t xml:space="preserve">@illuminatedkaty yo raahasin sinua, koska olet kusipää ilman mitään syytä. Tykkää mitä tykkäät, mutta älä käy meidän kimppuun ilman kunnon syytä.</w:t>
      </w:r>
    </w:p>
    <w:p>
      <w:r>
        <w:rPr>
          <w:b/>
          <w:u w:val="single"/>
        </w:rPr>
        <w:t xml:space="preserve">170542</w:t>
      </w:r>
    </w:p>
    <w:p>
      <w:r>
        <w:t xml:space="preserve">@MJAzalean @wusgoodnicki hän vain vitsaili, mutta sinä viet sen aivan uudelle tasolle, olet sairas kusipää.</w:t>
      </w:r>
    </w:p>
    <w:p>
      <w:r>
        <w:rPr>
          <w:b/>
          <w:u w:val="single"/>
        </w:rPr>
        <w:t xml:space="preserve">170543</w:t>
      </w:r>
    </w:p>
    <w:p>
      <w:r>
        <w:t xml:space="preserve">@JoeScaramanga Nauhoitettiin, kun Stuart Copelandilla oli "Fuck Off You Cunt" kirjoitettuna tom tom-nahkoihinsa.</w:t>
      </w:r>
    </w:p>
    <w:p>
      <w:r>
        <w:rPr>
          <w:b/>
          <w:u w:val="single"/>
        </w:rPr>
        <w:t xml:space="preserve">170544</w:t>
      </w:r>
    </w:p>
    <w:p>
      <w:r>
        <w:t xml:space="preserve">@harrybutler1899 Kuuntele, senkin paskiainen, minulla on muutama sana herranne kanssa. Hän ei ole tyytyväinen asenteeseesi.</w:t>
      </w:r>
    </w:p>
    <w:p>
      <w:r>
        <w:rPr>
          <w:b/>
          <w:u w:val="single"/>
        </w:rPr>
        <w:t xml:space="preserve">170545</w:t>
      </w:r>
    </w:p>
    <w:p>
      <w:r>
        <w:t xml:space="preserve">@shuvlyluv @MaximMag Hitto, teidän täytyy olla todella hauskoja juhlissa.... Vittu 😭😂😭😭😂</w:t>
      </w:r>
    </w:p>
    <w:p>
      <w:r>
        <w:rPr>
          <w:b/>
          <w:u w:val="single"/>
        </w:rPr>
        <w:t xml:space="preserve">170546</w:t>
      </w:r>
    </w:p>
    <w:p>
      <w:r>
        <w:t xml:space="preserve">@Ai_3DG @brandman1297 Dude kuten mikä vittu on vialla u mene vitun kuolee u cunt bitch</w:t>
      </w:r>
    </w:p>
    <w:p>
      <w:r>
        <w:rPr>
          <w:b/>
          <w:u w:val="single"/>
        </w:rPr>
        <w:t xml:space="preserve">170547</w:t>
      </w:r>
    </w:p>
    <w:p>
      <w:r>
        <w:t xml:space="preserve">@yassinessam200 Mitä ikinä sanotkin veli en aio tuhlata aikaa tuollaiseen lapselliseen kusipäähän kuin sinä😂😂😂</w:t>
      </w:r>
    </w:p>
    <w:p>
      <w:r>
        <w:rPr>
          <w:b/>
          <w:u w:val="single"/>
        </w:rPr>
        <w:t xml:space="preserve">170548</w:t>
      </w:r>
    </w:p>
    <w:p>
      <w:r>
        <w:t xml:space="preserve">@shellsteeer cunt milloin otat luokan????</w:t>
      </w:r>
    </w:p>
    <w:p>
      <w:r>
        <w:rPr>
          <w:b/>
          <w:u w:val="single"/>
        </w:rPr>
        <w:t xml:space="preserve">170549</w:t>
      </w:r>
    </w:p>
    <w:p>
      <w:r>
        <w:t xml:space="preserve">@Sam_Field19 Onneton, senkin pikku paskiainen. Älä itke.</w:t>
      </w:r>
    </w:p>
    <w:p>
      <w:r>
        <w:rPr>
          <w:b/>
          <w:u w:val="single"/>
        </w:rPr>
        <w:t xml:space="preserve">170550</w:t>
      </w:r>
    </w:p>
    <w:p>
      <w:r>
        <w:t xml:space="preserve">@jensen_com Painu vittuun, senkin läski Burnleyn kusipää!</w:t>
      </w:r>
    </w:p>
    <w:p>
      <w:r>
        <w:rPr>
          <w:b/>
          <w:u w:val="single"/>
        </w:rPr>
        <w:t xml:space="preserve">170551</w:t>
      </w:r>
    </w:p>
    <w:p>
      <w:r>
        <w:t xml:space="preserve">@TrueGeordieNUFC ur tervetuloa u hullu kusipää</w:t>
      </w:r>
    </w:p>
    <w:p>
      <w:r>
        <w:rPr>
          <w:b/>
          <w:u w:val="single"/>
        </w:rPr>
        <w:t xml:space="preserve">170552</w:t>
      </w:r>
    </w:p>
    <w:p>
      <w:r>
        <w:t xml:space="preserve">@LeeKennedy6 @FootyAccums Oletko pilvessä?? Jim valkoiset kusipää</w:t>
      </w:r>
    </w:p>
    <w:p>
      <w:r>
        <w:rPr>
          <w:b/>
          <w:u w:val="single"/>
        </w:rPr>
        <w:t xml:space="preserve">170553</w:t>
      </w:r>
    </w:p>
    <w:p>
      <w:r>
        <w:t xml:space="preserve">@itzMagic__ FOUND U CUNT</w:t>
      </w:r>
    </w:p>
    <w:p>
      <w:r>
        <w:rPr>
          <w:b/>
          <w:u w:val="single"/>
        </w:rPr>
        <w:t xml:space="preserve">170554</w:t>
      </w:r>
    </w:p>
    <w:p>
      <w:r>
        <w:t xml:space="preserve">@Maarkie35 @Boro @premierleague Ole omaperäinen, senkin kusipää.</w:t>
      </w:r>
    </w:p>
    <w:p>
      <w:r>
        <w:rPr>
          <w:b/>
          <w:u w:val="single"/>
        </w:rPr>
        <w:t xml:space="preserve">170555</w:t>
      </w:r>
    </w:p>
    <w:p>
      <w:r>
        <w:t xml:space="preserve">@xVstann Kuuntele nyt, kusipää. Voit imeä näitä palleja.</w:t>
      </w:r>
    </w:p>
    <w:p>
      <w:r>
        <w:rPr>
          <w:b/>
          <w:u w:val="single"/>
        </w:rPr>
        <w:t xml:space="preserve">170556</w:t>
      </w:r>
    </w:p>
    <w:p>
      <w:r>
        <w:t xml:space="preserve">@heisyouknow_ Jos halusit Le Penin voittavan, et ole epäilemättä rasistinen kusipää.</w:t>
      </w:r>
    </w:p>
    <w:p>
      <w:r>
        <w:rPr>
          <w:b/>
          <w:u w:val="single"/>
        </w:rPr>
        <w:t xml:space="preserve">170557</w:t>
      </w:r>
    </w:p>
    <w:p>
      <w:r>
        <w:t xml:space="preserve">@saruhh_marie Ei olisi tapahtunut, jos et olisi sanonut paskaa grinderistä ja puhunut paskaa munasta, senkin psykoottinen kusipää.</w:t>
      </w:r>
    </w:p>
    <w:p>
      <w:r>
        <w:rPr>
          <w:b/>
          <w:u w:val="single"/>
        </w:rPr>
        <w:t xml:space="preserve">170558</w:t>
      </w:r>
    </w:p>
    <w:p>
      <w:r>
        <w:t xml:space="preserve">@Chase_AclandXXX Oletko kaatunut ja sinä kusipää nousit ylös?</w:t>
      </w:r>
    </w:p>
    <w:p>
      <w:r>
        <w:rPr>
          <w:b/>
          <w:u w:val="single"/>
        </w:rPr>
        <w:t xml:space="preserve">170559</w:t>
      </w:r>
    </w:p>
    <w:p>
      <w:r>
        <w:t xml:space="preserve">@0akleyJoe Sanot vapaa kuin et valehteli siitä, että sinun on elätettävä 2 lasta, sinä etuutta kerjäävä kusipää.</w:t>
      </w:r>
    </w:p>
    <w:p>
      <w:r>
        <w:rPr>
          <w:b/>
          <w:u w:val="single"/>
        </w:rPr>
        <w:t xml:space="preserve">170560</w:t>
      </w:r>
    </w:p>
    <w:p>
      <w:r>
        <w:t xml:space="preserve">@DrewBuzz1987 @mrntweet2 @tedcruz ...mutta kyllä... kutsuit häntä kusipääksi, joten voitit väittelyn. #RightWingDebatingRules #RightWingersAreSuchFreakinGeniuses https://t.co/gQx40KlgWR https://t.co/gQx40KlgWR</w:t>
      </w:r>
    </w:p>
    <w:p>
      <w:r>
        <w:rPr>
          <w:b/>
          <w:u w:val="single"/>
        </w:rPr>
        <w:t xml:space="preserve">170561</w:t>
      </w:r>
    </w:p>
    <w:p>
      <w:r>
        <w:t xml:space="preserve">@MicaWho I'll swill if you like #cunt #cunt</w:t>
      </w:r>
    </w:p>
    <w:p>
      <w:r>
        <w:rPr>
          <w:b/>
          <w:u w:val="single"/>
        </w:rPr>
        <w:t xml:space="preserve">170562</w:t>
      </w:r>
    </w:p>
    <w:p>
      <w:r>
        <w:t xml:space="preserve">@ZackNichols8 u olet tylsä kusipää</w:t>
      </w:r>
    </w:p>
    <w:p>
      <w:r>
        <w:rPr>
          <w:b/>
          <w:u w:val="single"/>
        </w:rPr>
        <w:t xml:space="preserve">170563</w:t>
      </w:r>
    </w:p>
    <w:p>
      <w:r>
        <w:t xml:space="preserve">@ChorltonMum Se on jo kaksi muutaman päivän sisällä, aiotko tehdä hattutempun?</w:t>
      </w:r>
    </w:p>
    <w:p>
      <w:r>
        <w:rPr>
          <w:b/>
          <w:u w:val="single"/>
        </w:rPr>
        <w:t xml:space="preserve">170564</w:t>
      </w:r>
    </w:p>
    <w:p>
      <w:r>
        <w:t xml:space="preserve">@realDonaldTrump Kyllä veronmaksajien pitäisi rahoittaa golfmatkasi, senkin sietämätön kusipää.</w:t>
      </w:r>
    </w:p>
    <w:p>
      <w:r>
        <w:rPr>
          <w:b/>
          <w:u w:val="single"/>
        </w:rPr>
        <w:t xml:space="preserve">170565</w:t>
      </w:r>
    </w:p>
    <w:p>
      <w:r>
        <w:t xml:space="preserve">@MarkSparko14 Your Wee pahin kusipää voi yksi vitun fosters n alat saada nippy Twitterissä aye ????</w:t>
      </w:r>
    </w:p>
    <w:p>
      <w:r>
        <w:rPr>
          <w:b/>
          <w:u w:val="single"/>
        </w:rPr>
        <w:t xml:space="preserve">170566</w:t>
      </w:r>
    </w:p>
    <w:p>
      <w:r>
        <w:t xml:space="preserve">@rreeccebullock Se kirjoitetaan Presutto, senkin kusipää.</w:t>
      </w:r>
    </w:p>
    <w:p>
      <w:r>
        <w:rPr>
          <w:b/>
          <w:u w:val="single"/>
        </w:rPr>
        <w:t xml:space="preserve">170567</w:t>
      </w:r>
    </w:p>
    <w:p>
      <w:r>
        <w:t xml:space="preserve">@PhilipMyBowl @matthewskiid @omfggkariina En sanonut, että lopetan, senkin tyhmä kusipää!</w:t>
      </w:r>
    </w:p>
    <w:p>
      <w:r>
        <w:rPr>
          <w:b/>
          <w:u w:val="single"/>
        </w:rPr>
        <w:t xml:space="preserve">170568</w:t>
      </w:r>
    </w:p>
    <w:p>
      <w:r>
        <w:t xml:space="preserve">@MrClemps Tule USA:han, senkin limey-pillu, niin annan sinulle cummiesia Emil-naamari päälläni.</w:t>
      </w:r>
    </w:p>
    <w:p>
      <w:r>
        <w:rPr>
          <w:b/>
          <w:u w:val="single"/>
        </w:rPr>
        <w:t xml:space="preserve">170569</w:t>
      </w:r>
    </w:p>
    <w:p>
      <w:r>
        <w:t xml:space="preserve">@jamierobITV nouse ylös, senkin pehmeä kusipää...</w:t>
      </w:r>
    </w:p>
    <w:p>
      <w:r>
        <w:rPr>
          <w:b/>
          <w:u w:val="single"/>
        </w:rPr>
        <w:t xml:space="preserve">170570</w:t>
      </w:r>
    </w:p>
    <w:p>
      <w:r>
        <w:t xml:space="preserve">@AnnCoulter Ja sinä olet hyödytön kusipää.</w:t>
      </w:r>
    </w:p>
    <w:p>
      <w:r>
        <w:rPr>
          <w:b/>
          <w:u w:val="single"/>
        </w:rPr>
        <w:t xml:space="preserve">170571</w:t>
      </w:r>
    </w:p>
    <w:p>
      <w:r>
        <w:t xml:space="preserve">@Manchesterspeak Voi painu vittuun! Senkin paskiainen. Lakkaa käyttäytymästä kuin mikään muu joukkue ei koskaan ylittäisi palloa boksiin.</w:t>
      </w:r>
    </w:p>
    <w:p>
      <w:r>
        <w:rPr>
          <w:b/>
          <w:u w:val="single"/>
        </w:rPr>
        <w:t xml:space="preserve">170572</w:t>
      </w:r>
    </w:p>
    <w:p>
      <w:r>
        <w:t xml:space="preserve">@superguidetti Manchester on punainen, senkin typerä kusipää. https://t.co/yRcUgVbt65</w:t>
      </w:r>
    </w:p>
    <w:p>
      <w:r>
        <w:rPr>
          <w:b/>
          <w:u w:val="single"/>
        </w:rPr>
        <w:t xml:space="preserve">170573</w:t>
      </w:r>
    </w:p>
    <w:p>
      <w:r>
        <w:t xml:space="preserve">@AnotherUKGamer1 Olen jo mukana, senkin kusipää...</w:t>
      </w:r>
    </w:p>
    <w:p>
      <w:r>
        <w:rPr>
          <w:b/>
          <w:u w:val="single"/>
        </w:rPr>
        <w:t xml:space="preserve">170574</w:t>
      </w:r>
    </w:p>
    <w:p>
      <w:r>
        <w:t xml:space="preserve">@MahmoudWolf @issafares1997 Olet typerä kusipää, jos teet niin.</w:t>
      </w:r>
    </w:p>
    <w:p>
      <w:r>
        <w:rPr>
          <w:b/>
          <w:u w:val="single"/>
        </w:rPr>
        <w:t xml:space="preserve">170575</w:t>
      </w:r>
    </w:p>
    <w:p>
      <w:r>
        <w:t xml:space="preserve">@VanCommander Heh, sinä ja pelle pidätte vähän pyörästä, joka on tervejärkinen, eikö olekin? mrs oooooooh deathtraps sanoo kusipää autolla.</w:t>
      </w:r>
    </w:p>
    <w:p>
      <w:r>
        <w:rPr>
          <w:b/>
          <w:u w:val="single"/>
        </w:rPr>
        <w:t xml:space="preserve">170576</w:t>
      </w:r>
    </w:p>
    <w:p>
      <w:r>
        <w:t xml:space="preserve">@LibDems @timfarron Vitut tuosta paskasta. Et koskaan pääse sisään. Pidä huolta omastasi, senkin kusipää.</w:t>
      </w:r>
    </w:p>
    <w:p>
      <w:r>
        <w:rPr>
          <w:b/>
          <w:u w:val="single"/>
        </w:rPr>
        <w:t xml:space="preserve">170577</w:t>
      </w:r>
    </w:p>
    <w:p>
      <w:r>
        <w:t xml:space="preserve">@ahmedlmao @Hazardribble @mbatshuayi L YOU FUCKING CUNT</w:t>
      </w:r>
    </w:p>
    <w:p>
      <w:r>
        <w:rPr>
          <w:b/>
          <w:u w:val="single"/>
        </w:rPr>
        <w:t xml:space="preserve">170578</w:t>
      </w:r>
    </w:p>
    <w:p>
      <w:r>
        <w:t xml:space="preserve">@piersmorgan Ja miten vitussa olet päättänyt, miten on mielisairaus? Sinulla ei ole mitään vitun hajua ja sinun pitäisi paskoa vittuun! Vittu!</w:t>
      </w:r>
    </w:p>
    <w:p>
      <w:r>
        <w:rPr>
          <w:b/>
          <w:u w:val="single"/>
        </w:rPr>
        <w:t xml:space="preserve">170579</w:t>
      </w:r>
    </w:p>
    <w:p>
      <w:r>
        <w:t xml:space="preserve">@morgoth_rev @SennaLoveAlways Painu vittuun, senkin rasistinen kusipää.</w:t>
      </w:r>
    </w:p>
    <w:p>
      <w:r>
        <w:rPr>
          <w:b/>
          <w:u w:val="single"/>
        </w:rPr>
        <w:t xml:space="preserve">170580</w:t>
      </w:r>
    </w:p>
    <w:p>
      <w:r>
        <w:t xml:space="preserve">@northstand84 Hahaha, senkin kusipää.</w:t>
      </w:r>
    </w:p>
    <w:p>
      <w:r>
        <w:rPr>
          <w:b/>
          <w:u w:val="single"/>
        </w:rPr>
        <w:t xml:space="preserve">170581</w:t>
      </w:r>
    </w:p>
    <w:p>
      <w:r>
        <w:t xml:space="preserve">@A_for_Acid Senkin typerä kusipää! Love 🍦 me</w:t>
      </w:r>
    </w:p>
    <w:p>
      <w:r>
        <w:rPr>
          <w:b/>
          <w:u w:val="single"/>
        </w:rPr>
        <w:t xml:space="preserve">170582</w:t>
      </w:r>
    </w:p>
    <w:p>
      <w:r>
        <w:t xml:space="preserve">@JohnnyThoo Nekru aloitit vitun paskat minun kanssani vitun kusipää . joten tämä on sinun vikasi.  Ei olisi pitänyt vittu kommentoida yrittäen olla niin cool .</w:t>
      </w:r>
    </w:p>
    <w:p>
      <w:r>
        <w:rPr>
          <w:b/>
          <w:u w:val="single"/>
        </w:rPr>
        <w:t xml:space="preserve">170583</w:t>
      </w:r>
    </w:p>
    <w:p>
      <w:r>
        <w:t xml:space="preserve">@KellyAnnPolls oletko aina ollut täysi kusipää?</w:t>
      </w:r>
    </w:p>
    <w:p>
      <w:r>
        <w:rPr>
          <w:b/>
          <w:u w:val="single"/>
        </w:rPr>
        <w:t xml:space="preserve">170584</w:t>
      </w:r>
    </w:p>
    <w:p>
      <w:r>
        <w:t xml:space="preserve">@SK_Kudaa @ValidateKustomz @khaslz @Emeraldmara @TaintedCreampie @ProdigySkittzii Sinun täytyy olla outo mulkku, kun yrität päästä sisaresi kavereiden kanssa kuda</w:t>
      </w:r>
    </w:p>
    <w:p>
      <w:r>
        <w:rPr>
          <w:b/>
          <w:u w:val="single"/>
        </w:rPr>
        <w:t xml:space="preserve">170585</w:t>
      </w:r>
    </w:p>
    <w:p>
      <w:r>
        <w:t xml:space="preserve">@piersmorgan Putki alas, senkin surkea kusipää...</w:t>
      </w:r>
    </w:p>
    <w:p>
      <w:r>
        <w:rPr>
          <w:b/>
          <w:u w:val="single"/>
        </w:rPr>
        <w:t xml:space="preserve">170586</w:t>
      </w:r>
    </w:p>
    <w:p>
      <w:r>
        <w:t xml:space="preserve">@Mahrez22 painu vittuun, senkin kusipää.</w:t>
      </w:r>
    </w:p>
    <w:p>
      <w:r>
        <w:rPr>
          <w:b/>
          <w:u w:val="single"/>
        </w:rPr>
        <w:t xml:space="preserve">170587</w:t>
      </w:r>
    </w:p>
    <w:p>
      <w:r>
        <w:t xml:space="preserve">@shin_shin92 Babahahahahaha😂😂😂😂 ey i FOLD UP waiz dis video 😂😂😂😂😂😂😂😂 "get in your cunt"????😂😂😂😂😂😂</w:t>
      </w:r>
    </w:p>
    <w:p>
      <w:r>
        <w:rPr>
          <w:b/>
          <w:u w:val="single"/>
        </w:rPr>
        <w:t xml:space="preserve">170588</w:t>
      </w:r>
    </w:p>
    <w:p>
      <w:r>
        <w:t xml:space="preserve">@funtophantasize @EvanEdinger Oletko tyhmä, senkin paskiainen, se oli niin paska 😂 se sai kaikki tuntemani ihmiset haluamaan kuolla.</w:t>
      </w:r>
    </w:p>
    <w:p>
      <w:r>
        <w:rPr>
          <w:b/>
          <w:u w:val="single"/>
        </w:rPr>
        <w:t xml:space="preserve">170589</w:t>
      </w:r>
    </w:p>
    <w:p>
      <w:r>
        <w:t xml:space="preserve">@benrwilkinson1 Kuka laittoi pundin sinuun, röyhkeä kusipää x</w:t>
      </w:r>
    </w:p>
    <w:p>
      <w:r>
        <w:rPr>
          <w:b/>
          <w:u w:val="single"/>
        </w:rPr>
        <w:t xml:space="preserve">170590</w:t>
      </w:r>
    </w:p>
    <w:p>
      <w:r>
        <w:t xml:space="preserve">@bxndorski Toivotan sinulle parasta pikku kusipää ahaha😂😂😂😂😂</w:t>
      </w:r>
    </w:p>
    <w:p>
      <w:r>
        <w:rPr>
          <w:b/>
          <w:u w:val="single"/>
        </w:rPr>
        <w:t xml:space="preserve">170591</w:t>
      </w:r>
    </w:p>
    <w:p>
      <w:r>
        <w:t xml:space="preserve">@Ram_Senussi_ Ehkä miellyttävä sinulle, senkin kusipää. Kumpi olisi mieluummin peukalo vai keskisormi pyllyssäsi?</w:t>
      </w:r>
    </w:p>
    <w:p>
      <w:r>
        <w:rPr>
          <w:b/>
          <w:u w:val="single"/>
        </w:rPr>
        <w:t xml:space="preserve">170592</w:t>
      </w:r>
    </w:p>
    <w:p>
      <w:r>
        <w:t xml:space="preserve">@Trisurr Seuraavan kerran kun yrität liukua sisareni dms:ään, hakkaan tyhmää persettäsi, sain sen vitun kusipää.</w:t>
      </w:r>
    </w:p>
    <w:p>
      <w:r>
        <w:rPr>
          <w:b/>
          <w:u w:val="single"/>
        </w:rPr>
        <w:t xml:space="preserve">170593</w:t>
      </w:r>
    </w:p>
    <w:p>
      <w:r>
        <w:t xml:space="preserve">@jcpmatthew @RuthDavidsonMSP Painu vittuun, senkin #RedArmy-vittu #ImWithRuth #TacklingTheRealIssues #ClearBlueWater #StopMuslamicLaw #BetterTogether #No2EU #SDL</w:t>
      </w:r>
    </w:p>
    <w:p>
      <w:r>
        <w:rPr>
          <w:b/>
          <w:u w:val="single"/>
        </w:rPr>
        <w:t xml:space="preserve">170594</w:t>
      </w:r>
    </w:p>
    <w:p>
      <w:r>
        <w:t xml:space="preserve">@somiya_ahmed @CyclingMikey Sinä valtava kusipää.</w:t>
      </w:r>
    </w:p>
    <w:p>
      <w:r>
        <w:rPr>
          <w:b/>
          <w:u w:val="single"/>
        </w:rPr>
        <w:t xml:space="preserve">170595</w:t>
      </w:r>
    </w:p>
    <w:p>
      <w:r>
        <w:t xml:space="preserve">@Mikeyskeet09 Senkin läski kusipää.</w:t>
      </w:r>
    </w:p>
    <w:p>
      <w:r>
        <w:rPr>
          <w:b/>
          <w:u w:val="single"/>
        </w:rPr>
        <w:t xml:space="preserve">170596</w:t>
      </w:r>
    </w:p>
    <w:p>
      <w:r>
        <w:t xml:space="preserve">@StewyQ Ok kaveri, £ 20 miljoonaa puntaa paskaa, minun kuollut Nan olisi voinut tehdä tuon maalin, ja sinä sinä kusipää Fletcher, jolle ei ole annettu peliaikaa, muki</w:t>
      </w:r>
    </w:p>
    <w:p>
      <w:r>
        <w:rPr>
          <w:b/>
          <w:u w:val="single"/>
        </w:rPr>
        <w:t xml:space="preserve">170597</w:t>
      </w:r>
    </w:p>
    <w:p>
      <w:r>
        <w:t xml:space="preserve">@harrisonlear_ happy birthday u cunt x https://t.co/M8xfUNP4jO</w:t>
      </w:r>
    </w:p>
    <w:p>
      <w:r>
        <w:rPr>
          <w:b/>
          <w:u w:val="single"/>
        </w:rPr>
        <w:t xml:space="preserve">170598</w:t>
      </w:r>
    </w:p>
    <w:p>
      <w:r>
        <w:t xml:space="preserve">@TeamReichenbach Tiedätkö, olisin paljon mieluummin raivoava kusipää kuin harhapari tietokoneen kanssa.</w:t>
      </w:r>
    </w:p>
    <w:p>
      <w:r>
        <w:rPr>
          <w:b/>
          <w:u w:val="single"/>
        </w:rPr>
        <w:t xml:space="preserve">170599</w:t>
      </w:r>
    </w:p>
    <w:p>
      <w:r>
        <w:t xml:space="preserve">@dxrpi @LWhannell @kelcynical @l_n5 @nowthisnews @AyeeAyeeAlondra Olet helvetin tyhmä kusipää - todella tyhmä.</w:t>
      </w:r>
    </w:p>
    <w:p>
      <w:r>
        <w:rPr>
          <w:b/>
          <w:u w:val="single"/>
        </w:rPr>
        <w:t xml:space="preserve">170600</w:t>
      </w:r>
    </w:p>
    <w:p>
      <w:r>
        <w:t xml:space="preserve">@stephshaw06 @OfficialRHOCH Sinun pitää hankkia elämä, senkin pullea pikku kusipää! 🙊</w:t>
      </w:r>
    </w:p>
    <w:p>
      <w:r>
        <w:rPr>
          <w:b/>
          <w:u w:val="single"/>
        </w:rPr>
        <w:t xml:space="preserve">170601</w:t>
      </w:r>
    </w:p>
    <w:p>
      <w:r>
        <w:t xml:space="preserve">@Mastertonjamie @Jenkins_ellis Jamie, senkin utelias inkiväärimulkku. Hän postaisi sen tänne, jos haluaisi kaikkien tietävän...</w:t>
      </w:r>
    </w:p>
    <w:p>
      <w:r>
        <w:rPr>
          <w:b/>
          <w:u w:val="single"/>
        </w:rPr>
        <w:t xml:space="preserve">170602</w:t>
      </w:r>
    </w:p>
    <w:p>
      <w:r>
        <w:t xml:space="preserve">@josshhh_W_98 onnellista syntymäpäivää u posketon Nandon, cocos shuffling, topmanin kusipää</w:t>
      </w:r>
    </w:p>
    <w:p>
      <w:r>
        <w:rPr>
          <w:b/>
          <w:u w:val="single"/>
        </w:rPr>
        <w:t xml:space="preserve">170603</w:t>
      </w:r>
    </w:p>
    <w:p>
      <w:r>
        <w:t xml:space="preserve">@Podolski10 toivottavasti kuolet syöpään, senkin huoripukki. paskannan kuolleesi päälle, senkin paskiainen.</w:t>
      </w:r>
    </w:p>
    <w:p>
      <w:r>
        <w:rPr>
          <w:b/>
          <w:u w:val="single"/>
        </w:rPr>
        <w:t xml:space="preserve">170604</w:t>
      </w:r>
    </w:p>
    <w:p>
      <w:r>
        <w:t xml:space="preserve">@MuddletsHabbo LMAOOOOOOOOO rakastan sinua pooplets ya didgeridoo cunt 💖</w:t>
      </w:r>
    </w:p>
    <w:p>
      <w:r>
        <w:rPr>
          <w:b/>
          <w:u w:val="single"/>
        </w:rPr>
        <w:t xml:space="preserve">170605</w:t>
      </w:r>
    </w:p>
    <w:p>
      <w:r>
        <w:t xml:space="preserve">@KqwqqiiIRL @hannahxxrose Haluan nähdä sinut perma bannattu hypixel senkin kusipää</w:t>
      </w:r>
    </w:p>
    <w:p>
      <w:r>
        <w:rPr>
          <w:b/>
          <w:u w:val="single"/>
        </w:rPr>
        <w:t xml:space="preserve">170606</w:t>
      </w:r>
    </w:p>
    <w:p>
      <w:r>
        <w:t xml:space="preserve">@fizzer18 miksi olet aina Arsenalia vastaan? Pelaaja pitää Giroudia boksilla ja sinä kannatat päätöstä. Olet niin kusipää.</w:t>
      </w:r>
    </w:p>
    <w:p>
      <w:r>
        <w:rPr>
          <w:b/>
          <w:u w:val="single"/>
        </w:rPr>
        <w:t xml:space="preserve">170607</w:t>
      </w:r>
    </w:p>
    <w:p>
      <w:r>
        <w:t xml:space="preserve">@JesseLingard @ManUtd @adidasUK Useless cunt, jätä seuramme, martial ansaitsee paikkasi.</w:t>
      </w:r>
    </w:p>
    <w:p>
      <w:r>
        <w:rPr>
          <w:b/>
          <w:u w:val="single"/>
        </w:rPr>
        <w:t xml:space="preserve">170608</w:t>
      </w:r>
    </w:p>
    <w:p>
      <w:r>
        <w:t xml:space="preserve">@HeyTammyBruce @johnnydollar01 Vilpitön anteeksipyyntö. Senkin valehteleva hutsu.</w:t>
      </w:r>
    </w:p>
    <w:p>
      <w:r>
        <w:rPr>
          <w:b/>
          <w:u w:val="single"/>
        </w:rPr>
        <w:t xml:space="preserve">170609</w:t>
      </w:r>
    </w:p>
    <w:p>
      <w:r>
        <w:t xml:space="preserve">@RomeoVie sinun Cunt tuosta 😂😂😂😂😂😂 miten voit tehdä hänelle noin</w:t>
      </w:r>
    </w:p>
    <w:p>
      <w:r>
        <w:rPr>
          <w:b/>
          <w:u w:val="single"/>
        </w:rPr>
        <w:t xml:space="preserve">170610</w:t>
      </w:r>
    </w:p>
    <w:p>
      <w:r>
        <w:t xml:space="preserve">@thaisyali En ollut antaa sinulle huutaa, senkin typerä kusipää!</w:t>
      </w:r>
    </w:p>
    <w:p>
      <w:r>
        <w:rPr>
          <w:b/>
          <w:u w:val="single"/>
        </w:rPr>
        <w:t xml:space="preserve">170611</w:t>
      </w:r>
    </w:p>
    <w:p>
      <w:r>
        <w:t xml:space="preserve">@ShuaibManjra @maggsnaidu @durandjean @helenzille En voi lukea sitä twiitistäsi, senkin tyhmä kusipää. Postaat poistetun twiitin ja sitten väität, kun sitä ei voi lukea.</w:t>
      </w:r>
    </w:p>
    <w:p>
      <w:r>
        <w:rPr>
          <w:b/>
          <w:u w:val="single"/>
        </w:rPr>
        <w:t xml:space="preserve">170612</w:t>
      </w:r>
    </w:p>
    <w:p>
      <w:r>
        <w:t xml:space="preserve">@LeanboxSlut "Mhmm.~ Lonkerot kietoutuvat lihavien utareidenne ympärille, pakottaen itsensä kurkkuihinne ja pilluihinne, samalla kun kyntelen persettäsi takaapäin.~"</w:t>
      </w:r>
    </w:p>
    <w:p>
      <w:r>
        <w:rPr>
          <w:b/>
          <w:u w:val="single"/>
        </w:rPr>
        <w:t xml:space="preserve">170613</w:t>
      </w:r>
    </w:p>
    <w:p>
      <w:r>
        <w:t xml:space="preserve">@GeorgeEvans70 @ReadingFC Senkin kusipää.</w:t>
      </w:r>
    </w:p>
    <w:p>
      <w:r>
        <w:rPr>
          <w:b/>
          <w:u w:val="single"/>
        </w:rPr>
        <w:t xml:space="preserve">170614</w:t>
      </w:r>
    </w:p>
    <w:p>
      <w:r>
        <w:t xml:space="preserve">@vapelips hei tyhmä kusipää luulitko todella, että minun lisäämiseni tähän homoperse-ryhmään oli hyvä idea, koska olen selvästi loukannut teitä lumihiutaleita, jumalauta!</w:t>
      </w:r>
    </w:p>
    <w:p>
      <w:r>
        <w:rPr>
          <w:b/>
          <w:u w:val="single"/>
        </w:rPr>
        <w:t xml:space="preserve">170615</w:t>
      </w:r>
    </w:p>
    <w:p>
      <w:r>
        <w:t xml:space="preserve">@piersmorgan olet hieman vähemmän kusipää kuin Trump, joten se voisi tapahtua.</w:t>
      </w:r>
    </w:p>
    <w:p>
      <w:r>
        <w:rPr>
          <w:b/>
          <w:u w:val="single"/>
        </w:rPr>
        <w:t xml:space="preserve">170616</w:t>
      </w:r>
    </w:p>
    <w:p>
      <w:r>
        <w:t xml:space="preserve">@Chickmeh Olet leikannut minut pois profiilikuvastasi, senkin kusipää!</w:t>
      </w:r>
    </w:p>
    <w:p>
      <w:r>
        <w:rPr>
          <w:b/>
          <w:u w:val="single"/>
        </w:rPr>
        <w:t xml:space="preserve">170617</w:t>
      </w:r>
    </w:p>
    <w:p>
      <w:r>
        <w:t xml:space="preserve">@EoinPal haluaisin nähdä sinun yrittävän, kusipää.</w:t>
      </w:r>
    </w:p>
    <w:p>
      <w:r>
        <w:rPr>
          <w:b/>
          <w:u w:val="single"/>
        </w:rPr>
        <w:t xml:space="preserve">170618</w:t>
      </w:r>
    </w:p>
    <w:p>
      <w:r>
        <w:t xml:space="preserve">@stephenwstahl Painu vittuun, senkin typerä kanadalainen kusipää.</w:t>
      </w:r>
    </w:p>
    <w:p>
      <w:r>
        <w:rPr>
          <w:b/>
          <w:u w:val="single"/>
        </w:rPr>
        <w:t xml:space="preserve">170619</w:t>
      </w:r>
    </w:p>
    <w:p>
      <w:r>
        <w:t xml:space="preserve">@PPGYT11 sinun täytyy tilata liittyäksesi läskipillukerhoon, älä jää jälkeen.</w:t>
      </w:r>
    </w:p>
    <w:p>
      <w:r>
        <w:rPr>
          <w:b/>
          <w:u w:val="single"/>
        </w:rPr>
        <w:t xml:space="preserve">170620</w:t>
      </w:r>
    </w:p>
    <w:p>
      <w:r>
        <w:t xml:space="preserve">@MyVeganMealPlan unfollow me you cunt https://t.co/SOdoWR5S9Q</w:t>
      </w:r>
    </w:p>
    <w:p>
      <w:r>
        <w:rPr>
          <w:b/>
          <w:u w:val="single"/>
        </w:rPr>
        <w:t xml:space="preserve">170621</w:t>
      </w:r>
    </w:p>
    <w:p>
      <w:r>
        <w:t xml:space="preserve">@CharlieOleary_ Oh u cunt😐 mutta kiitos vanha poika</w:t>
      </w:r>
    </w:p>
    <w:p>
      <w:r>
        <w:rPr>
          <w:b/>
          <w:u w:val="single"/>
        </w:rPr>
        <w:t xml:space="preserve">170622</w:t>
      </w:r>
    </w:p>
    <w:p>
      <w:r>
        <w:t xml:space="preserve">@nicolaakerrx I'll fuck your cunt off u twat</w:t>
      </w:r>
    </w:p>
    <w:p>
      <w:r>
        <w:rPr>
          <w:b/>
          <w:u w:val="single"/>
        </w:rPr>
        <w:t xml:space="preserve">170623</w:t>
      </w:r>
    </w:p>
    <w:p>
      <w:r>
        <w:t xml:space="preserve">@evebetts21 En voi uskoa, että joku on oikeasti ottanut niin paljon aikaa elämästään ollakseen holhoava kusipää sinua kohtaan 😂😂😂</w:t>
      </w:r>
    </w:p>
    <w:p>
      <w:r>
        <w:rPr>
          <w:b/>
          <w:u w:val="single"/>
        </w:rPr>
        <w:t xml:space="preserve">170624</w:t>
      </w:r>
    </w:p>
    <w:p>
      <w:r>
        <w:t xml:space="preserve">@Nickbrownn3 @Gracie2Ben Olet kamala kusipää.</w:t>
      </w:r>
    </w:p>
    <w:p>
      <w:r>
        <w:rPr>
          <w:b/>
          <w:u w:val="single"/>
        </w:rPr>
        <w:t xml:space="preserve">170625</w:t>
      </w:r>
    </w:p>
    <w:p>
      <w:r>
        <w:t xml:space="preserve">@Alexander_Da_3 @justcallmeanaly Liity taas ryhmään, senkin kusipää.</w:t>
      </w:r>
    </w:p>
    <w:p>
      <w:r>
        <w:rPr>
          <w:b/>
          <w:u w:val="single"/>
        </w:rPr>
        <w:t xml:space="preserve">170626</w:t>
      </w:r>
    </w:p>
    <w:p>
      <w:r>
        <w:t xml:space="preserve">@Xx_B__xX Vau tästä tietää, että hyväksikäyttöni on pahaa, kun on tottunut siihen 😂 vitun mulkku!</w:t>
      </w:r>
    </w:p>
    <w:p>
      <w:r>
        <w:rPr>
          <w:b/>
          <w:u w:val="single"/>
        </w:rPr>
        <w:t xml:space="preserve">170627</w:t>
      </w:r>
    </w:p>
    <w:p>
      <w:r>
        <w:t xml:space="preserve">@godhatessamanda Kenen kanssa hän oli? Voi Olisit voinut sanoa: "Kerronko (kenen kanssa hän onkaan) siitä, kuinka olet kaksinaamainen kusipää luokassa?".</w:t>
      </w:r>
    </w:p>
    <w:p>
      <w:r>
        <w:rPr>
          <w:b/>
          <w:u w:val="single"/>
        </w:rPr>
        <w:t xml:space="preserve">170628</w:t>
      </w:r>
    </w:p>
    <w:p>
      <w:r>
        <w:t xml:space="preserve">@DarlingGenghis @asda Miksi vihaat miehiä, senkin seksistinen vihamielinen kusipää?</w:t>
      </w:r>
    </w:p>
    <w:p>
      <w:r>
        <w:rPr>
          <w:b/>
          <w:u w:val="single"/>
        </w:rPr>
        <w:t xml:space="preserve">170629</w:t>
      </w:r>
    </w:p>
    <w:p>
      <w:r>
        <w:t xml:space="preserve">@ItsShake4ndbake @ThelightDevil Tämän takia u vihaa u tyhmä kusipää pussi toivottavasti kuolet pian</w:t>
      </w:r>
    </w:p>
    <w:p>
      <w:r>
        <w:rPr>
          <w:b/>
          <w:u w:val="single"/>
        </w:rPr>
        <w:t xml:space="preserve">170630</w:t>
      </w:r>
    </w:p>
    <w:p>
      <w:r>
        <w:t xml:space="preserve">@MichaelLaing97 Olet niin surkea kusipää...</w:t>
      </w:r>
    </w:p>
    <w:p>
      <w:r>
        <w:rPr>
          <w:b/>
          <w:u w:val="single"/>
        </w:rPr>
        <w:t xml:space="preserve">170631</w:t>
      </w:r>
    </w:p>
    <w:p>
      <w:r>
        <w:t xml:space="preserve">@theresa_may Olet kusipää. Koska olen amerikkalainen enkä ole teidän IT-fasisminne alainen, minulla on laillinen oikeus sanoa noin. Cunt</w:t>
      </w:r>
    </w:p>
    <w:p>
      <w:r>
        <w:rPr>
          <w:b/>
          <w:u w:val="single"/>
        </w:rPr>
        <w:t xml:space="preserve">170632</w:t>
      </w:r>
    </w:p>
    <w:p>
      <w:r>
        <w:t xml:space="preserve">@davidgold Poista tämä twiitti, senkin typerä kusipää!</w:t>
      </w:r>
    </w:p>
    <w:p>
      <w:r>
        <w:rPr>
          <w:b/>
          <w:u w:val="single"/>
        </w:rPr>
        <w:t xml:space="preserve">170633</w:t>
      </w:r>
    </w:p>
    <w:p>
      <w:r>
        <w:t xml:space="preserve">@ViCydonia319 Juuri niin. he eivät koskaan kuuntele sinua, jos olet paskiainen, se vain päätyy vituttaa molemmat molemmat kaikki pois</w:t>
      </w:r>
    </w:p>
    <w:p>
      <w:r>
        <w:rPr>
          <w:b/>
          <w:u w:val="single"/>
        </w:rPr>
        <w:t xml:space="preserve">170634</w:t>
      </w:r>
    </w:p>
    <w:p>
      <w:r>
        <w:t xml:space="preserve">@Dioxology @LCFC No me voitimme sen, senkin hölmö paskiainen, ja sinä et ole voittanut mitään!</w:t>
      </w:r>
    </w:p>
    <w:p>
      <w:r>
        <w:rPr>
          <w:b/>
          <w:u w:val="single"/>
        </w:rPr>
        <w:t xml:space="preserve">170635</w:t>
      </w:r>
    </w:p>
    <w:p>
      <w:r>
        <w:t xml:space="preserve">@Murph_LFC Toki olemme juuri lahjoittaneet sen sinulle, Kos lähetti tyhmän kusipään pois.</w:t>
      </w:r>
    </w:p>
    <w:p>
      <w:r>
        <w:rPr>
          <w:b/>
          <w:u w:val="single"/>
        </w:rPr>
        <w:t xml:space="preserve">170636</w:t>
      </w:r>
    </w:p>
    <w:p>
      <w:r>
        <w:t xml:space="preserve">@HITEXECUTIVE Kirjoitit 'cunt' väärin</w:t>
        <w:br/>
        <w:br/>
        <w:t xml:space="preserve">#trumpsaudi</w:t>
      </w:r>
    </w:p>
    <w:p>
      <w:r>
        <w:rPr>
          <w:b/>
          <w:u w:val="single"/>
        </w:rPr>
        <w:t xml:space="preserve">170637</w:t>
      </w:r>
    </w:p>
    <w:p>
      <w:r>
        <w:t xml:space="preserve">@LFC_Belief @SuperSheyi haha rakastan C-sanaa. Joo @SuperSheyi senkin kusipää.</w:t>
      </w:r>
    </w:p>
    <w:p>
      <w:r>
        <w:rPr>
          <w:b/>
          <w:u w:val="single"/>
        </w:rPr>
        <w:t xml:space="preserve">170638</w:t>
      </w:r>
    </w:p>
    <w:p>
      <w:r>
        <w:t xml:space="preserve">@efc1967 @cbutler1878 Ja uskalla ilmaista mielipiteesi toisin ja sinut paljastetaan kusipääksi . Kaupunki on juuri noussut tuosta takapajuisesta ajattelutavasta .</w:t>
      </w:r>
    </w:p>
    <w:p>
      <w:r>
        <w:rPr>
          <w:b/>
          <w:u w:val="single"/>
        </w:rPr>
        <w:t xml:space="preserve">170639</w:t>
      </w:r>
    </w:p>
    <w:p>
      <w:r>
        <w:t xml:space="preserve">@lizzie1matthews En voi u cunt minun uusi puutarha on pieni 😭 dw tho baby olet jo tehnyt leikkauksen xxx</w:t>
      </w:r>
    </w:p>
    <w:p>
      <w:r>
        <w:rPr>
          <w:b/>
          <w:u w:val="single"/>
        </w:rPr>
        <w:t xml:space="preserve">170640</w:t>
      </w:r>
    </w:p>
    <w:p>
      <w:r>
        <w:t xml:space="preserve">@StashDaDon Kiitos, senkin huijaava rasistinen kusipää!</w:t>
      </w:r>
    </w:p>
    <w:p>
      <w:r>
        <w:rPr>
          <w:b/>
          <w:u w:val="single"/>
        </w:rPr>
        <w:t xml:space="preserve">170641</w:t>
      </w:r>
    </w:p>
    <w:p>
      <w:r>
        <w:t xml:space="preserve">@amess2704 hän on poissa elämästäni. Valmis. Voisitko pyytää Arrania menemään potkimaan sitä kusipäätä?</w:t>
      </w:r>
    </w:p>
    <w:p>
      <w:r>
        <w:rPr>
          <w:b/>
          <w:u w:val="single"/>
        </w:rPr>
        <w:t xml:space="preserve">170642</w:t>
      </w:r>
    </w:p>
    <w:p>
      <w:r>
        <w:t xml:space="preserve">@MrDtAFC Aion kutsua sinua kusipääksi joka päivä vuoden ajan ja odottaa, että taputat minulle sen jälkeen 👍.</w:t>
      </w:r>
    </w:p>
    <w:p>
      <w:r>
        <w:rPr>
          <w:b/>
          <w:u w:val="single"/>
        </w:rPr>
        <w:t xml:space="preserve">170643</w:t>
      </w:r>
    </w:p>
    <w:p>
      <w:r>
        <w:t xml:space="preserve">@Brycie59 @AndyNewportPA Sanoisitko noin jollekin muulle joukkueelle kuin Sevcolle? Ei, et sanoisi. Pakkomielteinen kusipää.</w:t>
      </w:r>
    </w:p>
    <w:p>
      <w:r>
        <w:rPr>
          <w:b/>
          <w:u w:val="single"/>
        </w:rPr>
        <w:t xml:space="preserve">170644</w:t>
      </w:r>
    </w:p>
    <w:p>
      <w:r>
        <w:t xml:space="preserve">@GullitR Turpa kiinni, senkin vanha mulkku!</w:t>
      </w:r>
    </w:p>
    <w:p>
      <w:r>
        <w:rPr>
          <w:b/>
          <w:u w:val="single"/>
        </w:rPr>
        <w:t xml:space="preserve">170645</w:t>
      </w:r>
    </w:p>
    <w:p>
      <w:r>
        <w:t xml:space="preserve">@Tridg98 Mitä sinä opiskelet, miten olla kusipää?</w:t>
      </w:r>
    </w:p>
    <w:p>
      <w:r>
        <w:rPr>
          <w:b/>
          <w:u w:val="single"/>
        </w:rPr>
        <w:t xml:space="preserve">170646</w:t>
      </w:r>
    </w:p>
    <w:p>
      <w:r>
        <w:t xml:space="preserve">@theworldofcrap Painu vittuun, senkin kusipää.</w:t>
      </w:r>
    </w:p>
    <w:p>
      <w:r>
        <w:rPr>
          <w:b/>
          <w:u w:val="single"/>
        </w:rPr>
        <w:t xml:space="preserve">170647</w:t>
      </w:r>
    </w:p>
    <w:p>
      <w:r>
        <w:t xml:space="preserve">@mz55qrf Valitsi olla olematta. Villieläimiä ei ole tehty sinun viihdytykseksesi. Mikä vittumainen ajatus. Btw Oletukset ovat vain tietämättömiä arvauksia.</w:t>
      </w:r>
    </w:p>
    <w:p>
      <w:r>
        <w:rPr>
          <w:b/>
          <w:u w:val="single"/>
        </w:rPr>
        <w:t xml:space="preserve">170648</w:t>
      </w:r>
    </w:p>
    <w:p>
      <w:r>
        <w:t xml:space="preserve">@David_Leavitt olet täysi kusipää, kun sanot noin.</w:t>
      </w:r>
    </w:p>
    <w:p>
      <w:r>
        <w:rPr>
          <w:b/>
          <w:u w:val="single"/>
        </w:rPr>
        <w:t xml:space="preserve">170649</w:t>
      </w:r>
    </w:p>
    <w:p>
      <w:r>
        <w:t xml:space="preserve">@Ivins26 pudota ego paskan paska vittu</w:t>
      </w:r>
    </w:p>
    <w:p>
      <w:r>
        <w:rPr>
          <w:b/>
          <w:u w:val="single"/>
        </w:rPr>
        <w:t xml:space="preserve">170650</w:t>
      </w:r>
    </w:p>
    <w:p>
      <w:r>
        <w:t xml:space="preserve">@oVezio @KEEMSTAR Vitsailet ihmisistä, jotka ovat kuolleet, surullinen alhainen elämä kusipää.</w:t>
      </w:r>
    </w:p>
    <w:p>
      <w:r>
        <w:rPr>
          <w:b/>
          <w:u w:val="single"/>
        </w:rPr>
        <w:t xml:space="preserve">170651</w:t>
      </w:r>
    </w:p>
    <w:p>
      <w:r>
        <w:t xml:space="preserve">@blazeO213 @terrychristian Mikä kusipää. Sanoisin, että olit vähintään Q-listalla. Ehkä jopa K-luokassa.</w:t>
      </w:r>
    </w:p>
    <w:p>
      <w:r>
        <w:rPr>
          <w:b/>
          <w:u w:val="single"/>
        </w:rPr>
        <w:t xml:space="preserve">170652</w:t>
      </w:r>
    </w:p>
    <w:p>
      <w:r>
        <w:t xml:space="preserve">@CGBPosts Hanki faktat kuntoon, typerä kusipää, hänen bon Appétit -esityksessään on useita drag queenejä. Lopeta tämä hölynpöly ✋</w:t>
      </w:r>
    </w:p>
    <w:p>
      <w:r>
        <w:rPr>
          <w:b/>
          <w:u w:val="single"/>
        </w:rPr>
        <w:t xml:space="preserve">170653</w:t>
      </w:r>
    </w:p>
    <w:p>
      <w:r>
        <w:t xml:space="preserve">@SouthLoneStar Emme halua rukouksiasi, senkin pikku paskiainen. Kukaan ei ole edes maininnut sanaa muslimi tai islam...</w:t>
      </w:r>
    </w:p>
    <w:p>
      <w:r>
        <w:rPr>
          <w:b/>
          <w:u w:val="single"/>
        </w:rPr>
        <w:t xml:space="preserve">170654</w:t>
      </w:r>
    </w:p>
    <w:p>
      <w:r>
        <w:t xml:space="preserve">@Yooperman93 painu vittuun, senkin kusipää.</w:t>
      </w:r>
    </w:p>
    <w:p>
      <w:r>
        <w:rPr>
          <w:b/>
          <w:u w:val="single"/>
        </w:rPr>
        <w:t xml:space="preserve">170655</w:t>
      </w:r>
    </w:p>
    <w:p>
      <w:r>
        <w:t xml:space="preserve">@sweaty2298 (kun tiedät, että väitteesi on pätemätön ja olet itse se mauton mulkku, joten käännyt typerien vitsien tekoon).</w:t>
      </w:r>
    </w:p>
    <w:p>
      <w:r>
        <w:rPr>
          <w:b/>
          <w:u w:val="single"/>
        </w:rPr>
        <w:t xml:space="preserve">170656</w:t>
      </w:r>
    </w:p>
    <w:p>
      <w:r>
        <w:t xml:space="preserve">@bandoreIo kiitos olisi riittänyt, senkin kiittämätön naisvihamielinen kusipää.</w:t>
      </w:r>
    </w:p>
    <w:p>
      <w:r>
        <w:rPr>
          <w:b/>
          <w:u w:val="single"/>
        </w:rPr>
        <w:t xml:space="preserve">170657</w:t>
      </w:r>
    </w:p>
    <w:p>
      <w:r>
        <w:t xml:space="preserve">@jossthomas98 @wilfriedbony @stokecity Yritä kertoa minulle, että bafe on parempi, niin u on kusipää.</w:t>
      </w:r>
    </w:p>
    <w:p>
      <w:r>
        <w:rPr>
          <w:b/>
          <w:u w:val="single"/>
        </w:rPr>
        <w:t xml:space="preserve">170658</w:t>
      </w:r>
    </w:p>
    <w:p>
      <w:r>
        <w:t xml:space="preserve">@Tom_Winter mikä on lähteenne, senkin halveksittava kusipää.</w:t>
      </w:r>
    </w:p>
    <w:p>
      <w:r>
        <w:rPr>
          <w:b/>
          <w:u w:val="single"/>
        </w:rPr>
        <w:t xml:space="preserve">170659</w:t>
      </w:r>
    </w:p>
    <w:p>
      <w:r>
        <w:t xml:space="preserve">@somerandomcob @ShireShitposter Älä kutsu minua kaveriksi, senkin tylsä kusipää.</w:t>
      </w:r>
    </w:p>
    <w:p>
      <w:r>
        <w:rPr>
          <w:b/>
          <w:u w:val="single"/>
        </w:rPr>
        <w:t xml:space="preserve">170660</w:t>
      </w:r>
    </w:p>
    <w:p>
      <w:r>
        <w:t xml:space="preserve">@Maxam2pm @JakeBourne11 Nähdään siellä, kusipää.</w:t>
      </w:r>
    </w:p>
    <w:p>
      <w:r>
        <w:rPr>
          <w:b/>
          <w:u w:val="single"/>
        </w:rPr>
        <w:t xml:space="preserve">170661</w:t>
      </w:r>
    </w:p>
    <w:p>
      <w:r>
        <w:t xml:space="preserve">@Peacepipepepro Hyvä mies soita suon puolelle milloin tahansa ja sano se päin naamaa u cunt</w:t>
      </w:r>
    </w:p>
    <w:p>
      <w:r>
        <w:rPr>
          <w:b/>
          <w:u w:val="single"/>
        </w:rPr>
        <w:t xml:space="preserve">170662</w:t>
      </w:r>
    </w:p>
    <w:p>
      <w:r>
        <w:t xml:space="preserve">@David_Leavitt Olet platinaluokan kusipää.</w:t>
      </w:r>
    </w:p>
    <w:p>
      <w:r>
        <w:rPr>
          <w:b/>
          <w:u w:val="single"/>
        </w:rPr>
        <w:t xml:space="preserve">170663</w:t>
      </w:r>
    </w:p>
    <w:p>
      <w:r>
        <w:t xml:space="preserve">@Xintani_ @MichaelRCusack Croooikey u cheeky cunt.</w:t>
      </w:r>
    </w:p>
    <w:p>
      <w:r>
        <w:rPr>
          <w:b/>
          <w:u w:val="single"/>
        </w:rPr>
        <w:t xml:space="preserve">170664</w:t>
      </w:r>
    </w:p>
    <w:p>
      <w:r>
        <w:t xml:space="preserve">@David_Leavitt Senkin sairas kusipää!</w:t>
      </w:r>
    </w:p>
    <w:p>
      <w:r>
        <w:rPr>
          <w:b/>
          <w:u w:val="single"/>
        </w:rPr>
        <w:t xml:space="preserve">170665</w:t>
      </w:r>
    </w:p>
    <w:p>
      <w:r>
        <w:t xml:space="preserve">@sr_smoke @bsjett Ihmiset, jotka kuolivat, olivat oikeutettuja kusipäitä???</w:t>
        <w:br/>
        <w:t xml:space="preserve"> Jos todella uskot tuohon, olet täysi mulkku!</w:t>
      </w:r>
    </w:p>
    <w:p>
      <w:r>
        <w:rPr>
          <w:b/>
          <w:u w:val="single"/>
        </w:rPr>
        <w:t xml:space="preserve">170666</w:t>
      </w:r>
    </w:p>
    <w:p>
      <w:r>
        <w:t xml:space="preserve">@David_Leavitt Olet kusipää.</w:t>
      </w:r>
    </w:p>
    <w:p>
      <w:r>
        <w:rPr>
          <w:b/>
          <w:u w:val="single"/>
        </w:rPr>
        <w:t xml:space="preserve">170667</w:t>
      </w:r>
    </w:p>
    <w:p>
      <w:r>
        <w:t xml:space="preserve">@David_Leavitt Poista tilisi. Olet kusipää.</w:t>
      </w:r>
    </w:p>
    <w:p>
      <w:r>
        <w:rPr>
          <w:b/>
          <w:u w:val="single"/>
        </w:rPr>
        <w:t xml:space="preserve">170668</w:t>
      </w:r>
    </w:p>
    <w:p>
      <w:r>
        <w:t xml:space="preserve">@David_Leavitt Painu vittuun, senkin ruma kusipää.</w:t>
      </w:r>
    </w:p>
    <w:p>
      <w:r>
        <w:rPr>
          <w:b/>
          <w:u w:val="single"/>
        </w:rPr>
        <w:t xml:space="preserve">170669</w:t>
      </w:r>
    </w:p>
    <w:p>
      <w:r>
        <w:t xml:space="preserve">@David_Leavitt On parempia tapoja lisätä seuraajia, kusipää.</w:t>
      </w:r>
    </w:p>
    <w:p>
      <w:r>
        <w:rPr>
          <w:b/>
          <w:u w:val="single"/>
        </w:rPr>
        <w:t xml:space="preserve">170670</w:t>
      </w:r>
    </w:p>
    <w:p>
      <w:r>
        <w:t xml:space="preserve">@vdabluuu @jack10davidson Jack u cunt u parempi ruokkia häntä hyvin</w:t>
      </w:r>
    </w:p>
    <w:p>
      <w:r>
        <w:rPr>
          <w:b/>
          <w:u w:val="single"/>
        </w:rPr>
        <w:t xml:space="preserve">170671</w:t>
      </w:r>
    </w:p>
    <w:p>
      <w:r>
        <w:t xml:space="preserve">@David_Leavitt Sinä vitun kusipää!</w:t>
      </w:r>
    </w:p>
    <w:p>
      <w:r>
        <w:rPr>
          <w:b/>
          <w:u w:val="single"/>
        </w:rPr>
        <w:t xml:space="preserve">170672</w:t>
      </w:r>
    </w:p>
    <w:p>
      <w:r>
        <w:t xml:space="preserve">@David_Leavitt Äitisi olisi pitänyt heittää lumipallolla siittiöitä, jotka tekivät sinusta epähauskan, ämmäperseen, nynnyn naaman takaisin isäsi suuhun.</w:t>
      </w:r>
    </w:p>
    <w:p>
      <w:r>
        <w:rPr>
          <w:b/>
          <w:u w:val="single"/>
        </w:rPr>
        <w:t xml:space="preserve">170673</w:t>
      </w:r>
    </w:p>
    <w:p>
      <w:r>
        <w:t xml:space="preserve">@David_Leavitt Olet huippuluokan kusipää.</w:t>
      </w:r>
    </w:p>
    <w:p>
      <w:r>
        <w:rPr>
          <w:b/>
          <w:u w:val="single"/>
        </w:rPr>
        <w:t xml:space="preserve">170674</w:t>
      </w:r>
    </w:p>
    <w:p>
      <w:r>
        <w:t xml:space="preserve">@David_Leavitt No se on nyt verkossa, eikä sitä voi vittu poistaa, senkin sydämetön kusipää. 😡😡😡</w:t>
      </w:r>
    </w:p>
    <w:p>
      <w:r>
        <w:rPr>
          <w:b/>
          <w:u w:val="single"/>
        </w:rPr>
        <w:t xml:space="preserve">170675</w:t>
      </w:r>
    </w:p>
    <w:p>
      <w:r>
        <w:t xml:space="preserve">@David_Leavitt Ei, haista vittu, kusipää.</w:t>
        <w:br/>
        <w:br/>
        <w:t xml:space="preserve"> "En tajunnut sen suuruutta." "En tajunnut sen suuruutta." Ämmä, lainasit "useita kuolonuhreja". Painu vittuun.</w:t>
      </w:r>
    </w:p>
    <w:p>
      <w:r>
        <w:rPr>
          <w:b/>
          <w:u w:val="single"/>
        </w:rPr>
        <w:t xml:space="preserve">170676</w:t>
      </w:r>
    </w:p>
    <w:p>
      <w:r>
        <w:t xml:space="preserve">@Fuckboyology_ Your a cunt</w:t>
      </w:r>
    </w:p>
    <w:p>
      <w:r>
        <w:rPr>
          <w:b/>
          <w:u w:val="single"/>
        </w:rPr>
        <w:t xml:space="preserve">170677</w:t>
      </w:r>
    </w:p>
    <w:p>
      <w:r>
        <w:t xml:space="preserve">@David_Leavitt Vähän liian aikaista tuolle paskalle, senkin kusipää.</w:t>
      </w:r>
    </w:p>
    <w:p>
      <w:r>
        <w:rPr>
          <w:b/>
          <w:u w:val="single"/>
        </w:rPr>
        <w:t xml:space="preserve">170678</w:t>
      </w:r>
    </w:p>
    <w:p>
      <w:r>
        <w:t xml:space="preserve">@David_Leavitt Mikä vitun kusipää sinä olet?</w:t>
      </w:r>
    </w:p>
    <w:p>
      <w:r>
        <w:rPr>
          <w:b/>
          <w:u w:val="single"/>
        </w:rPr>
        <w:t xml:space="preserve">170679</w:t>
      </w:r>
    </w:p>
    <w:p>
      <w:r>
        <w:t xml:space="preserve">@David_Leavitt toivottavasti menetät/menetit työsi, sairas kusipää!</w:t>
      </w:r>
    </w:p>
    <w:p>
      <w:r>
        <w:rPr>
          <w:b/>
          <w:u w:val="single"/>
        </w:rPr>
        <w:t xml:space="preserve">170680</w:t>
      </w:r>
    </w:p>
    <w:p>
      <w:r>
        <w:t xml:space="preserve">@oisaghieoyakhir Sinun täytyy tuntea kusipää, koska olet sukupolvesta narttu kusipää... typerä eläin...</w:t>
      </w:r>
    </w:p>
    <w:p>
      <w:r>
        <w:rPr>
          <w:b/>
          <w:u w:val="single"/>
        </w:rPr>
        <w:t xml:space="preserve">170681</w:t>
      </w:r>
    </w:p>
    <w:p>
      <w:r>
        <w:t xml:space="preserve">@JennMayers ole kiltti omg olet niin vitun häpeäksi ihmiskunnalle ihmiset kuten sinä ansaitsevat julman kuoleman vitun kusipää olet vitun kusipää</w:t>
      </w:r>
    </w:p>
    <w:p>
      <w:r>
        <w:rPr>
          <w:b/>
          <w:u w:val="single"/>
        </w:rPr>
        <w:t xml:space="preserve">170682</w:t>
      </w:r>
    </w:p>
    <w:p>
      <w:r>
        <w:t xml:space="preserve">@I_UseDefaults @Syhpers @Oh_jelle @Tropic_Resorts Ill smash ur head in cunt</w:t>
      </w:r>
    </w:p>
    <w:p>
      <w:r>
        <w:rPr>
          <w:b/>
          <w:u w:val="single"/>
        </w:rPr>
        <w:t xml:space="preserve">170683</w:t>
      </w:r>
    </w:p>
    <w:p>
      <w:r>
        <w:t xml:space="preserve">@alec_bolton @lukewood_y8 vitun papupäinen kusipää anna pääsi heilua</w:t>
      </w:r>
    </w:p>
    <w:p>
      <w:r>
        <w:rPr>
          <w:b/>
          <w:u w:val="single"/>
        </w:rPr>
        <w:t xml:space="preserve">170684</w:t>
      </w:r>
    </w:p>
    <w:p>
      <w:r>
        <w:t xml:space="preserve">@SophiaLegend101 Siitä on yli 3 vuotta, eikä kukaan heistä saanut porttikieltoa, senkin typerä mulkku!</w:t>
      </w:r>
    </w:p>
    <w:p>
      <w:r>
        <w:rPr>
          <w:b/>
          <w:u w:val="single"/>
        </w:rPr>
        <w:t xml:space="preserve">170685</w:t>
      </w:r>
    </w:p>
    <w:p>
      <w:r>
        <w:t xml:space="preserve">@JubileeDJ en aio mennä sinun perääsi liikaa. I💝 Brits 2much. Just let u 🐝 a cunt. U tienaa .5 mitä 🚹 dj tekee. Paris Hilton tuo enemmän 💰.</w:t>
      </w:r>
    </w:p>
    <w:p>
      <w:r>
        <w:rPr>
          <w:b/>
          <w:u w:val="single"/>
        </w:rPr>
        <w:t xml:space="preserve">170686</w:t>
      </w:r>
    </w:p>
    <w:p>
      <w:r>
        <w:t xml:space="preserve">@Theresacaputo haista vittu, kusipää ämmä.</w:t>
      </w:r>
    </w:p>
    <w:p>
      <w:r>
        <w:rPr>
          <w:b/>
          <w:u w:val="single"/>
        </w:rPr>
        <w:t xml:space="preserve">170687</w:t>
      </w:r>
    </w:p>
    <w:p>
      <w:r>
        <w:t xml:space="preserve">@joyceburns1 @goldengateblond @lacrossemom5 @NYCMayor Hei Joyce, kiitos kun pelaat, mutta onko sinun pakko olla täysi kusipää?</w:t>
      </w:r>
    </w:p>
    <w:p>
      <w:r>
        <w:rPr>
          <w:b/>
          <w:u w:val="single"/>
        </w:rPr>
        <w:t xml:space="preserve">170688</w:t>
      </w:r>
    </w:p>
    <w:p>
      <w:r>
        <w:t xml:space="preserve">@sam_kriss ansaitset vitun selkäsaunan ja annan sen sinulle mielelläni. Painu vittuun, senkin ensiluokkainen kusipää https://t.co/WOcViffCKA</w:t>
      </w:r>
    </w:p>
    <w:p>
      <w:r>
        <w:rPr>
          <w:b/>
          <w:u w:val="single"/>
        </w:rPr>
        <w:t xml:space="preserve">170689</w:t>
      </w:r>
    </w:p>
    <w:p>
      <w:r>
        <w:t xml:space="preserve">@Sugar_Tits_Bear Erinomainen! Te paskiaiset kaikki näitte sen! Minulla on lupa!</w:t>
      </w:r>
    </w:p>
    <w:p>
      <w:r>
        <w:rPr>
          <w:b/>
          <w:u w:val="single"/>
        </w:rPr>
        <w:t xml:space="preserve">170690</w:t>
      </w:r>
    </w:p>
    <w:p>
      <w:r>
        <w:t xml:space="preserve">@sport_simon @WACCOE Haista vittu Simon mitä tiedät Leedsistä?!?? Olet negatiivisin negatiivisesti puhuva kusipää, jonka olen koskaan tuntenut! Kuka haluaa mielipiteesi muutenkin?</w:t>
      </w:r>
    </w:p>
    <w:p>
      <w:r>
        <w:rPr>
          <w:b/>
          <w:u w:val="single"/>
        </w:rPr>
        <w:t xml:space="preserve">170691</w:t>
      </w:r>
    </w:p>
    <w:p>
      <w:r>
        <w:t xml:space="preserve">@OreoIcedCoffee Autistinen? Painu vittuun, senkin vitun tyhjänpäiväinen kusipää!</w:t>
      </w:r>
    </w:p>
    <w:p>
      <w:r>
        <w:rPr>
          <w:b/>
          <w:u w:val="single"/>
        </w:rPr>
        <w:t xml:space="preserve">170692</w:t>
      </w:r>
    </w:p>
    <w:p>
      <w:r>
        <w:t xml:space="preserve">@Bencjacobs Se kai tarkoittaa, että sinun pitäisi lakata olemasta sietämätön kusipää, vai mitä?</w:t>
      </w:r>
    </w:p>
    <w:p>
      <w:r>
        <w:rPr>
          <w:b/>
          <w:u w:val="single"/>
        </w:rPr>
        <w:t xml:space="preserve">170693</w:t>
      </w:r>
    </w:p>
    <w:p>
      <w:r>
        <w:t xml:space="preserve">@laurenacooley eee u sick fuck what do u even do do oo politics you fuckin odd cuntin</w:t>
      </w:r>
    </w:p>
    <w:p>
      <w:r>
        <w:rPr>
          <w:b/>
          <w:u w:val="single"/>
        </w:rPr>
        <w:t xml:space="preserve">170694</w:t>
      </w:r>
    </w:p>
    <w:p>
      <w:r>
        <w:t xml:space="preserve">@chrisdeighton @TransferRelated Paljonko olet lahjoittanut kusipää?!</w:t>
      </w:r>
    </w:p>
    <w:p>
      <w:r>
        <w:rPr>
          <w:b/>
          <w:u w:val="single"/>
        </w:rPr>
        <w:t xml:space="preserve">170695</w:t>
      </w:r>
    </w:p>
    <w:p>
      <w:r>
        <w:t xml:space="preserve">@DebraMessing @laurenwerner Olet niin typerä ja ällöttävä punapää, Debra. Tajuatko, että kyseessä oli TERRORISTI-isku LAPSIA vastaan? Vitun tietämätön idiootti.</w:t>
      </w:r>
    </w:p>
    <w:p>
      <w:r>
        <w:rPr>
          <w:b/>
          <w:u w:val="single"/>
        </w:rPr>
        <w:t xml:space="preserve">170696</w:t>
      </w:r>
    </w:p>
    <w:p>
      <w:r>
        <w:t xml:space="preserve">@FoxNews @HillaryClinton @Wellesley HRC olet niin vitun vitsi...SINÄ olet rikollinen ja valheiden levittäjä. #Cunt</w:t>
      </w:r>
    </w:p>
    <w:p>
      <w:r>
        <w:rPr>
          <w:b/>
          <w:u w:val="single"/>
        </w:rPr>
        <w:t xml:space="preserve">170697</w:t>
      </w:r>
    </w:p>
    <w:p>
      <w:r>
        <w:t xml:space="preserve">@ITS_ASuite Pian kyllästyt tuohon kusipäähän.</w:t>
      </w:r>
    </w:p>
    <w:p>
      <w:r>
        <w:rPr>
          <w:b/>
          <w:u w:val="single"/>
        </w:rPr>
        <w:t xml:space="preserve">170698</w:t>
      </w:r>
    </w:p>
    <w:p>
      <w:r>
        <w:t xml:space="preserve">@GerardHendersen Voisit aluksi pyytää anteeksi, että olet kusipää... sitten sanatonta höpötystäsi, kun imet ABC:n tissiä "tasapainon vuoksi".</w:t>
      </w:r>
    </w:p>
    <w:p>
      <w:r>
        <w:rPr>
          <w:b/>
          <w:u w:val="single"/>
        </w:rPr>
        <w:t xml:space="preserve">170699</w:t>
      </w:r>
    </w:p>
    <w:p>
      <w:r>
        <w:t xml:space="preserve">@MinorIconzHD ur huone lukittu kusipää</w:t>
      </w:r>
    </w:p>
    <w:p>
      <w:r>
        <w:rPr>
          <w:b/>
          <w:u w:val="single"/>
        </w:rPr>
        <w:t xml:space="preserve">170700</w:t>
      </w:r>
    </w:p>
    <w:p>
      <w:r>
        <w:t xml:space="preserve">@TheGamingClaw Haluan nähdä sinun juovan teetä, niin äänesi muuttuu kuin Rosé. Ja sinusta tulee brittiläinen mulkku. lol.</w:t>
      </w:r>
    </w:p>
    <w:p>
      <w:r>
        <w:rPr>
          <w:b/>
          <w:u w:val="single"/>
        </w:rPr>
        <w:t xml:space="preserve">170701</w:t>
      </w:r>
    </w:p>
    <w:p>
      <w:r>
        <w:t xml:space="preserve">@Jrmadrid_ Turpa kiinni, senkin kusipää. Negatiivisuus ei ole sallittua</w:t>
      </w:r>
    </w:p>
    <w:p>
      <w:r>
        <w:rPr>
          <w:b/>
          <w:u w:val="single"/>
        </w:rPr>
        <w:t xml:space="preserve">170702</w:t>
      </w:r>
    </w:p>
    <w:p>
      <w:r>
        <w:t xml:space="preserve">@4Diriye @arielhelwani Olet tyhmä kusipää, jos luulet, että se oli huijaamista lol. Ainakaan hän ei näytä kirjaimellisesti steroidien päällä olevalta mieheltä.</w:t>
      </w:r>
    </w:p>
    <w:p>
      <w:r>
        <w:rPr>
          <w:b/>
          <w:u w:val="single"/>
        </w:rPr>
        <w:t xml:space="preserve">170703</w:t>
      </w:r>
    </w:p>
    <w:p>
      <w:r>
        <w:t xml:space="preserve">@MsDianaFrances @ObamaMalik @AnnettePendleb4 Mutta ei ristiriitaisia tunteita, kun vihaan sinua kusipää.</w:t>
      </w:r>
    </w:p>
    <w:p>
      <w:r>
        <w:rPr>
          <w:b/>
          <w:u w:val="single"/>
        </w:rPr>
        <w:t xml:space="preserve">170704</w:t>
      </w:r>
    </w:p>
    <w:p>
      <w:r>
        <w:t xml:space="preserve">@decyphaa @InceptImmense Afl sinä vitun Downeyn näköinen kusipää.</w:t>
      </w:r>
    </w:p>
    <w:p>
      <w:r>
        <w:rPr>
          <w:b/>
          <w:u w:val="single"/>
        </w:rPr>
        <w:t xml:space="preserve">170705</w:t>
      </w:r>
    </w:p>
    <w:p>
      <w:r>
        <w:t xml:space="preserve">@MrDtAFC Olet pelissä ja twiittaat kutsut itseäsi faniksi, painu vittuun, senkin kusipää!</w:t>
      </w:r>
    </w:p>
    <w:p>
      <w:r>
        <w:rPr>
          <w:b/>
          <w:u w:val="single"/>
        </w:rPr>
        <w:t xml:space="preserve">170706</w:t>
      </w:r>
    </w:p>
    <w:p>
      <w:r>
        <w:t xml:space="preserve">@Jeremy_Hunt Painu vittuun, senkin pelkurimainen paskiainen.</w:t>
        <w:br/>
        <w:br/>
        <w:t xml:space="preserve"> Haista vittu sinä, esi-isäsi ja jälkeläisesi, senkin kauhea, tuhoisan pikku kusipää.</w:t>
      </w:r>
    </w:p>
    <w:p>
      <w:r>
        <w:rPr>
          <w:b/>
          <w:u w:val="single"/>
        </w:rPr>
        <w:t xml:space="preserve">170707</w:t>
      </w:r>
    </w:p>
    <w:p>
      <w:r>
        <w:t xml:space="preserve">@aztec_rX olet kaikista surullisin kusipää, ddosing rankingissa ja sitten hikoilet pikku neitsyt itsesi vastaan 2 miestä, noloa😂</w:t>
      </w:r>
    </w:p>
    <w:p>
      <w:r>
        <w:rPr>
          <w:b/>
          <w:u w:val="single"/>
        </w:rPr>
        <w:t xml:space="preserve">170708</w:t>
      </w:r>
    </w:p>
    <w:p>
      <w:r>
        <w:t xml:space="preserve">@jordancurrie16 @JamieRob3 @ryan_currie_17 ya cunt you dinny wanty be out with this cunt</w:t>
      </w:r>
    </w:p>
    <w:p>
      <w:r>
        <w:rPr>
          <w:b/>
          <w:u w:val="single"/>
        </w:rPr>
        <w:t xml:space="preserve">170709</w:t>
      </w:r>
    </w:p>
    <w:p>
      <w:r>
        <w:t xml:space="preserve">@RookGambit @SubBeck @rickygervais mitä tekemistä sillä on komedian kanssa? oletko sairas mulkku tai jotain. Olet menettänyt juonen tässä keskustelussa.</w:t>
      </w:r>
    </w:p>
    <w:p>
      <w:r>
        <w:rPr>
          <w:b/>
          <w:u w:val="single"/>
        </w:rPr>
        <w:t xml:space="preserve">170710</w:t>
      </w:r>
    </w:p>
    <w:p>
      <w:r>
        <w:t xml:space="preserve">@boydpicton @KCobie @HashTagYido @arnoldiesel @hertfordyid Siellä sinä kusipää olet liigan pohjalla https://t.co/ygQ0VijNNX</w:t>
      </w:r>
    </w:p>
    <w:p>
      <w:r>
        <w:rPr>
          <w:b/>
          <w:u w:val="single"/>
        </w:rPr>
        <w:t xml:space="preserve">170711</w:t>
      </w:r>
    </w:p>
    <w:p>
      <w:r>
        <w:t xml:space="preserve">@VictorMoses senkin kusipää</w:t>
      </w:r>
    </w:p>
    <w:p>
      <w:r>
        <w:rPr>
          <w:b/>
          <w:u w:val="single"/>
        </w:rPr>
        <w:t xml:space="preserve">170712</w:t>
      </w:r>
    </w:p>
    <w:p>
      <w:r>
        <w:t xml:space="preserve">@ChrisEubankJr You dirty cunt</w:t>
      </w:r>
    </w:p>
    <w:p>
      <w:r>
        <w:rPr>
          <w:b/>
          <w:u w:val="single"/>
        </w:rPr>
        <w:t xml:space="preserve">170713</w:t>
      </w:r>
    </w:p>
    <w:p>
      <w:r>
        <w:t xml:space="preserve">@DougSaunders En ole puolustanut mitään alle 16-vuotiasta, senkin paksu kusipää.</w:t>
      </w:r>
    </w:p>
    <w:p>
      <w:r>
        <w:rPr>
          <w:b/>
          <w:u w:val="single"/>
        </w:rPr>
        <w:t xml:space="preserve">170714</w:t>
      </w:r>
    </w:p>
    <w:p>
      <w:r>
        <w:t xml:space="preserve">@AmyKDacey Olet sekaantunut Seth Richin murhaan, etkö olekin CUNT?</w:t>
      </w:r>
    </w:p>
    <w:p>
      <w:r>
        <w:rPr>
          <w:b/>
          <w:u w:val="single"/>
        </w:rPr>
        <w:t xml:space="preserve">170715</w:t>
      </w:r>
    </w:p>
    <w:p>
      <w:r>
        <w:t xml:space="preserve">@BorisJohnson FUCK Off Boris, senkin täysi kusipää!</w:t>
      </w:r>
    </w:p>
    <w:p>
      <w:r>
        <w:rPr>
          <w:b/>
          <w:u w:val="single"/>
        </w:rPr>
        <w:t xml:space="preserve">170716</w:t>
      </w:r>
    </w:p>
    <w:p>
      <w:r>
        <w:t xml:space="preserve">@JaiThomas3 @WestCoastEagles Voimmeko palata tähän, senkin kusipää? Toivottavasti he kaatuvat, senkin huijari.</w:t>
      </w:r>
    </w:p>
    <w:p>
      <w:r>
        <w:rPr>
          <w:b/>
          <w:u w:val="single"/>
        </w:rPr>
        <w:t xml:space="preserve">170717</w:t>
      </w:r>
    </w:p>
    <w:p>
      <w:r>
        <w:t xml:space="preserve">@TarekFatah @UzayB Hahaha a cunt like u will alway xcry stupid #endian</w:t>
      </w:r>
    </w:p>
    <w:p>
      <w:r>
        <w:rPr>
          <w:b/>
          <w:u w:val="single"/>
        </w:rPr>
        <w:t xml:space="preserve">170718</w:t>
      </w:r>
    </w:p>
    <w:p>
      <w:r>
        <w:t xml:space="preserve">@andytheking01 @JordMcfc97 @FourFourTweet Yeah &amp;amp; Perisic on 38 miljoonan punnan arvoinen. Senkin ylimielinen punainen kusipää</w:t>
      </w:r>
    </w:p>
    <w:p>
      <w:r>
        <w:rPr>
          <w:b/>
          <w:u w:val="single"/>
        </w:rPr>
        <w:t xml:space="preserve">170719</w:t>
      </w:r>
    </w:p>
    <w:p>
      <w:r>
        <w:t xml:space="preserve">@BorisJohnson Olet valehtelija ja kusipää. Tiedät olevasi edellinen, toivottavasti edes pieni kauhistunut osa sinusta tietää, että olet jälkimmäinen. Painu vittuun.</w:t>
      </w:r>
    </w:p>
    <w:p>
      <w:r>
        <w:rPr>
          <w:b/>
          <w:u w:val="single"/>
        </w:rPr>
        <w:t xml:space="preserve">170720</w:t>
      </w:r>
    </w:p>
    <w:p>
      <w:r>
        <w:t xml:space="preserve">@boylastuta Miksi estäisin sinut. Tämä on hauskaa nauraa, kun teet itsestäsi räikeän mulkun.</w:t>
      </w:r>
    </w:p>
    <w:p>
      <w:r>
        <w:rPr>
          <w:b/>
          <w:u w:val="single"/>
        </w:rPr>
        <w:t xml:space="preserve">170721</w:t>
      </w:r>
    </w:p>
    <w:p>
      <w:r>
        <w:t xml:space="preserve">@TrueGeordieNUFC "Haista vittu, senkin kusipää"</w:t>
      </w:r>
    </w:p>
    <w:p>
      <w:r>
        <w:rPr>
          <w:b/>
          <w:u w:val="single"/>
        </w:rPr>
        <w:t xml:space="preserve">170722</w:t>
      </w:r>
    </w:p>
    <w:p>
      <w:r>
        <w:t xml:space="preserve">@_HollyBliss Miten vitussa tuo on karmaa, senkin typerä kusipää?😂😂😂😂😂</w:t>
      </w:r>
    </w:p>
    <w:p>
      <w:r>
        <w:rPr>
          <w:b/>
          <w:u w:val="single"/>
        </w:rPr>
        <w:t xml:space="preserve">170723</w:t>
      </w:r>
    </w:p>
    <w:p>
      <w:r>
        <w:t xml:space="preserve">@Carra23 Blokes kusipää sinun ei pitäisi pyytää anteeksi carra</w:t>
      </w:r>
    </w:p>
    <w:p>
      <w:r>
        <w:rPr>
          <w:b/>
          <w:u w:val="single"/>
        </w:rPr>
        <w:t xml:space="preserve">170724</w:t>
      </w:r>
    </w:p>
    <w:p>
      <w:r>
        <w:t xml:space="preserve">@JGForsyth työskentelet auringolle, joten olet kusipää, ole nyt hiljaa.</w:t>
      </w:r>
    </w:p>
    <w:p>
      <w:r>
        <w:rPr>
          <w:b/>
          <w:u w:val="single"/>
        </w:rPr>
        <w:t xml:space="preserve">170725</w:t>
      </w:r>
    </w:p>
    <w:p>
      <w:r>
        <w:t xml:space="preserve">@yesKaney @JHFFY_ pidät rs sisään ja kuolla daft cunt</w:t>
      </w:r>
    </w:p>
    <w:p>
      <w:r>
        <w:rPr>
          <w:b/>
          <w:u w:val="single"/>
        </w:rPr>
        <w:t xml:space="preserve">170726</w:t>
      </w:r>
    </w:p>
    <w:p>
      <w:r>
        <w:t xml:space="preserve">@Iwozizou @BBeattie3417 SO WHATS THAT INSTA SNAP U CUNT</w:t>
      </w:r>
    </w:p>
    <w:p>
      <w:r>
        <w:rPr>
          <w:b/>
          <w:u w:val="single"/>
        </w:rPr>
        <w:t xml:space="preserve">170727</w:t>
      </w:r>
    </w:p>
    <w:p>
      <w:r>
        <w:t xml:space="preserve">@BobOngQuotes Bcouz kukaan ei tunne sinua, senkin vitun kusipää.</w:t>
      </w:r>
    </w:p>
    <w:p>
      <w:r>
        <w:rPr>
          <w:b/>
          <w:u w:val="single"/>
        </w:rPr>
        <w:t xml:space="preserve">170728</w:t>
      </w:r>
    </w:p>
    <w:p>
      <w:r>
        <w:t xml:space="preserve">@Roulettista Videollasi näyttää siltä, että hän sanoo "mikä kusipää".</w:t>
      </w:r>
    </w:p>
    <w:p>
      <w:r>
        <w:rPr>
          <w:b/>
          <w:u w:val="single"/>
        </w:rPr>
        <w:t xml:space="preserve">170729</w:t>
      </w:r>
    </w:p>
    <w:p>
      <w:r>
        <w:t xml:space="preserve">@DixonDiaz4U #savage Tiedät, että tämä tekee sinusta nyt rasistisen kiihkoilijan. Tällaista paskaa ISIS tekisi. Mikä tyhmä kusipää.</w:t>
      </w:r>
    </w:p>
    <w:p>
      <w:r>
        <w:rPr>
          <w:b/>
          <w:u w:val="single"/>
        </w:rPr>
        <w:t xml:space="preserve">170730</w:t>
      </w:r>
    </w:p>
    <w:p>
      <w:r>
        <w:t xml:space="preserve">@Lord_Sugar Näytät todella kusipäältä, kun katsoin joitakin jaksoja The Apprenticea, ja nyt näen, että olet todella katkera vanha kusipää.</w:t>
      </w:r>
    </w:p>
    <w:p>
      <w:r>
        <w:rPr>
          <w:b/>
          <w:u w:val="single"/>
        </w:rPr>
        <w:t xml:space="preserve">170731</w:t>
      </w:r>
    </w:p>
    <w:p>
      <w:r>
        <w:t xml:space="preserve">@TyraSanchez lakkaa olemasta kusipää, sait kruunun, joten älä ole kiittämätön. Nouse ylös, ole isompi ihminen ja lopeta tämä.</w:t>
      </w:r>
    </w:p>
    <w:p>
      <w:r>
        <w:rPr>
          <w:b/>
          <w:u w:val="single"/>
        </w:rPr>
        <w:t xml:space="preserve">170732</w:t>
      </w:r>
    </w:p>
    <w:p>
      <w:r>
        <w:t xml:space="preserve">@TrophyWifeKaley *pissasi maku sekoitettuna pillun mehuun saa minut villiintymään, imemään sinua, nuolemaan sinua, syömään pissareikääsi ja pilluasi*</w:t>
      </w:r>
    </w:p>
    <w:p>
      <w:r>
        <w:rPr>
          <w:b/>
          <w:u w:val="single"/>
        </w:rPr>
        <w:t xml:space="preserve">170733</w:t>
      </w:r>
    </w:p>
    <w:p>
      <w:r>
        <w:t xml:space="preserve">@piersmorgan @thisisduzza ja sinun kusipää 👍</w:t>
      </w:r>
    </w:p>
    <w:p>
      <w:r>
        <w:rPr>
          <w:b/>
          <w:u w:val="single"/>
        </w:rPr>
        <w:t xml:space="preserve">170734</w:t>
      </w:r>
    </w:p>
    <w:p>
      <w:r>
        <w:t xml:space="preserve">@xJamRobson @ladbible Painu vittuun James, senkin valtavirran indie-paska. Mene nuuskimaan Mandy-pussia ja polttamaan aski meripihkanlehtiä...</w:t>
      </w:r>
    </w:p>
    <w:p>
      <w:r>
        <w:rPr>
          <w:b/>
          <w:u w:val="single"/>
        </w:rPr>
        <w:t xml:space="preserve">170735</w:t>
      </w:r>
    </w:p>
    <w:p>
      <w:r>
        <w:t xml:space="preserve">@TreyYingst Et ole hauska kusipää.</w:t>
      </w:r>
    </w:p>
    <w:p>
      <w:r>
        <w:rPr>
          <w:b/>
          <w:u w:val="single"/>
        </w:rPr>
        <w:t xml:space="preserve">170736</w:t>
      </w:r>
    </w:p>
    <w:p>
      <w:r>
        <w:t xml:space="preserve">@BorisJohnson Olet kusipää.</w:t>
      </w:r>
    </w:p>
    <w:p>
      <w:r>
        <w:rPr>
          <w:b/>
          <w:u w:val="single"/>
        </w:rPr>
        <w:t xml:space="preserve">170737</w:t>
      </w:r>
    </w:p>
    <w:p>
      <w:r>
        <w:t xml:space="preserve">@MaxineWaters olet sekaisin oleva kusipää. Ansaitset sen, että sinut erotetaan virastasi ja että sinua pilkataan lakkaamatta. Kuulostat ihan kukkoilevalta kanalta.</w:t>
      </w:r>
    </w:p>
    <w:p>
      <w:r>
        <w:rPr>
          <w:b/>
          <w:u w:val="single"/>
        </w:rPr>
        <w:t xml:space="preserve">170738</w:t>
      </w:r>
    </w:p>
    <w:p>
      <w:r>
        <w:t xml:space="preserve">@DKelly5714 @esme_banks aloituspakettien ilta pre drinks at yours 😂 kun takka on vittu hahaha</w:t>
      </w:r>
    </w:p>
    <w:p>
      <w:r>
        <w:rPr>
          <w:b/>
          <w:u w:val="single"/>
        </w:rPr>
        <w:t xml:space="preserve">170739</w:t>
      </w:r>
    </w:p>
    <w:p>
      <w:r>
        <w:t xml:space="preserve">@KimmyCums Taivuttaa sinut liu'uttamalla paksun nuoren kyrpäni tuohon vittuun sinun rammin paskan ulos sinusta</w:t>
      </w:r>
    </w:p>
    <w:p>
      <w:r>
        <w:rPr>
          <w:b/>
          <w:u w:val="single"/>
        </w:rPr>
        <w:t xml:space="preserve">170740</w:t>
      </w:r>
    </w:p>
    <w:p>
      <w:r>
        <w:t xml:space="preserve">@CorComm @anthonyfurey Tiedät, että olet kusipää, jos et voi erottaa uskonnollisesti motivoitunutta väkivaltaa ja väkivaltaa, kun voit erottaa rotuun liittyvän väkivallan.</w:t>
      </w:r>
    </w:p>
    <w:p>
      <w:r>
        <w:rPr>
          <w:b/>
          <w:u w:val="single"/>
        </w:rPr>
        <w:t xml:space="preserve">170741</w:t>
      </w:r>
    </w:p>
    <w:p>
      <w:r>
        <w:t xml:space="preserve">@amykennedyxx tylsä miten sänkysi on paskiainen</w:t>
      </w:r>
    </w:p>
    <w:p>
      <w:r>
        <w:rPr>
          <w:b/>
          <w:u w:val="single"/>
        </w:rPr>
        <w:t xml:space="preserve">170742</w:t>
      </w:r>
    </w:p>
    <w:p>
      <w:r>
        <w:t xml:space="preserve">@ProwlerHans @AndyCavster @DrGABaines @TheRedRag @screwlabour "äitisi", senkin lukutaidoton kusipää.</w:t>
      </w:r>
    </w:p>
    <w:p>
      <w:r>
        <w:rPr>
          <w:b/>
          <w:u w:val="single"/>
        </w:rPr>
        <w:t xml:space="preserve">170743</w:t>
      </w:r>
    </w:p>
    <w:p>
      <w:r>
        <w:t xml:space="preserve">@Odin_Trendz paskat minusta ??? Me voitimme senkin tyhmä kusipää!</w:t>
      </w:r>
    </w:p>
    <w:p>
      <w:r>
        <w:rPr>
          <w:b/>
          <w:u w:val="single"/>
        </w:rPr>
        <w:t xml:space="preserve">170744</w:t>
      </w:r>
    </w:p>
    <w:p>
      <w:r>
        <w:t xml:space="preserve">@piersmorgan painu vittuun, senkin kusipää.</w:t>
      </w:r>
    </w:p>
    <w:p>
      <w:r>
        <w:rPr>
          <w:b/>
          <w:u w:val="single"/>
        </w:rPr>
        <w:t xml:space="preserve">170745</w:t>
      </w:r>
    </w:p>
    <w:p>
      <w:r>
        <w:t xml:space="preserve">@chloetrehaarne 'bun you' 🐍 get at me. Lopeta niiden durryjen mässäily. Tunnenko sinut, senkin kusipää?</w:t>
      </w:r>
    </w:p>
    <w:p>
      <w:r>
        <w:rPr>
          <w:b/>
          <w:u w:val="single"/>
        </w:rPr>
        <w:t xml:space="preserve">170746</w:t>
      </w:r>
    </w:p>
    <w:p>
      <w:r>
        <w:t xml:space="preserve">@libertineconor se oli prosecco, senkin kusipää.</w:t>
      </w:r>
    </w:p>
    <w:p>
      <w:r>
        <w:rPr>
          <w:b/>
          <w:u w:val="single"/>
        </w:rPr>
        <w:t xml:space="preserve">170747</w:t>
      </w:r>
    </w:p>
    <w:p>
      <w:r>
        <w:t xml:space="preserve">@jackcullenuk kukaan vitun välittää sinä ei kukaan kusipää!</w:t>
      </w:r>
    </w:p>
    <w:p>
      <w:r>
        <w:rPr>
          <w:b/>
          <w:u w:val="single"/>
        </w:rPr>
        <w:t xml:space="preserve">170748</w:t>
      </w:r>
    </w:p>
    <w:p>
      <w:r>
        <w:t xml:space="preserve">@anthmccardle olet kusipää lmao!!!!!</w:t>
      </w:r>
    </w:p>
    <w:p>
      <w:r>
        <w:rPr>
          <w:b/>
          <w:u w:val="single"/>
        </w:rPr>
        <w:t xml:space="preserve">170749</w:t>
      </w:r>
    </w:p>
    <w:p>
      <w:r>
        <w:t xml:space="preserve">@GrantyNUFC @jamesCollings12 @TheLadBible älä kutsu minua kusipääksi, senkin kummajainen😂😂😂😂</w:t>
      </w:r>
    </w:p>
    <w:p>
      <w:r>
        <w:rPr>
          <w:b/>
          <w:u w:val="single"/>
        </w:rPr>
        <w:t xml:space="preserve">170750</w:t>
      </w:r>
    </w:p>
    <w:p>
      <w:r>
        <w:t xml:space="preserve">@FlickerDash onnellista uutta vuotta sinä puoli kusipää</w:t>
      </w:r>
    </w:p>
    <w:p>
      <w:r>
        <w:rPr>
          <w:b/>
          <w:u w:val="single"/>
        </w:rPr>
        <w:t xml:space="preserve">170751</w:t>
      </w:r>
    </w:p>
    <w:p>
      <w:r>
        <w:t xml:space="preserve">@TargetGamingV15 miksi u aina valehtelee cunt</w:t>
      </w:r>
    </w:p>
    <w:p>
      <w:r>
        <w:rPr>
          <w:b/>
          <w:u w:val="single"/>
        </w:rPr>
        <w:t xml:space="preserve">170752</w:t>
      </w:r>
    </w:p>
    <w:p>
      <w:r>
        <w:t xml:space="preserve">@JakGalbraith_ @abbiestruthersX @georgiaboard1 jätä se vain Jak näytät kusipäältä.</w:t>
      </w:r>
    </w:p>
    <w:p>
      <w:r>
        <w:rPr>
          <w:b/>
          <w:u w:val="single"/>
        </w:rPr>
        <w:t xml:space="preserve">170753</w:t>
      </w:r>
    </w:p>
    <w:p>
      <w:r>
        <w:t xml:space="preserve">@GudjonDaniel fuck u cunt</w:t>
      </w:r>
    </w:p>
    <w:p>
      <w:r>
        <w:rPr>
          <w:b/>
          <w:u w:val="single"/>
        </w:rPr>
        <w:t xml:space="preserve">170754</w:t>
      </w:r>
    </w:p>
    <w:p>
      <w:r>
        <w:t xml:space="preserve">@AlphaFxck kiitos kaikesta siitä, senkin kusipää;)</w:t>
      </w:r>
    </w:p>
    <w:p>
      <w:r>
        <w:rPr>
          <w:b/>
          <w:u w:val="single"/>
        </w:rPr>
        <w:t xml:space="preserve">170755</w:t>
      </w:r>
    </w:p>
    <w:p>
      <w:r>
        <w:t xml:space="preserve">@daniel_pringle Muistan, kun et ollut kusipää, -</w:t>
      </w:r>
    </w:p>
    <w:p>
      <w:r>
        <w:rPr>
          <w:b/>
          <w:u w:val="single"/>
        </w:rPr>
        <w:t xml:space="preserve">170756</w:t>
      </w:r>
    </w:p>
    <w:p>
      <w:r>
        <w:t xml:space="preserve">@jackpot180 olet hikinen läski mulkku!</w:t>
      </w:r>
    </w:p>
    <w:p>
      <w:r>
        <w:rPr>
          <w:b/>
          <w:u w:val="single"/>
        </w:rPr>
        <w:t xml:space="preserve">170757</w:t>
      </w:r>
    </w:p>
    <w:p>
      <w:r>
        <w:t xml:space="preserve">@babydshawty sinä likainen pieni vitun huora huora kusipää sinä olet</w:t>
      </w:r>
    </w:p>
    <w:p>
      <w:r>
        <w:rPr>
          <w:b/>
          <w:u w:val="single"/>
        </w:rPr>
        <w:t xml:space="preserve">170758</w:t>
      </w:r>
    </w:p>
    <w:p>
      <w:r>
        <w:t xml:space="preserve">@SamRose_33 @_HarryRowe @TheHazzaR00 olet kusipää.</w:t>
      </w:r>
    </w:p>
    <w:p>
      <w:r>
        <w:rPr>
          <w:b/>
          <w:u w:val="single"/>
        </w:rPr>
        <w:t xml:space="preserve">170759</w:t>
      </w:r>
    </w:p>
    <w:p>
      <w:r>
        <w:t xml:space="preserve">@sepehrahmady @SpursInTheBlood turpa kiinni, kusipää, sanoit, että spurs-fanit ovat homoja, rakennuksessa, jossa on messi lol ajattele elämääsi.</w:t>
      </w:r>
    </w:p>
    <w:p>
      <w:r>
        <w:rPr>
          <w:b/>
          <w:u w:val="single"/>
        </w:rPr>
        <w:t xml:space="preserve">170760</w:t>
      </w:r>
    </w:p>
    <w:p>
      <w:r>
        <w:t xml:space="preserve">@aldo_doel tämä on ihmisten pahin piirre. jos jonotat etukäteen, olet joko idiootti tai kusipää, jolla on liikaa käsimatkatavaraa. (tai molemmat)</w:t>
      </w:r>
    </w:p>
    <w:p>
      <w:r>
        <w:rPr>
          <w:b/>
          <w:u w:val="single"/>
        </w:rPr>
        <w:t xml:space="preserve">170761</w:t>
      </w:r>
    </w:p>
    <w:p>
      <w:r>
        <w:t xml:space="preserve">@HarryKewell liity turkkilaisiin puukottajiin ja suutele heidän virkamerkkiään..senkin kusipää!!!Älä koskaan unohda, kuka teki sinusta sen pelaajan, joka olet!!!!.</w:t>
      </w:r>
    </w:p>
    <w:p>
      <w:r>
        <w:rPr>
          <w:b/>
          <w:u w:val="single"/>
        </w:rPr>
        <w:t xml:space="preserve">170762</w:t>
      </w:r>
    </w:p>
    <w:p>
      <w:r>
        <w:t xml:space="preserve">@__arsenalnews_ Jos häviämme tänään, näytät oikealta kusipäältä, -</w:t>
      </w:r>
    </w:p>
    <w:p>
      <w:r>
        <w:rPr>
          <w:b/>
          <w:u w:val="single"/>
        </w:rPr>
        <w:t xml:space="preserve">170763</w:t>
      </w:r>
    </w:p>
    <w:p>
      <w:r>
        <w:t xml:space="preserve">@overtehemoon @RondaRousey I love u too ronda....just kidding...ur totaalinen kusipää ja ajanhukkaa</w:t>
      </w:r>
    </w:p>
    <w:p>
      <w:r>
        <w:rPr>
          <w:b/>
          <w:u w:val="single"/>
        </w:rPr>
        <w:t xml:space="preserve">170764</w:t>
      </w:r>
    </w:p>
    <w:p>
      <w:r>
        <w:t xml:space="preserve">@uhTilla kusipää yrität olla minä fgt?</w:t>
      </w:r>
    </w:p>
    <w:p>
      <w:r>
        <w:rPr>
          <w:b/>
          <w:u w:val="single"/>
        </w:rPr>
        <w:t xml:space="preserve">170765</w:t>
      </w:r>
    </w:p>
    <w:p>
      <w:r>
        <w:t xml:space="preserve">@alyciasdebnm dekoodaa tämä, senkin ruma kusipää&amp;lt;3</w:t>
      </w:r>
    </w:p>
    <w:p>
      <w:r>
        <w:rPr>
          <w:b/>
          <w:u w:val="single"/>
        </w:rPr>
        <w:t xml:space="preserve">170766</w:t>
      </w:r>
    </w:p>
    <w:p>
      <w:r>
        <w:t xml:space="preserve">@FroSmoothie tiedät, että en vittu voi u cunt hole</w:t>
      </w:r>
    </w:p>
    <w:p>
      <w:r>
        <w:rPr>
          <w:b/>
          <w:u w:val="single"/>
        </w:rPr>
        <w:t xml:space="preserve">170767</w:t>
      </w:r>
    </w:p>
    <w:p>
      <w:r>
        <w:t xml:space="preserve">@KSIOlajidebt vihaan u ksi ure paskan vittu baster vastata minun video u tube u cunt</w:t>
      </w:r>
    </w:p>
    <w:p>
      <w:r>
        <w:rPr>
          <w:b/>
          <w:u w:val="single"/>
        </w:rPr>
        <w:t xml:space="preserve">170768</w:t>
      </w:r>
    </w:p>
    <w:p>
      <w:r>
        <w:t xml:space="preserve">@mad_schroeder Lyön sinua, jos sanot tuon vielä kerran.</w:t>
      </w:r>
    </w:p>
    <w:p>
      <w:r>
        <w:rPr>
          <w:b/>
          <w:u w:val="single"/>
        </w:rPr>
        <w:t xml:space="preserve">170769</w:t>
      </w:r>
    </w:p>
    <w:p>
      <w:r>
        <w:t xml:space="preserve">@SudheenKulkarni Miksi et vain hyppää ikkunasta, senkin paskakasvoinen kusipää! 😠😬😡</w:t>
      </w:r>
    </w:p>
    <w:p>
      <w:r>
        <w:rPr>
          <w:b/>
          <w:u w:val="single"/>
        </w:rPr>
        <w:t xml:space="preserve">170770</w:t>
      </w:r>
    </w:p>
    <w:p>
      <w:r>
        <w:t xml:space="preserve">@LazyGhost_eve jotain muuttuu tai saat kutinaa uudelleen. Eve on kuin sammas, ärsyttävä mulkku, jota on vain raapia joskus...</w:t>
      </w:r>
    </w:p>
    <w:p>
      <w:r>
        <w:rPr>
          <w:b/>
          <w:u w:val="single"/>
        </w:rPr>
        <w:t xml:space="preserve">170771</w:t>
      </w:r>
    </w:p>
    <w:p>
      <w:r>
        <w:t xml:space="preserve">@kevcecil @unbounders Jumala siunatkoon sinua Kevin Cecil, senkin röyhkeä mulkku.</w:t>
      </w:r>
    </w:p>
    <w:p>
      <w:r>
        <w:rPr>
          <w:b/>
          <w:u w:val="single"/>
        </w:rPr>
        <w:t xml:space="preserve">170772</w:t>
      </w:r>
    </w:p>
    <w:p>
      <w:r>
        <w:t xml:space="preserve">@NahidM93 Yess ya cunt ur on twitter, ur bio on töykeä fam 😂</w:t>
      </w:r>
    </w:p>
    <w:p>
      <w:r>
        <w:rPr>
          <w:b/>
          <w:u w:val="single"/>
        </w:rPr>
        <w:t xml:space="preserve">170773</w:t>
      </w:r>
    </w:p>
    <w:p>
      <w:r>
        <w:t xml:space="preserve">@BradYarr7 @joshseddon11 Etkö sanonut homo puhua kusipää tho???</w:t>
      </w:r>
    </w:p>
    <w:p>
      <w:r>
        <w:rPr>
          <w:b/>
          <w:u w:val="single"/>
        </w:rPr>
        <w:t xml:space="preserve">170774</w:t>
      </w:r>
    </w:p>
    <w:p>
      <w:r>
        <w:t xml:space="preserve">@VerifyVFX meh, stoll, sinun vikasi, totaalinen kusipää, sain 1 viikon bannin, joten kiitos vielä kerran.</w:t>
      </w:r>
    </w:p>
    <w:p>
      <w:r>
        <w:rPr>
          <w:b/>
          <w:u w:val="single"/>
        </w:rPr>
        <w:t xml:space="preserve">170775</w:t>
      </w:r>
    </w:p>
    <w:p>
      <w:r>
        <w:t xml:space="preserve">@inthecompanyof Olitko perjantaina Shoreditch Housessa, vai oliko siellä vain joku vaalea kusipää, joka näytti vähän sinulta?</w:t>
      </w:r>
    </w:p>
    <w:p>
      <w:r>
        <w:rPr>
          <w:b/>
          <w:u w:val="single"/>
        </w:rPr>
        <w:t xml:space="preserve">170776</w:t>
      </w:r>
    </w:p>
    <w:p>
      <w:r>
        <w:t xml:space="preserve">@matias_retros @RetroAubreyR En aio pelätä kaltaistasi pikku kusipäätä 😂 en ole koskaan pelännyt, joten pidä faktasi kunnossa.</w:t>
      </w:r>
    </w:p>
    <w:p>
      <w:r>
        <w:rPr>
          <w:b/>
          <w:u w:val="single"/>
        </w:rPr>
        <w:t xml:space="preserve">170777</w:t>
      </w:r>
    </w:p>
    <w:p>
      <w:r>
        <w:t xml:space="preserve">@JoshhCastel sinun ei Big Ben nae cunt haluaa Ken aika</w:t>
      </w:r>
    </w:p>
    <w:p>
      <w:r>
        <w:rPr>
          <w:b/>
          <w:u w:val="single"/>
        </w:rPr>
        <w:t xml:space="preserve">170778</w:t>
      </w:r>
    </w:p>
    <w:p>
      <w:r>
        <w:t xml:space="preserve">@Bambiiable No, mitä jos olisit aikuinen ja lopettaisit itse paskanjauhamisen? Ei osaa sanoa mitään kivaa, ei sano mitään jne.</w:t>
      </w:r>
    </w:p>
    <w:p>
      <w:r>
        <w:rPr>
          <w:b/>
          <w:u w:val="single"/>
        </w:rPr>
        <w:t xml:space="preserve">170779</w:t>
      </w:r>
    </w:p>
    <w:p>
      <w:r>
        <w:t xml:space="preserve">@chrishartza olet kusipää baba Miksi olet huolissasi kusipää !!!!</w:t>
      </w:r>
    </w:p>
    <w:p>
      <w:r>
        <w:rPr>
          <w:b/>
          <w:u w:val="single"/>
        </w:rPr>
        <w:t xml:space="preserve">170780</w:t>
      </w:r>
    </w:p>
    <w:p>
      <w:r>
        <w:t xml:space="preserve">@NXTMattBloom @wwebalor @Patriots Fergal senkin kusipää. Entä GAA?</w:t>
      </w:r>
    </w:p>
    <w:p>
      <w:r>
        <w:rPr>
          <w:b/>
          <w:u w:val="single"/>
        </w:rPr>
        <w:t xml:space="preserve">170781</w:t>
      </w:r>
    </w:p>
    <w:p>
      <w:r>
        <w:t xml:space="preserve">@DenimHeel on tyttäreni. Jos satutat häntä, työnnän piikin pilluusi, mulkkuusi (jos olet shemale) tai persereikääsi. Hän on minun maailmani.</w:t>
      </w:r>
    </w:p>
    <w:p>
      <w:r>
        <w:rPr>
          <w:b/>
          <w:u w:val="single"/>
        </w:rPr>
        <w:t xml:space="preserve">170782</w:t>
      </w:r>
    </w:p>
    <w:p>
      <w:r>
        <w:t xml:space="preserve">@kieranlemon Senkin pikku mulkku</w:t>
      </w:r>
    </w:p>
    <w:p>
      <w:r>
        <w:rPr>
          <w:b/>
          <w:u w:val="single"/>
        </w:rPr>
        <w:t xml:space="preserve">170783</w:t>
      </w:r>
    </w:p>
    <w:p>
      <w:r>
        <w:t xml:space="preserve">@OmigodJacob haluatko estetty u cunted</w:t>
      </w:r>
    </w:p>
    <w:p>
      <w:r>
        <w:rPr>
          <w:b/>
          <w:u w:val="single"/>
        </w:rPr>
        <w:t xml:space="preserve">170784</w:t>
      </w:r>
    </w:p>
    <w:p>
      <w:r>
        <w:t xml:space="preserve">@sassychicanx @dogsteaIer @mclovin93535 olet ilkeä kana, senkin ilkeä kusipää.</w:t>
      </w:r>
    </w:p>
    <w:p>
      <w:r>
        <w:rPr>
          <w:b/>
          <w:u w:val="single"/>
        </w:rPr>
        <w:t xml:space="preserve">170785</w:t>
      </w:r>
    </w:p>
    <w:p>
      <w:r>
        <w:t xml:space="preserve">@MillyHustla @MissMidwest_ En aio väittää vastaan. Älä ole kusipää jollekin, josta et tiedä mitään.</w:t>
      </w:r>
    </w:p>
    <w:p>
      <w:r>
        <w:rPr>
          <w:b/>
          <w:u w:val="single"/>
        </w:rPr>
        <w:t xml:space="preserve">170786</w:t>
      </w:r>
    </w:p>
    <w:p>
      <w:r>
        <w:t xml:space="preserve">@KOM0REBl, senkin kusipää. Anteeksi!!!</w:t>
      </w:r>
    </w:p>
    <w:p>
      <w:r>
        <w:rPr>
          <w:b/>
          <w:u w:val="single"/>
        </w:rPr>
        <w:t xml:space="preserve">170787</w:t>
      </w:r>
    </w:p>
    <w:p>
      <w:r>
        <w:t xml:space="preserve">@feliciano_lopez thx for loseing mate menetti 10 € becuzz pois u cunt imo</w:t>
      </w:r>
    </w:p>
    <w:p>
      <w:r>
        <w:rPr>
          <w:b/>
          <w:u w:val="single"/>
        </w:rPr>
        <w:t xml:space="preserve">170788</w:t>
      </w:r>
    </w:p>
    <w:p>
      <w:r>
        <w:t xml:space="preserve">@elpols @9NewsBrisbane haluat tulla lasitetuksi, senkin vitun kusipää.</w:t>
      </w:r>
    </w:p>
    <w:p>
      <w:r>
        <w:rPr>
          <w:b/>
          <w:u w:val="single"/>
        </w:rPr>
        <w:t xml:space="preserve">170789</w:t>
      </w:r>
    </w:p>
    <w:p>
      <w:r>
        <w:t xml:space="preserve">@Banks Banks, senkin kusipää, asun Norjassa.</w:t>
      </w:r>
    </w:p>
    <w:p>
      <w:r>
        <w:rPr>
          <w:b/>
          <w:u w:val="single"/>
        </w:rPr>
        <w:t xml:space="preserve">170790</w:t>
      </w:r>
    </w:p>
    <w:p>
      <w:r>
        <w:t xml:space="preserve">@naomi_cundiff En halua päästä suihkussa w u narttu Haluan u tekstata takaisin u cunt</w:t>
      </w:r>
    </w:p>
    <w:p>
      <w:r>
        <w:rPr>
          <w:b/>
          <w:u w:val="single"/>
        </w:rPr>
        <w:t xml:space="preserve">170791</w:t>
      </w:r>
    </w:p>
    <w:p>
      <w:r>
        <w:t xml:space="preserve">@BettrGreenWorld Turpa kiinni, senkin heikko kusipää.</w:t>
      </w:r>
    </w:p>
    <w:p>
      <w:r>
        <w:rPr>
          <w:b/>
          <w:u w:val="single"/>
        </w:rPr>
        <w:t xml:space="preserve">170792</w:t>
      </w:r>
    </w:p>
    <w:p>
      <w:r>
        <w:t xml:space="preserve">@Raj7vika @DomGFCBallard Turpa kiinni, senkin kusipää.</w:t>
      </w:r>
    </w:p>
    <w:p>
      <w:r>
        <w:rPr>
          <w:b/>
          <w:u w:val="single"/>
        </w:rPr>
        <w:t xml:space="preserve">170793</w:t>
      </w:r>
    </w:p>
    <w:p>
      <w:r>
        <w:t xml:space="preserve">@RickyThomas95 häpeä u cunt</w:t>
      </w:r>
    </w:p>
    <w:p>
      <w:r>
        <w:rPr>
          <w:b/>
          <w:u w:val="single"/>
        </w:rPr>
        <w:t xml:space="preserve">170794</w:t>
      </w:r>
    </w:p>
    <w:p>
      <w:r>
        <w:t xml:space="preserve">@LovableCynic Koska jos jatkat syytösten esittämistä ilman todisteita, me kaikki vain oletamme, ettei sinulla ole TODELLISTA syytä olla vihamielinen kusipää.</w:t>
      </w:r>
    </w:p>
    <w:p>
      <w:r>
        <w:rPr>
          <w:b/>
          <w:u w:val="single"/>
        </w:rPr>
        <w:t xml:space="preserve">170795</w:t>
      </w:r>
    </w:p>
    <w:p>
      <w:r>
        <w:t xml:space="preserve">@FrankIero OKAY NOW YOU GOT MY ATTENTION CUNT</w:t>
      </w:r>
    </w:p>
    <w:p>
      <w:r>
        <w:rPr>
          <w:b/>
          <w:u w:val="single"/>
        </w:rPr>
        <w:t xml:space="preserve">170796</w:t>
      </w:r>
    </w:p>
    <w:p>
      <w:r>
        <w:t xml:space="preserve">@JezabelVisser Joo, koska vain sinunlaisillasi ilkeillä tytöillä on valta saada miehet vapisemaan ekstaasissa ja menettämään pohkeensa pillussa.</w:t>
      </w:r>
    </w:p>
    <w:p>
      <w:r>
        <w:rPr>
          <w:b/>
          <w:u w:val="single"/>
        </w:rPr>
        <w:t xml:space="preserve">170797</w:t>
      </w:r>
    </w:p>
    <w:p>
      <w:r>
        <w:t xml:space="preserve">@DaftLimmy yer a traitor limbo baith votes fur snp.....cunt nugget</w:t>
      </w:r>
    </w:p>
    <w:p>
      <w:r>
        <w:rPr>
          <w:b/>
          <w:u w:val="single"/>
        </w:rPr>
        <w:t xml:space="preserve">170798</w:t>
      </w:r>
    </w:p>
    <w:p>
      <w:r>
        <w:t xml:space="preserve">@josh_othick @DP_1991 märkä ponnistus sinulle Othick. #cunt</w:t>
      </w:r>
    </w:p>
    <w:p>
      <w:r>
        <w:rPr>
          <w:b/>
          <w:u w:val="single"/>
        </w:rPr>
        <w:t xml:space="preserve">170799</w:t>
      </w:r>
    </w:p>
    <w:p>
      <w:r>
        <w:t xml:space="preserve">@DaRoyston @RoloCOD @b2adley @Fragguh vapauta minut nyt, senkin ruma vitun kusipää.</w:t>
      </w:r>
    </w:p>
    <w:p>
      <w:r>
        <w:rPr>
          <w:b/>
          <w:u w:val="single"/>
        </w:rPr>
        <w:t xml:space="preserve">170800</w:t>
      </w:r>
    </w:p>
    <w:p>
      <w:r>
        <w:t xml:space="preserve">@_JayC1025 Minulla on sinun poikasi, Johnny kusipää.</w:t>
      </w:r>
    </w:p>
    <w:p>
      <w:r>
        <w:rPr>
          <w:b/>
          <w:u w:val="single"/>
        </w:rPr>
        <w:t xml:space="preserve">170801</w:t>
      </w:r>
    </w:p>
    <w:p>
      <w:r>
        <w:t xml:space="preserve">@EugeneMRosa loukkauksesi ovat yhtä heikkoja kuin litteän maan teoriasi😂😂😂😂😂#whatACunt</w:t>
      </w:r>
    </w:p>
    <w:p>
      <w:r>
        <w:rPr>
          <w:b/>
          <w:u w:val="single"/>
        </w:rPr>
        <w:t xml:space="preserve">170802</w:t>
      </w:r>
    </w:p>
    <w:p>
      <w:r>
        <w:t xml:space="preserve">@NotesForGirlz kiitos, että varastit viestini etkä antanut minulle kunniaa, senkin epäoriginaalinen kusipää!</w:t>
      </w:r>
    </w:p>
    <w:p>
      <w:r>
        <w:rPr>
          <w:b/>
          <w:u w:val="single"/>
        </w:rPr>
        <w:t xml:space="preserve">170803</w:t>
      </w:r>
    </w:p>
    <w:p>
      <w:r>
        <w:t xml:space="preserve">@almurray @climsec @RichardDawkins sanoo, että jos kutsut jotakuta "pilluksi" tai "mulkuksi", olet naisvihaaja. Olen eri mieltä Dickin kanssa.</w:t>
      </w:r>
    </w:p>
    <w:p>
      <w:r>
        <w:rPr>
          <w:b/>
          <w:u w:val="single"/>
        </w:rPr>
        <w:t xml:space="preserve">170804</w:t>
      </w:r>
    </w:p>
    <w:p>
      <w:r>
        <w:t xml:space="preserve">@KEEMSTARx @MadCow_TV keemstar olet sairas kusipää, toivottavasti olet onnellinen siitä, mitä teit fgt</w:t>
      </w:r>
    </w:p>
    <w:p>
      <w:r>
        <w:rPr>
          <w:b/>
          <w:u w:val="single"/>
        </w:rPr>
        <w:t xml:space="preserve">170805</w:t>
      </w:r>
    </w:p>
    <w:p>
      <w:r>
        <w:t xml:space="preserve">@chew2005 oh wait you thick cunt were still in cup haha haha 😂😂😂😂</w:t>
      </w:r>
    </w:p>
    <w:p>
      <w:r>
        <w:rPr>
          <w:b/>
          <w:u w:val="single"/>
        </w:rPr>
        <w:t xml:space="preserve">170806</w:t>
      </w:r>
    </w:p>
    <w:p>
      <w:r>
        <w:t xml:space="preserve">@jesszaco ni hao ma u black cunt</w:t>
      </w:r>
    </w:p>
    <w:p>
      <w:r>
        <w:rPr>
          <w:b/>
          <w:u w:val="single"/>
        </w:rPr>
        <w:t xml:space="preserve">170807</w:t>
      </w:r>
    </w:p>
    <w:p>
      <w:r>
        <w:t xml:space="preserve">@F1abraham olet varmasti suurin kusipää, jota olen koskaan katsonut televisiosta. Kohtelet äitiäsi ja isääsi kuin roskaa. He antoivat sinulle elämän, senkin typerys.</w:t>
      </w:r>
    </w:p>
    <w:p>
      <w:r>
        <w:rPr>
          <w:b/>
          <w:u w:val="single"/>
        </w:rPr>
        <w:t xml:space="preserve">170808</w:t>
      </w:r>
    </w:p>
    <w:p>
      <w:r>
        <w:t xml:space="preserve">@grandeftcabeyo HAHAHA TYÖTTÖMÄSTI CUNT, hanki elämä, sinä 20-vuotias työtön muppet ja järjestä tyhmä elämäsi.</w:t>
      </w:r>
    </w:p>
    <w:p>
      <w:r>
        <w:rPr>
          <w:b/>
          <w:u w:val="single"/>
        </w:rPr>
        <w:t xml:space="preserve">170809</w:t>
      </w:r>
    </w:p>
    <w:p>
      <w:r>
        <w:t xml:space="preserve">@russellcottrell @Hoyles10 @officialbantams Anna periksi, senkin mardiseva kusipää.</w:t>
      </w:r>
    </w:p>
    <w:p>
      <w:r>
        <w:rPr>
          <w:b/>
          <w:u w:val="single"/>
        </w:rPr>
        <w:t xml:space="preserve">170810</w:t>
      </w:r>
    </w:p>
    <w:p>
      <w:r>
        <w:t xml:space="preserve">@ManUtdMEN koko maailma on kyllästynyt joukkueeseemme, koska harhainen filosofia kusipää.</w:t>
      </w:r>
    </w:p>
    <w:p>
      <w:r>
        <w:rPr>
          <w:b/>
          <w:u w:val="single"/>
        </w:rPr>
        <w:t xml:space="preserve">170811</w:t>
      </w:r>
    </w:p>
    <w:p>
      <w:r>
        <w:t xml:space="preserve">@oreoboca ur kusipää</w:t>
      </w:r>
    </w:p>
    <w:p>
      <w:r>
        <w:rPr>
          <w:b/>
          <w:u w:val="single"/>
        </w:rPr>
        <w:t xml:space="preserve">170812</w:t>
      </w:r>
    </w:p>
    <w:p>
      <w:r>
        <w:t xml:space="preserve">@luke_brooks tule nyt senkin paska mulkku..rakastan sinua ❤</w:t>
      </w:r>
    </w:p>
    <w:p>
      <w:r>
        <w:rPr>
          <w:b/>
          <w:u w:val="single"/>
        </w:rPr>
        <w:t xml:space="preserve">170813</w:t>
      </w:r>
    </w:p>
    <w:p>
      <w:r>
        <w:t xml:space="preserve">@piersmorgan turpa kiinni, senkin kusipää.</w:t>
      </w:r>
    </w:p>
    <w:p>
      <w:r>
        <w:rPr>
          <w:b/>
          <w:u w:val="single"/>
        </w:rPr>
        <w:t xml:space="preserve">170814</w:t>
      </w:r>
    </w:p>
    <w:p>
      <w:r>
        <w:t xml:space="preserve">@luke_brooks dm minulle u lil cunt</w:t>
      </w:r>
    </w:p>
    <w:p>
      <w:r>
        <w:rPr>
          <w:b/>
          <w:u w:val="single"/>
        </w:rPr>
        <w:t xml:space="preserve">170815</w:t>
      </w:r>
    </w:p>
    <w:p>
      <w:r>
        <w:t xml:space="preserve">@VomitUnicorn mitä sinulla on tuoleja vastaan? Tosin tämä on kusipää. https://t.co/aJdf2qKlGV</w:t>
      </w:r>
    </w:p>
    <w:p>
      <w:r>
        <w:rPr>
          <w:b/>
          <w:u w:val="single"/>
        </w:rPr>
        <w:t xml:space="preserve">170816</w:t>
      </w:r>
    </w:p>
    <w:p>
      <w:r>
        <w:t xml:space="preserve">@ravensbell Taisit kutsua häntä kusipääksi.</w:t>
      </w:r>
    </w:p>
    <w:p>
      <w:r>
        <w:rPr>
          <w:b/>
          <w:u w:val="single"/>
        </w:rPr>
        <w:t xml:space="preserve">170817</w:t>
      </w:r>
    </w:p>
    <w:p>
      <w:r>
        <w:t xml:space="preserve">@jademcdonald__x täytyy saada kiinni pian kuin. Jäin kaipaamaan sinua, kun olit moany cunt 24/7.</w:t>
      </w:r>
    </w:p>
    <w:p>
      <w:r>
        <w:rPr>
          <w:b/>
          <w:u w:val="single"/>
        </w:rPr>
        <w:t xml:space="preserve">170818</w:t>
      </w:r>
    </w:p>
    <w:p>
      <w:r>
        <w:t xml:space="preserve">@Phatsantu ei, et tiedä, senkin typerä kusipää 😂 mikä typerä sovellus.</w:t>
      </w:r>
    </w:p>
    <w:p>
      <w:r>
        <w:rPr>
          <w:b/>
          <w:u w:val="single"/>
        </w:rPr>
        <w:t xml:space="preserve">170819</w:t>
      </w:r>
    </w:p>
    <w:p>
      <w:r>
        <w:t xml:space="preserve">@RaphaelFerguson @alfieyates @holsmoore @marlow_jordan ehkä jos hän ei mennyt kotiin viime kerralla #see you Thursday cunt</w:t>
      </w:r>
    </w:p>
    <w:p>
      <w:r>
        <w:rPr>
          <w:b/>
          <w:u w:val="single"/>
        </w:rPr>
        <w:t xml:space="preserve">170820</w:t>
      </w:r>
    </w:p>
    <w:p>
      <w:r>
        <w:t xml:space="preserve">@glfcx u älä sano minulle, etten sano sinulle, mitä tehdä sen jälkeen, kun olen sanonut u u älä sano minulle, mitä tehdä u kusipää</w:t>
      </w:r>
    </w:p>
    <w:p>
      <w:r>
        <w:rPr>
          <w:b/>
          <w:u w:val="single"/>
        </w:rPr>
        <w:t xml:space="preserve">170821</w:t>
      </w:r>
    </w:p>
    <w:p>
      <w:r>
        <w:t xml:space="preserve">@The_1_and_0n1y @SDrever No näen silti, että teet itsestäsi paskiaisen.</w:t>
      </w:r>
    </w:p>
    <w:p>
      <w:r>
        <w:rPr>
          <w:b/>
          <w:u w:val="single"/>
        </w:rPr>
        <w:t xml:space="preserve">170822</w:t>
      </w:r>
    </w:p>
    <w:p>
      <w:r>
        <w:t xml:space="preserve">@almurray Saitko kenties pillumagneetin joululahjaksi? Mahdollisesti tietämättä siitä? potkaistu sohvan alle tai vastaavaa. Sinä houkuttelet niitä.</w:t>
      </w:r>
    </w:p>
    <w:p>
      <w:r>
        <w:rPr>
          <w:b/>
          <w:u w:val="single"/>
        </w:rPr>
        <w:t xml:space="preserve">170823</w:t>
      </w:r>
    </w:p>
    <w:p>
      <w:r>
        <w:t xml:space="preserve">@FxMacD @rcandypants sinun vain vitun sanomalla, että u headass joten et voi antaa kenenkään, joka puhuu sinulle liittyä sinuun sinä kusipää</w:t>
      </w:r>
    </w:p>
    <w:p>
      <w:r>
        <w:rPr>
          <w:b/>
          <w:u w:val="single"/>
        </w:rPr>
        <w:t xml:space="preserve">170824</w:t>
      </w:r>
    </w:p>
    <w:p>
      <w:r>
        <w:t xml:space="preserve">@KyleDavidHall I love you m8o ja jos näet tämän älä ole töykeä kusipää vastaa plz 😆🤗🤓</w:t>
      </w:r>
    </w:p>
    <w:p>
      <w:r>
        <w:rPr>
          <w:b/>
          <w:u w:val="single"/>
        </w:rPr>
        <w:t xml:space="preserve">170825</w:t>
      </w:r>
    </w:p>
    <w:p>
      <w:r>
        <w:t xml:space="preserve">@danielsahyounie cmon u cunt #skipfollowme</w:t>
      </w:r>
    </w:p>
    <w:p>
      <w:r>
        <w:rPr>
          <w:b/>
          <w:u w:val="single"/>
        </w:rPr>
        <w:t xml:space="preserve">170826</w:t>
      </w:r>
    </w:p>
    <w:p>
      <w:r>
        <w:t xml:space="preserve">@no1confused @peraisakop Taas olet rohkea, senkin ruma kusipää. Mene naamaasi paskomaan.</w:t>
      </w:r>
    </w:p>
    <w:p>
      <w:r>
        <w:rPr>
          <w:b/>
          <w:u w:val="single"/>
        </w:rPr>
        <w:t xml:space="preserve">170827</w:t>
      </w:r>
    </w:p>
    <w:p>
      <w:r>
        <w:t xml:space="preserve">@N_Vannett81 pahoillani tappiostasi tänä iltana. ...odota, et päässyt sisään. ...hävisi Mich Statelle. Mich state hanhenmunat vastaan bama .. kusipää.</w:t>
      </w:r>
    </w:p>
    <w:p>
      <w:r>
        <w:rPr>
          <w:b/>
          <w:u w:val="single"/>
        </w:rPr>
        <w:t xml:space="preserve">170828</w:t>
      </w:r>
    </w:p>
    <w:p>
      <w:r>
        <w:t xml:space="preserve">@luke_brooks that's your a fucking dumb cunt rakkaus 😊😊😊😊😊😊😊</w:t>
      </w:r>
    </w:p>
    <w:p>
      <w:r>
        <w:rPr>
          <w:b/>
          <w:u w:val="single"/>
        </w:rPr>
        <w:t xml:space="preserve">170829</w:t>
      </w:r>
    </w:p>
    <w:p>
      <w:r>
        <w:t xml:space="preserve">@F1abraham kun sanoit vanhemmillesi, että sinun ei pitäisi tukea heitä, heidän pitäisi tukea sinua. OMG 😂 you musf be fucking stupid cunt</w:t>
      </w:r>
    </w:p>
    <w:p>
      <w:r>
        <w:rPr>
          <w:b/>
          <w:u w:val="single"/>
        </w:rPr>
        <w:t xml:space="preserve">170830</w:t>
      </w:r>
    </w:p>
    <w:p>
      <w:r>
        <w:t xml:space="preserve">@SamThom_07 @ZackMadd23 pelaatte tänään seurojen pelejä, kusipää?</w:t>
      </w:r>
    </w:p>
    <w:p>
      <w:r>
        <w:rPr>
          <w:b/>
          <w:u w:val="single"/>
        </w:rPr>
        <w:t xml:space="preserve">170831</w:t>
      </w:r>
    </w:p>
    <w:p>
      <w:r>
        <w:t xml:space="preserve">@NickLee8 @LFC et ole, minusta vain näytät säälittävältä valittavalta kusipäältä.</w:t>
      </w:r>
    </w:p>
    <w:p>
      <w:r>
        <w:rPr>
          <w:b/>
          <w:u w:val="single"/>
        </w:rPr>
        <w:t xml:space="preserve">170832</w:t>
      </w:r>
    </w:p>
    <w:p>
      <w:r>
        <w:t xml:space="preserve">@Farmlvngirl luuletko todella, että jos estät ihmisiä, he eivät voi löytää sinua? Olet vitun kusipää!</w:t>
      </w:r>
    </w:p>
    <w:p>
      <w:r>
        <w:rPr>
          <w:b/>
          <w:u w:val="single"/>
        </w:rPr>
        <w:t xml:space="preserve">170833</w:t>
      </w:r>
    </w:p>
    <w:p>
      <w:r>
        <w:t xml:space="preserve">@jakesharples_7 miksi olet kusipää nyt, kun istun täällä suunnittelemassa hautajaisiasi puolestasi💖.</w:t>
      </w:r>
    </w:p>
    <w:p>
      <w:r>
        <w:rPr>
          <w:b/>
          <w:u w:val="single"/>
        </w:rPr>
        <w:t xml:space="preserve">170834</w:t>
      </w:r>
    </w:p>
    <w:p>
      <w:r>
        <w:t xml:space="preserve">@rickygervais @RachelMcGrath Kuka vittu välittää mitä mieltä olet! Se on vitsi, senkin huumorintajuton kusipää! Et selvästikään tunne hänen päätöksentekoaan.</w:t>
      </w:r>
    </w:p>
    <w:p>
      <w:r>
        <w:rPr>
          <w:b/>
          <w:u w:val="single"/>
        </w:rPr>
        <w:t xml:space="preserve">170835</w:t>
      </w:r>
    </w:p>
    <w:p>
      <w:r>
        <w:t xml:space="preserve">@SeecreetAgent Hei IDIOT!!!! olemme jo jäljittäneet Ip-osoitteesi ja olemme valmiita paljastamaan henkilöllisyytesi ... ~tyhmä mulkku</w:t>
      </w:r>
    </w:p>
    <w:p>
      <w:r>
        <w:rPr>
          <w:b/>
          <w:u w:val="single"/>
        </w:rPr>
        <w:t xml:space="preserve">170836</w:t>
      </w:r>
    </w:p>
    <w:p>
      <w:r>
        <w:t xml:space="preserve">@blakesaj71 Sukkasi? sen @chupacabra_312 jokainen kusipää tietää, paitsi sinä näköjään?</w:t>
      </w:r>
    </w:p>
    <w:p>
      <w:r>
        <w:rPr>
          <w:b/>
          <w:u w:val="single"/>
        </w:rPr>
        <w:t xml:space="preserve">170837</w:t>
      </w:r>
    </w:p>
    <w:p>
      <w:r>
        <w:t xml:space="preserve">@Sexyskeptic LOL "Näytä minulle ensisijainen lähde!</w:t>
        <w:t xml:space="preserve">Et voi"</w:t>
        <w:br/>
        <w:t xml:space="preserve">"ok täällä", "</w:t>
        <w:br/>
        <w:t xml:space="preserve">"tarvitset harrastuksen"</w:t>
        <w:br/>
        <w:t xml:space="preserve">HHAHA tyhmä kusipää ei tarkoita, että sinulla on elämää</w:t>
      </w:r>
    </w:p>
    <w:p>
      <w:r>
        <w:rPr>
          <w:b/>
          <w:u w:val="single"/>
        </w:rPr>
        <w:t xml:space="preserve">170838</w:t>
      </w:r>
    </w:p>
    <w:p>
      <w:r>
        <w:t xml:space="preserve">@F1abraham onnea tietämättömälle perseellesi , kohtele äitiäsi kuin kusipää , siksi sinulle tapahtuu asioita , ONNEA ELÄMÄÄ.</w:t>
        <w:br/>
        <w:t xml:space="preserve"> #FarrahMyAss</w:t>
      </w:r>
    </w:p>
    <w:p>
      <w:r>
        <w:rPr>
          <w:b/>
          <w:u w:val="single"/>
        </w:rPr>
        <w:t xml:space="preserve">170839</w:t>
      </w:r>
    </w:p>
    <w:p>
      <w:r>
        <w:t xml:space="preserve">@Kahtzy paska kusipää joka käyttää kuda kuin teidän toissijainen kyllä kyllä minä haahaha</w:t>
      </w:r>
    </w:p>
    <w:p>
      <w:r>
        <w:rPr>
          <w:b/>
          <w:u w:val="single"/>
        </w:rPr>
        <w:t xml:space="preserve">170840</w:t>
      </w:r>
    </w:p>
    <w:p>
      <w:r>
        <w:t xml:space="preserve">@datdeadprez @KINGSA7AN @cyberhoes @Scarings u wot m8 I'll slit ur tiny pp into nuggets and force it down your sisters throat u slimy cunt .</w:t>
      </w:r>
    </w:p>
    <w:p>
      <w:r>
        <w:rPr>
          <w:b/>
          <w:u w:val="single"/>
        </w:rPr>
        <w:t xml:space="preserve">170841</w:t>
      </w:r>
    </w:p>
    <w:p>
      <w:r>
        <w:t xml:space="preserve">@realDonaldTrump Toivottavasti et sinä, senkin vastenmielinen kusipää.</w:t>
      </w:r>
    </w:p>
    <w:p>
      <w:r>
        <w:rPr>
          <w:b/>
          <w:u w:val="single"/>
        </w:rPr>
        <w:t xml:space="preserve">170842</w:t>
      </w:r>
    </w:p>
    <w:p>
      <w:r>
        <w:t xml:space="preserve">@lyke_a_sir vihaat ihmisten menestystä, LMFAO surullinen kusipää😂.</w:t>
      </w:r>
    </w:p>
    <w:p>
      <w:r>
        <w:rPr>
          <w:b/>
          <w:u w:val="single"/>
        </w:rPr>
        <w:t xml:space="preserve">170843</w:t>
      </w:r>
    </w:p>
    <w:p>
      <w:r>
        <w:t xml:space="preserve">@jesseann2 MIKSI SANOIT SINUN KESKIMÄÄRÄISEN NIMENI, SINÄ KUNTTI!</w:t>
      </w:r>
    </w:p>
    <w:p>
      <w:r>
        <w:rPr>
          <w:b/>
          <w:u w:val="single"/>
        </w:rPr>
        <w:t xml:space="preserve">170844</w:t>
      </w:r>
    </w:p>
    <w:p>
      <w:r>
        <w:t xml:space="preserve">@sammc_1993 u little cunt 😂😂😂😂😂🙈🙈🙈🙈</w:t>
      </w:r>
    </w:p>
    <w:p>
      <w:r>
        <w:rPr>
          <w:b/>
          <w:u w:val="single"/>
        </w:rPr>
        <w:t xml:space="preserve">170845</w:t>
      </w:r>
    </w:p>
    <w:p>
      <w:r>
        <w:t xml:space="preserve">@LewisIsFail olet saanut minut siihen, senkin kusipää.</w:t>
      </w:r>
    </w:p>
    <w:p>
      <w:r>
        <w:rPr>
          <w:b/>
          <w:u w:val="single"/>
        </w:rPr>
        <w:t xml:space="preserve">170846</w:t>
      </w:r>
    </w:p>
    <w:p>
      <w:r>
        <w:t xml:space="preserve">@nipples026 Kiitos kulta, olen sinun pillusi milloin tahansa &amp;lt;3333333333333333333333333333333</w:t>
      </w:r>
    </w:p>
    <w:p>
      <w:r>
        <w:rPr>
          <w:b/>
          <w:u w:val="single"/>
        </w:rPr>
        <w:t xml:space="preserve">170847</w:t>
      </w:r>
    </w:p>
    <w:p>
      <w:r>
        <w:t xml:space="preserve">@megggggggb kauanko sinulla kesti miettiä tuota, senkin paskiainen?</w:t>
      </w:r>
    </w:p>
    <w:p>
      <w:r>
        <w:rPr>
          <w:b/>
          <w:u w:val="single"/>
        </w:rPr>
        <w:t xml:space="preserve">170848</w:t>
      </w:r>
    </w:p>
    <w:p>
      <w:r>
        <w:t xml:space="preserve">@famousamosloves muistathan, että olet kusipää. Et saa koskaan unohtaa! 👍🏼</w:t>
      </w:r>
    </w:p>
    <w:p>
      <w:r>
        <w:rPr>
          <w:b/>
          <w:u w:val="single"/>
        </w:rPr>
        <w:t xml:space="preserve">170849</w:t>
      </w:r>
    </w:p>
    <w:p>
      <w:r>
        <w:t xml:space="preserve">@CDWhitehead @opeopeoka @PorcelainSket @curtish1994 me ajattelimme väärin, kusipää.</w:t>
      </w:r>
    </w:p>
    <w:p>
      <w:r>
        <w:rPr>
          <w:b/>
          <w:u w:val="single"/>
        </w:rPr>
        <w:t xml:space="preserve">170850</w:t>
      </w:r>
    </w:p>
    <w:p>
      <w:r>
        <w:t xml:space="preserve">@gio_mejia35 onnea englannissa ensi lukukaudella, senkin vitun kusipää.</w:t>
      </w:r>
    </w:p>
    <w:p>
      <w:r>
        <w:rPr>
          <w:b/>
          <w:u w:val="single"/>
        </w:rPr>
        <w:t xml:space="preserve">170851</w:t>
      </w:r>
    </w:p>
    <w:p>
      <w:r>
        <w:t xml:space="preserve">@rickygervais "ruma suu rant" vannoit mutta tuo pikku kusipää puukottaa eläimiä? Ja sinä olet törkeä? Hän on pieni kusipää.</w:t>
      </w:r>
    </w:p>
    <w:p>
      <w:r>
        <w:rPr>
          <w:b/>
          <w:u w:val="single"/>
        </w:rPr>
        <w:t xml:space="preserve">170852</w:t>
      </w:r>
    </w:p>
    <w:p>
      <w:r>
        <w:t xml:space="preserve">@SteveBrocko melko chirpy ey cunt nähdään viikon kuluttua</w:t>
      </w:r>
    </w:p>
    <w:p>
      <w:r>
        <w:rPr>
          <w:b/>
          <w:u w:val="single"/>
        </w:rPr>
        <w:t xml:space="preserve">170853</w:t>
      </w:r>
    </w:p>
    <w:p>
      <w:r>
        <w:t xml:space="preserve">@josephcaptures miksi olet joskus tuollainen kusipää ,:(</w:t>
      </w:r>
    </w:p>
    <w:p>
      <w:r>
        <w:rPr>
          <w:b/>
          <w:u w:val="single"/>
        </w:rPr>
        <w:t xml:space="preserve">170854</w:t>
      </w:r>
    </w:p>
    <w:p>
      <w:r>
        <w:t xml:space="preserve">@areagreatfriend @robdelaney "He ovat" on lyhennys sanasta "He ovat". Senkin typerä kusipää. #TheyAreGarbage</w:t>
      </w:r>
    </w:p>
    <w:p>
      <w:r>
        <w:rPr>
          <w:b/>
          <w:u w:val="single"/>
        </w:rPr>
        <w:t xml:space="preserve">170855</w:t>
      </w:r>
    </w:p>
    <w:p>
      <w:r>
        <w:t xml:space="preserve">@Sirjackwilliams taistele minua vastaan, senkin kusipää!</w:t>
      </w:r>
    </w:p>
    <w:p>
      <w:r>
        <w:rPr>
          <w:b/>
          <w:u w:val="single"/>
        </w:rPr>
        <w:t xml:space="preserve">170856</w:t>
      </w:r>
    </w:p>
    <w:p>
      <w:r>
        <w:t xml:space="preserve">@ItzScav olet hyödytön, senkin typerä kusipää!</w:t>
      </w:r>
    </w:p>
    <w:p>
      <w:r>
        <w:rPr>
          <w:b/>
          <w:u w:val="single"/>
        </w:rPr>
        <w:t xml:space="preserve">170857</w:t>
      </w:r>
    </w:p>
    <w:p>
      <w:r>
        <w:t xml:space="preserve">@RihannaDaily #fuck I just wanna nibble on your beautiful long neck till your sweet little cunt pops. Ja tehdä sen uudestaan ja uudestaan, nukkua.</w:t>
      </w:r>
    </w:p>
    <w:p>
      <w:r>
        <w:rPr>
          <w:b/>
          <w:u w:val="single"/>
        </w:rPr>
        <w:t xml:space="preserve">170858</w:t>
      </w:r>
    </w:p>
    <w:p>
      <w:r>
        <w:t xml:space="preserve">@meganwhits123 älä vittu vedä villaa silmistäni, senkin typerä kusipää, en ole eilen syntynyt. Tiedän, että hän on Beenin kanssa. Joku näki heidät.</w:t>
      </w:r>
    </w:p>
    <w:p>
      <w:r>
        <w:rPr>
          <w:b/>
          <w:u w:val="single"/>
        </w:rPr>
        <w:t xml:space="preserve">170859</w:t>
      </w:r>
    </w:p>
    <w:p>
      <w:r>
        <w:t xml:space="preserve">@lifelovemison sinä itse asiassa olisit! Vedin mulkkua, joka kutsui Alisonia itsekkääksi valehtelijaksi ja ämmäksi, lol.</w:t>
      </w:r>
    </w:p>
    <w:p>
      <w:r>
        <w:rPr>
          <w:b/>
          <w:u w:val="single"/>
        </w:rPr>
        <w:t xml:space="preserve">170860</w:t>
      </w:r>
    </w:p>
    <w:p>
      <w:r>
        <w:t xml:space="preserve">@macebitch mulkku jos ei olisi meitä et olisi menossa ulos niin😉😂😂</w:t>
      </w:r>
    </w:p>
    <w:p>
      <w:r>
        <w:rPr>
          <w:b/>
          <w:u w:val="single"/>
        </w:rPr>
        <w:t xml:space="preserve">170861</w:t>
      </w:r>
    </w:p>
    <w:p>
      <w:r>
        <w:t xml:space="preserve">@CharlieBiggs27 @jackhailes19 painu vittuun Charlie sinä vitun kusipää kusipää oikeasti TAPAAT itsesi</w:t>
      </w:r>
    </w:p>
    <w:p>
      <w:r>
        <w:rPr>
          <w:b/>
          <w:u w:val="single"/>
        </w:rPr>
        <w:t xml:space="preserve">170862</w:t>
      </w:r>
    </w:p>
    <w:p>
      <w:r>
        <w:t xml:space="preserve">@louisthomas98 olet itse asiassa kusipää...</w:t>
      </w:r>
    </w:p>
    <w:p>
      <w:r>
        <w:rPr>
          <w:b/>
          <w:u w:val="single"/>
        </w:rPr>
        <w:t xml:space="preserve">170863</w:t>
      </w:r>
    </w:p>
    <w:p>
      <w:r>
        <w:t xml:space="preserve">@piersmorgan älä luule niin nyt sinä ruma kusipää</w:t>
      </w:r>
    </w:p>
    <w:p>
      <w:r>
        <w:rPr>
          <w:b/>
          <w:u w:val="single"/>
        </w:rPr>
        <w:t xml:space="preserve">170864</w:t>
      </w:r>
    </w:p>
    <w:p>
      <w:r>
        <w:t xml:space="preserve">@alex_corns @OfficialBWFC @Amos_40 Kuvittele, jos lopettaisit olemasta kusipää...</w:t>
      </w:r>
    </w:p>
    <w:p>
      <w:r>
        <w:rPr>
          <w:b/>
          <w:u w:val="single"/>
        </w:rPr>
        <w:t xml:space="preserve">170865</w:t>
      </w:r>
    </w:p>
    <w:p>
      <w:r>
        <w:t xml:space="preserve">@rickygervais @james_byrne1979 paskiaiset ovat hyödyllisiä. Sääli, että se kusipää, jota kutsut äidiksi, käytti omansa.</w:t>
      </w:r>
    </w:p>
    <w:p>
      <w:r>
        <w:rPr>
          <w:b/>
          <w:u w:val="single"/>
        </w:rPr>
        <w:t xml:space="preserve">170866</w:t>
      </w:r>
    </w:p>
    <w:p>
      <w:r>
        <w:t xml:space="preserve">@EFC___ "Kovalla työllä ansaittu" tarkoittaa mitä tarkalleen ottaen? Päätit seurata minua, joten jos et pidä siitä, mitä twiittaan, painu vittuun, senkin surullinen kusipää.</w:t>
      </w:r>
    </w:p>
    <w:p>
      <w:r>
        <w:rPr>
          <w:b/>
          <w:u w:val="single"/>
        </w:rPr>
        <w:t xml:space="preserve">170867</w:t>
      </w:r>
    </w:p>
    <w:p>
      <w:r>
        <w:t xml:space="preserve">@kittymckean1 ironiaa, koska jos paskat ihmisten hupparit, varmasti se tekee sinusta myös vähän kusipää hahahaha</w:t>
      </w:r>
    </w:p>
    <w:p>
      <w:r>
        <w:rPr>
          <w:b/>
          <w:u w:val="single"/>
        </w:rPr>
        <w:t xml:space="preserve">170868</w:t>
      </w:r>
    </w:p>
    <w:p>
      <w:r>
        <w:t xml:space="preserve">@Bethenny olet yksi vihaava kusipää .. Irti @ericajane munasta. Teet yhden väsyneen juoman ja annat kaikille liikeneuvoja!</w:t>
      </w:r>
    </w:p>
    <w:p>
      <w:r>
        <w:rPr>
          <w:b/>
          <w:u w:val="single"/>
        </w:rPr>
        <w:t xml:space="preserve">170869</w:t>
      </w:r>
    </w:p>
    <w:p>
      <w:r>
        <w:t xml:space="preserve">@Mackay1981 twiitti, johon vastasin. Senkin ruikuttava kusipää.</w:t>
      </w:r>
    </w:p>
    <w:p>
      <w:r>
        <w:rPr>
          <w:b/>
          <w:u w:val="single"/>
        </w:rPr>
        <w:t xml:space="preserve">170870</w:t>
      </w:r>
    </w:p>
    <w:p>
      <w:r>
        <w:t xml:space="preserve">@DanielAndrew97 Turpa kiinni Daniel, senkin ghettovittu!</w:t>
      </w:r>
    </w:p>
    <w:p>
      <w:r>
        <w:rPr>
          <w:b/>
          <w:u w:val="single"/>
        </w:rPr>
        <w:t xml:space="preserve">170871</w:t>
      </w:r>
    </w:p>
    <w:p>
      <w:r>
        <w:t xml:space="preserve">@6GodSlasher @Eatvitaminsbro @SuccubusQueenx MINUN ISÄNI ON KUOLLUT, SINÄ ÄLYKKÄIN VITTUUN KUNTTI!!!!!</w:t>
      </w:r>
    </w:p>
    <w:p>
      <w:r>
        <w:rPr>
          <w:b/>
          <w:u w:val="single"/>
        </w:rPr>
        <w:t xml:space="preserve">170872</w:t>
      </w:r>
    </w:p>
    <w:p>
      <w:r>
        <w:t xml:space="preserve">@TerryGeorge painu vittuun, senkin kusipää.</w:t>
      </w:r>
    </w:p>
    <w:p>
      <w:r>
        <w:rPr>
          <w:b/>
          <w:u w:val="single"/>
        </w:rPr>
        <w:t xml:space="preserve">170873</w:t>
      </w:r>
    </w:p>
    <w:p>
      <w:r>
        <w:t xml:space="preserve">@panayi5 😂😂😂😂😂 senkin läski mulkku!</w:t>
      </w:r>
    </w:p>
    <w:p>
      <w:r>
        <w:rPr>
          <w:b/>
          <w:u w:val="single"/>
        </w:rPr>
        <w:t xml:space="preserve">170874</w:t>
      </w:r>
    </w:p>
    <w:p>
      <w:r>
        <w:t xml:space="preserve">@smalls_annie stfu sinä postasit tämän kusipussin 🙄</w:t>
      </w:r>
    </w:p>
    <w:p>
      <w:r>
        <w:rPr>
          <w:b/>
          <w:u w:val="single"/>
        </w:rPr>
        <w:t xml:space="preserve">170875</w:t>
      </w:r>
    </w:p>
    <w:p>
      <w:r>
        <w:t xml:space="preserve">@WxrriorFPS @Dxcieval @Dxcieval mene kerjäämään joitakin eTyttöjä, senkin lihava neitsyt, olen nähnyt kuvan sinusta, olet lihava kuin vittu, lihava kusipääsi.</w:t>
      </w:r>
    </w:p>
    <w:p>
      <w:r>
        <w:rPr>
          <w:b/>
          <w:u w:val="single"/>
        </w:rPr>
        <w:t xml:space="preserve">170876</w:t>
      </w:r>
    </w:p>
    <w:p>
      <w:r>
        <w:t xml:space="preserve">@WayneRooney senkin läski sininenäinen kusipää!!!!!</w:t>
      </w:r>
    </w:p>
    <w:p>
      <w:r>
        <w:rPr>
          <w:b/>
          <w:u w:val="single"/>
        </w:rPr>
        <w:t xml:space="preserve">170877</w:t>
      </w:r>
    </w:p>
    <w:p>
      <w:r>
        <w:t xml:space="preserve">@BegsLikeOzil äitisi pettää isääsi serkkusi kanssa, vitun Arsenal-paska.</w:t>
      </w:r>
    </w:p>
    <w:p>
      <w:r>
        <w:rPr>
          <w:b/>
          <w:u w:val="single"/>
        </w:rPr>
        <w:t xml:space="preserve">170878</w:t>
      </w:r>
    </w:p>
    <w:p>
      <w:r>
        <w:t xml:space="preserve">@mcnally32 senkin kauhea kusipää! Lol</w:t>
      </w:r>
    </w:p>
    <w:p>
      <w:r>
        <w:rPr>
          <w:b/>
          <w:u w:val="single"/>
        </w:rPr>
        <w:t xml:space="preserve">170879</w:t>
      </w:r>
    </w:p>
    <w:p>
      <w:r>
        <w:t xml:space="preserve">@Levayys Tiedän, että olet edelleen kusipää meillä on huono tyhjennys nyt</w:t>
      </w:r>
    </w:p>
    <w:p>
      <w:r>
        <w:rPr>
          <w:b/>
          <w:u w:val="single"/>
        </w:rPr>
        <w:t xml:space="preserve">170880</w:t>
      </w:r>
    </w:p>
    <w:p>
      <w:r>
        <w:t xml:space="preserve">@nickglick24 senkin vitun mulkku</w:t>
      </w:r>
    </w:p>
    <w:p>
      <w:r>
        <w:rPr>
          <w:b/>
          <w:u w:val="single"/>
        </w:rPr>
        <w:t xml:space="preserve">170881</w:t>
      </w:r>
    </w:p>
    <w:p>
      <w:r>
        <w:t xml:space="preserve">@James_Buckley tarvitsetko oppitunnin black ops 3:sta? Minä ja kaverini @Tahanify koukutamme sinut? Love you yah sick cunt</w:t>
      </w:r>
    </w:p>
    <w:p>
      <w:r>
        <w:rPr>
          <w:b/>
          <w:u w:val="single"/>
        </w:rPr>
        <w:t xml:space="preserve">170882</w:t>
      </w:r>
    </w:p>
    <w:p>
      <w:r>
        <w:t xml:space="preserve">@KaneFernando17 Putki alas, senkin typerä kusipää.</w:t>
      </w:r>
    </w:p>
    <w:p>
      <w:r>
        <w:rPr>
          <w:b/>
          <w:u w:val="single"/>
        </w:rPr>
        <w:t xml:space="preserve">170883</w:t>
      </w:r>
    </w:p>
    <w:p>
      <w:r>
        <w:t xml:space="preserve">@Anaphant_1023 kyllä, kiitos kannustuksesta, kusipää.</w:t>
      </w:r>
    </w:p>
    <w:p>
      <w:r>
        <w:rPr>
          <w:b/>
          <w:u w:val="single"/>
        </w:rPr>
        <w:t xml:space="preserve">170884</w:t>
      </w:r>
    </w:p>
    <w:p>
      <w:r>
        <w:t xml:space="preserve">@nezzap1975 @iamjodileigh @rickygervais "Sinun pillusi tuntuu niin hyvältä." Noin.</w:t>
      </w:r>
    </w:p>
    <w:p>
      <w:r>
        <w:rPr>
          <w:b/>
          <w:u w:val="single"/>
        </w:rPr>
        <w:t xml:space="preserve">170885</w:t>
      </w:r>
    </w:p>
    <w:p>
      <w:r>
        <w:t xml:space="preserve">@DayVidSierra mutta silti et vastannut tekstiini u cunt</w:t>
      </w:r>
    </w:p>
    <w:p>
      <w:r>
        <w:rPr>
          <w:b/>
          <w:u w:val="single"/>
        </w:rPr>
        <w:t xml:space="preserve">170886</w:t>
      </w:r>
    </w:p>
    <w:p>
      <w:r>
        <w:t xml:space="preserve">@Liberal_Lunacy</w:t>
        <w:br/>
        <w:t xml:space="preserve">&amp;gt; "värilliset pelaajat"</w:t>
        <w:br/>
        <w:t xml:space="preserve">&amp;gt; MLK</w:t>
        <w:br/>
        <w:t xml:space="preserve">You insensitive little FUCKING CUNT.</w:t>
      </w:r>
    </w:p>
    <w:p>
      <w:r>
        <w:rPr>
          <w:b/>
          <w:u w:val="single"/>
        </w:rPr>
        <w:t xml:space="preserve">170887</w:t>
      </w:r>
    </w:p>
    <w:p>
      <w:r>
        <w:t xml:space="preserve">@David_Cameron entä terveydenhuolto, senkin roskapostia täynnä oleva mulkku, senkin kusipää!</w:t>
      </w:r>
    </w:p>
    <w:p>
      <w:r>
        <w:rPr>
          <w:b/>
          <w:u w:val="single"/>
        </w:rPr>
        <w:t xml:space="preserve">170888</w:t>
      </w:r>
    </w:p>
    <w:p>
      <w:r>
        <w:t xml:space="preserve">@FaZeHazz Mene heittämään leipää kissan pilluusi.</w:t>
      </w:r>
    </w:p>
    <w:p>
      <w:r>
        <w:rPr>
          <w:b/>
          <w:u w:val="single"/>
        </w:rPr>
        <w:t xml:space="preserve">170889</w:t>
      </w:r>
    </w:p>
    <w:p>
      <w:r>
        <w:t xml:space="preserve">@shanparkhouse @AJMills1997 ikään kuin olisit todella estänyt minut, senkin kusipää😂😂😂😂.</w:t>
      </w:r>
    </w:p>
    <w:p>
      <w:r>
        <w:rPr>
          <w:b/>
          <w:u w:val="single"/>
        </w:rPr>
        <w:t xml:space="preserve">170890</w:t>
      </w:r>
    </w:p>
    <w:p>
      <w:r>
        <w:t xml:space="preserve">@DJJAMESCANE se tekee sinusta toisen mulkun...</w:t>
      </w:r>
    </w:p>
    <w:p>
      <w:r>
        <w:rPr>
          <w:b/>
          <w:u w:val="single"/>
        </w:rPr>
        <w:t xml:space="preserve">170891</w:t>
      </w:r>
    </w:p>
    <w:p>
      <w:r>
        <w:t xml:space="preserve">@ELWHOREGUI Kuka vittu sinä olet, typerä kusipää?</w:t>
      </w:r>
    </w:p>
    <w:p>
      <w:r>
        <w:rPr>
          <w:b/>
          <w:u w:val="single"/>
        </w:rPr>
        <w:t xml:space="preserve">170892</w:t>
      </w:r>
    </w:p>
    <w:p>
      <w:r>
        <w:t xml:space="preserve">@Asdayasman @PhillyD söpö, itse kutsuisin sinua kusipääksi, mutta sinulta selvästi puuttuu lämpöä tai syvyyttä. Joten twat vohveli täytyy riittää.</w:t>
      </w:r>
    </w:p>
    <w:p>
      <w:r>
        <w:rPr>
          <w:b/>
          <w:u w:val="single"/>
        </w:rPr>
        <w:t xml:space="preserve">170893</w:t>
      </w:r>
    </w:p>
    <w:p>
      <w:r>
        <w:t xml:space="preserve">@JessieHolleyX haha senkin kusipää</w:t>
      </w:r>
    </w:p>
    <w:p>
      <w:r>
        <w:rPr>
          <w:b/>
          <w:u w:val="single"/>
        </w:rPr>
        <w:t xml:space="preserve">170894</w:t>
      </w:r>
    </w:p>
    <w:p>
      <w:r>
        <w:t xml:space="preserve">@ichopanimals kuvittele tämä kusipää tekemässä kebab lol, tai leikkaamalla hänen partansa pois, kun hän oli nukkumassa</w:t>
      </w:r>
    </w:p>
    <w:p>
      <w:r>
        <w:rPr>
          <w:b/>
          <w:u w:val="single"/>
        </w:rPr>
        <w:t xml:space="preserve">170895</w:t>
      </w:r>
    </w:p>
    <w:p>
      <w:r>
        <w:t xml:space="preserve">@SpicyBanter stfu sinä nihkeä kusipää 😂😂😂</w:t>
      </w:r>
    </w:p>
    <w:p>
      <w:r>
        <w:rPr>
          <w:b/>
          <w:u w:val="single"/>
        </w:rPr>
        <w:t xml:space="preserve">170896</w:t>
      </w:r>
    </w:p>
    <w:p>
      <w:r>
        <w:t xml:space="preserve">@BabbShelby @Paytonn19 aloitit paskanjauhannan viestittämällä jumalauta tyttöystävälleni, senkin typerä paskiainen!</w:t>
      </w:r>
    </w:p>
    <w:p>
      <w:r>
        <w:rPr>
          <w:b/>
          <w:u w:val="single"/>
        </w:rPr>
        <w:t xml:space="preserve">170897</w:t>
      </w:r>
    </w:p>
    <w:p>
      <w:r>
        <w:t xml:space="preserve">@NicoleArbour töiden jälkeen, on aina mukavaa nauttia iso lasi vitun valkaisuainetta, senkin loukkaava kusipää.</w:t>
      </w:r>
    </w:p>
    <w:p>
      <w:r>
        <w:rPr>
          <w:b/>
          <w:u w:val="single"/>
        </w:rPr>
        <w:t xml:space="preserve">170898</w:t>
      </w:r>
    </w:p>
    <w:p>
      <w:r>
        <w:t xml:space="preserve">@rickygervais Painu vittuun Gervais senkin sietämätön kusipää!!!! (Mutta jatkan silti seuraamistasi ja toivon salaa, että vastaat minulle)</w:t>
      </w:r>
    </w:p>
    <w:p>
      <w:r>
        <w:rPr>
          <w:b/>
          <w:u w:val="single"/>
        </w:rPr>
        <w:t xml:space="preserve">170899</w:t>
      </w:r>
    </w:p>
    <w:p>
      <w:r>
        <w:t xml:space="preserve">@B1810Chris Michael Tarsia on kusipää, Hän poistaa viestiä postitse vielä jättää miljoona samaa viestiä numbnuts hän rakastaa kunniaa</w:t>
      </w:r>
    </w:p>
    <w:p>
      <w:r>
        <w:rPr>
          <w:b/>
          <w:u w:val="single"/>
        </w:rPr>
        <w:t xml:space="preserve">170900</w:t>
      </w:r>
    </w:p>
    <w:p>
      <w:r>
        <w:t xml:space="preserve">@Dantsss_ Tarkoitan, että alaosa on pieni kuin ranteeni, joten tuntuu, että se olisi ihan kasassa, senkin paskiainen 😑🖕🏽.</w:t>
      </w:r>
    </w:p>
    <w:p>
      <w:r>
        <w:rPr>
          <w:b/>
          <w:u w:val="single"/>
        </w:rPr>
        <w:t xml:space="preserve">170901</w:t>
      </w:r>
    </w:p>
    <w:p>
      <w:r>
        <w:t xml:space="preserve">@lleytonhewitt kuntosovelluksesi on paska, kuten sinäkin kusipää...</w:t>
      </w:r>
    </w:p>
    <w:p>
      <w:r>
        <w:rPr>
          <w:b/>
          <w:u w:val="single"/>
        </w:rPr>
        <w:t xml:space="preserve">170902</w:t>
      </w:r>
    </w:p>
    <w:p>
      <w:r>
        <w:t xml:space="preserve">@Gratton97 oli jo aikakin, senkin haiseva kusipää.</w:t>
      </w:r>
    </w:p>
    <w:p>
      <w:r>
        <w:rPr>
          <w:b/>
          <w:u w:val="single"/>
        </w:rPr>
        <w:t xml:space="preserve">170903</w:t>
      </w:r>
    </w:p>
    <w:p>
      <w:r>
        <w:t xml:space="preserve">@breezyexcIusive @bossdeIuxe @falsettopurpose olet* etkä ymmärrä mitään, poista itsesi, senkin läski kusipää!</w:t>
      </w:r>
    </w:p>
    <w:p>
      <w:r>
        <w:rPr>
          <w:b/>
          <w:u w:val="single"/>
        </w:rPr>
        <w:t xml:space="preserve">170904</w:t>
      </w:r>
    </w:p>
    <w:p>
      <w:r>
        <w:t xml:space="preserve">@fitzoo_10 toivottavasti et koskaan saanut sitä pois u senkin läski kusipää</w:t>
      </w:r>
    </w:p>
    <w:p>
      <w:r>
        <w:rPr>
          <w:b/>
          <w:u w:val="single"/>
        </w:rPr>
        <w:t xml:space="preserve">170905</w:t>
      </w:r>
    </w:p>
    <w:p>
      <w:r>
        <w:t xml:space="preserve">@Speedyx24 @FurnyFootball vain arvostaa maalia, senkin hapan kusipää!</w:t>
      </w:r>
    </w:p>
    <w:p>
      <w:r>
        <w:rPr>
          <w:b/>
          <w:u w:val="single"/>
        </w:rPr>
        <w:t xml:space="preserve">170906</w:t>
      </w:r>
    </w:p>
    <w:p>
      <w:r>
        <w:t xml:space="preserve">@timothypage_ @jennusiia poistin sen jo, senkin diabeetikko mulkku.</w:t>
      </w:r>
    </w:p>
    <w:p>
      <w:r>
        <w:rPr>
          <w:b/>
          <w:u w:val="single"/>
        </w:rPr>
        <w:t xml:space="preserve">170907</w:t>
      </w:r>
    </w:p>
    <w:p>
      <w:r>
        <w:t xml:space="preserve">@Molliextaylorxx @ellathomasxo @jessieroway täytyy käyttää pulloa koska et voi taistella aw doll bolt ya cunt</w:t>
      </w:r>
    </w:p>
    <w:p>
      <w:r>
        <w:rPr>
          <w:b/>
          <w:u w:val="single"/>
        </w:rPr>
        <w:t xml:space="preserve">170908</w:t>
      </w:r>
    </w:p>
    <w:p>
      <w:r>
        <w:t xml:space="preserve">@DomMurray_ cuz u r a cunt x</w:t>
      </w:r>
    </w:p>
    <w:p>
      <w:r>
        <w:rPr>
          <w:b/>
          <w:u w:val="single"/>
        </w:rPr>
        <w:t xml:space="preserve">170909</w:t>
      </w:r>
    </w:p>
    <w:p>
      <w:r>
        <w:t xml:space="preserve">@missgemcollins olet kusipää ja kuninkaallinen riesa perseessä #getoveryourself</w:t>
      </w:r>
    </w:p>
    <w:p>
      <w:r>
        <w:rPr>
          <w:b/>
          <w:u w:val="single"/>
        </w:rPr>
        <w:t xml:space="preserve">170910</w:t>
      </w:r>
    </w:p>
    <w:p>
      <w:r>
        <w:t xml:space="preserve">@piersmorgan minua vituttaa, kun ihmiset sanovat "kuten olen aina sanonut" ikään kuin he olisivat etuoikeutettuja johonkin salaiseen sisäpiirin tietoon... aias, senkin kusipää!</w:t>
      </w:r>
    </w:p>
    <w:p>
      <w:r>
        <w:rPr>
          <w:b/>
          <w:u w:val="single"/>
        </w:rPr>
        <w:t xml:space="preserve">170911</w:t>
      </w:r>
    </w:p>
    <w:p>
      <w:r>
        <w:t xml:space="preserve">@dean_rb @zabojnikk Minä olen se, joka suositteli sitä sinulle, senkin kusipää https://t.co/pI8qWpBnZv</w:t>
      </w:r>
    </w:p>
    <w:p>
      <w:r>
        <w:rPr>
          <w:b/>
          <w:u w:val="single"/>
        </w:rPr>
        <w:t xml:space="preserve">170912</w:t>
      </w:r>
    </w:p>
    <w:p>
      <w:r>
        <w:t xml:space="preserve">@SabreAxzy @xArchKnives aika sinun lähteä saves ja tuoda BA takaisin u salty cunt</w:t>
      </w:r>
    </w:p>
    <w:p>
      <w:r>
        <w:rPr>
          <w:b/>
          <w:u w:val="single"/>
        </w:rPr>
        <w:t xml:space="preserve">170913</w:t>
      </w:r>
    </w:p>
    <w:p>
      <w:r>
        <w:t xml:space="preserve">@_BIakey kun katsoin tätä ensimmäisen kerran, luulin, että sinulla on pimppi...</w:t>
      </w:r>
    </w:p>
    <w:p>
      <w:r>
        <w:rPr>
          <w:b/>
          <w:u w:val="single"/>
        </w:rPr>
        <w:t xml:space="preserve">170914</w:t>
      </w:r>
    </w:p>
    <w:p>
      <w:r>
        <w:t xml:space="preserve">@JamesCulllen tee koulutyötäsi, kusipää!</w:t>
      </w:r>
    </w:p>
    <w:p>
      <w:r>
        <w:rPr>
          <w:b/>
          <w:u w:val="single"/>
        </w:rPr>
        <w:t xml:space="preserve">170915</w:t>
      </w:r>
    </w:p>
    <w:p>
      <w:r>
        <w:t xml:space="preserve">@chrishagentb Käytin cunt bc minulla on huono sanavarasto, mutta oletan, että sinulla ei ole vastausta siihen, millaista rasismia se oli? Ei vastausta......</w:t>
      </w:r>
    </w:p>
    <w:p>
      <w:r>
        <w:rPr>
          <w:b/>
          <w:u w:val="single"/>
        </w:rPr>
        <w:t xml:space="preserve">170916</w:t>
      </w:r>
    </w:p>
    <w:p>
      <w:r>
        <w:t xml:space="preserve">@DaveHolmes Hei kaveri, mitä ikinä teetkin, pidä huoli, että tuo tyhmä kusipää joutuu vankilaan pitkäksi aikaa.</w:t>
      </w:r>
    </w:p>
    <w:p>
      <w:r>
        <w:rPr>
          <w:b/>
          <w:u w:val="single"/>
        </w:rPr>
        <w:t xml:space="preserve">170917</w:t>
      </w:r>
    </w:p>
    <w:p>
      <w:r>
        <w:t xml:space="preserve">@BulpinDan anna minulle vasara ja poistan puhelimesi, senkin tylsä kusipää.</w:t>
      </w:r>
    </w:p>
    <w:p>
      <w:r>
        <w:rPr>
          <w:b/>
          <w:u w:val="single"/>
        </w:rPr>
        <w:t xml:space="preserve">170918</w:t>
      </w:r>
    </w:p>
    <w:p>
      <w:r>
        <w:t xml:space="preserve">@karlak916 @megynkelly @realDonaldTrump karla u lost me u lying cunt</w:t>
      </w:r>
    </w:p>
    <w:p>
      <w:r>
        <w:rPr>
          <w:b/>
          <w:u w:val="single"/>
        </w:rPr>
        <w:t xml:space="preserve">170919</w:t>
      </w:r>
    </w:p>
    <w:p>
      <w:r>
        <w:t xml:space="preserve">@Resk_Ology @Resk_Ology kusipää tiedät, että kuollut 😅😅😅😅 lähettää sinulle kuvan minuutissa. Hämmentyneitä mustia naisia!</w:t>
      </w:r>
    </w:p>
    <w:p>
      <w:r>
        <w:rPr>
          <w:b/>
          <w:u w:val="single"/>
        </w:rPr>
        <w:t xml:space="preserve">170920</w:t>
      </w:r>
    </w:p>
    <w:p>
      <w:r>
        <w:t xml:space="preserve">@doogle199 palaa takaisin töihin, senkin kusipää 🔌🔋🔋💡</w:t>
      </w:r>
    </w:p>
    <w:p>
      <w:r>
        <w:rPr>
          <w:b/>
          <w:u w:val="single"/>
        </w:rPr>
        <w:t xml:space="preserve">170921</w:t>
      </w:r>
    </w:p>
    <w:p>
      <w:r>
        <w:t xml:space="preserve">@mystiquesyeux im im sinun suosikkisi vaikka 😘</w:t>
      </w:r>
    </w:p>
    <w:p>
      <w:r>
        <w:rPr>
          <w:b/>
          <w:u w:val="single"/>
        </w:rPr>
        <w:t xml:space="preserve">170922</w:t>
      </w:r>
    </w:p>
    <w:p>
      <w:r>
        <w:t xml:space="preserve">@ShaunK98 @bgangove @kateengland01 @oliwiaaa_ en näe siskoni sekaantuvan tähän, hän on aikuinen ja hänellä on työpaikka, senkin btec-mulkku!</w:t>
      </w:r>
    </w:p>
    <w:p>
      <w:r>
        <w:rPr>
          <w:b/>
          <w:u w:val="single"/>
        </w:rPr>
        <w:t xml:space="preserve">170923</w:t>
      </w:r>
    </w:p>
    <w:p>
      <w:r>
        <w:t xml:space="preserve">@DaNintendoYT @MikeBoggsy @DAGamesOfficial Koska olet paska siinä mitä teet, tapa itsesi, senkin paskiainen.</w:t>
      </w:r>
    </w:p>
    <w:p>
      <w:r>
        <w:rPr>
          <w:b/>
          <w:u w:val="single"/>
        </w:rPr>
        <w:t xml:space="preserve">170924</w:t>
      </w:r>
    </w:p>
    <w:p>
      <w:r>
        <w:t xml:space="preserve">@you_are_bot fuck u cunt</w:t>
      </w:r>
    </w:p>
    <w:p>
      <w:r>
        <w:rPr>
          <w:b/>
          <w:u w:val="single"/>
        </w:rPr>
        <w:t xml:space="preserve">170925</w:t>
      </w:r>
    </w:p>
    <w:p>
      <w:r>
        <w:t xml:space="preserve">@BechmannSydney Haista vittu, kusipää!</w:t>
      </w:r>
    </w:p>
    <w:p>
      <w:r>
        <w:rPr>
          <w:b/>
          <w:u w:val="single"/>
        </w:rPr>
        <w:t xml:space="preserve">170926</w:t>
      </w:r>
    </w:p>
    <w:p>
      <w:r>
        <w:t xml:space="preserve">@G_Meezy8 oletko kusipää puntti häntä???</w:t>
      </w:r>
    </w:p>
    <w:p>
      <w:r>
        <w:rPr>
          <w:b/>
          <w:u w:val="single"/>
        </w:rPr>
        <w:t xml:space="preserve">170927</w:t>
      </w:r>
    </w:p>
    <w:p>
      <w:r>
        <w:t xml:space="preserve">@verngilroy u shud myydä ur kuiva löysä cunt. Ehkä te kaikki tienaatte vähän rahaa, jolla voitte ostaa ruokaa. Cuz chase utube 'ura' aint cutting it.</w:t>
      </w:r>
    </w:p>
    <w:p>
      <w:r>
        <w:rPr>
          <w:b/>
          <w:u w:val="single"/>
        </w:rPr>
        <w:t xml:space="preserve">170928</w:t>
      </w:r>
    </w:p>
    <w:p>
      <w:r>
        <w:t xml:space="preserve">@sarahzview Tällä hetkellä? SINÄ olet se, mikä on vialla. Mikset nyt ystävällisesti menisi vittuilemaan itsellesi? Vittu. Näkemiin. (Kolmas kerta toden sanoo?)</w:t>
      </w:r>
    </w:p>
    <w:p>
      <w:r>
        <w:rPr>
          <w:b/>
          <w:u w:val="single"/>
        </w:rPr>
        <w:t xml:space="preserve">170929</w:t>
      </w:r>
    </w:p>
    <w:p>
      <w:r>
        <w:t xml:space="preserve">@GODthegoodone eyup iso mies, sinun pojat on kusipää https://t.co/xr2lHUlEXB</w:t>
      </w:r>
    </w:p>
    <w:p>
      <w:r>
        <w:rPr>
          <w:b/>
          <w:u w:val="single"/>
        </w:rPr>
        <w:t xml:space="preserve">170930</w:t>
      </w:r>
    </w:p>
    <w:p>
      <w:r>
        <w:t xml:space="preserve">@anishahayleyx ja sanoin sinulle, että olet kusipää, joten kenen nauraa nyt narttu?</w:t>
      </w:r>
    </w:p>
    <w:p>
      <w:r>
        <w:rPr>
          <w:b/>
          <w:u w:val="single"/>
        </w:rPr>
        <w:t xml:space="preserve">170931</w:t>
      </w:r>
    </w:p>
    <w:p>
      <w:r>
        <w:t xml:space="preserve">@JoeyGotBored lol, okei, senkin ilkeä pikku paskiainen (:</w:t>
      </w:r>
    </w:p>
    <w:p>
      <w:r>
        <w:rPr>
          <w:b/>
          <w:u w:val="single"/>
        </w:rPr>
        <w:t xml:space="preserve">170932</w:t>
      </w:r>
    </w:p>
    <w:p>
      <w:r>
        <w:t xml:space="preserve">@mebewale @madridswhite jdjdkdkdkf en malta odottaa, että tyrmään sinut ulos u nigerialainen kusipää</w:t>
      </w:r>
    </w:p>
    <w:p>
      <w:r>
        <w:rPr>
          <w:b/>
          <w:u w:val="single"/>
        </w:rPr>
        <w:t xml:space="preserve">170933</w:t>
      </w:r>
    </w:p>
    <w:p>
      <w:r>
        <w:t xml:space="preserve">@slowtowned turpa kiinni vittu olet niin vitun ärsyttävä .</w:t>
      </w:r>
    </w:p>
    <w:p>
      <w:r>
        <w:rPr>
          <w:b/>
          <w:u w:val="single"/>
        </w:rPr>
        <w:t xml:space="preserve">170934</w:t>
      </w:r>
    </w:p>
    <w:p>
      <w:r>
        <w:t xml:space="preserve">@Milcham oletko vielä siellä, kusipää?!?!?!</w:t>
      </w:r>
    </w:p>
    <w:p>
      <w:r>
        <w:rPr>
          <w:b/>
          <w:u w:val="single"/>
        </w:rPr>
        <w:t xml:space="preserve">170935</w:t>
      </w:r>
    </w:p>
    <w:p>
      <w:r>
        <w:t xml:space="preserve">@livvy_fox tulossa sateenkaarivittu??????? Lol putki alas, senkin kekäle.</w:t>
      </w:r>
    </w:p>
    <w:p>
      <w:r>
        <w:rPr>
          <w:b/>
          <w:u w:val="single"/>
        </w:rPr>
        <w:t xml:space="preserve">170936</w:t>
      </w:r>
    </w:p>
    <w:p>
      <w:r>
        <w:t xml:space="preserve">@daniellemcam kuuntele, senkin pikku ämmä, toivottavasti luet tätä, senkin tyhmä mulkku, jätä Briana ja Louis rauhaan.</w:t>
      </w:r>
    </w:p>
    <w:p>
      <w:r>
        <w:rPr>
          <w:b/>
          <w:u w:val="single"/>
        </w:rPr>
        <w:t xml:space="preserve">170937</w:t>
      </w:r>
    </w:p>
    <w:p>
      <w:r>
        <w:t xml:space="preserve">@lxkeeh @Yubdig57 "oikea pahin kusipää" Tiedätkö mitä sunny Jim, se on vitun erikoista.</w:t>
      </w:r>
    </w:p>
    <w:p>
      <w:r>
        <w:rPr>
          <w:b/>
          <w:u w:val="single"/>
        </w:rPr>
        <w:t xml:space="preserve">170938</w:t>
      </w:r>
    </w:p>
    <w:p>
      <w:r>
        <w:t xml:space="preserve">@Jay76_MUFC @Leeoxmufc hahaha olen 25, senkin typerä kusipää 😂😂😂</w:t>
      </w:r>
    </w:p>
    <w:p>
      <w:r>
        <w:rPr>
          <w:b/>
          <w:u w:val="single"/>
        </w:rPr>
        <w:t xml:space="preserve">170939</w:t>
      </w:r>
    </w:p>
    <w:p>
      <w:r>
        <w:t xml:space="preserve">@nflcommish haista vittu kusipää</w:t>
      </w:r>
    </w:p>
    <w:p>
      <w:r>
        <w:rPr>
          <w:b/>
          <w:u w:val="single"/>
        </w:rPr>
        <w:t xml:space="preserve">170940</w:t>
      </w:r>
    </w:p>
    <w:p>
      <w:r>
        <w:t xml:space="preserve">@briandark senkin kusipää, ihmettelen mitä vitsiä yrität tehdä.</w:t>
      </w:r>
    </w:p>
    <w:p>
      <w:r>
        <w:rPr>
          <w:b/>
          <w:u w:val="single"/>
        </w:rPr>
        <w:t xml:space="preserve">170941</w:t>
      </w:r>
    </w:p>
    <w:p>
      <w:r>
        <w:t xml:space="preserve">@Kandi ur mums a proper cunt</w:t>
      </w:r>
    </w:p>
    <w:p>
      <w:r>
        <w:rPr>
          <w:b/>
          <w:u w:val="single"/>
        </w:rPr>
        <w:t xml:space="preserve">170942</w:t>
      </w:r>
    </w:p>
    <w:p>
      <w:r>
        <w:t xml:space="preserve">@mchaelsmirks @sebastjanstans u soggy cunt i hate u</w:t>
      </w:r>
    </w:p>
    <w:p>
      <w:r>
        <w:rPr>
          <w:b/>
          <w:u w:val="single"/>
        </w:rPr>
        <w:t xml:space="preserve">170943</w:t>
      </w:r>
    </w:p>
    <w:p>
      <w:r>
        <w:t xml:space="preserve">@TrapGhandi @Edmow_ saada estetty u cunted</w:t>
      </w:r>
    </w:p>
    <w:p>
      <w:r>
        <w:rPr>
          <w:b/>
          <w:u w:val="single"/>
        </w:rPr>
        <w:t xml:space="preserve">170944</w:t>
      </w:r>
    </w:p>
    <w:p>
      <w:r>
        <w:t xml:space="preserve">@HentaiSadist *huutaa, kun kyrpäsi täyttää pilluni ja venyttää pilluni leveäksi*</w:t>
      </w:r>
    </w:p>
    <w:p>
      <w:r>
        <w:rPr>
          <w:b/>
          <w:u w:val="single"/>
        </w:rPr>
        <w:t xml:space="preserve">170945</w:t>
      </w:r>
    </w:p>
    <w:p>
      <w:r>
        <w:t xml:space="preserve">@MattBowdidge joo, mutta se johtuu siitä, että olet kusipää 😂.</w:t>
      </w:r>
    </w:p>
    <w:p>
      <w:r>
        <w:rPr>
          <w:b/>
          <w:u w:val="single"/>
        </w:rPr>
        <w:t xml:space="preserve">170946</w:t>
      </w:r>
    </w:p>
    <w:p>
      <w:r>
        <w:t xml:space="preserve">@burymongspots mong spotter senkin hirveä kusipää, ei ole mitään tarvetta postata niitä nettiin 😆😆😆👍👍 https://t.co/zojwU3BxZe</w:t>
      </w:r>
    </w:p>
    <w:p>
      <w:r>
        <w:rPr>
          <w:b/>
          <w:u w:val="single"/>
        </w:rPr>
        <w:t xml:space="preserve">170947</w:t>
      </w:r>
    </w:p>
    <w:p>
      <w:r>
        <w:t xml:space="preserve">@connorgilhooley kiitos, sinä sopiva kusipää xx</w:t>
      </w:r>
    </w:p>
    <w:p>
      <w:r>
        <w:rPr>
          <w:b/>
          <w:u w:val="single"/>
        </w:rPr>
        <w:t xml:space="preserve">170948</w:t>
      </w:r>
    </w:p>
    <w:p>
      <w:r>
        <w:t xml:space="preserve">@BexieLady @mellopuffy "ja myös, että lopetat paskanjauhamisen tulevaisuudessa. Koska siinä sinä elät"</w:t>
      </w:r>
    </w:p>
    <w:p>
      <w:r>
        <w:rPr>
          <w:b/>
          <w:u w:val="single"/>
        </w:rPr>
        <w:t xml:space="preserve">170949</w:t>
      </w:r>
    </w:p>
    <w:p>
      <w:r>
        <w:t xml:space="preserve">@kaylezzzzzzz hanska ei polta sinä valehteleva CUNT</w:t>
      </w:r>
    </w:p>
    <w:p>
      <w:r>
        <w:rPr>
          <w:b/>
          <w:u w:val="single"/>
        </w:rPr>
        <w:t xml:space="preserve">170950</w:t>
      </w:r>
    </w:p>
    <w:p>
      <w:r>
        <w:t xml:space="preserve">@redmysterio96 @SusanChadwick1 vastasit minulle, senkin kusipää 😄</w:t>
      </w:r>
    </w:p>
    <w:p>
      <w:r>
        <w:rPr>
          <w:b/>
          <w:u w:val="single"/>
        </w:rPr>
        <w:t xml:space="preserve">170951</w:t>
      </w:r>
    </w:p>
    <w:p>
      <w:r>
        <w:t xml:space="preserve">@danny_stammers kiva stammers u cunt</w:t>
      </w:r>
    </w:p>
    <w:p>
      <w:r>
        <w:rPr>
          <w:b/>
          <w:u w:val="single"/>
        </w:rPr>
        <w:t xml:space="preserve">170952</w:t>
      </w:r>
    </w:p>
    <w:p>
      <w:r>
        <w:t xml:space="preserve">@Casey_Keates olet myöhässä kuolemaasi, senkin pikku kusipää.</w:t>
      </w:r>
    </w:p>
    <w:p>
      <w:r>
        <w:rPr>
          <w:b/>
          <w:u w:val="single"/>
        </w:rPr>
        <w:t xml:space="preserve">170953</w:t>
      </w:r>
    </w:p>
    <w:p>
      <w:r>
        <w:t xml:space="preserve">@ManUtd @vine paskapää opettele pelaamaan ennen kuin alat käyttäytyä kuin kusipää</w:t>
      </w:r>
    </w:p>
    <w:p>
      <w:r>
        <w:rPr>
          <w:b/>
          <w:u w:val="single"/>
        </w:rPr>
        <w:t xml:space="preserve">170954</w:t>
      </w:r>
    </w:p>
    <w:p>
      <w:r>
        <w:t xml:space="preserve">@danielsahyounie turpa kiinni senkin kusipää &amp;amp; seuraa mua jo perkele #favjanoskiansquote #yourmumstitties #mostfuckedupface</w:t>
      </w:r>
    </w:p>
    <w:p>
      <w:r>
        <w:rPr>
          <w:b/>
          <w:u w:val="single"/>
        </w:rPr>
        <w:t xml:space="preserve">170955</w:t>
      </w:r>
    </w:p>
    <w:p>
      <w:r>
        <w:t xml:space="preserve">@OnThatWayUp odota, mikä mulkku sinä olet? 😐</w:t>
      </w:r>
    </w:p>
    <w:p>
      <w:r>
        <w:rPr>
          <w:b/>
          <w:u w:val="single"/>
        </w:rPr>
        <w:t xml:space="preserve">170956</w:t>
      </w:r>
    </w:p>
    <w:p>
      <w:r>
        <w:t xml:space="preserve">@ChuckWolverine @DBZ_RP "Hei, eivät kaikki tytöt, joita olen nussinut, sanoneet niin, senkin pikku mulkku."</w:t>
      </w:r>
    </w:p>
    <w:p>
      <w:r>
        <w:rPr>
          <w:b/>
          <w:u w:val="single"/>
        </w:rPr>
        <w:t xml:space="preserve">170957</w:t>
      </w:r>
    </w:p>
    <w:p>
      <w:r>
        <w:t xml:space="preserve">@peachykira kirjoitit vittu väärin</w:t>
      </w:r>
    </w:p>
    <w:p>
      <w:r>
        <w:rPr>
          <w:b/>
          <w:u w:val="single"/>
        </w:rPr>
        <w:t xml:space="preserve">170958</w:t>
      </w:r>
    </w:p>
    <w:p>
      <w:r>
        <w:t xml:space="preserve">@Seven7God lopeta olemasta kusipää, senkin virtahepo...</w:t>
      </w:r>
    </w:p>
    <w:p>
      <w:r>
        <w:rPr>
          <w:b/>
          <w:u w:val="single"/>
        </w:rPr>
        <w:t xml:space="preserve">170959</w:t>
      </w:r>
    </w:p>
    <w:p>
      <w:r>
        <w:t xml:space="preserve">@Trader_Dante sinä vain kusipää auta itseäsi, voitko!?!???</w:t>
      </w:r>
    </w:p>
    <w:p>
      <w:r>
        <w:rPr>
          <w:b/>
          <w:u w:val="single"/>
        </w:rPr>
        <w:t xml:space="preserve">170960</w:t>
      </w:r>
    </w:p>
    <w:p>
      <w:r>
        <w:t xml:space="preserve">@So_Skillful homo hanki työpaikka et tee rahaa streaming sinä talonpoikaisvittu</w:t>
      </w:r>
    </w:p>
    <w:p>
      <w:r>
        <w:rPr>
          <w:b/>
          <w:u w:val="single"/>
        </w:rPr>
        <w:t xml:space="preserve">170961</w:t>
      </w:r>
    </w:p>
    <w:p>
      <w:r>
        <w:t xml:space="preserve">@DaRealAmberRose @kanyewest tyhmä kaljupäinen kusipää , olet suurin l</w:t>
      </w:r>
    </w:p>
    <w:p>
      <w:r>
        <w:rPr>
          <w:b/>
          <w:u w:val="single"/>
        </w:rPr>
        <w:t xml:space="preserve">170962</w:t>
      </w:r>
    </w:p>
    <w:p>
      <w:r>
        <w:t xml:space="preserve">@arrowjam *Mill you cunt</w:t>
      </w:r>
    </w:p>
    <w:p>
      <w:r>
        <w:rPr>
          <w:b/>
          <w:u w:val="single"/>
        </w:rPr>
        <w:t xml:space="preserve">170963</w:t>
      </w:r>
    </w:p>
    <w:p>
      <w:r>
        <w:t xml:space="preserve">@danielsahyounie u cunt En nähnyt sitä olen koulussa</w:t>
      </w:r>
    </w:p>
    <w:p>
      <w:r>
        <w:rPr>
          <w:b/>
          <w:u w:val="single"/>
        </w:rPr>
        <w:t xml:space="preserve">170964</w:t>
      </w:r>
    </w:p>
    <w:p>
      <w:r>
        <w:t xml:space="preserve">@dolcendeanna ensinnäkin kusipää kasvot se, että jatkat kiertää Larries todistaa pettymys, huora</w:t>
      </w:r>
    </w:p>
    <w:p>
      <w:r>
        <w:rPr>
          <w:b/>
          <w:u w:val="single"/>
        </w:rPr>
        <w:t xml:space="preserve">170965</w:t>
      </w:r>
    </w:p>
    <w:p>
      <w:r>
        <w:t xml:space="preserve">@owenoneilll olet hullu kusipää kaveri 😂</w:t>
      </w:r>
    </w:p>
    <w:p>
      <w:r>
        <w:rPr>
          <w:b/>
          <w:u w:val="single"/>
        </w:rPr>
        <w:t xml:space="preserve">170966</w:t>
      </w:r>
    </w:p>
    <w:p>
      <w:r>
        <w:t xml:space="preserve">@KallumWestall hän vain arvostaa sitä toisin kuin sinä, senkin kusipää.</w:t>
      </w:r>
    </w:p>
    <w:p>
      <w:r>
        <w:rPr>
          <w:b/>
          <w:u w:val="single"/>
        </w:rPr>
        <w:t xml:space="preserve">170967</w:t>
      </w:r>
    </w:p>
    <w:p>
      <w:r>
        <w:t xml:space="preserve">@mrliamstorey @Laura241987 @T_Deeney Hän twiittasi hänelle "olet kuollut, senkin kusipää" ennen sitä. En ole niin varma.</w:t>
      </w:r>
    </w:p>
    <w:p>
      <w:r>
        <w:rPr>
          <w:b/>
          <w:u w:val="single"/>
        </w:rPr>
        <w:t xml:space="preserve">170968</w:t>
      </w:r>
    </w:p>
    <w:p>
      <w:r>
        <w:t xml:space="preserve">@JaiBrooks1 senkin kusipää seuraa mua tai mä tapan sut #janoskianators 🐼</w:t>
      </w:r>
    </w:p>
    <w:p>
      <w:r>
        <w:rPr>
          <w:b/>
          <w:u w:val="single"/>
        </w:rPr>
        <w:t xml:space="preserve">170969</w:t>
      </w:r>
    </w:p>
    <w:p>
      <w:r>
        <w:t xml:space="preserve">@_perfect_x käski sinun olla laittamatta tätä Twitteriin, senkin kusipää.</w:t>
      </w:r>
    </w:p>
    <w:p>
      <w:r>
        <w:rPr>
          <w:b/>
          <w:u w:val="single"/>
        </w:rPr>
        <w:t xml:space="preserve">170970</w:t>
      </w:r>
    </w:p>
    <w:p>
      <w:r>
        <w:t xml:space="preserve">@thismindofmjne ei haluaisi olla keskellä este? kuten??? ryhdistäydy, kateellinen kusipää.</w:t>
      </w:r>
    </w:p>
    <w:p>
      <w:r>
        <w:rPr>
          <w:b/>
          <w:u w:val="single"/>
        </w:rPr>
        <w:t xml:space="preserve">170971</w:t>
      </w:r>
    </w:p>
    <w:p>
      <w:r>
        <w:t xml:space="preserve">@JaiBrooks1 senkin kusipää seuraa mua tai mä tapan sut #janoskianators 😥</w:t>
      </w:r>
    </w:p>
    <w:p>
      <w:r>
        <w:rPr>
          <w:b/>
          <w:u w:val="single"/>
        </w:rPr>
        <w:t xml:space="preserve">170972</w:t>
      </w:r>
    </w:p>
    <w:p>
      <w:r>
        <w:t xml:space="preserve">@JaiBrooks1 senkin kusipää seuraa mua tai mä tapan sut #janoskianators 😉</w:t>
      </w:r>
    </w:p>
    <w:p>
      <w:r>
        <w:rPr>
          <w:b/>
          <w:u w:val="single"/>
        </w:rPr>
        <w:t xml:space="preserve">170973</w:t>
      </w:r>
    </w:p>
    <w:p>
      <w:r>
        <w:t xml:space="preserve">@DASHaholic_ mitä olet kuin 14 sinä pieni vinkuva kusipää</w:t>
      </w:r>
    </w:p>
    <w:p>
      <w:r>
        <w:rPr>
          <w:b/>
          <w:u w:val="single"/>
        </w:rPr>
        <w:t xml:space="preserve">170974</w:t>
      </w:r>
    </w:p>
    <w:p>
      <w:r>
        <w:t xml:space="preserve">@realDonaldTrump sinä sairas kusipää https://t.co/3cg0pzbzP6</w:t>
      </w:r>
    </w:p>
    <w:p>
      <w:r>
        <w:rPr>
          <w:b/>
          <w:u w:val="single"/>
        </w:rPr>
        <w:t xml:space="preserve">170975</w:t>
      </w:r>
    </w:p>
    <w:p>
      <w:r>
        <w:t xml:space="preserve">@tristitia0 HAHAHAHAHA SINÄ VITTU SUCK HOW DO YOU MISS SHIT CUNT</w:t>
      </w:r>
    </w:p>
    <w:p>
      <w:r>
        <w:rPr>
          <w:b/>
          <w:u w:val="single"/>
        </w:rPr>
        <w:t xml:space="preserve">170976</w:t>
      </w:r>
    </w:p>
    <w:p>
      <w:r>
        <w:t xml:space="preserve">@TrentLeeTurrell missä on minun creds sinä seksikäs mulkku</w:t>
      </w:r>
    </w:p>
    <w:p>
      <w:r>
        <w:rPr>
          <w:b/>
          <w:u w:val="single"/>
        </w:rPr>
        <w:t xml:space="preserve">170977</w:t>
      </w:r>
    </w:p>
    <w:p>
      <w:r>
        <w:t xml:space="preserve">@WOTCHUWANT Luulet olevasi IT, vain koska sinulla on paljon seuraajia.En tajunnut, että runkkareita on niin paljon!Vittunaama!</w:t>
      </w:r>
    </w:p>
    <w:p>
      <w:r>
        <w:rPr>
          <w:b/>
          <w:u w:val="single"/>
        </w:rPr>
        <w:t xml:space="preserve">170978</w:t>
      </w:r>
    </w:p>
    <w:p>
      <w:r>
        <w:t xml:space="preserve">@donaldtisgod hanki elämä, ota pesu tai ehkä jopa peniksen suurentaminen auttaa sinua, senkin mäkäräisen mulkku.</w:t>
      </w:r>
    </w:p>
    <w:p>
      <w:r>
        <w:rPr>
          <w:b/>
          <w:u w:val="single"/>
        </w:rPr>
        <w:t xml:space="preserve">170979</w:t>
      </w:r>
    </w:p>
    <w:p>
      <w:r>
        <w:t xml:space="preserve"/>
      </w:r>
    </w:p>
    <w:p>
      <w:r>
        <w:rPr>
          <w:b/>
          <w:u w:val="single"/>
        </w:rPr>
        <w:t xml:space="preserve">170980</w:t>
      </w:r>
    </w:p>
    <w:p>
      <w:r>
        <w:t xml:space="preserve">@giveawayflipt 0 1 do 1 you cunt</w:t>
      </w:r>
    </w:p>
    <w:p>
      <w:r>
        <w:rPr>
          <w:b/>
          <w:u w:val="single"/>
        </w:rPr>
        <w:t xml:space="preserve">170981</w:t>
      </w:r>
    </w:p>
    <w:p>
      <w:r>
        <w:t xml:space="preserve">@psychoticrybaby Kutsun sinua pilluksi ja ämmäksi enemmän kuin kutsun sinua beibiksi tai kultaseniiksi.</w:t>
      </w:r>
    </w:p>
    <w:p>
      <w:r>
        <w:rPr>
          <w:b/>
          <w:u w:val="single"/>
        </w:rPr>
        <w:t xml:space="preserve">170982</w:t>
      </w:r>
    </w:p>
    <w:p>
      <w:r>
        <w:t xml:space="preserve">@REALIcePoseidon sinulla on luontainen lahjakkuus olla outo kusipää. Älä anna yhden ihmisen tekojen määritellä tulevaisuuttasi holmes. Leuka pystyyn.</w:t>
      </w:r>
    </w:p>
    <w:p>
      <w:r>
        <w:rPr>
          <w:b/>
          <w:u w:val="single"/>
        </w:rPr>
        <w:t xml:space="preserve">170983</w:t>
      </w:r>
    </w:p>
    <w:p>
      <w:r>
        <w:t xml:space="preserve">@SUGASBC En voi uskoa, että kutsuit minua noin, mikä söpöläinen. ....  . tarkoitan kusipää.</w:t>
      </w:r>
    </w:p>
    <w:p>
      <w:r>
        <w:rPr>
          <w:b/>
          <w:u w:val="single"/>
        </w:rPr>
        <w:t xml:space="preserve">170984</w:t>
      </w:r>
    </w:p>
    <w:p>
      <w:r>
        <w:t xml:space="preserve">@elliewhittaker_ @MrBlueSky97 Nah olit aina kusipää...</w:t>
      </w:r>
    </w:p>
    <w:p>
      <w:r>
        <w:rPr>
          <w:b/>
          <w:u w:val="single"/>
        </w:rPr>
        <w:t xml:space="preserve">170985</w:t>
      </w:r>
    </w:p>
    <w:p>
      <w:r>
        <w:t xml:space="preserve">@rblake83 sinulla ei ole karvoja päässäsi näytät munalta, senkin itsekeskeinen kusipää, painu vittuun koira perseessäsi https://t.co/GOiRtrOff3</w:t>
      </w:r>
    </w:p>
    <w:p>
      <w:r>
        <w:rPr>
          <w:b/>
          <w:u w:val="single"/>
        </w:rPr>
        <w:t xml:space="preserve">170986</w:t>
      </w:r>
    </w:p>
    <w:p>
      <w:r>
        <w:t xml:space="preserve">@Dr_Desi_Nick Sinulla on todella otsaa kertoa MINULLE, mitkä MINUN poliittiset suuntaukseni ovat? Painu vittuun internetistä, senkin kusipää.</w:t>
      </w:r>
    </w:p>
    <w:p>
      <w:r>
        <w:rPr>
          <w:b/>
          <w:u w:val="single"/>
        </w:rPr>
        <w:t xml:space="preserve">170987</w:t>
      </w:r>
    </w:p>
    <w:p>
      <w:r>
        <w:t xml:space="preserve">@ollyfell ole vain kusipää ja älä välitä pitääkö se em innokkaana vai ei 😂 säästää omia tunteitasi, kun et oikeasti välitä 😂</w:t>
      </w:r>
    </w:p>
    <w:p>
      <w:r>
        <w:rPr>
          <w:b/>
          <w:u w:val="single"/>
        </w:rPr>
        <w:t xml:space="preserve">170988</w:t>
      </w:r>
    </w:p>
    <w:p>
      <w:r>
        <w:t xml:space="preserve">@Formallyigb @jonnyjlm @YouTube @the_shota lopeta valittaminen ja nauti jatko-osasta, senkin runkkari.</w:t>
      </w:r>
    </w:p>
    <w:p>
      <w:r>
        <w:rPr>
          <w:b/>
          <w:u w:val="single"/>
        </w:rPr>
        <w:t xml:space="preserve">170989</w:t>
      </w:r>
    </w:p>
    <w:p>
      <w:r>
        <w:t xml:space="preserve">@SophiePGolledge Haista vittu, kusipää!</w:t>
      </w:r>
    </w:p>
    <w:p>
      <w:r>
        <w:rPr>
          <w:b/>
          <w:u w:val="single"/>
        </w:rPr>
        <w:t xml:space="preserve">170990</w:t>
      </w:r>
    </w:p>
    <w:p>
      <w:r>
        <w:t xml:space="preserve">@JenSlutGoddess *kukkoni hakkaa sinua, venyttää lutka pillusi niin laajaksi*</w:t>
      </w:r>
    </w:p>
    <w:p>
      <w:r>
        <w:rPr>
          <w:b/>
          <w:u w:val="single"/>
        </w:rPr>
        <w:t xml:space="preserve">170991</w:t>
      </w:r>
    </w:p>
    <w:p>
      <w:r>
        <w:t xml:space="preserve">@AymanAFC ole hieman kunnioitusta u falafel syöminen cunt</w:t>
      </w:r>
    </w:p>
    <w:p>
      <w:r>
        <w:rPr>
          <w:b/>
          <w:u w:val="single"/>
        </w:rPr>
        <w:t xml:space="preserve">170992</w:t>
      </w:r>
    </w:p>
    <w:p>
      <w:r>
        <w:t xml:space="preserve">@Shivaji500500500 u wit less cunt, suunnata äänesi kohti ur sanghi pomot, jotka r ohjaavat hallitus. käyttämään pellettipyssyjä @salman7khurshid</w:t>
      </w:r>
    </w:p>
    <w:p>
      <w:r>
        <w:rPr>
          <w:b/>
          <w:u w:val="single"/>
        </w:rPr>
        <w:t xml:space="preserve">170993</w:t>
      </w:r>
    </w:p>
    <w:p>
      <w:r>
        <w:t xml:space="preserve">@CulperMacc @FINALLEVEL @centurymedia oletko sinä joku kusipää macc?</w:t>
      </w:r>
    </w:p>
    <w:p>
      <w:r>
        <w:rPr>
          <w:b/>
          <w:u w:val="single"/>
        </w:rPr>
        <w:t xml:space="preserve">170994</w:t>
      </w:r>
    </w:p>
    <w:p>
      <w:r>
        <w:t xml:space="preserve">@sophietheallet Olet kusipää ja Michelle Obama oli apina.   Onnea, ämmä.</w:t>
      </w:r>
    </w:p>
    <w:p>
      <w:r>
        <w:rPr>
          <w:b/>
          <w:u w:val="single"/>
        </w:rPr>
        <w:t xml:space="preserve">170995</w:t>
      </w:r>
    </w:p>
    <w:p>
      <w:r>
        <w:t xml:space="preserve">@WinterOOMF OLEN SKINNY NOW THATS ALL THAT THE MATTERS YOU FUCKING RACIST CUNT</w:t>
      </w:r>
    </w:p>
    <w:p>
      <w:r>
        <w:rPr>
          <w:b/>
          <w:u w:val="single"/>
        </w:rPr>
        <w:t xml:space="preserve">170996</w:t>
      </w:r>
    </w:p>
    <w:p>
      <w:r>
        <w:t xml:space="preserve">@MrGreennnnn98 @Reddishh5 Painu helvettiin Calum, senkin röyhkeä kusipää.</w:t>
      </w:r>
    </w:p>
    <w:p>
      <w:r>
        <w:rPr>
          <w:b/>
          <w:u w:val="single"/>
        </w:rPr>
        <w:t xml:space="preserve">170997</w:t>
      </w:r>
    </w:p>
    <w:p>
      <w:r>
        <w:t xml:space="preserve">@RyanSmithEditor @ZyoriTV @TheWonderCow @Parkerhazzah @ToffeesTV @scantzor shuttup you cuntup</w:t>
      </w:r>
    </w:p>
    <w:p>
      <w:r>
        <w:rPr>
          <w:b/>
          <w:u w:val="single"/>
        </w:rPr>
        <w:t xml:space="preserve">170998</w:t>
      </w:r>
    </w:p>
    <w:p>
      <w:r>
        <w:t xml:space="preserve">@eLennon7 missin u g olisi pitänyt keksiä Buke sinä typerä kusipää</w:t>
      </w:r>
    </w:p>
    <w:p>
      <w:r>
        <w:rPr>
          <w:b/>
          <w:u w:val="single"/>
        </w:rPr>
        <w:t xml:space="preserve">170999</w:t>
      </w:r>
    </w:p>
    <w:p>
      <w:r>
        <w:t xml:space="preserve">@KrazyBonesTV U NAST U LIL CUNT</w:t>
      </w:r>
    </w:p>
    <w:p>
      <w:r>
        <w:rPr>
          <w:b/>
          <w:u w:val="single"/>
        </w:rPr>
        <w:t xml:space="preserve">171000</w:t>
      </w:r>
    </w:p>
    <w:p>
      <w:r>
        <w:t xml:space="preserve">@Destiny_Marae12 miksi olet niin kostonhimoinen kusipää?</w:t>
      </w:r>
    </w:p>
    <w:p>
      <w:r>
        <w:rPr>
          <w:b/>
          <w:u w:val="single"/>
        </w:rPr>
        <w:t xml:space="preserve">171001</w:t>
      </w:r>
    </w:p>
    <w:p>
      <w:r>
        <w:t xml:space="preserve">@velunga kuten aina on ollut, senkin kusipää.</w:t>
      </w:r>
    </w:p>
    <w:p>
      <w:r>
        <w:rPr>
          <w:b/>
          <w:u w:val="single"/>
        </w:rPr>
        <w:t xml:space="preserve">171002</w:t>
      </w:r>
    </w:p>
    <w:p>
      <w:r>
        <w:t xml:space="preserve">@devongooner64 Hän on haiseva jidipaska. Mulla on esinahka, eikö sulla ole #COYI?</w:t>
      </w:r>
    </w:p>
    <w:p>
      <w:r>
        <w:rPr>
          <w:b/>
          <w:u w:val="single"/>
        </w:rPr>
        <w:t xml:space="preserve">171003</w:t>
      </w:r>
    </w:p>
    <w:p>
      <w:r>
        <w:t xml:space="preserve">@rogerwaters @allsongs you filthy dirty dirty Jew hating scumbag scumbag cunt #Roger Waters</w:t>
      </w:r>
    </w:p>
    <w:p>
      <w:r>
        <w:rPr>
          <w:b/>
          <w:u w:val="single"/>
        </w:rPr>
        <w:t xml:space="preserve">171004</w:t>
      </w:r>
    </w:p>
    <w:p>
      <w:r>
        <w:t xml:space="preserve">@OscarCorona__ @casillasikers Hän ei ollut huipullaan Utd:ssa, senkin typerä kusipää, viime kaudella hän teki 31 maalia pelkästään liigassa.</w:t>
      </w:r>
    </w:p>
    <w:p>
      <w:r>
        <w:rPr>
          <w:b/>
          <w:u w:val="single"/>
        </w:rPr>
        <w:t xml:space="preserve">171005</w:t>
      </w:r>
    </w:p>
    <w:p>
      <w:r>
        <w:t xml:space="preserve">@RogerHill318 @SenSanders hahaha oh sinä tyhmä kusipää fasistinen saasta.</w:t>
      </w:r>
    </w:p>
    <w:p>
      <w:r>
        <w:rPr>
          <w:b/>
          <w:u w:val="single"/>
        </w:rPr>
        <w:t xml:space="preserve">171006</w:t>
      </w:r>
    </w:p>
    <w:p>
      <w:r>
        <w:t xml:space="preserve">@realDonaldTrump Teatteri oli turvallinen paikka, kunnes pilluystäväsi ilmestyi paikalle. Painu vittuun itsestäsi.</w:t>
      </w:r>
    </w:p>
    <w:p>
      <w:r>
        <w:rPr>
          <w:b/>
          <w:u w:val="single"/>
        </w:rPr>
        <w:t xml:space="preserve">171007</w:t>
      </w:r>
    </w:p>
    <w:p>
      <w:r>
        <w:t xml:space="preserve">@chunkymark Loukkaat juutalaista yhteisöä, kun julkaiset tällaista paskaa. Degeneroitunut kusipää</w:t>
      </w:r>
    </w:p>
    <w:p>
      <w:r>
        <w:rPr>
          <w:b/>
          <w:u w:val="single"/>
        </w:rPr>
        <w:t xml:space="preserve">171008</w:t>
      </w:r>
    </w:p>
    <w:p>
      <w:r>
        <w:t xml:space="preserve">@ConnorHession @connor_wardle hahaha hyvä, senkin pikku kusipää.</w:t>
      </w:r>
    </w:p>
    <w:p>
      <w:r>
        <w:rPr>
          <w:b/>
          <w:u w:val="single"/>
        </w:rPr>
        <w:t xml:space="preserve">171009</w:t>
      </w:r>
    </w:p>
    <w:p>
      <w:r>
        <w:t xml:space="preserve">@MrJoeyJackson Sitten tilisi on hakkeroitu, koska joku on siellä kusipää.</w:t>
      </w:r>
    </w:p>
    <w:p>
      <w:r>
        <w:rPr>
          <w:b/>
          <w:u w:val="single"/>
        </w:rPr>
        <w:t xml:space="preserve">171010</w:t>
      </w:r>
    </w:p>
    <w:p>
      <w:r>
        <w:t xml:space="preserve">@EddieMenga il nut you, you cunt</w:t>
      </w:r>
    </w:p>
    <w:p>
      <w:r>
        <w:rPr>
          <w:b/>
          <w:u w:val="single"/>
        </w:rPr>
        <w:t xml:space="preserve">171011</w:t>
      </w:r>
    </w:p>
    <w:p>
      <w:r>
        <w:t xml:space="preserve">@pafologist painu vittuun ja ota lääkkeesi, kusipää 😂😂😂😂✊🏻💦💦💦 https://t.co/YeiqaFLnH6</w:t>
      </w:r>
    </w:p>
    <w:p>
      <w:r>
        <w:rPr>
          <w:b/>
          <w:u w:val="single"/>
        </w:rPr>
        <w:t xml:space="preserve">171012</w:t>
      </w:r>
    </w:p>
    <w:p>
      <w:r>
        <w:t xml:space="preserve">@TheBetTrain sinun paska kaveri voitan useimmat viikot sinä tinapata cunt</w:t>
      </w:r>
    </w:p>
    <w:p>
      <w:r>
        <w:rPr>
          <w:b/>
          <w:u w:val="single"/>
        </w:rPr>
        <w:t xml:space="preserve">171013</w:t>
      </w:r>
    </w:p>
    <w:p>
      <w:r>
        <w:t xml:space="preserve">@F_batsh @BigRaheem31 @Tyronemichael7 @Skill_mich Miten olen kusipää, et edes tunne minua?</w:t>
      </w:r>
    </w:p>
    <w:p>
      <w:r>
        <w:rPr>
          <w:b/>
          <w:u w:val="single"/>
        </w:rPr>
        <w:t xml:space="preserve">171014</w:t>
      </w:r>
    </w:p>
    <w:p>
      <w:r>
        <w:t xml:space="preserve">@realDonaldTrump @rickygervais @nbcsnl Se on komediaohjelma, senkin typerä kusipää! Jos haluat hauskoja ihmisiä, jotka pitävät sinusta, kokeile @NickDiPaolo.</w:t>
      </w:r>
    </w:p>
    <w:p>
      <w:r>
        <w:rPr>
          <w:b/>
          <w:u w:val="single"/>
        </w:rPr>
        <w:t xml:space="preserve">171015</w:t>
      </w:r>
    </w:p>
    <w:p>
      <w:r>
        <w:t xml:space="preserve">@JoshRobins0n pidätkö edes Chelseasta enää, senkin pohjoinen kusipää?</w:t>
      </w:r>
    </w:p>
    <w:p>
      <w:r>
        <w:rPr>
          <w:b/>
          <w:u w:val="single"/>
        </w:rPr>
        <w:t xml:space="preserve">171016</w:t>
      </w:r>
    </w:p>
    <w:p>
      <w:r>
        <w:t xml:space="preserve">@bencrawford_96 sama sinulle, senkin mulkku mangooooooooooooooooooooooooooooooooo</w:t>
      </w:r>
    </w:p>
    <w:p>
      <w:r>
        <w:rPr>
          <w:b/>
          <w:u w:val="single"/>
        </w:rPr>
        <w:t xml:space="preserve">171017</w:t>
      </w:r>
    </w:p>
    <w:p>
      <w:r>
        <w:t xml:space="preserve">@assholJx @blissfulmcmi WHY THE FUCK DID YOU DO THAT U FUCKING CUNT. I FUCKING HATE U JAY UGH.</w:t>
      </w:r>
    </w:p>
    <w:p>
      <w:r>
        <w:rPr>
          <w:b/>
          <w:u w:val="single"/>
        </w:rPr>
        <w:t xml:space="preserve">171018</w:t>
      </w:r>
    </w:p>
    <w:p>
      <w:r>
        <w:t xml:space="preserve">@katyperry @realDonaldTrump Tuki turpasi, senkin kusipää!</w:t>
      </w:r>
    </w:p>
    <w:p>
      <w:r>
        <w:rPr>
          <w:b/>
          <w:u w:val="single"/>
        </w:rPr>
        <w:t xml:space="preserve">171019</w:t>
      </w:r>
    </w:p>
    <w:p>
      <w:r>
        <w:t xml:space="preserve">@yoLinqz @Clooudz_ Ur ainoa homo mulkku täällä...</w:t>
      </w:r>
    </w:p>
    <w:p>
      <w:r>
        <w:rPr>
          <w:b/>
          <w:u w:val="single"/>
        </w:rPr>
        <w:t xml:space="preserve">171020</w:t>
      </w:r>
    </w:p>
    <w:p>
      <w:r>
        <w:t xml:space="preserve">@RioXVII niin paljon sanaleikkejä, että "kusipää" kestää sitä enää? OwO</w:t>
      </w:r>
    </w:p>
    <w:p>
      <w:r>
        <w:rPr>
          <w:b/>
          <w:u w:val="single"/>
        </w:rPr>
        <w:t xml:space="preserve">171021</w:t>
      </w:r>
    </w:p>
    <w:p>
      <w:r>
        <w:t xml:space="preserve">@stacyhughes__ senkin kusipää 🔫🔫🔫🔫</w:t>
      </w:r>
    </w:p>
    <w:p>
      <w:r>
        <w:rPr>
          <w:b/>
          <w:u w:val="single"/>
        </w:rPr>
        <w:t xml:space="preserve">171022</w:t>
      </w:r>
    </w:p>
    <w:p>
      <w:r>
        <w:t xml:space="preserve">@DaFifaPlayaaaaa @_FIFA15FUT @PSFIFA16PS miksi kerrot ppl saada syöpä, miksi et kerro äidillesi saada syöpä, exaclty u cant u cunt u cunt</w:t>
      </w:r>
    </w:p>
    <w:p>
      <w:r>
        <w:rPr>
          <w:b/>
          <w:u w:val="single"/>
        </w:rPr>
        <w:t xml:space="preserve">171023</w:t>
      </w:r>
    </w:p>
    <w:p>
      <w:r>
        <w:t xml:space="preserve">@westernstar97 @charliesheen @eltonofficial @ejaf Ha whatever, senkin tyhmä kusipää. Painu vittuun, sinut on estetty senkin paskiainen 😂.</w:t>
      </w:r>
    </w:p>
    <w:p>
      <w:r>
        <w:rPr>
          <w:b/>
          <w:u w:val="single"/>
        </w:rPr>
        <w:t xml:space="preserve">171024</w:t>
      </w:r>
    </w:p>
    <w:p>
      <w:r>
        <w:t xml:space="preserve">@LauraJCrowther olet täysi kusipää, melkein purin sitä!!!</w:t>
      </w:r>
    </w:p>
    <w:p>
      <w:r>
        <w:rPr>
          <w:b/>
          <w:u w:val="single"/>
        </w:rPr>
        <w:t xml:space="preserve">171025</w:t>
      </w:r>
    </w:p>
    <w:p>
      <w:r>
        <w:t xml:space="preserve">@LaloDagach @thedailybeast Cenk on kusipää, mitä aiot tehdä?</w:t>
      </w:r>
    </w:p>
    <w:p>
      <w:r>
        <w:rPr>
          <w:b/>
          <w:u w:val="single"/>
        </w:rPr>
        <w:t xml:space="preserve">171026</w:t>
      </w:r>
    </w:p>
    <w:p>
      <w:r>
        <w:t xml:space="preserve">@kanyewest @deadmau5 Olen nähnyt fiksumpia pronssimitalisteja erityisolympialaisissa. Häivy twitteristä, senkin hyödytön kusipää.</w:t>
      </w:r>
    </w:p>
    <w:p>
      <w:r>
        <w:rPr>
          <w:b/>
          <w:u w:val="single"/>
        </w:rPr>
        <w:t xml:space="preserve">171027</w:t>
      </w:r>
    </w:p>
    <w:p>
      <w:r>
        <w:t xml:space="preserve">@Payback27 u ugly booting cunting</w:t>
      </w:r>
    </w:p>
    <w:p>
      <w:r>
        <w:rPr>
          <w:b/>
          <w:u w:val="single"/>
        </w:rPr>
        <w:t xml:space="preserve">171028</w:t>
      </w:r>
    </w:p>
    <w:p>
      <w:r>
        <w:t xml:space="preserve">@Rockness_Dog Vastaa DM:iin, senkin kusipää!</w:t>
      </w:r>
    </w:p>
    <w:p>
      <w:r>
        <w:rPr>
          <w:b/>
          <w:u w:val="single"/>
        </w:rPr>
        <w:t xml:space="preserve">171029</w:t>
      </w:r>
    </w:p>
    <w:p>
      <w:r>
        <w:t xml:space="preserve">@eO_Jande @RossJNicholson Koko "Olet niin kaunis!", kun he haluavat sänkyynne ja sitten "Ruma mulkku", kun he yrittävät satuttaa.</w:t>
      </w:r>
    </w:p>
    <w:p>
      <w:r>
        <w:rPr>
          <w:b/>
          <w:u w:val="single"/>
        </w:rPr>
        <w:t xml:space="preserve">171030</w:t>
      </w:r>
    </w:p>
    <w:p>
      <w:r>
        <w:t xml:space="preserve">@OnlineBeav kuuntele, senkin pikku kusipää. En ole täällä paskanjauhamisen takia.</w:t>
      </w:r>
    </w:p>
    <w:p>
      <w:r>
        <w:rPr>
          <w:b/>
          <w:u w:val="single"/>
        </w:rPr>
        <w:t xml:space="preserve">171031</w:t>
      </w:r>
    </w:p>
    <w:p>
      <w:r>
        <w:t xml:space="preserve">@MatthewCOYS Cunt punt you butt</w:t>
      </w:r>
    </w:p>
    <w:p>
      <w:r>
        <w:rPr>
          <w:b/>
          <w:u w:val="single"/>
        </w:rPr>
        <w:t xml:space="preserve">171032</w:t>
      </w:r>
    </w:p>
    <w:p>
      <w:r>
        <w:t xml:space="preserve">@ADIDASHOWELL NAH FUK OFF OI U WANNA GO CUNT</w:t>
      </w:r>
    </w:p>
    <w:p>
      <w:r>
        <w:rPr>
          <w:b/>
          <w:u w:val="single"/>
        </w:rPr>
        <w:t xml:space="preserve">171033</w:t>
      </w:r>
    </w:p>
    <w:p>
      <w:r>
        <w:t xml:space="preserve">@sturner90 @marcbrfc91 mutta ihan vain mukautuakseni olet kusipää kuitenkin, eikö?</w:t>
      </w:r>
    </w:p>
    <w:p>
      <w:r>
        <w:rPr>
          <w:b/>
          <w:u w:val="single"/>
        </w:rPr>
        <w:t xml:space="preserve">171034</w:t>
      </w:r>
    </w:p>
    <w:p>
      <w:r>
        <w:t xml:space="preserve">@DeanAdams17 ur a cunt go away</w:t>
      </w:r>
    </w:p>
    <w:p>
      <w:r>
        <w:rPr>
          <w:b/>
          <w:u w:val="single"/>
        </w:rPr>
        <w:t xml:space="preserve">171035</w:t>
      </w:r>
    </w:p>
    <w:p>
      <w:r>
        <w:t xml:space="preserve">@DeadlineTK @MayneDaanger @crimzal @Mixcn_ ei 12 ei pubit eivät ole skecthed kerran niin mene ilo lammas sinä outo cunt</w:t>
      </w:r>
    </w:p>
    <w:p>
      <w:r>
        <w:rPr>
          <w:b/>
          <w:u w:val="single"/>
        </w:rPr>
        <w:t xml:space="preserve">171036</w:t>
      </w:r>
    </w:p>
    <w:p>
      <w:r>
        <w:t xml:space="preserve">@tylaweldrickx sen kiireinen sinä kusipää</w:t>
      </w:r>
    </w:p>
    <w:p>
      <w:r>
        <w:rPr>
          <w:b/>
          <w:u w:val="single"/>
        </w:rPr>
        <w:t xml:space="preserve">171037</w:t>
      </w:r>
    </w:p>
    <w:p>
      <w:r>
        <w:t xml:space="preserve">@yb456 aivan vieressäsi, senkin kusipää.</w:t>
      </w:r>
    </w:p>
    <w:p>
      <w:r>
        <w:rPr>
          <w:b/>
          <w:u w:val="single"/>
        </w:rPr>
        <w:t xml:space="preserve">171038</w:t>
      </w:r>
    </w:p>
    <w:p>
      <w:r>
        <w:t xml:space="preserve">@BlueSteev @weekerry_1311 @jadelucas17 ei, senkin paskiainen..sanoit Unkari-austria....se on austria-hungray</w:t>
      </w:r>
    </w:p>
    <w:p>
      <w:r>
        <w:rPr>
          <w:b/>
          <w:u w:val="single"/>
        </w:rPr>
        <w:t xml:space="preserve">171039</w:t>
      </w:r>
    </w:p>
    <w:p>
      <w:r>
        <w:t xml:space="preserve">@liamryley18 hahahaha miksi olet hullu, senkin rampa, saat leukaa kun pääsen kotiin. Pehmeä mulkku.</w:t>
      </w:r>
    </w:p>
    <w:p>
      <w:r>
        <w:rPr>
          <w:b/>
          <w:u w:val="single"/>
        </w:rPr>
        <w:t xml:space="preserve">171040</w:t>
      </w:r>
    </w:p>
    <w:p>
      <w:r>
        <w:t xml:space="preserve">@bet365 painu vittuun, senkin tietämätön kusipää. Olimme jo.</w:t>
      </w:r>
    </w:p>
    <w:p>
      <w:r>
        <w:rPr>
          <w:b/>
          <w:u w:val="single"/>
        </w:rPr>
        <w:t xml:space="preserve">171041</w:t>
      </w:r>
    </w:p>
    <w:p>
      <w:r>
        <w:t xml:space="preserve">@HKane turpa kiinni, senkin isonenäinen kusipää.Et pystynyt voittamaan edes kymmenen miehen Arsenalia.Tottenhamin paras kausi 50 vuoteen on sijoittua toiseksi meitä ylempänä.</w:t>
      </w:r>
    </w:p>
    <w:p>
      <w:r>
        <w:rPr>
          <w:b/>
          <w:u w:val="single"/>
        </w:rPr>
        <w:t xml:space="preserve">171042</w:t>
      </w:r>
    </w:p>
    <w:p>
      <w:r>
        <w:t xml:space="preserve">@POMFRETT_ painu vittuun, senkin kusipää.</w:t>
      </w:r>
    </w:p>
    <w:p>
      <w:r>
        <w:rPr>
          <w:b/>
          <w:u w:val="single"/>
        </w:rPr>
        <w:t xml:space="preserve">171043</w:t>
      </w:r>
    </w:p>
    <w:p>
      <w:r>
        <w:t xml:space="preserve">@GarethSoye @lyBritish tai</w:t>
        <w:br/>
        <w:br/>
        <w:t xml:space="preserve">1</w:t>
        <w:t xml:space="preserve">Fuck</w:t>
        <w:br/>
        <w:t xml:space="preserve">2.</w:t>
        <w:t xml:space="preserve">Off</w:t>
        <w:br/>
        <w:t xml:space="preserve">3.</w:t>
        <w:t xml:space="preserve">You</w:t>
        <w:br/>
        <w:t xml:space="preserve">4.</w:t>
        <w:t xml:space="preserve">Stupid</w:t>
        <w:br/>
        <w:t xml:space="preserve">5. Cunt</w:t>
      </w:r>
    </w:p>
    <w:p>
      <w:r>
        <w:rPr>
          <w:b/>
          <w:u w:val="single"/>
        </w:rPr>
        <w:t xml:space="preserve">171044</w:t>
      </w:r>
    </w:p>
    <w:p>
      <w:r>
        <w:t xml:space="preserve">@HKane pidä naamari päässäsi, senkin massiivinen mongyn mulkku...</w:t>
      </w:r>
    </w:p>
    <w:p>
      <w:r>
        <w:rPr>
          <w:b/>
          <w:u w:val="single"/>
        </w:rPr>
        <w:t xml:space="preserve">171045</w:t>
      </w:r>
    </w:p>
    <w:p>
      <w:r>
        <w:t xml:space="preserve">@GIORGIOLOCKS hahaha En edes huomannut sinua kusipää ...</w:t>
      </w:r>
    </w:p>
    <w:p>
      <w:r>
        <w:rPr>
          <w:b/>
          <w:u w:val="single"/>
        </w:rPr>
        <w:t xml:space="preserve">171046</w:t>
      </w:r>
    </w:p>
    <w:p>
      <w:r>
        <w:t xml:space="preserve">@HillaryClinton vittu sinä ruma Cunt</w:t>
      </w:r>
    </w:p>
    <w:p>
      <w:r>
        <w:rPr>
          <w:b/>
          <w:u w:val="single"/>
        </w:rPr>
        <w:t xml:space="preserve">171047</w:t>
      </w:r>
    </w:p>
    <w:p>
      <w:r>
        <w:t xml:space="preserve">@mikeparry8 haha senkin katkera kusipää, korjaa lasisi.</w:t>
      </w:r>
    </w:p>
    <w:p>
      <w:r>
        <w:rPr>
          <w:b/>
          <w:u w:val="single"/>
        </w:rPr>
        <w:t xml:space="preserve">171048</w:t>
      </w:r>
    </w:p>
    <w:p>
      <w:r>
        <w:t xml:space="preserve">@Jmiddleton18 hyvä sinä kusipää</w:t>
      </w:r>
    </w:p>
    <w:p>
      <w:r>
        <w:rPr>
          <w:b/>
          <w:u w:val="single"/>
        </w:rPr>
        <w:t xml:space="preserve">171049</w:t>
      </w:r>
    </w:p>
    <w:p>
      <w:r>
        <w:t xml:space="preserve">@mflimerick ur ilkeä kusipää!</w:t>
      </w:r>
    </w:p>
    <w:p>
      <w:r>
        <w:rPr>
          <w:b/>
          <w:u w:val="single"/>
        </w:rPr>
        <w:t xml:space="preserve">171050</w:t>
      </w:r>
    </w:p>
    <w:p>
      <w:r>
        <w:t xml:space="preserve">@Fumesmori @Steveh245 @bobtheiron @MagicalDeulofeu @Life_Of_Iron @Deulofeuu @baldyninja senkin kamala paskiainen.</w:t>
      </w:r>
    </w:p>
    <w:p>
      <w:r>
        <w:rPr>
          <w:b/>
          <w:u w:val="single"/>
        </w:rPr>
        <w:t xml:space="preserve">171051</w:t>
      </w:r>
    </w:p>
    <w:p>
      <w:r>
        <w:t xml:space="preserve">@SimplyWilsh_ sinun on lopetettava paskanjauhanta...</w:t>
      </w:r>
    </w:p>
    <w:p>
      <w:r>
        <w:rPr>
          <w:b/>
          <w:u w:val="single"/>
        </w:rPr>
        <w:t xml:space="preserve">171052</w:t>
      </w:r>
    </w:p>
    <w:p>
      <w:r>
        <w:t xml:space="preserve">@iHeartMiko Hei hei hei, senkin suurisuinen kusipää!</w:t>
      </w:r>
    </w:p>
    <w:p>
      <w:r>
        <w:rPr>
          <w:b/>
          <w:u w:val="single"/>
        </w:rPr>
        <w:t xml:space="preserve">171053</w:t>
      </w:r>
    </w:p>
    <w:p>
      <w:r>
        <w:t xml:space="preserve">@luke_brooks nouse ylös, senkin kyrpää imevä kusipää!</w:t>
      </w:r>
    </w:p>
    <w:p>
      <w:r>
        <w:rPr>
          <w:b/>
          <w:u w:val="single"/>
        </w:rPr>
        <w:t xml:space="preserve">171054</w:t>
      </w:r>
    </w:p>
    <w:p>
      <w:r>
        <w:t xml:space="preserve">@luke_brooks nouse ylös perseestäsi sinä laiska kusipää kodittomat ppl ei voi tehdä wtf teet niin mene tekemään parhaansa ja älä ota sitä itsestäänselvyytenä</w:t>
      </w:r>
    </w:p>
    <w:p>
      <w:r>
        <w:rPr>
          <w:b/>
          <w:u w:val="single"/>
        </w:rPr>
        <w:t xml:space="preserve">171055</w:t>
      </w:r>
    </w:p>
    <w:p>
      <w:r>
        <w:t xml:space="preserve">@luke_brooks seuraa minua, senkin kusipää.</w:t>
      </w:r>
    </w:p>
    <w:p>
      <w:r>
        <w:rPr>
          <w:b/>
          <w:u w:val="single"/>
        </w:rPr>
        <w:t xml:space="preserve">171056</w:t>
      </w:r>
    </w:p>
    <w:p>
      <w:r>
        <w:t xml:space="preserve">@luke_brooks älä ole laiska mulkku nouse ylös ja tee jotain elämällesi. tee jotain sellaista, johon voit katsoa taaksepäin huomenna ja olla tyytyväinen.</w:t>
      </w:r>
    </w:p>
    <w:p>
      <w:r>
        <w:rPr>
          <w:b/>
          <w:u w:val="single"/>
        </w:rPr>
        <w:t xml:space="preserve">171057</w:t>
      </w:r>
    </w:p>
    <w:p>
      <w:r>
        <w:t xml:space="preserve">@luke_brooks RT THIS U CUNT h</w:t>
      </w:r>
    </w:p>
    <w:p>
      <w:r>
        <w:rPr>
          <w:b/>
          <w:u w:val="single"/>
        </w:rPr>
        <w:t xml:space="preserve">171058</w:t>
      </w:r>
    </w:p>
    <w:p>
      <w:r>
        <w:t xml:space="preserve">@lynda1sherer @9NewsMelb @Andrew_Nelson9 ota tuo kuva pois profiilistamme, vitun sydämetön kusipää. Kukaan ei ansaitse kuolla.</w:t>
      </w:r>
    </w:p>
    <w:p>
      <w:r>
        <w:rPr>
          <w:b/>
          <w:u w:val="single"/>
        </w:rPr>
        <w:t xml:space="preserve">171059</w:t>
      </w:r>
    </w:p>
    <w:p>
      <w:r>
        <w:t xml:space="preserve">@colIisionkiss olet kusipää, tiedätkö sen?</w:t>
      </w:r>
    </w:p>
    <w:p>
      <w:r>
        <w:rPr>
          <w:b/>
          <w:u w:val="single"/>
        </w:rPr>
        <w:t xml:space="preserve">171060</w:t>
      </w:r>
    </w:p>
    <w:p>
      <w:r>
        <w:t xml:space="preserve">@jlcawood aivan oikein olen huora ja kusipää. Etkö huomaa?</w:t>
      </w:r>
    </w:p>
    <w:p>
      <w:r>
        <w:rPr>
          <w:b/>
          <w:u w:val="single"/>
        </w:rPr>
        <w:t xml:space="preserve">171061</w:t>
      </w:r>
    </w:p>
    <w:p>
      <w:r>
        <w:t xml:space="preserve">@daegusfat Ur kirjaimellisesti niin vitun tyhmä u tehdä mitään järkeä vain seurata enemmän ihmisiä tyhmä kusipää</w:t>
      </w:r>
    </w:p>
    <w:p>
      <w:r>
        <w:rPr>
          <w:b/>
          <w:u w:val="single"/>
        </w:rPr>
        <w:t xml:space="preserve">171062</w:t>
      </w:r>
    </w:p>
    <w:p>
      <w:r>
        <w:t xml:space="preserve">@abcdefg1234569 vittu olet vielä tulossa</w:t>
      </w:r>
    </w:p>
    <w:p>
      <w:r>
        <w:rPr>
          <w:b/>
          <w:u w:val="single"/>
        </w:rPr>
        <w:t xml:space="preserve">171063</w:t>
      </w:r>
    </w:p>
    <w:p>
      <w:r>
        <w:t xml:space="preserve">@asstrojinjin jos olet todella niin paljon kusipää kuin olet antanut itsesi näyttää mene ja pahoittelut vanhemmillesi heidän aikansa tuhlaamisesta</w:t>
      </w:r>
    </w:p>
    <w:p>
      <w:r>
        <w:rPr>
          <w:b/>
          <w:u w:val="single"/>
        </w:rPr>
        <w:t xml:space="preserve">171064</w:t>
      </w:r>
    </w:p>
    <w:p>
      <w:r>
        <w:t xml:space="preserve">@queenmillls propsit sinulle siitä, ettet lattiaa kusipäälle.</w:t>
      </w:r>
    </w:p>
    <w:p>
      <w:r>
        <w:rPr>
          <w:b/>
          <w:u w:val="single"/>
        </w:rPr>
        <w:t xml:space="preserve">171065</w:t>
      </w:r>
    </w:p>
    <w:p>
      <w:r>
        <w:t xml:space="preserve">@lexh__ haluan vain sinun tietävän, että olet massiivinen kusipää sitten kaveri 😊😊😊😊😊</w:t>
      </w:r>
    </w:p>
    <w:p>
      <w:r>
        <w:rPr>
          <w:b/>
          <w:u w:val="single"/>
        </w:rPr>
        <w:t xml:space="preserve">171066</w:t>
      </w:r>
    </w:p>
    <w:p>
      <w:r>
        <w:t xml:space="preserve">@Marsh_Spain @James_V_Howson @TransfersCalcio salaisuus on löytää oikea nopeasti tai alat näyttää kusipäältä.</w:t>
      </w:r>
    </w:p>
    <w:p>
      <w:r>
        <w:rPr>
          <w:b/>
          <w:u w:val="single"/>
        </w:rPr>
        <w:t xml:space="preserve">171067</w:t>
      </w:r>
    </w:p>
    <w:p>
      <w:r>
        <w:t xml:space="preserve">@KimKardashian lopeta laittamasta pillua internetissä</w:t>
      </w:r>
    </w:p>
    <w:p>
      <w:r>
        <w:rPr>
          <w:b/>
          <w:u w:val="single"/>
        </w:rPr>
        <w:t xml:space="preserve">171068</w:t>
      </w:r>
    </w:p>
    <w:p>
      <w:r>
        <w:t xml:space="preserve">@TimmystevoYNWA @smtm_LFC sinä, herra, olet kusipää ja nyt painu vittuun minun TL:stäni</w:t>
      </w:r>
    </w:p>
    <w:p>
      <w:r>
        <w:rPr>
          <w:b/>
          <w:u w:val="single"/>
        </w:rPr>
        <w:t xml:space="preserve">171069</w:t>
      </w:r>
    </w:p>
    <w:p>
      <w:r>
        <w:t xml:space="preserve">@KimKardashian Kaikki maailman dollarit eivät muuta sitä, että olet huora. Vittusi haisee varmaan mädille munille &amp;amp; tarvitset anakondan kyrpää!</w:t>
      </w:r>
    </w:p>
    <w:p>
      <w:r>
        <w:rPr>
          <w:b/>
          <w:u w:val="single"/>
        </w:rPr>
        <w:t xml:space="preserve">171070</w:t>
      </w:r>
    </w:p>
    <w:p>
      <w:r>
        <w:t xml:space="preserve">@Brycecypert @abby_eme Lopeta sen pilaaminen, senkin kusipää...</w:t>
      </w:r>
    </w:p>
    <w:p>
      <w:r>
        <w:rPr>
          <w:b/>
          <w:u w:val="single"/>
        </w:rPr>
        <w:t xml:space="preserve">171071</w:t>
      </w:r>
    </w:p>
    <w:p>
      <w:r>
        <w:t xml:space="preserve">@JaiBrooks1 näen sinut ulos huoneestasi pikku kusipää.</w:t>
      </w:r>
    </w:p>
    <w:p>
      <w:r>
        <w:rPr>
          <w:b/>
          <w:u w:val="single"/>
        </w:rPr>
        <w:t xml:space="preserve">171072</w:t>
      </w:r>
    </w:p>
    <w:p>
      <w:r>
        <w:t xml:space="preserve">@KimKardashian miksi julkaista alastonkuvia? Sinulla on lapsia asetat heille tavoitteita🖕🏼✊🏼 epäkunnioittava kusipää</w:t>
      </w:r>
    </w:p>
    <w:p>
      <w:r>
        <w:rPr>
          <w:b/>
          <w:u w:val="single"/>
        </w:rPr>
        <w:t xml:space="preserve">171073</w:t>
      </w:r>
    </w:p>
    <w:p>
      <w:r>
        <w:t xml:space="preserve">@efc_jayy @whufcphotos @fumesmori @harry_livings älä mene selkämme taakse ja kuvata twiittejämme, senkin kusipää.</w:t>
      </w:r>
    </w:p>
    <w:p>
      <w:r>
        <w:rPr>
          <w:b/>
          <w:u w:val="single"/>
        </w:rPr>
        <w:t xml:space="preserve">171074</w:t>
      </w:r>
    </w:p>
    <w:p>
      <w:r>
        <w:t xml:space="preserve">@HatSteeds Tuo Purdy teki... kun sanoin jätti, tarkoitin, että hän jätti tukin Bentleyn istuimellesi... senkin kusipää.</w:t>
      </w:r>
    </w:p>
    <w:p>
      <w:r>
        <w:rPr>
          <w:b/>
          <w:u w:val="single"/>
        </w:rPr>
        <w:t xml:space="preserve">171075</w:t>
      </w:r>
    </w:p>
    <w:p>
      <w:r>
        <w:t xml:space="preserve">@itssixwordstory @CoolestLifeHack "painu vittuun aikajanaltani, senkin kusipää"</w:t>
      </w:r>
    </w:p>
    <w:p>
      <w:r>
        <w:rPr>
          <w:b/>
          <w:u w:val="single"/>
        </w:rPr>
        <w:t xml:space="preserve">171076</w:t>
      </w:r>
    </w:p>
    <w:p>
      <w:r>
        <w:t xml:space="preserve">@Kingtucks1874 @MeganMccombx @MichaelHall_74 @Liamscott51 ur a cringey cunt Chris. Älä vaivaudu tulemaan Celticiin.</w:t>
      </w:r>
    </w:p>
    <w:p>
      <w:r>
        <w:rPr>
          <w:b/>
          <w:u w:val="single"/>
        </w:rPr>
        <w:t xml:space="preserve">171077</w:t>
      </w:r>
    </w:p>
    <w:p>
      <w:r>
        <w:t xml:space="preserve">@Jay_78_ @LFCULLAH hahaha miten voit kutsua häntä pakkomielle, kun u r stalking hänen Twitter nähdä tämän kuvan, senkin läski vaahtokarkki lookin cuntin</w:t>
      </w:r>
    </w:p>
    <w:p>
      <w:r>
        <w:rPr>
          <w:b/>
          <w:u w:val="single"/>
        </w:rPr>
        <w:t xml:space="preserve">171078</w:t>
      </w:r>
    </w:p>
    <w:p>
      <w:r>
        <w:t xml:space="preserve">@therealbaka @_twiterb vaihda nimesi, kusipää.</w:t>
      </w:r>
    </w:p>
    <w:p>
      <w:r>
        <w:rPr>
          <w:b/>
          <w:u w:val="single"/>
        </w:rPr>
        <w:t xml:space="preserve">171079</w:t>
      </w:r>
    </w:p>
    <w:p>
      <w:r>
        <w:t xml:space="preserve">@profanityswan Mitä tapahtui sille, joka kutsui sinua "puolitoistavuotiaaksi kusipääksi"? Ennen sai paremman luokan kritiikkiä. #onthecans</w:t>
      </w:r>
    </w:p>
    <w:p>
      <w:r>
        <w:rPr>
          <w:b/>
          <w:u w:val="single"/>
        </w:rPr>
        <w:t xml:space="preserve">171080</w:t>
      </w:r>
    </w:p>
    <w:p>
      <w:r>
        <w:t xml:space="preserve">@hammond_chris ajattelin, kuinka epämukavaksi tunsit olosi, kun Lee sanoi Rossin kuullen "musta pillu".</w:t>
      </w:r>
    </w:p>
    <w:p>
      <w:r>
        <w:rPr>
          <w:b/>
          <w:u w:val="single"/>
        </w:rPr>
        <w:t xml:space="preserve">171081</w:t>
      </w:r>
    </w:p>
    <w:p>
      <w:r>
        <w:t xml:space="preserve">@danielskip seuraa @wififoreugene insta ja katso hänen postauksensa sinusta ya cunt @janosxaafam 11</w:t>
      </w:r>
    </w:p>
    <w:p>
      <w:r>
        <w:rPr>
          <w:b/>
          <w:u w:val="single"/>
        </w:rPr>
        <w:t xml:space="preserve">171082</w:t>
      </w:r>
    </w:p>
    <w:p>
      <w:r>
        <w:t xml:space="preserve">@JoeBurgess1 @HitmanHatton tyrmäävät rasva vanukas pois budgie sinä daft cunt</w:t>
      </w:r>
    </w:p>
    <w:p>
      <w:r>
        <w:rPr>
          <w:b/>
          <w:u w:val="single"/>
        </w:rPr>
        <w:t xml:space="preserve">171083</w:t>
      </w:r>
    </w:p>
    <w:p>
      <w:r>
        <w:t xml:space="preserve">@belfastjj @BBCNews lol lähde lähellä u sanoo ur kusipää joten sen täytyy olla totta.</w:t>
      </w:r>
    </w:p>
    <w:p>
      <w:r>
        <w:rPr>
          <w:b/>
          <w:u w:val="single"/>
        </w:rPr>
        <w:t xml:space="preserve">171084</w:t>
      </w:r>
    </w:p>
    <w:p>
      <w:r>
        <w:t xml:space="preserve">@BrooksBeau Dm sinä kusipää!</w:t>
      </w:r>
    </w:p>
    <w:p>
      <w:r>
        <w:rPr>
          <w:b/>
          <w:u w:val="single"/>
        </w:rPr>
        <w:t xml:space="preserve">171085</w:t>
      </w:r>
    </w:p>
    <w:p>
      <w:r>
        <w:t xml:space="preserve">@A420N_ kuka huutaa u cunt</w:t>
      </w:r>
    </w:p>
    <w:p>
      <w:r>
        <w:rPr>
          <w:b/>
          <w:u w:val="single"/>
        </w:rPr>
        <w:t xml:space="preserve">171086</w:t>
      </w:r>
    </w:p>
    <w:p>
      <w:r>
        <w:t xml:space="preserve">@twattsalert AAAAAAAAAAAAAAAAAAAAAAHAHAHAHAHAHAHAHAHA YOU FUCKING PRICK AHAHAHAHAHAHAHAHAHAHAHA aww miksi Hitler ei vain estänyt liittoutuneita? u fucking suck u cunt</w:t>
      </w:r>
    </w:p>
    <w:p>
      <w:r>
        <w:rPr>
          <w:b/>
          <w:u w:val="single"/>
        </w:rPr>
        <w:t xml:space="preserve">171087</w:t>
      </w:r>
    </w:p>
    <w:p>
      <w:r>
        <w:t xml:space="preserve">@MCCANNSBLING y r u ignoring minua senkin vitun mulkku mitä olen koskaan tehnyt sinulle mulkku</w:t>
      </w:r>
    </w:p>
    <w:p>
      <w:r>
        <w:rPr>
          <w:b/>
          <w:u w:val="single"/>
        </w:rPr>
        <w:t xml:space="preserve">171088</w:t>
      </w:r>
    </w:p>
    <w:p>
      <w:r>
        <w:t xml:space="preserve">@UltraMasrawy @USEmbassyTurkey Sinä surunvalittelut niin väärennetty kuin teidän sivistyneisyys työnnä se se kuuluu, ylös teidän terroristi cunt!</w:t>
      </w:r>
    </w:p>
    <w:p>
      <w:r>
        <w:rPr>
          <w:b/>
          <w:u w:val="single"/>
        </w:rPr>
        <w:t xml:space="preserve">171089</w:t>
      </w:r>
    </w:p>
    <w:p>
      <w:r>
        <w:t xml:space="preserve">@Stryker1063 Rikoit Facebook-viestimeni, kusipää.</w:t>
      </w:r>
    </w:p>
    <w:p>
      <w:r>
        <w:rPr>
          <w:b/>
          <w:u w:val="single"/>
        </w:rPr>
        <w:t xml:space="preserve">171090</w:t>
      </w:r>
    </w:p>
    <w:p>
      <w:r>
        <w:t xml:space="preserve">@DeejayDt I'll knock u all out u cunt</w:t>
      </w:r>
    </w:p>
    <w:p>
      <w:r>
        <w:rPr>
          <w:b/>
          <w:u w:val="single"/>
        </w:rPr>
        <w:t xml:space="preserve">171091</w:t>
      </w:r>
    </w:p>
    <w:p>
      <w:r>
        <w:t xml:space="preserve">@DumbestPosts @RudeComedian @Meegs_92 se olet sinä, senkin kusipää!!🤔😂</w:t>
      </w:r>
    </w:p>
    <w:p>
      <w:r>
        <w:rPr>
          <w:b/>
          <w:u w:val="single"/>
        </w:rPr>
        <w:t xml:space="preserve">171092</w:t>
      </w:r>
    </w:p>
    <w:p>
      <w:r>
        <w:t xml:space="preserve">@Tanman190 haista vittu, senkin tyhmä munaa imevä kusipää.</w:t>
      </w:r>
    </w:p>
    <w:p>
      <w:r>
        <w:rPr>
          <w:b/>
          <w:u w:val="single"/>
        </w:rPr>
        <w:t xml:space="preserve">171093</w:t>
      </w:r>
    </w:p>
    <w:p>
      <w:r>
        <w:t xml:space="preserve">@colin_meiklem et edes tarvitse rahaa, kusipää.</w:t>
      </w:r>
    </w:p>
    <w:p>
      <w:r>
        <w:rPr>
          <w:b/>
          <w:u w:val="single"/>
        </w:rPr>
        <w:t xml:space="preserve">171094</w:t>
      </w:r>
    </w:p>
    <w:p>
      <w:r>
        <w:t xml:space="preserve">@badassglazz biosi saa sinut näyttämään suurimmalta valkoisen tytön kusipäältä ikinä</w:t>
      </w:r>
    </w:p>
    <w:p>
      <w:r>
        <w:rPr>
          <w:b/>
          <w:u w:val="single"/>
        </w:rPr>
        <w:t xml:space="preserve">171095</w:t>
      </w:r>
    </w:p>
    <w:p>
      <w:r>
        <w:t xml:space="preserve">@fantastlsco turpa kiinni, senkin typerä ja epäkunnioittava kusipää, kasva aikuiseksi.</w:t>
      </w:r>
    </w:p>
    <w:p>
      <w:r>
        <w:rPr>
          <w:b/>
          <w:u w:val="single"/>
        </w:rPr>
        <w:t xml:space="preserve">171096</w:t>
      </w:r>
    </w:p>
    <w:p>
      <w:r>
        <w:t xml:space="preserve">@Nathaniel_Clyne mitä vittua siellä tapahtui? Sinun on parempi tehdä maali tai ryöstän koirasi ja annan sinulle vitun kissan takaisin, senkin kusipää.</w:t>
      </w:r>
    </w:p>
    <w:p>
      <w:r>
        <w:rPr>
          <w:b/>
          <w:u w:val="single"/>
        </w:rPr>
        <w:t xml:space="preserve">171097</w:t>
      </w:r>
    </w:p>
    <w:p>
      <w:r>
        <w:t xml:space="preserve">@sNiPeRsItOX sinun paska lapsi istunto liittyminen, leirintäalue viime ja hikoilu mennä kuolee sinä kusipää</w:t>
      </w:r>
    </w:p>
    <w:p>
      <w:r>
        <w:rPr>
          <w:b/>
          <w:u w:val="single"/>
        </w:rPr>
        <w:t xml:space="preserve">171098</w:t>
      </w:r>
    </w:p>
    <w:p>
      <w:r>
        <w:t xml:space="preserve">@GeorgeTeeney @THTRacing Mene leikkimään liikenteessä, senkin kusipää...</w:t>
      </w:r>
    </w:p>
    <w:p>
      <w:r>
        <w:rPr>
          <w:b/>
          <w:u w:val="single"/>
        </w:rPr>
        <w:t xml:space="preserve">171099</w:t>
      </w:r>
    </w:p>
    <w:p>
      <w:r>
        <w:t xml:space="preserve">@ManUtd should hav scored...1_1 nw,game over...lvg u stupid cunt..pls stop using fellaini</w:t>
      </w:r>
    </w:p>
    <w:p>
      <w:r>
        <w:rPr>
          <w:b/>
          <w:u w:val="single"/>
        </w:rPr>
        <w:t xml:space="preserve">171100</w:t>
      </w:r>
    </w:p>
    <w:p>
      <w:r>
        <w:t xml:space="preserve">@danielsahyounie SEURAA MINUA CUNT YOU DONT EVEN KNOW MITEN PALJON MERKITSEVÄSTI MINULLE MIKSI EI VOI HUOMATA MINUA</w:t>
      </w:r>
    </w:p>
    <w:p>
      <w:r>
        <w:rPr>
          <w:b/>
          <w:u w:val="single"/>
        </w:rPr>
        <w:t xml:space="preserve">171101</w:t>
      </w:r>
    </w:p>
    <w:p>
      <w:r>
        <w:t xml:space="preserve">@realDonaldTrump You mad cunt</w:t>
      </w:r>
    </w:p>
    <w:p>
      <w:r>
        <w:rPr>
          <w:b/>
          <w:u w:val="single"/>
        </w:rPr>
        <w:t xml:space="preserve">171102</w:t>
      </w:r>
    </w:p>
    <w:p>
      <w:r>
        <w:t xml:space="preserve">@wozzaPC koska pidän siitä 😂 olet aina kusipää haha!</w:t>
      </w:r>
    </w:p>
    <w:p>
      <w:r>
        <w:rPr>
          <w:b/>
          <w:u w:val="single"/>
        </w:rPr>
        <w:t xml:space="preserve">171103</w:t>
      </w:r>
    </w:p>
    <w:p>
      <w:r>
        <w:t xml:space="preserve">@kaitlyn_elliot matkalla, senkin kusipää.</w:t>
      </w:r>
    </w:p>
    <w:p>
      <w:r>
        <w:rPr>
          <w:b/>
          <w:u w:val="single"/>
        </w:rPr>
        <w:t xml:space="preserve">171104</w:t>
      </w:r>
    </w:p>
    <w:p>
      <w:r>
        <w:t xml:space="preserve">@adamlindley hahha kiitos Adam u sexy cunt</w:t>
      </w:r>
    </w:p>
    <w:p>
      <w:r>
        <w:rPr>
          <w:b/>
          <w:u w:val="single"/>
        </w:rPr>
        <w:t xml:space="preserve">171105</w:t>
      </w:r>
    </w:p>
    <w:p>
      <w:r>
        <w:t xml:space="preserve">@ElliotKent10 vitun helvetti, potkaise minua, kun olen maassa, senkin kusipää.</w:t>
      </w:r>
    </w:p>
    <w:p>
      <w:r>
        <w:rPr>
          <w:b/>
          <w:u w:val="single"/>
        </w:rPr>
        <w:t xml:space="preserve">171106</w:t>
      </w:r>
    </w:p>
    <w:p>
      <w:r>
        <w:t xml:space="preserve">@perfectlawrence oikein. Kukaan ei välitä vittuakaan sinusta liian kusipää:)</w:t>
      </w:r>
    </w:p>
    <w:p>
      <w:r>
        <w:rPr>
          <w:b/>
          <w:u w:val="single"/>
        </w:rPr>
        <w:t xml:space="preserve">171107</w:t>
      </w:r>
    </w:p>
    <w:p>
      <w:r>
        <w:t xml:space="preserve">@Jackmersea just aswell En elä elämääni täällä sitten kuten sinä, senkin kusipää.</w:t>
      </w:r>
    </w:p>
    <w:p>
      <w:r>
        <w:rPr>
          <w:b/>
          <w:u w:val="single"/>
        </w:rPr>
        <w:t xml:space="preserve">171108</w:t>
      </w:r>
    </w:p>
    <w:p>
      <w:r>
        <w:t xml:space="preserve">@Kathleen_Wynne vapaa perseeni, veronmaksajien rahat eivät ole ilmaisia, senkin huimaava kusipää!</w:t>
      </w:r>
    </w:p>
    <w:p>
      <w:r>
        <w:rPr>
          <w:b/>
          <w:u w:val="single"/>
        </w:rPr>
        <w:t xml:space="preserve">171109</w:t>
      </w:r>
    </w:p>
    <w:p>
      <w:r>
        <w:t xml:space="preserve">@keksdmeks Näen, että olet edelleen imbecilic cunt</w:t>
      </w:r>
    </w:p>
    <w:p>
      <w:r>
        <w:rPr>
          <w:b/>
          <w:u w:val="single"/>
        </w:rPr>
        <w:t xml:space="preserve">171110</w:t>
      </w:r>
    </w:p>
    <w:p>
      <w:r>
        <w:t xml:space="preserve">@Abyd56 @basw juo valkaisuainetta, senkin kusipää.</w:t>
      </w:r>
    </w:p>
    <w:p>
      <w:r>
        <w:rPr>
          <w:b/>
          <w:u w:val="single"/>
        </w:rPr>
        <w:t xml:space="preserve">171111</w:t>
      </w:r>
    </w:p>
    <w:p>
      <w:r>
        <w:t xml:space="preserve">@TomsGuideToAnal olet kusipää, tiedät sen varmasti 😂.</w:t>
      </w:r>
    </w:p>
    <w:p>
      <w:r>
        <w:rPr>
          <w:b/>
          <w:u w:val="single"/>
        </w:rPr>
        <w:t xml:space="preserve">171112</w:t>
      </w:r>
    </w:p>
    <w:p>
      <w:r>
        <w:t xml:space="preserve">@CollDonaldson hahahahahahahahahahahahaha ur itse asiassa niin pahin kusipää. DOOOOOOOOOOOOON</w:t>
      </w:r>
    </w:p>
    <w:p>
      <w:r>
        <w:rPr>
          <w:b/>
          <w:u w:val="single"/>
        </w:rPr>
        <w:t xml:space="preserve">171113</w:t>
      </w:r>
    </w:p>
    <w:p>
      <w:r>
        <w:t xml:space="preserve">@snewland6389 Tee se Leicesteriä vastaan, senkin kusipää!</w:t>
      </w:r>
    </w:p>
    <w:p>
      <w:r>
        <w:rPr>
          <w:b/>
          <w:u w:val="single"/>
        </w:rPr>
        <w:t xml:space="preserve">171114</w:t>
      </w:r>
    </w:p>
    <w:p>
      <w:r>
        <w:t xml:space="preserve">@safaridjh on kusipää!!!! Työnnän hirviökyrpäni suoraan sinuun isä😫😫😫😫😫😫😫😫😫😫😫😫😫😫😫😫😫😫😫😫😫😫😫😫💓😫😫😫😫😫😫😫😫😫😫😫😫😫😫😫😫😫😫😫😫😫😫😫😫😫😫😫😫😫😫😫😫😫😫😫😫😫😫😫😫😎</w:t>
      </w:r>
    </w:p>
    <w:p>
      <w:r>
        <w:rPr>
          <w:b/>
          <w:u w:val="single"/>
        </w:rPr>
        <w:t xml:space="preserve">171115</w:t>
      </w:r>
    </w:p>
    <w:p>
      <w:r>
        <w:t xml:space="preserve">@connor_smithx ei pystyisi lyömään sinua paperipussin läpi, kusipää.</w:t>
      </w:r>
    </w:p>
    <w:p>
      <w:r>
        <w:rPr>
          <w:b/>
          <w:u w:val="single"/>
        </w:rPr>
        <w:t xml:space="preserve">171116</w:t>
      </w:r>
    </w:p>
    <w:p>
      <w:r>
        <w:t xml:space="preserve">@DanielSturridge Ehkä sinun pitäisi käyttää vähemmän aikaa tanssimalla kuin kusipää ja keskittyä siihen, mistä sinulle maksetaan.</w:t>
      </w:r>
    </w:p>
    <w:p>
      <w:r>
        <w:rPr>
          <w:b/>
          <w:u w:val="single"/>
        </w:rPr>
        <w:t xml:space="preserve">171117</w:t>
      </w:r>
    </w:p>
    <w:p>
      <w:r>
        <w:t xml:space="preserve">@Kathleen_Wynne Kevään ensimmäinen päivä ja ei ole varaa tehdä mitään, koska sain juuri vesilaskuni rikki toiselle kuukaudelle, senkin tyhmä kusipää!</w:t>
      </w:r>
    </w:p>
    <w:p>
      <w:r>
        <w:rPr>
          <w:b/>
          <w:u w:val="single"/>
        </w:rPr>
        <w:t xml:space="preserve">171118</w:t>
      </w:r>
    </w:p>
    <w:p>
      <w:r>
        <w:t xml:space="preserve">@scott31271 @j0k3rAR15</w:t>
        <w:br/>
        <w:br/>
        <w:t xml:space="preserve">Ei, se on äitisi</w:t>
        <w:br/>
        <w:br/>
        <w:t xml:space="preserve">Hän pitää sinua mulkerona https://t</w:t>
      </w:r>
    </w:p>
    <w:p>
      <w:r>
        <w:rPr>
          <w:b/>
          <w:u w:val="single"/>
        </w:rPr>
        <w:t xml:space="preserve">171119</w:t>
      </w:r>
    </w:p>
    <w:p>
      <w:r>
        <w:t xml:space="preserve">@sullkari painu vittuun, senkin kusipää.</w:t>
      </w:r>
    </w:p>
    <w:p>
      <w:r>
        <w:rPr>
          <w:b/>
          <w:u w:val="single"/>
        </w:rPr>
        <w:t xml:space="preserve">171120</w:t>
      </w:r>
    </w:p>
    <w:p>
      <w:r>
        <w:t xml:space="preserve">@stevenlemon98 olet lihava kusipää</w:t>
      </w:r>
    </w:p>
    <w:p>
      <w:r>
        <w:rPr>
          <w:b/>
          <w:u w:val="single"/>
        </w:rPr>
        <w:t xml:space="preserve">171121</w:t>
      </w:r>
    </w:p>
    <w:p>
      <w:r>
        <w:t xml:space="preserve">@maddyjv miss u cunt</w:t>
      </w:r>
    </w:p>
    <w:p>
      <w:r>
        <w:rPr>
          <w:b/>
          <w:u w:val="single"/>
        </w:rPr>
        <w:t xml:space="preserve">171122</w:t>
      </w:r>
    </w:p>
    <w:p>
      <w:r>
        <w:t xml:space="preserve">@JWeismonger mutta sinulla ei ole argumenttia, vain mitättömiä sanoja, kuten ruma ja kusipää, joten olen edelleen vain väittää, koska se on hauska kuin vittu</w:t>
      </w:r>
    </w:p>
    <w:p>
      <w:r>
        <w:rPr>
          <w:b/>
          <w:u w:val="single"/>
        </w:rPr>
        <w:t xml:space="preserve">171123</w:t>
      </w:r>
    </w:p>
    <w:p>
      <w:r>
        <w:t xml:space="preserve">@enMTW Narttu! Jailbreak on ainoa syy, miksi sinulla on yhtään seuraajaa. Poista seuraamisesi kerskaileva kusipää roskasakki.</w:t>
      </w:r>
    </w:p>
    <w:p>
      <w:r>
        <w:rPr>
          <w:b/>
          <w:u w:val="single"/>
        </w:rPr>
        <w:t xml:space="preserve">171124</w:t>
      </w:r>
    </w:p>
    <w:p>
      <w:r>
        <w:t xml:space="preserve">@BSchweinsteiger jätä seurani, senkin hyödytön kusipää. Et edes juossut.</w:t>
      </w:r>
    </w:p>
    <w:p>
      <w:r>
        <w:rPr>
          <w:b/>
          <w:u w:val="single"/>
        </w:rPr>
        <w:t xml:space="preserve">171125</w:t>
      </w:r>
    </w:p>
    <w:p>
      <w:r>
        <w:t xml:space="preserve">@MrGamerBoy818 @FUT_ALEXIS15 @LouseHDGiveaway @afav1999 SHUT UP U CUNT</w:t>
      </w:r>
    </w:p>
    <w:p>
      <w:r>
        <w:rPr>
          <w:b/>
          <w:u w:val="single"/>
        </w:rPr>
        <w:t xml:space="preserve">171126</w:t>
      </w:r>
    </w:p>
    <w:p>
      <w:r>
        <w:t xml:space="preserve">@jirachiremy En yritä vakuuttaa sinua mistään, kulta. Näytät vihaavalta, kurjalta, kusipäältä. Miksi kommentoida jos et pidä ?</w:t>
      </w:r>
    </w:p>
    <w:p>
      <w:r>
        <w:rPr>
          <w:b/>
          <w:u w:val="single"/>
        </w:rPr>
        <w:t xml:space="preserve">171127</w:t>
      </w:r>
    </w:p>
    <w:p>
      <w:r>
        <w:t xml:space="preserve">@strebornayr senkin laiska kusipää. Olen keskimäärin 13000 päivässä viimeisen kuukauden aikana...</w:t>
      </w:r>
    </w:p>
    <w:p>
      <w:r>
        <w:rPr>
          <w:b/>
          <w:u w:val="single"/>
        </w:rPr>
        <w:t xml:space="preserve">171128</w:t>
      </w:r>
    </w:p>
    <w:p>
      <w:r>
        <w:t xml:space="preserve">@AshtonBradXXX peniksesi on kaikkialla ja olet järkyttynyt, koska sanoin cunt?!?? Rakastan sanaa pillu.</w:t>
      </w:r>
    </w:p>
    <w:p>
      <w:r>
        <w:rPr>
          <w:b/>
          <w:u w:val="single"/>
        </w:rPr>
        <w:t xml:space="preserve">171129</w:t>
      </w:r>
    </w:p>
    <w:p>
      <w:r>
        <w:t xml:space="preserve">@ReclaimBirth @jsandrews1 @CE1lly @dlw624 @alltehmunnies En ole enää mukava.  Haista vittu, olet suoranainen kusipää!</w:t>
      </w:r>
    </w:p>
    <w:p>
      <w:r>
        <w:rPr>
          <w:b/>
          <w:u w:val="single"/>
        </w:rPr>
        <w:t xml:space="preserve">171130</w:t>
      </w:r>
    </w:p>
    <w:p>
      <w:r>
        <w:t xml:space="preserve">@EazyJDN @QuantumsQ I'm the best u daft cunt watch ur lips</w:t>
      </w:r>
    </w:p>
    <w:p>
      <w:r>
        <w:rPr>
          <w:b/>
          <w:u w:val="single"/>
        </w:rPr>
        <w:t xml:space="preserve">171131</w:t>
      </w:r>
    </w:p>
    <w:p>
      <w:r>
        <w:t xml:space="preserve">@busibeeeeee Tein jo, senkin kusipää.</w:t>
      </w:r>
    </w:p>
    <w:p>
      <w:r>
        <w:rPr>
          <w:b/>
          <w:u w:val="single"/>
        </w:rPr>
        <w:t xml:space="preserve">171132</w:t>
      </w:r>
    </w:p>
    <w:p>
      <w:r>
        <w:t xml:space="preserve">@SotirisYiakoumi paskiainen luulin oikeasti, että olit tosissasi.</w:t>
      </w:r>
    </w:p>
    <w:p>
      <w:r>
        <w:rPr>
          <w:b/>
          <w:u w:val="single"/>
        </w:rPr>
        <w:t xml:space="preserve">171133</w:t>
      </w:r>
    </w:p>
    <w:p>
      <w:r>
        <w:t xml:space="preserve">@ImagineAnna @DaRealKhefner @realDonaldTrump stfu olet toinen rasistinen sika vitun CUNT</w:t>
      </w:r>
    </w:p>
    <w:p>
      <w:r>
        <w:rPr>
          <w:b/>
          <w:u w:val="single"/>
        </w:rPr>
        <w:t xml:space="preserve">171134</w:t>
      </w:r>
    </w:p>
    <w:p>
      <w:r>
        <w:t xml:space="preserve">@WateryBridge @bethxjohnson mitä helvettiä lol mitä luen olet niin epäkohtelias kusipää.</w:t>
      </w:r>
    </w:p>
    <w:p>
      <w:r>
        <w:rPr>
          <w:b/>
          <w:u w:val="single"/>
        </w:rPr>
        <w:t xml:space="preserve">171135</w:t>
      </w:r>
    </w:p>
    <w:p>
      <w:r>
        <w:t xml:space="preserve">@BabyShel100 @Kingbird24 kiirehdi sitten narttu maailma ei odota sinua kusipää.</w:t>
      </w:r>
    </w:p>
    <w:p>
      <w:r>
        <w:rPr>
          <w:b/>
          <w:u w:val="single"/>
        </w:rPr>
        <w:t xml:space="preserve">171136</w:t>
      </w:r>
    </w:p>
    <w:p>
      <w:r>
        <w:t xml:space="preserve">@KTHopkins kerjätä kuolet, olet tylsä ja yleinen kusipää</w:t>
      </w:r>
    </w:p>
    <w:p>
      <w:r>
        <w:rPr>
          <w:b/>
          <w:u w:val="single"/>
        </w:rPr>
        <w:t xml:space="preserve">171137</w:t>
      </w:r>
    </w:p>
    <w:p>
      <w:r>
        <w:t xml:space="preserve">@WarMachine170 Olet hullu hölmö! Nähdään kun olet 55-vuotias. Heitit elämäsi pois likaisen nartun takia!</w:t>
      </w:r>
    </w:p>
    <w:p>
      <w:r>
        <w:rPr>
          <w:b/>
          <w:u w:val="single"/>
        </w:rPr>
        <w:t xml:space="preserve">171138</w:t>
      </w:r>
    </w:p>
    <w:p>
      <w:r>
        <w:t xml:space="preserve">@KTHopkins tee maailmalle palvelus, pidä turpasi kiinni, senkin typerä munaa imevä kusipää ja katoa planeetalta.</w:t>
      </w:r>
    </w:p>
    <w:p>
      <w:r>
        <w:rPr>
          <w:b/>
          <w:u w:val="single"/>
        </w:rPr>
        <w:t xml:space="preserve">171139</w:t>
      </w:r>
    </w:p>
    <w:p>
      <w:r>
        <w:t xml:space="preserve">@JBLFan1</w:t>
        <w:br/>
        <w:t xml:space="preserve">Olet WWE:n suurin vitun kusipää. ja Stephine Mcmahn on kusipää</w:t>
      </w:r>
    </w:p>
    <w:p>
      <w:r>
        <w:rPr>
          <w:b/>
          <w:u w:val="single"/>
        </w:rPr>
        <w:t xml:space="preserve">171140</w:t>
      </w:r>
    </w:p>
    <w:p>
      <w:r>
        <w:t xml:space="preserve">@Sinsladen MITÄ TODELLISTA VITTUA SANOT, SINÄ SINÄ KIINTEÄ VITUNTU!</w:t>
      </w:r>
    </w:p>
    <w:p>
      <w:r>
        <w:rPr>
          <w:b/>
          <w:u w:val="single"/>
        </w:rPr>
        <w:t xml:space="preserve">171141</w:t>
      </w:r>
    </w:p>
    <w:p>
      <w:r>
        <w:t xml:space="preserve">@jackhorswell turpa kiinni, homo kusipää!</w:t>
      </w:r>
    </w:p>
    <w:p>
      <w:r>
        <w:rPr>
          <w:b/>
          <w:u w:val="single"/>
        </w:rPr>
        <w:t xml:space="preserve">171142</w:t>
      </w:r>
    </w:p>
    <w:p>
      <w:r>
        <w:t xml:space="preserve">@Sean_for_3</w:t>
        <w:br/>
        <w:t xml:space="preserve">IT'S CALLED AUTO CORRECT, SO PULL YOUR FIST OUT OF YOUR MOTHER'S CUNT. SENKIN KELLARISSA ASUVA PASKAPUSSI LUUSERI!</w:t>
      </w:r>
    </w:p>
    <w:p>
      <w:r>
        <w:rPr>
          <w:b/>
          <w:u w:val="single"/>
        </w:rPr>
        <w:t xml:space="preserve">171143</w:t>
      </w:r>
    </w:p>
    <w:p>
      <w:r>
        <w:t xml:space="preserve">@TammyNayh Asun Englannissa. Cunt on kuin kohteliaisuus täällä. Sinun täytyy sanoa twat tai wanker tai cockgobbler, jotta todella saisit minut ymmärtämään.</w:t>
      </w:r>
    </w:p>
    <w:p>
      <w:r>
        <w:rPr>
          <w:b/>
          <w:u w:val="single"/>
        </w:rPr>
        <w:t xml:space="preserve">171144</w:t>
      </w:r>
    </w:p>
    <w:p>
      <w:r>
        <w:t xml:space="preserve">@champagnesoda Senkin kusipää</w:t>
      </w:r>
    </w:p>
    <w:p>
      <w:r>
        <w:rPr>
          <w:b/>
          <w:u w:val="single"/>
        </w:rPr>
        <w:t xml:space="preserve">171145</w:t>
      </w:r>
    </w:p>
    <w:p>
      <w:r>
        <w:t xml:space="preserve">@KTHopkins Olet koira, joka paskantaa jatkuvasti lattialle ja nauttii siitä, että ihmiset huutavat sinulle. Paskiainen.</w:t>
      </w:r>
    </w:p>
    <w:p>
      <w:r>
        <w:rPr>
          <w:b/>
          <w:u w:val="single"/>
        </w:rPr>
        <w:t xml:space="preserve">171146</w:t>
      </w:r>
    </w:p>
    <w:p>
      <w:r>
        <w:t xml:space="preserve">@Trollzous älä tee sitä... älä ole kusipää. Muistaakseni sanoit, että olette "hyvissä väleissä"...</w:t>
      </w:r>
    </w:p>
    <w:p>
      <w:r>
        <w:rPr>
          <w:b/>
          <w:u w:val="single"/>
        </w:rPr>
        <w:t xml:space="preserve">171147</w:t>
      </w:r>
    </w:p>
    <w:p>
      <w:r>
        <w:t xml:space="preserve">@TrueGeordieNUFC Stoke-fani täällä, kaveri, ja mielestäni olet laadukas. Puhu totta aina. Kastelin itseni kun u kutsui Mclarenia hyödyttömäksi kusipääksi.</w:t>
      </w:r>
    </w:p>
    <w:p>
      <w:r>
        <w:rPr>
          <w:b/>
          <w:u w:val="single"/>
        </w:rPr>
        <w:t xml:space="preserve">171148</w:t>
      </w:r>
    </w:p>
    <w:p>
      <w:r>
        <w:t xml:space="preserve">@tattooliams SINÄ VOIT JÄTTÄÄ MILLOINKAAN, SINÄ SYDÄNETTÖMÄ KUNTTI</w:t>
      </w:r>
    </w:p>
    <w:p>
      <w:r>
        <w:rPr>
          <w:b/>
          <w:u w:val="single"/>
        </w:rPr>
        <w:t xml:space="preserve">171149</w:t>
      </w:r>
    </w:p>
    <w:p>
      <w:r>
        <w:t xml:space="preserve">@realDonaldTrump olet kusipää.  Lopeta presidenttimme kunnioittamatta jättäminen.   Jotain mitä et tule koskaan olemaan.  #notaboutyou #NeverTrump</w:t>
      </w:r>
    </w:p>
    <w:p>
      <w:r>
        <w:rPr>
          <w:b/>
          <w:u w:val="single"/>
        </w:rPr>
        <w:t xml:space="preserve">171150</w:t>
      </w:r>
    </w:p>
    <w:p>
      <w:r>
        <w:t xml:space="preserve">@MaleenMasood after ydayi want u</w:t>
        <w:br/>
        <w:br/>
        <w:t xml:space="preserve">Baby</w:t>
        <w:br/>
        <w:br/>
        <w:t xml:space="preserve">I want t wife u</w:t>
        <w:br/>
        <w:br/>
        <w:t xml:space="preserve">Hate howu talkn link kaverit päivällä chat t minulle yöllä</w:t>
        <w:br/>
        <w:br/>
        <w:t xml:space="preserve">Utreat me like a cunt</w:t>
      </w:r>
    </w:p>
    <w:p>
      <w:r>
        <w:rPr>
          <w:b/>
          <w:u w:val="single"/>
        </w:rPr>
        <w:t xml:space="preserve">171151</w:t>
      </w:r>
    </w:p>
    <w:p>
      <w:r>
        <w:t xml:space="preserve">@dj_darby55 ne ovat sanoituksia, senkin kusipää.</w:t>
      </w:r>
    </w:p>
    <w:p>
      <w:r>
        <w:rPr>
          <w:b/>
          <w:u w:val="single"/>
        </w:rPr>
        <w:t xml:space="preserve">171152</w:t>
      </w:r>
    </w:p>
    <w:p>
      <w:r>
        <w:t xml:space="preserve">@_LegendaryRose senkin röyhkeä kusipää!</w:t>
      </w:r>
    </w:p>
    <w:p>
      <w:r>
        <w:rPr>
          <w:b/>
          <w:u w:val="single"/>
        </w:rPr>
        <w:t xml:space="preserve">171153</w:t>
      </w:r>
    </w:p>
    <w:p>
      <w:r>
        <w:t xml:space="preserve">@MyNamaChef Et ole hauska, lopeta elämäsi, tyhmä kusipää.</w:t>
      </w:r>
    </w:p>
    <w:p>
      <w:r>
        <w:rPr>
          <w:b/>
          <w:u w:val="single"/>
        </w:rPr>
        <w:t xml:space="preserve">171154</w:t>
      </w:r>
    </w:p>
    <w:p>
      <w:r>
        <w:t xml:space="preserve">@paki_dave Kysyin sinulta kysymyksen, senkin tietämätön kusipää!</w:t>
      </w:r>
    </w:p>
    <w:p>
      <w:r>
        <w:rPr>
          <w:b/>
          <w:u w:val="single"/>
        </w:rPr>
        <w:t xml:space="preserve">171155</w:t>
      </w:r>
    </w:p>
    <w:p>
      <w:r>
        <w:t xml:space="preserve">@_Kayne1878 NEWCASTLE U CUNT U WANNA GO</w:t>
      </w:r>
    </w:p>
    <w:p>
      <w:r>
        <w:rPr>
          <w:b/>
          <w:u w:val="single"/>
        </w:rPr>
        <w:t xml:space="preserve">171156</w:t>
      </w:r>
    </w:p>
    <w:p>
      <w:r>
        <w:t xml:space="preserve">@savage_guzman @holIowbody pidä turpasi kiinni äläkä enää koskaan käytä nimeäni, senkin typerä kusipää.</w:t>
      </w:r>
    </w:p>
    <w:p>
      <w:r>
        <w:rPr>
          <w:b/>
          <w:u w:val="single"/>
        </w:rPr>
        <w:t xml:space="preserve">171157</w:t>
      </w:r>
    </w:p>
    <w:p>
      <w:r>
        <w:t xml:space="preserve">@C_POSITIVE3 @JackBrodie69 @BradleyTymms luultavasti perseeseesi, senkin homo mulkku!</w:t>
      </w:r>
    </w:p>
    <w:p>
      <w:r>
        <w:rPr>
          <w:b/>
          <w:u w:val="single"/>
        </w:rPr>
        <w:t xml:space="preserve">171158</w:t>
      </w:r>
    </w:p>
    <w:p>
      <w:r>
        <w:t xml:space="preserve">@dranitasam nuolee ja imee pilluasi https://t.co/gYU3oKeXr4</w:t>
      </w:r>
    </w:p>
    <w:p>
      <w:r>
        <w:rPr>
          <w:b/>
          <w:u w:val="single"/>
        </w:rPr>
        <w:t xml:space="preserve">171159</w:t>
      </w:r>
    </w:p>
    <w:p>
      <w:r>
        <w:t xml:space="preserve">@ChrissieEvert WTF tiedät eurooppalaisesta kulttuurista, senkin rasistilutka. Sinä harhainen ei-yksilö. Mene kuolemaan niin kukaan ei kaipaa sinua, kusipää.</w:t>
      </w:r>
    </w:p>
    <w:p>
      <w:r>
        <w:rPr>
          <w:b/>
          <w:u w:val="single"/>
        </w:rPr>
        <w:t xml:space="preserve">171160</w:t>
      </w:r>
    </w:p>
    <w:p>
      <w:r>
        <w:t xml:space="preserve">@stevecuozzo mikä kusipää sinä olet.</w:t>
      </w:r>
    </w:p>
    <w:p>
      <w:r>
        <w:rPr>
          <w:b/>
          <w:u w:val="single"/>
        </w:rPr>
        <w:t xml:space="preserve">171161</w:t>
      </w:r>
    </w:p>
    <w:p>
      <w:r>
        <w:t xml:space="preserve">@KateyMatt @AoifeHoare Minä murskaan sinun mas pillusi seinään...</w:t>
      </w:r>
    </w:p>
    <w:p>
      <w:r>
        <w:rPr>
          <w:b/>
          <w:u w:val="single"/>
        </w:rPr>
        <w:t xml:space="preserve">171162</w:t>
      </w:r>
    </w:p>
    <w:p>
      <w:r>
        <w:t xml:space="preserve">@Brandon77221879 vittu ylös u homo mulkku</w:t>
      </w:r>
    </w:p>
    <w:p>
      <w:r>
        <w:rPr>
          <w:b/>
          <w:u w:val="single"/>
        </w:rPr>
        <w:t xml:space="preserve">171163</w:t>
      </w:r>
    </w:p>
    <w:p>
      <w:r>
        <w:t xml:space="preserve">@William_Howe_ Hänellä on asiaa, olet outo kusipää...</w:t>
      </w:r>
    </w:p>
    <w:p>
      <w:r>
        <w:rPr>
          <w:b/>
          <w:u w:val="single"/>
        </w:rPr>
        <w:t xml:space="preserve">171164</w:t>
      </w:r>
    </w:p>
    <w:p>
      <w:r>
        <w:t xml:space="preserve">@TippersSimon saitko keksejä, senkin kusipää?</w:t>
      </w:r>
    </w:p>
    <w:p>
      <w:r>
        <w:rPr>
          <w:b/>
          <w:u w:val="single"/>
        </w:rPr>
        <w:t xml:space="preserve">171165</w:t>
      </w:r>
    </w:p>
    <w:p>
      <w:r>
        <w:t xml:space="preserve">@rickygervais, onko tuo vittuilu minulle, senkin paskiainen?</w:t>
      </w:r>
    </w:p>
    <w:p>
      <w:r>
        <w:rPr>
          <w:b/>
          <w:u w:val="single"/>
        </w:rPr>
        <w:t xml:space="preserve">171166</w:t>
      </w:r>
    </w:p>
    <w:p>
      <w:r>
        <w:t xml:space="preserve">@_ailsawallace vittu tiesi sen, sinun olisi pitänyt meikata ja tulla ulos, senkin iso kusipää!!!</w:t>
      </w:r>
    </w:p>
    <w:p>
      <w:r>
        <w:rPr>
          <w:b/>
          <w:u w:val="single"/>
        </w:rPr>
        <w:t xml:space="preserve">171167</w:t>
      </w:r>
    </w:p>
    <w:p>
      <w:r>
        <w:t xml:space="preserve">@meezer16 et äänestänyt Obamaa.  Haluat Trumpin presidentiksi, senkin tyhmä rasistinen kusipää.</w:t>
      </w:r>
    </w:p>
    <w:p>
      <w:r>
        <w:rPr>
          <w:b/>
          <w:u w:val="single"/>
        </w:rPr>
        <w:t xml:space="preserve">171168</w:t>
      </w:r>
    </w:p>
    <w:p>
      <w:r>
        <w:t xml:space="preserve">@BrianKingIMVU @Alyssa_IMVU @MylisaIMVU Kiitos, että edistät #StripperHoe. Se ei kuitenkaan oikeuta sinua kutsumaan minua pilluksi ja olemaan huora.</w:t>
      </w:r>
    </w:p>
    <w:p>
      <w:r>
        <w:rPr>
          <w:b/>
          <w:u w:val="single"/>
        </w:rPr>
        <w:t xml:space="preserve">171169</w:t>
      </w:r>
    </w:p>
    <w:p>
      <w:r>
        <w:t xml:space="preserve">@callumbuchan95 u cunt</w:t>
      </w:r>
    </w:p>
    <w:p>
      <w:r>
        <w:rPr>
          <w:b/>
          <w:u w:val="single"/>
        </w:rPr>
        <w:t xml:space="preserve">171170</w:t>
      </w:r>
    </w:p>
    <w:p>
      <w:r>
        <w:t xml:space="preserve">@biperman Sinun pitäisi oikeasti tatuoida otsaasi "valehteleva kusipää" reiluksi varoitukseksi miehille, jotka saattavat lähestyä sinua.</w:t>
      </w:r>
    </w:p>
    <w:p>
      <w:r>
        <w:rPr>
          <w:b/>
          <w:u w:val="single"/>
        </w:rPr>
        <w:t xml:space="preserve">171171</w:t>
      </w:r>
    </w:p>
    <w:p>
      <w:r>
        <w:t xml:space="preserve">@m1cabarnett @georgiaboneexxx miksi olet kusipää? Itseasiassa vaihdan vuoroja, mutta en montaa, koska ne varastetaan🖕🏽</w:t>
      </w:r>
    </w:p>
    <w:p>
      <w:r>
        <w:rPr>
          <w:b/>
          <w:u w:val="single"/>
        </w:rPr>
        <w:t xml:space="preserve">171172</w:t>
      </w:r>
    </w:p>
    <w:p>
      <w:r>
        <w:t xml:space="preserve">@OwenMcG12 @Ryan_Peoples97 @MOGO_EU banter king? Mate are u lost? Burger king on missä u kuuluu u läski kaksoisleuka cunted</w:t>
      </w:r>
    </w:p>
    <w:p>
      <w:r>
        <w:rPr>
          <w:b/>
          <w:u w:val="single"/>
        </w:rPr>
        <w:t xml:space="preserve">171173</w:t>
      </w:r>
    </w:p>
    <w:p>
      <w:r>
        <w:t xml:space="preserve">@erikasutcliffex onnellista syntymäpäivää, senkin kusipää ill nähdään illalla xx</w:t>
      </w:r>
    </w:p>
    <w:p>
      <w:r>
        <w:rPr>
          <w:b/>
          <w:u w:val="single"/>
        </w:rPr>
        <w:t xml:space="preserve">171174</w:t>
      </w:r>
    </w:p>
    <w:p>
      <w:r>
        <w:t xml:space="preserve">@TEAR_Dizzo aha rakastan sitä Dude sinun toinen paska kusipää, sinun s sub on evac on 58 haha ja minä olen ankkuri ja vielä 26 haha mitä jokereita</w:t>
      </w:r>
    </w:p>
    <w:p>
      <w:r>
        <w:rPr>
          <w:b/>
          <w:u w:val="single"/>
        </w:rPr>
        <w:t xml:space="preserve">171175</w:t>
      </w:r>
    </w:p>
    <w:p>
      <w:r>
        <w:t xml:space="preserve">@Plaszz painu vittuun, senkin skottilainen kusipää.</w:t>
      </w:r>
    </w:p>
    <w:p>
      <w:r>
        <w:rPr>
          <w:b/>
          <w:u w:val="single"/>
        </w:rPr>
        <w:t xml:space="preserve">171176</w:t>
      </w:r>
    </w:p>
    <w:p>
      <w:r>
        <w:t xml:space="preserve">@RobertTripp12 @hale4jesus Sanoin, että vihaan tuota kusipäätä, mistä sinä puhut?</w:t>
      </w:r>
    </w:p>
    <w:p>
      <w:r>
        <w:rPr>
          <w:b/>
          <w:u w:val="single"/>
        </w:rPr>
        <w:t xml:space="preserve">171177</w:t>
      </w:r>
    </w:p>
    <w:p>
      <w:r>
        <w:t xml:space="preserve">@chronickels420 @Maddie_Hopee17 @Hannah_Rogers77 outo Kelsey, koska siinä sinä olet taas vitun kusipää!</w:t>
      </w:r>
    </w:p>
    <w:p>
      <w:r>
        <w:rPr>
          <w:b/>
          <w:u w:val="single"/>
        </w:rPr>
        <w:t xml:space="preserve">171178</w:t>
      </w:r>
    </w:p>
    <w:p>
      <w:r>
        <w:t xml:space="preserve">@Behzinga tee yksi, senkin läski kusipää!</w:t>
      </w:r>
    </w:p>
    <w:p>
      <w:r>
        <w:rPr>
          <w:b/>
          <w:u w:val="single"/>
        </w:rPr>
        <w:t xml:space="preserve">171179</w:t>
      </w:r>
    </w:p>
    <w:p>
      <w:r>
        <w:t xml:space="preserve">@ShaneWarne Painu vittuun Shane, senkin puolueellinen vahakabinetin näköinen kusipää.</w:t>
      </w:r>
    </w:p>
    <w:p>
      <w:r>
        <w:rPr>
          <w:b/>
          <w:u w:val="single"/>
        </w:rPr>
        <w:t xml:space="preserve">171180</w:t>
      </w:r>
    </w:p>
    <w:p>
      <w:r>
        <w:t xml:space="preserve">@zachtaylor_ Jeesus kuoli tämän takia, senkin kiittämätön kusipää.</w:t>
      </w:r>
    </w:p>
    <w:p>
      <w:r>
        <w:rPr>
          <w:b/>
          <w:u w:val="single"/>
        </w:rPr>
        <w:t xml:space="preserve">171181</w:t>
      </w:r>
    </w:p>
    <w:p>
      <w:r>
        <w:t xml:space="preserve">@WarwickA7 @Deji95cfc Turpa kiinni, senkin amerikkalainen kusipää!</w:t>
      </w:r>
    </w:p>
    <w:p>
      <w:r>
        <w:rPr>
          <w:b/>
          <w:u w:val="single"/>
        </w:rPr>
        <w:t xml:space="preserve">171182</w:t>
      </w:r>
    </w:p>
    <w:p>
      <w:r>
        <w:t xml:space="preserve">@imVkohli ilmestyi tänään ja potki sinua perseelle koko matkan Australiaan. Nyt turpa kiinni ja ota se kaikki vastaan, senkin kusipää. https://t.co/5zvibMKBME.</w:t>
      </w:r>
    </w:p>
    <w:p>
      <w:r>
        <w:rPr>
          <w:b/>
          <w:u w:val="single"/>
        </w:rPr>
        <w:t xml:space="preserve">171183</w:t>
      </w:r>
    </w:p>
    <w:p>
      <w:r>
        <w:t xml:space="preserve">@KTHopkins olet niin cunt.reckon maailman ongelmat wud olisi ratkaistu, jos laitamme trump &amp; amp; hänen kannattajansa huoneeseen kanssa Isis &amp; amp; joitakin aseita, ja sinä</w:t>
      </w:r>
    </w:p>
    <w:p>
      <w:r>
        <w:rPr>
          <w:b/>
          <w:u w:val="single"/>
        </w:rPr>
        <w:t xml:space="preserve">171184</w:t>
      </w:r>
    </w:p>
    <w:p>
      <w:r>
        <w:t xml:space="preserve">@DeanCoombes senkin pakkomielteinen mulkku.</w:t>
      </w:r>
    </w:p>
    <w:p>
      <w:r>
        <w:rPr>
          <w:b/>
          <w:u w:val="single"/>
        </w:rPr>
        <w:t xml:space="preserve">171185</w:t>
      </w:r>
    </w:p>
    <w:p>
      <w:r>
        <w:t xml:space="preserve">@Nudah Snitchers Hanki pisteitä, senkin läski kusipää!</w:t>
      </w:r>
    </w:p>
    <w:p>
      <w:r>
        <w:rPr>
          <w:b/>
          <w:u w:val="single"/>
        </w:rPr>
        <w:t xml:space="preserve">171186</w:t>
      </w:r>
    </w:p>
    <w:p>
      <w:r>
        <w:t xml:space="preserve">@CarlJLander @BBCSport, senkin kusipää.</w:t>
      </w:r>
    </w:p>
    <w:p>
      <w:r>
        <w:rPr>
          <w:b/>
          <w:u w:val="single"/>
        </w:rPr>
        <w:t xml:space="preserve">171187</w:t>
      </w:r>
    </w:p>
    <w:p>
      <w:r>
        <w:t xml:space="preserve">@Georgearmston16 tai opettele ajamaan, senkin rähjäinen kusipää.</w:t>
      </w:r>
    </w:p>
    <w:p>
      <w:r>
        <w:rPr>
          <w:b/>
          <w:u w:val="single"/>
        </w:rPr>
        <w:t xml:space="preserve">171188</w:t>
      </w:r>
    </w:p>
    <w:p>
      <w:r>
        <w:t xml:space="preserve">@LunarPandorium @cidsa @EchoOwl @Nisemono940 @PeenusWeenus itse käyttäytyy kuin mulkku. et hylkäisi tyttöä, koska hän</w:t>
      </w:r>
    </w:p>
    <w:p>
      <w:r>
        <w:rPr>
          <w:b/>
          <w:u w:val="single"/>
        </w:rPr>
        <w:t xml:space="preserve">171189</w:t>
      </w:r>
    </w:p>
    <w:p>
      <w:r>
        <w:t xml:space="preserve">@AleshkaMia en twiittannut tätä, senkin kusipää.</w:t>
      </w:r>
    </w:p>
    <w:p>
      <w:r>
        <w:rPr>
          <w:b/>
          <w:u w:val="single"/>
        </w:rPr>
        <w:t xml:space="preserve">171190</w:t>
      </w:r>
    </w:p>
    <w:p>
      <w:r>
        <w:t xml:space="preserve">@DestCSGO @kwinnyy @Remedyhcf sinä nopeasti pudotettu kusipää vittu ulos täältä...</w:t>
      </w:r>
    </w:p>
    <w:p>
      <w:r>
        <w:rPr>
          <w:b/>
          <w:u w:val="single"/>
        </w:rPr>
        <w:t xml:space="preserve">171191</w:t>
      </w:r>
    </w:p>
    <w:p>
      <w:r>
        <w:t xml:space="preserve">@LewisGatrell @ChrisCopsey98 lopeta katsomasta alas minun rt:tä, senkin kusipää https://t.co/7sEUZ5IB7C</w:t>
      </w:r>
    </w:p>
    <w:p>
      <w:r>
        <w:rPr>
          <w:b/>
          <w:u w:val="single"/>
        </w:rPr>
        <w:t xml:space="preserve">171192</w:t>
      </w:r>
    </w:p>
    <w:p>
      <w:r>
        <w:t xml:space="preserve">@W1llritchie älä ole kusipää, voit selvästi nähdä, että se oli rike.</w:t>
      </w:r>
    </w:p>
    <w:p>
      <w:r>
        <w:rPr>
          <w:b/>
          <w:u w:val="single"/>
        </w:rPr>
        <w:t xml:space="preserve">171193</w:t>
      </w:r>
    </w:p>
    <w:p>
      <w:r>
        <w:t xml:space="preserve">@gemmaarcher96 @SaintSam94 @tr_poole mitä aiot tehdä kusipää, ill hautaan sinut 😘</w:t>
      </w:r>
    </w:p>
    <w:p>
      <w:r>
        <w:rPr>
          <w:b/>
          <w:u w:val="single"/>
        </w:rPr>
        <w:t xml:space="preserve">171194</w:t>
      </w:r>
    </w:p>
    <w:p>
      <w:r>
        <w:t xml:space="preserve">@GriezLad Adam Johnsonilla on nyt 0 lätkää, senkin pakkomielteinen kusipää!</w:t>
      </w:r>
    </w:p>
    <w:p>
      <w:r>
        <w:rPr>
          <w:b/>
          <w:u w:val="single"/>
        </w:rPr>
        <w:t xml:space="preserve">171195</w:t>
      </w:r>
    </w:p>
    <w:p>
      <w:r>
        <w:t xml:space="preserve">@millwalldolbs Oletko jo lyönyt tuota hölmöä kusipäätä?</w:t>
      </w:r>
    </w:p>
    <w:p>
      <w:r>
        <w:rPr>
          <w:b/>
          <w:u w:val="single"/>
        </w:rPr>
        <w:t xml:space="preserve">171196</w:t>
      </w:r>
    </w:p>
    <w:p>
      <w:r>
        <w:t xml:space="preserve">@Glinner @MysteriousDrD @DanSidnell Vähän kusipää olet . Strange man</w:t>
      </w:r>
    </w:p>
    <w:p>
      <w:r>
        <w:rPr>
          <w:b/>
          <w:u w:val="single"/>
        </w:rPr>
        <w:t xml:space="preserve">171197</w:t>
      </w:r>
    </w:p>
    <w:p>
      <w:r>
        <w:t xml:space="preserve">@SchviftyFive En ole kertaakaan kutsunut sinua "kusipääksi", en ole sellainen henkilö. Joten ÄLÄ väännä sanojani niin, että vaikutat uhrilta...</w:t>
      </w:r>
    </w:p>
    <w:p>
      <w:r>
        <w:rPr>
          <w:b/>
          <w:u w:val="single"/>
        </w:rPr>
        <w:t xml:space="preserve">171198</w:t>
      </w:r>
    </w:p>
    <w:p>
      <w:r>
        <w:t xml:space="preserve">@dadslad tiedät, kuka on johdossa, senkin haiseva kusen kastelema kusipää.</w:t>
      </w:r>
    </w:p>
    <w:p>
      <w:r>
        <w:rPr>
          <w:b/>
          <w:u w:val="single"/>
        </w:rPr>
        <w:t xml:space="preserve">171199</w:t>
      </w:r>
    </w:p>
    <w:p>
      <w:r>
        <w:t xml:space="preserve">@ItsPhilli @TheLadBible Toivottavasti et koskaan saa pyörääsi takaisin, senkin julma tietämätön kusipää!</w:t>
      </w:r>
    </w:p>
    <w:p>
      <w:r>
        <w:rPr>
          <w:b/>
          <w:u w:val="single"/>
        </w:rPr>
        <w:t xml:space="preserve">171200</w:t>
      </w:r>
    </w:p>
    <w:p>
      <w:r>
        <w:t xml:space="preserve">@jordanscott96 saat itsesi takaisin nukkumaan kusipää</w:t>
      </w:r>
    </w:p>
    <w:p>
      <w:r>
        <w:rPr>
          <w:b/>
          <w:u w:val="single"/>
        </w:rPr>
        <w:t xml:space="preserve">171201</w:t>
      </w:r>
    </w:p>
    <w:p>
      <w:r>
        <w:t xml:space="preserve">@YahBoiSelfie @leeeyo_ olet todella tyhmä mulkku!!....yritä vaihteeksi käyttää Internet-yhteyttäsi johonkin muuhun...</w:t>
      </w:r>
    </w:p>
    <w:p>
      <w:r>
        <w:rPr>
          <w:b/>
          <w:u w:val="single"/>
        </w:rPr>
        <w:t xml:space="preserve">171202</w:t>
      </w:r>
    </w:p>
    <w:p>
      <w:r>
        <w:t xml:space="preserve">@tomgreenlive Ei ole. Olet sairas kusipää! Se on hellittelynimi Australiassa. IE. Knoxville on ok, mutta Tom Green on sairas kusipää!</w:t>
      </w:r>
    </w:p>
    <w:p>
      <w:r>
        <w:rPr>
          <w:b/>
          <w:u w:val="single"/>
        </w:rPr>
        <w:t xml:space="preserve">171203</w:t>
      </w:r>
    </w:p>
    <w:p>
      <w:r>
        <w:t xml:space="preserve">@distantcities @mrdavidwhitley Mutta IMHO, niin kauan kuin näkemyksesi ei ole "homot ovat niin kamalia, etteivät he ansaitse kakkua", et ole kusipää.</w:t>
      </w:r>
    </w:p>
    <w:p>
      <w:r>
        <w:rPr>
          <w:b/>
          <w:u w:val="single"/>
        </w:rPr>
        <w:t xml:space="preserve">171204</w:t>
      </w:r>
    </w:p>
    <w:p>
      <w:r>
        <w:t xml:space="preserve">@GaryBateman1 @Crazysandra101 ja kuka antoi sinulle oikeuden olla tuomarina täällä? Vittu!</w:t>
      </w:r>
    </w:p>
    <w:p>
      <w:r>
        <w:rPr>
          <w:b/>
          <w:u w:val="single"/>
        </w:rPr>
        <w:t xml:space="preserve">171205</w:t>
      </w:r>
    </w:p>
    <w:p>
      <w:r>
        <w:t xml:space="preserve">@Fenian1888 ei ollenkaan, kunhan annan vain kaikkien tietää, kuinka terroristeja rakastava kusipää olet.</w:t>
      </w:r>
    </w:p>
    <w:p>
      <w:r>
        <w:rPr>
          <w:b/>
          <w:u w:val="single"/>
        </w:rPr>
        <w:t xml:space="preserve">171206</w:t>
      </w:r>
    </w:p>
    <w:p>
      <w:r>
        <w:t xml:space="preserve">@CurryForMVP YOU FATHERLESS CUNT!!!! BLOKKAA MINUT SENKIN VITUN HINTTI!!!! KUINKA MONTA TYTTÖÄ OLET BLOKANNUT SENKIN SEKSISTINEN KUSIPÄÄ?</w:t>
      </w:r>
    </w:p>
    <w:p>
      <w:r>
        <w:rPr>
          <w:b/>
          <w:u w:val="single"/>
        </w:rPr>
        <w:t xml:space="preserve">171207</w:t>
      </w:r>
    </w:p>
    <w:p>
      <w:r>
        <w:t xml:space="preserve">@UMayTalkAbtJews ensinnäkin, avi ei ole kuvasi. toiseksi, olet rasistinen kusipää sukupuolesta riippumatta. kolmanneksi, oletat niin paljon.</w:t>
      </w:r>
    </w:p>
    <w:p>
      <w:r>
        <w:rPr>
          <w:b/>
          <w:u w:val="single"/>
        </w:rPr>
        <w:t xml:space="preserve">171208</w:t>
      </w:r>
    </w:p>
    <w:p>
      <w:r>
        <w:t xml:space="preserve">@frasg_ joo älä ota liikaa u cunt</w:t>
      </w:r>
    </w:p>
    <w:p>
      <w:r>
        <w:rPr>
          <w:b/>
          <w:u w:val="single"/>
        </w:rPr>
        <w:t xml:space="preserve">171209</w:t>
      </w:r>
    </w:p>
    <w:p>
      <w:r>
        <w:t xml:space="preserve">@IanGabelli @BradleyBennettt miten vain, toivottavasti hän kuolee, mikä hän sitten onkin. Luultavasti hänellä on kaksi isää, senkin vitun kusipää.</w:t>
      </w:r>
    </w:p>
    <w:p>
      <w:r>
        <w:rPr>
          <w:b/>
          <w:u w:val="single"/>
        </w:rPr>
        <w:t xml:space="preserve">171210</w:t>
      </w:r>
    </w:p>
    <w:p>
      <w:r>
        <w:t xml:space="preserve">@realDonaldTrump trump dump on uusi suosikkipelini 👌🏼 kiitos naurusta, senkin läski kamala kusipää.</w:t>
      </w:r>
    </w:p>
    <w:p>
      <w:r>
        <w:rPr>
          <w:b/>
          <w:u w:val="single"/>
        </w:rPr>
        <w:t xml:space="preserve">171211</w:t>
      </w:r>
    </w:p>
    <w:p>
      <w:r>
        <w:t xml:space="preserve">@SauvignonRick @GOP @realDonaldTrump @SarahPalinUSA kuulostat hyvin koulutetulta, sinun pitäisi käyttää tuota sanaa cunt useammin.</w:t>
      </w:r>
    </w:p>
    <w:p>
      <w:r>
        <w:rPr>
          <w:b/>
          <w:u w:val="single"/>
        </w:rPr>
        <w:t xml:space="preserve">171212</w:t>
      </w:r>
    </w:p>
    <w:p>
      <w:r>
        <w:t xml:space="preserve">@PirriejJordan Älä huolehdi siitä. Keskittykää omaan kusipäiseen joukkueeseenne.</w:t>
      </w:r>
    </w:p>
    <w:p>
      <w:r>
        <w:rPr>
          <w:b/>
          <w:u w:val="single"/>
        </w:rPr>
        <w:t xml:space="preserve">171213</w:t>
      </w:r>
    </w:p>
    <w:p>
      <w:r>
        <w:t xml:space="preserve">@vadztweets2much olet @_elzime 11 taalaa velkaa u cunt</w:t>
      </w:r>
    </w:p>
    <w:p>
      <w:r>
        <w:rPr>
          <w:b/>
          <w:u w:val="single"/>
        </w:rPr>
        <w:t xml:space="preserve">171214</w:t>
      </w:r>
    </w:p>
    <w:p>
      <w:r>
        <w:t xml:space="preserve">@cooluser51 Saatan olla "mulkku", mutta en ole sinun "mulkkusi", joten häivy, kusipää!</w:t>
      </w:r>
    </w:p>
    <w:p>
      <w:r>
        <w:rPr>
          <w:b/>
          <w:u w:val="single"/>
        </w:rPr>
        <w:t xml:space="preserve">171215</w:t>
      </w:r>
    </w:p>
    <w:p>
      <w:r>
        <w:t xml:space="preserve">@decfitz_14 mitä olen nyt tehnyt, senkin hieno kusipää?</w:t>
      </w:r>
    </w:p>
    <w:p>
      <w:r>
        <w:rPr>
          <w:b/>
          <w:u w:val="single"/>
        </w:rPr>
        <w:t xml:space="preserve">171216</w:t>
      </w:r>
    </w:p>
    <w:p>
      <w:r>
        <w:t xml:space="preserve">@FutbolGut ne ovat mitä u brasilialainen kusipää</w:t>
      </w:r>
    </w:p>
    <w:p>
      <w:r>
        <w:rPr>
          <w:b/>
          <w:u w:val="single"/>
        </w:rPr>
        <w:t xml:space="preserve">171217</w:t>
      </w:r>
    </w:p>
    <w:p>
      <w:r>
        <w:t xml:space="preserve">@Nelllilsxx Ur vitun lutka hahahahahahah ruma pikku rotta, ja jos haluat minun näkevän jotain, vapauta minut tyhmä kusipää hahahahah kuole Xxxxxxxxxxxxxxx</w:t>
      </w:r>
    </w:p>
    <w:p>
      <w:r>
        <w:rPr>
          <w:b/>
          <w:u w:val="single"/>
        </w:rPr>
        <w:t xml:space="preserve">171218</w:t>
      </w:r>
    </w:p>
    <w:p>
      <w:r>
        <w:t xml:space="preserve">@F1abraham miksi olet noin roskainen kusipää?</w:t>
      </w:r>
    </w:p>
    <w:p>
      <w:r>
        <w:rPr>
          <w:b/>
          <w:u w:val="single"/>
        </w:rPr>
        <w:t xml:space="preserve">171219</w:t>
      </w:r>
    </w:p>
    <w:p>
      <w:r>
        <w:t xml:space="preserve">@_Rickeard koska olet vitun kusipää siksi.</w:t>
      </w:r>
    </w:p>
    <w:p>
      <w:r>
        <w:rPr>
          <w:b/>
          <w:u w:val="single"/>
        </w:rPr>
        <w:t xml:space="preserve">171220</w:t>
      </w:r>
    </w:p>
    <w:p>
      <w:r>
        <w:t xml:space="preserve">@LR_Politico Kuka vittu sinä olet? Painu vittuun, senkin tyhmä kusipää.</w:t>
      </w:r>
    </w:p>
    <w:p>
      <w:r>
        <w:rPr>
          <w:b/>
          <w:u w:val="single"/>
        </w:rPr>
        <w:t xml:space="preserve">171221</w:t>
      </w:r>
    </w:p>
    <w:p>
      <w:r>
        <w:t xml:space="preserve">@realDonaldTrump Cruz on yhtä kusipää kuin sinäkin, mutta olen todella tyytyväinen, että hävisit. Typerä typerys.</w:t>
      </w:r>
    </w:p>
    <w:p>
      <w:r>
        <w:rPr>
          <w:b/>
          <w:u w:val="single"/>
        </w:rPr>
        <w:t xml:space="preserve">171222</w:t>
      </w:r>
    </w:p>
    <w:p>
      <w:r>
        <w:t xml:space="preserve">@keaniroe mikä kusipää u r Olisin sanonut u näyttää paskalta aivan tavallinen paska</w:t>
      </w:r>
    </w:p>
    <w:p>
      <w:r>
        <w:rPr>
          <w:b/>
          <w:u w:val="single"/>
        </w:rPr>
        <w:t xml:space="preserve">171223</w:t>
      </w:r>
    </w:p>
    <w:p>
      <w:r>
        <w:t xml:space="preserve">@rooshv Mikä kusipää sinä olet! Odotan innolla sitä, kun karma tulee hakemaan sinua &amp;amp; jättää persereikäsi näyttämään kolhiintuneelta tuulipuvulta. #Cunt</w:t>
      </w:r>
    </w:p>
    <w:p>
      <w:r>
        <w:rPr>
          <w:b/>
          <w:u w:val="single"/>
        </w:rPr>
        <w:t xml:space="preserve">171224</w:t>
      </w:r>
    </w:p>
    <w:p>
      <w:r>
        <w:t xml:space="preserve">@Mitch_Quinton tatuoi rintaasi "vittu"...</w:t>
      </w:r>
    </w:p>
    <w:p>
      <w:r>
        <w:rPr>
          <w:b/>
          <w:u w:val="single"/>
        </w:rPr>
        <w:t xml:space="preserve">171225</w:t>
      </w:r>
    </w:p>
    <w:p>
      <w:r>
        <w:t xml:space="preserve">@leonard_heaney älä luule, etten pureskele korvasi irti, jolla on nimi Leonard. Posh cunt</w:t>
      </w:r>
    </w:p>
    <w:p>
      <w:r>
        <w:rPr>
          <w:b/>
          <w:u w:val="single"/>
        </w:rPr>
        <w:t xml:space="preserve">171226</w:t>
      </w:r>
    </w:p>
    <w:p>
      <w:r>
        <w:t xml:space="preserve">@I_hateme_most @2301_nidhi_ En edes tiedä, miksi ette näe, mikä kusipää hän todella on, pelkkää huomionhakuista temppua.</w:t>
      </w:r>
    </w:p>
    <w:p>
      <w:r>
        <w:rPr>
          <w:b/>
          <w:u w:val="single"/>
        </w:rPr>
        <w:t xml:space="preserve">171227</w:t>
      </w:r>
    </w:p>
    <w:p>
      <w:r>
        <w:t xml:space="preserve">@WhatRUTinkin Jos CTE:llä tarkoitat Cunt that's egregious, niin uskon, että saatat olla jonkin jäljillä.</w:t>
      </w:r>
    </w:p>
    <w:p>
      <w:r>
        <w:rPr>
          <w:b/>
          <w:u w:val="single"/>
        </w:rPr>
        <w:t xml:space="preserve">171228</w:t>
      </w:r>
    </w:p>
    <w:p>
      <w:r>
        <w:t xml:space="preserve">@chedmiester painu vittuun, senkin kusipää, me emme ole roskiksia, bellend...</w:t>
      </w:r>
    </w:p>
    <w:p>
      <w:r>
        <w:rPr>
          <w:b/>
          <w:u w:val="single"/>
        </w:rPr>
        <w:t xml:space="preserve">171229</w:t>
      </w:r>
    </w:p>
    <w:p>
      <w:r>
        <w:t xml:space="preserve">@alyssaleahx kuka kutsuu sinua kusipääksi? Ja keksi jotain ASAP ennen kuin minun täytyy tappaa sinut.</w:t>
      </w:r>
    </w:p>
    <w:p>
      <w:r>
        <w:rPr>
          <w:b/>
          <w:u w:val="single"/>
        </w:rPr>
        <w:t xml:space="preserve">171230</w:t>
      </w:r>
    </w:p>
    <w:p>
      <w:r>
        <w:t xml:space="preserve">@WilloLE kusipää sinun täytyy vittu käynnistää LE uudelleen...</w:t>
      </w:r>
    </w:p>
    <w:p>
      <w:r>
        <w:rPr>
          <w:b/>
          <w:u w:val="single"/>
        </w:rPr>
        <w:t xml:space="preserve">171231</w:t>
      </w:r>
    </w:p>
    <w:p>
      <w:r>
        <w:t xml:space="preserve">@aeclark_is_cute @SexyDaichi4 laurence ei valehtele, senkin typerä kusipää.</w:t>
      </w:r>
    </w:p>
    <w:p>
      <w:r>
        <w:rPr>
          <w:b/>
          <w:u w:val="single"/>
        </w:rPr>
        <w:t xml:space="preserve">171232</w:t>
      </w:r>
    </w:p>
    <w:p>
      <w:r>
        <w:t xml:space="preserve">@ZCalcio @barcastuff me ostamme sinun seurasi, senkin kusipää.</w:t>
      </w:r>
    </w:p>
    <w:p>
      <w:r>
        <w:rPr>
          <w:b/>
          <w:u w:val="single"/>
        </w:rPr>
        <w:t xml:space="preserve">171233</w:t>
      </w:r>
    </w:p>
    <w:p>
      <w:r>
        <w:t xml:space="preserve">@FoxNews @MonicaCrowley Turpa kiinni, senkin kusipää.</w:t>
      </w:r>
    </w:p>
    <w:p>
      <w:r>
        <w:rPr>
          <w:b/>
          <w:u w:val="single"/>
        </w:rPr>
        <w:t xml:space="preserve">171234</w:t>
      </w:r>
    </w:p>
    <w:p>
      <w:r>
        <w:t xml:space="preserve">@oReachy @tyler16y @Laytxn_V Hyvä on, senkin vitun kusipää, rampautan mummosi vitun roskakoriin ja sitten tarraan sen vitun tehosekoittimeen, senkin paskiainen!</w:t>
      </w:r>
    </w:p>
    <w:p>
      <w:r>
        <w:rPr>
          <w:b/>
          <w:u w:val="single"/>
        </w:rPr>
        <w:t xml:space="preserve">171235</w:t>
      </w:r>
    </w:p>
    <w:p>
      <w:r>
        <w:t xml:space="preserve">@Conord93lufc hyvää syntymäpäivää senkin outo kusipää. Nähdäänkö Kopin baarissa nopealla? 😘</w:t>
      </w:r>
    </w:p>
    <w:p>
      <w:r>
        <w:rPr>
          <w:b/>
          <w:u w:val="single"/>
        </w:rPr>
        <w:t xml:space="preserve">171236</w:t>
      </w:r>
    </w:p>
    <w:p>
      <w:r>
        <w:t xml:space="preserve">@F1abraham @BackroomYC Paljonko MTV maksoi tällä kertaa poikaystävän vuokraamisesta? Olen varma, että hinta nousi, koska olet kusipää.</w:t>
      </w:r>
    </w:p>
    <w:p>
      <w:r>
        <w:rPr>
          <w:b/>
          <w:u w:val="single"/>
        </w:rPr>
        <w:t xml:space="preserve">171237</w:t>
      </w:r>
    </w:p>
    <w:p>
      <w:r>
        <w:t xml:space="preserve">@okellodavid787 @NRMOnline @ugandaupf Kyllä, suuri sääli. Kun väittelette, käyttäkää pisteitä, älkää sanoja kuten vittu ja kaikkia muita rienauksia, joita voitte.</w:t>
      </w:r>
    </w:p>
    <w:p>
      <w:r>
        <w:rPr>
          <w:b/>
          <w:u w:val="single"/>
        </w:rPr>
        <w:t xml:space="preserve">171238</w:t>
      </w:r>
    </w:p>
    <w:p>
      <w:r>
        <w:t xml:space="preserve">@CountyAntrimNI @Irish_Fart14 @ronan_barber näytit viime yönä todellisen nahkasi, senkin fasistimulkku, uhkaillessasi murhata ihmisiä.</w:t>
      </w:r>
    </w:p>
    <w:p>
      <w:r>
        <w:rPr>
          <w:b/>
          <w:u w:val="single"/>
        </w:rPr>
        <w:t xml:space="preserve">171239</w:t>
      </w:r>
    </w:p>
    <w:p>
      <w:r>
        <w:t xml:space="preserve">@keelantautuhi Mennään, minä tuhoan sinut, kusipää.</w:t>
      </w:r>
    </w:p>
    <w:p>
      <w:r>
        <w:rPr>
          <w:b/>
          <w:u w:val="single"/>
        </w:rPr>
        <w:t xml:space="preserve">171240</w:t>
      </w:r>
    </w:p>
    <w:p>
      <w:r>
        <w:t xml:space="preserve">@Harry_Dayy hyvää syntymäpäivää, senkin paska kusipää.</w:t>
      </w:r>
    </w:p>
    <w:p>
      <w:r>
        <w:rPr>
          <w:b/>
          <w:u w:val="single"/>
        </w:rPr>
        <w:t xml:space="preserve">171241</w:t>
      </w:r>
    </w:p>
    <w:p>
      <w:r>
        <w:t xml:space="preserve">@Robert_Martin15 @CharlxtteC OMG Robert, senkin kusipää.</w:t>
      </w:r>
    </w:p>
    <w:p>
      <w:r>
        <w:rPr>
          <w:b/>
          <w:u w:val="single"/>
        </w:rPr>
        <w:t xml:space="preserve">171242</w:t>
      </w:r>
    </w:p>
    <w:p>
      <w:r>
        <w:t xml:space="preserve">@seanhannity esi-isäsi olivat ryöstäjiä ja murhaajia, jotka veivät maata alkuasukkailta. ja sinä puhut maahanmuuttoa vastaan. mikä kusipää.</w:t>
      </w:r>
    </w:p>
    <w:p>
      <w:r>
        <w:rPr>
          <w:b/>
          <w:u w:val="single"/>
        </w:rPr>
        <w:t xml:space="preserve">171243</w:t>
      </w:r>
    </w:p>
    <w:p>
      <w:r>
        <w:t xml:space="preserve">@rooshv Jos menet Yhdysvaltoihin, voit joutua vankilaan, kusipää.</w:t>
      </w:r>
    </w:p>
    <w:p>
      <w:r>
        <w:rPr>
          <w:b/>
          <w:u w:val="single"/>
        </w:rPr>
        <w:t xml:space="preserve">171244</w:t>
      </w:r>
    </w:p>
    <w:p>
      <w:r>
        <w:t xml:space="preserve">@Skaffuh @StitchzStyle painu vittuun, senkin ruma kusipää.</w:t>
      </w:r>
    </w:p>
    <w:p>
      <w:r>
        <w:rPr>
          <w:b/>
          <w:u w:val="single"/>
        </w:rPr>
        <w:t xml:space="preserve">171245</w:t>
      </w:r>
    </w:p>
    <w:p>
      <w:r>
        <w:t xml:space="preserve">@RantsofGrant lopeta sitten twiittaaminen minulle, senkin tylsä kusipää 👍👍👍</w:t>
      </w:r>
    </w:p>
    <w:p>
      <w:r>
        <w:rPr>
          <w:b/>
          <w:u w:val="single"/>
        </w:rPr>
        <w:t xml:space="preserve">171246</w:t>
      </w:r>
    </w:p>
    <w:p>
      <w:r>
        <w:t xml:space="preserve">@callangal_16 cheers u ugly cunt</w:t>
      </w:r>
    </w:p>
    <w:p>
      <w:r>
        <w:rPr>
          <w:b/>
          <w:u w:val="single"/>
        </w:rPr>
        <w:t xml:space="preserve">171247</w:t>
      </w:r>
    </w:p>
    <w:p>
      <w:r>
        <w:t xml:space="preserve">@megaanm1 ur kusipää</w:t>
      </w:r>
    </w:p>
    <w:p>
      <w:r>
        <w:rPr>
          <w:b/>
          <w:u w:val="single"/>
        </w:rPr>
        <w:t xml:space="preserve">171248</w:t>
      </w:r>
    </w:p>
    <w:p>
      <w:r>
        <w:t xml:space="preserve">@Flecko_85 @SkySportsNewsHQ @HOOP588 sanoit, että voit haistaa minut Englannista, senkin paksu kusipää!</w:t>
      </w:r>
    </w:p>
    <w:p>
      <w:r>
        <w:rPr>
          <w:b/>
          <w:u w:val="single"/>
        </w:rPr>
        <w:t xml:space="preserve">171249</w:t>
      </w:r>
    </w:p>
    <w:p>
      <w:r>
        <w:t xml:space="preserve">@scherer_90 haha sain minut paniikkiin sitten u cunt!</w:t>
      </w:r>
    </w:p>
    <w:p>
      <w:r>
        <w:rPr>
          <w:b/>
          <w:u w:val="single"/>
        </w:rPr>
        <w:t xml:space="preserve">171250</w:t>
      </w:r>
    </w:p>
    <w:p>
      <w:r>
        <w:t xml:space="preserve">@HashtagLukeArmy Haluan vain pilata päiväsi! Senkin typerä pikku kyrvänimijä!</w:t>
      </w:r>
    </w:p>
    <w:p>
      <w:r>
        <w:rPr>
          <w:b/>
          <w:u w:val="single"/>
        </w:rPr>
        <w:t xml:space="preserve">171251</w:t>
      </w:r>
    </w:p>
    <w:p>
      <w:r>
        <w:t xml:space="preserve">@toguegiveaway fuck you cunt...reported as spam asshole</w:t>
      </w:r>
    </w:p>
    <w:p>
      <w:r>
        <w:rPr>
          <w:b/>
          <w:u w:val="single"/>
        </w:rPr>
        <w:t xml:space="preserve">171252</w:t>
      </w:r>
    </w:p>
    <w:p>
      <w:r>
        <w:t xml:space="preserve">@KelseyHastieX naw toivottavasti u potkaisi hänen pillua j</w:t>
      </w:r>
    </w:p>
    <w:p>
      <w:r>
        <w:rPr>
          <w:b/>
          <w:u w:val="single"/>
        </w:rPr>
        <w:t xml:space="preserve">171253</w:t>
      </w:r>
    </w:p>
    <w:p>
      <w:r>
        <w:t xml:space="preserve">@chloescott_1 toivon u kärsivät tuskallinen potku cunt</w:t>
      </w:r>
    </w:p>
    <w:p>
      <w:r>
        <w:rPr>
          <w:b/>
          <w:u w:val="single"/>
        </w:rPr>
        <w:t xml:space="preserve">171254</w:t>
      </w:r>
    </w:p>
    <w:p>
      <w:r>
        <w:t xml:space="preserve">@_casualjames Olen 8, senkin ajattelematon kusipää...</w:t>
      </w:r>
    </w:p>
    <w:p>
      <w:r>
        <w:rPr>
          <w:b/>
          <w:u w:val="single"/>
        </w:rPr>
        <w:t xml:space="preserve">171255</w:t>
      </w:r>
    </w:p>
    <w:p>
      <w:r>
        <w:t xml:space="preserve">@SpecialK_808 @RealRebelsAngel CUNT YOUR DUMB AS FUCK</w:t>
      </w:r>
    </w:p>
    <w:p>
      <w:r>
        <w:rPr>
          <w:b/>
          <w:u w:val="single"/>
        </w:rPr>
        <w:t xml:space="preserve">171256</w:t>
      </w:r>
    </w:p>
    <w:p>
      <w:r>
        <w:t xml:space="preserve">@MarkW_2 TOE. Vittu sentään autocorrect, senkin kusipää!</w:t>
      </w:r>
    </w:p>
    <w:p>
      <w:r>
        <w:rPr>
          <w:b/>
          <w:u w:val="single"/>
        </w:rPr>
        <w:t xml:space="preserve">171257</w:t>
      </w:r>
    </w:p>
    <w:p>
      <w:r>
        <w:t xml:space="preserve">@ReachJuggernog JOS PÄÄSIT VITTUUN PC:hen, tietäisit, että olet pukeutuva pukua kantava paskiainen.</w:t>
      </w:r>
    </w:p>
    <w:p>
      <w:r>
        <w:rPr>
          <w:b/>
          <w:u w:val="single"/>
        </w:rPr>
        <w:t xml:space="preserve">171258</w:t>
      </w:r>
    </w:p>
    <w:p>
      <w:r>
        <w:t xml:space="preserve">@LukeDoddridge @MarkCopovi10 @CallumOBrien3 @johnoreilly344 Minulla on ollut noin 10 ihmistä kyselemässä puhelimesta nyt, senkin kusipää.</w:t>
      </w:r>
    </w:p>
    <w:p>
      <w:r>
        <w:rPr>
          <w:b/>
          <w:u w:val="single"/>
        </w:rPr>
        <w:t xml:space="preserve">171259</w:t>
      </w:r>
    </w:p>
    <w:p>
      <w:r>
        <w:t xml:space="preserve">@zaynmalik how ya going you mad cunt??? 😂👌🏻</w:t>
      </w:r>
    </w:p>
    <w:p>
      <w:r>
        <w:rPr>
          <w:b/>
          <w:u w:val="single"/>
        </w:rPr>
        <w:t xml:space="preserve">171260</w:t>
      </w:r>
    </w:p>
    <w:p>
      <w:r>
        <w:t xml:space="preserve">@adr3n Tunnen tuskasi.</w:t>
        <w:t xml:space="preserve">Senkin kusipää. ;-p</w:t>
        <w:br/>
        <w:br/>
        <w:t xml:space="preserve">@BWSchank @quendonian @Drstevenhobbs @BrianBiscieglia https://t.co/EPmSy2DK6I https://t.co/EPmSy2DK6I</w:t>
      </w:r>
    </w:p>
    <w:p>
      <w:r>
        <w:rPr>
          <w:b/>
          <w:u w:val="single"/>
        </w:rPr>
        <w:t xml:space="preserve">171261</w:t>
      </w:r>
    </w:p>
    <w:p>
      <w:r>
        <w:t xml:space="preserve">@NicolleWaltham ur kusipää ei kiinnosta Olen sanonut sinulle 🙄</w:t>
      </w:r>
    </w:p>
    <w:p>
      <w:r>
        <w:rPr>
          <w:b/>
          <w:u w:val="single"/>
        </w:rPr>
        <w:t xml:space="preserve">171262</w:t>
      </w:r>
    </w:p>
    <w:p>
      <w:r>
        <w:t xml:space="preserve">@JCasto1017 @LukeCross9 olet kukaan pieni vitun kusipää. Oletko edes pelissä mukana. Milloin sinusta on koskaan tullut merkittävä kenellekään?</w:t>
      </w:r>
    </w:p>
    <w:p>
      <w:r>
        <w:rPr>
          <w:b/>
          <w:u w:val="single"/>
        </w:rPr>
        <w:t xml:space="preserve">171263</w:t>
      </w:r>
    </w:p>
    <w:p>
      <w:r>
        <w:t xml:space="preserve">@OllieWright100 @milkyb4r @Tesco joo niin koko erikoistarjouksen tarkoitus on olla halvempi u cunt, Ollie älä @ minua taas.</w:t>
      </w:r>
    </w:p>
    <w:p>
      <w:r>
        <w:rPr>
          <w:b/>
          <w:u w:val="single"/>
        </w:rPr>
        <w:t xml:space="preserve">171264</w:t>
      </w:r>
    </w:p>
    <w:p>
      <w:r>
        <w:t xml:space="preserve">@The_Ugly_Muggle hahah miksi yrität tehdä siitä ikään kuin olisit keksinyt sen, kuinka noloa, typerä kusipää.</w:t>
      </w:r>
    </w:p>
    <w:p>
      <w:r>
        <w:rPr>
          <w:b/>
          <w:u w:val="single"/>
        </w:rPr>
        <w:t xml:space="preserve">171265</w:t>
      </w:r>
    </w:p>
    <w:p>
      <w:r>
        <w:t xml:space="preserve">@Ikam34success suoristaa ur cunt</w:t>
      </w:r>
    </w:p>
    <w:p>
      <w:r>
        <w:rPr>
          <w:b/>
          <w:u w:val="single"/>
        </w:rPr>
        <w:t xml:space="preserve">171266</w:t>
      </w:r>
    </w:p>
    <w:p>
      <w:r>
        <w:t xml:space="preserve">@dammitellie NO U CUNT</w:t>
      </w:r>
    </w:p>
    <w:p>
      <w:r>
        <w:rPr>
          <w:b/>
          <w:u w:val="single"/>
        </w:rPr>
        <w:t xml:space="preserve">171267</w:t>
      </w:r>
    </w:p>
    <w:p>
      <w:r>
        <w:t xml:space="preserve">@MartinShkreli Olet CUNT!</w:t>
      </w:r>
    </w:p>
    <w:p>
      <w:r>
        <w:rPr>
          <w:b/>
          <w:u w:val="single"/>
        </w:rPr>
        <w:t xml:space="preserve">171268</w:t>
      </w:r>
    </w:p>
    <w:p>
      <w:r>
        <w:t xml:space="preserve">@GaryLineker painu vittuun, senkin kusipää.</w:t>
      </w:r>
    </w:p>
    <w:p>
      <w:r>
        <w:rPr>
          <w:b/>
          <w:u w:val="single"/>
        </w:rPr>
        <w:t xml:space="preserve">171269</w:t>
      </w:r>
    </w:p>
    <w:p>
      <w:r>
        <w:t xml:space="preserve">@internet_senpai imaise pienet viinirypäleet, senkin kusipää.</w:t>
      </w:r>
    </w:p>
    <w:p>
      <w:r>
        <w:rPr>
          <w:b/>
          <w:u w:val="single"/>
        </w:rPr>
        <w:t xml:space="preserve">171270</w:t>
      </w:r>
    </w:p>
    <w:p>
      <w:r>
        <w:t xml:space="preserve">@Killlllllllaaa se oli sinä tyhmä kusipää.</w:t>
      </w:r>
    </w:p>
    <w:p>
      <w:r>
        <w:rPr>
          <w:b/>
          <w:u w:val="single"/>
        </w:rPr>
        <w:t xml:space="preserve">171271</w:t>
      </w:r>
    </w:p>
    <w:p>
      <w:r>
        <w:t xml:space="preserve">@richardgrover21 painu vittuun, senkin peadomulkku, ja kuole!</w:t>
      </w:r>
    </w:p>
    <w:p>
      <w:r>
        <w:rPr>
          <w:b/>
          <w:u w:val="single"/>
        </w:rPr>
        <w:t xml:space="preserve">171272</w:t>
      </w:r>
    </w:p>
    <w:p>
      <w:r>
        <w:t xml:space="preserve">@nishadams_ @mattysmith98 wtf Nisha, Matty senkin kusipää!</w:t>
      </w:r>
    </w:p>
    <w:p>
      <w:r>
        <w:rPr>
          <w:b/>
          <w:u w:val="single"/>
        </w:rPr>
        <w:t xml:space="preserve">171273</w:t>
      </w:r>
    </w:p>
    <w:p>
      <w:r>
        <w:t xml:space="preserve">@melissa_leck Olin kiltti, senkin mulkku</w:t>
      </w:r>
    </w:p>
    <w:p>
      <w:r>
        <w:rPr>
          <w:b/>
          <w:u w:val="single"/>
        </w:rPr>
        <w:t xml:space="preserve">171274</w:t>
      </w:r>
    </w:p>
    <w:p>
      <w:r>
        <w:t xml:space="preserve">@CGBPosts aw @trixiemattel että todella tapahtui u miten söpö lol ur niin hauska kuningatar rakastan sinua u saastainen pelle kusipää 💖</w:t>
      </w:r>
    </w:p>
    <w:p>
      <w:r>
        <w:rPr>
          <w:b/>
          <w:u w:val="single"/>
        </w:rPr>
        <w:t xml:space="preserve">171275</w:t>
      </w:r>
    </w:p>
    <w:p>
      <w:r>
        <w:t xml:space="preserve">@jackjonestv vähän pizzaa 😂 gutted sinä kusipää</w:t>
      </w:r>
    </w:p>
    <w:p>
      <w:r>
        <w:rPr>
          <w:b/>
          <w:u w:val="single"/>
        </w:rPr>
        <w:t xml:space="preserve">171276</w:t>
      </w:r>
    </w:p>
    <w:p>
      <w:r>
        <w:t xml:space="preserve">@EssenceMaxx LMG overkill haulikko mikä surullinen kusipää u ovat</w:t>
      </w:r>
    </w:p>
    <w:p>
      <w:r>
        <w:rPr>
          <w:b/>
          <w:u w:val="single"/>
        </w:rPr>
        <w:t xml:space="preserve">171277</w:t>
      </w:r>
    </w:p>
    <w:p>
      <w:r>
        <w:t xml:space="preserve">@RogerQuimbly Ja mitä sinä tiedät? Sinä vitun mulkosilmäinen, kikkakaksoisa, isokylkinen kusipää.</w:t>
      </w:r>
    </w:p>
    <w:p>
      <w:r>
        <w:rPr>
          <w:b/>
          <w:u w:val="single"/>
        </w:rPr>
        <w:t xml:space="preserve">171278</w:t>
      </w:r>
    </w:p>
    <w:p>
      <w:r>
        <w:t xml:space="preserve">@ThatWhiteMale u sad cunt</w:t>
      </w:r>
    </w:p>
    <w:p>
      <w:r>
        <w:rPr>
          <w:b/>
          <w:u w:val="single"/>
        </w:rPr>
        <w:t xml:space="preserve">171279</w:t>
      </w:r>
    </w:p>
    <w:p>
      <w:r>
        <w:t xml:space="preserve">@Ambalinaaaaa @Billy_Jarvis älä aloita, pahempi kuin tuo kusipää.</w:t>
      </w:r>
    </w:p>
    <w:p>
      <w:r>
        <w:rPr>
          <w:b/>
          <w:u w:val="single"/>
        </w:rPr>
        <w:t xml:space="preserve">171280</w:t>
      </w:r>
    </w:p>
    <w:p>
      <w:r>
        <w:t xml:space="preserve">@xx_brooklynn @Stephanielynchh @natasha1996xxxxxx se ei ollut mitään, kunnes päätit twiitata minusta, koska kaverini oli tukenut sinua, kusipää.</w:t>
      </w:r>
    </w:p>
    <w:p>
      <w:r>
        <w:rPr>
          <w:b/>
          <w:u w:val="single"/>
        </w:rPr>
        <w:t xml:space="preserve">171281</w:t>
      </w:r>
    </w:p>
    <w:p>
      <w:r>
        <w:t xml:space="preserve">@calling1out @EoinOKane jos et välitä, pidä vittu turpasi kiinni ja lopeta valheiden ja paskan tviittaaminen, senkin trollivittu!</w:t>
      </w:r>
    </w:p>
    <w:p>
      <w:r>
        <w:rPr>
          <w:b/>
          <w:u w:val="single"/>
        </w:rPr>
        <w:t xml:space="preserve">171282</w:t>
      </w:r>
    </w:p>
    <w:p>
      <w:r>
        <w:t xml:space="preserve">@Lost1nPlace twat sanoitko? Minä kuulen sinut.</w:t>
      </w:r>
    </w:p>
    <w:p>
      <w:r>
        <w:rPr>
          <w:b/>
          <w:u w:val="single"/>
        </w:rPr>
        <w:t xml:space="preserve">171283</w:t>
      </w:r>
    </w:p>
    <w:p>
      <w:r>
        <w:t xml:space="preserve">@Way_of_The_Gun @recklessintent8 @dhiggins63 UC, se kusipää haluaa, että sinut pidätetään ennaltaehkäisevästi. Epäloogisuus menee näin: Koska olet ...</w:t>
      </w:r>
    </w:p>
    <w:p>
      <w:r>
        <w:rPr>
          <w:b/>
          <w:u w:val="single"/>
        </w:rPr>
        <w:t xml:space="preserve">171284</w:t>
      </w:r>
    </w:p>
    <w:p>
      <w:r>
        <w:t xml:space="preserve">@spoiltface Luoja, anteeksi, toivottavasti et luullut, että olin ilkikurinen kusipää!!!!</w:t>
      </w:r>
    </w:p>
    <w:p>
      <w:r>
        <w:rPr>
          <w:b/>
          <w:u w:val="single"/>
        </w:rPr>
        <w:t xml:space="preserve">171285</w:t>
      </w:r>
    </w:p>
    <w:p>
      <w:r>
        <w:t xml:space="preserve">@VenusMongTrap totta, mutta jos olettaisin, että kaikki muut ovat kusipäitä, minun pitäisi olettaa, että sinäkin olet. En halua tehdä niin.</w:t>
      </w:r>
    </w:p>
    <w:p>
      <w:r>
        <w:rPr>
          <w:b/>
          <w:u w:val="single"/>
        </w:rPr>
        <w:t xml:space="preserve">171286</w:t>
      </w:r>
    </w:p>
    <w:p>
      <w:r>
        <w:t xml:space="preserve">@HopeGeorges I kik u in the cunt</w:t>
      </w:r>
    </w:p>
    <w:p>
      <w:r>
        <w:rPr>
          <w:b/>
          <w:u w:val="single"/>
        </w:rPr>
        <w:t xml:space="preserve">171287</w:t>
      </w:r>
    </w:p>
    <w:p>
      <w:r>
        <w:t xml:space="preserve">@Kuhntrol A ei ole sinulle kouluttamaton pörröinen cunt .. Faggot lmao näkee, kun juokset kasarmilta et nainen 2 minuuttia</w:t>
      </w:r>
    </w:p>
    <w:p>
      <w:r>
        <w:rPr>
          <w:b/>
          <w:u w:val="single"/>
        </w:rPr>
        <w:t xml:space="preserve">171288</w:t>
      </w:r>
    </w:p>
    <w:p>
      <w:r>
        <w:t xml:space="preserve">@liamgallagher rakastan sinua poika, pidä leuka pystyssä. Olen Lontoossa parin kuukauden päästä, jos haluat ryypätä hyvän mulkun kanssa...</w:t>
      </w:r>
    </w:p>
    <w:p>
      <w:r>
        <w:rPr>
          <w:b/>
          <w:u w:val="single"/>
        </w:rPr>
        <w:t xml:space="preserve">171289</w:t>
      </w:r>
    </w:p>
    <w:p>
      <w:r>
        <w:t xml:space="preserve">@davehugh91 Ei tarvitse kiittää Jumalaa, kiitä vain äitiäsi siitä, ettei hän kasvattanut sinua kusipääksi 😂.</w:t>
      </w:r>
    </w:p>
    <w:p>
      <w:r>
        <w:rPr>
          <w:b/>
          <w:u w:val="single"/>
        </w:rPr>
        <w:t xml:space="preserve">171290</w:t>
      </w:r>
    </w:p>
    <w:p>
      <w:r>
        <w:t xml:space="preserve">@mazza187 hurraa, senkin paskiainen !!!</w:t>
      </w:r>
    </w:p>
    <w:p>
      <w:r>
        <w:rPr>
          <w:b/>
          <w:u w:val="single"/>
        </w:rPr>
        <w:t xml:space="preserve">171291</w:t>
      </w:r>
    </w:p>
    <w:p>
      <w:r>
        <w:t xml:space="preserve">@waynezantac @GaryLineker ha ha ha ha sinä typerä mulkku!</w:t>
      </w:r>
    </w:p>
    <w:p>
      <w:r>
        <w:rPr>
          <w:b/>
          <w:u w:val="single"/>
        </w:rPr>
        <w:t xml:space="preserve">171292</w:t>
      </w:r>
    </w:p>
    <w:p>
      <w:r>
        <w:t xml:space="preserve">@eIectricities @alejandrocabe12 koska sinulla ei ole sellaista, senkin tunteeton kusipää.</w:t>
      </w:r>
    </w:p>
    <w:p>
      <w:r>
        <w:rPr>
          <w:b/>
          <w:u w:val="single"/>
        </w:rPr>
        <w:t xml:space="preserve">171293</w:t>
      </w:r>
    </w:p>
    <w:p>
      <w:r>
        <w:t xml:space="preserve">@JohnCaparulo En ole koskaan koskenut sinuun. Astuin esiin, ja kun aloit vinkua, menetin kaiken kunnioitukseni sinua kohtaan....jälleen kerran haista vittu.</w:t>
      </w:r>
    </w:p>
    <w:p>
      <w:r>
        <w:rPr>
          <w:b/>
          <w:u w:val="single"/>
        </w:rPr>
        <w:t xml:space="preserve">171294</w:t>
      </w:r>
    </w:p>
    <w:p>
      <w:r>
        <w:t xml:space="preserve">@GeorgeKitcher olet kusipää, etkö olekin 😂 Stella voitti.</w:t>
      </w:r>
    </w:p>
    <w:p>
      <w:r>
        <w:rPr>
          <w:b/>
          <w:u w:val="single"/>
        </w:rPr>
        <w:t xml:space="preserve">171295</w:t>
      </w:r>
    </w:p>
    <w:p>
      <w:r>
        <w:t xml:space="preserve">@OlympKmpz sitten mykistät minut ilman syytä, kusipää.</w:t>
      </w:r>
    </w:p>
    <w:p>
      <w:r>
        <w:rPr>
          <w:b/>
          <w:u w:val="single"/>
        </w:rPr>
        <w:t xml:space="preserve">171296</w:t>
      </w:r>
    </w:p>
    <w:p>
      <w:r>
        <w:t xml:space="preserve">@M6MUFC_ @DillanMUFC van gal kuin täysin repi sen ylös ja tuhosi perinteemme, hän kuin mennä tylsä kusipää</w:t>
      </w:r>
    </w:p>
    <w:p>
      <w:r>
        <w:rPr>
          <w:b/>
          <w:u w:val="single"/>
        </w:rPr>
        <w:t xml:space="preserve">171297</w:t>
      </w:r>
    </w:p>
    <w:p>
      <w:r>
        <w:t xml:space="preserve">@devvvncowwin @devvincorrwin @devvincorrwin hei u cunt katso PINNED TWEET😂💓</w:t>
      </w:r>
    </w:p>
    <w:p>
      <w:r>
        <w:rPr>
          <w:b/>
          <w:u w:val="single"/>
        </w:rPr>
        <w:t xml:space="preserve">171298</w:t>
      </w:r>
    </w:p>
    <w:p>
      <w:r>
        <w:t xml:space="preserve">@MartinShkreli välität niin paljon, että aiot tehdä gofundme-sivun, joten ime munaa, senkin kusipää.</w:t>
      </w:r>
    </w:p>
    <w:p>
      <w:r>
        <w:rPr>
          <w:b/>
          <w:u w:val="single"/>
        </w:rPr>
        <w:t xml:space="preserve">171299</w:t>
      </w:r>
    </w:p>
    <w:p>
      <w:r>
        <w:t xml:space="preserve">@TylerV301 @AndreMercs vittu sinä kusipää lol</w:t>
      </w:r>
    </w:p>
    <w:p>
      <w:r>
        <w:rPr>
          <w:b/>
          <w:u w:val="single"/>
        </w:rPr>
        <w:t xml:space="preserve">171300</w:t>
      </w:r>
    </w:p>
    <w:p>
      <w:r>
        <w:t xml:space="preserve">@JoleonLescott Osoittaa tarkalleen, mistä sinä ja muu joukkue todella välitätte. Paskiainen.</w:t>
      </w:r>
    </w:p>
    <w:p>
      <w:r>
        <w:rPr>
          <w:b/>
          <w:u w:val="single"/>
        </w:rPr>
        <w:t xml:space="preserve">171301</w:t>
      </w:r>
    </w:p>
    <w:p>
      <w:r>
        <w:t xml:space="preserve">@vardy7 haista vittu, senkin sukeltava kusipää.</w:t>
      </w:r>
    </w:p>
    <w:p>
      <w:r>
        <w:rPr>
          <w:b/>
          <w:u w:val="single"/>
        </w:rPr>
        <w:t xml:space="preserve">171302</w:t>
      </w:r>
    </w:p>
    <w:p>
      <w:r>
        <w:t xml:space="preserve">@NoLaughingMata kuuntele tätä, senkin pikku Jinamon homo nabbing pikku kusipää...</w:t>
      </w:r>
    </w:p>
    <w:p>
      <w:r>
        <w:rPr>
          <w:b/>
          <w:u w:val="single"/>
        </w:rPr>
        <w:t xml:space="preserve">171303</w:t>
      </w:r>
    </w:p>
    <w:p>
      <w:r>
        <w:t xml:space="preserve">@DrewHendrixx senkin kusipää se oli autocorrect näyttää koko asia</w:t>
      </w:r>
    </w:p>
    <w:p>
      <w:r>
        <w:rPr>
          <w:b/>
          <w:u w:val="single"/>
        </w:rPr>
        <w:t xml:space="preserve">171304</w:t>
      </w:r>
    </w:p>
    <w:p>
      <w:r>
        <w:t xml:space="preserve">@piersmorgan se on helmikuu, senkin lihava, ruma, jälkeenjäänyt kusipää.</w:t>
      </w:r>
    </w:p>
    <w:p>
      <w:r>
        <w:rPr>
          <w:b/>
          <w:u w:val="single"/>
        </w:rPr>
        <w:t xml:space="preserve">171305</w:t>
      </w:r>
    </w:p>
    <w:p>
      <w:r>
        <w:t xml:space="preserve">@xCrysiss @hr5ty cunt tunnetko hänet irl? Vai oletko vain heterohomo, hintti?</w:t>
      </w:r>
    </w:p>
    <w:p>
      <w:r>
        <w:rPr>
          <w:b/>
          <w:u w:val="single"/>
        </w:rPr>
        <w:t xml:space="preserve">171306</w:t>
      </w:r>
    </w:p>
    <w:p>
      <w:r>
        <w:t xml:space="preserve">@jongaunt Olet niin säälittävä pikku kusipää, että estät ihmisiä, jotta he eivät voi todistaa sinua vääräksi. Senkin sisäsiittoinen retardi.</w:t>
      </w:r>
    </w:p>
    <w:p>
      <w:r>
        <w:rPr>
          <w:b/>
          <w:u w:val="single"/>
        </w:rPr>
        <w:t xml:space="preserve">171307</w:t>
      </w:r>
    </w:p>
    <w:p>
      <w:r>
        <w:t xml:space="preserve">@LewisHopkins_ ffs senkin pikku kusipää odotin tuota kuvaa Lool love bro 😂💙👊🏾</w:t>
      </w:r>
    </w:p>
    <w:p>
      <w:r>
        <w:rPr>
          <w:b/>
          <w:u w:val="single"/>
        </w:rPr>
        <w:t xml:space="preserve">171308</w:t>
      </w:r>
    </w:p>
    <w:p>
      <w:r>
        <w:t xml:space="preserve">@hentailuvr69 senkin kusipää</w:t>
      </w:r>
    </w:p>
    <w:p>
      <w:r>
        <w:rPr>
          <w:b/>
          <w:u w:val="single"/>
        </w:rPr>
        <w:t xml:space="preserve">171309</w:t>
      </w:r>
    </w:p>
    <w:p>
      <w:r>
        <w:t xml:space="preserve">@jake_hynard turpa kiinni 😂😂😂😂</w:t>
      </w:r>
    </w:p>
    <w:p>
      <w:r>
        <w:rPr>
          <w:b/>
          <w:u w:val="single"/>
        </w:rPr>
        <w:t xml:space="preserve">171310</w:t>
      </w:r>
    </w:p>
    <w:p>
      <w:r>
        <w:t xml:space="preserve">@FinancialBear Milloin olet lähdössä, kusipää?</w:t>
      </w:r>
    </w:p>
    <w:p>
      <w:r>
        <w:rPr>
          <w:b/>
          <w:u w:val="single"/>
        </w:rPr>
        <w:t xml:space="preserve">171311</w:t>
      </w:r>
    </w:p>
    <w:p>
      <w:r>
        <w:t xml:space="preserve">@Wimmered @SpursInTheBlood @foreverspurs111 haha u spastic cunt go back under your rock</w:t>
      </w:r>
    </w:p>
    <w:p>
      <w:r>
        <w:rPr>
          <w:b/>
          <w:u w:val="single"/>
        </w:rPr>
        <w:t xml:space="preserve">171312</w:t>
      </w:r>
    </w:p>
    <w:p>
      <w:r>
        <w:t xml:space="preserve">@MsDevinAlabama @michellieeeeeeee @ughitserin hitto, hän kutsui sinua suoraan kusipääksi!</w:t>
      </w:r>
    </w:p>
    <w:p>
      <w:r>
        <w:rPr>
          <w:b/>
          <w:u w:val="single"/>
        </w:rPr>
        <w:t xml:space="preserve">171313</w:t>
      </w:r>
    </w:p>
    <w:p>
      <w:r>
        <w:t xml:space="preserve">@chloeannesimp @skyegilchrist Tulen ja tallaan jalkakäytävälle, senkin kusipää!</w:t>
      </w:r>
    </w:p>
    <w:p>
      <w:r>
        <w:rPr>
          <w:b/>
          <w:u w:val="single"/>
        </w:rPr>
        <w:t xml:space="preserve">171314</w:t>
      </w:r>
    </w:p>
    <w:p>
      <w:r>
        <w:t xml:space="preserve">@RibsGob @Powley15 Lyön vetoa, että se teki sen, senkin ruma kusipää.</w:t>
      </w:r>
    </w:p>
    <w:p>
      <w:r>
        <w:rPr>
          <w:b/>
          <w:u w:val="single"/>
        </w:rPr>
        <w:t xml:space="preserve">171315</w:t>
      </w:r>
    </w:p>
    <w:p>
      <w:r>
        <w:t xml:space="preserve">@GoonCarlos kuten u? Homo. Älä ikinä enää anna minun saada sinua kiinni twiittailusta, kusipää.</w:t>
      </w:r>
    </w:p>
    <w:p>
      <w:r>
        <w:rPr>
          <w:b/>
          <w:u w:val="single"/>
        </w:rPr>
        <w:t xml:space="preserve">171316</w:t>
      </w:r>
    </w:p>
    <w:p>
      <w:r>
        <w:t xml:space="preserve">@hazardeden10 painu vittuun #psg:hen senkin pikku kusipää #wasteofskin #CFC #Chelsea</w:t>
      </w:r>
    </w:p>
    <w:p>
      <w:r>
        <w:rPr>
          <w:b/>
          <w:u w:val="single"/>
        </w:rPr>
        <w:t xml:space="preserve">171317</w:t>
      </w:r>
    </w:p>
    <w:p>
      <w:r>
        <w:t xml:space="preserve">@TomiLahren u ovat erittäin tietämättömiä u tyhmä kusipää</w:t>
      </w:r>
    </w:p>
    <w:p>
      <w:r>
        <w:rPr>
          <w:b/>
          <w:u w:val="single"/>
        </w:rPr>
        <w:t xml:space="preserve">171318</w:t>
      </w:r>
    </w:p>
    <w:p>
      <w:r>
        <w:t xml:space="preserve">@Leagueonepolls jos äänestit ei ur kusipää</w:t>
      </w:r>
    </w:p>
    <w:p>
      <w:r>
        <w:rPr>
          <w:b/>
          <w:u w:val="single"/>
        </w:rPr>
        <w:t xml:space="preserve">171319</w:t>
      </w:r>
    </w:p>
    <w:p>
      <w:r>
        <w:t xml:space="preserve">@Jeffery_Hype25 me?????</w:t>
        <w:t xml:space="preserve">Leff me outttttt</w:t>
        <w:br/>
        <w:br/>
        <w:t xml:space="preserve">And bae cunt.....you does suck down EVERYTHINGGGG</w:t>
      </w:r>
    </w:p>
    <w:p>
      <w:r>
        <w:rPr>
          <w:b/>
          <w:u w:val="single"/>
        </w:rPr>
        <w:t xml:space="preserve">171320</w:t>
      </w:r>
    </w:p>
    <w:p>
      <w:r>
        <w:t xml:space="preserve">@NewYorkCityzOwn @IamThaBizzness kiitos... Kuka ohjasi sinut hänen luokseen. Anna minun kirota sinut, kusipää...</w:t>
      </w:r>
    </w:p>
    <w:p>
      <w:r>
        <w:rPr>
          <w:b/>
          <w:u w:val="single"/>
        </w:rPr>
        <w:t xml:space="preserve">171321</w:t>
      </w:r>
    </w:p>
    <w:p>
      <w:r>
        <w:t xml:space="preserve">@Independent Omahyväinen kusipää, toivottavasti päätyy teho-osastolle !</w:t>
      </w:r>
    </w:p>
    <w:p>
      <w:r>
        <w:rPr>
          <w:b/>
          <w:u w:val="single"/>
        </w:rPr>
        <w:t xml:space="preserve">171322</w:t>
      </w:r>
    </w:p>
    <w:p>
      <w:r>
        <w:t xml:space="preserve">@ChrisJoneszy emme ole scrimming sinua, kun toivot syöpää ihmisille, senkin likainen kusipää.</w:t>
      </w:r>
    </w:p>
    <w:p>
      <w:r>
        <w:rPr>
          <w:b/>
          <w:u w:val="single"/>
        </w:rPr>
        <w:t xml:space="preserve">171323</w:t>
      </w:r>
    </w:p>
    <w:p>
      <w:r>
        <w:t xml:space="preserve">@_nicoleeeebaby &amp;gt; sanoo valkoinen tyttö tietokoneen ruudun takaa. Olet häpeällinen ja säälin lastasi - senkin rasistinen typerä kusipää.</w:t>
      </w:r>
    </w:p>
    <w:p>
      <w:r>
        <w:rPr>
          <w:b/>
          <w:u w:val="single"/>
        </w:rPr>
        <w:t xml:space="preserve">171324</w:t>
      </w:r>
    </w:p>
    <w:p>
      <w:r>
        <w:t xml:space="preserve">@zahria269 twiitti, viittasit sanaan "CUNT" kommentissasi maatani kohtaan. En tiedä, tarkoittaako tuo sana jotakin erilaista...</w:t>
      </w:r>
    </w:p>
    <w:p>
      <w:r>
        <w:rPr>
          <w:b/>
          <w:u w:val="single"/>
        </w:rPr>
        <w:t xml:space="preserve">171325</w:t>
      </w:r>
    </w:p>
    <w:p>
      <w:r>
        <w:t xml:space="preserve">@SoVeryBritish @ETweetJ "... Senkin vitun kusipää"</w:t>
      </w:r>
    </w:p>
    <w:p>
      <w:r>
        <w:rPr>
          <w:b/>
          <w:u w:val="single"/>
        </w:rPr>
        <w:t xml:space="preserve">171326</w:t>
      </w:r>
    </w:p>
    <w:p>
      <w:r>
        <w:t xml:space="preserve">@amazingatheist En kutsunut sinua kusipääksi. Kutsuin sinua läskiksi. #fat Useita kertoja.</w:t>
      </w:r>
    </w:p>
    <w:p>
      <w:r>
        <w:rPr>
          <w:b/>
          <w:u w:val="single"/>
        </w:rPr>
        <w:t xml:space="preserve">171327</w:t>
      </w:r>
    </w:p>
    <w:p>
      <w:r>
        <w:t xml:space="preserve">@ahliveeuh ja sano sille, joka suosii kaikkia sinun twiittauksiasi, että lakkaa olemasta kusipää ja poista mun esto, jos he haluavat olla niin kovia ja pitää sinusta niin paljon 😂.</w:t>
      </w:r>
    </w:p>
    <w:p>
      <w:r>
        <w:rPr>
          <w:b/>
          <w:u w:val="single"/>
        </w:rPr>
        <w:t xml:space="preserve">171328</w:t>
      </w:r>
    </w:p>
    <w:p>
      <w:r>
        <w:t xml:space="preserve">@peterclarke3 olet silti hävinnyt, senkin typerä kusipää!</w:t>
      </w:r>
    </w:p>
    <w:p>
      <w:r>
        <w:rPr>
          <w:b/>
          <w:u w:val="single"/>
        </w:rPr>
        <w:t xml:space="preserve">171329</w:t>
      </w:r>
    </w:p>
    <w:p>
      <w:r>
        <w:t xml:space="preserve">@Luckyhasreturnd @paceyy_ Haista vittu kusipää.</w:t>
        <w:br/>
        <w:t xml:space="preserve">mene ostamaan PS4 ja mene grindaamaan, senkin pikku leukamulkku.</w:t>
      </w:r>
    </w:p>
    <w:p>
      <w:r>
        <w:rPr>
          <w:b/>
          <w:u w:val="single"/>
        </w:rPr>
        <w:t xml:space="preserve">171330</w:t>
      </w:r>
    </w:p>
    <w:p>
      <w:r>
        <w:t xml:space="preserve">@PhyIum @RealDillfeeds Haista vittu, kusipää!</w:t>
      </w:r>
    </w:p>
    <w:p>
      <w:r>
        <w:rPr>
          <w:b/>
          <w:u w:val="single"/>
        </w:rPr>
        <w:t xml:space="preserve">171331</w:t>
      </w:r>
    </w:p>
    <w:p>
      <w:r>
        <w:t xml:space="preserve">@markgoundrill @sidneykidney4 Vieläkö sinä valitat, senkin parrakas kusipää.</w:t>
        <w:br/>
        <w:br/>
        <w:t xml:space="preserve"> #PloughMyArse</w:t>
      </w:r>
    </w:p>
    <w:p>
      <w:r>
        <w:rPr>
          <w:b/>
          <w:u w:val="single"/>
        </w:rPr>
        <w:t xml:space="preserve">171332</w:t>
      </w:r>
    </w:p>
    <w:p>
      <w:r>
        <w:t xml:space="preserve">@PaddySlevin @megxnduffy_x se olit sinä, joka käski minun merkitä sinut, senkin kusipää hahahaha</w:t>
      </w:r>
    </w:p>
    <w:p>
      <w:r>
        <w:rPr>
          <w:b/>
          <w:u w:val="single"/>
        </w:rPr>
        <w:t xml:space="preserve">171333</w:t>
      </w:r>
    </w:p>
    <w:p>
      <w:r>
        <w:t xml:space="preserve">@LallanaAnna odotin kaverisi hyppäämään sisään ja kutsumaan minua kusipääksi tbh</w:t>
      </w:r>
    </w:p>
    <w:p>
      <w:r>
        <w:rPr>
          <w:b/>
          <w:u w:val="single"/>
        </w:rPr>
        <w:t xml:space="preserve">171334</w:t>
      </w:r>
    </w:p>
    <w:p>
      <w:r>
        <w:t xml:space="preserve">@jimjefferies hei miksi ei ole treffejä Etelä-Englannissa? "You dumb cunt"</w:t>
      </w:r>
    </w:p>
    <w:p>
      <w:r>
        <w:rPr>
          <w:b/>
          <w:u w:val="single"/>
        </w:rPr>
        <w:t xml:space="preserve">171335</w:t>
      </w:r>
    </w:p>
    <w:p>
      <w:r>
        <w:t xml:space="preserve">@realDonaldTrump olet kusipää. Loppu. 🇺🇸🇬🇧</w:t>
      </w:r>
    </w:p>
    <w:p>
      <w:r>
        <w:rPr>
          <w:b/>
          <w:u w:val="single"/>
        </w:rPr>
        <w:t xml:space="preserve">171336</w:t>
      </w:r>
    </w:p>
    <w:p>
      <w:r>
        <w:t xml:space="preserve">@mizukai18 Hups, SINÄ teit sen taas... ? You Cunt. https://t.co/UJif5asAwt</w:t>
      </w:r>
    </w:p>
    <w:p>
      <w:r>
        <w:rPr>
          <w:b/>
          <w:u w:val="single"/>
        </w:rPr>
        <w:t xml:space="preserve">171337</w:t>
      </w:r>
    </w:p>
    <w:p>
      <w:r>
        <w:t xml:space="preserve">@Mesut1079 sinua kohdellaan sen mukaisesti, senkin kusipää. Veikkaan, että he lähettävät ison Gooner Jonin tänne https://t.co/Y8B6urFDYg.</w:t>
      </w:r>
    </w:p>
    <w:p>
      <w:r>
        <w:rPr>
          <w:b/>
          <w:u w:val="single"/>
        </w:rPr>
        <w:t xml:space="preserve">171338</w:t>
      </w:r>
    </w:p>
    <w:p>
      <w:r>
        <w:t xml:space="preserve">@joeybushamie Minulla olisi 50 tuntia, jos en antaisi sitä pois, senkin typerä ruma kusipää.</w:t>
      </w:r>
    </w:p>
    <w:p>
      <w:r>
        <w:rPr>
          <w:b/>
          <w:u w:val="single"/>
        </w:rPr>
        <w:t xml:space="preserve">171339</w:t>
      </w:r>
    </w:p>
    <w:p>
      <w:r>
        <w:t xml:space="preserve">@TinyJohnBoy @F41rygirl te kaksi ajoitus mulkku. sanoit, että sinulla on silmät vain @BaltiPie1:lle.</w:t>
      </w:r>
    </w:p>
    <w:p>
      <w:r>
        <w:rPr>
          <w:b/>
          <w:u w:val="single"/>
        </w:rPr>
        <w:t xml:space="preserve">171340</w:t>
      </w:r>
    </w:p>
    <w:p>
      <w:r>
        <w:t xml:space="preserve">@jiggins10 @stephenbergin11 hahaha Jack olet kusipää!</w:t>
      </w:r>
    </w:p>
    <w:p>
      <w:r>
        <w:rPr>
          <w:b/>
          <w:u w:val="single"/>
        </w:rPr>
        <w:t xml:space="preserve">171341</w:t>
      </w:r>
    </w:p>
    <w:p>
      <w:r>
        <w:t xml:space="preserve">@Fraemsz stfu kusipää</w:t>
      </w:r>
    </w:p>
    <w:p>
      <w:r>
        <w:rPr>
          <w:b/>
          <w:u w:val="single"/>
        </w:rPr>
        <w:t xml:space="preserve">171342</w:t>
      </w:r>
    </w:p>
    <w:p>
      <w:r>
        <w:t xml:space="preserve">@AngelTilaLove kukaan ei halua hiivatartunnan saaneita, spermatahrattuja, vastuuvapauden peittämiä, kakkatahrattuja, likaisia, haisevia alusvaatteita, senkin ilkeä kusipää!</w:t>
      </w:r>
    </w:p>
    <w:p>
      <w:r>
        <w:rPr>
          <w:b/>
          <w:u w:val="single"/>
        </w:rPr>
        <w:t xml:space="preserve">171343</w:t>
      </w:r>
    </w:p>
    <w:p>
      <w:r>
        <w:t xml:space="preserve">@SayemAhmd elä laivalla, senkin kusipää!</w:t>
      </w:r>
    </w:p>
    <w:p>
      <w:r>
        <w:rPr>
          <w:b/>
          <w:u w:val="single"/>
        </w:rPr>
        <w:t xml:space="preserve">171344</w:t>
      </w:r>
    </w:p>
    <w:p>
      <w:r>
        <w:t xml:space="preserve">@WjBoi @TheDivisionGame tarkista ur dms cunt</w:t>
      </w:r>
    </w:p>
    <w:p>
      <w:r>
        <w:rPr>
          <w:b/>
          <w:u w:val="single"/>
        </w:rPr>
        <w:t xml:space="preserve">171345</w:t>
      </w:r>
    </w:p>
    <w:p>
      <w:r>
        <w:t xml:space="preserve">@TomiLahren Kuuntele hyvin, senkin rasistinen sika. Mene "ohjelmaasi" ja peru tietämättömät lausuntosi. Kaikki ne. Ja tiedät, mitä ne ovat.</w:t>
      </w:r>
    </w:p>
    <w:p>
      <w:r>
        <w:rPr>
          <w:b/>
          <w:u w:val="single"/>
        </w:rPr>
        <w:t xml:space="preserve">171346</w:t>
      </w:r>
    </w:p>
    <w:p>
      <w:r>
        <w:t xml:space="preserve">@MaggieLindemann tukehtua kyyneleitäsi kusipää</w:t>
      </w:r>
    </w:p>
    <w:p>
      <w:r>
        <w:rPr>
          <w:b/>
          <w:u w:val="single"/>
        </w:rPr>
        <w:t xml:space="preserve">171347</w:t>
      </w:r>
    </w:p>
    <w:p>
      <w:r>
        <w:t xml:space="preserve">@JayMcGre jätä hänet vittu rauhaan . Hän voi seurustella mustan miehen kanssa, joka tekee hänet onnelliseksi, joten häivy täältä, senkin tyhmä kusipää.</w:t>
      </w:r>
    </w:p>
    <w:p>
      <w:r>
        <w:rPr>
          <w:b/>
          <w:u w:val="single"/>
        </w:rPr>
        <w:t xml:space="preserve">171348</w:t>
      </w:r>
    </w:p>
    <w:p>
      <w:r>
        <w:t xml:space="preserve">@Jake7Underscore saat massiivisen paskan otsaasi symboloimaan sitä, kuinka paska olet elämässä yleensä, senkin paskamainen kusipää.</w:t>
      </w:r>
    </w:p>
    <w:p>
      <w:r>
        <w:rPr>
          <w:b/>
          <w:u w:val="single"/>
        </w:rPr>
        <w:t xml:space="preserve">171349</w:t>
      </w:r>
    </w:p>
    <w:p>
      <w:r>
        <w:t xml:space="preserve">@AllenColdrake miksi vastata vieraaseen twiittiin, jos et pysty käsittelemään edestakaista kiusoittelua, senkin pikku paskiainen!</w:t>
      </w:r>
    </w:p>
    <w:p>
      <w:r>
        <w:rPr>
          <w:b/>
          <w:u w:val="single"/>
        </w:rPr>
        <w:t xml:space="preserve">171350</w:t>
      </w:r>
    </w:p>
    <w:p>
      <w:r>
        <w:t xml:space="preserve">@mark_markat @talktoharris1 @BBCWorld Joo , Vain lomaleiri, senkin typerä kusipää!</w:t>
      </w:r>
    </w:p>
    <w:p>
      <w:r>
        <w:rPr>
          <w:b/>
          <w:u w:val="single"/>
        </w:rPr>
        <w:t xml:space="preserve">171351</w:t>
      </w:r>
    </w:p>
    <w:p>
      <w:r>
        <w:t xml:space="preserve">@ZuluFarmer miksi en voi nähdä twiittejäsi, senkin kusipää.</w:t>
      </w:r>
    </w:p>
    <w:p>
      <w:r>
        <w:rPr>
          <w:b/>
          <w:u w:val="single"/>
        </w:rPr>
        <w:t xml:space="preserve">171352</w:t>
      </w:r>
    </w:p>
    <w:p>
      <w:r>
        <w:t xml:space="preserve">@cootsgiveaway @Benn143 wanna suck my dick? Sekin on ilmaista, senkin mulkku. (Ei tarkoitettu sinulle, Ben.)</w:t>
      </w:r>
    </w:p>
    <w:p>
      <w:r>
        <w:rPr>
          <w:b/>
          <w:u w:val="single"/>
        </w:rPr>
        <w:t xml:space="preserve">171353</w:t>
      </w:r>
    </w:p>
    <w:p>
      <w:r>
        <w:t xml:space="preserve">@Kovihooo minä katson sivullisia, senkin tyhmä kusipää!</w:t>
      </w:r>
    </w:p>
    <w:p>
      <w:r>
        <w:rPr>
          <w:b/>
          <w:u w:val="single"/>
        </w:rPr>
        <w:t xml:space="preserve">171354</w:t>
      </w:r>
    </w:p>
    <w:p>
      <w:r>
        <w:t xml:space="preserve">@pewdiepie Ansaitset sen, senkin ruotsalainen kusipää.</w:t>
      </w:r>
    </w:p>
    <w:p>
      <w:r>
        <w:rPr>
          <w:b/>
          <w:u w:val="single"/>
        </w:rPr>
        <w:t xml:space="preserve">171355</w:t>
      </w:r>
    </w:p>
    <w:p>
      <w:r>
        <w:t xml:space="preserve">@BrentEssential painu vittuun, senkin kusipää.</w:t>
      </w:r>
    </w:p>
    <w:p>
      <w:r>
        <w:rPr>
          <w:b/>
          <w:u w:val="single"/>
        </w:rPr>
        <w:t xml:space="preserve">171356</w:t>
      </w:r>
    </w:p>
    <w:p>
      <w:r>
        <w:t xml:space="preserve">@Bitchassmonkey9 Hahahahahahhaa, olet niin surullinen kusipää. Väärennetyt kusipäät kuten sinä saa minut nauramaan.</w:t>
      </w:r>
    </w:p>
    <w:p>
      <w:r>
        <w:rPr>
          <w:b/>
          <w:u w:val="single"/>
        </w:rPr>
        <w:t xml:space="preserve">171357</w:t>
      </w:r>
    </w:p>
    <w:p>
      <w:r>
        <w:t xml:space="preserve">@JUMPMANJOHNS0N nuolaise omaa pilluasi, ämmä.</w:t>
      </w:r>
    </w:p>
    <w:p>
      <w:r>
        <w:rPr>
          <w:b/>
          <w:u w:val="single"/>
        </w:rPr>
        <w:t xml:space="preserve">171358</w:t>
      </w:r>
    </w:p>
    <w:p>
      <w:r>
        <w:t xml:space="preserve">@Raj7vika anteeksi? Kuka vittu luulet olevasi? Senkin kusipää.</w:t>
      </w:r>
    </w:p>
    <w:p>
      <w:r>
        <w:rPr>
          <w:b/>
          <w:u w:val="single"/>
        </w:rPr>
        <w:t xml:space="preserve">171359</w:t>
      </w:r>
    </w:p>
    <w:p>
      <w:r>
        <w:t xml:space="preserve">@A_Goode_Man että suolattu emätin on äitisi m8 älä ole epäkunnioittavaa äitisi sinä vittuilu</w:t>
      </w:r>
    </w:p>
    <w:p>
      <w:r>
        <w:rPr>
          <w:b/>
          <w:u w:val="single"/>
        </w:rPr>
        <w:t xml:space="preserve">171360</w:t>
      </w:r>
    </w:p>
    <w:p>
      <w:r>
        <w:t xml:space="preserve">@rickygervais tai hän, senkin seksistinen kusipää.</w:t>
      </w:r>
    </w:p>
    <w:p>
      <w:r>
        <w:rPr>
          <w:b/>
          <w:u w:val="single"/>
        </w:rPr>
        <w:t xml:space="preserve">171361</w:t>
      </w:r>
    </w:p>
    <w:p>
      <w:r>
        <w:t xml:space="preserve">@SkrtOnKenin tili ei ole tilapäisesti käytettävissä, koska se rikkoo Twitterin mediakäytäntöä. Lue lisää.</w:t>
      </w:r>
    </w:p>
    <w:p>
      <w:r>
        <w:rPr>
          <w:b/>
          <w:u w:val="single"/>
        </w:rPr>
        <w:t xml:space="preserve">171362</w:t>
      </w:r>
    </w:p>
    <w:p>
      <w:r>
        <w:t xml:space="preserve">@KaylaSalemi En halua joutua lyömään sinua kurkkuun, Kayla. Se on viimeinen asia, jonka haluan tehdä. Mutta läimäytän sinua etänä...</w:t>
      </w:r>
    </w:p>
    <w:p>
      <w:r>
        <w:rPr>
          <w:b/>
          <w:u w:val="single"/>
        </w:rPr>
        <w:t xml:space="preserve">171363</w:t>
      </w:r>
    </w:p>
    <w:p>
      <w:r>
        <w:t xml:space="preserve">@YungenPlayDirty vielä odottaa u typerä cunt</w:t>
      </w:r>
    </w:p>
    <w:p>
      <w:r>
        <w:rPr>
          <w:b/>
          <w:u w:val="single"/>
        </w:rPr>
        <w:t xml:space="preserve">171364</w:t>
      </w:r>
    </w:p>
    <w:p>
      <w:r>
        <w:t xml:space="preserve">@jackdwilsonx You awful cunt</w:t>
      </w:r>
    </w:p>
    <w:p>
      <w:r>
        <w:rPr>
          <w:b/>
          <w:u w:val="single"/>
        </w:rPr>
        <w:t xml:space="preserve">171365</w:t>
      </w:r>
    </w:p>
    <w:p>
      <w:r>
        <w:t xml:space="preserve">@beth_mcintyre17 Bethy babes sinä ihastuttava kusipää ty x x</w:t>
      </w:r>
    </w:p>
    <w:p>
      <w:r>
        <w:rPr>
          <w:b/>
          <w:u w:val="single"/>
        </w:rPr>
        <w:t xml:space="preserve">171366</w:t>
      </w:r>
    </w:p>
    <w:p>
      <w:r>
        <w:t xml:space="preserve">@AshGopool @LFCULLAH ei ole yllättynyt lukemalla tweets cunt tarpeeksi masentaa ketään</w:t>
      </w:r>
    </w:p>
    <w:p>
      <w:r>
        <w:rPr>
          <w:b/>
          <w:u w:val="single"/>
        </w:rPr>
        <w:t xml:space="preserve">171367</w:t>
      </w:r>
    </w:p>
    <w:p>
      <w:r>
        <w:t xml:space="preserve">@jtcgetgwop eeeeerrm senkin mulkku!</w:t>
      </w:r>
    </w:p>
    <w:p>
      <w:r>
        <w:rPr>
          <w:b/>
          <w:u w:val="single"/>
        </w:rPr>
        <w:t xml:space="preserve">171368</w:t>
      </w:r>
    </w:p>
    <w:p>
      <w:r>
        <w:t xml:space="preserve">@BrushHead15 Olen varma, että mekin olemme puolivälierissä, senkin typerä kusipää 😂😂😂😂</w:t>
      </w:r>
    </w:p>
    <w:p>
      <w:r>
        <w:rPr>
          <w:b/>
          <w:u w:val="single"/>
        </w:rPr>
        <w:t xml:space="preserve">171369</w:t>
      </w:r>
    </w:p>
    <w:p>
      <w:r>
        <w:t xml:space="preserve">@TheDoctorLuke olet kusipää toivon, että madot saastuttavat kalusi ja se mätänee...</w:t>
      </w:r>
    </w:p>
    <w:p>
      <w:r>
        <w:rPr>
          <w:b/>
          <w:u w:val="single"/>
        </w:rPr>
        <w:t xml:space="preserve">171370</w:t>
      </w:r>
    </w:p>
    <w:p>
      <w:r>
        <w:t xml:space="preserve">@Upizwn_27 @JayMyers7 Mene ja kuole, senkin spastinen kusipää!</w:t>
      </w:r>
    </w:p>
    <w:p>
      <w:r>
        <w:rPr>
          <w:b/>
          <w:u w:val="single"/>
        </w:rPr>
        <w:t xml:space="preserve">171371</w:t>
      </w:r>
    </w:p>
    <w:p>
      <w:r>
        <w:t xml:space="preserve">@Tierdra @Fliesineyes miten hemmetin kusipää voit tulla ja Burgerlandian on koko maailmani murenee noin</w:t>
      </w:r>
    </w:p>
    <w:p>
      <w:r>
        <w:rPr>
          <w:b/>
          <w:u w:val="single"/>
        </w:rPr>
        <w:t xml:space="preserve">171372</w:t>
      </w:r>
    </w:p>
    <w:p>
      <w:r>
        <w:t xml:space="preserve">@TripleH</w:t>
        <w:br/>
        <w:t xml:space="preserve">Olet vitun kusipää, senkin paskiainen, ja sinun kusipäävaimosi ei ansaitse tuollaista tietoisuutta.</w:t>
      </w:r>
    </w:p>
    <w:p>
      <w:r>
        <w:rPr>
          <w:b/>
          <w:u w:val="single"/>
        </w:rPr>
        <w:t xml:space="preserve">171373</w:t>
      </w:r>
    </w:p>
    <w:p>
      <w:r>
        <w:t xml:space="preserve">@piersmorgan vastaa, senkin kusipää!</w:t>
      </w:r>
    </w:p>
    <w:p>
      <w:r>
        <w:rPr>
          <w:b/>
          <w:u w:val="single"/>
        </w:rPr>
        <w:t xml:space="preserve">171374</w:t>
      </w:r>
    </w:p>
    <w:p>
      <w:r>
        <w:t xml:space="preserve">@Iolchar @TheDoctorLuke Okei, haluan kirjaimellisesti puukottaa itseäni tämän takia. Kuole senkin tyhmä kusipää.</w:t>
      </w:r>
    </w:p>
    <w:p>
      <w:r>
        <w:rPr>
          <w:b/>
          <w:u w:val="single"/>
        </w:rPr>
        <w:t xml:space="preserve">171375</w:t>
      </w:r>
    </w:p>
    <w:p>
      <w:r>
        <w:t xml:space="preserve">@thisnotcaleb @funnywhiteboy65 olet luonut tuon vitsin, senkin likainen vitun kusipää.</w:t>
      </w:r>
    </w:p>
    <w:p>
      <w:r>
        <w:rPr>
          <w:b/>
          <w:u w:val="single"/>
        </w:rPr>
        <w:t xml:space="preserve">171376</w:t>
      </w:r>
    </w:p>
    <w:p>
      <w:r>
        <w:t xml:space="preserve">@JosephACostello @ItsWaltBitch wow GradeA UnderA on oikeassa. Olet täysi kusipää.</w:t>
      </w:r>
    </w:p>
    <w:p>
      <w:r>
        <w:rPr>
          <w:b/>
          <w:u w:val="single"/>
        </w:rPr>
        <w:t xml:space="preserve">171377</w:t>
      </w:r>
    </w:p>
    <w:p>
      <w:r>
        <w:t xml:space="preserve">@eMorToL @stxcieeee ei Scouse, senkin typerä kusipää.</w:t>
      </w:r>
    </w:p>
    <w:p>
      <w:r>
        <w:rPr>
          <w:b/>
          <w:u w:val="single"/>
        </w:rPr>
        <w:t xml:space="preserve">171378</w:t>
      </w:r>
    </w:p>
    <w:p>
      <w:r>
        <w:t xml:space="preserve">@biebersaqua senkin lukihäiriöinen kusipää!</w:t>
      </w:r>
    </w:p>
    <w:p>
      <w:r>
        <w:rPr>
          <w:b/>
          <w:u w:val="single"/>
        </w:rPr>
        <w:t xml:space="preserve">171379</w:t>
      </w:r>
    </w:p>
    <w:p>
      <w:r>
        <w:t xml:space="preserve">@AlexLafave1 ur valtava kusipää</w:t>
      </w:r>
    </w:p>
    <w:p>
      <w:r>
        <w:rPr>
          <w:b/>
          <w:u w:val="single"/>
        </w:rPr>
        <w:t xml:space="preserve">171380</w:t>
      </w:r>
    </w:p>
    <w:p>
      <w:r>
        <w:t xml:space="preserve">@xTanzrr ei sen vain päähäsi kusipäästäsi</w:t>
      </w:r>
    </w:p>
    <w:p>
      <w:r>
        <w:rPr>
          <w:b/>
          <w:u w:val="single"/>
        </w:rPr>
        <w:t xml:space="preserve">171381</w:t>
      </w:r>
    </w:p>
    <w:p>
      <w:r>
        <w:t xml:space="preserve">@highbrowtrash "Do you bleed... Sinä vittu tulet. Vittu."</w:t>
      </w:r>
    </w:p>
    <w:p>
      <w:r>
        <w:rPr>
          <w:b/>
          <w:u w:val="single"/>
        </w:rPr>
        <w:t xml:space="preserve">171382</w:t>
      </w:r>
    </w:p>
    <w:p>
      <w:r>
        <w:t xml:space="preserve">@__Dreao2 epäkohtelias pikku kusipää. Mä oon niinku mä oon sisko, sä tiedät, että äiti ei anna mulle potkuja 😉 lmao</w:t>
      </w:r>
    </w:p>
    <w:p>
      <w:r>
        <w:rPr>
          <w:b/>
          <w:u w:val="single"/>
        </w:rPr>
        <w:t xml:space="preserve">171383</w:t>
      </w:r>
    </w:p>
    <w:p>
      <w:r>
        <w:t xml:space="preserve">@Spacebunnyday Lmao pysy poissa auringosta. Olet ikääntynyt kamalasti yhdessä sen kanssa, että olet täysi vitun kusipää. Ei mitään positiivista tässä, robotti.</w:t>
      </w:r>
    </w:p>
    <w:p>
      <w:r>
        <w:rPr>
          <w:b/>
          <w:u w:val="single"/>
        </w:rPr>
        <w:t xml:space="preserve">171384</w:t>
      </w:r>
    </w:p>
    <w:p>
      <w:r>
        <w:t xml:space="preserve">@sterling7 painu vittuun, senkin hyvä kusipää!</w:t>
      </w:r>
    </w:p>
    <w:p>
      <w:r>
        <w:rPr>
          <w:b/>
          <w:u w:val="single"/>
        </w:rPr>
        <w:t xml:space="preserve">171385</w:t>
      </w:r>
    </w:p>
    <w:p>
      <w:r>
        <w:t xml:space="preserve">@KingOdysseus @ChefExxcellence senkin kusipää, yritin keksiä excel-vitsiä.</w:t>
      </w:r>
    </w:p>
    <w:p>
      <w:r>
        <w:rPr>
          <w:b/>
          <w:u w:val="single"/>
        </w:rPr>
        <w:t xml:space="preserve">171386</w:t>
      </w:r>
    </w:p>
    <w:p>
      <w:r>
        <w:t xml:space="preserve">@gohawaiiau miten olisi jos voisit antaa sen minulle ilmaiseksi, koska olen sairas kusipää ja sinä olet yksi niistä mukavista ihmisistä ;)</w:t>
      </w:r>
    </w:p>
    <w:p>
      <w:r>
        <w:rPr>
          <w:b/>
          <w:u w:val="single"/>
        </w:rPr>
        <w:t xml:space="preserve">171387</w:t>
      </w:r>
    </w:p>
    <w:p>
      <w:r>
        <w:t xml:space="preserve">@KAJackoC miten naamasi voi, senkin likainen pikku kusipää. Raskaana ollaan loooooooooooooooool. Toivottavasti hän potkaisi sinua lujaa vittuun. Saastainen huora.</w:t>
      </w:r>
    </w:p>
    <w:p>
      <w:r>
        <w:rPr>
          <w:b/>
          <w:u w:val="single"/>
        </w:rPr>
        <w:t xml:space="preserve">171388</w:t>
      </w:r>
    </w:p>
    <w:p>
      <w:r>
        <w:t xml:space="preserve">@Pworboyes1995 samanvärinen kuin kyrpäsi, senkin homehtunut kusipää!</w:t>
      </w:r>
    </w:p>
    <w:p>
      <w:r>
        <w:rPr>
          <w:b/>
          <w:u w:val="single"/>
        </w:rPr>
        <w:t xml:space="preserve">171389</w:t>
      </w:r>
    </w:p>
    <w:p>
      <w:r>
        <w:t xml:space="preserve">@Frankie1997x @gxllxgher mikä kusipää olet https://t.co/NUQqblAI4h</w:t>
      </w:r>
    </w:p>
    <w:p>
      <w:r>
        <w:rPr>
          <w:b/>
          <w:u w:val="single"/>
        </w:rPr>
        <w:t xml:space="preserve">171390</w:t>
      </w:r>
    </w:p>
    <w:p>
      <w:r>
        <w:t xml:space="preserve">@AndreaTantaros kuole, senkin typerä kusipää!</w:t>
      </w:r>
    </w:p>
    <w:p>
      <w:r>
        <w:rPr>
          <w:b/>
          <w:u w:val="single"/>
        </w:rPr>
        <w:t xml:space="preserve">171391</w:t>
      </w:r>
    </w:p>
    <w:p>
      <w:r>
        <w:t xml:space="preserve">@MignolAIDs @itvnews @LittleMix aww mikä kusipää sinä oletkaan.</w:t>
      </w:r>
    </w:p>
    <w:p>
      <w:r>
        <w:rPr>
          <w:b/>
          <w:u w:val="single"/>
        </w:rPr>
        <w:t xml:space="preserve">171392</w:t>
      </w:r>
    </w:p>
    <w:p>
      <w:r>
        <w:t xml:space="preserve">@gogreen18 Painu vittuun, senkin tyhmä kusipää. Trumpista tulisi parempi presidentti kuin kenestäkään demokraattien ehdokkaasta!</w:t>
      </w:r>
    </w:p>
    <w:p>
      <w:r>
        <w:rPr>
          <w:b/>
          <w:u w:val="single"/>
        </w:rPr>
        <w:t xml:space="preserve">171393</w:t>
      </w:r>
    </w:p>
    <w:p>
      <w:r>
        <w:t xml:space="preserve">@Stdomingo78 @darren_cronin @royal1878blue lähetä se ja voit poistaa seuraamiseni u cunt</w:t>
      </w:r>
    </w:p>
    <w:p>
      <w:r>
        <w:rPr>
          <w:b/>
          <w:u w:val="single"/>
        </w:rPr>
        <w:t xml:space="preserve">171394</w:t>
      </w:r>
    </w:p>
    <w:p>
      <w:r>
        <w:t xml:space="preserve">@Kanewilliams98 hölmö senkin läski kusipää!</w:t>
      </w:r>
    </w:p>
    <w:p>
      <w:r>
        <w:rPr>
          <w:b/>
          <w:u w:val="single"/>
        </w:rPr>
        <w:t xml:space="preserve">171395</w:t>
      </w:r>
    </w:p>
    <w:p>
      <w:r>
        <w:t xml:space="preserve">@_MRDR3W Tiedän, että on varmasti syvältä olla paskamainen lol tekopyhä tyhmä perse kusipää, joka ei tiedä paskaakaan elämästäni, miksi et ota torkut</w:t>
      </w:r>
    </w:p>
    <w:p>
      <w:r>
        <w:rPr>
          <w:b/>
          <w:u w:val="single"/>
        </w:rPr>
        <w:t xml:space="preserve">171396</w:t>
      </w:r>
    </w:p>
    <w:p>
      <w:r>
        <w:t xml:space="preserve">@korimae1025 uhm nooo, senkin mulkku</w:t>
      </w:r>
    </w:p>
    <w:p>
      <w:r>
        <w:rPr>
          <w:b/>
          <w:u w:val="single"/>
        </w:rPr>
        <w:t xml:space="preserve">171397</w:t>
      </w:r>
    </w:p>
    <w:p>
      <w:r>
        <w:t xml:space="preserve">@ManUtd GET THE FUCK OFF THE FIELD SINÄ DIVING CUNT!</w:t>
      </w:r>
    </w:p>
    <w:p>
      <w:r>
        <w:rPr>
          <w:b/>
          <w:u w:val="single"/>
        </w:rPr>
        <w:t xml:space="preserve">171398</w:t>
      </w:r>
    </w:p>
    <w:p>
      <w:r>
        <w:t xml:space="preserve">@Tyson_Fury @Klitschko joo, mutta se, että olet ollut isoälyinen kusipää, saa sinut näyttämään tyhmältä. Fakta</w:t>
      </w:r>
    </w:p>
    <w:p>
      <w:r>
        <w:rPr>
          <w:b/>
          <w:u w:val="single"/>
        </w:rPr>
        <w:t xml:space="preserve">171399</w:t>
      </w:r>
    </w:p>
    <w:p>
      <w:r>
        <w:t xml:space="preserve">@AlexEtheridge olet näköjään kirjoittanut väärin cunt</w:t>
      </w:r>
    </w:p>
    <w:p>
      <w:r>
        <w:rPr>
          <w:b/>
          <w:u w:val="single"/>
        </w:rPr>
        <w:t xml:space="preserve">171400</w:t>
      </w:r>
    </w:p>
    <w:p>
      <w:r>
        <w:t xml:space="preserve">@im_xjoe senkin mulkku munch</w:t>
      </w:r>
    </w:p>
    <w:p>
      <w:r>
        <w:rPr>
          <w:b/>
          <w:u w:val="single"/>
        </w:rPr>
        <w:t xml:space="preserve">171401</w:t>
      </w:r>
    </w:p>
    <w:p>
      <w:r>
        <w:t xml:space="preserve">@FloydMayweather lahjoittaisit osan rahoista hyväntekeväisyyteen, senkin paskiainen.</w:t>
      </w:r>
    </w:p>
    <w:p>
      <w:r>
        <w:rPr>
          <w:b/>
          <w:u w:val="single"/>
        </w:rPr>
        <w:t xml:space="preserve">171402</w:t>
      </w:r>
    </w:p>
    <w:p>
      <w:r>
        <w:t xml:space="preserve">@Justice4Liang afrikkalaiset vähemmistöt aasialaiset vähemmistöt oletko sinä tältä planeetalta, kusipää?</w:t>
      </w:r>
    </w:p>
    <w:p>
      <w:r>
        <w:rPr>
          <w:b/>
          <w:u w:val="single"/>
        </w:rPr>
        <w:t xml:space="preserve">171403</w:t>
      </w:r>
    </w:p>
    <w:p>
      <w:r>
        <w:t xml:space="preserve">@BDOFan_Zone @jamiedarts180 borstal you grew up in you Cunt</w:t>
      </w:r>
    </w:p>
    <w:p>
      <w:r>
        <w:rPr>
          <w:b/>
          <w:u w:val="single"/>
        </w:rPr>
        <w:t xml:space="preserve">171404</w:t>
      </w:r>
    </w:p>
    <w:p>
      <w:r>
        <w:t xml:space="preserve">@arseblog Luulen, että kirjoitit CUNT väärin.</w:t>
      </w:r>
    </w:p>
    <w:p>
      <w:r>
        <w:rPr>
          <w:b/>
          <w:u w:val="single"/>
        </w:rPr>
        <w:t xml:space="preserve">171405</w:t>
      </w:r>
    </w:p>
    <w:p>
      <w:r>
        <w:t xml:space="preserve">@MrDtAFC DT olet kusipää!</w:t>
      </w:r>
    </w:p>
    <w:p>
      <w:r>
        <w:rPr>
          <w:b/>
          <w:u w:val="single"/>
        </w:rPr>
        <w:t xml:space="preserve">171406</w:t>
      </w:r>
    </w:p>
    <w:p>
      <w:r>
        <w:t xml:space="preserve">@CosyFT Käytät sanaa kusipää enemmän kuin minä. Kunnioitan sinua siitä.</w:t>
      </w:r>
    </w:p>
    <w:p>
      <w:r>
        <w:rPr>
          <w:b/>
          <w:u w:val="single"/>
        </w:rPr>
        <w:t xml:space="preserve">171407</w:t>
      </w:r>
    </w:p>
    <w:p>
      <w:r>
        <w:t xml:space="preserve">@Nahbabez ylpeä sinusta. Ja jos et tee sitä, autosi piippaa sinulle kuin kusipää.</w:t>
      </w:r>
    </w:p>
    <w:p>
      <w:r>
        <w:rPr>
          <w:b/>
          <w:u w:val="single"/>
        </w:rPr>
        <w:t xml:space="preserve">171408</w:t>
      </w:r>
    </w:p>
    <w:p>
      <w:r>
        <w:t xml:space="preserve">@senorbaggs74 ei pogba , Herrera !!!! Vastasin viesteihisi ja kirjoitin pogba , olen paksu mulkku</w:t>
      </w:r>
    </w:p>
    <w:p>
      <w:r>
        <w:rPr>
          <w:b/>
          <w:u w:val="single"/>
        </w:rPr>
        <w:t xml:space="preserve">171409</w:t>
      </w:r>
    </w:p>
    <w:p>
      <w:r>
        <w:t xml:space="preserve">@burning_chiken BITCH YOU BETTER UNFOLLOW GARKET YOU CUNT NOW HE HAS MORE FOLLOWERS THEN ME REEEEE(please dont sen vitsi)</w:t>
      </w:r>
    </w:p>
    <w:p>
      <w:r>
        <w:rPr>
          <w:b/>
          <w:u w:val="single"/>
        </w:rPr>
        <w:t xml:space="preserve">171410</w:t>
      </w:r>
    </w:p>
    <w:p>
      <w:r>
        <w:t xml:space="preserve">@VP Painu vittuun, vitun kaksinaamainen, paskiainen.</w:t>
      </w:r>
    </w:p>
    <w:p>
      <w:r>
        <w:rPr>
          <w:b/>
          <w:u w:val="single"/>
        </w:rPr>
        <w:t xml:space="preserve">171411</w:t>
      </w:r>
    </w:p>
    <w:p>
      <w:r>
        <w:t xml:space="preserve">@DevinMannlyIsGa fuckign kerro minulle vanha Twit, kusipää...</w:t>
      </w:r>
    </w:p>
    <w:p>
      <w:r>
        <w:rPr>
          <w:b/>
          <w:u w:val="single"/>
        </w:rPr>
        <w:t xml:space="preserve">171412</w:t>
      </w:r>
    </w:p>
    <w:p>
      <w:r>
        <w:t xml:space="preserve"> LMFAOOOO PAINU VITTUUN, SENKIN PUOLUEELLINEN KUSIPÄÄ.</w:t>
      </w:r>
    </w:p>
    <w:p>
      <w:r>
        <w:rPr>
          <w:b/>
          <w:u w:val="single"/>
        </w:rPr>
        <w:t xml:space="preserve">171413</w:t>
      </w:r>
    </w:p>
    <w:p>
      <w:r>
        <w:t xml:space="preserve">@BibbyJacob @JacobSharif ja pelkäät jotakuta pienempää u kusipää 1 v 1 minua nuketownin ääliö</w:t>
      </w:r>
    </w:p>
    <w:p>
      <w:r>
        <w:rPr>
          <w:b/>
          <w:u w:val="single"/>
        </w:rPr>
        <w:t xml:space="preserve">171414</w:t>
      </w:r>
    </w:p>
    <w:p>
      <w:r>
        <w:t xml:space="preserve">@_Daisy_Rose_1 @Kenzi_Grey @rcperfectchaos Koska hän ei vihaa samoja ihmisiä kuin sinä, vai? Vau, olet pikkumainen persläpi.</w:t>
      </w:r>
    </w:p>
    <w:p>
      <w:r>
        <w:rPr>
          <w:b/>
          <w:u w:val="single"/>
        </w:rPr>
        <w:t xml:space="preserve">171415</w:t>
      </w:r>
    </w:p>
    <w:p>
      <w:r>
        <w:t xml:space="preserve">@alex_thompson99 @DeadlineDayLive argumentti, senkin kusipää.</w:t>
      </w:r>
    </w:p>
    <w:p>
      <w:r>
        <w:rPr>
          <w:b/>
          <w:u w:val="single"/>
        </w:rPr>
        <w:t xml:space="preserve">171416</w:t>
      </w:r>
    </w:p>
    <w:p>
      <w:r>
        <w:t xml:space="preserve">@beckamae_ tuo on huijaamista, kusipää.</w:t>
      </w:r>
    </w:p>
    <w:p>
      <w:r>
        <w:rPr>
          <w:b/>
          <w:u w:val="single"/>
        </w:rPr>
        <w:t xml:space="preserve">171417</w:t>
      </w:r>
    </w:p>
    <w:p>
      <w:r>
        <w:t xml:space="preserve">@maxmoefoe se oli eilen, senkin kusipää.</w:t>
      </w:r>
    </w:p>
    <w:p>
      <w:r>
        <w:rPr>
          <w:b/>
          <w:u w:val="single"/>
        </w:rPr>
        <w:t xml:space="preserve">171418</w:t>
      </w:r>
    </w:p>
    <w:p>
      <w:r>
        <w:t xml:space="preserve">@KEEMSTAR valitettavasti elät nähdäksesi toisen vuoden sinä väärin ammuttu suu täynnä ........ onnellista syntymäpäivää keem cunt</w:t>
      </w:r>
    </w:p>
    <w:p>
      <w:r>
        <w:rPr>
          <w:b/>
          <w:u w:val="single"/>
        </w:rPr>
        <w:t xml:space="preserve">171419</w:t>
      </w:r>
    </w:p>
    <w:p>
      <w:r>
        <w:t xml:space="preserve">@f2DAaceless whats your discord CUNT</w:t>
      </w:r>
    </w:p>
    <w:p>
      <w:r>
        <w:rPr>
          <w:b/>
          <w:u w:val="single"/>
        </w:rPr>
        <w:t xml:space="preserve">171420</w:t>
      </w:r>
    </w:p>
    <w:p>
      <w:r>
        <w:t xml:space="preserve">@michaeladam1967 @wengeroutgooner Olen WOB liian mitä nyt idiootti vielä haluat juosta suusi hei @MrDtAFC katso tämä kusipää puhuu sinusta</w:t>
      </w:r>
    </w:p>
    <w:p>
      <w:r>
        <w:rPr>
          <w:b/>
          <w:u w:val="single"/>
        </w:rPr>
        <w:t xml:space="preserve">171421</w:t>
      </w:r>
    </w:p>
    <w:p>
      <w:r>
        <w:t xml:space="preserve">@_aimeewarnett nah koska et ole kusipää, -</w:t>
      </w:r>
    </w:p>
    <w:p>
      <w:r>
        <w:rPr>
          <w:b/>
          <w:u w:val="single"/>
        </w:rPr>
        <w:t xml:space="preserve">171422</w:t>
      </w:r>
    </w:p>
    <w:p>
      <w:r>
        <w:t xml:space="preserve">@tedcruz olet selkärangaton kusipää.</w:t>
      </w:r>
    </w:p>
    <w:p>
      <w:r>
        <w:rPr>
          <w:b/>
          <w:u w:val="single"/>
        </w:rPr>
        <w:t xml:space="preserve">171423</w:t>
      </w:r>
    </w:p>
    <w:p>
      <w:r>
        <w:t xml:space="preserve">@GoodGuyFitz cuz olet kusipää, kusipää</w:t>
      </w:r>
    </w:p>
    <w:p>
      <w:r>
        <w:rPr>
          <w:b/>
          <w:u w:val="single"/>
        </w:rPr>
        <w:t xml:space="preserve">171424</w:t>
      </w:r>
    </w:p>
    <w:p>
      <w:r>
        <w:t xml:space="preserve">@HairBy_c0urtney @BrandonLopez373 annoin sinulle ruohoa, jonka olin velkaa sinulle joka kerta, kun olet tyhmä kusipää, joka on nössö.</w:t>
      </w:r>
    </w:p>
    <w:p>
      <w:r>
        <w:rPr>
          <w:b/>
          <w:u w:val="single"/>
        </w:rPr>
        <w:t xml:space="preserve">171425</w:t>
      </w:r>
    </w:p>
    <w:p>
      <w:r>
        <w:t xml:space="preserve">@freethrowX @fxckdann nah sinä olet se kusipää, joka twiittasi blitzz 1 z:llä, senkin ääliö!</w:t>
      </w:r>
    </w:p>
    <w:p>
      <w:r>
        <w:rPr>
          <w:b/>
          <w:u w:val="single"/>
        </w:rPr>
        <w:t xml:space="preserve">171426</w:t>
      </w:r>
    </w:p>
    <w:p>
      <w:r>
        <w:t xml:space="preserve">@sissy__kayla Siksi sinun valittaminen minun twiitit on mitätön. Olet ainoa, joka päätti seurata minua ja ergo nähdä ne. Cunt</w:t>
      </w:r>
    </w:p>
    <w:p>
      <w:r>
        <w:rPr>
          <w:b/>
          <w:u w:val="single"/>
        </w:rPr>
        <w:t xml:space="preserve">171427</w:t>
      </w:r>
    </w:p>
    <w:p>
      <w:r>
        <w:t xml:space="preserve">@macbugcanada Sinun kannattaisi tappaa itsesi, senkin ruma läski paskiainen. lol 😙</w:t>
      </w:r>
    </w:p>
    <w:p>
      <w:r>
        <w:rPr>
          <w:b/>
          <w:u w:val="single"/>
        </w:rPr>
        <w:t xml:space="preserve">171428</w:t>
      </w:r>
    </w:p>
    <w:p>
      <w:r>
        <w:t xml:space="preserve">@MaizaHameed seuraat häntä, "Chutiye". Joten erityisesti sinulle. Onko sinun pillusi samanlainen kuin hänen? https://t.co/u7CbCayocc</w:t>
      </w:r>
    </w:p>
    <w:p>
      <w:r>
        <w:rPr>
          <w:b/>
          <w:u w:val="single"/>
        </w:rPr>
        <w:t xml:space="preserve">171429</w:t>
      </w:r>
    </w:p>
    <w:p>
      <w:r>
        <w:t xml:space="preserve">@Kid_inthe_Crowd @bluedionysus -estää sinua ymmärtämästä, että naiset eivät VITTU SALLITTU TAISTELLA JA OLLA OMAAN EI MAATA olet kusipää.</w:t>
      </w:r>
    </w:p>
    <w:p>
      <w:r>
        <w:rPr>
          <w:b/>
          <w:u w:val="single"/>
        </w:rPr>
        <w:t xml:space="preserve">171430</w:t>
      </w:r>
    </w:p>
    <w:p>
      <w:r>
        <w:t xml:space="preserve">@johnoates21 @Casey_Hill19 @ChoppingJordan you ya lazy cunt I'm off home 😂</w:t>
      </w:r>
    </w:p>
    <w:p>
      <w:r>
        <w:rPr>
          <w:b/>
          <w:u w:val="single"/>
        </w:rPr>
        <w:t xml:space="preserve">171431</w:t>
      </w:r>
    </w:p>
    <w:p>
      <w:r>
        <w:t xml:space="preserve">@OfficerSpeirsHD olet vitun kusipää kasvatat oman kanavasi ja lopetat yrittämästä olla speirs</w:t>
      </w:r>
    </w:p>
    <w:p>
      <w:r>
        <w:rPr>
          <w:b/>
          <w:u w:val="single"/>
        </w:rPr>
        <w:t xml:space="preserve">171432</w:t>
      </w:r>
    </w:p>
    <w:p>
      <w:r>
        <w:t xml:space="preserve">@leepincombe1872 olet pahin kusipää.</w:t>
      </w:r>
    </w:p>
    <w:p>
      <w:r>
        <w:rPr>
          <w:b/>
          <w:u w:val="single"/>
        </w:rPr>
        <w:t xml:space="preserve">171433</w:t>
      </w:r>
    </w:p>
    <w:p>
      <w:r>
        <w:t xml:space="preserve">@GaryGKnightley Otan kunnian siitä, että tein sinusta hieman vähemmän kusipään.</w:t>
      </w:r>
    </w:p>
    <w:p>
      <w:r>
        <w:rPr>
          <w:b/>
          <w:u w:val="single"/>
        </w:rPr>
        <w:t xml:space="preserve">171434</w:t>
      </w:r>
    </w:p>
    <w:p>
      <w:r>
        <w:t xml:space="preserve">@TheLadBible kuvittele, että kompastut tisseihisi ja törmäät tuohon vitun kumiseen vittuun!</w:t>
      </w:r>
    </w:p>
    <w:p>
      <w:r>
        <w:rPr>
          <w:b/>
          <w:u w:val="single"/>
        </w:rPr>
        <w:t xml:space="preserve">171435</w:t>
      </w:r>
    </w:p>
    <w:p>
      <w:r>
        <w:t xml:space="preserve">@WestHam_Central #BILICOUT AND YET ALL YOU CLUELESS WANNNNKKKKEEEERRSSSS STAND BY HIM ENOUGH IS ENOUGH I WANT TO CHIN THE CROATIAN CUNT</w:t>
      </w:r>
    </w:p>
    <w:p>
      <w:r>
        <w:rPr>
          <w:b/>
          <w:u w:val="single"/>
        </w:rPr>
        <w:t xml:space="preserve">171436</w:t>
      </w:r>
    </w:p>
    <w:p>
      <w:r>
        <w:t xml:space="preserve">@WalshFreedom olet jonkinlainen paksu kusipää kaveri????</w:t>
      </w:r>
    </w:p>
    <w:p>
      <w:r>
        <w:rPr>
          <w:b/>
          <w:u w:val="single"/>
        </w:rPr>
        <w:t xml:space="preserve">171437</w:t>
      </w:r>
    </w:p>
    <w:p>
      <w:r>
        <w:t xml:space="preserve">@Money23Green oletko koskaan ajatellut, että saat Techsin, ei siksi, että se on virhe, vaan siksi, että olet kusipää?</w:t>
      </w:r>
    </w:p>
    <w:p>
      <w:r>
        <w:rPr>
          <w:b/>
          <w:u w:val="single"/>
        </w:rPr>
        <w:t xml:space="preserve">171438</w:t>
      </w:r>
    </w:p>
    <w:p>
      <w:r>
        <w:t xml:space="preserve">@karimsbaebae @ilhaamboos @KarimMetwaly lopeta olemasta niin narttu kuin se kusipää, jota tuet!!!</w:t>
      </w:r>
    </w:p>
    <w:p>
      <w:r>
        <w:rPr>
          <w:b/>
          <w:u w:val="single"/>
        </w:rPr>
        <w:t xml:space="preserve">171439</w:t>
      </w:r>
    </w:p>
    <w:p>
      <w:r>
        <w:t xml:space="preserve">@Oz566 @HuxleyColin @PutLaborLast @imbrianmur Mene takaisin töihin Alan, senkin laiska kusipää, isoäitini työskentelee vielä 70-vuotiaana eläkkeesi eteen.</w:t>
      </w:r>
    </w:p>
    <w:p>
      <w:r>
        <w:rPr>
          <w:b/>
          <w:u w:val="single"/>
        </w:rPr>
        <w:t xml:space="preserve">171440</w:t>
      </w:r>
    </w:p>
    <w:p>
      <w:r>
        <w:t xml:space="preserve">@_dejhotlife siksi se chefito mies gine ampua pois pallejasi ya apina mulkero</w:t>
      </w:r>
    </w:p>
    <w:p>
      <w:r>
        <w:rPr>
          <w:b/>
          <w:u w:val="single"/>
        </w:rPr>
        <w:t xml:space="preserve">171441</w:t>
      </w:r>
    </w:p>
    <w:p>
      <w:r>
        <w:t xml:space="preserve">@tanamongeau olet vitun nogger, senkin paska kusipää!</w:t>
      </w:r>
    </w:p>
    <w:p>
      <w:r>
        <w:rPr>
          <w:b/>
          <w:u w:val="single"/>
        </w:rPr>
        <w:t xml:space="preserve">171442</w:t>
      </w:r>
    </w:p>
    <w:p>
      <w:r>
        <w:t xml:space="preserve">@curti_lad onnellista syntymäpäivää sinä kaunis vittu, rakastan sinua niin paljon kultaseni sinä buffting https://t.co/1w1Av5FIz7</w:t>
      </w:r>
    </w:p>
    <w:p>
      <w:r>
        <w:rPr>
          <w:b/>
          <w:u w:val="single"/>
        </w:rPr>
        <w:t xml:space="preserve">171443</w:t>
      </w:r>
    </w:p>
    <w:p>
      <w:r>
        <w:t xml:space="preserve">@lsarsour @reshmasaujani vie paskasi Saudi-Arabiaan tai Syyriaan tai Iraniin ja taistele naisten oikeiden oikeuksien puolesta, senkin helvetin kusipää.</w:t>
      </w:r>
    </w:p>
    <w:p>
      <w:r>
        <w:rPr>
          <w:b/>
          <w:u w:val="single"/>
        </w:rPr>
        <w:t xml:space="preserve">171444</w:t>
      </w:r>
    </w:p>
    <w:p>
      <w:r>
        <w:t xml:space="preserve">@PSworshiper @followmydick22 Kiitos #tuesta. Kaikki, mitä voin tehdä, jotta elämänne olisi parempi, tekee minut todella onnelliseksi. Ilo olla #vittu</w:t>
      </w:r>
    </w:p>
    <w:p>
      <w:r>
        <w:rPr>
          <w:b/>
          <w:u w:val="single"/>
        </w:rPr>
        <w:t xml:space="preserve">171445</w:t>
      </w:r>
    </w:p>
    <w:p>
      <w:r>
        <w:t xml:space="preserve">@KP24 @ChelseaFC Painu vittuun, senkin ruma kusipää.</w:t>
      </w:r>
    </w:p>
    <w:p>
      <w:r>
        <w:rPr>
          <w:b/>
          <w:u w:val="single"/>
        </w:rPr>
        <w:t xml:space="preserve">171446</w:t>
      </w:r>
    </w:p>
    <w:p>
      <w:r>
        <w:t xml:space="preserve">@LordServbot, sinä onnekas kusipää.</w:t>
      </w:r>
    </w:p>
    <w:p>
      <w:r>
        <w:rPr>
          <w:b/>
          <w:u w:val="single"/>
        </w:rPr>
        <w:t xml:space="preserve">171447</w:t>
      </w:r>
    </w:p>
    <w:p>
      <w:r>
        <w:t xml:space="preserve">@VVF47_MUFC @TimDinkan STFU cunt</w:t>
      </w:r>
    </w:p>
    <w:p>
      <w:r>
        <w:rPr>
          <w:b/>
          <w:u w:val="single"/>
        </w:rPr>
        <w:t xml:space="preserve">171448</w:t>
      </w:r>
    </w:p>
    <w:p>
      <w:r>
        <w:t xml:space="preserve">@crazymw3 painu vittuun olen vanhempi kuin sinä ja kuulostat 45 kusipäältä</w:t>
      </w:r>
    </w:p>
    <w:p>
      <w:r>
        <w:rPr>
          <w:b/>
          <w:u w:val="single"/>
        </w:rPr>
        <w:t xml:space="preserve">171449</w:t>
      </w:r>
    </w:p>
    <w:p>
      <w:r>
        <w:t xml:space="preserve">@IrvineWelsh hän tekee sinusta oot kuin oikea ääni kusipää.</w:t>
      </w:r>
    </w:p>
    <w:p>
      <w:r>
        <w:rPr>
          <w:b/>
          <w:u w:val="single"/>
        </w:rPr>
        <w:t xml:space="preserve">171450</w:t>
      </w:r>
    </w:p>
    <w:p>
      <w:r>
        <w:t xml:space="preserve">@STRONGSHARKTANK mikä maku sinä onnekas kusipää.</w:t>
      </w:r>
    </w:p>
    <w:p>
      <w:r>
        <w:rPr>
          <w:b/>
          <w:u w:val="single"/>
        </w:rPr>
        <w:t xml:space="preserve">171451</w:t>
      </w:r>
    </w:p>
    <w:p>
      <w:r>
        <w:t xml:space="preserve">@LlorisEdition @br_uk painu vittuun, senkin jidipaska!</w:t>
      </w:r>
    </w:p>
    <w:p>
      <w:r>
        <w:rPr>
          <w:b/>
          <w:u w:val="single"/>
        </w:rPr>
        <w:t xml:space="preserve">171452</w:t>
      </w:r>
    </w:p>
    <w:p>
      <w:r>
        <w:t xml:space="preserve">@abdulelakrat tuo on sukellus, senkin kusipää...</w:t>
      </w:r>
    </w:p>
    <w:p>
      <w:r>
        <w:rPr>
          <w:b/>
          <w:u w:val="single"/>
        </w:rPr>
        <w:t xml:space="preserve">171453</w:t>
      </w:r>
    </w:p>
    <w:p>
      <w:r>
        <w:t xml:space="preserve">@paddypower painu vittuun äidistäsi paddypower. vitun kusipää.</w:t>
      </w:r>
    </w:p>
    <w:p>
      <w:r>
        <w:rPr>
          <w:b/>
          <w:u w:val="single"/>
        </w:rPr>
        <w:t xml:space="preserve">171454</w:t>
      </w:r>
    </w:p>
    <w:p>
      <w:r>
        <w:t xml:space="preserve">@kathy85_ jos olen kyllästynyt olet yhtä kyllästynyt koska olet edelleen vastaamassa cunt</w:t>
      </w:r>
    </w:p>
    <w:p>
      <w:r>
        <w:rPr>
          <w:b/>
          <w:u w:val="single"/>
        </w:rPr>
        <w:t xml:space="preserve">171455</w:t>
      </w:r>
    </w:p>
    <w:p>
      <w:r>
        <w:t xml:space="preserve">@kathy85_ hän teki sen sinun ja hänen välillään, ja sinä nöyryytät häntä siitä, mistä HÄN pitää, sosiaalisessa mediassa, minä saatan olla kuningatar, sinä olet silti kusipää.</w:t>
      </w:r>
    </w:p>
    <w:p>
      <w:r>
        <w:rPr>
          <w:b/>
          <w:u w:val="single"/>
        </w:rPr>
        <w:t xml:space="preserve">171456</w:t>
      </w:r>
    </w:p>
    <w:p>
      <w:r>
        <w:t xml:space="preserve">@KKyzer_ Kutsun sinua sen sijaan lihavaksi kusipääksi.</w:t>
      </w:r>
    </w:p>
    <w:p>
      <w:r>
        <w:rPr>
          <w:b/>
          <w:u w:val="single"/>
        </w:rPr>
        <w:t xml:space="preserve">171457</w:t>
      </w:r>
    </w:p>
    <w:p>
      <w:r>
        <w:t xml:space="preserve">@JosieCOnline olet yksi pahimmin rikki menneistä nartuista, joita olen koskaan nähnyt televisiossa.</w:t>
        <w:t xml:space="preserve">AIDS-sairas pillu #roughcunt</w:t>
        <w:br/>
        <w:t xml:space="preserve">#getafuckingjob</w:t>
      </w:r>
    </w:p>
    <w:p>
      <w:r>
        <w:rPr>
          <w:b/>
          <w:u w:val="single"/>
        </w:rPr>
        <w:t xml:space="preserve">171458</w:t>
      </w:r>
    </w:p>
    <w:p>
      <w:r>
        <w:t xml:space="preserve">@hayitshayley_ an Aloitan työt huomenna, joten tule tasolleni. Csb oli huoneessa sen jälkeen, kun sinulla oli aria u dumb cunt🤔</w:t>
      </w:r>
    </w:p>
    <w:p>
      <w:r>
        <w:rPr>
          <w:b/>
          <w:u w:val="single"/>
        </w:rPr>
        <w:t xml:space="preserve">171459</w:t>
      </w:r>
    </w:p>
    <w:p>
      <w:r>
        <w:t xml:space="preserve">@CharityCr1TiKaL miksi helvetissä et ostanut niitä ankkoja, senkin kusipää?</w:t>
      </w:r>
    </w:p>
    <w:p>
      <w:r>
        <w:rPr>
          <w:b/>
          <w:u w:val="single"/>
        </w:rPr>
        <w:t xml:space="preserve">171460</w:t>
      </w:r>
    </w:p>
    <w:p>
      <w:r>
        <w:t xml:space="preserve">@edward_bates Tarkoitin pisteitä, senkin typerä kusipää.</w:t>
      </w:r>
    </w:p>
    <w:p>
      <w:r>
        <w:rPr>
          <w:b/>
          <w:u w:val="single"/>
        </w:rPr>
        <w:t xml:space="preserve">171461</w:t>
      </w:r>
    </w:p>
    <w:p>
      <w:r>
        <w:t xml:space="preserve">@Scottlarock5 runkkari. Teetkö mitä mies sanoo? Kuka on koskaan kuollut ketsuppimyrkytykseen, senkin kusipää?</w:t>
      </w:r>
    </w:p>
    <w:p>
      <w:r>
        <w:rPr>
          <w:b/>
          <w:u w:val="single"/>
        </w:rPr>
        <w:t xml:space="preserve">171462</w:t>
      </w:r>
    </w:p>
    <w:p>
      <w:r>
        <w:t xml:space="preserve">@lexyhair_ oi jätit jääkaapin irti pistorasiasta, senkin kusipää.</w:t>
      </w:r>
    </w:p>
    <w:p>
      <w:r>
        <w:rPr>
          <w:b/>
          <w:u w:val="single"/>
        </w:rPr>
        <w:t xml:space="preserve">171463</w:t>
      </w:r>
    </w:p>
    <w:p>
      <w:r>
        <w:t xml:space="preserve">@Earthsavii @Neymarvellous Hahahaha senkin vitun tyhmä kusipää hänet kutsuttiin oikeasti lokakuussa ja hän on oikeasti vaihtoehto. Siksi kirjoitin 'jopa'</w:t>
      </w:r>
    </w:p>
    <w:p>
      <w:r>
        <w:rPr>
          <w:b/>
          <w:u w:val="single"/>
        </w:rPr>
        <w:t xml:space="preserve">171464</w:t>
      </w:r>
    </w:p>
    <w:p>
      <w:r>
        <w:t xml:space="preserve">@TomNaden1 painu vittuun, senkin kusipää, ei sinulla ole yhtään ystävää, senkin ääliö.</w:t>
      </w:r>
    </w:p>
    <w:p>
      <w:r>
        <w:rPr>
          <w:b/>
          <w:u w:val="single"/>
        </w:rPr>
        <w:t xml:space="preserve">171465</w:t>
      </w:r>
    </w:p>
    <w:p>
      <w:r>
        <w:t xml:space="preserve">@MythCohdz lmao luulin u otti minut ulos juuri silloin saada minut näyttämään kusipäältä</w:t>
      </w:r>
    </w:p>
    <w:p>
      <w:r>
        <w:rPr>
          <w:b/>
          <w:u w:val="single"/>
        </w:rPr>
        <w:t xml:space="preserve">171466</w:t>
      </w:r>
    </w:p>
    <w:p>
      <w:r>
        <w:t xml:space="preserve">@lydonofficial 59% leave-äänestäjistä oli keskiluokkaa, senkin kusipää.</w:t>
      </w:r>
    </w:p>
    <w:p>
      <w:r>
        <w:rPr>
          <w:b/>
          <w:u w:val="single"/>
        </w:rPr>
        <w:t xml:space="preserve">171467</w:t>
      </w:r>
    </w:p>
    <w:p>
      <w:r>
        <w:t xml:space="preserve">@galvinio1 @Leighton_RBLX @MI5_RBX miksi tehdä se sitten galv sinä PAKSU kusipää!</w:t>
      </w:r>
    </w:p>
    <w:p>
      <w:r>
        <w:rPr>
          <w:b/>
          <w:u w:val="single"/>
        </w:rPr>
        <w:t xml:space="preserve">171468</w:t>
      </w:r>
    </w:p>
    <w:p>
      <w:r>
        <w:t xml:space="preserve">@MEMRIReports Puhu englantia, senkin kusipää.</w:t>
      </w:r>
    </w:p>
    <w:p>
      <w:r>
        <w:rPr>
          <w:b/>
          <w:u w:val="single"/>
        </w:rPr>
        <w:t xml:space="preserve">171469</w:t>
      </w:r>
    </w:p>
    <w:p>
      <w:r>
        <w:t xml:space="preserve">@SpeakerRyan @NatResources @repdonyoung haitallinen kenelle , senkin likainen kusipää ?</w:t>
      </w:r>
    </w:p>
    <w:p>
      <w:r>
        <w:rPr>
          <w:b/>
          <w:u w:val="single"/>
        </w:rPr>
        <w:t xml:space="preserve">171470</w:t>
      </w:r>
    </w:p>
    <w:p>
      <w:r>
        <w:t xml:space="preserve">@RiceGum @TheGabbieShow rice gum u vitun löi häntä hänellä oli jälkiä kaikkialla hänessä u tyhmä kusipää sinun menee alas narttu</w:t>
      </w:r>
    </w:p>
    <w:p>
      <w:r>
        <w:rPr>
          <w:b/>
          <w:u w:val="single"/>
        </w:rPr>
        <w:t xml:space="preserve">171471</w:t>
      </w:r>
    </w:p>
    <w:p>
      <w:r>
        <w:t xml:space="preserve">@DFSBeachBum @ByeongHunAn @Daj5mg Herra Snuffleupagus; oletko aina ollut Cunt?</w:t>
      </w:r>
    </w:p>
    <w:p>
      <w:r>
        <w:rPr>
          <w:b/>
          <w:u w:val="single"/>
        </w:rPr>
        <w:t xml:space="preserve">171472</w:t>
      </w:r>
    </w:p>
    <w:p>
      <w:r>
        <w:t xml:space="preserve">@MarshaBlackburn on niin vitun surullinen tekosyy ihmiseksi. Toivottavasti sinua ei haittaa, että ihmiset ostavat tietojasi myös Internet-palveluntarjoajilta, senkin kusipää.</w:t>
      </w:r>
    </w:p>
    <w:p>
      <w:r>
        <w:rPr>
          <w:b/>
          <w:u w:val="single"/>
        </w:rPr>
        <w:t xml:space="preserve">171473</w:t>
      </w:r>
    </w:p>
    <w:p>
      <w:r>
        <w:t xml:space="preserve">@Chlo_Heeps hyvää syntymäpäivää u ruma kusipää X</w:t>
      </w:r>
    </w:p>
    <w:p>
      <w:r>
        <w:rPr>
          <w:b/>
          <w:u w:val="single"/>
        </w:rPr>
        <w:t xml:space="preserve">171474</w:t>
      </w:r>
    </w:p>
    <w:p>
      <w:r>
        <w:t xml:space="preserve">@horvayhuywud @Ghey_ghuy joo pelkää nuppi kakka minä vittu sinut ylös kusipää</w:t>
      </w:r>
    </w:p>
    <w:p>
      <w:r>
        <w:rPr>
          <w:b/>
          <w:u w:val="single"/>
        </w:rPr>
        <w:t xml:space="preserve">171475</w:t>
      </w:r>
    </w:p>
    <w:p>
      <w:r>
        <w:t xml:space="preserve">@danlucas99 @DailyMailUK @lilyallen tiedät, kun kusipää punnitsee kielioppiasi, hänellä on vittu kaikki hänestä ..</w:t>
      </w:r>
    </w:p>
    <w:p>
      <w:r>
        <w:rPr>
          <w:b/>
          <w:u w:val="single"/>
        </w:rPr>
        <w:t xml:space="preserve">171476</w:t>
      </w:r>
    </w:p>
    <w:p>
      <w:r>
        <w:t xml:space="preserve">@kimgoldxxx m I suck your little cunt.😙😙😙😙😙</w:t>
      </w:r>
    </w:p>
    <w:p>
      <w:r>
        <w:rPr>
          <w:b/>
          <w:u w:val="single"/>
        </w:rPr>
        <w:t xml:space="preserve">171477</w:t>
      </w:r>
    </w:p>
    <w:p>
      <w:r>
        <w:t xml:space="preserve">@alice_testerx senkin kusipää X</w:t>
      </w:r>
    </w:p>
    <w:p>
      <w:r>
        <w:rPr>
          <w:b/>
          <w:u w:val="single"/>
        </w:rPr>
        <w:t xml:space="preserve">171478</w:t>
      </w:r>
    </w:p>
    <w:p>
      <w:r>
        <w:t xml:space="preserve">@barratt123 Et selvästikään ole koskaan vetänyt paitaa !on olet kusipää sanomassa noin...</w:t>
      </w:r>
    </w:p>
    <w:p>
      <w:r>
        <w:rPr>
          <w:b/>
          <w:u w:val="single"/>
        </w:rPr>
        <w:t xml:space="preserve">171479</w:t>
      </w:r>
    </w:p>
    <w:p>
      <w:r>
        <w:t xml:space="preserve">@ciccmaher mikä surkea kusipää sinä olet. https://t.co/ekEIJY3Acn</w:t>
      </w:r>
    </w:p>
    <w:p>
      <w:r>
        <w:rPr>
          <w:b/>
          <w:u w:val="single"/>
        </w:rPr>
        <w:t xml:space="preserve">171480</w:t>
      </w:r>
    </w:p>
    <w:p>
      <w:r>
        <w:t xml:space="preserve">@aravelle Keskity vain ihmisiin, jotka ovat positiivisia vaikuttajia elämässäsi........ Ja Alviniin, vaikka hän onkin kusipää.</w:t>
      </w:r>
    </w:p>
    <w:p>
      <w:r>
        <w:rPr>
          <w:b/>
          <w:u w:val="single"/>
        </w:rPr>
        <w:t xml:space="preserve">171481</w:t>
      </w:r>
    </w:p>
    <w:p>
      <w:r>
        <w:t xml:space="preserve">@chriscamacho49 nah cunt u bitch</w:t>
      </w:r>
    </w:p>
    <w:p>
      <w:r>
        <w:rPr>
          <w:b/>
          <w:u w:val="single"/>
        </w:rPr>
        <w:t xml:space="preserve">171482</w:t>
      </w:r>
    </w:p>
    <w:p>
      <w:r>
        <w:t xml:space="preserve">@Obsxnn @ZmityyAU Äitisi vittuilu</w:t>
      </w:r>
    </w:p>
    <w:p>
      <w:r>
        <w:rPr>
          <w:b/>
          <w:u w:val="single"/>
        </w:rPr>
        <w:t xml:space="preserve">171483</w:t>
      </w:r>
    </w:p>
    <w:p>
      <w:r>
        <w:t xml:space="preserve">@Ioggan @GHOSTSCAMO4SALE Teitkö sinä itse asiassa sinä onnekas kusipää</w:t>
      </w:r>
    </w:p>
    <w:p>
      <w:r>
        <w:rPr>
          <w:b/>
          <w:u w:val="single"/>
        </w:rPr>
        <w:t xml:space="preserve">171484</w:t>
      </w:r>
    </w:p>
    <w:p>
      <w:r>
        <w:t xml:space="preserve">@CELTICGLASGOW_7 @ScotlandSky @Morton_FC Olet yhtä tyylikäs kuin Lennon. "Vittu" "kypärä". Näkemiin.</w:t>
      </w:r>
    </w:p>
    <w:p>
      <w:r>
        <w:rPr>
          <w:b/>
          <w:u w:val="single"/>
        </w:rPr>
        <w:t xml:space="preserve">171485</w:t>
      </w:r>
    </w:p>
    <w:p>
      <w:r>
        <w:t xml:space="preserve">@GordonRamsay @HelsAliceX sai varpaat kuin sinä, että kusipää</w:t>
      </w:r>
    </w:p>
    <w:p>
      <w:r>
        <w:rPr>
          <w:b/>
          <w:u w:val="single"/>
        </w:rPr>
        <w:t xml:space="preserve">171486</w:t>
      </w:r>
    </w:p>
    <w:p>
      <w:r>
        <w:t xml:space="preserve">@42camelstinycar u cunt!!!! Sinun pitäisi erottaa ne!!!!</w:t>
      </w:r>
    </w:p>
    <w:p>
      <w:r>
        <w:rPr>
          <w:b/>
          <w:u w:val="single"/>
        </w:rPr>
        <w:t xml:space="preserve">171487</w:t>
      </w:r>
    </w:p>
    <w:p>
      <w:r>
        <w:t xml:space="preserve">@BeyondChains Ryhdistäydy, senkin kusipää!</w:t>
      </w:r>
    </w:p>
    <w:p>
      <w:r>
        <w:rPr>
          <w:b/>
          <w:u w:val="single"/>
        </w:rPr>
        <w:t xml:space="preserve">171488</w:t>
      </w:r>
    </w:p>
    <w:p>
      <w:r>
        <w:t xml:space="preserve">@sans_wars ryhdistäydy sitten, senkin autistinen kusipää.</w:t>
      </w:r>
    </w:p>
    <w:p>
      <w:r>
        <w:rPr>
          <w:b/>
          <w:u w:val="single"/>
        </w:rPr>
        <w:t xml:space="preserve">171489</w:t>
      </w:r>
    </w:p>
    <w:p>
      <w:r>
        <w:t xml:space="preserve">@_paulmccluskie Milloin sinusta tuli koomikko kusipää?</w:t>
      </w:r>
    </w:p>
    <w:p>
      <w:r>
        <w:rPr>
          <w:b/>
          <w:u w:val="single"/>
        </w:rPr>
        <w:t xml:space="preserve">171490</w:t>
      </w:r>
    </w:p>
    <w:p>
      <w:r>
        <w:t xml:space="preserve">@Swagspastic Toivon, että kompastut legovittuun.</w:t>
      </w:r>
    </w:p>
    <w:p>
      <w:r>
        <w:rPr>
          <w:b/>
          <w:u w:val="single"/>
        </w:rPr>
        <w:t xml:space="preserve">171491</w:t>
      </w:r>
    </w:p>
    <w:p>
      <w:r>
        <w:t xml:space="preserve">@Jimcornette Olen kuunnellut kuvauksiasi Vince Russon likaisesta kusipäästä ja kiitos mies. Kaikkien #WRESTLING-fanien puolesta.</w:t>
      </w:r>
    </w:p>
    <w:p>
      <w:r>
        <w:rPr>
          <w:b/>
          <w:u w:val="single"/>
        </w:rPr>
        <w:t xml:space="preserve">171492</w:t>
      </w:r>
    </w:p>
    <w:p>
      <w:r>
        <w:t xml:space="preserve">@Fults__ kusipää ill fucking kill you shut the fuck up and gtfo</w:t>
      </w:r>
    </w:p>
    <w:p>
      <w:r>
        <w:rPr>
          <w:b/>
          <w:u w:val="single"/>
        </w:rPr>
        <w:t xml:space="preserve">171493</w:t>
      </w:r>
    </w:p>
    <w:p>
      <w:r>
        <w:t xml:space="preserve">@_Prox__ @DanNerdCubed halvempi Lego on elämää, senkin tietämätön kusipää.</w:t>
      </w:r>
    </w:p>
    <w:p>
      <w:r>
        <w:rPr>
          <w:b/>
          <w:u w:val="single"/>
        </w:rPr>
        <w:t xml:space="preserve">171494</w:t>
      </w:r>
    </w:p>
    <w:p>
      <w:r>
        <w:t xml:space="preserve">@chichafckinrito Tiesin, että twiittaisit takaisin tähän, senkin paska kusipää x</w:t>
      </w:r>
    </w:p>
    <w:p>
      <w:r>
        <w:rPr>
          <w:b/>
          <w:u w:val="single"/>
        </w:rPr>
        <w:t xml:space="preserve">171495</w:t>
      </w:r>
    </w:p>
    <w:p>
      <w:r>
        <w:t xml:space="preserve">@THOTDEAN @antijungwirth Näetkö, sinun WEAK DRAGS on niin huono, jatka yrittämistä, kusipää.</w:t>
      </w:r>
    </w:p>
    <w:p>
      <w:r>
        <w:rPr>
          <w:b/>
          <w:u w:val="single"/>
        </w:rPr>
        <w:t xml:space="preserve">171496</w:t>
      </w:r>
    </w:p>
    <w:p>
      <w:r>
        <w:t xml:space="preserve">@RianJones3 ... Senkin kusipää... Etsin enemmän syytä... 😂</w:t>
      </w:r>
    </w:p>
    <w:p>
      <w:r>
        <w:rPr>
          <w:b/>
          <w:u w:val="single"/>
        </w:rPr>
        <w:t xml:space="preserve">171497</w:t>
      </w:r>
    </w:p>
    <w:p>
      <w:r>
        <w:t xml:space="preserve">@KatyBowersox @zayfuI @DefineSrpnt En välitä, jos olet vammainen... Jos olet mulkku, kerron sinulle, että olet mulkku.</w:t>
      </w:r>
    </w:p>
    <w:p>
      <w:r>
        <w:rPr>
          <w:b/>
          <w:u w:val="single"/>
        </w:rPr>
        <w:t xml:space="preserve">171498</w:t>
      </w:r>
    </w:p>
    <w:p>
      <w:r>
        <w:t xml:space="preserve">@Colt2822_ @dropdeaddizzy88 @HoustonRocFan kyllä sinä estit minut, jotta et paljastuisi, kusipää.</w:t>
      </w:r>
    </w:p>
    <w:p>
      <w:r>
        <w:rPr>
          <w:b/>
          <w:u w:val="single"/>
        </w:rPr>
        <w:t xml:space="preserve">171499</w:t>
      </w:r>
    </w:p>
    <w:p>
      <w:r>
        <w:t xml:space="preserve">@LyleShelton Vau olet valtava kusipää.</w:t>
      </w:r>
    </w:p>
    <w:p>
      <w:r>
        <w:rPr>
          <w:b/>
          <w:u w:val="single"/>
        </w:rPr>
        <w:t xml:space="preserve">171500</w:t>
      </w:r>
    </w:p>
    <w:p>
      <w:r>
        <w:t xml:space="preserve">@TaeyangIsBae129 lol, hanki elämä. Senkin epäkypsä mulkku. Se, että sinun mielestäsi on ok edes kutsua ketään läskiksi on ällöttävää. Kasva vittu aikuiseksi.</w:t>
      </w:r>
    </w:p>
    <w:p>
      <w:r>
        <w:rPr>
          <w:b/>
          <w:u w:val="single"/>
        </w:rPr>
        <w:t xml:space="preserve">171501</w:t>
      </w:r>
    </w:p>
    <w:p>
      <w:r>
        <w:t xml:space="preserve">@Excite2G sen outoa, mutta ayy sinä teet sinä, ja että kusipää oli jonkin verran hermo sanoa hän ei ollut hakkerointi</w:t>
      </w:r>
    </w:p>
    <w:p>
      <w:r>
        <w:rPr>
          <w:b/>
          <w:u w:val="single"/>
        </w:rPr>
        <w:t xml:space="preserve">171502</w:t>
      </w:r>
    </w:p>
    <w:p>
      <w:r>
        <w:t xml:space="preserve">@jassss_xo I'll mood u ya cunt</w:t>
      </w:r>
    </w:p>
    <w:p>
      <w:r>
        <w:rPr>
          <w:b/>
          <w:u w:val="single"/>
        </w:rPr>
        <w:t xml:space="preserve">171503</w:t>
      </w:r>
    </w:p>
    <w:p>
      <w:r>
        <w:t xml:space="preserve">@maddow JUURI KEVÄÄLLÄ Ystäväni kutsui sinua pennuksi...Sanoin hänelle, että miehiä kutsutaan harvoin tuolla tavalla ja että hänen pitäisi lopettaa se...Olette tervetulleita, herra.</w:t>
      </w:r>
    </w:p>
    <w:p>
      <w:r>
        <w:rPr>
          <w:b/>
          <w:u w:val="single"/>
        </w:rPr>
        <w:t xml:space="preserve">171504</w:t>
      </w:r>
    </w:p>
    <w:p>
      <w:r>
        <w:t xml:space="preserve">@James_Pearce98 tsemppiä, senkin kusipää X</w:t>
      </w:r>
    </w:p>
    <w:p>
      <w:r>
        <w:rPr>
          <w:b/>
          <w:u w:val="single"/>
        </w:rPr>
        <w:t xml:space="preserve">171505</w:t>
      </w:r>
    </w:p>
    <w:p>
      <w:r>
        <w:t xml:space="preserve">@Ben_Millerr En ole koskaan estänyt sinua, senkin typerä kusipää!</w:t>
      </w:r>
    </w:p>
    <w:p>
      <w:r>
        <w:rPr>
          <w:b/>
          <w:u w:val="single"/>
        </w:rPr>
        <w:t xml:space="preserve">171506</w:t>
      </w:r>
    </w:p>
    <w:p>
      <w:r>
        <w:t xml:space="preserve">@FaZeApex @FaZeHouseNY Tapa itsesi, senkin vitun kusipää.</w:t>
      </w:r>
    </w:p>
    <w:p>
      <w:r>
        <w:rPr>
          <w:b/>
          <w:u w:val="single"/>
        </w:rPr>
        <w:t xml:space="preserve">171507</w:t>
      </w:r>
    </w:p>
    <w:p>
      <w:r>
        <w:t xml:space="preserve">@Padddyylol älä tee itsestäsi täyttä mulkkua...sinulle nauretaan jo nyt...anna olla poika...anna olla!</w:t>
      </w:r>
    </w:p>
    <w:p>
      <w:r>
        <w:rPr>
          <w:b/>
          <w:u w:val="single"/>
        </w:rPr>
        <w:t xml:space="preserve">171508</w:t>
      </w:r>
    </w:p>
    <w:p>
      <w:r>
        <w:t xml:space="preserve">@JoshCooper_97 @Goalteke @jonno_97 senkin kusipää!!!</w:t>
      </w:r>
    </w:p>
    <w:p>
      <w:r>
        <w:rPr>
          <w:b/>
          <w:u w:val="single"/>
        </w:rPr>
        <w:t xml:space="preserve">171509</w:t>
      </w:r>
    </w:p>
    <w:p>
      <w:r>
        <w:t xml:space="preserve">@LukeHanney97 et saa olla töissä vuosikausiin ja sitten kutsua minua kusipääksi.</w:t>
      </w:r>
    </w:p>
    <w:p>
      <w:r>
        <w:rPr>
          <w:b/>
          <w:u w:val="single"/>
        </w:rPr>
        <w:t xml:space="preserve">171510</w:t>
      </w:r>
    </w:p>
    <w:p>
      <w:r>
        <w:t xml:space="preserve">@bowdybowtie wow olet onnekas perse kusipää lolololol</w:t>
      </w:r>
    </w:p>
    <w:p>
      <w:r>
        <w:rPr>
          <w:b/>
          <w:u w:val="single"/>
        </w:rPr>
        <w:t xml:space="preserve">171511</w:t>
      </w:r>
    </w:p>
    <w:p>
      <w:r>
        <w:t xml:space="preserve">@sjthomas_ ei ole kaverisi , kusipää...</w:t>
      </w:r>
    </w:p>
    <w:p>
      <w:r>
        <w:rPr>
          <w:b/>
          <w:u w:val="single"/>
        </w:rPr>
        <w:t xml:space="preserve">171512</w:t>
      </w:r>
    </w:p>
    <w:p>
      <w:r>
        <w:t xml:space="preserve">@CaptainMeg @ukguy4 stfu senkin jälkeenjäänyt feministinen kusipää!</w:t>
      </w:r>
    </w:p>
    <w:p>
      <w:r>
        <w:rPr>
          <w:b/>
          <w:u w:val="single"/>
        </w:rPr>
        <w:t xml:space="preserve">171513</w:t>
      </w:r>
    </w:p>
    <w:p>
      <w:r>
        <w:t xml:space="preserve">@OGEvilD530 Haluatko, että nauhoitan sen xboxiin?</w:t>
      </w:r>
    </w:p>
    <w:p>
      <w:r>
        <w:rPr>
          <w:b/>
          <w:u w:val="single"/>
        </w:rPr>
        <w:t xml:space="preserve">171514</w:t>
      </w:r>
    </w:p>
    <w:p>
      <w:r>
        <w:t xml:space="preserve">@Thatsarcasticgy Olet enemmän kuin tyhmä kusipää tässä vaiheessa. Eivätkö tilikausiraportit ole toteuttamiskelpoisia, koska ne tapahtuvat kesäkuussa?</w:t>
      </w:r>
    </w:p>
    <w:p>
      <w:r>
        <w:rPr>
          <w:b/>
          <w:u w:val="single"/>
        </w:rPr>
        <w:t xml:space="preserve">171515</w:t>
      </w:r>
    </w:p>
    <w:p>
      <w:r>
        <w:t xml:space="preserve">@sleepinnik Minäkin rakastan sinua, Bo. &amp;lt;3 Siitä tulee varmasti mukavaa, kun tästä tiestä tehdään nelikaistainen. ja kun lakkaat olemasta kusipää. jk i love u &amp;lt;3</w:t>
      </w:r>
    </w:p>
    <w:p>
      <w:r>
        <w:rPr>
          <w:b/>
          <w:u w:val="single"/>
        </w:rPr>
        <w:t xml:space="preserve">171516</w:t>
      </w:r>
    </w:p>
    <w:p>
      <w:r>
        <w:t xml:space="preserve">@sameoIdtrust jos sinulla ei ole mitään kivaa sanottavaa, älä sano sitä, senkin ruma kusipää😤</w:t>
      </w:r>
    </w:p>
    <w:p>
      <w:r>
        <w:rPr>
          <w:b/>
          <w:u w:val="single"/>
        </w:rPr>
        <w:t xml:space="preserve">171517</w:t>
      </w:r>
    </w:p>
    <w:p>
      <w:r>
        <w:t xml:space="preserve">@Vyron_IsDead @Beltranboxing @EddieHearn @ricksterko on hänelle velkaa? Velkaa huumeiden huijarille? Joo ok, senkin tyhmä kusipää.</w:t>
      </w:r>
    </w:p>
    <w:p>
      <w:r>
        <w:rPr>
          <w:b/>
          <w:u w:val="single"/>
        </w:rPr>
        <w:t xml:space="preserve">171518</w:t>
      </w:r>
    </w:p>
    <w:p>
      <w:r>
        <w:t xml:space="preserve">@SMALLINGBAUER kylän kuningas tanssi pois kengät ne sinä paksu kusipää</w:t>
      </w:r>
    </w:p>
    <w:p>
      <w:r>
        <w:rPr>
          <w:b/>
          <w:u w:val="single"/>
        </w:rPr>
        <w:t xml:space="preserve">171519</w:t>
      </w:r>
    </w:p>
    <w:p>
      <w:r>
        <w:t xml:space="preserve">@kurtisstobaugh @Manstagram_ ur a cunt 😇</w:t>
      </w:r>
    </w:p>
    <w:p>
      <w:r>
        <w:rPr>
          <w:b/>
          <w:u w:val="single"/>
        </w:rPr>
        <w:t xml:space="preserve">171520</w:t>
      </w:r>
    </w:p>
    <w:p>
      <w:r>
        <w:t xml:space="preserve">@mattyb16_BFC wow täytyy rauhoittua, senkin katkera scouse kusipää.</w:t>
      </w:r>
    </w:p>
    <w:p>
      <w:r>
        <w:rPr>
          <w:b/>
          <w:u w:val="single"/>
        </w:rPr>
        <w:t xml:space="preserve">171521</w:t>
      </w:r>
    </w:p>
    <w:p>
      <w:r>
        <w:t xml:space="preserve">@todd_arthurrr happy bday u lanky cunt 😽 have a fab day n see u tomorrow!!! xx</w:t>
      </w:r>
    </w:p>
    <w:p>
      <w:r>
        <w:rPr>
          <w:b/>
          <w:u w:val="single"/>
        </w:rPr>
        <w:t xml:space="preserve">171522</w:t>
      </w:r>
    </w:p>
    <w:p>
      <w:r>
        <w:t xml:space="preserve">@JaiBrooks1 FOLLO ME U CUNT</w:t>
      </w:r>
    </w:p>
    <w:p>
      <w:r>
        <w:rPr>
          <w:b/>
          <w:u w:val="single"/>
        </w:rPr>
        <w:t xml:space="preserve">171523</w:t>
      </w:r>
    </w:p>
    <w:p>
      <w:r>
        <w:t xml:space="preserve">@4NTHONYMINAJ be** not me, you cunt</w:t>
      </w:r>
    </w:p>
    <w:p>
      <w:r>
        <w:rPr>
          <w:b/>
          <w:u w:val="single"/>
        </w:rPr>
        <w:t xml:space="preserve">171524</w:t>
      </w:r>
    </w:p>
    <w:p>
      <w:r>
        <w:t xml:space="preserve">@irl_canada sup cunt tunnistin kasvosi ig. sinulla ei luultavasti ole aavistustakaan kuka olen, mutta seuraan sinua, joten tämä luultavasti näyttää hyvin karmivalta.</w:t>
      </w:r>
    </w:p>
    <w:p>
      <w:r>
        <w:rPr>
          <w:b/>
          <w:u w:val="single"/>
        </w:rPr>
        <w:t xml:space="preserve">171525</w:t>
      </w:r>
    </w:p>
    <w:p>
      <w:r>
        <w:t xml:space="preserve">@SunYaar senkin kusipää</w:t>
      </w:r>
    </w:p>
    <w:p>
      <w:r>
        <w:rPr>
          <w:b/>
          <w:u w:val="single"/>
        </w:rPr>
        <w:t xml:space="preserve">171526</w:t>
      </w:r>
    </w:p>
    <w:p>
      <w:r>
        <w:t xml:space="preserve">@piersmorgan @MAJJimR Piers Morgan mene istumaan ämmäperseesi alas ja pidä vittu turpasi kiinni, senkin typerä kusipää.</w:t>
      </w:r>
    </w:p>
    <w:p>
      <w:r>
        <w:rPr>
          <w:b/>
          <w:u w:val="single"/>
        </w:rPr>
        <w:t xml:space="preserve">171527</w:t>
      </w:r>
    </w:p>
    <w:p>
      <w:r>
        <w:t xml:space="preserve">@Sarapanamera nvm fuck u cunt</w:t>
      </w:r>
    </w:p>
    <w:p>
      <w:r>
        <w:rPr>
          <w:b/>
          <w:u w:val="single"/>
        </w:rPr>
        <w:t xml:space="preserve">171528</w:t>
      </w:r>
    </w:p>
    <w:p>
      <w:r>
        <w:t xml:space="preserve">@alishurgh tuo on vain epäkohteliasta, hänellä on ollut Parkinsonin tauti noin 30 vuotta eikä hän ole ollut hyvässä kunnossa jo jonkin aikaa, hän on kuollut ja ur kusipää</w:t>
      </w:r>
    </w:p>
    <w:p>
      <w:r>
        <w:rPr>
          <w:b/>
          <w:u w:val="single"/>
        </w:rPr>
        <w:t xml:space="preserve">171529</w:t>
      </w:r>
    </w:p>
    <w:p>
      <w:r>
        <w:t xml:space="preserve">@pewdiepie WHAT HAPPEND`U CUNT</w:t>
      </w:r>
    </w:p>
    <w:p>
      <w:r>
        <w:rPr>
          <w:b/>
          <w:u w:val="single"/>
        </w:rPr>
        <w:t xml:space="preserve">171530</w:t>
      </w:r>
    </w:p>
    <w:p>
      <w:r>
        <w:t xml:space="preserve">@DollarRacing Minä välitän, senkin kusipää. Voitin vedon.</w:t>
      </w:r>
    </w:p>
    <w:p>
      <w:r>
        <w:rPr>
          <w:b/>
          <w:u w:val="single"/>
        </w:rPr>
        <w:t xml:space="preserve">171531</w:t>
      </w:r>
    </w:p>
    <w:p>
      <w:r>
        <w:t xml:space="preserve">@ollieslipman69 Jos vielä kerran tapat minut, tulen Hexhamiin ja potkaisen sinua perseeseen...</w:t>
      </w:r>
    </w:p>
    <w:p>
      <w:r>
        <w:rPr>
          <w:b/>
          <w:u w:val="single"/>
        </w:rPr>
        <w:t xml:space="preserve">171532</w:t>
      </w:r>
    </w:p>
    <w:p>
      <w:r>
        <w:t xml:space="preserve">@ItsCyberBully ok ok miten vain sanot. nyt lähetä ohitus u cunt</w:t>
      </w:r>
    </w:p>
    <w:p>
      <w:r>
        <w:rPr>
          <w:b/>
          <w:u w:val="single"/>
        </w:rPr>
        <w:t xml:space="preserve">171533</w:t>
      </w:r>
    </w:p>
    <w:p>
      <w:r>
        <w:t xml:space="preserve">@itsjackhess anna blushybieber hänen tilinsä takaisin, senkin läski kusipää...</w:t>
      </w:r>
    </w:p>
    <w:p>
      <w:r>
        <w:rPr>
          <w:b/>
          <w:u w:val="single"/>
        </w:rPr>
        <w:t xml:space="preserve">171534</w:t>
      </w:r>
    </w:p>
    <w:p>
      <w:r>
        <w:t xml:space="preserve">@OblarAF @SlGHTY Joillakin ihmisillä on elämä, senkin typerä kusipää!</w:t>
      </w:r>
    </w:p>
    <w:p>
      <w:r>
        <w:rPr>
          <w:b/>
          <w:u w:val="single"/>
        </w:rPr>
        <w:t xml:space="preserve">171535</w:t>
      </w:r>
    </w:p>
    <w:p>
      <w:r>
        <w:t xml:space="preserve">@JSayer_ koska tapahtuma on nimeltään * soccer aid *, senkin tyhmä kusipää 😂.</w:t>
      </w:r>
    </w:p>
    <w:p>
      <w:r>
        <w:rPr>
          <w:b/>
          <w:u w:val="single"/>
        </w:rPr>
        <w:t xml:space="preserve">171536</w:t>
      </w:r>
    </w:p>
    <w:p>
      <w:r>
        <w:t xml:space="preserve">@amirkingkhan @BBCSport @MuhammadAli kaikkien aikojen suurin nyrkkeilijä on kuollut mutta tässä on kuva minusta 🙈🙈🙈 pysähtyykö egosi koskaan ? CUNT!</w:t>
      </w:r>
    </w:p>
    <w:p>
      <w:r>
        <w:rPr>
          <w:b/>
          <w:u w:val="single"/>
        </w:rPr>
        <w:t xml:space="preserve">171537</w:t>
      </w:r>
    </w:p>
    <w:p>
      <w:r>
        <w:t xml:space="preserve">@katieband_ u viime yönä tho rikkoi minun verhotanko kusipää</w:t>
      </w:r>
    </w:p>
    <w:p>
      <w:r>
        <w:rPr>
          <w:b/>
          <w:u w:val="single"/>
        </w:rPr>
        <w:t xml:space="preserve">171538</w:t>
      </w:r>
    </w:p>
    <w:p>
      <w:r>
        <w:t xml:space="preserve">@nathanpratt17 pidä turpasi kiinni, senkin typerä hyllyjä pinoava kusipää, ja sitoudu.</w:t>
      </w:r>
    </w:p>
    <w:p>
      <w:r>
        <w:rPr>
          <w:b/>
          <w:u w:val="single"/>
        </w:rPr>
        <w:t xml:space="preserve">171539</w:t>
      </w:r>
    </w:p>
    <w:p>
      <w:r>
        <w:t xml:space="preserve">@Arthur32Dicken 😂 koulu, senkin röyhkeä kusipää...</w:t>
      </w:r>
    </w:p>
    <w:p>
      <w:r>
        <w:rPr>
          <w:b/>
          <w:u w:val="single"/>
        </w:rPr>
        <w:t xml:space="preserve">171540</w:t>
      </w:r>
    </w:p>
    <w:p>
      <w:r>
        <w:t xml:space="preserve">@piersmorgan pidätkö koskaan turpasi kiinni, senkin kusipää?</w:t>
      </w:r>
    </w:p>
    <w:p>
      <w:r>
        <w:rPr>
          <w:b/>
          <w:u w:val="single"/>
        </w:rPr>
        <w:t xml:space="preserve">171541</w:t>
      </w:r>
    </w:p>
    <w:p>
      <w:r>
        <w:t xml:space="preserve">@AussiePhinatic kusipää, tiedän, että olit täällä...... Pointti on se, että seuraavan kerran kun olet täällä, haluan viettää aikaa australialaisen perseesi kanssa.</w:t>
      </w:r>
    </w:p>
    <w:p>
      <w:r>
        <w:rPr>
          <w:b/>
          <w:u w:val="single"/>
        </w:rPr>
        <w:t xml:space="preserve">171542</w:t>
      </w:r>
    </w:p>
    <w:p>
      <w:r>
        <w:t xml:space="preserve">@L0lwhat sinä kalju kusipää</w:t>
      </w:r>
    </w:p>
    <w:p>
      <w:r>
        <w:rPr>
          <w:b/>
          <w:u w:val="single"/>
        </w:rPr>
        <w:t xml:space="preserve">171543</w:t>
      </w:r>
    </w:p>
    <w:p>
      <w:r>
        <w:t xml:space="preserve">@phenomenaIsone stfu cunt</w:t>
      </w:r>
    </w:p>
    <w:p>
      <w:r>
        <w:rPr>
          <w:b/>
          <w:u w:val="single"/>
        </w:rPr>
        <w:t xml:space="preserve">171544</w:t>
      </w:r>
    </w:p>
    <w:p>
      <w:r>
        <w:t xml:space="preserve">@Vistox @JabariTheGreat se johtuu siitä, että sulla on savupiippu... kenellä on enää savupiippu.... vittu 😂😂😂😂</w:t>
      </w:r>
    </w:p>
    <w:p>
      <w:r>
        <w:rPr>
          <w:b/>
          <w:u w:val="single"/>
        </w:rPr>
        <w:t xml:space="preserve">171545</w:t>
      </w:r>
    </w:p>
    <w:p>
      <w:r>
        <w:t xml:space="preserve">@MysticalGary u cunt</w:t>
      </w:r>
    </w:p>
    <w:p>
      <w:r>
        <w:rPr>
          <w:b/>
          <w:u w:val="single"/>
        </w:rPr>
        <w:t xml:space="preserve">171546</w:t>
      </w:r>
    </w:p>
    <w:p>
      <w:r>
        <w:t xml:space="preserve">@TinyJohnBoy @mynameisgill Sanoinhan, että olimme surullisia, koska meillä ei ollut ketään, jota kutsua kusipääksi.</w:t>
      </w:r>
    </w:p>
    <w:p>
      <w:r>
        <w:rPr>
          <w:b/>
          <w:u w:val="single"/>
        </w:rPr>
        <w:t xml:space="preserve">171547</w:t>
      </w:r>
    </w:p>
    <w:p>
      <w:r>
        <w:t xml:space="preserve">@BlackPplTweet hän on kuollut, senkin tyhmä kusipää.</w:t>
      </w:r>
    </w:p>
    <w:p>
      <w:r>
        <w:rPr>
          <w:b/>
          <w:u w:val="single"/>
        </w:rPr>
        <w:t xml:space="preserve">171548</w:t>
      </w:r>
    </w:p>
    <w:p>
      <w:r>
        <w:t xml:space="preserve">@d0ntpanicluke LOVE U SO MUCH YA CUNT 💖💖💖💖</w:t>
      </w:r>
    </w:p>
    <w:p>
      <w:r>
        <w:rPr>
          <w:b/>
          <w:u w:val="single"/>
        </w:rPr>
        <w:t xml:space="preserve">171549</w:t>
      </w:r>
    </w:p>
    <w:p>
      <w:r>
        <w:t xml:space="preserve">@Eck43 @toppscards Olet vitun kusipää, Eck.  Mitä jos jättäisit 70-luvun pornotähden kampauksen ja viikset pois ja siirtyisit nykyhetkeen?</w:t>
      </w:r>
    </w:p>
    <w:p>
      <w:r>
        <w:rPr>
          <w:b/>
          <w:u w:val="single"/>
        </w:rPr>
        <w:t xml:space="preserve">171550</w:t>
      </w:r>
    </w:p>
    <w:p>
      <w:r>
        <w:t xml:space="preserve">@DoubleRGarry toivottavasti loppupäivä ur töissä vetää u iso Cunt</w:t>
      </w:r>
    </w:p>
    <w:p>
      <w:r>
        <w:rPr>
          <w:b/>
          <w:u w:val="single"/>
        </w:rPr>
        <w:t xml:space="preserve">171551</w:t>
      </w:r>
    </w:p>
    <w:p>
      <w:r>
        <w:t xml:space="preserve">@danawhite Todellako Dana sinun bannaus @Ariel? Kuinka vitun surullista, senkin epävarma pikku kusipää! Menit liian pitkälle!</w:t>
      </w:r>
    </w:p>
    <w:p>
      <w:r>
        <w:rPr>
          <w:b/>
          <w:u w:val="single"/>
        </w:rPr>
        <w:t xml:space="preserve">171552</w:t>
      </w:r>
    </w:p>
    <w:p>
      <w:r>
        <w:t xml:space="preserve">@TigerCoD @CauseWereGuys en ole mikään vitun wombat, senkin hölmö kusipää.</w:t>
      </w:r>
    </w:p>
    <w:p>
      <w:r>
        <w:rPr>
          <w:b/>
          <w:u w:val="single"/>
        </w:rPr>
        <w:t xml:space="preserve">171553</w:t>
      </w:r>
    </w:p>
    <w:p>
      <w:r>
        <w:t xml:space="preserve">@emilycollins___ @WeAlIlKnowA olet kusipää😘</w:t>
      </w:r>
    </w:p>
    <w:p>
      <w:r>
        <w:rPr>
          <w:b/>
          <w:u w:val="single"/>
        </w:rPr>
        <w:t xml:space="preserve">171554</w:t>
      </w:r>
    </w:p>
    <w:p>
      <w:r>
        <w:t xml:space="preserve">@benchapmann HIENO. et voi enää tulla allasbileisiini, pitkäveteinen kusipää.</w:t>
      </w:r>
    </w:p>
    <w:p>
      <w:r>
        <w:rPr>
          <w:b/>
          <w:u w:val="single"/>
        </w:rPr>
        <w:t xml:space="preserve">171555</w:t>
      </w:r>
    </w:p>
    <w:p>
      <w:r>
        <w:t xml:space="preserve">@KEEMSTAR kys sinä kaljupäinen italialainen kusipää, olet niin surullinen ihminen. Maailma olisi parempi ilman sinua. Tapa itsesi gnome homo</w:t>
      </w:r>
    </w:p>
    <w:p>
      <w:r>
        <w:rPr>
          <w:b/>
          <w:u w:val="single"/>
        </w:rPr>
        <w:t xml:space="preserve">171556</w:t>
      </w:r>
    </w:p>
    <w:p>
      <w:r>
        <w:t xml:space="preserve">@CavillElizabeth @charles_shuler @MsBlaireWhite joten "hän" ei voi kutsua sinua pilluksi, koska se on naisten sana, mutta sinä voit kutsua "häntä" mulkuksi?</w:t>
      </w:r>
    </w:p>
    <w:p>
      <w:r>
        <w:rPr>
          <w:b/>
          <w:u w:val="single"/>
        </w:rPr>
        <w:t xml:space="preserve">171557</w:t>
      </w:r>
    </w:p>
    <w:p>
      <w:r>
        <w:t xml:space="preserve">@Kkhomn miksi et ole katsomassa sitä juuri nyt, kusipää.</w:t>
      </w:r>
    </w:p>
    <w:p>
      <w:r>
        <w:rPr>
          <w:b/>
          <w:u w:val="single"/>
        </w:rPr>
        <w:t xml:space="preserve">171558</w:t>
      </w:r>
    </w:p>
    <w:p>
      <w:r>
        <w:t xml:space="preserve">@ChloeSimsxxxx @hamtitties milloin tahansa, senkin tyhmä ämmä...</w:t>
      </w:r>
    </w:p>
    <w:p>
      <w:r>
        <w:rPr>
          <w:b/>
          <w:u w:val="single"/>
        </w:rPr>
        <w:t xml:space="preserve">171559</w:t>
      </w:r>
    </w:p>
    <w:p>
      <w:r>
        <w:t xml:space="preserve">@FootyAccums @millsy_004 Stfu u cunt</w:t>
      </w:r>
    </w:p>
    <w:p>
      <w:r>
        <w:rPr>
          <w:b/>
          <w:u w:val="single"/>
        </w:rPr>
        <w:t xml:space="preserve">171560</w:t>
      </w:r>
    </w:p>
    <w:p>
      <w:r>
        <w:t xml:space="preserve">@JamesBaggaley_ toivottavasti palat auringossa, senkin kusipää.</w:t>
      </w:r>
    </w:p>
    <w:p>
      <w:r>
        <w:rPr>
          <w:b/>
          <w:u w:val="single"/>
        </w:rPr>
        <w:t xml:space="preserve">171561</w:t>
      </w:r>
    </w:p>
    <w:p>
      <w:r>
        <w:t xml:space="preserve">@Umad_Brasiek @OwenJones84 Osaat tavata nimeni ja minä osaan tavata teennäisen ylimielisen ylimielisen idiootin. Mene puhaltamaan vuohta senkin kusipää.</w:t>
      </w:r>
    </w:p>
    <w:p>
      <w:r>
        <w:rPr>
          <w:b/>
          <w:u w:val="single"/>
        </w:rPr>
        <w:t xml:space="preserve">171562</w:t>
      </w:r>
    </w:p>
    <w:p>
      <w:r>
        <w:t xml:space="preserve">@jaykae_invasion tunnet nyt varmasti itsesi mulkeroksi. Senkin typerä läski paki-paska. https://t.co/bJqp5vknlw.</w:t>
      </w:r>
    </w:p>
    <w:p>
      <w:r>
        <w:rPr>
          <w:b/>
          <w:u w:val="single"/>
        </w:rPr>
        <w:t xml:space="preserve">171563</w:t>
      </w:r>
    </w:p>
    <w:p>
      <w:r>
        <w:t xml:space="preserve">@PlayerscarsJR reilua riittää olet todellinen nuija aivan kuten veljesi huippuluokan kusipää sai kiusattu deva 😂</w:t>
      </w:r>
    </w:p>
    <w:p>
      <w:r>
        <w:rPr>
          <w:b/>
          <w:u w:val="single"/>
        </w:rPr>
        <w:t xml:space="preserve">171564</w:t>
      </w:r>
    </w:p>
    <w:p>
      <w:r>
        <w:t xml:space="preserve">@paulpogba kasva aikuiseksi, senkin pehmeä kusipää!</w:t>
      </w:r>
    </w:p>
    <w:p>
      <w:r>
        <w:rPr>
          <w:b/>
          <w:u w:val="single"/>
        </w:rPr>
        <w:t xml:space="preserve">171565</w:t>
      </w:r>
    </w:p>
    <w:p>
      <w:r>
        <w:t xml:space="preserve">@SouthwestAir @gary_kelly u suck , toivon, että putoat naamallesi koiranpaskaan, senkin paskiainen. Huono johto tekee huonoja yrityksiä.</w:t>
      </w:r>
    </w:p>
    <w:p>
      <w:r>
        <w:rPr>
          <w:b/>
          <w:u w:val="single"/>
        </w:rPr>
        <w:t xml:space="preserve">171566</w:t>
      </w:r>
    </w:p>
    <w:p>
      <w:r>
        <w:t xml:space="preserve">@chelseymayr mikä täysi kusipää olen niin iloinen, että pysyit omillasi. Löit lattiaa hänen säälittävällä valkoisen pojan perseellään...</w:t>
      </w:r>
    </w:p>
    <w:p>
      <w:r>
        <w:rPr>
          <w:b/>
          <w:u w:val="single"/>
        </w:rPr>
        <w:t xml:space="preserve">171567</w:t>
      </w:r>
    </w:p>
    <w:p>
      <w:r>
        <w:t xml:space="preserve">@Logan_Swartz_ @EnigmaCoC @Bram__Otten luultavasti kaveri. Toivottavasti kaikki on muutenkin hyvin senkin kusipää 😂😂😂😂</w:t>
      </w:r>
    </w:p>
    <w:p>
      <w:r>
        <w:rPr>
          <w:b/>
          <w:u w:val="single"/>
        </w:rPr>
        <w:t xml:space="preserve">171568</w:t>
      </w:r>
    </w:p>
    <w:p>
      <w:r>
        <w:t xml:space="preserve">@Alfiexashley katsot sitä sohvalla. Cunt</w:t>
      </w:r>
    </w:p>
    <w:p>
      <w:r>
        <w:rPr>
          <w:b/>
          <w:u w:val="single"/>
        </w:rPr>
        <w:t xml:space="preserve">171569</w:t>
      </w:r>
    </w:p>
    <w:p>
      <w:r>
        <w:t xml:space="preserve">@LtCorbis 500,000 tilaajan fanivideo - Best Of LtCorbis TOOK ME 8 HOURS TO MAKE SO WATCH YOU LAZY CUNT https://t.co/DxmvUSF18n</w:t>
      </w:r>
    </w:p>
    <w:p>
      <w:r>
        <w:rPr>
          <w:b/>
          <w:u w:val="single"/>
        </w:rPr>
        <w:t xml:space="preserve">171570</w:t>
      </w:r>
    </w:p>
    <w:p>
      <w:r>
        <w:t xml:space="preserve">@ChrisRGun @amazingatheist Mutta vain yhdenlaiset ihmiset vainoavat sinua, koska käytät sanaa kusipää.</w:t>
      </w:r>
    </w:p>
    <w:p>
      <w:r>
        <w:rPr>
          <w:b/>
          <w:u w:val="single"/>
        </w:rPr>
        <w:t xml:space="preserve">171571</w:t>
      </w:r>
    </w:p>
    <w:p>
      <w:r>
        <w:t xml:space="preserve">@BossDecker_ LOOL SLYLY En vihaa sinua, koska olet hauska. Olet myös jättimäinen paskiainen.</w:t>
      </w:r>
    </w:p>
    <w:p>
      <w:r>
        <w:rPr>
          <w:b/>
          <w:u w:val="single"/>
        </w:rPr>
        <w:t xml:space="preserve">171572</w:t>
      </w:r>
    </w:p>
    <w:p>
      <w:r>
        <w:t xml:space="preserve">@_EmilyWills_ @eloisehaughtonx kaveri olet niin kusipää, mikä on sinun ongelmasi?</w:t>
      </w:r>
    </w:p>
    <w:p>
      <w:r>
        <w:rPr>
          <w:b/>
          <w:u w:val="single"/>
        </w:rPr>
        <w:t xml:space="preserve">171573</w:t>
      </w:r>
    </w:p>
    <w:p>
      <w:r>
        <w:t xml:space="preserve">@desirefulemison vittu nuo ovat oikeita kuvia minusta juuri nyt, senkin tunteeton kusipää...</w:t>
      </w:r>
    </w:p>
    <w:p>
      <w:r>
        <w:rPr>
          <w:b/>
          <w:u w:val="single"/>
        </w:rPr>
        <w:t xml:space="preserve">171574</w:t>
      </w:r>
    </w:p>
    <w:p>
      <w:r>
        <w:t xml:space="preserve">@George_Osborne @BBCOne Varastit verkkotalouden ideani puhelimen hakkeroinnilla ja tienasit satoja miljoonia, kun aloitit Googlen verottamisen #cunt</w:t>
      </w:r>
    </w:p>
    <w:p>
      <w:r>
        <w:rPr>
          <w:b/>
          <w:u w:val="single"/>
        </w:rPr>
        <w:t xml:space="preserve">171575</w:t>
      </w:r>
    </w:p>
    <w:p>
      <w:r>
        <w:t xml:space="preserve">@B_R_R_E_X_I_T Aivoton, puoliksi lukutaitoinen, pelkurimainen, anonyymi kusipää kuvaa sinua täydellisesti. Kusipää.</w:t>
      </w:r>
    </w:p>
    <w:p>
      <w:r>
        <w:rPr>
          <w:b/>
          <w:u w:val="single"/>
        </w:rPr>
        <w:t xml:space="preserve">171576</w:t>
      </w:r>
    </w:p>
    <w:p>
      <w:r>
        <w:t xml:space="preserve">@khloemullen ur luultavasti pahin kusipää tietää</w:t>
      </w:r>
    </w:p>
    <w:p>
      <w:r>
        <w:rPr>
          <w:b/>
          <w:u w:val="single"/>
        </w:rPr>
        <w:t xml:space="preserve">171577</w:t>
      </w:r>
    </w:p>
    <w:p>
      <w:r>
        <w:t xml:space="preserve">@DadsForkk stfu olet kusipää, joka valehtelee kaikesta, olet kirjaimellisesti kaikkein kaksinaamaisin henkilö, jonka olen koskaan nähnyt. Taidatte olla samaa mieltä.</w:t>
      </w:r>
    </w:p>
    <w:p>
      <w:r>
        <w:rPr>
          <w:b/>
          <w:u w:val="single"/>
        </w:rPr>
        <w:t xml:space="preserve">171578</w:t>
      </w:r>
    </w:p>
    <w:p>
      <w:r>
        <w:t xml:space="preserve">@deesoldier ämmä älä vittu aloita en koskaan edes ollut sinua, sinun hullu perse vain uusi IG-nimeni ulkoa. Vittu 🙄</w:t>
      </w:r>
    </w:p>
    <w:p>
      <w:r>
        <w:rPr>
          <w:b/>
          <w:u w:val="single"/>
        </w:rPr>
        <w:t xml:space="preserve">171579</w:t>
      </w:r>
    </w:p>
    <w:p>
      <w:r>
        <w:t xml:space="preserve">@onyx411x hän on liian hyvä ollakseen vaihtoehto, nimesin 4 muuta, joten jonkun pitäisi päättää niiden välillä. Rauhoitu senkin vitun kusipää, kys.</w:t>
      </w:r>
    </w:p>
    <w:p>
      <w:r>
        <w:rPr>
          <w:b/>
          <w:u w:val="single"/>
        </w:rPr>
        <w:t xml:space="preserve">171580</w:t>
      </w:r>
    </w:p>
    <w:p>
      <w:r>
        <w:t xml:space="preserve">@Jake_pafc man up you Fanny rash cunt</w:t>
      </w:r>
    </w:p>
    <w:p>
      <w:r>
        <w:rPr>
          <w:b/>
          <w:u w:val="single"/>
        </w:rPr>
        <w:t xml:space="preserve">171581</w:t>
      </w:r>
    </w:p>
    <w:p>
      <w:r>
        <w:t xml:space="preserve">@blushinghoseok mimi ur ei saa epäsuoraa. mulkku.</w:t>
      </w:r>
    </w:p>
    <w:p>
      <w:r>
        <w:rPr>
          <w:b/>
          <w:u w:val="single"/>
        </w:rPr>
        <w:t xml:space="preserve">171582</w:t>
      </w:r>
    </w:p>
    <w:p>
      <w:r>
        <w:t xml:space="preserve">@RiceGum Ayye cunt, Pikkuserkkuni näytti minulle juuri musically of u and Jacob 😔. Who are you? Miksi olet tehnyt tämän? Vastaa sinä seksikäs kusipää 😤.</w:t>
      </w:r>
    </w:p>
    <w:p>
      <w:r>
        <w:rPr>
          <w:b/>
          <w:u w:val="single"/>
        </w:rPr>
        <w:t xml:space="preserve">171583</w:t>
      </w:r>
    </w:p>
    <w:p>
      <w:r>
        <w:t xml:space="preserve">@KEEMSTAR otit siis yksityisen kuvan ja paljastit sen? No oletpa sinä mulkku.</w:t>
      </w:r>
    </w:p>
    <w:p>
      <w:r>
        <w:rPr>
          <w:b/>
          <w:u w:val="single"/>
        </w:rPr>
        <w:t xml:space="preserve">171584</w:t>
      </w:r>
    </w:p>
    <w:p>
      <w:r>
        <w:t xml:space="preserve">@Hazz Senkin sairas kusipää. Siinä kaikki.</w:t>
      </w:r>
    </w:p>
    <w:p>
      <w:r>
        <w:rPr>
          <w:b/>
          <w:u w:val="single"/>
        </w:rPr>
        <w:t xml:space="preserve">171585</w:t>
      </w:r>
    </w:p>
    <w:p>
      <w:r>
        <w:t xml:space="preserve">@jacobsartorius @YouTube kill ur self u cunt.</w:t>
      </w:r>
    </w:p>
    <w:p>
      <w:r>
        <w:rPr>
          <w:b/>
          <w:u w:val="single"/>
        </w:rPr>
        <w:t xml:space="preserve">171586</w:t>
      </w:r>
    </w:p>
    <w:p>
      <w:r>
        <w:t xml:space="preserve">@xJanzki can u ostaa sen cunt</w:t>
      </w:r>
    </w:p>
    <w:p>
      <w:r>
        <w:rPr>
          <w:b/>
          <w:u w:val="single"/>
        </w:rPr>
        <w:t xml:space="preserve">171587</w:t>
      </w:r>
    </w:p>
    <w:p>
      <w:r>
        <w:t xml:space="preserve">@WNawfal @JxnSnow aivosolusi ovat heikot. Ja siittiösolut varmaan kaman. Vittu.</w:t>
      </w:r>
    </w:p>
    <w:p>
      <w:r>
        <w:rPr>
          <w:b/>
          <w:u w:val="single"/>
        </w:rPr>
        <w:t xml:space="preserve">171588</w:t>
      </w:r>
    </w:p>
    <w:p>
      <w:r>
        <w:t xml:space="preserve">@ILuvSmartiezzz3</w:t>
        <w:br/>
        <w:t xml:space="preserve">Haista vittu, senkin vitun kusipää, joka lavastaa minut tuollaiseksi kusipääksi.</w:t>
      </w:r>
    </w:p>
    <w:p>
      <w:r>
        <w:rPr>
          <w:b/>
          <w:u w:val="single"/>
        </w:rPr>
        <w:t xml:space="preserve">171589</w:t>
      </w:r>
    </w:p>
    <w:p>
      <w:r>
        <w:t xml:space="preserve">@Texzl SINÄ olet niin onnekas, senkin pennu!</w:t>
      </w:r>
    </w:p>
    <w:p>
      <w:r>
        <w:rPr>
          <w:b/>
          <w:u w:val="single"/>
        </w:rPr>
        <w:t xml:space="preserve">171590</w:t>
      </w:r>
    </w:p>
    <w:p>
      <w:r>
        <w:t xml:space="preserve">@Possy_aX @Shrmq2G lmao ur vitun vitsi kusipää, tryna tehdä, että paska ylös minusta fkn lol untag kaveri</w:t>
      </w:r>
    </w:p>
    <w:p>
      <w:r>
        <w:rPr>
          <w:b/>
          <w:u w:val="single"/>
        </w:rPr>
        <w:t xml:space="preserve">171591</w:t>
      </w:r>
    </w:p>
    <w:p>
      <w:r>
        <w:t xml:space="preserve">@gracesutcliffe @cecily_watson se on vitsailua, kunnes kutsut tuoretta kusipääksi :/ se on sinun rahasi, tee mitä haluat, mutta älä kutsu ketään kusipääksi.</w:t>
      </w:r>
    </w:p>
    <w:p>
      <w:r>
        <w:rPr>
          <w:b/>
          <w:u w:val="single"/>
        </w:rPr>
        <w:t xml:space="preserve">171592</w:t>
      </w:r>
    </w:p>
    <w:p>
      <w:r>
        <w:t xml:space="preserve">@jorgeandrei_ kuka sinä olet? Haluatko lähteä?</w:t>
      </w:r>
    </w:p>
    <w:p>
      <w:r>
        <w:rPr>
          <w:b/>
          <w:u w:val="single"/>
        </w:rPr>
        <w:t xml:space="preserve">171593</w:t>
      </w:r>
    </w:p>
    <w:p>
      <w:r>
        <w:t xml:space="preserve">@Therealdillagod @SPICYDOLPHINN en ollut minä, senkin kusipää.</w:t>
      </w:r>
    </w:p>
    <w:p>
      <w:r>
        <w:rPr>
          <w:b/>
          <w:u w:val="single"/>
        </w:rPr>
        <w:t xml:space="preserve">171594</w:t>
      </w:r>
    </w:p>
    <w:p>
      <w:r>
        <w:t xml:space="preserve">@yasminesonbatyy mitä haluat, kusipää 😂</w:t>
      </w:r>
    </w:p>
    <w:p>
      <w:r>
        <w:rPr>
          <w:b/>
          <w:u w:val="single"/>
        </w:rPr>
        <w:t xml:space="preserve">171595</w:t>
      </w:r>
    </w:p>
    <w:p>
      <w:r>
        <w:t xml:space="preserve">@georgegalloway tiedätkö, kuinka paljon kusipäältä näytät tuossa hatussa? Epäilen, että syytät siitä sankari Neiliä!</w:t>
      </w:r>
    </w:p>
    <w:p>
      <w:r>
        <w:rPr>
          <w:b/>
          <w:u w:val="single"/>
        </w:rPr>
        <w:t xml:space="preserve">171596</w:t>
      </w:r>
    </w:p>
    <w:p>
      <w:r>
        <w:t xml:space="preserve">@broccoli_Barnes tuo on töykeää. Olin huomaavainen kauneusunesi suhteen, kusipää.</w:t>
      </w:r>
    </w:p>
    <w:p>
      <w:r>
        <w:rPr>
          <w:b/>
          <w:u w:val="single"/>
        </w:rPr>
        <w:t xml:space="preserve">171597</w:t>
      </w:r>
    </w:p>
    <w:p>
      <w:r>
        <w:t xml:space="preserve">@PatoPussies @Simon_Rowntree vittu sinä hyödytön mulkku. Lopeta seuraamiseni, senkin hyödytön kusipää, joka ei ole kukaan.</w:t>
      </w:r>
    </w:p>
    <w:p>
      <w:r>
        <w:rPr>
          <w:b/>
          <w:u w:val="single"/>
        </w:rPr>
        <w:t xml:space="preserve">171598</w:t>
      </w:r>
    </w:p>
    <w:p>
      <w:r>
        <w:t xml:space="preserve">@HillaryClinton Hillary sinua ei edes lasketa naiseksi, globalistinen kusipää.</w:t>
      </w:r>
    </w:p>
    <w:p>
      <w:r>
        <w:rPr>
          <w:b/>
          <w:u w:val="single"/>
        </w:rPr>
        <w:t xml:space="preserve">171599</w:t>
      </w:r>
    </w:p>
    <w:p>
      <w:r>
        <w:t xml:space="preserve">@sherynlsy ketä kutsut läskiksi, senkin tyhmä kusipää 🖕🏻 hahahaha</w:t>
      </w:r>
    </w:p>
    <w:p>
      <w:r>
        <w:rPr>
          <w:b/>
          <w:u w:val="single"/>
        </w:rPr>
        <w:t xml:space="preserve">171600</w:t>
      </w:r>
    </w:p>
    <w:p>
      <w:r>
        <w:t xml:space="preserve">@MarcsandSparks https://t.co/jcQ2xaOXNH senkin antisemitistinen kusipää. Lääketieteen parissa työskentely juutalaisten vihaamisen täytyy olla hyvin vaikeaa.</w:t>
      </w:r>
    </w:p>
    <w:p>
      <w:r>
        <w:rPr>
          <w:b/>
          <w:u w:val="single"/>
        </w:rPr>
        <w:t xml:space="preserve">171601</w:t>
      </w:r>
    </w:p>
    <w:p>
      <w:r>
        <w:t xml:space="preserve">@EssexPR CUNT!!! Toivottavasti saatte hänet ensin kiinni 👊💪🏏 tuo jälkimmäinen ei tarkoita sirkkaa 😉</w:t>
      </w:r>
    </w:p>
    <w:p>
      <w:r>
        <w:rPr>
          <w:b/>
          <w:u w:val="single"/>
        </w:rPr>
        <w:t xml:space="preserve">171602</w:t>
      </w:r>
    </w:p>
    <w:p>
      <w:r>
        <w:t xml:space="preserve">@HillaryClinton painu helvettiin, senkin häijy kusipää.</w:t>
      </w:r>
    </w:p>
    <w:p>
      <w:r>
        <w:rPr>
          <w:b/>
          <w:u w:val="single"/>
        </w:rPr>
        <w:t xml:space="preserve">171603</w:t>
      </w:r>
    </w:p>
    <w:p>
      <w:r>
        <w:t xml:space="preserve">@KEEMSTAR olet youtuben suurin kusipää.</w:t>
      </w:r>
    </w:p>
    <w:p>
      <w:r>
        <w:rPr>
          <w:b/>
          <w:u w:val="single"/>
        </w:rPr>
        <w:t xml:space="preserve">171604</w:t>
      </w:r>
    </w:p>
    <w:p>
      <w:r>
        <w:t xml:space="preserve">@JustTomPS @SCreatiive Pidän siitä u läski kusipää</w:t>
      </w:r>
    </w:p>
    <w:p>
      <w:r>
        <w:rPr>
          <w:b/>
          <w:u w:val="single"/>
        </w:rPr>
        <w:t xml:space="preserve">171605</w:t>
      </w:r>
    </w:p>
    <w:p>
      <w:r>
        <w:t xml:space="preserve">@SolManOfficial likainen judas kusipää , toivottavasti mätänet.</w:t>
      </w:r>
    </w:p>
    <w:p>
      <w:r>
        <w:rPr>
          <w:b/>
          <w:u w:val="single"/>
        </w:rPr>
        <w:t xml:space="preserve">171606</w:t>
      </w:r>
    </w:p>
    <w:p>
      <w:r>
        <w:t xml:space="preserve">@elizabethforma olet arvoton kusipää.</w:t>
      </w:r>
    </w:p>
    <w:p>
      <w:r>
        <w:rPr>
          <w:b/>
          <w:u w:val="single"/>
        </w:rPr>
        <w:t xml:space="preserve">171607</w:t>
      </w:r>
    </w:p>
    <w:p>
      <w:r>
        <w:t xml:space="preserve">@brianblessed OBE:täsi ei annettu sinulle siksi, että olet kotoisin Yorkshirestä, senkin kusipää. Onnittelut kuitenkin.</w:t>
      </w:r>
    </w:p>
    <w:p>
      <w:r>
        <w:rPr>
          <w:b/>
          <w:u w:val="single"/>
        </w:rPr>
        <w:t xml:space="preserve">171608</w:t>
      </w:r>
    </w:p>
    <w:p>
      <w:r>
        <w:t xml:space="preserve">@jakedanx Silly cunt takaisin sinulle - erektiohäiriö kasvot</w:t>
      </w:r>
    </w:p>
    <w:p>
      <w:r>
        <w:rPr>
          <w:b/>
          <w:u w:val="single"/>
        </w:rPr>
        <w:t xml:space="preserve">171609</w:t>
      </w:r>
    </w:p>
    <w:p>
      <w:r>
        <w:t xml:space="preserve">@jillmcm, senkin läski kusipää. 🐖</w:t>
      </w:r>
    </w:p>
    <w:p>
      <w:r>
        <w:rPr>
          <w:b/>
          <w:u w:val="single"/>
        </w:rPr>
        <w:t xml:space="preserve">171610</w:t>
      </w:r>
    </w:p>
    <w:p>
      <w:r>
        <w:t xml:space="preserve">@__maddeh yeah u parempi kävellä pois mulkero</w:t>
      </w:r>
    </w:p>
    <w:p>
      <w:r>
        <w:rPr>
          <w:b/>
          <w:u w:val="single"/>
        </w:rPr>
        <w:t xml:space="preserve">171611</w:t>
      </w:r>
    </w:p>
    <w:p>
      <w:r>
        <w:t xml:space="preserve">@Dunnyball84 painu vittuun, senkin kusipää, et omista Twitteriä #EngvRus</w:t>
      </w:r>
    </w:p>
    <w:p>
      <w:r>
        <w:rPr>
          <w:b/>
          <w:u w:val="single"/>
        </w:rPr>
        <w:t xml:space="preserve">171612</w:t>
      </w:r>
    </w:p>
    <w:p>
      <w:r>
        <w:t xml:space="preserve">@nadimbouroubi2 ja sinä olet kusipää. Yksi fani on kuollut!</w:t>
      </w:r>
    </w:p>
    <w:p>
      <w:r>
        <w:rPr>
          <w:b/>
          <w:u w:val="single"/>
        </w:rPr>
        <w:t xml:space="preserve">171613</w:t>
      </w:r>
    </w:p>
    <w:p>
      <w:r>
        <w:t xml:space="preserve">@GaryLineker senkin kusipää etkö tajua, että olemme pokaaleja koska 70-luvun 80-luvun</w:t>
      </w:r>
    </w:p>
    <w:p>
      <w:r>
        <w:rPr>
          <w:b/>
          <w:u w:val="single"/>
        </w:rPr>
        <w:t xml:space="preserve">171614</w:t>
      </w:r>
    </w:p>
    <w:p>
      <w:r>
        <w:t xml:space="preserve">@NuMB_SKuL @trutherbotblue Katso kuka puhuu, senkin ulkomaalainen vittu-apina!</w:t>
      </w:r>
    </w:p>
    <w:p>
      <w:r>
        <w:rPr>
          <w:b/>
          <w:u w:val="single"/>
        </w:rPr>
        <w:t xml:space="preserve">171615</w:t>
      </w:r>
    </w:p>
    <w:p>
      <w:r>
        <w:t xml:space="preserve">@DaneLeGreat @KXVOXR etsi itsellesi trini nainen puhut liikaa kusipää 😩</w:t>
      </w:r>
    </w:p>
    <w:p>
      <w:r>
        <w:rPr>
          <w:b/>
          <w:u w:val="single"/>
        </w:rPr>
        <w:t xml:space="preserve">171616</w:t>
      </w:r>
    </w:p>
    <w:p>
      <w:r>
        <w:t xml:space="preserve">@Roser23 @GaryLineker rakastat tissejäni, senkin kusipää.</w:t>
      </w:r>
    </w:p>
    <w:p>
      <w:r>
        <w:rPr>
          <w:b/>
          <w:u w:val="single"/>
        </w:rPr>
        <w:t xml:space="preserve">171617</w:t>
      </w:r>
    </w:p>
    <w:p>
      <w:r>
        <w:t xml:space="preserve">@KP24 yrität olla hauska, mutta olet vain typerä kusipää, ole hiljaa paskasta, jota et tiedä.</w:t>
      </w:r>
    </w:p>
    <w:p>
      <w:r>
        <w:rPr>
          <w:b/>
          <w:u w:val="single"/>
        </w:rPr>
        <w:t xml:space="preserve">171618</w:t>
      </w:r>
    </w:p>
    <w:p>
      <w:r>
        <w:t xml:space="preserve">@motherhynson come on u cunt</w:t>
      </w:r>
    </w:p>
    <w:p>
      <w:r>
        <w:rPr>
          <w:b/>
          <w:u w:val="single"/>
        </w:rPr>
        <w:t xml:space="preserve">171619</w:t>
      </w:r>
    </w:p>
    <w:p>
      <w:r>
        <w:t xml:space="preserve">@StanCollymore @talkSPORT Joey sai sinut näyttämään oikealta kusipäältä eilen.</w:t>
      </w:r>
    </w:p>
    <w:p>
      <w:r>
        <w:rPr>
          <w:b/>
          <w:u w:val="single"/>
        </w:rPr>
        <w:t xml:space="preserve">171620</w:t>
      </w:r>
    </w:p>
    <w:p>
      <w:r>
        <w:t xml:space="preserve">@alexmo05 turpa kiinni, senkin kurja kusipää...</w:t>
      </w:r>
    </w:p>
    <w:p>
      <w:r>
        <w:rPr>
          <w:b/>
          <w:u w:val="single"/>
        </w:rPr>
        <w:t xml:space="preserve">171621</w:t>
      </w:r>
    </w:p>
    <w:p>
      <w:r>
        <w:t xml:space="preserve">@LaurenBoBoren1 voit lähettää minulle sähköpostia ja voimme puhua, mutta ei, jos sinun gunna olla pieni kusipää</w:t>
      </w:r>
    </w:p>
    <w:p>
      <w:r>
        <w:rPr>
          <w:b/>
          <w:u w:val="single"/>
        </w:rPr>
        <w:t xml:space="preserve">171622</w:t>
      </w:r>
    </w:p>
    <w:p>
      <w:r>
        <w:t xml:space="preserve">@Daniel_Carrot @SofianeRaul vanha video kaveri, galatasaray fanit menossa vierasotteluun Turkissa karşıyaka vanha video sinä kusipää</w:t>
      </w:r>
    </w:p>
    <w:p>
      <w:r>
        <w:rPr>
          <w:b/>
          <w:u w:val="single"/>
        </w:rPr>
        <w:t xml:space="preserve">171623</w:t>
      </w:r>
    </w:p>
    <w:p>
      <w:r>
        <w:t xml:space="preserve">@tancredipalmeri se oli ulkona tunti sitten, senkin typerä kusipää.</w:t>
      </w:r>
    </w:p>
    <w:p>
      <w:r>
        <w:rPr>
          <w:b/>
          <w:u w:val="single"/>
        </w:rPr>
        <w:t xml:space="preserve">171624</w:t>
      </w:r>
    </w:p>
    <w:p>
      <w:r>
        <w:t xml:space="preserve">@ttruthbombs Et tiedä, mitä terrorismi on, senkin kusipää.</w:t>
      </w:r>
    </w:p>
    <w:p>
      <w:r>
        <w:rPr>
          <w:b/>
          <w:u w:val="single"/>
        </w:rPr>
        <w:t xml:space="preserve">171625</w:t>
      </w:r>
    </w:p>
    <w:p>
      <w:r>
        <w:t xml:space="preserve">@JaiBrooks1 your the freaking best 😂😂😂❤️😜 niin hullu kusipää https://t.co/kyRN4KHwX2</w:t>
      </w:r>
    </w:p>
    <w:p>
      <w:r>
        <w:rPr>
          <w:b/>
          <w:u w:val="single"/>
        </w:rPr>
        <w:t xml:space="preserve">171626</w:t>
      </w:r>
    </w:p>
    <w:p>
      <w:r>
        <w:t xml:space="preserve">@The__Rafidii wau wau wau senkin kusipää...</w:t>
      </w:r>
    </w:p>
    <w:p>
      <w:r>
        <w:rPr>
          <w:b/>
          <w:u w:val="single"/>
        </w:rPr>
        <w:t xml:space="preserve">171627</w:t>
      </w:r>
    </w:p>
    <w:p>
      <w:r>
        <w:t xml:space="preserve">@David_Cameron hän oli kaikkea, mitä sinä et ole, senkin kusipää.</w:t>
      </w:r>
    </w:p>
    <w:p>
      <w:r>
        <w:rPr>
          <w:b/>
          <w:u w:val="single"/>
        </w:rPr>
        <w:t xml:space="preserve">171628</w:t>
      </w:r>
    </w:p>
    <w:p>
      <w:r>
        <w:t xml:space="preserve">@Dellemaa @InceptTyson lol jep ja jos voitit sarjan youd olla kerjäämällä minua maksamaan sinulle, senkin typerä kusipää</w:t>
      </w:r>
    </w:p>
    <w:p>
      <w:r>
        <w:rPr>
          <w:b/>
          <w:u w:val="single"/>
        </w:rPr>
        <w:t xml:space="preserve">171629</w:t>
      </w:r>
    </w:p>
    <w:p>
      <w:r>
        <w:t xml:space="preserve">@ltreidy67 senkin typerä pohjoinen mulkku</w:t>
      </w:r>
    </w:p>
    <w:p>
      <w:r>
        <w:rPr>
          <w:b/>
          <w:u w:val="single"/>
        </w:rPr>
        <w:t xml:space="preserve">171630</w:t>
      </w:r>
    </w:p>
    <w:p>
      <w:r>
        <w:t xml:space="preserve">@hotboxwes OLLA GAY OLLA SIFFWRENT JA UR ADVOCATING ZERO CHNAGE Toivon U ROT HELVETISSÄ CUNT</w:t>
      </w:r>
    </w:p>
    <w:p>
      <w:r>
        <w:rPr>
          <w:b/>
          <w:u w:val="single"/>
        </w:rPr>
        <w:t xml:space="preserve">171631</w:t>
      </w:r>
    </w:p>
    <w:p>
      <w:r>
        <w:t xml:space="preserve">@c_alewis tiedät vittu mistä olen kotoisin... Älä ole kusipää koko elämääsi... Vittu.</w:t>
      </w:r>
    </w:p>
    <w:p>
      <w:r>
        <w:rPr>
          <w:b/>
          <w:u w:val="single"/>
        </w:rPr>
        <w:t xml:space="preserve">171632</w:t>
      </w:r>
    </w:p>
    <w:p>
      <w:r>
        <w:t xml:space="preserve">@Daaaaaaaaaaaaaavidd sanan cunt käyttäminen todistaa, että olet sovinisti ja naisvihaaja.  Näyttää siltä, että rauhallinen muslimi on ainoa juhlija.</w:t>
      </w:r>
    </w:p>
    <w:p>
      <w:r>
        <w:rPr>
          <w:b/>
          <w:u w:val="single"/>
        </w:rPr>
        <w:t xml:space="preserve">171633</w:t>
      </w:r>
    </w:p>
    <w:p>
      <w:r>
        <w:t xml:space="preserve">@Lee_Chappy En varaisi sinua kultakalani hautajaisiin, senkin surullinen kusipää. Hanki oikea työ.</w:t>
      </w:r>
    </w:p>
    <w:p>
      <w:r>
        <w:rPr>
          <w:b/>
          <w:u w:val="single"/>
        </w:rPr>
        <w:t xml:space="preserve">171634</w:t>
      </w:r>
    </w:p>
    <w:p>
      <w:r>
        <w:t xml:space="preserve">@realDonaldTrump Miten voit olla niin kusipää?</w:t>
      </w:r>
    </w:p>
    <w:p>
      <w:r>
        <w:rPr>
          <w:b/>
          <w:u w:val="single"/>
        </w:rPr>
        <w:t xml:space="preserve">171635</w:t>
      </w:r>
    </w:p>
    <w:p>
      <w:r>
        <w:t xml:space="preserve">@karlak916 Ans u ei hyvä cuntbthisbis y u saada osuma olen tulossa sinne potkimalla bin ovi Ehdotan u päästä pois täältä nyt ja vastauksia cunt</w:t>
      </w:r>
    </w:p>
    <w:p>
      <w:r>
        <w:rPr>
          <w:b/>
          <w:u w:val="single"/>
        </w:rPr>
        <w:t xml:space="preserve">171636</w:t>
      </w:r>
    </w:p>
    <w:p>
      <w:r>
        <w:t xml:space="preserve">@DanPatrick olet täysi kusipää... #orlando</w:t>
      </w:r>
    </w:p>
    <w:p>
      <w:r>
        <w:rPr>
          <w:b/>
          <w:u w:val="single"/>
        </w:rPr>
        <w:t xml:space="preserve">171637</w:t>
      </w:r>
    </w:p>
    <w:p>
      <w:r>
        <w:t xml:space="preserve">@supersofia12342 @pyrocynical wtf mikä sinua vaivaa, jos pyro haluaa pitää kasvonsa salassa, miksi vitussa teet tämän, senkin tyhmä kusipää?</w:t>
      </w:r>
    </w:p>
    <w:p>
      <w:r>
        <w:rPr>
          <w:b/>
          <w:u w:val="single"/>
        </w:rPr>
        <w:t xml:space="preserve">171638</w:t>
      </w:r>
    </w:p>
    <w:p>
      <w:r>
        <w:t xml:space="preserve">@HillaryClinton oletko koskaan huomannut, kuinka valehteleva kusipää olet Hillary ? Aiotko taas varastaa lisää hopeaa ja Kiinaa WH:sta?</w:t>
      </w:r>
    </w:p>
    <w:p>
      <w:r>
        <w:rPr>
          <w:b/>
          <w:u w:val="single"/>
        </w:rPr>
        <w:t xml:space="preserve">171639</w:t>
      </w:r>
    </w:p>
    <w:p>
      <w:r>
        <w:t xml:space="preserve">@REALStaceyDash Fuck u very much stupid ass cunt</w:t>
      </w:r>
    </w:p>
    <w:p>
      <w:r>
        <w:rPr>
          <w:b/>
          <w:u w:val="single"/>
        </w:rPr>
        <w:t xml:space="preserve">171640</w:t>
      </w:r>
    </w:p>
    <w:p>
      <w:r>
        <w:t xml:space="preserve">@MusaNcube27 miksi sinun täytyy aina olla kiero kusipää?</w:t>
      </w:r>
    </w:p>
    <w:p>
      <w:r>
        <w:rPr>
          <w:b/>
          <w:u w:val="single"/>
        </w:rPr>
        <w:t xml:space="preserve">171641</w:t>
      </w:r>
    </w:p>
    <w:p>
      <w:r>
        <w:t xml:space="preserve">@KEEMSTAR Painu vittuun, senkin manipuloiva kusipää, juuri niin kuin verkkokiusaaja sanoisi. KAIKKI ovat jo kyllästyneet sinun paskaasi, senkin rotta.</w:t>
      </w:r>
    </w:p>
    <w:p>
      <w:r>
        <w:rPr>
          <w:b/>
          <w:u w:val="single"/>
        </w:rPr>
        <w:t xml:space="preserve">171642</w:t>
      </w:r>
    </w:p>
    <w:p>
      <w:r>
        <w:t xml:space="preserve">@Jhowell1214 Se on "sinun", senkin tyhmä kusipää. Kuole jo. Toivottavasti sinut ammutaan ja islamilaiset miehet joukkoraiskaavat kallosi. Mulkku.</w:t>
      </w:r>
    </w:p>
    <w:p>
      <w:r>
        <w:rPr>
          <w:b/>
          <w:u w:val="single"/>
        </w:rPr>
        <w:t xml:space="preserve">171643</w:t>
      </w:r>
    </w:p>
    <w:p>
      <w:r>
        <w:t xml:space="preserve">@DLoesch Mikä vastenmielinen, alhainen elämä, huora huora olet olet</w:t>
      </w:r>
    </w:p>
    <w:p>
      <w:r>
        <w:rPr>
          <w:b/>
          <w:u w:val="single"/>
        </w:rPr>
        <w:t xml:space="preserve">171644</w:t>
      </w:r>
    </w:p>
    <w:p>
      <w:r>
        <w:t xml:space="preserve">@realDonaldTrump Turpa kiinni, senkin kusipää...</w:t>
      </w:r>
    </w:p>
    <w:p>
      <w:r>
        <w:rPr>
          <w:b/>
          <w:u w:val="single"/>
        </w:rPr>
        <w:t xml:space="preserve">171645</w:t>
      </w:r>
    </w:p>
    <w:p>
      <w:r>
        <w:t xml:space="preserve">@OwenJones84 teit itsestäsi paskiaisen, -</w:t>
      </w:r>
    </w:p>
    <w:p>
      <w:r>
        <w:rPr>
          <w:b/>
          <w:u w:val="single"/>
        </w:rPr>
        <w:t xml:space="preserve">171646</w:t>
      </w:r>
    </w:p>
    <w:p>
      <w:r>
        <w:t xml:space="preserve">@tangodiablo @markpollard11 @GuardiolaNews @MCFC paskat vitun suusi ill smash hampaat sisään u typerä cunt</w:t>
      </w:r>
    </w:p>
    <w:p>
      <w:r>
        <w:rPr>
          <w:b/>
          <w:u w:val="single"/>
        </w:rPr>
        <w:t xml:space="preserve">171647</w:t>
      </w:r>
    </w:p>
    <w:p>
      <w:r>
        <w:t xml:space="preserve">@moe07love @dmcparson wow käytät Twitteriä?  Miksi et voi käyttää oman rotusi luomaa sosiaalista mediaa? Cunt</w:t>
      </w:r>
    </w:p>
    <w:p>
      <w:r>
        <w:rPr>
          <w:b/>
          <w:u w:val="single"/>
        </w:rPr>
        <w:t xml:space="preserve">171648</w:t>
      </w:r>
    </w:p>
    <w:p>
      <w:r>
        <w:t xml:space="preserve">@poetiicstyles MIKSI SINÄ BLOKKAAT MINUT, KUNTTI!</w:t>
      </w:r>
    </w:p>
    <w:p>
      <w:r>
        <w:rPr>
          <w:b/>
          <w:u w:val="single"/>
        </w:rPr>
        <w:t xml:space="preserve">171649</w:t>
      </w:r>
    </w:p>
    <w:p>
      <w:r>
        <w:t xml:space="preserve">@whiteboysdamn @horrificstory @arzel murrosikä ei tee sinusta laihaa, senkin tyhmä kusipää.</w:t>
      </w:r>
    </w:p>
    <w:p>
      <w:r>
        <w:rPr>
          <w:b/>
          <w:u w:val="single"/>
        </w:rPr>
        <w:t xml:space="preserve">171650</w:t>
      </w:r>
    </w:p>
    <w:p>
      <w:r>
        <w:t xml:space="preserve">@Hillaryclinton olet rikollinen mulkku ja kun katsot peiliin tiedät sen toivon, että sinulla on sama kohtalo kuin Kennedyllä</w:t>
      </w:r>
    </w:p>
    <w:p>
      <w:r>
        <w:rPr>
          <w:b/>
          <w:u w:val="single"/>
        </w:rPr>
        <w:t xml:space="preserve">171651</w:t>
      </w:r>
    </w:p>
    <w:p>
      <w:r>
        <w:t xml:space="preserve">@VelvetWarms LOPETA KIRJOITTAMASI ASIAT VÄÄRIN, SINÄ Tyhmä CUNTTI</w:t>
      </w:r>
    </w:p>
    <w:p>
      <w:r>
        <w:rPr>
          <w:b/>
          <w:u w:val="single"/>
        </w:rPr>
        <w:t xml:space="preserve">171652</w:t>
      </w:r>
    </w:p>
    <w:p>
      <w:r>
        <w:t xml:space="preserve">@rickygervais y u cunt?</w:t>
      </w:r>
    </w:p>
    <w:p>
      <w:r>
        <w:rPr>
          <w:b/>
          <w:u w:val="single"/>
        </w:rPr>
        <w:t xml:space="preserve">171653</w:t>
      </w:r>
    </w:p>
    <w:p>
      <w:r>
        <w:t xml:space="preserve">@fIawlesstitties Joo Joo Joo ulkonäköön liittyvät loukkaukset tosi söpöjä. Kannatat siis mieluummin sitä kusipäätä, joka otti rahaa näiltä homoja vihaavilta ihmisiltä?</w:t>
      </w:r>
    </w:p>
    <w:p>
      <w:r>
        <w:rPr>
          <w:b/>
          <w:u w:val="single"/>
        </w:rPr>
        <w:t xml:space="preserve">171654</w:t>
      </w:r>
    </w:p>
    <w:p>
      <w:r>
        <w:t xml:space="preserve">@KEEMSTAR hän on vihainen siitä, että teet vittumaisia ja pelottavia liikkeitä. Esim. Uhkaillaan ihmisten osoitteiden näyttämisellä. Miten uhkailu dm:ssä auttaa?</w:t>
      </w:r>
    </w:p>
    <w:p>
      <w:r>
        <w:rPr>
          <w:b/>
          <w:u w:val="single"/>
        </w:rPr>
        <w:t xml:space="preserve">171655</w:t>
      </w:r>
    </w:p>
    <w:p>
      <w:r>
        <w:t xml:space="preserve">@lenkoeman isäsi on kusipää kaveri</w:t>
      </w:r>
    </w:p>
    <w:p>
      <w:r>
        <w:rPr>
          <w:b/>
          <w:u w:val="single"/>
        </w:rPr>
        <w:t xml:space="preserve">171656</w:t>
      </w:r>
    </w:p>
    <w:p>
      <w:r>
        <w:t xml:space="preserve">@NickMartinSKY omahyväinen kusipää "hän ei sanonut paljon" kuka sinä olet kyseenalaistamaan kenenkään????</w:t>
      </w:r>
    </w:p>
    <w:p>
      <w:r>
        <w:rPr>
          <w:b/>
          <w:u w:val="single"/>
        </w:rPr>
        <w:t xml:space="preserve">171657</w:t>
      </w:r>
    </w:p>
    <w:p>
      <w:r>
        <w:t xml:space="preserve">@claudia_erazo21 olet kusipää, tiedätkö sen?  Tämä oli waaayyyyy out of line.</w:t>
      </w:r>
    </w:p>
    <w:p>
      <w:r>
        <w:rPr>
          <w:b/>
          <w:u w:val="single"/>
        </w:rPr>
        <w:t xml:space="preserve">171658</w:t>
      </w:r>
    </w:p>
    <w:p>
      <w:r>
        <w:t xml:space="preserve">@m_r_shaw @DeltaMerseyside hahaha sinä hassu hassu hassu kusipää 🙈😂</w:t>
      </w:r>
    </w:p>
    <w:p>
      <w:r>
        <w:rPr>
          <w:b/>
          <w:u w:val="single"/>
        </w:rPr>
        <w:t xml:space="preserve">171659</w:t>
      </w:r>
    </w:p>
    <w:p>
      <w:r>
        <w:t xml:space="preserve">@ChineseRoom se ei ole seksististä, vaan viettelevää. Olet vain kateellinen, koska he tekevät 10x parempia pelejä kuin sinun paskapelisi, senkin tyhmä mulkku.</w:t>
      </w:r>
    </w:p>
    <w:p>
      <w:r>
        <w:rPr>
          <w:b/>
          <w:u w:val="single"/>
        </w:rPr>
        <w:t xml:space="preserve">171660</w:t>
      </w:r>
    </w:p>
    <w:p>
      <w:r>
        <w:t xml:space="preserve">@DomJolly_ tuo on ilmeisesti pisstake, senkin divvy cunt, shit chat ei ole englantia, senkin retard 😂.</w:t>
      </w:r>
    </w:p>
    <w:p>
      <w:r>
        <w:rPr>
          <w:b/>
          <w:u w:val="single"/>
        </w:rPr>
        <w:t xml:space="preserve">171661</w:t>
      </w:r>
    </w:p>
    <w:p>
      <w:r>
        <w:t xml:space="preserve">@Rhys_N_Williams @keiththecamel ohjelma? Tarkoitatko sitä kusipää nevisonia ?</w:t>
      </w:r>
    </w:p>
    <w:p>
      <w:r>
        <w:rPr>
          <w:b/>
          <w:u w:val="single"/>
        </w:rPr>
        <w:t xml:space="preserve">171662</w:t>
      </w:r>
    </w:p>
    <w:p>
      <w:r>
        <w:t xml:space="preserve">@GizmoTheGOAT @conspiracystory Olet häpeäksi rehellisesti. Sinun on pakko loukkaantua se ei ole hänen vikansa senkin typerä kusipää.</w:t>
      </w:r>
    </w:p>
    <w:p>
      <w:r>
        <w:rPr>
          <w:b/>
          <w:u w:val="single"/>
        </w:rPr>
        <w:t xml:space="preserve">171663</w:t>
      </w:r>
    </w:p>
    <w:p>
      <w:r>
        <w:t xml:space="preserve">@Dantromp_ @Stephdavis77 @celebsnow mies kiusaa naista, joka on raskaana, wow! Huuhtele pääsi alas suosta &amp;amp; tukehtua omaan pissaan u kusipää u cunt</w:t>
      </w:r>
    </w:p>
    <w:p>
      <w:r>
        <w:rPr>
          <w:b/>
          <w:u w:val="single"/>
        </w:rPr>
        <w:t xml:space="preserve">171664</w:t>
      </w:r>
    </w:p>
    <w:p>
      <w:r>
        <w:t xml:space="preserve">@Gracesontaylor @kristi_humphrey fr uudelleen lukea, jos u on kusipäässä</w:t>
      </w:r>
    </w:p>
    <w:p>
      <w:r>
        <w:rPr>
          <w:b/>
          <w:u w:val="single"/>
        </w:rPr>
        <w:t xml:space="preserve">171665</w:t>
      </w:r>
    </w:p>
    <w:p>
      <w:r>
        <w:t xml:space="preserve">@notn1ck et ole hauska lopeta yrittää saada huomiota, noin saada blokattu sinä innokas kusipää</w:t>
      </w:r>
    </w:p>
    <w:p>
      <w:r>
        <w:rPr>
          <w:b/>
          <w:u w:val="single"/>
        </w:rPr>
        <w:t xml:space="preserve">171666</w:t>
      </w:r>
    </w:p>
    <w:p>
      <w:r>
        <w:t xml:space="preserve">@sayshawolf kuole, senkin kurja kusipää...</w:t>
      </w:r>
    </w:p>
    <w:p>
      <w:r>
        <w:rPr>
          <w:b/>
          <w:u w:val="single"/>
        </w:rPr>
        <w:t xml:space="preserve">171667</w:t>
      </w:r>
    </w:p>
    <w:p>
      <w:r>
        <w:t xml:space="preserve">@xPxrris @Jc_lfc_123 @Elkin_JoeY juuri peseytyi, koska meidät bongattiin kuin vittu pois, senkin paki kusipää!</w:t>
      </w:r>
    </w:p>
    <w:p>
      <w:r>
        <w:rPr>
          <w:b/>
          <w:u w:val="single"/>
        </w:rPr>
        <w:t xml:space="preserve">171668</w:t>
      </w:r>
    </w:p>
    <w:p>
      <w:r>
        <w:t xml:space="preserve">@MILoft91 Kuinka kehtaat kutsua minua pilluksi! 😂</w:t>
      </w:r>
    </w:p>
    <w:p>
      <w:r>
        <w:rPr>
          <w:b/>
          <w:u w:val="single"/>
        </w:rPr>
        <w:t xml:space="preserve">171669</w:t>
      </w:r>
    </w:p>
    <w:p>
      <w:r>
        <w:t xml:space="preserve">@kieranbasnett7 ei malta odottaa, senkin suurisuinen mulkku, että saan sinut käsiini. Anna minun lopettaa nämä venäläiset, niin sinun aikasi tulee #CUNT</w:t>
      </w:r>
    </w:p>
    <w:p>
      <w:r>
        <w:rPr>
          <w:b/>
          <w:u w:val="single"/>
        </w:rPr>
        <w:t xml:space="preserve">171670</w:t>
      </w:r>
    </w:p>
    <w:p>
      <w:r>
        <w:t xml:space="preserve">@SenFeinstein @SenateDems Kun demokraatit viivyttelevät, se on sankarillista. Kun republikaanit tekevät niin, he käyttäytyvät lapsellisesti. Olet kaksinaamainen CUNT!</w:t>
      </w:r>
    </w:p>
    <w:p>
      <w:r>
        <w:rPr>
          <w:b/>
          <w:u w:val="single"/>
        </w:rPr>
        <w:t xml:space="preserve">171671</w:t>
      </w:r>
    </w:p>
    <w:p>
      <w:r>
        <w:t xml:space="preserve">@reecebarfoot123 sait sovi joitakin ovia, senkin kusipää...</w:t>
      </w:r>
    </w:p>
    <w:p>
      <w:r>
        <w:rPr>
          <w:b/>
          <w:u w:val="single"/>
        </w:rPr>
        <w:t xml:space="preserve">171672</w:t>
      </w:r>
    </w:p>
    <w:p>
      <w:r>
        <w:t xml:space="preserve">@ryaneaglesart @EmilyLenzi @tcgohawks @google Sanan cunt käyttösi osoittaa, että olet seksistinen kiihkoilija.  Trump on täydellinen ehdokas sinulle</w:t>
      </w:r>
    </w:p>
    <w:p>
      <w:r>
        <w:rPr>
          <w:b/>
          <w:u w:val="single"/>
        </w:rPr>
        <w:t xml:space="preserve">171673</w:t>
      </w:r>
    </w:p>
    <w:p>
      <w:r>
        <w:t xml:space="preserve">@Liberal_Lunacy Ymmärrän, että jos vielä yhtään sanaa valuu ulos sinun vittu suustasi, minun täytyy syödä kaikki kanat tässä huoneessa.</w:t>
      </w:r>
    </w:p>
    <w:p>
      <w:r>
        <w:rPr>
          <w:b/>
          <w:u w:val="single"/>
        </w:rPr>
        <w:t xml:space="preserve">171674</w:t>
      </w:r>
    </w:p>
    <w:p>
      <w:r>
        <w:t xml:space="preserve">@GarethBale11 senkin paskiainen</w:t>
      </w:r>
    </w:p>
    <w:p>
      <w:r>
        <w:rPr>
          <w:b/>
          <w:u w:val="single"/>
        </w:rPr>
        <w:t xml:space="preserve">171675</w:t>
      </w:r>
    </w:p>
    <w:p>
      <w:r>
        <w:t xml:space="preserve">@ProudGoy @KyleKulinski Voi vittu takaisin Tumblr-halilaatikkoosi, senkin tekopyhä SJW-mulkku. Jos kaikki mitä voit tehdä on huutaa "RASISTI!"...</w:t>
      </w:r>
    </w:p>
    <w:p>
      <w:r>
        <w:rPr>
          <w:b/>
          <w:u w:val="single"/>
        </w:rPr>
        <w:t xml:space="preserve">171676</w:t>
      </w:r>
    </w:p>
    <w:p>
      <w:r>
        <w:t xml:space="preserve">@bcmac09 @ABC n 140 merkkiä tai vähemmän se on, mutta voin silti tavata Cunt hyvä vaikka oikea u likainen cunty bitch</w:t>
      </w:r>
    </w:p>
    <w:p>
      <w:r>
        <w:rPr>
          <w:b/>
          <w:u w:val="single"/>
        </w:rPr>
        <w:t xml:space="preserve">171677</w:t>
      </w:r>
    </w:p>
    <w:p>
      <w:r>
        <w:t xml:space="preserve">@TheSun Luulen, että tarkoitat oikeistoterroristia. Sitä ruokkii teidänlaisenne kusipäät, jotka painavat roskaa päivästä toiseen.</w:t>
      </w:r>
    </w:p>
    <w:p>
      <w:r>
        <w:rPr>
          <w:b/>
          <w:u w:val="single"/>
        </w:rPr>
        <w:t xml:space="preserve">171678</w:t>
      </w:r>
    </w:p>
    <w:p>
      <w:r>
        <w:t xml:space="preserve">@nickgriffinbu Olet A-luokan kusipää.</w:t>
      </w:r>
    </w:p>
    <w:p>
      <w:r>
        <w:rPr>
          <w:b/>
          <w:u w:val="single"/>
        </w:rPr>
        <w:t xml:space="preserve">171679</w:t>
      </w:r>
    </w:p>
    <w:p>
      <w:r>
        <w:t xml:space="preserve">@GarethBale11 työnnä se perseeseesi, senkin lampaita nussiva walesilainen kusipää!!!!</w:t>
      </w:r>
    </w:p>
    <w:p>
      <w:r>
        <w:rPr>
          <w:b/>
          <w:u w:val="single"/>
        </w:rPr>
        <w:t xml:space="preserve">171680</w:t>
      </w:r>
    </w:p>
    <w:p>
      <w:r>
        <w:t xml:space="preserve">@MattPark182 Turpa kiinni, kusipää.</w:t>
      </w:r>
    </w:p>
    <w:p>
      <w:r>
        <w:rPr>
          <w:b/>
          <w:u w:val="single"/>
        </w:rPr>
        <w:t xml:space="preserve">171681</w:t>
      </w:r>
    </w:p>
    <w:p>
      <w:r>
        <w:t xml:space="preserve">@GarethBale11 huippu pullohomma, senkin purjoa syövä kusipää. Olet varmaan nyt iloinen, että haukuit Englantia.</w:t>
      </w:r>
    </w:p>
    <w:p>
      <w:r>
        <w:rPr>
          <w:b/>
          <w:u w:val="single"/>
        </w:rPr>
        <w:t xml:space="preserve">171682</w:t>
      </w:r>
    </w:p>
    <w:p>
      <w:r>
        <w:t xml:space="preserve">@David_Cameron Sen olisi pitänyt olla sinä. Senkin kusipää.</w:t>
      </w:r>
    </w:p>
    <w:p>
      <w:r>
        <w:rPr>
          <w:b/>
          <w:u w:val="single"/>
        </w:rPr>
        <w:t xml:space="preserve">171683</w:t>
      </w:r>
    </w:p>
    <w:p>
      <w:r>
        <w:t xml:space="preserve">@Tz_Zolanski seuraa minua takaisin, senkin kusipää.</w:t>
      </w:r>
    </w:p>
    <w:p>
      <w:r>
        <w:rPr>
          <w:b/>
          <w:u w:val="single"/>
        </w:rPr>
        <w:t xml:space="preserve">171684</w:t>
      </w:r>
    </w:p>
    <w:p>
      <w:r>
        <w:t xml:space="preserve">@MSAIIan hahaha senkin kusipää😂</w:t>
      </w:r>
    </w:p>
    <w:p>
      <w:r>
        <w:rPr>
          <w:b/>
          <w:u w:val="single"/>
        </w:rPr>
        <w:t xml:space="preserve">171685</w:t>
      </w:r>
    </w:p>
    <w:p>
      <w:r>
        <w:t xml:space="preserve">@luxh4s @LordSeren @Seanym8 @Haayesy 2 rikkinäistä venettä? Lmao sinä luultavasti asut rikkinäisessä veneessä, vitun autistinen kusipää.</w:t>
      </w:r>
    </w:p>
    <w:p>
      <w:r>
        <w:rPr>
          <w:b/>
          <w:u w:val="single"/>
        </w:rPr>
        <w:t xml:space="preserve">171686</w:t>
      </w:r>
    </w:p>
    <w:p>
      <w:r>
        <w:t xml:space="preserve">@KEEMSTAR @2girls1josh rukoilen Keem the wanker dont come back just fuck off you racist cunt...</w:t>
      </w:r>
    </w:p>
    <w:p>
      <w:r>
        <w:rPr>
          <w:b/>
          <w:u w:val="single"/>
        </w:rPr>
        <w:t xml:space="preserve">171687</w:t>
      </w:r>
    </w:p>
    <w:p>
      <w:r>
        <w:t xml:space="preserve">@David_Cameron Levität vihaa, suvaitsemattomuutta ja jakoa matalapalkkaisia, työttömiä ja vammaisia kohtaan, sinä tekopyhä kusipää.</w:t>
      </w:r>
    </w:p>
    <w:p>
      <w:r>
        <w:rPr>
          <w:b/>
          <w:u w:val="single"/>
        </w:rPr>
        <w:t xml:space="preserve">171688</w:t>
      </w:r>
    </w:p>
    <w:p>
      <w:r>
        <w:t xml:space="preserve">@JohnnyDuthie Oh. Onko sinulla nyt autonkuljettaja? Senkin vilkkuva kusipää.</w:t>
      </w:r>
    </w:p>
    <w:p>
      <w:r>
        <w:rPr>
          <w:b/>
          <w:u w:val="single"/>
        </w:rPr>
        <w:t xml:space="preserve">171689</w:t>
      </w:r>
    </w:p>
    <w:p>
      <w:r>
        <w:t xml:space="preserve">@jacobsartorius VITTU HUKUTTAUDU SINÄ PIENI VITTUUN!</w:t>
      </w:r>
    </w:p>
    <w:p>
      <w:r>
        <w:rPr>
          <w:b/>
          <w:u w:val="single"/>
        </w:rPr>
        <w:t xml:space="preserve">171690</w:t>
      </w:r>
    </w:p>
    <w:p>
      <w:r>
        <w:t xml:space="preserve">@SeanDavidson15 Tulen parturiin noin klo 12, senkin paskiainen!</w:t>
      </w:r>
    </w:p>
    <w:p>
      <w:r>
        <w:rPr>
          <w:b/>
          <w:u w:val="single"/>
        </w:rPr>
        <w:t xml:space="preserve">171691</w:t>
      </w:r>
    </w:p>
    <w:p>
      <w:r>
        <w:t xml:space="preserve">@emilyausten_ Ai et luullut meksikolaisten olevan niin fiksuja, vai? Et taida myöskään tietää, että olet yksi rasistinen bimbo kusipää! 🖕🏽🖕🏽💁🏻 #diehoe</w:t>
      </w:r>
    </w:p>
    <w:p>
      <w:r>
        <w:rPr>
          <w:b/>
          <w:u w:val="single"/>
        </w:rPr>
        <w:t xml:space="preserve">171692</w:t>
      </w:r>
    </w:p>
    <w:p>
      <w:r>
        <w:t xml:space="preserve">@MyNameIsRoss_ haha olen varma että löydät yhden kusipään juomaan 👌🏽 olen menossa Liverpooliin turkkiin yövuoroon 😴🔫</w:t>
      </w:r>
    </w:p>
    <w:p>
      <w:r>
        <w:rPr>
          <w:b/>
          <w:u w:val="single"/>
        </w:rPr>
        <w:t xml:space="preserve">171693</w:t>
      </w:r>
    </w:p>
    <w:p>
      <w:r>
        <w:t xml:space="preserve">@Xumpii @Purgified fuck u, u puhua paskaa hänestä niin vittu pois sinä ruma kusipää</w:t>
      </w:r>
    </w:p>
    <w:p>
      <w:r>
        <w:rPr>
          <w:b/>
          <w:u w:val="single"/>
        </w:rPr>
        <w:t xml:space="preserve">171694</w:t>
      </w:r>
    </w:p>
    <w:p>
      <w:r>
        <w:t xml:space="preserve">@Ibra_official tulit kuin kuningas .. lähdit kuin kusipää ..</w:t>
      </w:r>
    </w:p>
    <w:p>
      <w:r>
        <w:rPr>
          <w:b/>
          <w:u w:val="single"/>
        </w:rPr>
        <w:t xml:space="preserve">171695</w:t>
      </w:r>
    </w:p>
    <w:p>
      <w:r>
        <w:t xml:space="preserve">@Barrage_Dyl painu vittuun Toivottavasti Kantus tulee huoneeseesi nukkuessasi ja irrottaa lohkopääsi kehostasi, verkkojalkainen mulkku!</w:t>
      </w:r>
    </w:p>
    <w:p>
      <w:r>
        <w:rPr>
          <w:b/>
          <w:u w:val="single"/>
        </w:rPr>
        <w:t xml:space="preserve">171696</w:t>
      </w:r>
    </w:p>
    <w:p>
      <w:r>
        <w:t xml:space="preserve">@martinderrick11 @KrisJenner huolehdi jokaisesta ja jokaisesta heistä, jos et löydä sitä välittämistä niin olet CUNT ja ansaitset kuolla</w:t>
      </w:r>
    </w:p>
    <w:p>
      <w:r>
        <w:rPr>
          <w:b/>
          <w:u w:val="single"/>
        </w:rPr>
        <w:t xml:space="preserve">171697</w:t>
      </w:r>
    </w:p>
    <w:p>
      <w:r>
        <w:t xml:space="preserve">@karlhobley EI herra, SINÄ OLET KUKA OLET KUNTO! ....is mitä minun olisi pitänyt sanoa.</w:t>
      </w:r>
    </w:p>
    <w:p>
      <w:r>
        <w:rPr>
          <w:b/>
          <w:u w:val="single"/>
        </w:rPr>
        <w:t xml:space="preserve">171698</w:t>
      </w:r>
    </w:p>
    <w:p>
      <w:r>
        <w:t xml:space="preserve">@OfficialAidenP veikkaan, että estät minut, koska sinä paska talo mulkku estät kaikki, jotka kohtaavat sinut, paska talo mulkku</w:t>
      </w:r>
    </w:p>
    <w:p>
      <w:r>
        <w:rPr>
          <w:b/>
          <w:u w:val="single"/>
        </w:rPr>
        <w:t xml:space="preserve">171699</w:t>
      </w:r>
    </w:p>
    <w:p>
      <w:r>
        <w:t xml:space="preserve">@KTHopkins wow mikä kusipää sinä olet. En malta odottaa, että tyttäresi menee naimisiin muslimimiehen kanssa.</w:t>
      </w:r>
    </w:p>
    <w:p>
      <w:r>
        <w:rPr>
          <w:b/>
          <w:u w:val="single"/>
        </w:rPr>
        <w:t xml:space="preserve">171700</w:t>
      </w:r>
    </w:p>
    <w:p>
      <w:r>
        <w:t xml:space="preserve">@Ed9Baker 😂😂😂😂😂bore off u little cunt</w:t>
      </w:r>
    </w:p>
    <w:p>
      <w:r>
        <w:rPr>
          <w:b/>
          <w:u w:val="single"/>
        </w:rPr>
        <w:t xml:space="preserve">171701</w:t>
      </w:r>
    </w:p>
    <w:p>
      <w:r>
        <w:t xml:space="preserve">@MeeGroup @PolitikMasFina hahaha. Jatka hänen perseensä pussaamista kalju Bull. Pysyt kaverivyöhykkeellä kuin se mulkku, joka olet.</w:t>
      </w:r>
    </w:p>
    <w:p>
      <w:r>
        <w:rPr>
          <w:b/>
          <w:u w:val="single"/>
        </w:rPr>
        <w:t xml:space="preserve">171702</w:t>
      </w:r>
    </w:p>
    <w:p>
      <w:r>
        <w:t xml:space="preserve">@Squazo10 Hahahahah kuvittele istuvasi paskanreikääsi talossasi yllään ac Milanin verkkarit, tyypillinen 12-vuotias scouse kusipää, ei Bayernin verkkareita?</w:t>
      </w:r>
    </w:p>
    <w:p>
      <w:r>
        <w:rPr>
          <w:b/>
          <w:u w:val="single"/>
        </w:rPr>
        <w:t xml:space="preserve">171703</w:t>
      </w:r>
    </w:p>
    <w:p>
      <w:r>
        <w:t xml:space="preserve">@Assassun_ DID U SAY BAN AND PROTECT NO U THICK CUNT</w:t>
      </w:r>
    </w:p>
    <w:p>
      <w:r>
        <w:rPr>
          <w:b/>
          <w:u w:val="single"/>
        </w:rPr>
        <w:t xml:space="preserve">171704</w:t>
      </w:r>
    </w:p>
    <w:p>
      <w:r>
        <w:t xml:space="preserve">@C9Smophiez Minusta tuntuu, että olen liian töykeä koko ajan, sanoin suoraan "lopeta kusipää" sinulle overwatchissa aiemmin (anteeksi).</w:t>
      </w:r>
    </w:p>
    <w:p>
      <w:r>
        <w:rPr>
          <w:b/>
          <w:u w:val="single"/>
        </w:rPr>
        <w:t xml:space="preserve">171705</w:t>
      </w:r>
    </w:p>
    <w:p>
      <w:r>
        <w:t xml:space="preserve">@RossKing2 ja noin 40 viikkoa ennen sitä isäsi tuli äitisi vittuun.</w:t>
      </w:r>
    </w:p>
    <w:p>
      <w:r>
        <w:rPr>
          <w:b/>
          <w:u w:val="single"/>
        </w:rPr>
        <w:t xml:space="preserve">171706</w:t>
      </w:r>
    </w:p>
    <w:p>
      <w:r>
        <w:t xml:space="preserve">@Peterpandam Senkin kirottu kusipää kiusaaja. Rakastan lukea TI-mestarikapteenin blogeja.</w:t>
      </w:r>
    </w:p>
    <w:p>
      <w:r>
        <w:rPr>
          <w:b/>
          <w:u w:val="single"/>
        </w:rPr>
        <w:t xml:space="preserve">171707</w:t>
      </w:r>
    </w:p>
    <w:p>
      <w:r>
        <w:t xml:space="preserve">@McIlroyRory @USGA peittelet vain mainettasi! Cunt</w:t>
      </w:r>
    </w:p>
    <w:p>
      <w:r>
        <w:rPr>
          <w:b/>
          <w:u w:val="single"/>
        </w:rPr>
        <w:t xml:space="preserve">171708</w:t>
      </w:r>
    </w:p>
    <w:p>
      <w:r>
        <w:t xml:space="preserve">@ParisHilton TÄMÄ KORJAA ONGELMASI "FANIIN" KOSKIEN ENSIMMÄISTÄ KERTAA, JOTKA OLIN TIETOISENA SINUSTA, OLET "VITTU", JA TULEE AINA OLLA!</w:t>
      </w:r>
    </w:p>
    <w:p>
      <w:r>
        <w:rPr>
          <w:b/>
          <w:u w:val="single"/>
        </w:rPr>
        <w:t xml:space="preserve">171709</w:t>
      </w:r>
    </w:p>
    <w:p>
      <w:r>
        <w:t xml:space="preserve">@MrDDyer Mene ja tapa itsesi, olet epäonnistunut perheellesi, senkin likainen puuvillanpoimijapaska.</w:t>
      </w:r>
    </w:p>
    <w:p>
      <w:r>
        <w:rPr>
          <w:b/>
          <w:u w:val="single"/>
        </w:rPr>
        <w:t xml:space="preserve">171710</w:t>
      </w:r>
    </w:p>
    <w:p>
      <w:r>
        <w:t xml:space="preserve">@achisholme25 lopeta twiittaaminen ja ala toimia, senkin kusipää 😂😂😂</w:t>
      </w:r>
    </w:p>
    <w:p>
      <w:r>
        <w:rPr>
          <w:b/>
          <w:u w:val="single"/>
        </w:rPr>
        <w:t xml:space="preserve">171711</w:t>
      </w:r>
    </w:p>
    <w:p>
      <w:r>
        <w:t xml:space="preserve">@kegshardest @kegshardest hieno sinä tiukka kusipää kaikki mitä halusin oli hiustenleikkaus</w:t>
      </w:r>
    </w:p>
    <w:p>
      <w:r>
        <w:rPr>
          <w:b/>
          <w:u w:val="single"/>
        </w:rPr>
        <w:t xml:space="preserve">171712</w:t>
      </w:r>
    </w:p>
    <w:p>
      <w:r>
        <w:t xml:space="preserve">@KEEMSTAR .Ehkä tyttäresi löytää kaltaisesi pedofiilin, joka pakottaa hänet strippaamaan streamissaan. Et ansaitse tytärtä sairas mulkku.</w:t>
      </w:r>
    </w:p>
    <w:p>
      <w:r>
        <w:rPr>
          <w:b/>
          <w:u w:val="single"/>
        </w:rPr>
        <w:t xml:space="preserve">171713</w:t>
      </w:r>
    </w:p>
    <w:p>
      <w:r>
        <w:t xml:space="preserve">@leaaannneeee olet tyhmä kusipää. tekstaa minulle takaisin h0</w:t>
      </w:r>
    </w:p>
    <w:p>
      <w:r>
        <w:rPr>
          <w:b/>
          <w:u w:val="single"/>
        </w:rPr>
        <w:t xml:space="preserve">171714</w:t>
      </w:r>
    </w:p>
    <w:p>
      <w:r>
        <w:t xml:space="preserve">@TurnbullMalcolm Vaikutat olevan oikea kusipää.</w:t>
        <w:br/>
        <w:br/>
        <w:t xml:space="preserve"> #qanda</w:t>
      </w:r>
    </w:p>
    <w:p>
      <w:r>
        <w:rPr>
          <w:b/>
          <w:u w:val="single"/>
        </w:rPr>
        <w:t xml:space="preserve">171715</w:t>
      </w:r>
    </w:p>
    <w:p>
      <w:r>
        <w:t xml:space="preserve">@gilescoren unohdit sanan hiukset, senkin kusipää.</w:t>
      </w:r>
    </w:p>
    <w:p>
      <w:r>
        <w:rPr>
          <w:b/>
          <w:u w:val="single"/>
        </w:rPr>
        <w:t xml:space="preserve">171716</w:t>
      </w:r>
    </w:p>
    <w:p>
      <w:r>
        <w:t xml:space="preserve">@FaZe_Rain turpa kiinni u cunt jk I love u :-)</w:t>
      </w:r>
    </w:p>
    <w:p>
      <w:r>
        <w:rPr>
          <w:b/>
          <w:u w:val="single"/>
        </w:rPr>
        <w:t xml:space="preserve">171717</w:t>
      </w:r>
    </w:p>
    <w:p>
      <w:r>
        <w:t xml:space="preserve">@JHenderson palaa takaisin siihen koneeseen ja tuo @DannyDrinkwater, senkin hyödytön kusipää!!!!!!.</w:t>
      </w:r>
    </w:p>
    <w:p>
      <w:r>
        <w:rPr>
          <w:b/>
          <w:u w:val="single"/>
        </w:rPr>
        <w:t xml:space="preserve">171718</w:t>
      </w:r>
    </w:p>
    <w:p>
      <w:r>
        <w:t xml:space="preserve">@iansheffield50 @lordashcroft. Mitä vittua sinä puhut, senkin kusipää.</w:t>
      </w:r>
    </w:p>
    <w:p>
      <w:r>
        <w:rPr>
          <w:b/>
          <w:u w:val="single"/>
        </w:rPr>
        <w:t xml:space="preserve">171719</w:t>
      </w:r>
    </w:p>
    <w:p>
      <w:r>
        <w:t xml:space="preserve">@KEEMSTAR kun hän ei tiennyt, että olet kusipää? Ehm duhh?</w:t>
      </w:r>
    </w:p>
    <w:p>
      <w:r>
        <w:rPr>
          <w:b/>
          <w:u w:val="single"/>
        </w:rPr>
        <w:t xml:space="preserve">171720</w:t>
      </w:r>
    </w:p>
    <w:p>
      <w:r>
        <w:t xml:space="preserve">@Nigel_Farage fuck you cunt</w:t>
      </w:r>
    </w:p>
    <w:p>
      <w:r>
        <w:rPr>
          <w:b/>
          <w:u w:val="single"/>
        </w:rPr>
        <w:t xml:space="preserve">171721</w:t>
      </w:r>
    </w:p>
    <w:p>
      <w:r>
        <w:t xml:space="preserve">@ColmLogue @erinodonnell40 @WeAlIlKnowA kutsutko isääni kusipääksi Colm???</w:t>
      </w:r>
    </w:p>
    <w:p>
      <w:r>
        <w:rPr>
          <w:b/>
          <w:u w:val="single"/>
        </w:rPr>
        <w:t xml:space="preserve">171722</w:t>
      </w:r>
    </w:p>
    <w:p>
      <w:r>
        <w:t xml:space="preserve">@KEEMSTAR Ajattelin kertoa sinulle, että olet säälittävä tekosyy ihmiseksi ja että sinun pitäisi todella sairastua syöpään. Godspeed mulkku.</w:t>
      </w:r>
    </w:p>
    <w:p>
      <w:r>
        <w:rPr>
          <w:b/>
          <w:u w:val="single"/>
        </w:rPr>
        <w:t xml:space="preserve">171723</w:t>
      </w:r>
    </w:p>
    <w:p>
      <w:r>
        <w:t xml:space="preserve">@fivefootlethal onnellista syntymäpäivää u ruma kusipää</w:t>
      </w:r>
    </w:p>
    <w:p>
      <w:r>
        <w:rPr>
          <w:b/>
          <w:u w:val="single"/>
        </w:rPr>
        <w:t xml:space="preserve">171724</w:t>
      </w:r>
    </w:p>
    <w:p>
      <w:r>
        <w:t xml:space="preserve">@TrailerDrake Älä anna tuon kusipään vaikuttaa sinuun. Olet hyvä mies, hän teki tuollaisen kommentin vain koska hänen elämänsä on surullista ja säälittävää.</w:t>
      </w:r>
    </w:p>
    <w:p>
      <w:r>
        <w:rPr>
          <w:b/>
          <w:u w:val="single"/>
        </w:rPr>
        <w:t xml:space="preserve">171725</w:t>
      </w:r>
    </w:p>
    <w:p>
      <w:r>
        <w:t xml:space="preserve">@LiamColley ur fkn kusipää u wot m8 ill give it to ya</w:t>
      </w:r>
    </w:p>
    <w:p>
      <w:r>
        <w:rPr>
          <w:b/>
          <w:u w:val="single"/>
        </w:rPr>
        <w:t xml:space="preserve">171726</w:t>
      </w:r>
    </w:p>
    <w:p>
      <w:r>
        <w:t xml:space="preserve">@joshhmorgaan @Conorjohn7 käänteinen versio kirouksesta tho sinä kusipää lmao</w:t>
      </w:r>
    </w:p>
    <w:p>
      <w:r>
        <w:rPr>
          <w:b/>
          <w:u w:val="single"/>
        </w:rPr>
        <w:t xml:space="preserve">171727</w:t>
      </w:r>
    </w:p>
    <w:p>
      <w:r>
        <w:t xml:space="preserve">@terrylawes</w:t>
        <w:br/>
        <w:t xml:space="preserve">You unspeachable cunt.</w:t>
      </w:r>
    </w:p>
    <w:p>
      <w:r>
        <w:rPr>
          <w:b/>
          <w:u w:val="single"/>
        </w:rPr>
        <w:t xml:space="preserve">171728</w:t>
      </w:r>
    </w:p>
    <w:p>
      <w:r>
        <w:t xml:space="preserve">@elephantete SHUT THE FUCK UP U CUNT! KUKAAN EI VÄLITÄ PASKAAKAAN SUN VITUN MIELIPITEESTÄSI JOTEN MENE IMEMÄÄN MUNAA!</w:t>
      </w:r>
    </w:p>
    <w:p>
      <w:r>
        <w:rPr>
          <w:b/>
          <w:u w:val="single"/>
        </w:rPr>
        <w:t xml:space="preserve">171729</w:t>
      </w:r>
    </w:p>
    <w:p>
      <w:r>
        <w:t xml:space="preserve">@MoSnoking Ei varmaan ole vielä kuullut sanaa vittu.   Anna hänelle aikaa, ei kestä kauan, ennen kuin hän osoittaa naispuutarhaanne.</w:t>
      </w:r>
    </w:p>
    <w:p>
      <w:r>
        <w:rPr>
          <w:b/>
          <w:u w:val="single"/>
        </w:rPr>
        <w:t xml:space="preserve">171730</w:t>
      </w:r>
    </w:p>
    <w:p>
      <w:r>
        <w:t xml:space="preserve">@KEEMSTAR Olet suurin paskiainen ikinä!</w:t>
      </w:r>
    </w:p>
    <w:p>
      <w:r>
        <w:rPr>
          <w:b/>
          <w:u w:val="single"/>
        </w:rPr>
        <w:t xml:space="preserve">171731</w:t>
      </w:r>
    </w:p>
    <w:p>
      <w:r>
        <w:t xml:space="preserve">@KEEMSTAR painu vittuun, senkin kusipää.</w:t>
      </w:r>
    </w:p>
    <w:p>
      <w:r>
        <w:rPr>
          <w:b/>
          <w:u w:val="single"/>
        </w:rPr>
        <w:t xml:space="preserve">171732</w:t>
      </w:r>
    </w:p>
    <w:p>
      <w:r>
        <w:t xml:space="preserve">@POTNOODLEFRINGE sen satiiri, senkin paksu kusipää.</w:t>
      </w:r>
    </w:p>
    <w:p>
      <w:r>
        <w:rPr>
          <w:b/>
          <w:u w:val="single"/>
        </w:rPr>
        <w:t xml:space="preserve">171733</w:t>
      </w:r>
    </w:p>
    <w:p>
      <w:r>
        <w:t xml:space="preserve">@TipsterCharlie jos äänestit lähtöä olet joko kouluttamaton tai kusipää.</w:t>
      </w:r>
    </w:p>
    <w:p>
      <w:r>
        <w:rPr>
          <w:b/>
          <w:u w:val="single"/>
        </w:rPr>
        <w:t xml:space="preserve">171734</w:t>
      </w:r>
    </w:p>
    <w:p>
      <w:r>
        <w:t xml:space="preserve">@Amaan_LFC @RebeuRasta @FosuMensinho lopeta eläminen menneisyydessä, senkin harhainen kusipää, joukkueesi on paska, sijoittuit kahdeksanneksi, pullotit kaksi pokaalia.</w:t>
      </w:r>
    </w:p>
    <w:p>
      <w:r>
        <w:rPr>
          <w:b/>
          <w:u w:val="single"/>
        </w:rPr>
        <w:t xml:space="preserve">171735</w:t>
      </w:r>
    </w:p>
    <w:p>
      <w:r>
        <w:t xml:space="preserve">@callumjones2912 palaa takaisin sisätiloihin, senkin roikkuva kusipää.</w:t>
      </w:r>
    </w:p>
    <w:p>
      <w:r>
        <w:rPr>
          <w:b/>
          <w:u w:val="single"/>
        </w:rPr>
        <w:t xml:space="preserve">171736</w:t>
      </w:r>
    </w:p>
    <w:p>
      <w:r>
        <w:t xml:space="preserve">@artstarved @artstarved Pitäisi alkaa kutsua sinua pilluksi sen sijaan, että kutsuisin sinua beibiksi, koska hiuksesi ovat niin vaaleanpunaiset..... 🙊💋❤😄</w:t>
      </w:r>
    </w:p>
    <w:p>
      <w:r>
        <w:rPr>
          <w:b/>
          <w:u w:val="single"/>
        </w:rPr>
        <w:t xml:space="preserve">171737</w:t>
      </w:r>
    </w:p>
    <w:p>
      <w:r>
        <w:t xml:space="preserve">@ToastedShoes diili, vain jos opit kunnon kielioppia kusipää.</w:t>
      </w:r>
    </w:p>
    <w:p>
      <w:r>
        <w:rPr>
          <w:b/>
          <w:u w:val="single"/>
        </w:rPr>
        <w:t xml:space="preserve">171738</w:t>
      </w:r>
    </w:p>
    <w:p>
      <w:r>
        <w:t xml:space="preserve">@ChrisEvans painu vittuun, senkin punapää!!!! 😡</w:t>
      </w:r>
    </w:p>
    <w:p>
      <w:r>
        <w:rPr>
          <w:b/>
          <w:u w:val="single"/>
        </w:rPr>
        <w:t xml:space="preserve">171739</w:t>
      </w:r>
    </w:p>
    <w:p>
      <w:r>
        <w:t xml:space="preserve">@JonathanFowle10 Oli jo aikakin, että vastasit minulle, senkin kusipää. Hanki vähän kunnioitusta.</w:t>
      </w:r>
    </w:p>
    <w:p>
      <w:r>
        <w:rPr>
          <w:b/>
          <w:u w:val="single"/>
        </w:rPr>
        <w:t xml:space="preserve">171740</w:t>
      </w:r>
    </w:p>
    <w:p>
      <w:r>
        <w:t xml:space="preserve">@WF_MonsteH siellä on E, senkin huimaava mulkku</w:t>
      </w:r>
    </w:p>
    <w:p>
      <w:r>
        <w:rPr>
          <w:b/>
          <w:u w:val="single"/>
        </w:rPr>
        <w:t xml:space="preserve">171741</w:t>
      </w:r>
    </w:p>
    <w:p>
      <w:r>
        <w:t xml:space="preserve">@CurtisBoro tuossa ei ole järkeä, senkin pikku mulkku.</w:t>
      </w:r>
    </w:p>
    <w:p>
      <w:r>
        <w:rPr>
          <w:b/>
          <w:u w:val="single"/>
        </w:rPr>
        <w:t xml:space="preserve">171742</w:t>
      </w:r>
    </w:p>
    <w:p>
      <w:r>
        <w:t xml:space="preserve">@mweshler En halua, että keskustelusi tukkii mainintani. Tämä ei ole rakettitiedettä. Älä ole enää kusipää ja poista @</w:t>
      </w:r>
    </w:p>
    <w:p>
      <w:r>
        <w:rPr>
          <w:b/>
          <w:u w:val="single"/>
        </w:rPr>
        <w:t xml:space="preserve">171743</w:t>
      </w:r>
    </w:p>
    <w:p>
      <w:r>
        <w:t xml:space="preserve">@David_Cameron Hyvä että pääsit eroon, senkin läski valehteleva kusipää. Tanssin haudallasi.</w:t>
      </w:r>
    </w:p>
    <w:p>
      <w:r>
        <w:rPr>
          <w:b/>
          <w:u w:val="single"/>
        </w:rPr>
        <w:t xml:space="preserve">171744</w:t>
      </w:r>
    </w:p>
    <w:p>
      <w:r>
        <w:t xml:space="preserve">@Non_MSM_News @PhatKiwi1 @DeDimacrow @WhiteGenocideTM @realDonaldTrump anna minun nuolla vittusi kuten teet muille asiakkaillesi.</w:t>
      </w:r>
    </w:p>
    <w:p>
      <w:r>
        <w:rPr>
          <w:b/>
          <w:u w:val="single"/>
        </w:rPr>
        <w:t xml:space="preserve">171745</w:t>
      </w:r>
    </w:p>
    <w:p>
      <w:r>
        <w:t xml:space="preserve">@realDonaldTrump Skotlanti äänesti jäädä, senkin täysin paksu kusipää.</w:t>
      </w:r>
    </w:p>
    <w:p>
      <w:r>
        <w:rPr>
          <w:b/>
          <w:u w:val="single"/>
        </w:rPr>
        <w:t xml:space="preserve">171746</w:t>
      </w:r>
    </w:p>
    <w:p>
      <w:r>
        <w:t xml:space="preserve">@cerys_boardx siksi aion jatkaa kusipäisyyttäni sinulle 😕</w:t>
      </w:r>
    </w:p>
    <w:p>
      <w:r>
        <w:rPr>
          <w:b/>
          <w:u w:val="single"/>
        </w:rPr>
        <w:t xml:space="preserve">171747</w:t>
      </w:r>
    </w:p>
    <w:p>
      <w:r>
        <w:t xml:space="preserve">@ashleykearsley haha sinun pitäisi kiittää häntä hän on juuri tehnyt enemmän ihmisiä tietoiseksi kyseenalaisista poliittisista näkemyksistäsi #cunt</w:t>
      </w:r>
    </w:p>
    <w:p>
      <w:r>
        <w:rPr>
          <w:b/>
          <w:u w:val="single"/>
        </w:rPr>
        <w:t xml:space="preserve">171748</w:t>
      </w:r>
    </w:p>
    <w:p>
      <w:r>
        <w:t xml:space="preserve">@tropicalontour @agnesbookbinder Iso C? Tarkoittaako se "kusipää"? Kutsuitko häntä niin päin naamaa? Toivottavasti sanoit ^_^</w:t>
      </w:r>
    </w:p>
    <w:p>
      <w:r>
        <w:rPr>
          <w:b/>
          <w:u w:val="single"/>
        </w:rPr>
        <w:t xml:space="preserve">171749</w:t>
      </w:r>
    </w:p>
    <w:p>
      <w:r>
        <w:t xml:space="preserve">@NathanCreations ur kaikkialla liian pieni kusipää</w:t>
      </w:r>
    </w:p>
    <w:p>
      <w:r>
        <w:rPr>
          <w:b/>
          <w:u w:val="single"/>
        </w:rPr>
        <w:t xml:space="preserve">171750</w:t>
      </w:r>
    </w:p>
    <w:p>
      <w:r>
        <w:t xml:space="preserve">@jamesonfiah Elän sinun Twitteriäsi varten. Olet oikea kusipää. 😂😂😂</w:t>
      </w:r>
    </w:p>
    <w:p>
      <w:r>
        <w:rPr>
          <w:b/>
          <w:u w:val="single"/>
        </w:rPr>
        <w:t xml:space="preserve">171751</w:t>
      </w:r>
    </w:p>
    <w:p>
      <w:r>
        <w:t xml:space="preserve">@claireholmes11 @bryankane85 Tiedät enemmän jalkapallosta kuin tuo paksu kusipää Claire. ;0) x</w:t>
      </w:r>
    </w:p>
    <w:p>
      <w:r>
        <w:rPr>
          <w:b/>
          <w:u w:val="single"/>
        </w:rPr>
        <w:t xml:space="preserve">171752</w:t>
      </w:r>
    </w:p>
    <w:p>
      <w:r>
        <w:t xml:space="preserve">@leighparish 😂😂sinä et ole kaukana perässä, senkin kusipää.</w:t>
      </w:r>
    </w:p>
    <w:p>
      <w:r>
        <w:rPr>
          <w:b/>
          <w:u w:val="single"/>
        </w:rPr>
        <w:t xml:space="preserve">171753</w:t>
      </w:r>
    </w:p>
    <w:p>
      <w:r>
        <w:t xml:space="preserve">@realDonaldTrump Äänestimme lähtöä vastaan, senkin kusipää!</w:t>
      </w:r>
    </w:p>
    <w:p>
      <w:r>
        <w:rPr>
          <w:b/>
          <w:u w:val="single"/>
        </w:rPr>
        <w:t xml:space="preserve">171754</w:t>
      </w:r>
    </w:p>
    <w:p>
      <w:r>
        <w:t xml:space="preserve">@EtonOldBoys olet kusipää. Loukkaat brittiyleisöä, koska et saanut tahtoasi läpi. Kasva aikuiseksi.</w:t>
      </w:r>
    </w:p>
    <w:p>
      <w:r>
        <w:rPr>
          <w:b/>
          <w:u w:val="single"/>
        </w:rPr>
        <w:t xml:space="preserve">171755</w:t>
      </w:r>
    </w:p>
    <w:p>
      <w:r>
        <w:t xml:space="preserve">@alextomo oletko jo luopunut siitä, että olet kusipää?</w:t>
      </w:r>
    </w:p>
    <w:p>
      <w:r>
        <w:rPr>
          <w:b/>
          <w:u w:val="single"/>
        </w:rPr>
        <w:t xml:space="preserve">171756</w:t>
      </w:r>
    </w:p>
    <w:p>
      <w:r>
        <w:t xml:space="preserve">@JToastie turvassa u cunt, tarkista minut paikka vähän aikaa myöhemmin</w:t>
      </w:r>
    </w:p>
    <w:p>
      <w:r>
        <w:rPr>
          <w:b/>
          <w:u w:val="single"/>
        </w:rPr>
        <w:t xml:space="preserve">171757</w:t>
      </w:r>
    </w:p>
    <w:p>
      <w:r>
        <w:t xml:space="preserve">@ChiNewsBench @KTHopkins Haista vittu, kusipää!</w:t>
      </w:r>
    </w:p>
    <w:p>
      <w:r>
        <w:rPr>
          <w:b/>
          <w:u w:val="single"/>
        </w:rPr>
        <w:t xml:space="preserve">171758</w:t>
      </w:r>
    </w:p>
    <w:p>
      <w:r>
        <w:t xml:space="preserve">@svltrxshd @WarAndSetPiece wheres the women and children then.....you cunt! 😁</w:t>
      </w:r>
    </w:p>
    <w:p>
      <w:r>
        <w:rPr>
          <w:b/>
          <w:u w:val="single"/>
        </w:rPr>
        <w:t xml:space="preserve">171759</w:t>
      </w:r>
    </w:p>
    <w:p>
      <w:r>
        <w:t xml:space="preserve">@DavidVonderhaar Senkin limainen kusipää. Virhe tulee aina kun yritän pelata bo3:aa. Lataa se hemmetin peli oikein. Korjaa se.</w:t>
      </w:r>
    </w:p>
    <w:p>
      <w:r>
        <w:rPr>
          <w:b/>
          <w:u w:val="single"/>
        </w:rPr>
        <w:t xml:space="preserve">171760</w:t>
      </w:r>
    </w:p>
    <w:p>
      <w:r>
        <w:t xml:space="preserve">@Quayszar wtf tiesin, että olet kusipää https://t.co/B1QcmS7kdt</w:t>
      </w:r>
    </w:p>
    <w:p>
      <w:r>
        <w:rPr>
          <w:b/>
          <w:u w:val="single"/>
        </w:rPr>
        <w:t xml:space="preserve">171761</w:t>
      </w:r>
    </w:p>
    <w:p>
      <w:r>
        <w:t xml:space="preserve">@Airc83 @ShaziaAwan @SamMaloneUK ..lol Hitler oli kusipää id polttaa hänet roviolla im no nazi rakastaja sinä retard ..haha</w:t>
      </w:r>
    </w:p>
    <w:p>
      <w:r>
        <w:rPr>
          <w:b/>
          <w:u w:val="single"/>
        </w:rPr>
        <w:t xml:space="preserve">171762</w:t>
      </w:r>
    </w:p>
    <w:p>
      <w:r>
        <w:t xml:space="preserve">@MachFourty Katsoin sen, kusipää. Tein johtopäätökseni. Sinä näet sen eri tavalla, koska olet omahyväinen, Gradean mulkun ahmija.</w:t>
      </w:r>
    </w:p>
    <w:p>
      <w:r>
        <w:rPr>
          <w:b/>
          <w:u w:val="single"/>
        </w:rPr>
        <w:t xml:space="preserve">171763</w:t>
      </w:r>
    </w:p>
    <w:p>
      <w:r>
        <w:t xml:space="preserve">@ElaineHodgie28 @therealgokwan Tietääkö Gok, että vihaat ulkomaalaisia, rasistinen muukalaisvihamielinen kusipää?</w:t>
      </w:r>
    </w:p>
    <w:p>
      <w:r>
        <w:rPr>
          <w:b/>
          <w:u w:val="single"/>
        </w:rPr>
        <w:t xml:space="preserve">171764</w:t>
      </w:r>
    </w:p>
    <w:p>
      <w:r>
        <w:t xml:space="preserve">@EuroIsRedNwhite @aaronramsey *sinä olet kusipää*.</w:t>
      </w:r>
    </w:p>
    <w:p>
      <w:r>
        <w:rPr>
          <w:b/>
          <w:u w:val="single"/>
        </w:rPr>
        <w:t xml:space="preserve">171765</w:t>
      </w:r>
    </w:p>
    <w:p>
      <w:r>
        <w:t xml:space="preserve">@sdjp7 senkin kusipää</w:t>
      </w:r>
    </w:p>
    <w:p>
      <w:r>
        <w:rPr>
          <w:b/>
          <w:u w:val="single"/>
        </w:rPr>
        <w:t xml:space="preserve">171766</w:t>
      </w:r>
    </w:p>
    <w:p>
      <w:r>
        <w:t xml:space="preserve">@Mark_Mateooo Turpa kiinni, vitun kusipää!</w:t>
      </w:r>
    </w:p>
    <w:p>
      <w:r>
        <w:rPr>
          <w:b/>
          <w:u w:val="single"/>
        </w:rPr>
        <w:t xml:space="preserve">171767</w:t>
      </w:r>
    </w:p>
    <w:p>
      <w:r>
        <w:t xml:space="preserve">@simondawkins23 senkin kusipää!!! Tuo hänet ylös minun TL!!! 😂</w:t>
      </w:r>
    </w:p>
    <w:p>
      <w:r>
        <w:rPr>
          <w:b/>
          <w:u w:val="single"/>
        </w:rPr>
        <w:t xml:space="preserve">171768</w:t>
      </w:r>
    </w:p>
    <w:p>
      <w:r>
        <w:t xml:space="preserve">@fuckingshow ehkä jos et olisi sietämätön paskamainen kusipää niin olisit paremmin idk</w:t>
      </w:r>
    </w:p>
    <w:p>
      <w:r>
        <w:rPr>
          <w:b/>
          <w:u w:val="single"/>
        </w:rPr>
        <w:t xml:space="preserve">171769</w:t>
      </w:r>
    </w:p>
    <w:p>
      <w:r>
        <w:t xml:space="preserve">@TherealRaharu2 vittu u kusipää oli syy miksi sinut bannattiin Mielestäni sinut pitäisi bannata uudelleen u sivistymätön mulkku@notch on10x parempi kuin u</w:t>
      </w:r>
    </w:p>
    <w:p>
      <w:r>
        <w:rPr>
          <w:b/>
          <w:u w:val="single"/>
        </w:rPr>
        <w:t xml:space="preserve">171770</w:t>
      </w:r>
    </w:p>
    <w:p>
      <w:r>
        <w:t xml:space="preserve">@GSaleh4374 😒 se oli vitsi, senkin vitun kusipää Mene itkemään seksittömään brony-fandomiin.</w:t>
      </w:r>
    </w:p>
    <w:p>
      <w:r>
        <w:rPr>
          <w:b/>
          <w:u w:val="single"/>
        </w:rPr>
        <w:t xml:space="preserve">171771</w:t>
      </w:r>
    </w:p>
    <w:p>
      <w:r>
        <w:t xml:space="preserve">@DanHannanMEP @EvanHD @BBCNewsnight Sinun pitäisi jättää Euroopan parlamentin jäsenen työsi nyt CUNT</w:t>
      </w:r>
    </w:p>
    <w:p>
      <w:r>
        <w:rPr>
          <w:b/>
          <w:u w:val="single"/>
        </w:rPr>
        <w:t xml:space="preserve">171772</w:t>
      </w:r>
    </w:p>
    <w:p>
      <w:r>
        <w:t xml:space="preserve">@RoyalAmnesiac TYPING ERROR FUCK YOU KEVI YOU CUNT</w:t>
      </w:r>
    </w:p>
    <w:p>
      <w:r>
        <w:rPr>
          <w:b/>
          <w:u w:val="single"/>
        </w:rPr>
        <w:t xml:space="preserve">171773</w:t>
      </w:r>
    </w:p>
    <w:p>
      <w:r>
        <w:t xml:space="preserve">@Steven_James_ @TitanicGoals @piesportsbooze Poikasi on sitten kusipää!!!!</w:t>
      </w:r>
    </w:p>
    <w:p>
      <w:r>
        <w:rPr>
          <w:b/>
          <w:u w:val="single"/>
        </w:rPr>
        <w:t xml:space="preserve">171774</w:t>
      </w:r>
    </w:p>
    <w:p>
      <w:r>
        <w:t xml:space="preserve">@private_chxls u saastainen kusipää haista vittu!</w:t>
      </w:r>
    </w:p>
    <w:p>
      <w:r>
        <w:rPr>
          <w:b/>
          <w:u w:val="single"/>
        </w:rPr>
        <w:t xml:space="preserve">171775</w:t>
      </w:r>
    </w:p>
    <w:p>
      <w:r>
        <w:t xml:space="preserve">@KingHenerz ur äiti kasvatti vittu</w:t>
      </w:r>
    </w:p>
    <w:p>
      <w:r>
        <w:rPr>
          <w:b/>
          <w:u w:val="single"/>
        </w:rPr>
        <w:t xml:space="preserve">171776</w:t>
      </w:r>
    </w:p>
    <w:p>
      <w:r>
        <w:t xml:space="preserve">@Skrzm_ @IronideCrumb @IronideMara kusipää poskesi ovat niin paisuneet kaikesta siitä mulkusta, jota olet imenyt lampaat älä kutsu minua pippuriksi.</w:t>
      </w:r>
    </w:p>
    <w:p>
      <w:r>
        <w:rPr>
          <w:b/>
          <w:u w:val="single"/>
        </w:rPr>
        <w:t xml:space="preserve">171777</w:t>
      </w:r>
    </w:p>
    <w:p>
      <w:r>
        <w:t xml:space="preserve">@rosslightbody ei sinä olet lämpö mulkku !</w:t>
      </w:r>
    </w:p>
    <w:p>
      <w:r>
        <w:rPr>
          <w:b/>
          <w:u w:val="single"/>
        </w:rPr>
        <w:t xml:space="preserve">171778</w:t>
      </w:r>
    </w:p>
    <w:p>
      <w:r>
        <w:t xml:space="preserve">@elliemaewallx Minä olen minä? Yikes olet massiivinen vitun kusipää ja sinun täytyy perääntyä niin pian kuin mahdollista, koska olen kyllästynyt sinun paskaasi, senkin säälittävä lehmä.</w:t>
      </w:r>
    </w:p>
    <w:p>
      <w:r>
        <w:rPr>
          <w:b/>
          <w:u w:val="single"/>
        </w:rPr>
        <w:t xml:space="preserve">171779</w:t>
      </w:r>
    </w:p>
    <w:p>
      <w:r>
        <w:t xml:space="preserve">@thomascollister hahaha senkin mulkku. se tekee sen minun onneni mukaan</w:t>
      </w:r>
    </w:p>
    <w:p>
      <w:r>
        <w:rPr>
          <w:b/>
          <w:u w:val="single"/>
        </w:rPr>
        <w:t xml:space="preserve">171780</w:t>
      </w:r>
    </w:p>
    <w:p>
      <w:r>
        <w:t xml:space="preserve">@SimonH93 Kukaan ei rakasta sinua, senkin tylsä kusipää.</w:t>
      </w:r>
    </w:p>
    <w:p>
      <w:r>
        <w:rPr>
          <w:b/>
          <w:u w:val="single"/>
        </w:rPr>
        <w:t xml:space="preserve">171781</w:t>
      </w:r>
    </w:p>
    <w:p>
      <w:r>
        <w:t xml:space="preserve">@BorisJohnson lopeta olemasta kusipää, taistele sen puolesta, mihin todella uskot, ei sen puolesta, mikä edistää uraasi.</w:t>
      </w:r>
    </w:p>
    <w:p>
      <w:r>
        <w:rPr>
          <w:b/>
          <w:u w:val="single"/>
        </w:rPr>
        <w:t xml:space="preserve">171782</w:t>
      </w:r>
    </w:p>
    <w:p>
      <w:r>
        <w:t xml:space="preserve">@Exotic_iC @Lxthal_iC Painu vittuun u lisping cunt lol</w:t>
      </w:r>
    </w:p>
    <w:p>
      <w:r>
        <w:rPr>
          <w:b/>
          <w:u w:val="single"/>
        </w:rPr>
        <w:t xml:space="preserve">171783</w:t>
      </w:r>
    </w:p>
    <w:p>
      <w:r>
        <w:t xml:space="preserve">@allahuakbared @Jeellyy mitä olit , ja mitä olet , on mulkku , joten painu vittuun , senkin paskiainen ja jätä ystäväni rauhaan , senkin surullinen kusipää .</w:t>
      </w:r>
    </w:p>
    <w:p>
      <w:r>
        <w:rPr>
          <w:b/>
          <w:u w:val="single"/>
        </w:rPr>
        <w:t xml:space="preserve">171784</w:t>
      </w:r>
    </w:p>
    <w:p>
      <w:r>
        <w:t xml:space="preserve">@Ibraedition hahah senkin kusipää Englanti on ulkona</w:t>
      </w:r>
    </w:p>
    <w:p>
      <w:r>
        <w:rPr>
          <w:b/>
          <w:u w:val="single"/>
        </w:rPr>
        <w:t xml:space="preserve">171785</w:t>
      </w:r>
    </w:p>
    <w:p>
      <w:r>
        <w:t xml:space="preserve">@piersmorgan manageriksi......oh ei, olet vain yksi niistä kusipäistä, jotka ovat lyöneet ENGLANNIN ennen kuin se on alkanut!!!!#cunt</w:t>
      </w:r>
    </w:p>
    <w:p>
      <w:r>
        <w:rPr>
          <w:b/>
          <w:u w:val="single"/>
        </w:rPr>
        <w:t xml:space="preserve">171786</w:t>
      </w:r>
    </w:p>
    <w:p>
      <w:r>
        <w:t xml:space="preserve">@bashools olet paska Mae olet 1-1 jätä minut rauhaan kun pelaan GB sinä booting paska paska cunt</w:t>
      </w:r>
    </w:p>
    <w:p>
      <w:r>
        <w:rPr>
          <w:b/>
          <w:u w:val="single"/>
        </w:rPr>
        <w:t xml:space="preserve">171787</w:t>
      </w:r>
    </w:p>
    <w:p>
      <w:r>
        <w:t xml:space="preserve">@Lesdoggg @EricGr81 Luulet varmaan, että se, että myönnät blokkaavasi ihmisiä, on jokin nokkela ja hauska huumorin muoto. Se saa sinut näyttämään kusipäältä.</w:t>
      </w:r>
    </w:p>
    <w:p>
      <w:r>
        <w:rPr>
          <w:b/>
          <w:u w:val="single"/>
        </w:rPr>
        <w:t xml:space="preserve">171788</w:t>
      </w:r>
    </w:p>
    <w:p>
      <w:r>
        <w:t xml:space="preserve">@Artelex_ @JitteringMCPE ur a cunt</w:t>
      </w:r>
    </w:p>
    <w:p>
      <w:r>
        <w:rPr>
          <w:b/>
          <w:u w:val="single"/>
        </w:rPr>
        <w:t xml:space="preserve">171789</w:t>
      </w:r>
    </w:p>
    <w:p>
      <w:r>
        <w:t xml:space="preserve">@Nero miksi olet niin kusipää lol</w:t>
      </w:r>
    </w:p>
    <w:p>
      <w:r>
        <w:rPr>
          <w:b/>
          <w:u w:val="single"/>
        </w:rPr>
        <w:t xml:space="preserve">171790</w:t>
      </w:r>
    </w:p>
    <w:p>
      <w:r>
        <w:t xml:space="preserve">@DS_dansmith @JoeHart Olet paska Twitterissä. Se ei ole sama Joe Hart. Senkin paska kusipää.</w:t>
      </w:r>
    </w:p>
    <w:p>
      <w:r>
        <w:rPr>
          <w:b/>
          <w:u w:val="single"/>
        </w:rPr>
        <w:t xml:space="preserve">171791</w:t>
      </w:r>
    </w:p>
    <w:p>
      <w:r>
        <w:t xml:space="preserve">@Dannbrahh tyrmäsitkö hänet turhautuneena? Jos minulla olisi ollut rouva, olisin leikannut sen paskiaisen irti.</w:t>
      </w:r>
    </w:p>
    <w:p>
      <w:r>
        <w:rPr>
          <w:b/>
          <w:u w:val="single"/>
        </w:rPr>
        <w:t xml:space="preserve">171792</w:t>
      </w:r>
    </w:p>
    <w:p>
      <w:r>
        <w:t xml:space="preserve">@naysayerr_ Jeez love you too cunt 👀</w:t>
      </w:r>
    </w:p>
    <w:p>
      <w:r>
        <w:rPr>
          <w:b/>
          <w:u w:val="single"/>
        </w:rPr>
        <w:t xml:space="preserve">171793</w:t>
      </w:r>
    </w:p>
    <w:p>
      <w:r>
        <w:t xml:space="preserve">@Rebeccaclough5 @Stephdavis77 oletko menettänyt minut? Puhutko u englantia, että teet? Kuka minä tarvitsen vastauksen pois rakkautta tho todella u surullinen kusipää</w:t>
      </w:r>
    </w:p>
    <w:p>
      <w:r>
        <w:rPr>
          <w:b/>
          <w:u w:val="single"/>
        </w:rPr>
        <w:t xml:space="preserve">171794</w:t>
      </w:r>
    </w:p>
    <w:p>
      <w:r>
        <w:t xml:space="preserve">@sterling7 bout aika tulit kotiin, senkin hyödytön kusipää toivottavasti olet ylpeä suorituksestasi #weareout</w:t>
      </w:r>
    </w:p>
    <w:p>
      <w:r>
        <w:rPr>
          <w:b/>
          <w:u w:val="single"/>
        </w:rPr>
        <w:t xml:space="preserve">171795</w:t>
      </w:r>
    </w:p>
    <w:p>
      <w:r>
        <w:t xml:space="preserve">@ComplexMag hän on melkein kuollut. Painu vittuun, senkin läski vanha mulkku.</w:t>
      </w:r>
    </w:p>
    <w:p>
      <w:r>
        <w:rPr>
          <w:b/>
          <w:u w:val="single"/>
        </w:rPr>
        <w:t xml:space="preserve">171796</w:t>
      </w:r>
    </w:p>
    <w:p>
      <w:r>
        <w:t xml:space="preserve">@donovanemile mene nussimaan lapsia, olen kuullut, että nussit omia lapsiasi, vitun CUNT FUCKING BASTARD</w:t>
      </w:r>
    </w:p>
    <w:p>
      <w:r>
        <w:rPr>
          <w:b/>
          <w:u w:val="single"/>
        </w:rPr>
        <w:t xml:space="preserve">171797</w:t>
      </w:r>
    </w:p>
    <w:p>
      <w:r>
        <w:t xml:space="preserve">@mel_sue05 ur harhainen kusipää</w:t>
      </w:r>
    </w:p>
    <w:p>
      <w:r>
        <w:rPr>
          <w:b/>
          <w:u w:val="single"/>
        </w:rPr>
        <w:t xml:space="preserve">171798</w:t>
      </w:r>
    </w:p>
    <w:p>
      <w:r>
        <w:t xml:space="preserve">@GoodenQiana kutsuinko minä sinua pilluksi?😉</w:t>
      </w:r>
    </w:p>
    <w:p>
      <w:r>
        <w:rPr>
          <w:b/>
          <w:u w:val="single"/>
        </w:rPr>
        <w:t xml:space="preserve">171799</w:t>
      </w:r>
    </w:p>
    <w:p>
      <w:r>
        <w:t xml:space="preserve">@ManticMartial Turpa kiinni, senkin tylsä kusipää!</w:t>
      </w:r>
    </w:p>
    <w:p>
      <w:r>
        <w:rPr>
          <w:b/>
          <w:u w:val="single"/>
        </w:rPr>
        <w:t xml:space="preserve">171800</w:t>
      </w:r>
    </w:p>
    <w:p>
      <w:r>
        <w:t xml:space="preserve">@ThaaMio turpa kiinni, senkin paska kusipää.</w:t>
      </w:r>
    </w:p>
    <w:p>
      <w:r>
        <w:rPr>
          <w:b/>
          <w:u w:val="single"/>
        </w:rPr>
        <w:t xml:space="preserve">171801</w:t>
      </w:r>
    </w:p>
    <w:p>
      <w:r>
        <w:t xml:space="preserve">@BartBaker miksi seuraat minua, senkin kusipää?</w:t>
      </w:r>
    </w:p>
    <w:p>
      <w:r>
        <w:rPr>
          <w:b/>
          <w:u w:val="single"/>
        </w:rPr>
        <w:t xml:space="preserve">171802</w:t>
      </w:r>
    </w:p>
    <w:p>
      <w:r>
        <w:t xml:space="preserve">@kingvita97 lopeta valehtelu, senkin kusipää. Minä tunnen sinut!</w:t>
      </w:r>
    </w:p>
    <w:p>
      <w:r>
        <w:rPr>
          <w:b/>
          <w:u w:val="single"/>
        </w:rPr>
        <w:t xml:space="preserve">171803</w:t>
      </w:r>
    </w:p>
    <w:p>
      <w:r>
        <w:t xml:space="preserve">@cumtard saat vitun bannia älä keskeytä minua enää, senkin pieni alaikäinen kusipää.</w:t>
      </w:r>
    </w:p>
    <w:p>
      <w:r>
        <w:rPr>
          <w:b/>
          <w:u w:val="single"/>
        </w:rPr>
        <w:t xml:space="preserve">171804</w:t>
      </w:r>
    </w:p>
    <w:p>
      <w:r>
        <w:t xml:space="preserve">@AndyKeris @Callum_M_Smith @McandrewConnor Turpa kiinni Andy, senkin outo kusipää!</w:t>
      </w:r>
    </w:p>
    <w:p>
      <w:r>
        <w:rPr>
          <w:b/>
          <w:u w:val="single"/>
        </w:rPr>
        <w:t xml:space="preserve">171805</w:t>
      </w:r>
    </w:p>
    <w:p>
      <w:r>
        <w:t xml:space="preserve">@StanCollymore tulee julkisesti sanomaan, ettei Barkleylla ole jalkapalloälyä, ja luuletko, että se tekee hänen itseluottamukselleen hyvää. Mikä kusipää.</w:t>
      </w:r>
    </w:p>
    <w:p>
      <w:r>
        <w:rPr>
          <w:b/>
          <w:u w:val="single"/>
        </w:rPr>
        <w:t xml:space="preserve">171806</w:t>
      </w:r>
    </w:p>
    <w:p>
      <w:r>
        <w:t xml:space="preserve">@KEEMSTAR Olet nyt numero 2, senkin vitun kusipää!</w:t>
      </w:r>
    </w:p>
    <w:p>
      <w:r>
        <w:rPr>
          <w:b/>
          <w:u w:val="single"/>
        </w:rPr>
        <w:t xml:space="preserve">171807</w:t>
      </w:r>
    </w:p>
    <w:p>
      <w:r>
        <w:t xml:space="preserve">@38_28_38 äänet? Yritätkö taas olla nirppanokkainen kusipää? Nauti minipalkkatyöstäsi ja hallituksesta riippuvaisesta perseestäsi. Olet surkea elämässä.</w:t>
      </w:r>
    </w:p>
    <w:p>
      <w:r>
        <w:rPr>
          <w:b/>
          <w:u w:val="single"/>
        </w:rPr>
        <w:t xml:space="preserve">171808</w:t>
      </w:r>
    </w:p>
    <w:p>
      <w:r>
        <w:t xml:space="preserve">@aaronramsey juhlii koska englanti meni ulos haha käytä ei voinut voittaa meitä u sheep shagging cunt🐏🐏🐏🐏 CUM ON BELGIUM..break a leg mate</w:t>
      </w:r>
    </w:p>
    <w:p>
      <w:r>
        <w:rPr>
          <w:b/>
          <w:u w:val="single"/>
        </w:rPr>
        <w:t xml:space="preserve">171809</w:t>
      </w:r>
    </w:p>
    <w:p>
      <w:r>
        <w:t xml:space="preserve">@perksofpuck se oli sinulle, senkin typerä kusipää!</w:t>
      </w:r>
    </w:p>
    <w:p>
      <w:r>
        <w:rPr>
          <w:b/>
          <w:u w:val="single"/>
        </w:rPr>
        <w:t xml:space="preserve">171810</w:t>
      </w:r>
    </w:p>
    <w:p>
      <w:r>
        <w:t xml:space="preserve">@charmoodles PS puhuminen jonkun lapsista osoittaa, että olet epäkypsä kostonhimoinen kusipää, aivan kuten siskosi. Ei ihme että taistelet hänen taisteluitaan vastaan!!!</w:t>
      </w:r>
    </w:p>
    <w:p>
      <w:r>
        <w:rPr>
          <w:b/>
          <w:u w:val="single"/>
        </w:rPr>
        <w:t xml:space="preserve">171811</w:t>
      </w:r>
    </w:p>
    <w:p>
      <w:r>
        <w:t xml:space="preserve">@DoubleDenimDave @James_Buckley haha sinä typerä kalju kusipää</w:t>
      </w:r>
    </w:p>
    <w:p>
      <w:r>
        <w:rPr>
          <w:b/>
          <w:u w:val="single"/>
        </w:rPr>
        <w:t xml:space="preserve">171812</w:t>
      </w:r>
    </w:p>
    <w:p>
      <w:r>
        <w:t xml:space="preserve">@toothlessishere painu vittuun, senkin kohtelias kanadalainen kusipää.</w:t>
      </w:r>
    </w:p>
    <w:p>
      <w:r>
        <w:rPr>
          <w:b/>
          <w:u w:val="single"/>
        </w:rPr>
        <w:t xml:space="preserve">171813</w:t>
      </w:r>
    </w:p>
    <w:p>
      <w:r>
        <w:t xml:space="preserve">@WHUFCFansCorner @martins_gerry olet se kellopeli, joka sattumanvaraisesti tuo esiin Evertonin, senkin pehmopaska...</w:t>
      </w:r>
    </w:p>
    <w:p>
      <w:r>
        <w:rPr>
          <w:b/>
          <w:u w:val="single"/>
        </w:rPr>
        <w:t xml:space="preserve">171814</w:t>
      </w:r>
    </w:p>
    <w:p>
      <w:r>
        <w:t xml:space="preserve">@Wattoefc sinä vihaat Messiä vain sen takia kenelle hän pelaa vaikka haha, minä vihaan Ronaldoa koska hän on kusipää.</w:t>
      </w:r>
    </w:p>
    <w:p>
      <w:r>
        <w:rPr>
          <w:b/>
          <w:u w:val="single"/>
        </w:rPr>
        <w:t xml:space="preserve">171815</w:t>
      </w:r>
    </w:p>
    <w:p>
      <w:r>
        <w:t xml:space="preserve">@TheOddComet Saan sinulle yhden pennun ensi viikolla...</w:t>
      </w:r>
    </w:p>
    <w:p>
      <w:r>
        <w:rPr>
          <w:b/>
          <w:u w:val="single"/>
        </w:rPr>
        <w:t xml:space="preserve">171816</w:t>
      </w:r>
    </w:p>
    <w:p>
      <w:r>
        <w:t xml:space="preserve">@3adameek @KenGWalter1 @GODthegoodone olet rasistinen kusipää, voit painua vittuun</w:t>
        <w:t xml:space="preserve">.</w:t>
        <w:br/>
        <w:br/>
        <w:t xml:space="preserve"> JUMALAA EI O</w:t>
      </w:r>
    </w:p>
    <w:p>
      <w:r>
        <w:rPr>
          <w:b/>
          <w:u w:val="single"/>
        </w:rPr>
        <w:t xml:space="preserve">171817</w:t>
      </w:r>
    </w:p>
    <w:p>
      <w:r>
        <w:t xml:space="preserve">@SebastianArizaS &amp;amp; minulle, senkin kusipää.</w:t>
      </w:r>
    </w:p>
    <w:p>
      <w:r>
        <w:rPr>
          <w:b/>
          <w:u w:val="single"/>
        </w:rPr>
        <w:t xml:space="preserve">171818</w:t>
      </w:r>
    </w:p>
    <w:p>
      <w:r>
        <w:t xml:space="preserve">@JessicaJaravata puhuu irlantilaisille kavereille kukkulan huipulla. "Ennen kuin lähden, voisitteko sanoa 'olet mulkku'? Rakastan irlantilaisia aksentteja!"</w:t>
      </w:r>
    </w:p>
    <w:p>
      <w:r>
        <w:rPr>
          <w:b/>
          <w:u w:val="single"/>
        </w:rPr>
        <w:t xml:space="preserve">171819</w:t>
      </w:r>
    </w:p>
    <w:p>
      <w:r>
        <w:t xml:space="preserve">@trollzaur sinun kusipää</w:t>
      </w:r>
    </w:p>
    <w:p>
      <w:r>
        <w:rPr>
          <w:b/>
          <w:u w:val="single"/>
        </w:rPr>
        <w:t xml:space="preserve">171820</w:t>
      </w:r>
    </w:p>
    <w:p>
      <w:r>
        <w:t xml:space="preserve">@BenjaminLinsel @buttreecey Laitoin chatissa älä yritä ryöstää minun valokeilaan, senkin kusipää!</w:t>
      </w:r>
    </w:p>
    <w:p>
      <w:r>
        <w:rPr>
          <w:b/>
          <w:u w:val="single"/>
        </w:rPr>
        <w:t xml:space="preserve">171821</w:t>
      </w:r>
    </w:p>
    <w:p>
      <w:r>
        <w:t xml:space="preserve">@SkyNews Painu vittuun Gove, senkin typerä kusipää!</w:t>
      </w:r>
    </w:p>
    <w:p>
      <w:r>
        <w:rPr>
          <w:b/>
          <w:u w:val="single"/>
        </w:rPr>
        <w:t xml:space="preserve">171822</w:t>
      </w:r>
    </w:p>
    <w:p>
      <w:r>
        <w:t xml:space="preserve">@LeafyIsHere Voitko kutsua minua kusipääksi????</w:t>
      </w:r>
    </w:p>
    <w:p>
      <w:r>
        <w:rPr>
          <w:b/>
          <w:u w:val="single"/>
        </w:rPr>
        <w:t xml:space="preserve">171823</w:t>
      </w:r>
    </w:p>
    <w:p>
      <w:r>
        <w:t xml:space="preserve">@pewdiepie turpa kiinni, senkin ruotsalainen homo, joka pukeutuu alastonpukuihin ja uskaltaa sitten puhua paskaa, kusipää.</w:t>
      </w:r>
    </w:p>
    <w:p>
      <w:r>
        <w:rPr>
          <w:b/>
          <w:u w:val="single"/>
        </w:rPr>
        <w:t xml:space="preserve">171824</w:t>
      </w:r>
    </w:p>
    <w:p>
      <w:r>
        <w:t xml:space="preserve">@BorisJohnson Sinä syvästi syvästi mulkku mies. Johdat maamme katastrofin partaalle ja sitten pullon käsittelyä sen kanssa. Hävetkää.</w:t>
      </w:r>
    </w:p>
    <w:p>
      <w:r>
        <w:rPr>
          <w:b/>
          <w:u w:val="single"/>
        </w:rPr>
        <w:t xml:space="preserve">171825</w:t>
      </w:r>
    </w:p>
    <w:p>
      <w:r>
        <w:t xml:space="preserve">@_beckbrown kenen elämässä sinä olet, senkin kusipää.</w:t>
      </w:r>
    </w:p>
    <w:p>
      <w:r>
        <w:rPr>
          <w:b/>
          <w:u w:val="single"/>
        </w:rPr>
        <w:t xml:space="preserve">171826</w:t>
      </w:r>
    </w:p>
    <w:p>
      <w:r>
        <w:t xml:space="preserve">@_Palace_Nick_ nauraa, kun ensi kaudella tuo Paskiainen Pardew pudottaa teidät alas, koska olette paska.</w:t>
      </w:r>
    </w:p>
    <w:p>
      <w:r>
        <w:rPr>
          <w:b/>
          <w:u w:val="single"/>
        </w:rPr>
        <w:t xml:space="preserve">171827</w:t>
      </w:r>
    </w:p>
    <w:p>
      <w:r>
        <w:t xml:space="preserve">@MusicIsOdd Sen Java-skriptit, senkin vitun tyhmä kusipää HAHAHAHAHAAHAHAHAHAHAHAHAHAHAHAHAHAHAHA</w:t>
      </w:r>
    </w:p>
    <w:p>
      <w:r>
        <w:rPr>
          <w:b/>
          <w:u w:val="single"/>
        </w:rPr>
        <w:t xml:space="preserve">171828</w:t>
      </w:r>
    </w:p>
    <w:p>
      <w:r>
        <w:t xml:space="preserve">@paparegz PRIDE OVER EVERYTHING YOU CUNT</w:t>
      </w:r>
    </w:p>
    <w:p>
      <w:r>
        <w:rPr>
          <w:b/>
          <w:u w:val="single"/>
        </w:rPr>
        <w:t xml:space="preserve">171829</w:t>
      </w:r>
    </w:p>
    <w:p>
      <w:r>
        <w:t xml:space="preserve">@liammcg13 @premierleague @SpursOfficial etkö juuri käyttänyt sen Bolasieen? senkin typerä kusipää!</w:t>
      </w:r>
    </w:p>
    <w:p>
      <w:r>
        <w:rPr>
          <w:b/>
          <w:u w:val="single"/>
        </w:rPr>
        <w:t xml:space="preserve">171830</w:t>
      </w:r>
    </w:p>
    <w:p>
      <w:r>
        <w:t xml:space="preserve">@laurenwillis03 painu vittuun, senkin typerä kusipää!</w:t>
      </w:r>
    </w:p>
    <w:p>
      <w:r>
        <w:rPr>
          <w:b/>
          <w:u w:val="single"/>
        </w:rPr>
        <w:t xml:space="preserve">171831</w:t>
      </w:r>
    </w:p>
    <w:p>
      <w:r>
        <w:t xml:space="preserve">@CountessLuann Hope Tom BLEEDS YOU DRY....STUPID STUPID STUPID CUNT</w:t>
      </w:r>
    </w:p>
    <w:p>
      <w:r>
        <w:rPr>
          <w:b/>
          <w:u w:val="single"/>
        </w:rPr>
        <w:t xml:space="preserve">171832</w:t>
      </w:r>
    </w:p>
    <w:p>
      <w:r>
        <w:t xml:space="preserve">@TimFosuMental @femfreq @FBI pidättää sinut, koska olet kusipää!</w:t>
      </w:r>
    </w:p>
    <w:p>
      <w:r>
        <w:rPr>
          <w:b/>
          <w:u w:val="single"/>
        </w:rPr>
        <w:t xml:space="preserve">171833</w:t>
      </w:r>
    </w:p>
    <w:p>
      <w:r>
        <w:t xml:space="preserve">@LeighLeonards @ucfknight2003 @pogatch44 @ShomahKhoobi tule luokseni, kun sinulla on oikea profiilikuva, kusipää.</w:t>
      </w:r>
    </w:p>
    <w:p>
      <w:r>
        <w:rPr>
          <w:b/>
          <w:u w:val="single"/>
        </w:rPr>
        <w:t xml:space="preserve">171834</w:t>
      </w:r>
    </w:p>
    <w:p>
      <w:r>
        <w:t xml:space="preserve">@Reggers92 painu vittuun, senkin puolalainen kusipää.</w:t>
      </w:r>
    </w:p>
    <w:p>
      <w:r>
        <w:rPr>
          <w:b/>
          <w:u w:val="single"/>
        </w:rPr>
        <w:t xml:space="preserve">171835</w:t>
      </w:r>
    </w:p>
    <w:p>
      <w:r>
        <w:t xml:space="preserve">@JordanTheMaggot ajatteletko ketä minä ajattelen? Joku läski Manchesterin kusipää? https://t.co/k4iCb3X1sl</w:t>
      </w:r>
    </w:p>
    <w:p>
      <w:r>
        <w:rPr>
          <w:b/>
          <w:u w:val="single"/>
        </w:rPr>
        <w:t xml:space="preserve">171836</w:t>
      </w:r>
    </w:p>
    <w:p>
      <w:r>
        <w:t xml:space="preserve">@The_flat_issue @LiberalIsland @peteukip Olenko lukutaitoni valikoiva? Et osaa edes käyttää pronomineja, senkin kelvoton kusipää!</w:t>
      </w:r>
    </w:p>
    <w:p>
      <w:r>
        <w:rPr>
          <w:b/>
          <w:u w:val="single"/>
        </w:rPr>
        <w:t xml:space="preserve">171837</w:t>
      </w:r>
    </w:p>
    <w:p>
      <w:r>
        <w:t xml:space="preserve">@JoeyyHughes Syö pilleri klo 12 ja tee sitten päätöksesi (tule telakalle, senkin kusipää).</w:t>
      </w:r>
    </w:p>
    <w:p>
      <w:r>
        <w:rPr>
          <w:b/>
          <w:u w:val="single"/>
        </w:rPr>
        <w:t xml:space="preserve">171838</w:t>
      </w:r>
    </w:p>
    <w:p>
      <w:r>
        <w:t xml:space="preserve">@HitmanHustle Nussin sinua 8. luokalla ja sinä karkasit, kusipää. Lyöt lesboja kuin iso mulkku. Ei enää pakenemista, narkkari. Minä tulen.</w:t>
      </w:r>
    </w:p>
    <w:p>
      <w:r>
        <w:rPr>
          <w:b/>
          <w:u w:val="single"/>
        </w:rPr>
        <w:t xml:space="preserve">171839</w:t>
      </w:r>
    </w:p>
    <w:p>
      <w:r>
        <w:t xml:space="preserve">@janelyyy__ see u den cunt</w:t>
      </w:r>
    </w:p>
    <w:p>
      <w:r>
        <w:rPr>
          <w:b/>
          <w:u w:val="single"/>
        </w:rPr>
        <w:t xml:space="preserve">171840</w:t>
      </w:r>
    </w:p>
    <w:p>
      <w:r>
        <w:t xml:space="preserve">@Valvazork ehkä sinun pitäisi lopettaa paskanjauhanta siitä.</w:t>
      </w:r>
    </w:p>
    <w:p>
      <w:r>
        <w:rPr>
          <w:b/>
          <w:u w:val="single"/>
        </w:rPr>
        <w:t xml:space="preserve">171841</w:t>
      </w:r>
    </w:p>
    <w:p>
      <w:r>
        <w:t xml:space="preserve">@swuuz97 olet ilkeä kusipää☹️😂</w:t>
      </w:r>
    </w:p>
    <w:p>
      <w:r>
        <w:rPr>
          <w:b/>
          <w:u w:val="single"/>
        </w:rPr>
        <w:t xml:space="preserve">171842</w:t>
      </w:r>
    </w:p>
    <w:p>
      <w:r>
        <w:t xml:space="preserve">@ionaaa_don kyllä sinä tunnet minut aina on oltava kiusallinen kusipää 😂</w:t>
      </w:r>
    </w:p>
    <w:p>
      <w:r>
        <w:rPr>
          <w:b/>
          <w:u w:val="single"/>
        </w:rPr>
        <w:t xml:space="preserve">171843</w:t>
      </w:r>
    </w:p>
    <w:p>
      <w:r>
        <w:t xml:space="preserve">@GaryLDN ollut siellä vain kerran... he lauloivat kehätytöille "voimme haistaa pillusi täältä". Viehättävää, ajattelin.</w:t>
      </w:r>
    </w:p>
    <w:p>
      <w:r>
        <w:rPr>
          <w:b/>
          <w:u w:val="single"/>
        </w:rPr>
        <w:t xml:space="preserve">171844</w:t>
      </w:r>
    </w:p>
    <w:p>
      <w:r>
        <w:t xml:space="preserve">@TD3BUF luulin, että olit siisti, mutta olit täydellinen ja täydellinen kusipää minulle tänään ja toivon, että sinä ja sinun tyttöystäväsi kuolette tuskissanne, kusipää!</w:t>
      </w:r>
    </w:p>
    <w:p>
      <w:r>
        <w:rPr>
          <w:b/>
          <w:u w:val="single"/>
        </w:rPr>
        <w:t xml:space="preserve">171845</w:t>
      </w:r>
    </w:p>
    <w:p>
      <w:r>
        <w:t xml:space="preserve">@marylovefreedom näytä minulle, missä väitän olevani ylivoimainen</w:t>
        <w:br/>
        <w:t xml:space="preserve">senkin ilkeä ilkeä kusipää</w:t>
      </w:r>
    </w:p>
    <w:p>
      <w:r>
        <w:rPr>
          <w:b/>
          <w:u w:val="single"/>
        </w:rPr>
        <w:t xml:space="preserve">171846</w:t>
      </w:r>
    </w:p>
    <w:p>
      <w:r>
        <w:t xml:space="preserve">@Hazz milloin aiot ladata taas, kusipää.</w:t>
      </w:r>
    </w:p>
    <w:p>
      <w:r>
        <w:rPr>
          <w:b/>
          <w:u w:val="single"/>
        </w:rPr>
        <w:t xml:space="preserve">171847</w:t>
      </w:r>
    </w:p>
    <w:p>
      <w:r>
        <w:t xml:space="preserve">@jconn1690 @Chrissim1994 painu vittuun!!! @LopezCFC14 olet kusipää!!!!</w:t>
      </w:r>
    </w:p>
    <w:p>
      <w:r>
        <w:rPr>
          <w:b/>
          <w:u w:val="single"/>
        </w:rPr>
        <w:t xml:space="preserve">171848</w:t>
      </w:r>
    </w:p>
    <w:p>
      <w:r>
        <w:t xml:space="preserve">@zDaisyy @kkyrxn @Dominos_UK shut up u cunt</w:t>
      </w:r>
    </w:p>
    <w:p>
      <w:r>
        <w:rPr>
          <w:b/>
          <w:u w:val="single"/>
        </w:rPr>
        <w:t xml:space="preserve">171849</w:t>
      </w:r>
    </w:p>
    <w:p>
      <w:r>
        <w:t xml:space="preserve">@ShaneByrom_ älä aloita tätä paskaa nyt, senkin pikku paskiainen.</w:t>
      </w:r>
    </w:p>
    <w:p>
      <w:r>
        <w:rPr>
          <w:b/>
          <w:u w:val="single"/>
        </w:rPr>
        <w:t xml:space="preserve">171850</w:t>
      </w:r>
    </w:p>
    <w:p>
      <w:r>
        <w:t xml:space="preserve">@charliesheen tiedätkö ur onnen kusipää!</w:t>
      </w:r>
    </w:p>
    <w:p>
      <w:r>
        <w:rPr>
          <w:b/>
          <w:u w:val="single"/>
        </w:rPr>
        <w:t xml:space="preserve">171851</w:t>
      </w:r>
    </w:p>
    <w:p>
      <w:r>
        <w:t xml:space="preserve">@PegasusJuniors Kyllä @robbo6_! Sinä kamala kusipää hahaha</w:t>
      </w:r>
    </w:p>
    <w:p>
      <w:r>
        <w:rPr>
          <w:b/>
          <w:u w:val="single"/>
        </w:rPr>
        <w:t xml:space="preserve">171852</w:t>
      </w:r>
    </w:p>
    <w:p>
      <w:r>
        <w:t xml:space="preserve">@Aaronotikz Näytät ihan vitun ämmältä, vitun kusipää...</w:t>
      </w:r>
    </w:p>
    <w:p>
      <w:r>
        <w:rPr>
          <w:b/>
          <w:u w:val="single"/>
        </w:rPr>
        <w:t xml:space="preserve">171853</w:t>
      </w:r>
    </w:p>
    <w:p>
      <w:r>
        <w:t xml:space="preserve">@CharlieVincett miten u sai herneitä siitä U ei edes työskentele u cunt</w:t>
      </w:r>
    </w:p>
    <w:p>
      <w:r>
        <w:rPr>
          <w:b/>
          <w:u w:val="single"/>
        </w:rPr>
        <w:t xml:space="preserve">171854</w:t>
      </w:r>
    </w:p>
    <w:p>
      <w:r>
        <w:t xml:space="preserve">@_SimplyQueen_ @_BigPun__ tf että tarkoitat sinä kusipää, im israelilainen</w:t>
      </w:r>
    </w:p>
    <w:p>
      <w:r>
        <w:rPr>
          <w:b/>
          <w:u w:val="single"/>
        </w:rPr>
        <w:t xml:space="preserve">171855</w:t>
      </w:r>
    </w:p>
    <w:p>
      <w:r>
        <w:t xml:space="preserve">@Cayla_YNWA mitä tekemistä Flaminilla on vaniljakastikkeen kanssa.. You mad cunt 😂😂😂</w:t>
      </w:r>
    </w:p>
    <w:p>
      <w:r>
        <w:rPr>
          <w:b/>
          <w:u w:val="single"/>
        </w:rPr>
        <w:t xml:space="preserve">171856</w:t>
      </w:r>
    </w:p>
    <w:p>
      <w:r>
        <w:t xml:space="preserve">@CPU_Noire_Sama Haluan sinun pillusi.</w:t>
      </w:r>
    </w:p>
    <w:p>
      <w:r>
        <w:rPr>
          <w:b/>
          <w:u w:val="single"/>
        </w:rPr>
        <w:t xml:space="preserve">171857</w:t>
      </w:r>
    </w:p>
    <w:p>
      <w:r>
        <w:t xml:space="preserve">@monksey9 jos et tee bouncy sinun punapää Cunt</w:t>
      </w:r>
    </w:p>
    <w:p>
      <w:r>
        <w:rPr>
          <w:b/>
          <w:u w:val="single"/>
        </w:rPr>
        <w:t xml:space="preserve">171858</w:t>
      </w:r>
    </w:p>
    <w:p>
      <w:r>
        <w:t xml:space="preserve">@Cilasun222 olet surullinen kusipää, Travis Scott on heikko räppäri. Hänellä ei ole mitään lahjakkuutta verrattuna Tupacin ja Biggien kaltaisiin.</w:t>
      </w:r>
    </w:p>
    <w:p>
      <w:r>
        <w:rPr>
          <w:b/>
          <w:u w:val="single"/>
        </w:rPr>
        <w:t xml:space="preserve">171859</w:t>
      </w:r>
    </w:p>
    <w:p>
      <w:r>
        <w:t xml:space="preserve">@sharkjacobs @babyguwop512 älä puhu minulle typerä senkin kusipää.</w:t>
      </w:r>
    </w:p>
    <w:p>
      <w:r>
        <w:rPr>
          <w:b/>
          <w:u w:val="single"/>
        </w:rPr>
        <w:t xml:space="preserve">171860</w:t>
      </w:r>
    </w:p>
    <w:p>
      <w:r>
        <w:t xml:space="preserve">@olliehp14 vitun kusipää, kävelin juuri kilometrin pimeässä odottamassa, että minut käärmeistetään, mutta olit ainoa käärme ympärilläsi, joten mitä olin huolissani?!?!?!?!</w:t>
      </w:r>
    </w:p>
    <w:p>
      <w:r>
        <w:rPr>
          <w:b/>
          <w:u w:val="single"/>
        </w:rPr>
        <w:t xml:space="preserve">171861</w:t>
      </w:r>
    </w:p>
    <w:p>
      <w:r>
        <w:t xml:space="preserve">@xZaaack @BenSyncratic joo odota 5mins sinä ruma kusipää .</w:t>
      </w:r>
    </w:p>
    <w:p>
      <w:r>
        <w:rPr>
          <w:b/>
          <w:u w:val="single"/>
        </w:rPr>
        <w:t xml:space="preserve">171862</w:t>
      </w:r>
    </w:p>
    <w:p>
      <w:r>
        <w:t xml:space="preserve">@iamjareddaly lol hyvin mukaan sinun im "tyhmä cunt" joten kuka välittää!!!</w:t>
      </w:r>
    </w:p>
    <w:p>
      <w:r>
        <w:rPr>
          <w:b/>
          <w:u w:val="single"/>
        </w:rPr>
        <w:t xml:space="preserve">171863</w:t>
      </w:r>
    </w:p>
    <w:p>
      <w:r>
        <w:t xml:space="preserve">@JosselineMy MINÄ JUURI KUOLINPÄIVÄLLÄ KÄSITTELIN SINULLE, SINÄ SINÄ KUNTTI</w:t>
      </w:r>
    </w:p>
    <w:p>
      <w:r>
        <w:rPr>
          <w:b/>
          <w:u w:val="single"/>
        </w:rPr>
        <w:t xml:space="preserve">171864</w:t>
      </w:r>
    </w:p>
    <w:p>
      <w:r>
        <w:t xml:space="preserve">@jaydakota76 @cjwasindub @JoshDamage miksi minun ei pitäisi hallita sanaa, jota on käytetty minua vastaan vuosituhansia? LOL haista vittu sinäkin, sinäkin olet kusipää.</w:t>
      </w:r>
    </w:p>
    <w:p>
      <w:r>
        <w:rPr>
          <w:b/>
          <w:u w:val="single"/>
        </w:rPr>
        <w:t xml:space="preserve">171865</w:t>
      </w:r>
    </w:p>
    <w:p>
      <w:r>
        <w:t xml:space="preserve">@KarmaticBliss</w:t>
        <w:br/>
        <w:t xml:space="preserve">-Ruokin voitetuista vihollisista, lepäilen valloittamieni maiden naisten kanssa... Mukaan lukien sinä joonialainen mulkku! -</w:t>
      </w:r>
    </w:p>
    <w:p>
      <w:r>
        <w:rPr>
          <w:b/>
          <w:u w:val="single"/>
        </w:rPr>
        <w:t xml:space="preserve">171866</w:t>
      </w:r>
    </w:p>
    <w:p>
      <w:r>
        <w:t xml:space="preserve">@FreezyTerror milloin aiot ladata sen uuden videon, kusipää? &amp;lt;3</w:t>
      </w:r>
    </w:p>
    <w:p>
      <w:r>
        <w:rPr>
          <w:b/>
          <w:u w:val="single"/>
        </w:rPr>
        <w:t xml:space="preserve">171867</w:t>
      </w:r>
    </w:p>
    <w:p>
      <w:r>
        <w:t xml:space="preserve">@L7Wolfgang onko se se kusipää? ;) grats veli ansaitsit sen 100 %.</w:t>
      </w:r>
    </w:p>
    <w:p>
      <w:r>
        <w:rPr>
          <w:b/>
          <w:u w:val="single"/>
        </w:rPr>
        <w:t xml:space="preserve">171868</w:t>
      </w:r>
    </w:p>
    <w:p>
      <w:r>
        <w:t xml:space="preserve">@Callux haista vittu, senkin kusipää se on varsinainen helvetti mä vannon 😭😭😭😭 onko kokopäiväiseksi fanityttöksi ryhtyminen työ jos on niin haluan hakea ja jättää koulun kesken!</w:t>
      </w:r>
    </w:p>
    <w:p>
      <w:r>
        <w:rPr>
          <w:b/>
          <w:u w:val="single"/>
        </w:rPr>
        <w:t xml:space="preserve">171869</w:t>
      </w:r>
    </w:p>
    <w:p>
      <w:r>
        <w:t xml:space="preserve">@KingPatrick1991 @Cardinals niin. Olet kusipää. Joukkueesi on luuseri.</w:t>
      </w:r>
    </w:p>
    <w:p>
      <w:r>
        <w:rPr>
          <w:b/>
          <w:u w:val="single"/>
        </w:rPr>
        <w:t xml:space="preserve">171870</w:t>
      </w:r>
    </w:p>
    <w:p>
      <w:r>
        <w:t xml:space="preserve">@realDonaldTrump olet todellinen kusipää!!!!</w:t>
      </w:r>
    </w:p>
    <w:p>
      <w:r>
        <w:rPr>
          <w:b/>
          <w:u w:val="single"/>
        </w:rPr>
        <w:t xml:space="preserve">171871</w:t>
      </w:r>
    </w:p>
    <w:p>
      <w:r>
        <w:t xml:space="preserve">@OverSparked kukaan ei vittu välitä sinusta OverSparked kaveri olet epähauska, inspiroimaton absoluuttinen roskasakki</w:t>
        <w:br/>
        <w:br/>
        <w:t xml:space="preserve">Poista Twitterisi ja YouTubesi kusipää</w:t>
      </w:r>
    </w:p>
    <w:p>
      <w:r>
        <w:rPr>
          <w:b/>
          <w:u w:val="single"/>
        </w:rPr>
        <w:t xml:space="preserve">171872</w:t>
      </w:r>
    </w:p>
    <w:p>
      <w:r>
        <w:t xml:space="preserve">@CrewMan911 @TheOddsBible Olen saksalainen, senkin paskiainen 😂.</w:t>
      </w:r>
    </w:p>
    <w:p>
      <w:r>
        <w:rPr>
          <w:b/>
          <w:u w:val="single"/>
        </w:rPr>
        <w:t xml:space="preserve">171873</w:t>
      </w:r>
    </w:p>
    <w:p>
      <w:r>
        <w:t xml:space="preserve">@MayorWatermelon jackass sinun piti käydä läpi hänen aikajanansa hyökätäksesi hänen kimppuunsa, jos jotain olet ainoa hiippari täällä, senkin tyhmä kusipää.</w:t>
      </w:r>
    </w:p>
    <w:p>
      <w:r>
        <w:rPr>
          <w:b/>
          <w:u w:val="single"/>
        </w:rPr>
        <w:t xml:space="preserve">171874</w:t>
      </w:r>
    </w:p>
    <w:p>
      <w:r>
        <w:t xml:space="preserve">@TheRealStompz @Death4RAbove @Nadeshot @ShawnAbner @YouTubeTrends kutsuit juuri Nadeshotia kusipääksi.</w:t>
      </w:r>
    </w:p>
    <w:p>
      <w:r>
        <w:rPr>
          <w:b/>
          <w:u w:val="single"/>
        </w:rPr>
        <w:t xml:space="preserve">171875</w:t>
      </w:r>
    </w:p>
    <w:p>
      <w:r>
        <w:t xml:space="preserve">@DreWalker_444 @WEARECULTLUST ahaha turpa kiinni, senkin kusipää!</w:t>
      </w:r>
    </w:p>
    <w:p>
      <w:r>
        <w:rPr>
          <w:b/>
          <w:u w:val="single"/>
        </w:rPr>
        <w:t xml:space="preserve">171876</w:t>
      </w:r>
    </w:p>
    <w:p>
      <w:r>
        <w:t xml:space="preserve">@Jamdon123 @coryhart3 @O2 et ole edes hauska, senkin läski kusipää.</w:t>
      </w:r>
    </w:p>
    <w:p>
      <w:r>
        <w:rPr>
          <w:b/>
          <w:u w:val="single"/>
        </w:rPr>
        <w:t xml:space="preserve">171877</w:t>
      </w:r>
    </w:p>
    <w:p>
      <w:r>
        <w:t xml:space="preserve">@FarmerVicious @Jistys @Verrsn George Adaras cunt who are u homosexual faggot</w:t>
      </w:r>
    </w:p>
    <w:p>
      <w:r>
        <w:rPr>
          <w:b/>
          <w:u w:val="single"/>
        </w:rPr>
        <w:t xml:space="preserve">171878</w:t>
      </w:r>
    </w:p>
    <w:p>
      <w:r>
        <w:t xml:space="preserve">@LillySalmon olet kusipää!</w:t>
      </w:r>
    </w:p>
    <w:p>
      <w:r>
        <w:rPr>
          <w:b/>
          <w:u w:val="single"/>
        </w:rPr>
        <w:t xml:space="preserve">171879</w:t>
      </w:r>
    </w:p>
    <w:p>
      <w:r>
        <w:t xml:space="preserve">@BraadWalters97 Minä vittu tein sen, senkin röyhkeä kusipää✋🏼😂</w:t>
      </w:r>
    </w:p>
    <w:p>
      <w:r>
        <w:rPr>
          <w:b/>
          <w:u w:val="single"/>
        </w:rPr>
        <w:t xml:space="preserve">171880</w:t>
      </w:r>
    </w:p>
    <w:p>
      <w:r>
        <w:t xml:space="preserve">@JennThePatriot haista vittu, kusipää. sain itsekin osuman. Sitä he opettavat. Maailmansota 1 &amp;amp; 2 sinulle sanottiin meni ampua ja kuunteli. u kuolee.</w:t>
      </w:r>
    </w:p>
    <w:p>
      <w:r>
        <w:rPr>
          <w:b/>
          <w:u w:val="single"/>
        </w:rPr>
        <w:t xml:space="preserve">171881</w:t>
      </w:r>
    </w:p>
    <w:p>
      <w:r>
        <w:t xml:space="preserve">@joeblackzw Olet vitun kusipää!Hyvää päivänjatkoa!</w:t>
      </w:r>
    </w:p>
    <w:p>
      <w:r>
        <w:rPr>
          <w:b/>
          <w:u w:val="single"/>
        </w:rPr>
        <w:t xml:space="preserve">171882</w:t>
      </w:r>
    </w:p>
    <w:p>
      <w:r>
        <w:t xml:space="preserve">@SouthernRailUK Pistän sinulle vain viestin, jossa sanon, että toivon vain huonoa onnea ja sairautta jokaiselle ylemmän johdon kusipäälle.</w:t>
      </w:r>
    </w:p>
    <w:p>
      <w:r>
        <w:rPr>
          <w:b/>
          <w:u w:val="single"/>
        </w:rPr>
        <w:t xml:space="preserve">171883</w:t>
      </w:r>
    </w:p>
    <w:p>
      <w:r>
        <w:t xml:space="preserve">@Grandpapi_Joe ur fake ja homo u gringo cunt</w:t>
      </w:r>
    </w:p>
    <w:p>
      <w:r>
        <w:rPr>
          <w:b/>
          <w:u w:val="single"/>
        </w:rPr>
        <w:t xml:space="preserve">171884</w:t>
      </w:r>
    </w:p>
    <w:p>
      <w:r>
        <w:t xml:space="preserve">@scaape @ponkedits_ @Gmzorz_ @1Soul1337 @SELEKTOR_ Muista historiasi, kusipää!</w:t>
      </w:r>
    </w:p>
    <w:p>
      <w:r>
        <w:rPr>
          <w:b/>
          <w:u w:val="single"/>
        </w:rPr>
        <w:t xml:space="preserve">171885</w:t>
      </w:r>
    </w:p>
    <w:p>
      <w:r>
        <w:t xml:space="preserve">@StonZMGMT huolimatta rakkaudestasi valehtelevaan, dementoituneeseen Hillaryyn en koskaan kutsuisi sinua kusipääksi tai "tykkäisi" kommentista, jossa sinua kutsutaan kusipääksi.</w:t>
      </w:r>
    </w:p>
    <w:p>
      <w:r>
        <w:rPr>
          <w:b/>
          <w:u w:val="single"/>
        </w:rPr>
        <w:t xml:space="preserve">171886</w:t>
      </w:r>
    </w:p>
    <w:p>
      <w:r>
        <w:t xml:space="preserve">@COOPS1892NUFC omistajanne on oikea kusipää https://t.co/ow61biS4zk</w:t>
      </w:r>
    </w:p>
    <w:p>
      <w:r>
        <w:rPr>
          <w:b/>
          <w:u w:val="single"/>
        </w:rPr>
        <w:t xml:space="preserve">171887</w:t>
      </w:r>
    </w:p>
    <w:p>
      <w:r>
        <w:t xml:space="preserve">@Hillary_esp Senkin typerä mulkku...tulet maksamaan petturuudestasi anglosaksisia kohtaan....Olet alhaisempi kuin valaan paska...arvoton lihapussi.</w:t>
      </w:r>
    </w:p>
    <w:p>
      <w:r>
        <w:rPr>
          <w:b/>
          <w:u w:val="single"/>
        </w:rPr>
        <w:t xml:space="preserve">171888</w:t>
      </w:r>
    </w:p>
    <w:p>
      <w:r>
        <w:t xml:space="preserve">@amFelon lopeta turnauksen väärentäminen, senkin läski kusipää!</w:t>
      </w:r>
    </w:p>
    <w:p>
      <w:r>
        <w:rPr>
          <w:b/>
          <w:u w:val="single"/>
        </w:rPr>
        <w:t xml:space="preserve">171889</w:t>
      </w:r>
    </w:p>
    <w:p>
      <w:r>
        <w:t xml:space="preserve">@jacobsartorius mene treffeille äitisi mulkku (u luultavasti ei ole yksi btw)</w:t>
      </w:r>
    </w:p>
    <w:p>
      <w:r>
        <w:rPr>
          <w:b/>
          <w:u w:val="single"/>
        </w:rPr>
        <w:t xml:space="preserve">171890</w:t>
      </w:r>
    </w:p>
    <w:p>
      <w:r>
        <w:t xml:space="preserve">@MattHDGamer FUCK OFF YOU UGLY CUNT</w:t>
      </w:r>
    </w:p>
    <w:p>
      <w:r>
        <w:rPr>
          <w:b/>
          <w:u w:val="single"/>
        </w:rPr>
        <w:t xml:space="preserve">171891</w:t>
      </w:r>
    </w:p>
    <w:p>
      <w:r>
        <w:t xml:space="preserve">@joshuaerios et koskaan syö pillua</w:t>
      </w:r>
    </w:p>
    <w:p>
      <w:r>
        <w:rPr>
          <w:b/>
          <w:u w:val="single"/>
        </w:rPr>
        <w:t xml:space="preserve">171892</w:t>
      </w:r>
    </w:p>
    <w:p>
      <w:r>
        <w:t xml:space="preserve">@eli_wrestler @Doc8Bashford lmao senkin halkeillut mulkku</w:t>
      </w:r>
    </w:p>
    <w:p>
      <w:r>
        <w:rPr>
          <w:b/>
          <w:u w:val="single"/>
        </w:rPr>
        <w:t xml:space="preserve">171893</w:t>
      </w:r>
    </w:p>
    <w:p>
      <w:r>
        <w:t xml:space="preserve">@DeceitfulFruit ITS A TRAP! OLET VITUN KUSIPÄÄ, JOLLA EI OLE ELÄMÄÄ. PAINU VITTUUN TÄÄLTÄ.</w:t>
      </w:r>
    </w:p>
    <w:p>
      <w:r>
        <w:rPr>
          <w:b/>
          <w:u w:val="single"/>
        </w:rPr>
        <w:t xml:space="preserve">171894</w:t>
      </w:r>
    </w:p>
    <w:p>
      <w:r>
        <w:t xml:space="preserve">@roastsal oikein se on se, jonka olen napsauttanut. Stranger things ei ole edes paska, senkin kusipää.</w:t>
      </w:r>
    </w:p>
    <w:p>
      <w:r>
        <w:rPr>
          <w:b/>
          <w:u w:val="single"/>
        </w:rPr>
        <w:t xml:space="preserve">171895</w:t>
      </w:r>
    </w:p>
    <w:p>
      <w:r>
        <w:t xml:space="preserve">@Baconsaurus fifa senkin kusiainen</w:t>
      </w:r>
    </w:p>
    <w:p>
      <w:r>
        <w:rPr>
          <w:b/>
          <w:u w:val="single"/>
        </w:rPr>
        <w:t xml:space="preserve">171896</w:t>
      </w:r>
    </w:p>
    <w:p>
      <w:r>
        <w:t xml:space="preserve">@KING_TERRXR @NvaStocka yritit kovasti ja lähdit aikaisin, senkin botti, turpa kiinni, kusipää!</w:t>
      </w:r>
    </w:p>
    <w:p>
      <w:r>
        <w:rPr>
          <w:b/>
          <w:u w:val="single"/>
        </w:rPr>
        <w:t xml:space="preserve">171897</w:t>
      </w:r>
    </w:p>
    <w:p>
      <w:r>
        <w:t xml:space="preserve">@ShayanNorz turpa kiinni shayan u cunt Munir &amp;gt; Rashford</w:t>
      </w:r>
    </w:p>
    <w:p>
      <w:r>
        <w:rPr>
          <w:b/>
          <w:u w:val="single"/>
        </w:rPr>
        <w:t xml:space="preserve">171898</w:t>
      </w:r>
    </w:p>
    <w:p>
      <w:r>
        <w:t xml:space="preserve">@ColossalisCrazy Vau, haista vittu jätkä, kuten twiitti kusipää.</w:t>
      </w:r>
    </w:p>
    <w:p>
      <w:r>
        <w:rPr>
          <w:b/>
          <w:u w:val="single"/>
        </w:rPr>
        <w:t xml:space="preserve">171899</w:t>
      </w:r>
    </w:p>
    <w:p>
      <w:r>
        <w:t xml:space="preserve">@HoneymoonBitch @MarkDice wow olet yksi vakavasti häiriintynyt kusipää.  Anteeksi, että olet niin ruma, ettei kukaan rakasta sinua. Surullista!</w:t>
      </w:r>
    </w:p>
    <w:p>
      <w:r>
        <w:rPr>
          <w:b/>
          <w:u w:val="single"/>
        </w:rPr>
        <w:t xml:space="preserve">171900</w:t>
      </w:r>
    </w:p>
    <w:p>
      <w:r>
        <w:t xml:space="preserve">@Tirelesssoro @HillaryClinton kamala paha äänesi on aina ärsyttänyt minua ja siksi äitini @official_enya DELETES U FOREVER YOU BASTY CUNT</w:t>
      </w:r>
    </w:p>
    <w:p>
      <w:r>
        <w:rPr>
          <w:b/>
          <w:u w:val="single"/>
        </w:rPr>
        <w:t xml:space="preserve">171901</w:t>
      </w:r>
    </w:p>
    <w:p>
      <w:r>
        <w:t xml:space="preserve">@MarkyMarkPeers hirveä kusipää toivottavasti tuntuu pahalta nyt😂</w:t>
      </w:r>
    </w:p>
    <w:p>
      <w:r>
        <w:rPr>
          <w:b/>
          <w:u w:val="single"/>
        </w:rPr>
        <w:t xml:space="preserve">171902</w:t>
      </w:r>
    </w:p>
    <w:p>
      <w:r>
        <w:t xml:space="preserve">@alexlok18 vitun epäkohtelias kusipää viillän kurkkusi auki, senkin paskiainen.</w:t>
      </w:r>
    </w:p>
    <w:p>
      <w:r>
        <w:rPr>
          <w:b/>
          <w:u w:val="single"/>
        </w:rPr>
        <w:t xml:space="preserve">171903</w:t>
      </w:r>
    </w:p>
    <w:p>
      <w:r>
        <w:t xml:space="preserve">@TorenThough Smh sinä kusipää</w:t>
      </w:r>
    </w:p>
    <w:p>
      <w:r>
        <w:rPr>
          <w:b/>
          <w:u w:val="single"/>
        </w:rPr>
        <w:t xml:space="preserve">171904</w:t>
      </w:r>
    </w:p>
    <w:p>
      <w:r>
        <w:t xml:space="preserve">@Harry_Cumming94 Olit luottavainen kaikkia kusipäitä vastaan, kun hän oli siellä. Kunnon Gersin manageri.</w:t>
      </w:r>
    </w:p>
    <w:p>
      <w:r>
        <w:rPr>
          <w:b/>
          <w:u w:val="single"/>
        </w:rPr>
        <w:t xml:space="preserve">171905</w:t>
      </w:r>
    </w:p>
    <w:p>
      <w:r>
        <w:t xml:space="preserve">@realDonaldTrump hahah sinä vitun tyhmä kusipää. Kyselyt ovat paskaa ja epätarkkoja.</w:t>
      </w:r>
    </w:p>
    <w:p>
      <w:r>
        <w:rPr>
          <w:b/>
          <w:u w:val="single"/>
        </w:rPr>
        <w:t xml:space="preserve">171906</w:t>
      </w:r>
    </w:p>
    <w:p>
      <w:r>
        <w:t xml:space="preserve">@liamgallagher @StokesChlo come on city voittaa ne punaiset paskiaiset ja toivottavasti sulkea että scouse cunt up</w:t>
      </w:r>
    </w:p>
    <w:p>
      <w:r>
        <w:rPr>
          <w:b/>
          <w:u w:val="single"/>
        </w:rPr>
        <w:t xml:space="preserve">171907</w:t>
      </w:r>
    </w:p>
    <w:p>
      <w:r>
        <w:t xml:space="preserve">@SEC_TL @realjamestewert Olet vinksahtanut. Pois Twitteristäni, Trumpin kusipää.</w:t>
      </w:r>
    </w:p>
    <w:p>
      <w:r>
        <w:rPr>
          <w:b/>
          <w:u w:val="single"/>
        </w:rPr>
        <w:t xml:space="preserve">171908</w:t>
      </w:r>
    </w:p>
    <w:p>
      <w:r>
        <w:t xml:space="preserve">@Gr8Gr8Gr8Gr8est ur homo kusipää</w:t>
      </w:r>
    </w:p>
    <w:p>
      <w:r>
        <w:rPr>
          <w:b/>
          <w:u w:val="single"/>
        </w:rPr>
        <w:t xml:space="preserve">171909</w:t>
      </w:r>
    </w:p>
    <w:p>
      <w:r>
        <w:t xml:space="preserve">@JoyAnnReid ei ole mitään jumalauta asiayhteys mulkku.. hän kutsui amerikkalaisia #basketofdeplorables ja #irredeemable.. miten voit tulla takaisin siitä?</w:t>
      </w:r>
    </w:p>
    <w:p>
      <w:r>
        <w:rPr>
          <w:b/>
          <w:u w:val="single"/>
        </w:rPr>
        <w:t xml:space="preserve">171910</w:t>
      </w:r>
    </w:p>
    <w:p>
      <w:r>
        <w:t xml:space="preserve">@Villab0y Anteeksi, sekoitin sinut varmaan siihen toiseen hyödyttömään paskiaiseen, Rooneyhin.</w:t>
      </w:r>
    </w:p>
    <w:p>
      <w:r>
        <w:rPr>
          <w:b/>
          <w:u w:val="single"/>
        </w:rPr>
        <w:t xml:space="preserve">171911</w:t>
      </w:r>
    </w:p>
    <w:p>
      <w:r>
        <w:t xml:space="preserve">@Pierce_Rogerson en aio antaa sinulle kunnon vastausta Cus luulen, että sinulla on paljon kasvamista tehtävänä, mulkku</w:t>
      </w:r>
    </w:p>
    <w:p>
      <w:r>
        <w:rPr>
          <w:b/>
          <w:u w:val="single"/>
        </w:rPr>
        <w:t xml:space="preserve">171912</w:t>
      </w:r>
    </w:p>
    <w:p>
      <w:r>
        <w:t xml:space="preserve">@VinnyTaigur Hei, lapset.  Käyttäkää kieltä miten haluatte.  En myöskään aio käyttää "pillua" tai "narttua" viittaamaan naisiin.</w:t>
      </w:r>
    </w:p>
    <w:p>
      <w:r>
        <w:rPr>
          <w:b/>
          <w:u w:val="single"/>
        </w:rPr>
        <w:t xml:space="preserve">171913</w:t>
      </w:r>
    </w:p>
    <w:p>
      <w:r>
        <w:t xml:space="preserve">@craiggamble97 a antoi sinulle linkin u kiittämätön kusipää</w:t>
      </w:r>
    </w:p>
    <w:p>
      <w:r>
        <w:rPr>
          <w:b/>
          <w:u w:val="single"/>
        </w:rPr>
        <w:t xml:space="preserve">171914</w:t>
      </w:r>
    </w:p>
    <w:p>
      <w:r>
        <w:t xml:space="preserve">@Kaden_Kessler Voi, mene naimaan kaksisuuntaista vittua vaimoasi.</w:t>
      </w:r>
    </w:p>
    <w:p>
      <w:r>
        <w:rPr>
          <w:b/>
          <w:u w:val="single"/>
        </w:rPr>
        <w:t xml:space="preserve">171915</w:t>
      </w:r>
    </w:p>
    <w:p>
      <w:r>
        <w:t xml:space="preserve">@Thomas_fonteee miksi olet niin älykäs minulle, senkin kusipää.</w:t>
      </w:r>
    </w:p>
    <w:p>
      <w:r>
        <w:rPr>
          <w:b/>
          <w:u w:val="single"/>
        </w:rPr>
        <w:t xml:space="preserve">171916</w:t>
      </w:r>
    </w:p>
    <w:p>
      <w:r>
        <w:t xml:space="preserve">@JEANJONEZ etkä ole sinäkään, painu vittuun ja huolehdi omista asioistasi, kusipää.</w:t>
      </w:r>
    </w:p>
    <w:p>
      <w:r>
        <w:rPr>
          <w:b/>
          <w:u w:val="single"/>
        </w:rPr>
        <w:t xml:space="preserve">171917</w:t>
      </w:r>
    </w:p>
    <w:p>
      <w:r>
        <w:t xml:space="preserve">@Lexual__ siksi emme pudota sitä ....u tarvitset historian oppitunnin tyhmä kusipää</w:t>
      </w:r>
    </w:p>
    <w:p>
      <w:r>
        <w:rPr>
          <w:b/>
          <w:u w:val="single"/>
        </w:rPr>
        <w:t xml:space="preserve">171918</w:t>
      </w:r>
    </w:p>
    <w:p>
      <w:r>
        <w:t xml:space="preserve">@JamieD_Turner piss off u sarcy cunt</w:t>
      </w:r>
    </w:p>
    <w:p>
      <w:r>
        <w:rPr>
          <w:b/>
          <w:u w:val="single"/>
        </w:rPr>
        <w:t xml:space="preserve">171919</w:t>
      </w:r>
    </w:p>
    <w:p>
      <w:r>
        <w:t xml:space="preserve">@StiiGaByD ahhaahhahaa senkin paska kusipää!</w:t>
      </w:r>
    </w:p>
    <w:p>
      <w:r>
        <w:rPr>
          <w:b/>
          <w:u w:val="single"/>
        </w:rPr>
        <w:t xml:space="preserve">171920</w:t>
      </w:r>
    </w:p>
    <w:p>
      <w:r>
        <w:t xml:space="preserve">@KateUpton Polvistumisella ei ole mitään tekemistä sen kanssa, ettei ole "ylpeä", senkin tyhmä kusipää. Se on kunnioituksen osoitus sotilaita kohtaan ilman...</w:t>
      </w:r>
    </w:p>
    <w:p>
      <w:r>
        <w:rPr>
          <w:b/>
          <w:u w:val="single"/>
        </w:rPr>
        <w:t xml:space="preserve">171921</w:t>
      </w:r>
    </w:p>
    <w:p>
      <w:r>
        <w:t xml:space="preserve">@MomoFromTogo @Coco_Nation Haasteeni on poistaa YouTube-kanavasi käytöstä, senkin typerä kusipää, videosi ovat paskaa.</w:t>
      </w:r>
    </w:p>
    <w:p>
      <w:r>
        <w:rPr>
          <w:b/>
          <w:u w:val="single"/>
        </w:rPr>
        <w:t xml:space="preserve">171922</w:t>
      </w:r>
    </w:p>
    <w:p>
      <w:r>
        <w:t xml:space="preserve">@hippieslayer666 unelma on u cunt</w:t>
      </w:r>
    </w:p>
    <w:p>
      <w:r>
        <w:rPr>
          <w:b/>
          <w:u w:val="single"/>
        </w:rPr>
        <w:t xml:space="preserve">171923</w:t>
      </w:r>
    </w:p>
    <w:p>
      <w:r>
        <w:t xml:space="preserve">@KEEMSTAR ei välitä vittuakaan ... Senkin raakalaismainen kusipää :}</w:t>
      </w:r>
    </w:p>
    <w:p>
      <w:r>
        <w:rPr>
          <w:b/>
          <w:u w:val="single"/>
        </w:rPr>
        <w:t xml:space="preserve">171924</w:t>
      </w:r>
    </w:p>
    <w:p>
      <w:r>
        <w:t xml:space="preserve">@SplitzUsaf Kutsuit erästä tuntemaani naista "mustaksi pilluksi". Missä tahansa piireissä tuo on tuomittava rasistinen sanonta. Own ur shit.</w:t>
      </w:r>
    </w:p>
    <w:p>
      <w:r>
        <w:rPr>
          <w:b/>
          <w:u w:val="single"/>
        </w:rPr>
        <w:t xml:space="preserve">171925</w:t>
      </w:r>
    </w:p>
    <w:p>
      <w:r>
        <w:t xml:space="preserve">@bigrayoconnor koska olet kusipää!</w:t>
      </w:r>
    </w:p>
    <w:p>
      <w:r>
        <w:rPr>
          <w:b/>
          <w:u w:val="single"/>
        </w:rPr>
        <w:t xml:space="preserve">171926</w:t>
      </w:r>
    </w:p>
    <w:p>
      <w:r>
        <w:t xml:space="preserve">@bigdad1888 ei näe mitä? Ya cunt tuo on rikkaus teiltä, kun käytätte sanaa "pakkomielle" 😂.</w:t>
      </w:r>
    </w:p>
    <w:p>
      <w:r>
        <w:rPr>
          <w:b/>
          <w:u w:val="single"/>
        </w:rPr>
        <w:t xml:space="preserve">171927</w:t>
      </w:r>
    </w:p>
    <w:p>
      <w:r>
        <w:t xml:space="preserve">@1truesaxon1968 @kimnffckim @JohnoNffc74 😘😘😘 vaikka olisitkin sivullisen mulkku</w:t>
      </w:r>
    </w:p>
    <w:p>
      <w:r>
        <w:rPr>
          <w:b/>
          <w:u w:val="single"/>
        </w:rPr>
        <w:t xml:space="preserve">171928</w:t>
      </w:r>
    </w:p>
    <w:p>
      <w:r>
        <w:t xml:space="preserve">@DareToDarmian @Beaumontbhoy @celticfc 90 vitun miljoonaa, jotka käytit tähän kusipäähän smh</w:t>
      </w:r>
    </w:p>
    <w:p>
      <w:r>
        <w:rPr>
          <w:b/>
          <w:u w:val="single"/>
        </w:rPr>
        <w:t xml:space="preserve">171929</w:t>
      </w:r>
    </w:p>
    <w:p>
      <w:r>
        <w:t xml:space="preserve">@annabel_grace1 ei ur kusipää sanoa hyvästi meidän streakki</w:t>
      </w:r>
    </w:p>
    <w:p>
      <w:r>
        <w:rPr>
          <w:b/>
          <w:u w:val="single"/>
        </w:rPr>
        <w:t xml:space="preserve">171930</w:t>
      </w:r>
    </w:p>
    <w:p>
      <w:r>
        <w:t xml:space="preserve">@ahmedlmao Turpa kiinni u pesemätön kusipää</w:t>
      </w:r>
    </w:p>
    <w:p>
      <w:r>
        <w:rPr>
          <w:b/>
          <w:u w:val="single"/>
        </w:rPr>
        <w:t xml:space="preserve">171931</w:t>
      </w:r>
    </w:p>
    <w:p>
      <w:r>
        <w:t xml:space="preserve">@WattsyMike turpa kiinni u kusipää</w:t>
      </w:r>
    </w:p>
    <w:p>
      <w:r>
        <w:rPr>
          <w:b/>
          <w:u w:val="single"/>
        </w:rPr>
        <w:t xml:space="preserve">171932</w:t>
      </w:r>
    </w:p>
    <w:p>
      <w:r>
        <w:t xml:space="preserve">@iFunnyChef korjaa palvelimet, senkin kusipää.</w:t>
      </w:r>
    </w:p>
    <w:p>
      <w:r>
        <w:rPr>
          <w:b/>
          <w:u w:val="single"/>
        </w:rPr>
        <w:t xml:space="preserve">171933</w:t>
      </w:r>
    </w:p>
    <w:p>
      <w:r>
        <w:t xml:space="preserve">@LeafyIsCuteAf @LeafyIsHere lopeta sinä epätoivoinen kusipää.</w:t>
      </w:r>
    </w:p>
    <w:p>
      <w:r>
        <w:rPr>
          <w:b/>
          <w:u w:val="single"/>
        </w:rPr>
        <w:t xml:space="preserve">171934</w:t>
      </w:r>
    </w:p>
    <w:p>
      <w:r>
        <w:t xml:space="preserve">@SwopeBuck oletko huomannut egosi kasvavan yhä suuremmaksi perseessäsi, senkin kusipää kusipää?</w:t>
      </w:r>
    </w:p>
    <w:p>
      <w:r>
        <w:rPr>
          <w:b/>
          <w:u w:val="single"/>
        </w:rPr>
        <w:t xml:space="preserve">171935</w:t>
      </w:r>
    </w:p>
    <w:p>
      <w:r>
        <w:t xml:space="preserve">@HillaryClinton kuinka epätoivoinen oletkaan, senkin valehteleva kusipää? Se oli Opie ja Anthony -ohjelmassa vuonna 2005! #idiot</w:t>
      </w:r>
    </w:p>
    <w:p>
      <w:r>
        <w:rPr>
          <w:b/>
          <w:u w:val="single"/>
        </w:rPr>
        <w:t xml:space="preserve">171936</w:t>
      </w:r>
    </w:p>
    <w:p>
      <w:r>
        <w:t xml:space="preserve">@CharleighSC u cunt</w:t>
      </w:r>
    </w:p>
    <w:p>
      <w:r>
        <w:rPr>
          <w:b/>
          <w:u w:val="single"/>
        </w:rPr>
        <w:t xml:space="preserve">171937</w:t>
      </w:r>
    </w:p>
    <w:p>
      <w:r>
        <w:t xml:space="preserve">@GENESEXXX yo, kusipää, tee meille palvelus ja pidä alaikäiset poissa alemmuuskompleksistasi, eikö? Kiusaa isää ja Jamia niin paljon kuin haluat, mutta...</w:t>
      </w:r>
    </w:p>
    <w:p>
      <w:r>
        <w:rPr>
          <w:b/>
          <w:u w:val="single"/>
        </w:rPr>
        <w:t xml:space="preserve">171938</w:t>
      </w:r>
    </w:p>
    <w:p>
      <w:r>
        <w:t xml:space="preserve">@JackGodwin6 Olet vittupojan kusipää.</w:t>
      </w:r>
    </w:p>
    <w:p>
      <w:r>
        <w:rPr>
          <w:b/>
          <w:u w:val="single"/>
        </w:rPr>
        <w:t xml:space="preserve">171939</w:t>
      </w:r>
    </w:p>
    <w:p>
      <w:r>
        <w:t xml:space="preserve">@StefanMolyneux typerä vitun kysymys kusipää🙃Olet fiksu kuin mutta olet outo mies</w:t>
      </w:r>
    </w:p>
    <w:p>
      <w:r>
        <w:rPr>
          <w:b/>
          <w:u w:val="single"/>
        </w:rPr>
        <w:t xml:space="preserve">171940</w:t>
      </w:r>
    </w:p>
    <w:p>
      <w:r>
        <w:t xml:space="preserve">@Xylium u fucking did u cunty looking fgt</w:t>
      </w:r>
    </w:p>
    <w:p>
      <w:r>
        <w:rPr>
          <w:b/>
          <w:u w:val="single"/>
        </w:rPr>
        <w:t xml:space="preserve">171941</w:t>
      </w:r>
    </w:p>
    <w:p>
      <w:r>
        <w:t xml:space="preserve">@mendesstilinski NOTHING IS BETTER THAN THE ORIGINAL U CUNT" kuten rauhoittua tf alas, jos he ajattelevat, että se kuulostaa paremmalta kuin alkuperäinen se on OKAY</w:t>
      </w:r>
    </w:p>
    <w:p>
      <w:r>
        <w:rPr>
          <w:b/>
          <w:u w:val="single"/>
        </w:rPr>
        <w:t xml:space="preserve">171942</w:t>
      </w:r>
    </w:p>
    <w:p>
      <w:r>
        <w:t xml:space="preserve">@MrsP1910 Kukaan ei vittu tykkää sinusta NANCY. EI KUKAAN. JOPA STEVIE WONDER NÄKEE, ETTÄ OLET KUSIPÄÄ.</w:t>
      </w:r>
    </w:p>
    <w:p>
      <w:r>
        <w:rPr>
          <w:b/>
          <w:u w:val="single"/>
        </w:rPr>
        <w:t xml:space="preserve">171943</w:t>
      </w:r>
    </w:p>
    <w:p>
      <w:r>
        <w:t xml:space="preserve">@Jistys @Imqact @Corstic_ Ryömi takaisin siihen kuoppaan, josta tulit, mulkku!</w:t>
      </w:r>
    </w:p>
    <w:p>
      <w:r>
        <w:rPr>
          <w:b/>
          <w:u w:val="single"/>
        </w:rPr>
        <w:t xml:space="preserve">171944</w:t>
      </w:r>
    </w:p>
    <w:p>
      <w:r>
        <w:t xml:space="preserve">@Offendheimer mkc painu vittuun, ansaitset tuon kusipään. Roncaglia seuraavaksi.</w:t>
      </w:r>
    </w:p>
    <w:p>
      <w:r>
        <w:rPr>
          <w:b/>
          <w:u w:val="single"/>
        </w:rPr>
        <w:t xml:space="preserve">171945</w:t>
      </w:r>
    </w:p>
    <w:p>
      <w:r>
        <w:t xml:space="preserve">@Yocashmoneyhero olet nabbed pois minulta cunted</w:t>
      </w:r>
    </w:p>
    <w:p>
      <w:r>
        <w:rPr>
          <w:b/>
          <w:u w:val="single"/>
        </w:rPr>
        <w:t xml:space="preserve">171946</w:t>
      </w:r>
    </w:p>
    <w:p>
      <w:r>
        <w:t xml:space="preserve">@madisonperry149 ja minulla ei ole aavistustakaan wtf puhut😂 olet niin merkityksetön pysy vittu pois elämästäni, senkin tyhmä kusipää✌🏼️</w:t>
      </w:r>
    </w:p>
    <w:p>
      <w:r>
        <w:rPr>
          <w:b/>
          <w:u w:val="single"/>
        </w:rPr>
        <w:t xml:space="preserve">171947</w:t>
      </w:r>
    </w:p>
    <w:p>
      <w:r>
        <w:t xml:space="preserve">@paytonthecat fuck u fat cunt</w:t>
      </w:r>
    </w:p>
    <w:p>
      <w:r>
        <w:rPr>
          <w:b/>
          <w:u w:val="single"/>
        </w:rPr>
        <w:t xml:space="preserve">171948</w:t>
      </w:r>
    </w:p>
    <w:p>
      <w:r>
        <w:t xml:space="preserve">@FaZeBlaziken sinä syöpäinen kusipää, gtfo youtube #endblaziken</w:t>
      </w:r>
    </w:p>
    <w:p>
      <w:r>
        <w:rPr>
          <w:b/>
          <w:u w:val="single"/>
        </w:rPr>
        <w:t xml:space="preserve">171949</w:t>
      </w:r>
    </w:p>
    <w:p>
      <w:r>
        <w:t xml:space="preserve">@FaZeBlaziken sinä syöpäinen kusipää, gtfo youtube #endblaziken</w:t>
      </w:r>
    </w:p>
    <w:p>
      <w:r>
        <w:rPr>
          <w:b/>
          <w:u w:val="single"/>
        </w:rPr>
        <w:t xml:space="preserve">171950</w:t>
      </w:r>
    </w:p>
    <w:p>
      <w:r>
        <w:t xml:space="preserve">@FaZeBlaziken sinä syöpäinen kusipää, gtfo youtube #endblaziken</w:t>
      </w:r>
    </w:p>
    <w:p>
      <w:r>
        <w:rPr>
          <w:b/>
          <w:u w:val="single"/>
        </w:rPr>
        <w:t xml:space="preserve">171951</w:t>
      </w:r>
    </w:p>
    <w:p>
      <w:r>
        <w:t xml:space="preserve">@FaZeBlaziken sinä syöpäinen kusipää, gtfo youtube #endblaziken</w:t>
      </w:r>
    </w:p>
    <w:p>
      <w:r>
        <w:rPr>
          <w:b/>
          <w:u w:val="single"/>
        </w:rPr>
        <w:t xml:space="preserve">171952</w:t>
      </w:r>
    </w:p>
    <w:p>
      <w:r>
        <w:t xml:space="preserve">@MarvinsCorridor Tunsin "sinä yksinkertainen kusipää" rinnassani.</w:t>
      </w:r>
    </w:p>
    <w:p>
      <w:r>
        <w:rPr>
          <w:b/>
          <w:u w:val="single"/>
        </w:rPr>
        <w:t xml:space="preserve">171953</w:t>
      </w:r>
    </w:p>
    <w:p>
      <w:r>
        <w:t xml:space="preserve">@Its__Ritz @DEEnodouble Olen vihdoin saanut sen. Ry, sinun nimesi on cunt puffin.</w:t>
      </w:r>
    </w:p>
    <w:p>
      <w:r>
        <w:rPr>
          <w:b/>
          <w:u w:val="single"/>
        </w:rPr>
        <w:t xml:space="preserve">171954</w:t>
      </w:r>
    </w:p>
    <w:p>
      <w:r>
        <w:t xml:space="preserve">@levisquads onko se se, joka kutsui sinua kusipääksi vai se, joka itki ravintolassa?</w:t>
      </w:r>
    </w:p>
    <w:p>
      <w:r>
        <w:rPr>
          <w:b/>
          <w:u w:val="single"/>
        </w:rPr>
        <w:t xml:space="preserve">171955</w:t>
      </w:r>
    </w:p>
    <w:p>
      <w:r>
        <w:t xml:space="preserve">@poltomic kuuli, että olet estovuorossa. Voinko tehdä jotain päästäkseni listalle? Tarkoitan, että sinun kutsuminen spastiseksi kusipääksi on liian reittiä yksi.</w:t>
      </w:r>
    </w:p>
    <w:p>
      <w:r>
        <w:rPr>
          <w:b/>
          <w:u w:val="single"/>
        </w:rPr>
        <w:t xml:space="preserve">171956</w:t>
      </w:r>
    </w:p>
    <w:p>
      <w:r>
        <w:t xml:space="preserve">@rickygervais Senkin paskiainen, ensimmäinen runkkari, joka mainitsi, vitun xmass.He myyvät vitun xmass-valoja kaupoissa seuraavaksi, senkin paskiainen.Nuku hyvin.</w:t>
      </w:r>
    </w:p>
    <w:p>
      <w:r>
        <w:rPr>
          <w:b/>
          <w:u w:val="single"/>
        </w:rPr>
        <w:t xml:space="preserve">171957</w:t>
      </w:r>
    </w:p>
    <w:p>
      <w:r>
        <w:t xml:space="preserve">@D_Cent20 @PatrickTimmons1 @emre23lfc Sugar ray mene laittamaan sokeria teehen, senkin katkera kusipää!</w:t>
      </w:r>
    </w:p>
    <w:p>
      <w:r>
        <w:rPr>
          <w:b/>
          <w:u w:val="single"/>
        </w:rPr>
        <w:t xml:space="preserve">171958</w:t>
      </w:r>
    </w:p>
    <w:p>
      <w:r>
        <w:t xml:space="preserve">@Idubbbz @maxmoefoe Max miksi sinun täytyy olla typerä kusipää ja kieltää Ian, senkin typerä paskiainen?</w:t>
      </w:r>
    </w:p>
    <w:p>
      <w:r>
        <w:rPr>
          <w:b/>
          <w:u w:val="single"/>
        </w:rPr>
        <w:t xml:space="preserve">171959</w:t>
      </w:r>
    </w:p>
    <w:p>
      <w:r>
        <w:t xml:space="preserve">@xAroh_ friteerattua tai pannulla paistettua, senkin läskiperse, muuta paistamista et osaa tehdä, senkin vitun mänttipää!</w:t>
      </w:r>
    </w:p>
    <w:p>
      <w:r>
        <w:rPr>
          <w:b/>
          <w:u w:val="single"/>
        </w:rPr>
        <w:t xml:space="preserve">171960</w:t>
      </w:r>
    </w:p>
    <w:p>
      <w:r>
        <w:t xml:space="preserve">@EFL @SkyBet @dwightgayle @NUFC @OfficialBWFC @Only1Argyle @SkySports kiva nähdä, että annat palkinnon kamalalle huijaavalle kusipäälle.</w:t>
      </w:r>
    </w:p>
    <w:p>
      <w:r>
        <w:rPr>
          <w:b/>
          <w:u w:val="single"/>
        </w:rPr>
        <w:t xml:space="preserve">171961</w:t>
      </w:r>
    </w:p>
    <w:p>
      <w:r>
        <w:t xml:space="preserve">@Hoiiett tämä oli Wigania vastaan poista sinä kusipää tai estetty</w:t>
      </w:r>
    </w:p>
    <w:p>
      <w:r>
        <w:rPr>
          <w:b/>
          <w:u w:val="single"/>
        </w:rPr>
        <w:t xml:space="preserve">171962</w:t>
      </w:r>
    </w:p>
    <w:p>
      <w:r>
        <w:t xml:space="preserve">@shadysica @agnezmo_shady Kukaan ei sano niin, senkin harhainen kusipää.</w:t>
      </w:r>
    </w:p>
    <w:p>
      <w:r>
        <w:rPr>
          <w:b/>
          <w:u w:val="single"/>
        </w:rPr>
        <w:t xml:space="preserve">171963</w:t>
      </w:r>
    </w:p>
    <w:p>
      <w:r>
        <w:t xml:space="preserve">@jameswroot10 @jordsmith01 Anna suosikki sitten, senkin hölmö kusipää.</w:t>
      </w:r>
    </w:p>
    <w:p>
      <w:r>
        <w:rPr>
          <w:b/>
          <w:u w:val="single"/>
        </w:rPr>
        <w:t xml:space="preserve">171964</w:t>
      </w:r>
    </w:p>
    <w:p>
      <w:r>
        <w:t xml:space="preserve">@George_Osborne Hienoa kuulla, onneksi olet nyt vain yksi kusipää, joka istuu takapihalla sen jälkeen, kun olet kusettanut tätä maata, kusipää.</w:t>
      </w:r>
    </w:p>
    <w:p>
      <w:r>
        <w:rPr>
          <w:b/>
          <w:u w:val="single"/>
        </w:rPr>
        <w:t xml:space="preserve">171965</w:t>
      </w:r>
    </w:p>
    <w:p>
      <w:r>
        <w:t xml:space="preserve">@DaniellHunterr_ @_Btqueen senkin läski mulkku 7kg painavampi kuin minä.</w:t>
      </w:r>
    </w:p>
    <w:p>
      <w:r>
        <w:rPr>
          <w:b/>
          <w:u w:val="single"/>
        </w:rPr>
        <w:t xml:space="preserve">171966</w:t>
      </w:r>
    </w:p>
    <w:p>
      <w:r>
        <w:t xml:space="preserve">@TheMilkyUdder @LemonKiwi_ siksi pillusi haisee kuin kuivunut maitomainen utare, senkin anorektinen kusipää.</w:t>
      </w:r>
    </w:p>
    <w:p>
      <w:r>
        <w:rPr>
          <w:b/>
          <w:u w:val="single"/>
        </w:rPr>
        <w:t xml:space="preserve">171967</w:t>
      </w:r>
    </w:p>
    <w:p>
      <w:r>
        <w:t xml:space="preserve">@gaga_lg5 @gagasecstasy @bobby_campbell @ladygaga mikä harhainen kusipää olet. Ei edes sillä, että em laittaa kaiken ulos 1 ainoana yönä +</w:t>
      </w:r>
    </w:p>
    <w:p>
      <w:r>
        <w:rPr>
          <w:b/>
          <w:u w:val="single"/>
        </w:rPr>
        <w:t xml:space="preserve">171968</w:t>
      </w:r>
    </w:p>
    <w:p>
      <w:r>
        <w:t xml:space="preserve">@paulthecab @Mark47Anderson lopeta vitun valittaminen siitä, kuka pelasi, jos et pidä siitä tukea joku muu, negatiivinen kusipää</w:t>
      </w:r>
    </w:p>
    <w:p>
      <w:r>
        <w:rPr>
          <w:b/>
          <w:u w:val="single"/>
        </w:rPr>
        <w:t xml:space="preserve">171969</w:t>
      </w:r>
    </w:p>
    <w:p>
      <w:r>
        <w:t xml:space="preserve">@lmaomaxi Hyvä luoja, sinä valehteleva murhaava Benghazin pillu Hillaryn trollit ovat surkeita. Ettekö keksi mitään muuta sanottavaa?</w:t>
      </w:r>
    </w:p>
    <w:p>
      <w:r>
        <w:rPr>
          <w:b/>
          <w:u w:val="single"/>
        </w:rPr>
        <w:t xml:space="preserve">171970</w:t>
      </w:r>
    </w:p>
    <w:p>
      <w:r>
        <w:t xml:space="preserve">@HillaryClinton Kasva vittu aikuiseksi, senkin rasvainen kusipää. Et ole yhtään sen parempi kuin tuo hölmö.</w:t>
      </w:r>
    </w:p>
    <w:p>
      <w:r>
        <w:rPr>
          <w:b/>
          <w:u w:val="single"/>
        </w:rPr>
        <w:t xml:space="preserve">171971</w:t>
      </w:r>
    </w:p>
    <w:p>
      <w:r>
        <w:t xml:space="preserve">@adri_canna @shanexxxdiesel silti id rakastan puhdistaa upea pillusi jälkeenpäin....</w:t>
      </w:r>
    </w:p>
    <w:p>
      <w:r>
        <w:rPr>
          <w:b/>
          <w:u w:val="single"/>
        </w:rPr>
        <w:t xml:space="preserve">171972</w:t>
      </w:r>
    </w:p>
    <w:p>
      <w:r>
        <w:t xml:space="preserve">@jCollingee nah ihmiset vain vihaavat sinua, koska olet kusipää g</w:t>
      </w:r>
    </w:p>
    <w:p>
      <w:r>
        <w:rPr>
          <w:b/>
          <w:u w:val="single"/>
        </w:rPr>
        <w:t xml:space="preserve">171973</w:t>
      </w:r>
    </w:p>
    <w:p>
      <w:r>
        <w:t xml:space="preserve">@realDonaldTrump @AK_TWEET ei vieläkään löytänyt klitorista! Senkin kusipää!!!</w:t>
      </w:r>
    </w:p>
    <w:p>
      <w:r>
        <w:rPr>
          <w:b/>
          <w:u w:val="single"/>
        </w:rPr>
        <w:t xml:space="preserve">171974</w:t>
      </w:r>
    </w:p>
    <w:p>
      <w:r>
        <w:t xml:space="preserve">@deplorableJohn vittu trump sinä punaniska kusipää</w:t>
      </w:r>
    </w:p>
    <w:p>
      <w:r>
        <w:rPr>
          <w:b/>
          <w:u w:val="single"/>
        </w:rPr>
        <w:t xml:space="preserve">171975</w:t>
      </w:r>
    </w:p>
    <w:p>
      <w:r>
        <w:t xml:space="preserve">@InFaSwirlz @xRheo Edellinen autoni oli parempi, mutta rakennan taloa, senkin kusipää.</w:t>
      </w:r>
    </w:p>
    <w:p>
      <w:r>
        <w:rPr>
          <w:b/>
          <w:u w:val="single"/>
        </w:rPr>
        <w:t xml:space="preserve">171976</w:t>
      </w:r>
    </w:p>
    <w:p>
      <w:r>
        <w:t xml:space="preserve">@allmanunited miksi et voi myöntää, että tuo hyödytön kusipää pitää myydä?</w:t>
      </w:r>
    </w:p>
    <w:p>
      <w:r>
        <w:rPr>
          <w:b/>
          <w:u w:val="single"/>
        </w:rPr>
        <w:t xml:space="preserve">171977</w:t>
      </w:r>
    </w:p>
    <w:p>
      <w:r>
        <w:t xml:space="preserve">@samLFCchapman se ei ole talvi u tyhmä kusipää</w:t>
      </w:r>
    </w:p>
    <w:p>
      <w:r>
        <w:rPr>
          <w:b/>
          <w:u w:val="single"/>
        </w:rPr>
        <w:t xml:space="preserve">171978</w:t>
      </w:r>
    </w:p>
    <w:p>
      <w:r>
        <w:t xml:space="preserve">@Idubbbz DROP THE FUCKING VIDEO YOU CUNT IM SUFFERING</w:t>
      </w:r>
    </w:p>
    <w:p>
      <w:r>
        <w:rPr>
          <w:b/>
          <w:u w:val="single"/>
        </w:rPr>
        <w:t xml:space="preserve">171979</w:t>
      </w:r>
    </w:p>
    <w:p>
      <w:r>
        <w:t xml:space="preserve">@keksec__org @realDonaldTrump @BernieSanders olet kusipää ja olet osa tämän maailman tuhoa. mene tappamaan itsesi.</w:t>
      </w:r>
    </w:p>
    <w:p>
      <w:r>
        <w:rPr>
          <w:b/>
          <w:u w:val="single"/>
        </w:rPr>
        <w:t xml:space="preserve">171980</w:t>
      </w:r>
    </w:p>
    <w:p>
      <w:r>
        <w:t xml:space="preserve">@JackBunter ahh ffs en koskaan pysty postaamaan mitään epäsuoraa, kun sinä olet täällä, senkin läski mulkku 🙄🙄🙄</w:t>
      </w:r>
    </w:p>
    <w:p>
      <w:r>
        <w:rPr>
          <w:b/>
          <w:u w:val="single"/>
        </w:rPr>
        <w:t xml:space="preserve">171981</w:t>
      </w:r>
    </w:p>
    <w:p>
      <w:r>
        <w:t xml:space="preserve">@spurs_sel 😂😂😂😂 eh lopetat tehdä minusta kusipää lol</w:t>
      </w:r>
    </w:p>
    <w:p>
      <w:r>
        <w:rPr>
          <w:b/>
          <w:u w:val="single"/>
        </w:rPr>
        <w:t xml:space="preserve">171982</w:t>
      </w:r>
    </w:p>
    <w:p>
      <w:r>
        <w:t xml:space="preserve">@OwOMemeThis WHAT YOU FUCKIN SAY TO ME CUNT??? XD</w:t>
      </w:r>
    </w:p>
    <w:p>
      <w:r>
        <w:rPr>
          <w:b/>
          <w:u w:val="single"/>
        </w:rPr>
        <w:t xml:space="preserve">171983</w:t>
      </w:r>
    </w:p>
    <w:p>
      <w:r>
        <w:t xml:space="preserve">@JANFAN27 @bohratom @Kassting @AmazingRaceCBS sinun työkalu paul voi kutsua kaikkia kusipääksi yea paul</w:t>
      </w:r>
    </w:p>
    <w:p>
      <w:r>
        <w:rPr>
          <w:b/>
          <w:u w:val="single"/>
        </w:rPr>
        <w:t xml:space="preserve">171984</w:t>
      </w:r>
    </w:p>
    <w:p>
      <w:r>
        <w:t xml:space="preserve">@hollie_mingo menetit meidän sarjamme, senkin mulkku!</w:t>
      </w:r>
    </w:p>
    <w:p>
      <w:r>
        <w:rPr>
          <w:b/>
          <w:u w:val="single"/>
        </w:rPr>
        <w:t xml:space="preserve">171985</w:t>
      </w:r>
    </w:p>
    <w:p>
      <w:r>
        <w:t xml:space="preserve">@xo_haumeamaay Mene nukkumaan, senkin paskiainen, nukkumaanmenoaikasi on ohi!</w:t>
      </w:r>
    </w:p>
    <w:p>
      <w:r>
        <w:rPr>
          <w:b/>
          <w:u w:val="single"/>
        </w:rPr>
        <w:t xml:space="preserve">171986</w:t>
      </w:r>
    </w:p>
    <w:p>
      <w:r>
        <w:t xml:space="preserve">@KEEMSTAR @Idubbbz @LeafyIsHere keem on niin kammottava.  Lakkaa yrittämästä sekoittaa paskaa, senkin kusipää.</w:t>
      </w:r>
    </w:p>
    <w:p>
      <w:r>
        <w:rPr>
          <w:b/>
          <w:u w:val="single"/>
        </w:rPr>
        <w:t xml:space="preserve">171987</w:t>
      </w:r>
    </w:p>
    <w:p>
      <w:r>
        <w:t xml:space="preserve">@AshleeMPratt_ ..n jälkeen u cum Haluan u suudella minua n maistaa pillua minun kielelläni n silittää minun kyrpä ja kertoa minulle tarinan https://t.co/6KfGpC6TzB</w:t>
      </w:r>
    </w:p>
    <w:p>
      <w:r>
        <w:rPr>
          <w:b/>
          <w:u w:val="single"/>
        </w:rPr>
        <w:t xml:space="preserve">171988</w:t>
      </w:r>
    </w:p>
    <w:p>
      <w:r>
        <w:t xml:space="preserve">@ItsLumes mene takaisin nukkumaan, senkin typerä kusipää.</w:t>
      </w:r>
    </w:p>
    <w:p>
      <w:r>
        <w:rPr>
          <w:b/>
          <w:u w:val="single"/>
        </w:rPr>
        <w:t xml:space="preserve">171989</w:t>
      </w:r>
    </w:p>
    <w:p>
      <w:r>
        <w:t xml:space="preserve">@Jack77735450 @LiamButler7 @FaithWhite80 hyvä Toivottavasti se on rikki senkin kusipää 😂😂😂😂</w:t>
      </w:r>
    </w:p>
    <w:p>
      <w:r>
        <w:rPr>
          <w:b/>
          <w:u w:val="single"/>
        </w:rPr>
        <w:t xml:space="preserve">171990</w:t>
      </w:r>
    </w:p>
    <w:p>
      <w:r>
        <w:t xml:space="preserve">@Jack_Radford_ @EASPORTSFIFA @AskEASupport joo, mutta olet täysi kusipää, joka asuu Morecamben kaupungissa.</w:t>
      </w:r>
    </w:p>
    <w:p>
      <w:r>
        <w:rPr>
          <w:b/>
          <w:u w:val="single"/>
        </w:rPr>
        <w:t xml:space="preserve">171991</w:t>
      </w:r>
    </w:p>
    <w:p>
      <w:r>
        <w:t xml:space="preserve">@_AndrewJames11 @bernadettehxzel Painu vittuun, senkin kusipää...</w:t>
      </w:r>
    </w:p>
    <w:p>
      <w:r>
        <w:rPr>
          <w:b/>
          <w:u w:val="single"/>
        </w:rPr>
        <w:t xml:space="preserve">171992</w:t>
      </w:r>
    </w:p>
    <w:p>
      <w:r>
        <w:t xml:space="preserve">@BringerOfRains YOU FUCKING CUNT IT WAS A DIFFICULT CHANCE</w:t>
      </w:r>
    </w:p>
    <w:p>
      <w:r>
        <w:rPr>
          <w:b/>
          <w:u w:val="single"/>
        </w:rPr>
        <w:t xml:space="preserve">171993</w:t>
      </w:r>
    </w:p>
    <w:p>
      <w:r>
        <w:t xml:space="preserve">@joannavicx jos lakkaisimme olemasta Facebook-, Twitter- ja Snapchat-kavereita, olisit etsimässä. Olen paras kusipää, jonka tiedät.</w:t>
      </w:r>
    </w:p>
    <w:p>
      <w:r>
        <w:rPr>
          <w:b/>
          <w:u w:val="single"/>
        </w:rPr>
        <w:t xml:space="preserve">171994</w:t>
      </w:r>
    </w:p>
    <w:p>
      <w:r>
        <w:t xml:space="preserve">@DonaldJTrumpJr puolet maasta ei osaa edes päättää, äänestääkö 2 naista vai itsekästä CUNTia.</w:t>
        <w:br/>
        <w:t xml:space="preserve"> Ja sinä juuri laitoit kaikki punaniskat pois skittlesistä.</w:t>
      </w:r>
    </w:p>
    <w:p>
      <w:r>
        <w:rPr>
          <w:b/>
          <w:u w:val="single"/>
        </w:rPr>
        <w:t xml:space="preserve">171995</w:t>
      </w:r>
    </w:p>
    <w:p>
      <w:r>
        <w:t xml:space="preserve">@VictorMoses ja pyydän sanoa, että mulkku pitää suunsa kiinni.myi meidän uskollisin maalivahti tällaisen kusipää</w:t>
      </w:r>
    </w:p>
    <w:p>
      <w:r>
        <w:rPr>
          <w:b/>
          <w:u w:val="single"/>
        </w:rPr>
        <w:t xml:space="preserve">171996</w:t>
      </w:r>
    </w:p>
    <w:p>
      <w:r>
        <w:t xml:space="preserve">@WestHam_Central @Everton keskity omaan paskamaiseen joukkueeseesi, senkin kusipää!</w:t>
      </w:r>
    </w:p>
    <w:p>
      <w:r>
        <w:rPr>
          <w:b/>
          <w:u w:val="single"/>
        </w:rPr>
        <w:t xml:space="preserve">171997</w:t>
      </w:r>
    </w:p>
    <w:p>
      <w:r>
        <w:t xml:space="preserve">@ClaraJeffery Arvaa mitä, senkin inhottava kusipää, millenniaalit vihaavat paskamaista julkaisuasi. Mene tekemään toinen juttu mantelimaidosta, vitun paskiainen.</w:t>
      </w:r>
    </w:p>
    <w:p>
      <w:r>
        <w:rPr>
          <w:b/>
          <w:u w:val="single"/>
        </w:rPr>
        <w:t xml:space="preserve">171998</w:t>
      </w:r>
    </w:p>
    <w:p>
      <w:r>
        <w:t xml:space="preserve">@Cuckerella olet tietämätön, ällöttävä, epäkunnioittava paskiainen. Nauti etuoikeuksistasi, kusipää.</w:t>
      </w:r>
    </w:p>
    <w:p>
      <w:r>
        <w:rPr>
          <w:b/>
          <w:u w:val="single"/>
        </w:rPr>
        <w:t xml:space="preserve">171999</w:t>
      </w:r>
    </w:p>
    <w:p>
      <w:r>
        <w:t xml:space="preserve">@cliffie777 olet ylimielinen kusipää poika, on syy miksi olemme top ja olet missä olet</w:t>
      </w:r>
    </w:p>
    <w:p>
      <w:r>
        <w:rPr>
          <w:b/>
          <w:u w:val="single"/>
        </w:rPr>
        <w:t xml:space="preserve">172000</w:t>
      </w:r>
    </w:p>
    <w:p>
      <w:r>
        <w:t xml:space="preserve">@liamgallagher hyvää syntymäpäivää, senkin kusipää x https://t.co/qqd5SkdRup</w:t>
      </w:r>
    </w:p>
    <w:p>
      <w:r>
        <w:rPr>
          <w:b/>
          <w:u w:val="single"/>
        </w:rPr>
        <w:t xml:space="preserve">172001</w:t>
      </w:r>
    </w:p>
    <w:p>
      <w:r>
        <w:t xml:space="preserve">@BDTVYT @JohnScarce No onneksi olkoon joka tapauksessa, senkin kusipää.</w:t>
      </w:r>
    </w:p>
    <w:p>
      <w:r>
        <w:rPr>
          <w:b/>
          <w:u w:val="single"/>
        </w:rPr>
        <w:t xml:space="preserve">172002</w:t>
      </w:r>
    </w:p>
    <w:p>
      <w:r>
        <w:t xml:space="preserve">@_ellissmith hyvää syntymäpäivää u absoluuttinen kusipää❤️</w:t>
      </w:r>
    </w:p>
    <w:p>
      <w:r>
        <w:rPr>
          <w:b/>
          <w:u w:val="single"/>
        </w:rPr>
        <w:t xml:space="preserve">172003</w:t>
      </w:r>
    </w:p>
    <w:p>
      <w:r>
        <w:t xml:space="preserve">@VanessaMorgan vittu BLM ja vittu sinä tyhmä kusipää!</w:t>
      </w:r>
    </w:p>
    <w:p>
      <w:r>
        <w:rPr>
          <w:b/>
          <w:u w:val="single"/>
        </w:rPr>
        <w:t xml:space="preserve">172004</w:t>
      </w:r>
    </w:p>
    <w:p>
      <w:r>
        <w:t xml:space="preserve">@C_is_for_Carl @mineqwaft Joo kaveri, hän antoi sinulle vitun huuto, senkin kusipää.</w:t>
      </w:r>
    </w:p>
    <w:p>
      <w:r>
        <w:rPr>
          <w:b/>
          <w:u w:val="single"/>
        </w:rPr>
        <w:t xml:space="preserve">172005</w:t>
      </w:r>
    </w:p>
    <w:p>
      <w:r>
        <w:t xml:space="preserve">@_ThePeninsula Bess sinä olet tuon henkilön kanssa. Sinä olet kusipää.</w:t>
      </w:r>
    </w:p>
    <w:p>
      <w:r>
        <w:rPr>
          <w:b/>
          <w:u w:val="single"/>
        </w:rPr>
        <w:t xml:space="preserve">172006</w:t>
      </w:r>
    </w:p>
    <w:p>
      <w:r>
        <w:t xml:space="preserve">@CodyOliveto olet kusipää, jos et anna minun...</w:t>
      </w:r>
    </w:p>
    <w:p>
      <w:r>
        <w:rPr>
          <w:b/>
          <w:u w:val="single"/>
        </w:rPr>
        <w:t xml:space="preserve">172007</w:t>
      </w:r>
    </w:p>
    <w:p>
      <w:r>
        <w:t xml:space="preserve">@MotherJones olet rasistinen kusipää pelle.</w:t>
      </w:r>
    </w:p>
    <w:p>
      <w:r>
        <w:rPr>
          <w:b/>
          <w:u w:val="single"/>
        </w:rPr>
        <w:t xml:space="preserve">172008</w:t>
      </w:r>
    </w:p>
    <w:p>
      <w:r>
        <w:t xml:space="preserve">@alex_jaime22 tarkista jumalauta puhelimesi, senkin synttärisankari.</w:t>
      </w:r>
    </w:p>
    <w:p>
      <w:r>
        <w:rPr>
          <w:b/>
          <w:u w:val="single"/>
        </w:rPr>
        <w:t xml:space="preserve">172009</w:t>
      </w:r>
    </w:p>
    <w:p>
      <w:r>
        <w:t xml:space="preserve">@MrAshleyCain vihaajat tekevät sinusta vahvemman unohda se kusipää mies</w:t>
      </w:r>
    </w:p>
    <w:p>
      <w:r>
        <w:rPr>
          <w:b/>
          <w:u w:val="single"/>
        </w:rPr>
        <w:t xml:space="preserve">172010</w:t>
      </w:r>
    </w:p>
    <w:p>
      <w:r>
        <w:t xml:space="preserve">@FollowzOnTwitch sinä onnekas kusipää, olen neljännellä jaksolla, mutta se tuntuu 12. jaksolta.</w:t>
      </w:r>
    </w:p>
    <w:p>
      <w:r>
        <w:rPr>
          <w:b/>
          <w:u w:val="single"/>
        </w:rPr>
        <w:t xml:space="preserve">172011</w:t>
      </w:r>
    </w:p>
    <w:p>
      <w:r>
        <w:t xml:space="preserve">@MarkThreeGaming @The_Don_07 Et tiedä mitään jo.... *paskat! tuo on Got-linja ei voi käyttää sitä*... eeeh... Turpa kiinni, kusipää!</w:t>
      </w:r>
    </w:p>
    <w:p>
      <w:r>
        <w:rPr>
          <w:b/>
          <w:u w:val="single"/>
        </w:rPr>
        <w:t xml:space="preserve">172012</w:t>
      </w:r>
    </w:p>
    <w:p>
      <w:r>
        <w:t xml:space="preserve">@SassoOfficial STOP SENDING FUCKING SHORTCUTS U CUNT</w:t>
      </w:r>
    </w:p>
    <w:p>
      <w:r>
        <w:rPr>
          <w:b/>
          <w:u w:val="single"/>
        </w:rPr>
        <w:t xml:space="preserve">172013</w:t>
      </w:r>
    </w:p>
    <w:p>
      <w:r>
        <w:t xml:space="preserve">@swashcal painu vittuun äläkä tule collegeen sitten, senkin kusipää!</w:t>
      </w:r>
    </w:p>
    <w:p>
      <w:r>
        <w:rPr>
          <w:b/>
          <w:u w:val="single"/>
        </w:rPr>
        <w:t xml:space="preserve">172014</w:t>
      </w:r>
    </w:p>
    <w:p>
      <w:r>
        <w:t xml:space="preserve">@WillBorrow__ soita minulle, senkin paskiainen, ei ole uutta numeroasi.</w:t>
      </w:r>
    </w:p>
    <w:p>
      <w:r>
        <w:rPr>
          <w:b/>
          <w:u w:val="single"/>
        </w:rPr>
        <w:t xml:space="preserve">172015</w:t>
      </w:r>
    </w:p>
    <w:p>
      <w:r>
        <w:t xml:space="preserve">@CheddixIsBack Boi u selvästi dint tiedä kuka olen 14 dumbass mulkku asiaton cunt Lopeta viestien lähettäminen minulle</w:t>
      </w:r>
    </w:p>
    <w:p>
      <w:r>
        <w:rPr>
          <w:b/>
          <w:u w:val="single"/>
        </w:rPr>
        <w:t xml:space="preserve">172016</w:t>
      </w:r>
    </w:p>
    <w:p>
      <w:r>
        <w:t xml:space="preserve">@ZwebackHD Löysin sarjan, jossa on hevonen, senkin kova kusipää. https://t.co/HjXvZTPDUs</w:t>
      </w:r>
    </w:p>
    <w:p>
      <w:r>
        <w:rPr>
          <w:b/>
          <w:u w:val="single"/>
        </w:rPr>
        <w:t xml:space="preserve">172017</w:t>
      </w:r>
    </w:p>
    <w:p>
      <w:r>
        <w:t xml:space="preserve">@callumslade11 joo nauti huomisesta työstä, senkin kusipää!</w:t>
      </w:r>
    </w:p>
    <w:p>
      <w:r>
        <w:rPr>
          <w:b/>
          <w:u w:val="single"/>
        </w:rPr>
        <w:t xml:space="preserve">172018</w:t>
      </w:r>
    </w:p>
    <w:p>
      <w:r>
        <w:t xml:space="preserve">@Adele1407 Olet kusipää.</w:t>
      </w:r>
    </w:p>
    <w:p>
      <w:r>
        <w:rPr>
          <w:b/>
          <w:u w:val="single"/>
        </w:rPr>
        <w:t xml:space="preserve">172019</w:t>
      </w:r>
    </w:p>
    <w:p>
      <w:r>
        <w:t xml:space="preserve">@Equohh @SavageKaraa ill fuckn pnch you cunt lol</w:t>
      </w:r>
    </w:p>
    <w:p>
      <w:r>
        <w:rPr>
          <w:b/>
          <w:u w:val="single"/>
        </w:rPr>
        <w:t xml:space="preserve">172020</w:t>
      </w:r>
    </w:p>
    <w:p>
      <w:r>
        <w:t xml:space="preserve">@ClinicalAlexis katkaisen molemmat jalkasi lentävällä kaksijalkaisella taklauksella, senkin pehmeä kusipää.</w:t>
      </w:r>
    </w:p>
    <w:p>
      <w:r>
        <w:rPr>
          <w:b/>
          <w:u w:val="single"/>
        </w:rPr>
        <w:t xml:space="preserve">172021</w:t>
      </w:r>
    </w:p>
    <w:p>
      <w:r>
        <w:t xml:space="preserve">@chrisrisk94 haluatko tapella kanssani, kusipää?</w:t>
      </w:r>
    </w:p>
    <w:p>
      <w:r>
        <w:rPr>
          <w:b/>
          <w:u w:val="single"/>
        </w:rPr>
        <w:t xml:space="preserve">172022</w:t>
      </w:r>
    </w:p>
    <w:p>
      <w:r>
        <w:t xml:space="preserve">@RafaelH117 @BrooklynArse sinä mitä sinä kusipää?</w:t>
      </w:r>
    </w:p>
    <w:p>
      <w:r>
        <w:rPr>
          <w:b/>
          <w:u w:val="single"/>
        </w:rPr>
        <w:t xml:space="preserve">172023</w:t>
      </w:r>
    </w:p>
    <w:p>
      <w:r>
        <w:t xml:space="preserve">@LeeEvans85 @TheNotoriousMMA se on porkkanamehua, senkin kusipää.</w:t>
      </w:r>
    </w:p>
    <w:p>
      <w:r>
        <w:rPr>
          <w:b/>
          <w:u w:val="single"/>
        </w:rPr>
        <w:t xml:space="preserve">172024</w:t>
      </w:r>
    </w:p>
    <w:p>
      <w:r>
        <w:t xml:space="preserve">@piersmorgan @raymond_blanc @Arsenal @ChelseaFC peers poista hänen kalunsa suustasi, senkin 20-kasvoinen kusipää.</w:t>
      </w:r>
    </w:p>
    <w:p>
      <w:r>
        <w:rPr>
          <w:b/>
          <w:u w:val="single"/>
        </w:rPr>
        <w:t xml:space="preserve">172025</w:t>
      </w:r>
    </w:p>
    <w:p>
      <w:r>
        <w:t xml:space="preserve">@ffsalis Hyvää syntymäpäivää senkin hullu vitun kusipää 🎉🎁🎁🎁🎁🎁</w:t>
      </w:r>
    </w:p>
    <w:p>
      <w:r>
        <w:rPr>
          <w:b/>
          <w:u w:val="single"/>
        </w:rPr>
        <w:t xml:space="preserve">172026</w:t>
      </w:r>
    </w:p>
    <w:p>
      <w:r>
        <w:t xml:space="preserve">@KimKardashian @MolestMeKardash Nouse ylös perseestäsi ja tue Trumpia jo!!!! Emme voi saada tuota kusipää Killarya toimistoon.</w:t>
      </w:r>
    </w:p>
    <w:p>
      <w:r>
        <w:rPr>
          <w:b/>
          <w:u w:val="single"/>
        </w:rPr>
        <w:t xml:space="preserve">172027</w:t>
      </w:r>
    </w:p>
    <w:p>
      <w:r>
        <w:t xml:space="preserve">@MomYourek @RealSkipBayless Hei kusipää, Cleveneger kertoi totuuden.  Toivottavasti joku neekeri raiskaa sinut pian.</w:t>
      </w:r>
    </w:p>
    <w:p>
      <w:r>
        <w:rPr>
          <w:b/>
          <w:u w:val="single"/>
        </w:rPr>
        <w:t xml:space="preserve">172028</w:t>
      </w:r>
    </w:p>
    <w:p>
      <w:r>
        <w:t xml:space="preserve">@Samwritescomics hymy. Katson sinua televisiosta, senkin kusipää.</w:t>
      </w:r>
    </w:p>
    <w:p>
      <w:r>
        <w:rPr>
          <w:b/>
          <w:u w:val="single"/>
        </w:rPr>
        <w:t xml:space="preserve">172029</w:t>
      </w:r>
    </w:p>
    <w:p>
      <w:r>
        <w:t xml:space="preserve">@pewdiepie Tiedän, että luet tätä u röyhkeä kusipää u parempi vastata</w:t>
      </w:r>
    </w:p>
    <w:p>
      <w:r>
        <w:rPr>
          <w:b/>
          <w:u w:val="single"/>
        </w:rPr>
        <w:t xml:space="preserve">172030</w:t>
      </w:r>
    </w:p>
    <w:p>
      <w:r>
        <w:t xml:space="preserve">@maxmoefoe @qkenihan Cmon max sinä kusipää!</w:t>
      </w:r>
    </w:p>
    <w:p>
      <w:r>
        <w:rPr>
          <w:b/>
          <w:u w:val="single"/>
        </w:rPr>
        <w:t xml:space="preserve">172031</w:t>
      </w:r>
    </w:p>
    <w:p>
      <w:r>
        <w:t xml:space="preserve">@LeafyIsHere typerä perse kusipää ei leuka narttu. Taistele minua vastaan, senkin nössö emo.</w:t>
      </w:r>
    </w:p>
    <w:p>
      <w:r>
        <w:rPr>
          <w:b/>
          <w:u w:val="single"/>
        </w:rPr>
        <w:t xml:space="preserve">172032</w:t>
      </w:r>
    </w:p>
    <w:p>
      <w:r>
        <w:t xml:space="preserve">@Corrzei saada syöpä, senkin paska paska kusipää</w:t>
      </w:r>
    </w:p>
    <w:p>
      <w:r>
        <w:rPr>
          <w:b/>
          <w:u w:val="single"/>
        </w:rPr>
        <w:t xml:space="preserve">172033</w:t>
      </w:r>
    </w:p>
    <w:p>
      <w:r>
        <w:t xml:space="preserve">@Clev_45 Haista vittu, rasistinen kusipää!</w:t>
      </w:r>
    </w:p>
    <w:p>
      <w:r>
        <w:rPr>
          <w:b/>
          <w:u w:val="single"/>
        </w:rPr>
        <w:t xml:space="preserve">172034</w:t>
      </w:r>
    </w:p>
    <w:p>
      <w:r>
        <w:t xml:space="preserve">@NateSilver538 Näen anagrammisi ja nostan sinut.</w:t>
        <w:br/>
        <w:t xml:space="preserve"> Ann Coulterin anagrammi on~ yksinäinen kusipää.</w:t>
        <w:br/>
        <w:t xml:space="preserve"> 👍</w:t>
      </w:r>
    </w:p>
    <w:p>
      <w:r>
        <w:rPr>
          <w:b/>
          <w:u w:val="single"/>
        </w:rPr>
        <w:t xml:space="preserve">172035</w:t>
      </w:r>
    </w:p>
    <w:p>
      <w:r>
        <w:t xml:space="preserve">@callummccahon ja "se on vitun raakaa, senkin kusipää".</w:t>
      </w:r>
    </w:p>
    <w:p>
      <w:r>
        <w:rPr>
          <w:b/>
          <w:u w:val="single"/>
        </w:rPr>
        <w:t xml:space="preserve">172036</w:t>
      </w:r>
    </w:p>
    <w:p>
      <w:r>
        <w:t xml:space="preserve">@MikeRobson86 @Monarch @pyers Tietenkin he ovat matkalla kotiin tähän aikaan yöstä, senkin paksu kusipää.</w:t>
      </w:r>
    </w:p>
    <w:p>
      <w:r>
        <w:rPr>
          <w:b/>
          <w:u w:val="single"/>
        </w:rPr>
        <w:t xml:space="preserve">172037</w:t>
      </w:r>
    </w:p>
    <w:p>
      <w:r>
        <w:t xml:space="preserve">@ItsChilleh @zHix420 hyvä lyijy chill asf ur hyvä kusipää ja nähdä sinut hyvin tulevaisuudessa :)</w:t>
      </w:r>
    </w:p>
    <w:p>
      <w:r>
        <w:rPr>
          <w:b/>
          <w:u w:val="single"/>
        </w:rPr>
        <w:t xml:space="preserve">172038</w:t>
      </w:r>
    </w:p>
    <w:p>
      <w:r>
        <w:t xml:space="preserve">@all_helen cunt u on C ?</w:t>
      </w:r>
    </w:p>
    <w:p>
      <w:r>
        <w:rPr>
          <w:b/>
          <w:u w:val="single"/>
        </w:rPr>
        <w:t xml:space="preserve">172039</w:t>
      </w:r>
    </w:p>
    <w:p>
      <w:r>
        <w:t xml:space="preserve">@LeafyIsHere SEURAA MINUA SINÄ KUNTIA https://t.co/K3yDAiX1vW</w:t>
      </w:r>
    </w:p>
    <w:p>
      <w:r>
        <w:rPr>
          <w:b/>
          <w:u w:val="single"/>
        </w:rPr>
        <w:t xml:space="preserve">172040</w:t>
      </w:r>
    </w:p>
    <w:p>
      <w:r>
        <w:t xml:space="preserve">@sarrrahc @emiily_grant sait mitä ansaitsit u cunt gtf.</w:t>
      </w:r>
    </w:p>
    <w:p>
      <w:r>
        <w:rPr>
          <w:b/>
          <w:u w:val="single"/>
        </w:rPr>
        <w:t xml:space="preserve">172041</w:t>
      </w:r>
    </w:p>
    <w:p>
      <w:r>
        <w:t xml:space="preserve">@xarticulomortis älä vittu ikinä sano tuota enää ikinä, kusipää :3c</w:t>
      </w:r>
    </w:p>
    <w:p>
      <w:r>
        <w:rPr>
          <w:b/>
          <w:u w:val="single"/>
        </w:rPr>
        <w:t xml:space="preserve">172042</w:t>
      </w:r>
    </w:p>
    <w:p>
      <w:r>
        <w:t xml:space="preserve">@HoodlumScrafty en mitenkään tunne ketään sieltä! tunnetko kaverin nimeltä fuck up cunt?</w:t>
      </w:r>
    </w:p>
    <w:p>
      <w:r>
        <w:rPr>
          <w:b/>
          <w:u w:val="single"/>
        </w:rPr>
        <w:t xml:space="preserve">172043</w:t>
      </w:r>
    </w:p>
    <w:p>
      <w:r>
        <w:t xml:space="preserve">@K0_III_G1_III u lil cunt</w:t>
      </w:r>
    </w:p>
    <w:p>
      <w:r>
        <w:rPr>
          <w:b/>
          <w:u w:val="single"/>
        </w:rPr>
        <w:t xml:space="preserve">172044</w:t>
      </w:r>
    </w:p>
    <w:p>
      <w:r>
        <w:t xml:space="preserve">@irlkatherine hyvä vittu, lisään sinutkin.</w:t>
      </w:r>
    </w:p>
    <w:p>
      <w:r>
        <w:rPr>
          <w:b/>
          <w:u w:val="single"/>
        </w:rPr>
        <w:t xml:space="preserve">172045</w:t>
      </w:r>
    </w:p>
    <w:p>
      <w:r>
        <w:t xml:space="preserve">@tedwilkin cheers you cunt</w:t>
      </w:r>
    </w:p>
    <w:p>
      <w:r>
        <w:rPr>
          <w:b/>
          <w:u w:val="single"/>
        </w:rPr>
        <w:t xml:space="preserve">172046</w:t>
      </w:r>
    </w:p>
    <w:p>
      <w:r>
        <w:t xml:space="preserve">@LesterHoltNBC sinä puolueellinen kusipää #debatenight</w:t>
      </w:r>
    </w:p>
    <w:p>
      <w:r>
        <w:rPr>
          <w:b/>
          <w:u w:val="single"/>
        </w:rPr>
        <w:t xml:space="preserve">172047</w:t>
      </w:r>
    </w:p>
    <w:p>
      <w:r>
        <w:t xml:space="preserve">@AdMcEwen saatat tarvita sitä nenääsi varten, senkin räkäinen pikku kusipää.</w:t>
      </w:r>
    </w:p>
    <w:p>
      <w:r>
        <w:rPr>
          <w:b/>
          <w:u w:val="single"/>
        </w:rPr>
        <w:t xml:space="preserve">172048</w:t>
      </w:r>
    </w:p>
    <w:p>
      <w:r>
        <w:t xml:space="preserve">@CBCOYI @AntoGriezmann olet kusipää.</w:t>
      </w:r>
    </w:p>
    <w:p>
      <w:r>
        <w:rPr>
          <w:b/>
          <w:u w:val="single"/>
        </w:rPr>
        <w:t xml:space="preserve">172049</w:t>
      </w:r>
    </w:p>
    <w:p>
      <w:r>
        <w:t xml:space="preserve">@KyleNoke sinä vitun hullu kusipää !!🤘</w:t>
      </w:r>
    </w:p>
    <w:p>
      <w:r>
        <w:rPr>
          <w:b/>
          <w:u w:val="single"/>
        </w:rPr>
        <w:t xml:space="preserve">172050</w:t>
      </w:r>
    </w:p>
    <w:p>
      <w:r>
        <w:t xml:space="preserve">@mattlewis27 @CL_football @Telegraph @suttonnick kukaan ei pidä toimittajista, senkin kusipää.</w:t>
      </w:r>
    </w:p>
    <w:p>
      <w:r>
        <w:rPr>
          <w:b/>
          <w:u w:val="single"/>
        </w:rPr>
        <w:t xml:space="preserve">172051</w:t>
      </w:r>
    </w:p>
    <w:p>
      <w:r>
        <w:t xml:space="preserve">@LiamR_2311 ye fun y that you cunt</w:t>
      </w:r>
    </w:p>
    <w:p>
      <w:r>
        <w:rPr>
          <w:b/>
          <w:u w:val="single"/>
        </w:rPr>
        <w:t xml:space="preserve">172052</w:t>
      </w:r>
    </w:p>
    <w:p>
      <w:r>
        <w:t xml:space="preserve">@LiLHeathenMMA asif sanoit, että @TheNotoriousMMA lukitsi itsensä huoneeseen, joka on kaukana sinusta. Hän katkaisisi sinut kahtia, senkin ruma mulkku!</w:t>
      </w:r>
    </w:p>
    <w:p>
      <w:r>
        <w:rPr>
          <w:b/>
          <w:u w:val="single"/>
        </w:rPr>
        <w:t xml:space="preserve">172053</w:t>
      </w:r>
    </w:p>
    <w:p>
      <w:r>
        <w:t xml:space="preserve">@tbhavonsrauhl painu vittuun, senkin ruma minher läski kusipää.</w:t>
      </w:r>
    </w:p>
    <w:p>
      <w:r>
        <w:rPr>
          <w:b/>
          <w:u w:val="single"/>
        </w:rPr>
        <w:t xml:space="preserve">172054</w:t>
      </w:r>
    </w:p>
    <w:p>
      <w:r>
        <w:t xml:space="preserve">@FnaticFebiven sitten nukkua vähemmän ja mennä kuntosali u cunt u cunt</w:t>
      </w:r>
    </w:p>
    <w:p>
      <w:r>
        <w:rPr>
          <w:b/>
          <w:u w:val="single"/>
        </w:rPr>
        <w:t xml:space="preserve">172055</w:t>
      </w:r>
    </w:p>
    <w:p>
      <w:r>
        <w:t xml:space="preserve">@amybaxter_xx 😂😂 I MISS YOU TOO CUNT</w:t>
      </w:r>
    </w:p>
    <w:p>
      <w:r>
        <w:rPr>
          <w:b/>
          <w:u w:val="single"/>
        </w:rPr>
        <w:t xml:space="preserve">172056</w:t>
      </w:r>
    </w:p>
    <w:p>
      <w:r>
        <w:t xml:space="preserve">@btsport turpa kiinni savage senkin tietämätön kusipää👈</w:t>
      </w:r>
    </w:p>
    <w:p>
      <w:r>
        <w:rPr>
          <w:b/>
          <w:u w:val="single"/>
        </w:rPr>
        <w:t xml:space="preserve">172057</w:t>
      </w:r>
    </w:p>
    <w:p>
      <w:r>
        <w:t xml:space="preserve">@lilyymcjennett why did u unfollow me u cunt</w:t>
      </w:r>
    </w:p>
    <w:p>
      <w:r>
        <w:rPr>
          <w:b/>
          <w:u w:val="single"/>
        </w:rPr>
        <w:t xml:space="preserve">172058</w:t>
      </w:r>
    </w:p>
    <w:p>
      <w:r>
        <w:t xml:space="preserve">@620dannyboy nah... olet vain kusipää... ;)</w:t>
      </w:r>
    </w:p>
    <w:p>
      <w:r>
        <w:rPr>
          <w:b/>
          <w:u w:val="single"/>
        </w:rPr>
        <w:t xml:space="preserve">172059</w:t>
      </w:r>
    </w:p>
    <w:p>
      <w:r>
        <w:t xml:space="preserve">@francoisfrmfiji 1) Kiitos kulta 2) Me kaikki valehtelemme. Ja sinulla ei ole mitään todisteita siitä, että hän on korruptoitunut tai rakastaa sotia. Mene tuhlaamaan äänesi, senkin kusipää.</w:t>
      </w:r>
    </w:p>
    <w:p>
      <w:r>
        <w:rPr>
          <w:b/>
          <w:u w:val="single"/>
        </w:rPr>
        <w:t xml:space="preserve">172060</w:t>
      </w:r>
    </w:p>
    <w:p>
      <w:r>
        <w:t xml:space="preserve">@DonsBS3 @BBCWalesSport Kiitos panoksestasi Chris. Typerä kusipää.</w:t>
      </w:r>
    </w:p>
    <w:p>
      <w:r>
        <w:rPr>
          <w:b/>
          <w:u w:val="single"/>
        </w:rPr>
        <w:t xml:space="preserve">172061</w:t>
      </w:r>
    </w:p>
    <w:p>
      <w:r>
        <w:t xml:space="preserve">@KPracheesh jatka unelmointia, senkin kusipää. Kun olet siinä, kerro minulle, miten persesessio sanghiedin kanssa sujui.Getting valituksia @salman7khurshid</w:t>
      </w:r>
    </w:p>
    <w:p>
      <w:r>
        <w:rPr>
          <w:b/>
          <w:u w:val="single"/>
        </w:rPr>
        <w:t xml:space="preserve">172062</w:t>
      </w:r>
    </w:p>
    <w:p>
      <w:r>
        <w:t xml:space="preserve">@craigestcourt13 tule juhliimme kusipää!</w:t>
      </w:r>
    </w:p>
    <w:p>
      <w:r>
        <w:rPr>
          <w:b/>
          <w:u w:val="single"/>
        </w:rPr>
        <w:t xml:space="preserve">172063</w:t>
      </w:r>
    </w:p>
    <w:p>
      <w:r>
        <w:t xml:space="preserve">@liambuchananx @jasonweb6 lupasit hänelle sub kun hän poimii sinut ylös, mutta sinulla on aina hänet u cuntissa</w:t>
      </w:r>
    </w:p>
    <w:p>
      <w:r>
        <w:rPr>
          <w:b/>
          <w:u w:val="single"/>
        </w:rPr>
        <w:t xml:space="preserve">172064</w:t>
      </w:r>
    </w:p>
    <w:p>
      <w:r>
        <w:t xml:space="preserve">@Sam_Coulton cheers you lanky cunt 😘 x</w:t>
      </w:r>
    </w:p>
    <w:p>
      <w:r>
        <w:rPr>
          <w:b/>
          <w:u w:val="single"/>
        </w:rPr>
        <w:t xml:space="preserve">172065</w:t>
      </w:r>
    </w:p>
    <w:p>
      <w:r>
        <w:t xml:space="preserve">@CraigSafc94 Mene takaisin ulos, senkin hyödytön kusipää!</w:t>
      </w:r>
    </w:p>
    <w:p>
      <w:r>
        <w:rPr>
          <w:b/>
          <w:u w:val="single"/>
        </w:rPr>
        <w:t xml:space="preserve">172066</w:t>
      </w:r>
    </w:p>
    <w:p>
      <w:r>
        <w:t xml:space="preserve">@xahndur senkin kusipää</w:t>
      </w:r>
    </w:p>
    <w:p>
      <w:r>
        <w:rPr>
          <w:b/>
          <w:u w:val="single"/>
        </w:rPr>
        <w:t xml:space="preserve">172067</w:t>
      </w:r>
    </w:p>
    <w:p>
      <w:r>
        <w:t xml:space="preserve">@LewisMoody7 palaa takaisin Leicesteriin, kusipää.</w:t>
      </w:r>
    </w:p>
    <w:p>
      <w:r>
        <w:rPr>
          <w:b/>
          <w:u w:val="single"/>
        </w:rPr>
        <w:t xml:space="preserve">172068</w:t>
      </w:r>
    </w:p>
    <w:p>
      <w:r>
        <w:t xml:space="preserve">@juicysflyyer whaaat? Sinun pillusi käsittelee mausteita? Wtf</w:t>
      </w:r>
    </w:p>
    <w:p>
      <w:r>
        <w:rPr>
          <w:b/>
          <w:u w:val="single"/>
        </w:rPr>
        <w:t xml:space="preserve">172069</w:t>
      </w:r>
    </w:p>
    <w:p>
      <w:r>
        <w:t xml:space="preserve">@chelssschelsss1 @laughlinx en tiedä kuka olet, mutta voin kertoa sinulle heti, että Jake ei menisi sinunlaisesi rottamaisen kusipään kanssa...</w:t>
      </w:r>
    </w:p>
    <w:p>
      <w:r>
        <w:rPr>
          <w:b/>
          <w:u w:val="single"/>
        </w:rPr>
        <w:t xml:space="preserve">172070</w:t>
      </w:r>
    </w:p>
    <w:p>
      <w:r>
        <w:t xml:space="preserve">@DareTekneek vittu tarkoitat aamulla kusipää</w:t>
      </w:r>
    </w:p>
    <w:p>
      <w:r>
        <w:rPr>
          <w:b/>
          <w:u w:val="single"/>
        </w:rPr>
        <w:t xml:space="preserve">172071</w:t>
      </w:r>
    </w:p>
    <w:p>
      <w:r>
        <w:t xml:space="preserve">@SimplyMartial Ole hyvä ja jätä mainintani, senkin outo paskiainen!</w:t>
      </w:r>
    </w:p>
    <w:p>
      <w:r>
        <w:rPr>
          <w:b/>
          <w:u w:val="single"/>
        </w:rPr>
        <w:t xml:space="preserve">172072</w:t>
      </w:r>
    </w:p>
    <w:p>
      <w:r>
        <w:t xml:space="preserve">@TSBible oletko jonkinlainen tyhmä kusipää?</w:t>
      </w:r>
    </w:p>
    <w:p>
      <w:r>
        <w:rPr>
          <w:b/>
          <w:u w:val="single"/>
        </w:rPr>
        <w:t xml:space="preserve">172073</w:t>
      </w:r>
    </w:p>
    <w:p>
      <w:r>
        <w:t xml:space="preserve">@charltonbrooker puhut paskaa, kuten tavallista, senkin paskiainen!</w:t>
      </w:r>
    </w:p>
    <w:p>
      <w:r>
        <w:rPr>
          <w:b/>
          <w:u w:val="single"/>
        </w:rPr>
        <w:t xml:space="preserve">172074</w:t>
      </w:r>
    </w:p>
    <w:p>
      <w:r>
        <w:t xml:space="preserve">@ConorCahill21 @Manchesterspeak senkin mulkku ongelma on ibrah ei Marcus sinä muovinen kusipää</w:t>
      </w:r>
    </w:p>
    <w:p>
      <w:r>
        <w:rPr>
          <w:b/>
          <w:u w:val="single"/>
        </w:rPr>
        <w:t xml:space="preserve">172075</w:t>
      </w:r>
    </w:p>
    <w:p>
      <w:r>
        <w:t xml:space="preserve">@paulmufc05 painu vittuun, senkin raiskauksen näköinen kusipää...</w:t>
      </w:r>
    </w:p>
    <w:p>
      <w:r>
        <w:rPr>
          <w:b/>
          <w:u w:val="single"/>
        </w:rPr>
        <w:t xml:space="preserve">172076</w:t>
      </w:r>
    </w:p>
    <w:p>
      <w:r>
        <w:t xml:space="preserve">@JustThatGoof kiitos mies ja aion, toivottavasti sinulla on vittu päivä myös kaveri😂👍🏻</w:t>
      </w:r>
    </w:p>
    <w:p>
      <w:r>
        <w:rPr>
          <w:b/>
          <w:u w:val="single"/>
        </w:rPr>
        <w:t xml:space="preserve">172077</w:t>
      </w:r>
    </w:p>
    <w:p>
      <w:r>
        <w:t xml:space="preserve">@DrAhmed1973 omg hän loukkaantui vittu mitä et ymmärrä senkin aivokuollut mulkku!</w:t>
      </w:r>
    </w:p>
    <w:p>
      <w:r>
        <w:rPr>
          <w:b/>
          <w:u w:val="single"/>
        </w:rPr>
        <w:t xml:space="preserve">172078</w:t>
      </w:r>
    </w:p>
    <w:p>
      <w:r>
        <w:t xml:space="preserve">@realDonaldTrump kyllä kuin 5-vuotias iranilaistyttö. Olet todellinen kusipää.</w:t>
      </w:r>
    </w:p>
    <w:p>
      <w:r>
        <w:rPr>
          <w:b/>
          <w:u w:val="single"/>
        </w:rPr>
        <w:t xml:space="preserve">172079</w:t>
      </w:r>
    </w:p>
    <w:p>
      <w:r>
        <w:t xml:space="preserve">@Javxh u cunt</w:t>
      </w:r>
    </w:p>
    <w:p>
      <w:r>
        <w:rPr>
          <w:b/>
          <w:u w:val="single"/>
        </w:rPr>
        <w:t xml:space="preserve">172080</w:t>
      </w:r>
    </w:p>
    <w:p>
      <w:r>
        <w:t xml:space="preserve">@ladyurbanfox en tietenkään - apartheidin lapsi. Mutta älä anna ennakkoluulosi minusta hidastaa sinua. Kutsu minua mulkuksi vielä lisää.</w:t>
      </w:r>
    </w:p>
    <w:p>
      <w:r>
        <w:rPr>
          <w:b/>
          <w:u w:val="single"/>
        </w:rPr>
        <w:t xml:space="preserve">172081</w:t>
      </w:r>
    </w:p>
    <w:p>
      <w:r>
        <w:t xml:space="preserve">@seumasabheinn @ScotlandSky @RangersFC oh se on sevco nyt vittu pois senkin typerä kusiainen</w:t>
      </w:r>
    </w:p>
    <w:p>
      <w:r>
        <w:rPr>
          <w:b/>
          <w:u w:val="single"/>
        </w:rPr>
        <w:t xml:space="preserve">172082</w:t>
      </w:r>
    </w:p>
    <w:p>
      <w:r>
        <w:t xml:space="preserve">@POTUS @realDonaldTrump mikä kiihkoileva ylimielinen kusipää sinä olet. Toivottavasti mätänet helvetissä ikuisesti. https://t.co/GOD7RfrB3K.</w:t>
      </w:r>
    </w:p>
    <w:p>
      <w:r>
        <w:rPr>
          <w:b/>
          <w:u w:val="single"/>
        </w:rPr>
        <w:t xml:space="preserve">172083</w:t>
      </w:r>
    </w:p>
    <w:p>
      <w:r>
        <w:t xml:space="preserve">@ButtBoob @YourselfSuit Myös nyt... koristele vittusohva vittutyynyillä https://t.co/IT3SPuiHDL</w:t>
      </w:r>
    </w:p>
    <w:p>
      <w:r>
        <w:rPr>
          <w:b/>
          <w:u w:val="single"/>
        </w:rPr>
        <w:t xml:space="preserve">172084</w:t>
      </w:r>
    </w:p>
    <w:p>
      <w:r>
        <w:t xml:space="preserve">@tommycsftp Ymmärrän, että et yritä olla mukava kaveri, mutta se ei tarkoita, että sinun täytyy olla kusipää koko ajan lol</w:t>
      </w:r>
    </w:p>
    <w:p>
      <w:r>
        <w:rPr>
          <w:b/>
          <w:u w:val="single"/>
        </w:rPr>
        <w:t xml:space="preserve">172085</w:t>
      </w:r>
    </w:p>
    <w:p>
      <w:r>
        <w:t xml:space="preserve">@tonymckenna anteeksi, senkin loukkaava kusipää, se on söpö ja nätti kuin äitini. Olisiko minun pitänyt mennä perus kuin sinä? 💁🏽♂️💁🏽♂️💁🏽♂️💁🏽♂️</w:t>
      </w:r>
    </w:p>
    <w:p>
      <w:r>
        <w:rPr>
          <w:b/>
          <w:u w:val="single"/>
        </w:rPr>
        <w:t xml:space="preserve">172086</w:t>
      </w:r>
    </w:p>
    <w:p>
      <w:r>
        <w:t xml:space="preserve">@davidgold sinun ja niiden twerps (sullivans spawns) täytyy tulla pois twitter..Terry Brown oli kusipää, mutta te olette kirjaimellisesti jotain muuta.</w:t>
      </w:r>
    </w:p>
    <w:p>
      <w:r>
        <w:rPr>
          <w:b/>
          <w:u w:val="single"/>
        </w:rPr>
        <w:t xml:space="preserve">172087</w:t>
      </w:r>
    </w:p>
    <w:p>
      <w:r>
        <w:t xml:space="preserve">@KirstieMcAdamss Lähetin sinulle paljon postia, etkä vastannut, senkin kusipää...</w:t>
      </w:r>
    </w:p>
    <w:p>
      <w:r>
        <w:rPr>
          <w:b/>
          <w:u w:val="single"/>
        </w:rPr>
        <w:t xml:space="preserve">172088</w:t>
      </w:r>
    </w:p>
    <w:p>
      <w:r>
        <w:t xml:space="preserve">@_KieranHornsby et voisi tehdä 5 mailia autossa, senkin muodoton kusipää.</w:t>
      </w:r>
    </w:p>
    <w:p>
      <w:r>
        <w:rPr>
          <w:b/>
          <w:u w:val="single"/>
        </w:rPr>
        <w:t xml:space="preserve">172089</w:t>
      </w:r>
    </w:p>
    <w:p>
      <w:r>
        <w:t xml:space="preserve">@TonyBellew Ainoa asia, jonka Lingard voisi murtaa, on leukasi, kun se on romuna, senkin pehmeä mulkku!</w:t>
      </w:r>
    </w:p>
    <w:p>
      <w:r>
        <w:rPr>
          <w:b/>
          <w:u w:val="single"/>
        </w:rPr>
        <w:t xml:space="preserve">172090</w:t>
      </w:r>
    </w:p>
    <w:p>
      <w:r>
        <w:t xml:space="preserve">@troyduan1314 @CuntinaFuckoffa @PlayStation Mistä vitun kolosta sinä ryömit ulos?!? Et voi päihittää kusipäätä. xo -white devils</w:t>
      </w:r>
    </w:p>
    <w:p>
      <w:r>
        <w:rPr>
          <w:b/>
          <w:u w:val="single"/>
        </w:rPr>
        <w:t xml:space="preserve">172091</w:t>
      </w:r>
    </w:p>
    <w:p>
      <w:r>
        <w:t xml:space="preserve">@_LRL_ @Conordeann @_Cavster vittu sinä peado etsivät cunt, legit olet fake kuin vittu, chatted paljain paska kaikista olet pelannut kanssa</w:t>
      </w:r>
    </w:p>
    <w:p>
      <w:r>
        <w:rPr>
          <w:b/>
          <w:u w:val="single"/>
        </w:rPr>
        <w:t xml:space="preserve">172092</w:t>
      </w:r>
    </w:p>
    <w:p>
      <w:r>
        <w:t xml:space="preserve">@iBeaturscore onnellista b päivää sinä pikku kusipää</w:t>
      </w:r>
    </w:p>
    <w:p>
      <w:r>
        <w:rPr>
          <w:b/>
          <w:u w:val="single"/>
        </w:rPr>
        <w:t xml:space="preserve">172093</w:t>
      </w:r>
    </w:p>
    <w:p>
      <w:r>
        <w:t xml:space="preserve">@ademotivator Olet suosikkini vinkuva kusipää. Sinun ruikutuksesi laittaa kaikki muut ruikutukset häpeään.</w:t>
      </w:r>
    </w:p>
    <w:p>
      <w:r>
        <w:rPr>
          <w:b/>
          <w:u w:val="single"/>
        </w:rPr>
        <w:t xml:space="preserve">172094</w:t>
      </w:r>
    </w:p>
    <w:p>
      <w:r>
        <w:t xml:space="preserve">@PJTwatson se on u hullu? Senkin typerä kusipää. Lopeta kulttuurini omiminen.</w:t>
      </w:r>
    </w:p>
    <w:p>
      <w:r>
        <w:rPr>
          <w:b/>
          <w:u w:val="single"/>
        </w:rPr>
        <w:t xml:space="preserve">172095</w:t>
      </w:r>
    </w:p>
    <w:p>
      <w:r>
        <w:t xml:space="preserve">@piersmorgan Voi ei, David hermostui ja kutsui jotakuta kusipääksi. Toivottavasti hän kutsuu sinua seuraavaksi kusipääksi.</w:t>
      </w:r>
    </w:p>
    <w:p>
      <w:r>
        <w:rPr>
          <w:b/>
          <w:u w:val="single"/>
        </w:rPr>
        <w:t xml:space="preserve">172096</w:t>
      </w:r>
    </w:p>
    <w:p>
      <w:r>
        <w:t xml:space="preserve">@DaKeevE yh u suck at jalkapallo u rasvaa cunt</w:t>
      </w:r>
    </w:p>
    <w:p>
      <w:r>
        <w:rPr>
          <w:b/>
          <w:u w:val="single"/>
        </w:rPr>
        <w:t xml:space="preserve">172097</w:t>
      </w:r>
    </w:p>
    <w:p>
      <w:r>
        <w:t xml:space="preserve">@RealKenBruce ryöstit hänet, senkin kalju kusipää.</w:t>
      </w:r>
    </w:p>
    <w:p>
      <w:r>
        <w:rPr>
          <w:b/>
          <w:u w:val="single"/>
        </w:rPr>
        <w:t xml:space="preserve">172098</w:t>
      </w:r>
    </w:p>
    <w:p>
      <w:r>
        <w:t xml:space="preserve">@Reuters miksi? Senkin ahne kusipää</w:t>
      </w:r>
    </w:p>
    <w:p>
      <w:r>
        <w:rPr>
          <w:b/>
          <w:u w:val="single"/>
        </w:rPr>
        <w:t xml:space="preserve">172099</w:t>
      </w:r>
    </w:p>
    <w:p>
      <w:r>
        <w:t xml:space="preserve">@MIKEDISCALA senkin kusipääraukka Mike</w:t>
      </w:r>
    </w:p>
    <w:p>
      <w:r>
        <w:rPr>
          <w:b/>
          <w:u w:val="single"/>
        </w:rPr>
        <w:t xml:space="preserve">172100</w:t>
      </w:r>
    </w:p>
    <w:p>
      <w:r>
        <w:t xml:space="preserve">@SirGlennDaniels Olet pahimmanlaatuinen kusipää 😂</w:t>
      </w:r>
    </w:p>
    <w:p>
      <w:r>
        <w:rPr>
          <w:b/>
          <w:u w:val="single"/>
        </w:rPr>
        <w:t xml:space="preserve">172101</w:t>
      </w:r>
    </w:p>
    <w:p>
      <w:r>
        <w:t xml:space="preserve">@EIFantasmita kuuntele, senkin kusipää, tässä ei ole mitään järkeä...</w:t>
      </w:r>
    </w:p>
    <w:p>
      <w:r>
        <w:rPr>
          <w:b/>
          <w:u w:val="single"/>
        </w:rPr>
        <w:t xml:space="preserve">172102</w:t>
      </w:r>
    </w:p>
    <w:p>
      <w:r>
        <w:t xml:space="preserve">@SeanOg_1 @DeludedBrendan Eikö minulla saa olla mielipidettä, senkin pörröinen kusipää?</w:t>
      </w:r>
    </w:p>
    <w:p>
      <w:r>
        <w:rPr>
          <w:b/>
          <w:u w:val="single"/>
        </w:rPr>
        <w:t xml:space="preserve">172103</w:t>
      </w:r>
    </w:p>
    <w:p>
      <w:r>
        <w:t xml:space="preserve">@KellyannePolls @ChelseaClinton Kyllä me hävisimme vaalit. Se ei tee sinusta yhtään vähemmän valehtelevaa kusipäätä.</w:t>
      </w:r>
    </w:p>
    <w:p>
      <w:r>
        <w:rPr>
          <w:b/>
          <w:u w:val="single"/>
        </w:rPr>
        <w:t xml:space="preserve">172104</w:t>
      </w:r>
    </w:p>
    <w:p>
      <w:r>
        <w:t xml:space="preserve">@rickwilson olet vitun ruikuttava paskiainen. Painu vittuun, senkin Hillarya rakastava mulkku.</w:t>
      </w:r>
    </w:p>
    <w:p>
      <w:r>
        <w:rPr>
          <w:b/>
          <w:u w:val="single"/>
        </w:rPr>
        <w:t xml:space="preserve">172105</w:t>
      </w:r>
    </w:p>
    <w:p>
      <w:r>
        <w:t xml:space="preserve">@FroyoDolo @Dodgers @SergioRomo54 Puhuin baseballista, sinä otit esille hänen persoonallisuutensa ja sanoit, että hän on kusipää. Sanoit hänen tilastojensa olevan surkeita 🤔.</w:t>
      </w:r>
    </w:p>
    <w:p>
      <w:r>
        <w:rPr>
          <w:b/>
          <w:u w:val="single"/>
        </w:rPr>
        <w:t xml:space="preserve">172106</w:t>
      </w:r>
    </w:p>
    <w:p>
      <w:r>
        <w:t xml:space="preserve">@VintageCoutinho FUCK OFF YOU SAD CUNT.</w:t>
      </w:r>
    </w:p>
    <w:p>
      <w:r>
        <w:rPr>
          <w:b/>
          <w:u w:val="single"/>
        </w:rPr>
        <w:t xml:space="preserve">172107</w:t>
      </w:r>
    </w:p>
    <w:p>
      <w:r>
        <w:t xml:space="preserve">@ryanhighgate1 kuulostat minulta, senkin masentunut kusipää.</w:t>
      </w:r>
    </w:p>
    <w:p>
      <w:r>
        <w:rPr>
          <w:b/>
          <w:u w:val="single"/>
        </w:rPr>
        <w:t xml:space="preserve">172108</w:t>
      </w:r>
    </w:p>
    <w:p>
      <w:r>
        <w:t xml:space="preserve">@GNev2 @Carra23 Neville olet niin kusipää, että painu vittuun.</w:t>
      </w:r>
    </w:p>
    <w:p>
      <w:r>
        <w:rPr>
          <w:b/>
          <w:u w:val="single"/>
        </w:rPr>
        <w:t xml:space="preserve">172109</w:t>
      </w:r>
    </w:p>
    <w:p>
      <w:r>
        <w:t xml:space="preserve">@jackbullock1 Olen snapchattannut sinulle kuvan munastani, senkin tietämätön kusipää x</w:t>
      </w:r>
    </w:p>
    <w:p>
      <w:r>
        <w:rPr>
          <w:b/>
          <w:u w:val="single"/>
        </w:rPr>
        <w:t xml:space="preserve">172110</w:t>
      </w:r>
    </w:p>
    <w:p>
      <w:r>
        <w:t xml:space="preserve">@PTeshMate sitä ei tule koskaan tapahtumaan. Estin sinut roskapostin takia.</w:t>
      </w:r>
    </w:p>
    <w:p>
      <w:r>
        <w:rPr>
          <w:b/>
          <w:u w:val="single"/>
        </w:rPr>
        <w:t xml:space="preserve">172111</w:t>
      </w:r>
    </w:p>
    <w:p>
      <w:r>
        <w:t xml:space="preserve">@rhys_houghton Rhys Rhys saat tämän kaiken ulos perseestäsi, senkin punaposkinen kusipää 😂</w:t>
      </w:r>
    </w:p>
    <w:p>
      <w:r>
        <w:rPr>
          <w:b/>
          <w:u w:val="single"/>
        </w:rPr>
        <w:t xml:space="preserve">172112</w:t>
      </w:r>
    </w:p>
    <w:p>
      <w:r>
        <w:t xml:space="preserve">@TronTromatic todistaa pointti, senkin tyhmä kusipää...</w:t>
      </w:r>
    </w:p>
    <w:p>
      <w:r>
        <w:rPr>
          <w:b/>
          <w:u w:val="single"/>
        </w:rPr>
        <w:t xml:space="preserve">172113</w:t>
      </w:r>
    </w:p>
    <w:p>
      <w:r>
        <w:t xml:space="preserve">@KhloeKink olet niin tuhlaa tilaa, senkin lihava ruma kusipää, joka on naama emakko...</w:t>
      </w:r>
    </w:p>
    <w:p>
      <w:r>
        <w:rPr>
          <w:b/>
          <w:u w:val="single"/>
        </w:rPr>
        <w:t xml:space="preserve">172114</w:t>
      </w:r>
    </w:p>
    <w:p>
      <w:r>
        <w:t xml:space="preserve">@sidneyrain2 @vickgreenhalgh @KiSS925 sid senkin vitun tyhmä kusipää on useampi kuin yksi tapa kirjoittaa se riippuen siitä, missä maassa asut.</w:t>
      </w:r>
    </w:p>
    <w:p>
      <w:r>
        <w:rPr>
          <w:b/>
          <w:u w:val="single"/>
        </w:rPr>
        <w:t xml:space="preserve">172115</w:t>
      </w:r>
    </w:p>
    <w:p>
      <w:r>
        <w:t xml:space="preserve">@Decypha_AU ead kuulostat 12 kusipää hahah</w:t>
      </w:r>
    </w:p>
    <w:p>
      <w:r>
        <w:rPr>
          <w:b/>
          <w:u w:val="single"/>
        </w:rPr>
        <w:t xml:space="preserve">172116</w:t>
      </w:r>
    </w:p>
    <w:p>
      <w:r>
        <w:t xml:space="preserve">@Beowulf98765 @privtrach Turpa kiinni, senkin mielistelevä kusipää.</w:t>
      </w:r>
    </w:p>
    <w:p>
      <w:r>
        <w:rPr>
          <w:b/>
          <w:u w:val="single"/>
        </w:rPr>
        <w:t xml:space="preserve">172117</w:t>
      </w:r>
    </w:p>
    <w:p>
      <w:r>
        <w:t xml:space="preserve">@POTUS lopeta itsesi uudelleentwiittaaminen, senkin surullinen kusipää.</w:t>
      </w:r>
    </w:p>
    <w:p>
      <w:r>
        <w:rPr>
          <w:b/>
          <w:u w:val="single"/>
        </w:rPr>
        <w:t xml:space="preserve">172118</w:t>
      </w:r>
    </w:p>
    <w:p>
      <w:r>
        <w:t xml:space="preserve">@FilthyFrank se on filippiiniläinen, senkin typerä kusipää, nämä ovat niin kammottavia...</w:t>
      </w:r>
    </w:p>
    <w:p>
      <w:r>
        <w:rPr>
          <w:b/>
          <w:u w:val="single"/>
        </w:rPr>
        <w:t xml:space="preserve">172119</w:t>
      </w:r>
    </w:p>
    <w:p>
      <w:r>
        <w:t xml:space="preserve">@chinnaammasasi fuck you CUNT . Se on kaikki mitä saat TN ihmisiltä. Mene naimaan vuohta. Ur ei sovi edes naiseksi. Sellainen häpeä.</w:t>
      </w:r>
    </w:p>
    <w:p>
      <w:r>
        <w:rPr>
          <w:b/>
          <w:u w:val="single"/>
        </w:rPr>
        <w:t xml:space="preserve">172120</w:t>
      </w:r>
    </w:p>
    <w:p>
      <w:r>
        <w:t xml:space="preserve">@Chubbs jos arvostelet maapähkinävoita, olet kusipää!</w:t>
      </w:r>
    </w:p>
    <w:p>
      <w:r>
        <w:rPr>
          <w:b/>
          <w:u w:val="single"/>
        </w:rPr>
        <w:t xml:space="preserve">172121</w:t>
      </w:r>
    </w:p>
    <w:p>
      <w:r>
        <w:t xml:space="preserve">@poolietim @Official_HUFC senkin kusipää. Olet surullinen tekosyy mieheksi...</w:t>
      </w:r>
    </w:p>
    <w:p>
      <w:r>
        <w:rPr>
          <w:b/>
          <w:u w:val="single"/>
        </w:rPr>
        <w:t xml:space="preserve">172122</w:t>
      </w:r>
    </w:p>
    <w:p>
      <w:r>
        <w:t xml:space="preserve">@realDonaldTrump Pyysit heitä tekemään niin laittomasti. Käsite, joka on epäilemättä vieras pillunryöstäjille, maksuhäiriöisille ja veronkiertäjille. Vittu.</w:t>
      </w:r>
    </w:p>
    <w:p>
      <w:r>
        <w:rPr>
          <w:b/>
          <w:u w:val="single"/>
        </w:rPr>
        <w:t xml:space="preserve">172123</w:t>
      </w:r>
    </w:p>
    <w:p>
      <w:r>
        <w:t xml:space="preserve">@karleusastar u r niin vitun kusipää!!!!</w:t>
      </w:r>
    </w:p>
    <w:p>
      <w:r>
        <w:rPr>
          <w:b/>
          <w:u w:val="single"/>
        </w:rPr>
        <w:t xml:space="preserve">172124</w:t>
      </w:r>
    </w:p>
    <w:p>
      <w:r>
        <w:t xml:space="preserve">@jordanbpeterson @blogTO Lopeta ahdistelemasta meidän cuck!  Hän on meidän aisamme, senkin BT-800-vittu!</w:t>
      </w:r>
    </w:p>
    <w:p>
      <w:r>
        <w:rPr>
          <w:b/>
          <w:u w:val="single"/>
        </w:rPr>
        <w:t xml:space="preserve">172125</w:t>
      </w:r>
    </w:p>
    <w:p>
      <w:r>
        <w:t xml:space="preserve">@GlennGeraci @mia_hillenbrand just bc sinulla on paljon rahaa ei tarkoita, että sinun täytyy olla oikeutettu pikku kusipää lol jätä meidät rauhaan 😂</w:t>
      </w:r>
    </w:p>
    <w:p>
      <w:r>
        <w:rPr>
          <w:b/>
          <w:u w:val="single"/>
        </w:rPr>
        <w:t xml:space="preserve">172126</w:t>
      </w:r>
    </w:p>
    <w:p>
      <w:r>
        <w:t xml:space="preserve">@realDonaldTrump typerä kusipää, ainoa asia mikä on feikki on sinä 'presidenttinä' #fakenews #faketan #fakehair #fakemarriage #faketits #mailorderbride</w:t>
      </w:r>
    </w:p>
    <w:p>
      <w:r>
        <w:rPr>
          <w:b/>
          <w:u w:val="single"/>
        </w:rPr>
        <w:t xml:space="preserve">172127</w:t>
      </w:r>
    </w:p>
    <w:p>
      <w:r>
        <w:t xml:space="preserve">@theMBiggs @AnneCLindsay @rodblackhurst @robbystarbuck you gunna like that tweet or what u dumb cunt. @robbystarbuck</w:t>
      </w:r>
    </w:p>
    <w:p>
      <w:r>
        <w:rPr>
          <w:b/>
          <w:u w:val="single"/>
        </w:rPr>
        <w:t xml:space="preserve">172128</w:t>
      </w:r>
    </w:p>
    <w:p>
      <w:r>
        <w:t xml:space="preserve">@thetoy1123 @VP Työskentelen 50+ tuntia viikossa sinulla on aikaa twiitata ja valittaa siitä, että hallitus ei auta sinua löytämään töitä.</w:t>
      </w:r>
    </w:p>
    <w:p>
      <w:r>
        <w:rPr>
          <w:b/>
          <w:u w:val="single"/>
        </w:rPr>
        <w:t xml:space="preserve">172129</w:t>
      </w:r>
    </w:p>
    <w:p>
      <w:r>
        <w:t xml:space="preserve">@ReformedEgo Olit viimeinen keinoni, kusipää.</w:t>
      </w:r>
    </w:p>
    <w:p>
      <w:r>
        <w:rPr>
          <w:b/>
          <w:u w:val="single"/>
        </w:rPr>
        <w:t xml:space="preserve">172130</w:t>
      </w:r>
    </w:p>
    <w:p>
      <w:r>
        <w:t xml:space="preserve">@_Gummy___ Laulan sinulle etkö voi olla kiitollinen kusipää?</w:t>
      </w:r>
    </w:p>
    <w:p>
      <w:r>
        <w:rPr>
          <w:b/>
          <w:u w:val="single"/>
        </w:rPr>
        <w:t xml:space="preserve">172131</w:t>
      </w:r>
    </w:p>
    <w:p>
      <w:r>
        <w:t xml:space="preserve">@superstarginger @kiff123 veikkaan, että varastit hänen sielunsa, senkin kamala kusipää!</w:t>
      </w:r>
    </w:p>
    <w:p>
      <w:r>
        <w:rPr>
          <w:b/>
          <w:u w:val="single"/>
        </w:rPr>
        <w:t xml:space="preserve">172132</w:t>
      </w:r>
    </w:p>
    <w:p>
      <w:r>
        <w:t xml:space="preserve">@DatVagabond @crownofdeceit Minä en suutu, senkin kusipää, vaan te kaksi kusipäätä!</w:t>
      </w:r>
    </w:p>
    <w:p>
      <w:r>
        <w:rPr>
          <w:b/>
          <w:u w:val="single"/>
        </w:rPr>
        <w:t xml:space="preserve">172133</w:t>
      </w:r>
    </w:p>
    <w:p>
      <w:r>
        <w:t xml:space="preserve">@ya_boygar näytät ihan paskiaiselta tuon suodattimen kanssa...</w:t>
      </w:r>
    </w:p>
    <w:p>
      <w:r>
        <w:rPr>
          <w:b/>
          <w:u w:val="single"/>
        </w:rPr>
        <w:t xml:space="preserve">172134</w:t>
      </w:r>
    </w:p>
    <w:p>
      <w:r>
        <w:t xml:space="preserve">@AbraclamLincoln GO FUCK YOURSELF YOU BORING CUNT. https://t.co/aetMSVLsaM</w:t>
      </w:r>
    </w:p>
    <w:p>
      <w:r>
        <w:rPr>
          <w:b/>
          <w:u w:val="single"/>
        </w:rPr>
        <w:t xml:space="preserve">172135</w:t>
      </w:r>
    </w:p>
    <w:p>
      <w:r>
        <w:t xml:space="preserve">@richardbranson painu vittuun, senkin veronkiertävä parrakas kusipää...</w:t>
      </w:r>
    </w:p>
    <w:p>
      <w:r>
        <w:rPr>
          <w:b/>
          <w:u w:val="single"/>
        </w:rPr>
        <w:t xml:space="preserve">172136</w:t>
      </w:r>
    </w:p>
    <w:p>
      <w:r>
        <w:t xml:space="preserve">@ameliawesley S6 itse asiassa sinä sarkastinen kusipää 🙂X</w:t>
      </w:r>
    </w:p>
    <w:p>
      <w:r>
        <w:rPr>
          <w:b/>
          <w:u w:val="single"/>
        </w:rPr>
        <w:t xml:space="preserve">172137</w:t>
      </w:r>
    </w:p>
    <w:p>
      <w:r>
        <w:t xml:space="preserve">@montanageau U Cunt</w:t>
      </w:r>
    </w:p>
    <w:p>
      <w:r>
        <w:rPr>
          <w:b/>
          <w:u w:val="single"/>
        </w:rPr>
        <w:t xml:space="preserve">172138</w:t>
      </w:r>
    </w:p>
    <w:p>
      <w:r>
        <w:t xml:space="preserve">@realDonaldTrump Se on virallista. Olet kusipää ja vaimosi on CUNT! #MoneyGrubbingWhore</w:t>
      </w:r>
    </w:p>
    <w:p>
      <w:r>
        <w:rPr>
          <w:b/>
          <w:u w:val="single"/>
        </w:rPr>
        <w:t xml:space="preserve">172139</w:t>
      </w:r>
    </w:p>
    <w:p>
      <w:r>
        <w:t xml:space="preserve">@stupart84 @JohnPaulRam32 @jsullivanwhu @NandosUK se on hyvä, että tiedän ur kusipää</w:t>
      </w:r>
    </w:p>
    <w:p>
      <w:r>
        <w:rPr>
          <w:b/>
          <w:u w:val="single"/>
        </w:rPr>
        <w:t xml:space="preserve">172140</w:t>
      </w:r>
    </w:p>
    <w:p>
      <w:r>
        <w:t xml:space="preserve">@JoshUtting kuinka paljon maksat ihmisille siitä, että he twiittaavat ja tykkäävät twiiteistäsi, senkin surullinen kusipää.</w:t>
      </w:r>
    </w:p>
    <w:p>
      <w:r>
        <w:rPr>
          <w:b/>
          <w:u w:val="single"/>
        </w:rPr>
        <w:t xml:space="preserve">172141</w:t>
      </w:r>
    </w:p>
    <w:p>
      <w:r>
        <w:t xml:space="preserve">@Just_RNZ OHHHAAHH MY GOD YOU LIVE SO CLOSE TO ME CUNT... BTW DONT GO PATEA AERA YOU GET FUCKED UP G</w:t>
      </w:r>
    </w:p>
    <w:p>
      <w:r>
        <w:rPr>
          <w:b/>
          <w:u w:val="single"/>
        </w:rPr>
        <w:t xml:space="preserve">172142</w:t>
      </w:r>
    </w:p>
    <w:p>
      <w:r>
        <w:t xml:space="preserve">@filipeluis you fucking cunt ...Tryna get Messi injured 😡😡😡</w:t>
      </w:r>
    </w:p>
    <w:p>
      <w:r>
        <w:rPr>
          <w:b/>
          <w:u w:val="single"/>
        </w:rPr>
        <w:t xml:space="preserve">172143</w:t>
      </w:r>
    </w:p>
    <w:p>
      <w:r>
        <w:t xml:space="preserve">@Reub_Afc sanoo spacker, jolla ei ole edes kuvaa itsestään, senkin kusipää!</w:t>
      </w:r>
    </w:p>
    <w:p>
      <w:r>
        <w:rPr>
          <w:b/>
          <w:u w:val="single"/>
        </w:rPr>
        <w:t xml:space="preserve">172144</w:t>
      </w:r>
    </w:p>
    <w:p>
      <w:r>
        <w:t xml:space="preserve">@xZahida ur vitun spastinen psyko kusipää kaveri 😂😂 katso u Olen syönyt palanutta sianlihaa paremman näköinen kuin u</w:t>
      </w:r>
    </w:p>
    <w:p>
      <w:r>
        <w:rPr>
          <w:b/>
          <w:u w:val="single"/>
        </w:rPr>
        <w:t xml:space="preserve">172145</w:t>
      </w:r>
    </w:p>
    <w:p>
      <w:r>
        <w:t xml:space="preserve">@Dmmeforanything @SnowWhite_Lines Hän on naimisissa, senkin karkea kusipää.</w:t>
      </w:r>
    </w:p>
    <w:p>
      <w:r>
        <w:rPr>
          <w:b/>
          <w:u w:val="single"/>
        </w:rPr>
        <w:t xml:space="preserve">172146</w:t>
      </w:r>
    </w:p>
    <w:p>
      <w:r>
        <w:t xml:space="preserve">@piersmorgan @joanna_caron sorry piers.  Oletko sinä se kusipää, joka hakkeroi kuolleen tytön puhelimen???   Vai olenko väärässä?</w:t>
      </w:r>
    </w:p>
    <w:p>
      <w:r>
        <w:rPr>
          <w:b/>
          <w:u w:val="single"/>
        </w:rPr>
        <w:t xml:space="preserve">172147</w:t>
      </w:r>
    </w:p>
    <w:p>
      <w:r>
        <w:t xml:space="preserve">@killahammer joo mitä sinä ämmä kusipää.</w:t>
      </w:r>
    </w:p>
    <w:p>
      <w:r>
        <w:rPr>
          <w:b/>
          <w:u w:val="single"/>
        </w:rPr>
        <w:t xml:space="preserve">172148</w:t>
      </w:r>
    </w:p>
    <w:p>
      <w:r>
        <w:t xml:space="preserve">@chloe_weddell can tell you're a manc you incest cunt</w:t>
      </w:r>
    </w:p>
    <w:p>
      <w:r>
        <w:rPr>
          <w:b/>
          <w:u w:val="single"/>
        </w:rPr>
        <w:t xml:space="preserve">172149</w:t>
      </w:r>
    </w:p>
    <w:p>
      <w:r>
        <w:t xml:space="preserve">@punchdrunk @theteeb @samtripoli mitä mieltä olet tästä kusipäästä. Hän merkitsi viestiin 77 ihmistä.</w:t>
      </w:r>
    </w:p>
    <w:p>
      <w:r>
        <w:rPr>
          <w:b/>
          <w:u w:val="single"/>
        </w:rPr>
        <w:t xml:space="preserve">172150</w:t>
      </w:r>
    </w:p>
    <w:p>
      <w:r>
        <w:t xml:space="preserve">@LeahPaigeCooney turpa kiinni, senkin paska kusipää...</w:t>
      </w:r>
    </w:p>
    <w:p>
      <w:r>
        <w:rPr>
          <w:b/>
          <w:u w:val="single"/>
        </w:rPr>
        <w:t xml:space="preserve">172151</w:t>
      </w:r>
    </w:p>
    <w:p>
      <w:r>
        <w:t xml:space="preserve">@Clouse78 @bestdad2000 @Elena07617349 @pawaromkar22 @FatimaShaif tuossa on kaikki mitä päässänne on ilmaa ja vittu suussaan.</w:t>
      </w:r>
    </w:p>
    <w:p>
      <w:r>
        <w:rPr>
          <w:b/>
          <w:u w:val="single"/>
        </w:rPr>
        <w:t xml:space="preserve">172152</w:t>
      </w:r>
    </w:p>
    <w:p>
      <w:r>
        <w:t xml:space="preserve">@HerSlave_X Mmmmm kyllä olet X kyllä olet. Ja rakastan nussia tuota orjapillua... Minun orjapilluani...</w:t>
      </w:r>
    </w:p>
    <w:p>
      <w:r>
        <w:rPr>
          <w:b/>
          <w:u w:val="single"/>
        </w:rPr>
        <w:t xml:space="preserve">172153</w:t>
      </w:r>
    </w:p>
    <w:p>
      <w:r>
        <w:t xml:space="preserve">@Injury_Claims_ sinun pitäisi nähdä minun "En tiennyt, että laiska kusipää on oikeutettu siniseen virkamerkkiin" -rutiinini ppl:lle, joka on pysäköinyt pysäköintipaikoille ilman virkamerkkiä.</w:t>
      </w:r>
    </w:p>
    <w:p>
      <w:r>
        <w:rPr>
          <w:b/>
          <w:u w:val="single"/>
        </w:rPr>
        <w:t xml:space="preserve">172154</w:t>
      </w:r>
    </w:p>
    <w:p>
      <w:r>
        <w:t xml:space="preserve">@FisolaNYDN Putosiko tuo typerän näköinen pää tosiaan äitisi likaisesta vanhasta pillusta?</w:t>
      </w:r>
    </w:p>
    <w:p>
      <w:r>
        <w:rPr>
          <w:b/>
          <w:u w:val="single"/>
        </w:rPr>
        <w:t xml:space="preserve">172155</w:t>
      </w:r>
    </w:p>
    <w:p>
      <w:r>
        <w:t xml:space="preserve">@kirk_bado @colealeksandr älä @ minun mieheni u cunt</w:t>
      </w:r>
    </w:p>
    <w:p>
      <w:r>
        <w:rPr>
          <w:b/>
          <w:u w:val="single"/>
        </w:rPr>
        <w:t xml:space="preserve">172156</w:t>
      </w:r>
    </w:p>
    <w:p>
      <w:r>
        <w:t xml:space="preserve">@CampaignerCat @RosinaFrance @MikkiL oletko sinä joku palkintovittu ?</w:t>
      </w:r>
    </w:p>
    <w:p>
      <w:r>
        <w:rPr>
          <w:b/>
          <w:u w:val="single"/>
        </w:rPr>
        <w:t xml:space="preserve">172157</w:t>
      </w:r>
    </w:p>
    <w:p>
      <w:r>
        <w:t xml:space="preserve">@GNev2 mitä arent olet jumissa.....busy cunty</w:t>
      </w:r>
    </w:p>
    <w:p>
      <w:r>
        <w:rPr>
          <w:b/>
          <w:u w:val="single"/>
        </w:rPr>
        <w:t xml:space="preserve">172158</w:t>
      </w:r>
    </w:p>
    <w:p>
      <w:r>
        <w:t xml:space="preserve">@Mike_P_Williams @realDonaldTrump ei, lopetan sinut tähän.  Hän ei ajattele, että siksi hän on tyhjänpäiväinen blovovating cunt</w:t>
      </w:r>
    </w:p>
    <w:p>
      <w:r>
        <w:rPr>
          <w:b/>
          <w:u w:val="single"/>
        </w:rPr>
        <w:t xml:space="preserve">172159</w:t>
      </w:r>
    </w:p>
    <w:p>
      <w:r>
        <w:t xml:space="preserve">@GaryLineker voi vain olla, että olet kusipää .</w:t>
      </w:r>
    </w:p>
    <w:p>
      <w:r>
        <w:rPr>
          <w:b/>
          <w:u w:val="single"/>
        </w:rPr>
        <w:t xml:space="preserve">172160</w:t>
      </w:r>
    </w:p>
    <w:p>
      <w:r>
        <w:t xml:space="preserve">@annalisecocking pissa pulloon u cunt</w:t>
      </w:r>
    </w:p>
    <w:p>
      <w:r>
        <w:rPr>
          <w:b/>
          <w:u w:val="single"/>
        </w:rPr>
        <w:t xml:space="preserve">172161</w:t>
      </w:r>
    </w:p>
    <w:p>
      <w:r>
        <w:t xml:space="preserve">@nagaBot_kai kutsuitko minua juuri typeräksi anime-vittuilijaksi jonkun muun keskustelussa?</w:t>
      </w:r>
    </w:p>
    <w:p>
      <w:r>
        <w:rPr>
          <w:b/>
          <w:u w:val="single"/>
        </w:rPr>
        <w:t xml:space="preserve">172162</w:t>
      </w:r>
    </w:p>
    <w:p>
      <w:r>
        <w:t xml:space="preserve">@HillaryClinton nuo ärsyttävät säännöt ja lait... joita te liberaalit niin halveksitte. Mene takaisin metsään kusipää.</w:t>
      </w:r>
    </w:p>
    <w:p>
      <w:r>
        <w:rPr>
          <w:b/>
          <w:u w:val="single"/>
        </w:rPr>
        <w:t xml:space="preserve">172163</w:t>
      </w:r>
    </w:p>
    <w:p>
      <w:r>
        <w:t xml:space="preserve">@MesutOzil1088 painu vittuun senkin vitun kalansilmäinen kusipää. Laiska. Lazy. Laiska u puuttuu sydän arsenal ellei ole tehnyt maaleja.</w:t>
      </w:r>
    </w:p>
    <w:p>
      <w:r>
        <w:rPr>
          <w:b/>
          <w:u w:val="single"/>
        </w:rPr>
        <w:t xml:space="preserve">172164</w:t>
      </w:r>
    </w:p>
    <w:p>
      <w:r>
        <w:t xml:space="preserve">@BetsyDeVos F U CUNT!</w:t>
      </w:r>
    </w:p>
    <w:p>
      <w:r>
        <w:rPr>
          <w:b/>
          <w:u w:val="single"/>
        </w:rPr>
        <w:t xml:space="preserve">172165</w:t>
      </w:r>
    </w:p>
    <w:p>
      <w:r>
        <w:t xml:space="preserve">@lewis_criswell senkin teeskentelevä kusipää.</w:t>
      </w:r>
    </w:p>
    <w:p>
      <w:r>
        <w:rPr>
          <w:b/>
          <w:u w:val="single"/>
        </w:rPr>
        <w:t xml:space="preserve">172166</w:t>
      </w:r>
    </w:p>
    <w:p>
      <w:r>
        <w:t xml:space="preserve">@Mibolen02 olet typerä lesbovittu.</w:t>
      </w:r>
    </w:p>
    <w:p>
      <w:r>
        <w:rPr>
          <w:b/>
          <w:u w:val="single"/>
        </w:rPr>
        <w:t xml:space="preserve">172167</w:t>
      </w:r>
    </w:p>
    <w:p>
      <w:r>
        <w:t xml:space="preserve">@KevinFisher13 onko sukunimesi fisher äitisi pillun hajun takia?</w:t>
      </w:r>
    </w:p>
    <w:p>
      <w:r>
        <w:rPr>
          <w:b/>
          <w:u w:val="single"/>
        </w:rPr>
        <w:t xml:space="preserve">172168</w:t>
      </w:r>
    </w:p>
    <w:p>
      <w:r>
        <w:t xml:space="preserve">@zoieburgher @CNN kuulostat oikeasti kuin kusipää ihmiset kuolevat nälkään Afrikassa ja olet järkyttynyt musta kaveri sai kutsuttu veli</w:t>
      </w:r>
    </w:p>
    <w:p>
      <w:r>
        <w:rPr>
          <w:b/>
          <w:u w:val="single"/>
        </w:rPr>
        <w:t xml:space="preserve">172169</w:t>
      </w:r>
    </w:p>
    <w:p>
      <w:r>
        <w:t xml:space="preserve">@xJBJGamingHDx @i5thh Painu vittuun, senkin pikku kusipää!</w:t>
      </w:r>
    </w:p>
    <w:p>
      <w:r>
        <w:rPr>
          <w:b/>
          <w:u w:val="single"/>
        </w:rPr>
        <w:t xml:space="preserve">172170</w:t>
      </w:r>
    </w:p>
    <w:p>
      <w:r>
        <w:t xml:space="preserve">@tanamongeau HAHA LYING WHORE, MITÄ KOSKEE FBI:N TARINA SINÄ CUNT?????</w:t>
      </w:r>
    </w:p>
    <w:p>
      <w:r>
        <w:rPr>
          <w:b/>
          <w:u w:val="single"/>
        </w:rPr>
        <w:t xml:space="preserve">172171</w:t>
      </w:r>
    </w:p>
    <w:p>
      <w:r>
        <w:t xml:space="preserve">@dwalker96_diego @BF_lufc oy daniel fuck off you Wednesday cunt. Sinun paska talo face it. Jatka katsomista ylös jäykkä niska</w:t>
      </w:r>
    </w:p>
    <w:p>
      <w:r>
        <w:rPr>
          <w:b/>
          <w:u w:val="single"/>
        </w:rPr>
        <w:t xml:space="preserve">172172</w:t>
      </w:r>
    </w:p>
    <w:p>
      <w:r>
        <w:t xml:space="preserve">@unknownsock_zar voisi nähdä sinut samanlaisella Goldbridge - Cunt, Toplis - Cunt, Tufty- Cunt</w:t>
      </w:r>
    </w:p>
    <w:p>
      <w:r>
        <w:rPr>
          <w:b/>
          <w:u w:val="single"/>
        </w:rPr>
        <w:t xml:space="preserve">172173</w:t>
      </w:r>
    </w:p>
    <w:p>
      <w:r>
        <w:t xml:space="preserve">@WhosCali @HailFeenix Xbox one = kaapelilaatikko, senkin vitun kusipää.</w:t>
      </w:r>
    </w:p>
    <w:p>
      <w:r>
        <w:rPr>
          <w:b/>
          <w:u w:val="single"/>
        </w:rPr>
        <w:t xml:space="preserve">172174</w:t>
      </w:r>
    </w:p>
    <w:p>
      <w:r>
        <w:t xml:space="preserve">@ItsTaze1 lataa sinä haiseva kusipää</w:t>
      </w:r>
    </w:p>
    <w:p>
      <w:r>
        <w:rPr>
          <w:b/>
          <w:u w:val="single"/>
        </w:rPr>
        <w:t xml:space="preserve">172175</w:t>
      </w:r>
    </w:p>
    <w:p>
      <w:r>
        <w:t xml:space="preserve">@justjrivera olet siis primitiivinen, moraaliton itsekäs kusipää, joka suvaitsee jumalansa tappavan lapsia. Niin arvelinkin. Kiitos vahvistuksesta.</w:t>
      </w:r>
    </w:p>
    <w:p>
      <w:r>
        <w:rPr>
          <w:b/>
          <w:u w:val="single"/>
        </w:rPr>
        <w:t xml:space="preserve">172176</w:t>
      </w:r>
    </w:p>
    <w:p>
      <w:r>
        <w:t xml:space="preserve">@OlgaKay kiitos seurannasta, mutta sinä ja sinun vaaleanpunainen pimppihattusi voitte mennä imemään pussillisen mulkkuja, kusipää....</w:t>
      </w:r>
    </w:p>
    <w:p>
      <w:r>
        <w:rPr>
          <w:b/>
          <w:u w:val="single"/>
        </w:rPr>
        <w:t xml:space="preserve">172177</w:t>
      </w:r>
    </w:p>
    <w:p>
      <w:r>
        <w:t xml:space="preserve">@SpeakerRyan painu vittuun, senkin täysi kusipää.</w:t>
      </w:r>
    </w:p>
    <w:p>
      <w:r>
        <w:rPr>
          <w:b/>
          <w:u w:val="single"/>
        </w:rPr>
        <w:t xml:space="preserve">172178</w:t>
      </w:r>
    </w:p>
    <w:p>
      <w:r>
        <w:t xml:space="preserve">@piersmorgan miten voit olla niin kusipää? Tämä on muuten ihan oikea kysymys. Tienaat varmaan ihan kohtuullisesti rahaa, joten en tajua 🤔.</w:t>
      </w:r>
    </w:p>
    <w:p>
      <w:r>
        <w:rPr>
          <w:b/>
          <w:u w:val="single"/>
        </w:rPr>
        <w:t xml:space="preserve">172179</w:t>
      </w:r>
    </w:p>
    <w:p>
      <w:r>
        <w:t xml:space="preserve">@badga1966 @sonofanders121 Senkin halveksittava kusipää, tulet tuntemattomien ihmisten luo ja kerrot heille, etteivät he välitä raiskauksista.</w:t>
      </w:r>
    </w:p>
    <w:p>
      <w:r>
        <w:rPr>
          <w:b/>
          <w:u w:val="single"/>
        </w:rPr>
        <w:t xml:space="preserve">172180</w:t>
      </w:r>
    </w:p>
    <w:p>
      <w:r>
        <w:t xml:space="preserve">@ErectEldin_ @markbrad39 kaveri Olen kirjaimellisesti kaveri näytät kusipää kaiken mitä olet sanonut ja sanot vain hölynpölyä joka vastaus</w:t>
      </w:r>
    </w:p>
    <w:p>
      <w:r>
        <w:rPr>
          <w:b/>
          <w:u w:val="single"/>
        </w:rPr>
        <w:t xml:space="preserve">172181</w:t>
      </w:r>
    </w:p>
    <w:p>
      <w:r>
        <w:t xml:space="preserve">@NepentheZ se tarkoittaa vittu sinä homo mulkku.</w:t>
      </w:r>
    </w:p>
    <w:p>
      <w:r>
        <w:rPr>
          <w:b/>
          <w:u w:val="single"/>
        </w:rPr>
        <w:t xml:space="preserve">172182</w:t>
      </w:r>
    </w:p>
    <w:p>
      <w:r>
        <w:t xml:space="preserve">@dazbcfcwales @TheVillaHome bore off nyt sinä wetwipe sanomassa samaa 😂 alhainen älykkyysosamäärä oikeustieteellisestä valmistuneelle #cunt</w:t>
      </w:r>
    </w:p>
    <w:p>
      <w:r>
        <w:rPr>
          <w:b/>
          <w:u w:val="single"/>
        </w:rPr>
        <w:t xml:space="preserve">172183</w:t>
      </w:r>
    </w:p>
    <w:p>
      <w:r>
        <w:t xml:space="preserve">@realnagan Lol. Se sai minut nauramaan, mikä tyhmä kusipää. Hyvä, että sait tavaroita takaisin.</w:t>
      </w:r>
    </w:p>
    <w:p>
      <w:r>
        <w:rPr>
          <w:b/>
          <w:u w:val="single"/>
        </w:rPr>
        <w:t xml:space="preserve">172184</w:t>
      </w:r>
    </w:p>
    <w:p>
      <w:r>
        <w:t xml:space="preserve">@itsdinka ur kusipää</w:t>
      </w:r>
    </w:p>
    <w:p>
      <w:r>
        <w:rPr>
          <w:b/>
          <w:u w:val="single"/>
        </w:rPr>
        <w:t xml:space="preserve">172185</w:t>
      </w:r>
    </w:p>
    <w:p>
      <w:r>
        <w:t xml:space="preserve">@KophieFisher @Ryryjames35 Kävelen nyt sinun luoksesi Kophie, senkin läski kusipää!</w:t>
      </w:r>
    </w:p>
    <w:p>
      <w:r>
        <w:rPr>
          <w:b/>
          <w:u w:val="single"/>
        </w:rPr>
        <w:t xml:space="preserve">172186</w:t>
      </w:r>
    </w:p>
    <w:p>
      <w:r>
        <w:t xml:space="preserve">@SoReIatable älä vittu sano ei sitten, senkin itsekeskeinen kusipää.</w:t>
      </w:r>
    </w:p>
    <w:p>
      <w:r>
        <w:rPr>
          <w:b/>
          <w:u w:val="single"/>
        </w:rPr>
        <w:t xml:space="preserve">172187</w:t>
      </w:r>
    </w:p>
    <w:p>
      <w:r>
        <w:t xml:space="preserve">@fitzy_patrick 1v1 senkin kusipää!</w:t>
      </w:r>
    </w:p>
    <w:p>
      <w:r>
        <w:rPr>
          <w:b/>
          <w:u w:val="single"/>
        </w:rPr>
        <w:t xml:space="preserve">172188</w:t>
      </w:r>
    </w:p>
    <w:p>
      <w:r>
        <w:t xml:space="preserve">@12mmBeard @rodeobars Ei. En kannata derby c o u n t r y . Itse asiassa. Cunt</w:t>
      </w:r>
    </w:p>
    <w:p>
      <w:r>
        <w:rPr>
          <w:b/>
          <w:u w:val="single"/>
        </w:rPr>
        <w:t xml:space="preserve">172189</w:t>
      </w:r>
    </w:p>
    <w:p>
      <w:r>
        <w:t xml:space="preserve">@momsue292929 @piersmorgan "Egyptin kuningatar orjineen"?????? Opettele mikä Oshun on ja mitä hän edustaa, senkin rasistipaska!</w:t>
      </w:r>
    </w:p>
    <w:p>
      <w:r>
        <w:rPr>
          <w:b/>
          <w:u w:val="single"/>
        </w:rPr>
        <w:t xml:space="preserve">172190</w:t>
      </w:r>
    </w:p>
    <w:p>
      <w:r>
        <w:t xml:space="preserve">@Lost_Pause_ Okei, senkin jälkeenjäänyt, aina hymyilevä, hassun näköinen, paskakasa, narkkari.</w:t>
      </w:r>
    </w:p>
    <w:p>
      <w:r>
        <w:rPr>
          <w:b/>
          <w:u w:val="single"/>
        </w:rPr>
        <w:t xml:space="preserve">172191</w:t>
      </w:r>
    </w:p>
    <w:p>
      <w:r>
        <w:t xml:space="preserve">@bfourem En aio saada ylimielinen mies, koska en ole kusipää kuin sinä onnea liigan ottelussa</w:t>
      </w:r>
    </w:p>
    <w:p>
      <w:r>
        <w:rPr>
          <w:b/>
          <w:u w:val="single"/>
        </w:rPr>
        <w:t xml:space="preserve">172192</w:t>
      </w:r>
    </w:p>
    <w:p>
      <w:r>
        <w:t xml:space="preserve">@RealCharlieZP4P Pelkkä vitun fysiopaatti, pidä lääkkeesi käytössä</w:t>
      </w:r>
    </w:p>
    <w:p>
      <w:r>
        <w:rPr>
          <w:b/>
          <w:u w:val="single"/>
        </w:rPr>
        <w:t xml:space="preserve">172193</w:t>
      </w:r>
    </w:p>
    <w:p>
      <w:r>
        <w:t xml:space="preserve">@MattBeechey Hahaha, senkin kusipää.</w:t>
      </w:r>
    </w:p>
    <w:p>
      <w:r>
        <w:rPr>
          <w:b/>
          <w:u w:val="single"/>
        </w:rPr>
        <w:t xml:space="preserve">172194</w:t>
      </w:r>
    </w:p>
    <w:p>
      <w:r>
        <w:t xml:space="preserve">@fleurmieux narttu opit lukemaan Intiassa!?? Sanoin, että lopeta sympatian hakeminen, senkin kusipää.</w:t>
      </w:r>
    </w:p>
    <w:p>
      <w:r>
        <w:rPr>
          <w:b/>
          <w:u w:val="single"/>
        </w:rPr>
        <w:t xml:space="preserve">172195</w:t>
      </w:r>
    </w:p>
    <w:p>
      <w:r>
        <w:t xml:space="preserve">@jacksfilms haista vittu, senkin vitun hutsu, älä enää ikinä kutsu sitä niin, vitun narttu nartun nännin nussija kyrvänsyöjä kukko jockey</w:t>
      </w:r>
    </w:p>
    <w:p>
      <w:r>
        <w:rPr>
          <w:b/>
          <w:u w:val="single"/>
        </w:rPr>
        <w:t xml:space="preserve">172196</w:t>
      </w:r>
    </w:p>
    <w:p>
      <w:r>
        <w:t xml:space="preserve">@ToddybT @FreedomWorldMag @Robknow23 @CNN Ja kun sanot "kaveri" tuolla tavalla, kuulostat vain alentuvalta kusipäältä.</w:t>
      </w:r>
    </w:p>
    <w:p>
      <w:r>
        <w:rPr>
          <w:b/>
          <w:u w:val="single"/>
        </w:rPr>
        <w:t xml:space="preserve">172197</w:t>
      </w:r>
    </w:p>
    <w:p>
      <w:r>
        <w:t xml:space="preserve">@thoughtsofhands TÄMÄ ON TOMMY HIL SINÄ KUNTTI</w:t>
      </w:r>
    </w:p>
    <w:p>
      <w:r>
        <w:rPr>
          <w:b/>
          <w:u w:val="single"/>
        </w:rPr>
        <w:t xml:space="preserve">172198</w:t>
      </w:r>
    </w:p>
    <w:p>
      <w:r>
        <w:t xml:space="preserve">@JRharris77 ei tarvitse, me olemme uhattuna, senkin vitun paksu harhainen kusipää.</w:t>
      </w:r>
    </w:p>
    <w:p>
      <w:r>
        <w:rPr>
          <w:b/>
          <w:u w:val="single"/>
        </w:rPr>
        <w:t xml:space="preserve">172199</w:t>
      </w:r>
    </w:p>
    <w:p>
      <w:r>
        <w:t xml:space="preserve">@deeselle Lahjoita se kaljulle mulkulle.   Olen varma, että tunnet sellaisen.</w:t>
      </w:r>
    </w:p>
    <w:p>
      <w:r>
        <w:rPr>
          <w:b/>
          <w:u w:val="single"/>
        </w:rPr>
        <w:t xml:space="preserve">172200</w:t>
      </w:r>
    </w:p>
    <w:p>
      <w:r>
        <w:t xml:space="preserve">@Augiedamous Venäjä tähtää 86% teidän jihadistiperseistänne, typerä wahabi mulkku!</w:t>
      </w:r>
    </w:p>
    <w:p>
      <w:r>
        <w:rPr>
          <w:b/>
          <w:u w:val="single"/>
        </w:rPr>
        <w:t xml:space="preserve">172201</w:t>
      </w:r>
    </w:p>
    <w:p>
      <w:r>
        <w:t xml:space="preserve">@Shaun_Chucky turpa kiinni, senkin haiseva kusipää...</w:t>
      </w:r>
    </w:p>
    <w:p>
      <w:r>
        <w:rPr>
          <w:b/>
          <w:u w:val="single"/>
        </w:rPr>
        <w:t xml:space="preserve">172202</w:t>
      </w:r>
    </w:p>
    <w:p>
      <w:r>
        <w:t xml:space="preserve">@SagwaTheCat Turpa kiinni, senkin typerä ämmä. turpa kiinni. et tee mitään muuta kuin ärsytät minua helvetin paljon. painu helvettiin, kusipää. kusipää.</w:t>
      </w:r>
    </w:p>
    <w:p>
      <w:r>
        <w:rPr>
          <w:b/>
          <w:u w:val="single"/>
        </w:rPr>
        <w:t xml:space="preserve">172203</w:t>
      </w:r>
    </w:p>
    <w:p>
      <w:r>
        <w:t xml:space="preserve">@CAFCofficial mitä toivoa sinulla on Tony olen laiska kusipää watti teidän puolella</w:t>
      </w:r>
    </w:p>
    <w:p>
      <w:r>
        <w:rPr>
          <w:b/>
          <w:u w:val="single"/>
        </w:rPr>
        <w:t xml:space="preserve">172204</w:t>
      </w:r>
    </w:p>
    <w:p>
      <w:r>
        <w:t xml:space="preserve">@grahammoores @plus789 @Arron_banks @ThatGed olet yksi vitun pehmeä ald wither face rasistinen kusipää, Graham.</w:t>
      </w:r>
    </w:p>
    <w:p>
      <w:r>
        <w:rPr>
          <w:b/>
          <w:u w:val="single"/>
        </w:rPr>
        <w:t xml:space="preserve">172205</w:t>
      </w:r>
    </w:p>
    <w:p>
      <w:r>
        <w:t xml:space="preserve">@SarahKSilverman @YouTube @BandryBarry keksitkö koskaan, mitä nuo pelottavat rasistiset symbolit jalkakäytävällä tarkoittavat, senkin tyhmä kusipää?</w:t>
      </w:r>
    </w:p>
    <w:p>
      <w:r>
        <w:rPr>
          <w:b/>
          <w:u w:val="single"/>
        </w:rPr>
        <w:t xml:space="preserve">172206</w:t>
      </w:r>
    </w:p>
    <w:p>
      <w:r>
        <w:t xml:space="preserve">@TopHat_247 @SkyNews todellakin olemme . Ja sinä et ole senkin tiukka kusipää ! Tuhlaa rahaa ! Wowcher hahahahahahaha</w:t>
      </w:r>
    </w:p>
    <w:p>
      <w:r>
        <w:rPr>
          <w:b/>
          <w:u w:val="single"/>
        </w:rPr>
        <w:t xml:space="preserve">172207</w:t>
      </w:r>
    </w:p>
    <w:p>
      <w:r>
        <w:t xml:space="preserve">@allas4 Turpa kiinni olet suurin Lucho dickrider.Fuck off cunt you support every desicion Lucho takes. Vitut sinusta, Vitut Gomesista ja Vitut Luchosta.</w:t>
      </w:r>
    </w:p>
    <w:p>
      <w:r>
        <w:rPr>
          <w:b/>
          <w:u w:val="single"/>
        </w:rPr>
        <w:t xml:space="preserve">172208</w:t>
      </w:r>
    </w:p>
    <w:p>
      <w:r>
        <w:t xml:space="preserve">@cass316 @KathyClowes hän tarkoittaa, että joku kusipää sormi räjäytti sinut lopussa...</w:t>
      </w:r>
    </w:p>
    <w:p>
      <w:r>
        <w:rPr>
          <w:b/>
          <w:u w:val="single"/>
        </w:rPr>
        <w:t xml:space="preserve">172209</w:t>
      </w:r>
    </w:p>
    <w:p>
      <w:r>
        <w:t xml:space="preserve">@nikey__k Lataa puhelimesi, kusipää.</w:t>
      </w:r>
    </w:p>
    <w:p>
      <w:r>
        <w:rPr>
          <w:b/>
          <w:u w:val="single"/>
        </w:rPr>
        <w:t xml:space="preserve">172210</w:t>
      </w:r>
    </w:p>
    <w:p>
      <w:r>
        <w:t xml:space="preserve">@realDonaldTrump olet tyhmä vitun kusipää, jolla ei ole mitään vitun elämää! mene kuolemaan helvettiin!</w:t>
      </w:r>
    </w:p>
    <w:p>
      <w:r>
        <w:rPr>
          <w:b/>
          <w:u w:val="single"/>
        </w:rPr>
        <w:t xml:space="preserve">172211</w:t>
      </w:r>
    </w:p>
    <w:p>
      <w:r>
        <w:t xml:space="preserve">@Gavin_McInnes Et kai kutsuisi maatasi kusipääksi? Edelleen suosikkini kuten aina. #AdoptMe</w:t>
      </w:r>
    </w:p>
    <w:p>
      <w:r>
        <w:rPr>
          <w:b/>
          <w:u w:val="single"/>
        </w:rPr>
        <w:t xml:space="preserve">172212</w:t>
      </w:r>
    </w:p>
    <w:p>
      <w:r>
        <w:t xml:space="preserve">@petropolis__ @Staffahh rehellisesti kusipää painu vittuun olet yksi surullisimmista ihmisolennoista, jotka tiedän eläväni</w:t>
      </w:r>
    </w:p>
    <w:p>
      <w:r>
        <w:rPr>
          <w:b/>
          <w:u w:val="single"/>
        </w:rPr>
        <w:t xml:space="preserve">172213</w:t>
      </w:r>
    </w:p>
    <w:p>
      <w:r>
        <w:t xml:space="preserve">@IrvineWelsh @nytimes kuulostat Frankie Boylelta vai kuulostaako hän sinulta? #cunt</w:t>
      </w:r>
    </w:p>
    <w:p>
      <w:r>
        <w:rPr>
          <w:b/>
          <w:u w:val="single"/>
        </w:rPr>
        <w:t xml:space="preserve">172214</w:t>
      </w:r>
    </w:p>
    <w:p>
      <w:r>
        <w:t xml:space="preserve">@MichaelVaughan Arsenal on kaikkea sitä, mistä Sheffield Wednesday voi vain uneksia, senkin massiivinen kusipää xx</w:t>
      </w:r>
    </w:p>
    <w:p>
      <w:r>
        <w:rPr>
          <w:b/>
          <w:u w:val="single"/>
        </w:rPr>
        <w:t xml:space="preserve">172215</w:t>
      </w:r>
    </w:p>
    <w:p>
      <w:r>
        <w:t xml:space="preserve">@Benzema @realmadrid @ChampionsLeague turpa kiinni läski kusipää. Maksoit CR:lle 3 syöttöä tänään.</w:t>
      </w:r>
    </w:p>
    <w:p>
      <w:r>
        <w:rPr>
          <w:b/>
          <w:u w:val="single"/>
        </w:rPr>
        <w:t xml:space="preserve">172216</w:t>
      </w:r>
    </w:p>
    <w:p>
      <w:r>
        <w:t xml:space="preserve">@macinteractive @IrvineWelsh Mitä, kusipäät? Älä vain ole tekemisissä heidän kanssaan, sanot "Haista vittu kusipää" ja jatkat päivääsi, aika yksinkertaista oikeastaan.</w:t>
      </w:r>
    </w:p>
    <w:p>
      <w:r>
        <w:rPr>
          <w:b/>
          <w:u w:val="single"/>
        </w:rPr>
        <w:t xml:space="preserve">172217</w:t>
      </w:r>
    </w:p>
    <w:p>
      <w:r>
        <w:t xml:space="preserve">@MichaelQuinn9 näki täsmälleen saman twiitin mutta hieman eri tavalla muotoiltuna 2 vuotta sitten, senkin epäoriginaalinen kusipää.</w:t>
      </w:r>
    </w:p>
    <w:p>
      <w:r>
        <w:rPr>
          <w:b/>
          <w:u w:val="single"/>
        </w:rPr>
        <w:t xml:space="preserve">172218</w:t>
      </w:r>
    </w:p>
    <w:p>
      <w:r>
        <w:t xml:space="preserve">@SnobTheRapper Ei mies olet vain poes/cunt</w:t>
      </w:r>
    </w:p>
    <w:p>
      <w:r>
        <w:rPr>
          <w:b/>
          <w:u w:val="single"/>
        </w:rPr>
        <w:t xml:space="preserve">172219</w:t>
      </w:r>
    </w:p>
    <w:p>
      <w:r>
        <w:t xml:space="preserve">@LiamPaulCanning Ooh, sinun on päästävä irti hänen homoperseestään, puolueellinen kusipää.</w:t>
      </w:r>
    </w:p>
    <w:p>
      <w:r>
        <w:rPr>
          <w:b/>
          <w:u w:val="single"/>
        </w:rPr>
        <w:t xml:space="preserve">172220</w:t>
      </w:r>
    </w:p>
    <w:p>
      <w:r>
        <w:t xml:space="preserve">@Pworboyes1995 I ante ottaa sinut ya cunt, pysy kotona teidän mrs chunk kanssa</w:t>
      </w:r>
    </w:p>
    <w:p>
      <w:r>
        <w:rPr>
          <w:b/>
          <w:u w:val="single"/>
        </w:rPr>
        <w:t xml:space="preserve">172221</w:t>
      </w:r>
    </w:p>
    <w:p>
      <w:r>
        <w:t xml:space="preserve">@Jus2Xtreme "miksi sinä vittuilet, senkin tunteeton kusipää?"</w:t>
      </w:r>
    </w:p>
    <w:p>
      <w:r>
        <w:rPr>
          <w:b/>
          <w:u w:val="single"/>
        </w:rPr>
        <w:t xml:space="preserve">172222</w:t>
      </w:r>
    </w:p>
    <w:p>
      <w:r>
        <w:t xml:space="preserve">@Yoshimiitsu23 vittu unohdin u yosh u myös kusipää Hhhhhahahaa ❤️</w:t>
      </w:r>
    </w:p>
    <w:p>
      <w:r>
        <w:rPr>
          <w:b/>
          <w:u w:val="single"/>
        </w:rPr>
        <w:t xml:space="preserve">172223</w:t>
      </w:r>
    </w:p>
    <w:p>
      <w:r>
        <w:t xml:space="preserve">@Sheila1255 olet vitun idiootti pussi cunt.just so u know get original oh wait your a conservative cunt ...call em' like I see em'</w:t>
      </w:r>
    </w:p>
    <w:p>
      <w:r>
        <w:rPr>
          <w:b/>
          <w:u w:val="single"/>
        </w:rPr>
        <w:t xml:space="preserve">172224</w:t>
      </w:r>
    </w:p>
    <w:p>
      <w:r>
        <w:t xml:space="preserve">@hotcheetoemoji rasistinen kusipää, hanki elämä, senkin alhainen elämä!</w:t>
      </w:r>
    </w:p>
    <w:p>
      <w:r>
        <w:rPr>
          <w:b/>
          <w:u w:val="single"/>
        </w:rPr>
        <w:t xml:space="preserve">172225</w:t>
      </w:r>
    </w:p>
    <w:p>
      <w:r>
        <w:t xml:space="preserve">@carleanlucas Cunt, näen, että sinulla on paljon ihmisiä, jotka tietävät, että olet selvä trumpin kyrvänimijä. Anteeksi perse Cunt.</w:t>
      </w:r>
    </w:p>
    <w:p>
      <w:r>
        <w:rPr>
          <w:b/>
          <w:u w:val="single"/>
        </w:rPr>
        <w:t xml:space="preserve">172226</w:t>
      </w:r>
    </w:p>
    <w:p>
      <w:r>
        <w:t xml:space="preserve">@EmmaGreyEllis @WIRED Loistava artikkeli! LOL JK. Sinä oikeasti olet todella surkea, senkin tyhmä mulkku!</w:t>
      </w:r>
    </w:p>
    <w:p>
      <w:r>
        <w:rPr>
          <w:b/>
          <w:u w:val="single"/>
        </w:rPr>
        <w:t xml:space="preserve">172227</w:t>
      </w:r>
    </w:p>
    <w:p>
      <w:r>
        <w:t xml:space="preserve">@in_the_mancave @aquaman3180 @Zoekohler_1 @sandy_moral @Here4just1reaso Haluan vain haudata kasvoni sinun pilluusi!</w:t>
      </w:r>
    </w:p>
    <w:p>
      <w:r>
        <w:rPr>
          <w:b/>
          <w:u w:val="single"/>
        </w:rPr>
        <w:t xml:space="preserve">172228</w:t>
      </w:r>
    </w:p>
    <w:p>
      <w:r>
        <w:t xml:space="preserve">@RolfeWinkler Hei, sinä CUNT. KIITOS, ETTÄ YRITIT SENSUROIDA PEWDIEPIE:TÄ, KOSKA ET PITÄNYT HÄNEN VITSEISTÄÄN.</w:t>
      </w:r>
    </w:p>
    <w:p>
      <w:r>
        <w:rPr>
          <w:b/>
          <w:u w:val="single"/>
        </w:rPr>
        <w:t xml:space="preserve">172229</w:t>
      </w:r>
    </w:p>
    <w:p>
      <w:r>
        <w:t xml:space="preserve">@AlexiLalas Voi vittu...ääliö naama kommentoi Unitedin peliä taas...painu takaisin maatilalle, senkin kusipää...</w:t>
      </w:r>
    </w:p>
    <w:p>
      <w:r>
        <w:rPr>
          <w:b/>
          <w:u w:val="single"/>
        </w:rPr>
        <w:t xml:space="preserve">172230</w:t>
      </w:r>
    </w:p>
    <w:p>
      <w:r>
        <w:t xml:space="preserve">@JHutchinson1993 Se on europa, senkin typerä kusipää...</w:t>
      </w:r>
    </w:p>
    <w:p>
      <w:r>
        <w:rPr>
          <w:b/>
          <w:u w:val="single"/>
        </w:rPr>
        <w:t xml:space="preserve">172231</w:t>
      </w:r>
    </w:p>
    <w:p>
      <w:r>
        <w:t xml:space="preserve">@Joelfarrell4 @EASPORTSFIFA 😂😂😂😂 paska kusipää. Mikä sun psn on?</w:t>
      </w:r>
    </w:p>
    <w:p>
      <w:r>
        <w:rPr>
          <w:b/>
          <w:u w:val="single"/>
        </w:rPr>
        <w:t xml:space="preserve">172232</w:t>
      </w:r>
    </w:p>
    <w:p>
      <w:r>
        <w:t xml:space="preserve">@kdawsnn98 @EASPORTSFIFA Hyvä on, Kieran, senkin hullu kusipää, älä satuta liikaa ihmisiä.</w:t>
      </w:r>
    </w:p>
    <w:p>
      <w:r>
        <w:rPr>
          <w:b/>
          <w:u w:val="single"/>
        </w:rPr>
        <w:t xml:space="preserve">172233</w:t>
      </w:r>
    </w:p>
    <w:p>
      <w:r>
        <w:t xml:space="preserve">@TheFlyingFinn08 et vain näytä kusipäältä. Lupaan, ettet ole 👀.</w:t>
      </w:r>
    </w:p>
    <w:p>
      <w:r>
        <w:rPr>
          <w:b/>
          <w:u w:val="single"/>
        </w:rPr>
        <w:t xml:space="preserve">172234</w:t>
      </w:r>
    </w:p>
    <w:p>
      <w:r>
        <w:t xml:space="preserve">@SamNicholles ruoskitaan cunt erittäin epäilen, että se on tulossa u poika olen ulos, kun koskaan haluan minun poika</w:t>
      </w:r>
    </w:p>
    <w:p>
      <w:r>
        <w:rPr>
          <w:b/>
          <w:u w:val="single"/>
        </w:rPr>
        <w:t xml:space="preserve">172235</w:t>
      </w:r>
    </w:p>
    <w:p>
      <w:r>
        <w:t xml:space="preserve">@samuelJayC joten hän tietää? Yh juuri siksi tuollaiset lausunnot pitäisi antaa sinulle potkut, senkin CUNT!</w:t>
      </w:r>
    </w:p>
    <w:p>
      <w:r>
        <w:rPr>
          <w:b/>
          <w:u w:val="single"/>
        </w:rPr>
        <w:t xml:space="preserve">172236</w:t>
      </w:r>
    </w:p>
    <w:p>
      <w:r>
        <w:t xml:space="preserve">@danielfauldss u gon ya cunt</w:t>
      </w:r>
    </w:p>
    <w:p>
      <w:r>
        <w:rPr>
          <w:b/>
          <w:u w:val="single"/>
        </w:rPr>
        <w:t xml:space="preserve">172237</w:t>
      </w:r>
    </w:p>
    <w:p>
      <w:r>
        <w:t xml:space="preserve">@tonyblairoffice röyhkeä kusipää! Miten kehtaat sanoa, että kävelin Brexitiin ilman aavistustakaan, mistä on kyse!</w:t>
        <w:br/>
        <w:t xml:space="preserve"> Mikset ryömi takaisin koloosi?</w:t>
      </w:r>
    </w:p>
    <w:p>
      <w:r>
        <w:rPr>
          <w:b/>
          <w:u w:val="single"/>
        </w:rPr>
        <w:t xml:space="preserve">172238</w:t>
      </w:r>
    </w:p>
    <w:p>
      <w:r>
        <w:t xml:space="preserve">@YouTwittFace14 @Ronnie2K ripottele kuollut tuhkasi, kusipää...</w:t>
      </w:r>
    </w:p>
    <w:p>
      <w:r>
        <w:rPr>
          <w:b/>
          <w:u w:val="single"/>
        </w:rPr>
        <w:t xml:space="preserve">172239</w:t>
      </w:r>
    </w:p>
    <w:p>
      <w:r>
        <w:t xml:space="preserve">@Joey7Barton niin mitä siitä, että sinä poljit hänen jalkaansa, senkin typerä kusipää?</w:t>
      </w:r>
    </w:p>
    <w:p>
      <w:r>
        <w:rPr>
          <w:b/>
          <w:u w:val="single"/>
        </w:rPr>
        <w:t xml:space="preserve">172240</w:t>
      </w:r>
    </w:p>
    <w:p>
      <w:r>
        <w:t xml:space="preserve">@stephbelloso ei koskaan sanonut et olisit u cunt</w:t>
      </w:r>
    </w:p>
    <w:p>
      <w:r>
        <w:rPr>
          <w:b/>
          <w:u w:val="single"/>
        </w:rPr>
        <w:t xml:space="preserve">172241</w:t>
      </w:r>
    </w:p>
    <w:p>
      <w:r>
        <w:t xml:space="preserve">@Sam_Boothroyd gu on then ya cunt</w:t>
      </w:r>
    </w:p>
    <w:p>
      <w:r>
        <w:rPr>
          <w:b/>
          <w:u w:val="single"/>
        </w:rPr>
        <w:t xml:space="preserve">172242</w:t>
      </w:r>
    </w:p>
    <w:p>
      <w:r>
        <w:t xml:space="preserve">@TonyBellew kaikki on sen arvoista, kun murskaat tuon gobby kusipää ylös!!!</w:t>
      </w:r>
    </w:p>
    <w:p>
      <w:r>
        <w:rPr>
          <w:b/>
          <w:u w:val="single"/>
        </w:rPr>
        <w:t xml:space="preserve">172243</w:t>
      </w:r>
    </w:p>
    <w:p>
      <w:r>
        <w:t xml:space="preserve">@LucieLuvit. Ole paras mulkku, joka voit olla</w:t>
      </w:r>
    </w:p>
    <w:p>
      <w:r>
        <w:rPr>
          <w:b/>
          <w:u w:val="single"/>
        </w:rPr>
        <w:t xml:space="preserve">172244</w:t>
      </w:r>
    </w:p>
    <w:p>
      <w:r>
        <w:t xml:space="preserve">@Rooooooth Menin lumilautailuun ja käytin 100k, senkin halpa kusipää.</w:t>
      </w:r>
    </w:p>
    <w:p>
      <w:r>
        <w:rPr>
          <w:b/>
          <w:u w:val="single"/>
        </w:rPr>
        <w:t xml:space="preserve">172245</w:t>
      </w:r>
    </w:p>
    <w:p>
      <w:r>
        <w:t xml:space="preserve">@TomiLahren karma ei ole sinulle suopea, koska puhut niin ilkeää vihaa ja tietämättömyyttä. Mutta teet sen itsellesi, senkin kusipää.</w:t>
      </w:r>
    </w:p>
    <w:p>
      <w:r>
        <w:rPr>
          <w:b/>
          <w:u w:val="single"/>
        </w:rPr>
        <w:t xml:space="preserve">172246</w:t>
      </w:r>
    </w:p>
    <w:p>
      <w:r>
        <w:t xml:space="preserve">@indianatalie_ minä bc en aio nukkua u cunt</w:t>
      </w:r>
    </w:p>
    <w:p>
      <w:r>
        <w:rPr>
          <w:b/>
          <w:u w:val="single"/>
        </w:rPr>
        <w:t xml:space="preserve">172247</w:t>
      </w:r>
    </w:p>
    <w:p>
      <w:r>
        <w:t xml:space="preserve">@Wooflexis SE EI OLE ROTU, SINÄ KUNTOSI!</w:t>
      </w:r>
    </w:p>
    <w:p>
      <w:r>
        <w:rPr>
          <w:b/>
          <w:u w:val="single"/>
        </w:rPr>
        <w:t xml:space="preserve">172248</w:t>
      </w:r>
    </w:p>
    <w:p>
      <w:r>
        <w:t xml:space="preserve">@smut_rps haluan sinun pillusi.</w:t>
      </w:r>
    </w:p>
    <w:p>
      <w:r>
        <w:rPr>
          <w:b/>
          <w:u w:val="single"/>
        </w:rPr>
        <w:t xml:space="preserve">172249</w:t>
      </w:r>
    </w:p>
    <w:p>
      <w:r>
        <w:t xml:space="preserve">@Scummyo_o @SalvoRobz @iTeixeira__ robz senkin ruma kusipää!</w:t>
      </w:r>
    </w:p>
    <w:p>
      <w:r>
        <w:rPr>
          <w:b/>
          <w:u w:val="single"/>
        </w:rPr>
        <w:t xml:space="preserve">172250</w:t>
      </w:r>
    </w:p>
    <w:p>
      <w:r>
        <w:t xml:space="preserve">@HesAProperCunt Katso häntä, joka seisoo vedonvälittäjissä ja sanoo, että hevosesi on varma ja sitten se voittaa, katso häntä, hän on oikea kusipää.</w:t>
      </w:r>
    </w:p>
    <w:p>
      <w:r>
        <w:rPr>
          <w:b/>
          <w:u w:val="single"/>
        </w:rPr>
        <w:t xml:space="preserve">172251</w:t>
      </w:r>
    </w:p>
    <w:p>
      <w:r>
        <w:t xml:space="preserve">@Stuartwillow @Joey7Barton olet edelleen valtava kusipää.</w:t>
      </w:r>
    </w:p>
    <w:p>
      <w:r>
        <w:rPr>
          <w:b/>
          <w:u w:val="single"/>
        </w:rPr>
        <w:t xml:space="preserve">172252</w:t>
      </w:r>
    </w:p>
    <w:p>
      <w:r>
        <w:t xml:space="preserve">@ClaraJeffery Jeesus Kristus, olet tyhmä kusipää.</w:t>
      </w:r>
    </w:p>
    <w:p>
      <w:r>
        <w:rPr>
          <w:b/>
          <w:u w:val="single"/>
        </w:rPr>
        <w:t xml:space="preserve">172253</w:t>
      </w:r>
    </w:p>
    <w:p>
      <w:r>
        <w:t xml:space="preserve">@Shadow1505_VG gtfo u cunt</w:t>
      </w:r>
    </w:p>
    <w:p>
      <w:r>
        <w:rPr>
          <w:b/>
          <w:u w:val="single"/>
        </w:rPr>
        <w:t xml:space="preserve">172254</w:t>
      </w:r>
    </w:p>
    <w:p>
      <w:r>
        <w:t xml:space="preserve">@CapPopper kuuntele, senkin pikku mulkku, missä olet ollut? miksi minua ei ole kutsuttu kuukausiin, kusipää?🤔🤔🤔</w:t>
      </w:r>
    </w:p>
    <w:p>
      <w:r>
        <w:rPr>
          <w:b/>
          <w:u w:val="single"/>
        </w:rPr>
        <w:t xml:space="preserve">172255</w:t>
      </w:r>
    </w:p>
    <w:p>
      <w:r>
        <w:t xml:space="preserve">@Joey7Barton olet kusipää.</w:t>
      </w:r>
    </w:p>
    <w:p>
      <w:r>
        <w:rPr>
          <w:b/>
          <w:u w:val="single"/>
        </w:rPr>
        <w:t xml:space="preserve">172256</w:t>
      </w:r>
    </w:p>
    <w:p>
      <w:r>
        <w:t xml:space="preserve">@HaughtRuth En äänestänyt 4 seksuaalista saalistajaa, rasistia tai miestä, joka kusee naisten päälle, nyt en EI. Sinä kuitenkin teit, tai kannatat sitä.=paskiainen.</w:t>
      </w:r>
    </w:p>
    <w:p>
      <w:r>
        <w:rPr>
          <w:b/>
          <w:u w:val="single"/>
        </w:rPr>
        <w:t xml:space="preserve">172257</w:t>
      </w:r>
    </w:p>
    <w:p>
      <w:r>
        <w:t xml:space="preserve">@oksnowflake @Hippystorian Siinä lukee Jumala on suuri arabiaksi, senkin tietämätön kusipää.</w:t>
      </w:r>
    </w:p>
    <w:p>
      <w:r>
        <w:rPr>
          <w:b/>
          <w:u w:val="single"/>
        </w:rPr>
        <w:t xml:space="preserve">172258</w:t>
      </w:r>
    </w:p>
    <w:p>
      <w:r>
        <w:t xml:space="preserve">@ParanoiaDefuse senkin paskiainen</w:t>
      </w:r>
    </w:p>
    <w:p>
      <w:r>
        <w:rPr>
          <w:b/>
          <w:u w:val="single"/>
        </w:rPr>
        <w:t xml:space="preserve">172259</w:t>
      </w:r>
    </w:p>
    <w:p>
      <w:r>
        <w:t xml:space="preserve">@Decypha_AU @Guxsy @Fergz187 sinun piirtävä kusipää sumeat visiot</w:t>
      </w:r>
    </w:p>
    <w:p>
      <w:r>
        <w:rPr>
          <w:b/>
          <w:u w:val="single"/>
        </w:rPr>
        <w:t xml:space="preserve">172260</w:t>
      </w:r>
    </w:p>
    <w:p>
      <w:r>
        <w:t xml:space="preserve">@CarsonCunningh9 @mckenzieribar_ olen sinua 6 päivää vanhempi, kusipää.</w:t>
      </w:r>
    </w:p>
    <w:p>
      <w:r>
        <w:rPr>
          <w:b/>
          <w:u w:val="single"/>
        </w:rPr>
        <w:t xml:space="preserve">172261</w:t>
      </w:r>
    </w:p>
    <w:p>
      <w:r>
        <w:t xml:space="preserve">@Glocktor kutsua Andrew u tyhmä spick vitun vittu kusipää</w:t>
      </w:r>
    </w:p>
    <w:p>
      <w:r>
        <w:rPr>
          <w:b/>
          <w:u w:val="single"/>
        </w:rPr>
        <w:t xml:space="preserve">172262</w:t>
      </w:r>
    </w:p>
    <w:p>
      <w:r>
        <w:t xml:space="preserve">@Tis_Miss_Kat ja googlaa myös parempia alusvaatteita, joissa voit julkaista kuvia, senkin surullinen kusipää.  @wstafrican @Neo_url</w:t>
      </w:r>
    </w:p>
    <w:p>
      <w:r>
        <w:rPr>
          <w:b/>
          <w:u w:val="single"/>
        </w:rPr>
        <w:t xml:space="preserve">172263</w:t>
      </w:r>
    </w:p>
    <w:p>
      <w:r>
        <w:t xml:space="preserve">@Trollzous ruusut ovat punaisia orvokit ovat sinisiä, olet kusipää, vihaan sinua.</w:t>
      </w:r>
    </w:p>
    <w:p>
      <w:r>
        <w:rPr>
          <w:b/>
          <w:u w:val="single"/>
        </w:rPr>
        <w:t xml:space="preserve">172264</w:t>
      </w:r>
    </w:p>
    <w:p>
      <w:r>
        <w:t xml:space="preserve">@reynashouse @sagesometimes Oh....make me pay..... make me pay..... make me pay..... make me pay..... or, look at the world you cunt bot!!!!!</w:t>
      </w:r>
    </w:p>
    <w:p>
      <w:r>
        <w:rPr>
          <w:b/>
          <w:u w:val="single"/>
        </w:rPr>
        <w:t xml:space="preserve">172265</w:t>
      </w:r>
    </w:p>
    <w:p>
      <w:r>
        <w:t xml:space="preserve">@realDonaldTrump @FoxNews olet kusipää!</w:t>
      </w:r>
    </w:p>
    <w:p>
      <w:r>
        <w:rPr>
          <w:b/>
          <w:u w:val="single"/>
        </w:rPr>
        <w:t xml:space="preserve">172266</w:t>
      </w:r>
    </w:p>
    <w:p>
      <w:r>
        <w:t xml:space="preserve">@ferniejamielee THAYS WHAT U DO YOU CHEEKY CUNT</w:t>
      </w:r>
    </w:p>
    <w:p>
      <w:r>
        <w:rPr>
          <w:b/>
          <w:u w:val="single"/>
        </w:rPr>
        <w:t xml:space="preserve">172267</w:t>
      </w:r>
    </w:p>
    <w:p>
      <w:r>
        <w:t xml:space="preserve">@maaaddiieeee_ miksi olet niin surkea kusipää, joka twiittailee kaikkia? @ me hoe. 👌🏼 @KellyRoozbehi @KellyRoozbehi</w:t>
      </w:r>
    </w:p>
    <w:p>
      <w:r>
        <w:rPr>
          <w:b/>
          <w:u w:val="single"/>
        </w:rPr>
        <w:t xml:space="preserve">172268</w:t>
      </w:r>
    </w:p>
    <w:p>
      <w:r>
        <w:t xml:space="preserve">@MrDtAFC olet yksi ruma kusipää!</w:t>
      </w:r>
    </w:p>
    <w:p>
      <w:r>
        <w:rPr>
          <w:b/>
          <w:u w:val="single"/>
        </w:rPr>
        <w:t xml:space="preserve">172269</w:t>
      </w:r>
    </w:p>
    <w:p>
      <w:r>
        <w:t xml:space="preserve">@JStreatfield_27 @SpursStatMan mitä jos painuisit vittuun. Hän on kusipää eikä saavuta elämässään mitään...</w:t>
      </w:r>
    </w:p>
    <w:p>
      <w:r>
        <w:rPr>
          <w:b/>
          <w:u w:val="single"/>
        </w:rPr>
        <w:t xml:space="preserve">172270</w:t>
      </w:r>
    </w:p>
    <w:p>
      <w:r>
        <w:t xml:space="preserve">@JeffreeStar hei miksi olet rasistinen kusipää?</w:t>
      </w:r>
    </w:p>
    <w:p>
      <w:r>
        <w:rPr>
          <w:b/>
          <w:u w:val="single"/>
        </w:rPr>
        <w:t xml:space="preserve">172271</w:t>
      </w:r>
    </w:p>
    <w:p>
      <w:r>
        <w:t xml:space="preserve">@Notlolly haluan nussia pilluasi...</w:t>
      </w:r>
    </w:p>
    <w:p>
      <w:r>
        <w:rPr>
          <w:b/>
          <w:u w:val="single"/>
        </w:rPr>
        <w:t xml:space="preserve">172272</w:t>
      </w:r>
    </w:p>
    <w:p>
      <w:r>
        <w:t xml:space="preserve">@LGBTFORTRUMP Te väärennetyt LGBT4Trump-ihmiset käyttäydytte kuin Trumps AG ei JUURI panisi täytäntöön trans-vastaisia lakeja.</w:t>
        <w:t xml:space="preserve">Haista vittu kusipää</w:t>
        <w:br/>
        <w:br/>
        <w:t xml:space="preserve">https://t.co/FhywhaAH95</w:t>
      </w:r>
    </w:p>
    <w:p>
      <w:r>
        <w:rPr>
          <w:b/>
          <w:u w:val="single"/>
        </w:rPr>
        <w:t xml:space="preserve">172273</w:t>
      </w:r>
    </w:p>
    <w:p>
      <w:r>
        <w:t xml:space="preserve">@rickygervais Tule Hampuriin, senkin kusipää. Meillä on Labskaus.</w:t>
      </w:r>
    </w:p>
    <w:p>
      <w:r>
        <w:rPr>
          <w:b/>
          <w:u w:val="single"/>
        </w:rPr>
        <w:t xml:space="preserve">172274</w:t>
      </w:r>
    </w:p>
    <w:p>
      <w:r>
        <w:t xml:space="preserve">@itsKapoow @KirstyGTAF Tuo on rasistista, senkin kusipää.</w:t>
      </w:r>
    </w:p>
    <w:p>
      <w:r>
        <w:rPr>
          <w:b/>
          <w:u w:val="single"/>
        </w:rPr>
        <w:t xml:space="preserve">172275</w:t>
      </w:r>
    </w:p>
    <w:p>
      <w:r>
        <w:t xml:space="preserve">@grumpy_mulham vitun tule luokseni, senkin kusipää.</w:t>
      </w:r>
    </w:p>
    <w:p>
      <w:r>
        <w:rPr>
          <w:b/>
          <w:u w:val="single"/>
        </w:rPr>
        <w:t xml:space="preserve">172276</w:t>
      </w:r>
    </w:p>
    <w:p>
      <w:r>
        <w:t xml:space="preserve">@alexistaylor099 ei, sinä teit tyhmä kusipää. Minä esitän mielipiteen. Sinä päätit vastata, senkin tietämätön kusipää. Anteeksi, että seuraan pll:tä, joka twiittailee sun paskaa.</w:t>
      </w:r>
    </w:p>
    <w:p>
      <w:r>
        <w:rPr>
          <w:b/>
          <w:u w:val="single"/>
        </w:rPr>
        <w:t xml:space="preserve">172277</w:t>
      </w:r>
    </w:p>
    <w:p>
      <w:r>
        <w:t xml:space="preserve">@jennajameson Palaa takaisin siihen, mistä sinut tunnetaan ja ime kyrpää, senkin vihaa lietsova kusipää.</w:t>
      </w:r>
    </w:p>
    <w:p>
      <w:r>
        <w:rPr>
          <w:b/>
          <w:u w:val="single"/>
        </w:rPr>
        <w:t xml:space="preserve">172278</w:t>
      </w:r>
    </w:p>
    <w:p>
      <w:r>
        <w:t xml:space="preserve">@Prufrockery Mikä kusipää täytyy olla, että vastaa tuolla tavalla kuin sinä vastaat. @kylegriffin1</w:t>
      </w:r>
    </w:p>
    <w:p>
      <w:r>
        <w:rPr>
          <w:b/>
          <w:u w:val="single"/>
        </w:rPr>
        <w:t xml:space="preserve">172279</w:t>
      </w:r>
    </w:p>
    <w:p>
      <w:r>
        <w:t xml:space="preserve">@davbol89 ryhdistäydy senkin surullinen kusipää😂</w:t>
      </w:r>
    </w:p>
    <w:p>
      <w:r>
        <w:rPr>
          <w:b/>
          <w:u w:val="single"/>
        </w:rPr>
        <w:t xml:space="preserve">172280</w:t>
      </w:r>
    </w:p>
    <w:p>
      <w:r>
        <w:t xml:space="preserve">@HandofGOD7 @GigaLiving @jonsnowC4 tiesit silloin enemmän kuin kaikki kerätyt asiantuntijat. Hyvin tehty, me kaikki luulimme sinua tyhmäksi kusipääksi.</w:t>
      </w:r>
    </w:p>
    <w:p>
      <w:r>
        <w:rPr>
          <w:b/>
          <w:u w:val="single"/>
        </w:rPr>
        <w:t xml:space="preserve">172281</w:t>
      </w:r>
    </w:p>
    <w:p>
      <w:r>
        <w:t xml:space="preserve">@NickSwardson @mnwild Senkin epälojaali kusipää!</w:t>
      </w:r>
    </w:p>
    <w:p>
      <w:r>
        <w:rPr>
          <w:b/>
          <w:u w:val="single"/>
        </w:rPr>
        <w:t xml:space="preserve">172282</w:t>
      </w:r>
    </w:p>
    <w:p>
      <w:r>
        <w:t xml:space="preserve">@Nadeshot mitä sinä edes puhut, senkin outo kusipää!</w:t>
      </w:r>
    </w:p>
    <w:p>
      <w:r>
        <w:rPr>
          <w:b/>
          <w:u w:val="single"/>
        </w:rPr>
        <w:t xml:space="preserve">172283</w:t>
      </w:r>
    </w:p>
    <w:p>
      <w:r>
        <w:t xml:space="preserve">@scofieldsdelena epäkunnioittava kusipää. Hänen repustaan ja siitä, mitä hänellä on yllään, päätellen hän taistelee oikeuksistasi edes julkaista tätä.</w:t>
      </w:r>
    </w:p>
    <w:p>
      <w:r>
        <w:rPr>
          <w:b/>
          <w:u w:val="single"/>
        </w:rPr>
        <w:t xml:space="preserve">172284</w:t>
      </w:r>
    </w:p>
    <w:p>
      <w:r>
        <w:t xml:space="preserve">@DragonEagna147 @LilbowSC @Jock3l eyy you triggered cunt, Hydra teki sen pidemmälle kuin muut WCS pelaajat joten mitäpä jos sinä L2P ja git gud</w:t>
      </w:r>
    </w:p>
    <w:p>
      <w:r>
        <w:rPr>
          <w:b/>
          <w:u w:val="single"/>
        </w:rPr>
        <w:t xml:space="preserve">172285</w:t>
      </w:r>
    </w:p>
    <w:p>
      <w:r>
        <w:t xml:space="preserve">@OldSchoolGamerP Olet todella vitun sub-optimaalinen, senkin tyhmä kusipää!</w:t>
      </w:r>
    </w:p>
    <w:p>
      <w:r>
        <w:rPr>
          <w:b/>
          <w:u w:val="single"/>
        </w:rPr>
        <w:t xml:space="preserve">172286</w:t>
      </w:r>
    </w:p>
    <w:p>
      <w:r>
        <w:t xml:space="preserve">@cochran2007 lopeta yrittämästä perustella lapsen ampumista, senkin läski kusipää. Vaikka hän ei ollut valkoinen, se ei tarkoita, että se on ok!</w:t>
      </w:r>
    </w:p>
    <w:p>
      <w:r>
        <w:rPr>
          <w:b/>
          <w:u w:val="single"/>
        </w:rPr>
        <w:t xml:space="preserve">172287</w:t>
      </w:r>
    </w:p>
    <w:p>
      <w:r>
        <w:t xml:space="preserve">@ProSyndicate tom painu vittuun, senkin kusipää!</w:t>
      </w:r>
    </w:p>
    <w:p>
      <w:r>
        <w:rPr>
          <w:b/>
          <w:u w:val="single"/>
        </w:rPr>
        <w:t xml:space="preserve">172288</w:t>
      </w:r>
    </w:p>
    <w:p>
      <w:r>
        <w:t xml:space="preserve">@officialsashcx @XactyCS Kuuntele, se oli vitsi, senkin märkä mulkku, älä aloita kanssani. Tiedät, mitä tapahtui viimeksi, kun annoit sen jollekulle.</w:t>
      </w:r>
    </w:p>
    <w:p>
      <w:r>
        <w:rPr>
          <w:b/>
          <w:u w:val="single"/>
        </w:rPr>
        <w:t xml:space="preserve">172289</w:t>
      </w:r>
    </w:p>
    <w:p>
      <w:r>
        <w:t xml:space="preserve">@apurposefulwife - toivottavasti poikasi ei koskaan leikkaa kulmaa naapurin pihan poikki w naispuolinen ystävä, joka saa kutsuttu cunt</w:t>
      </w:r>
    </w:p>
    <w:p>
      <w:r>
        <w:rPr>
          <w:b/>
          <w:u w:val="single"/>
        </w:rPr>
        <w:t xml:space="preserve">172290</w:t>
      </w:r>
    </w:p>
    <w:p>
      <w:r>
        <w:t xml:space="preserve">@YourselfSuit koska no im humalassa ja kukaan ei streamaa sinua kusipää @SatanSatire tai @FailureHatesYou tai @IgorTheMinion</w:t>
      </w:r>
    </w:p>
    <w:p>
      <w:r>
        <w:rPr>
          <w:b/>
          <w:u w:val="single"/>
        </w:rPr>
        <w:t xml:space="preserve">172291</w:t>
      </w:r>
    </w:p>
    <w:p>
      <w:r>
        <w:t xml:space="preserve">@piersmorgan @LCFC ....fuck off you uninformed cuntes</w:t>
      </w:r>
    </w:p>
    <w:p>
      <w:r>
        <w:rPr>
          <w:b/>
          <w:u w:val="single"/>
        </w:rPr>
        <w:t xml:space="preserve">172292</w:t>
      </w:r>
    </w:p>
    <w:p>
      <w:r>
        <w:t xml:space="preserve">@86geek @Hoopdawg87 Olet hapan vanha kusipää.</w:t>
      </w:r>
    </w:p>
    <w:p>
      <w:r>
        <w:rPr>
          <w:b/>
          <w:u w:val="single"/>
        </w:rPr>
        <w:t xml:space="preserve">172293</w:t>
      </w:r>
    </w:p>
    <w:p>
      <w:r>
        <w:t xml:space="preserve">@SeanLTheWriter puolustat tuota kusipäätä kuin hän olisi äitisi lol fuck Beyoncé</w:t>
      </w:r>
    </w:p>
    <w:p>
      <w:r>
        <w:rPr>
          <w:b/>
          <w:u w:val="single"/>
        </w:rPr>
        <w:t xml:space="preserve">172294</w:t>
      </w:r>
    </w:p>
    <w:p>
      <w:r>
        <w:t xml:space="preserve">@AnnCoulter Itsekäs paljon, senkin kusipää?</w:t>
      </w:r>
    </w:p>
    <w:p>
      <w:r>
        <w:rPr>
          <w:b/>
          <w:u w:val="single"/>
        </w:rPr>
        <w:t xml:space="preserve">172295</w:t>
      </w:r>
    </w:p>
    <w:p>
      <w:r>
        <w:t xml:space="preserve">@xXxAnnelisexXx olet yksi kiimainen vähän halvempi.  Veikkaan, että sinulla on todella tiukka märkä pillu...</w:t>
      </w:r>
    </w:p>
    <w:p>
      <w:r>
        <w:rPr>
          <w:b/>
          <w:u w:val="single"/>
        </w:rPr>
        <w:t xml:space="preserve">172296</w:t>
      </w:r>
    </w:p>
    <w:p>
      <w:r>
        <w:t xml:space="preserve">@miakhalifa Dumb bitch you jinxed Duke. Stfu ensi kerralla, kusipää.</w:t>
      </w:r>
    </w:p>
    <w:p>
      <w:r>
        <w:rPr>
          <w:b/>
          <w:u w:val="single"/>
        </w:rPr>
        <w:t xml:space="preserve">172297</w:t>
      </w:r>
    </w:p>
    <w:p>
      <w:r>
        <w:t xml:space="preserve">@Rrrrison 2months u cunt</w:t>
      </w:r>
    </w:p>
    <w:p>
      <w:r>
        <w:rPr>
          <w:b/>
          <w:u w:val="single"/>
        </w:rPr>
        <w:t xml:space="preserve">172298</w:t>
      </w:r>
    </w:p>
    <w:p>
      <w:r>
        <w:t xml:space="preserve">@F111F_Vegas #FACTS Pelkuri kutsui pientä tyttöä "kusipääksi" Siitä kaikki alkoi. But i guess u live by #alternativefacts Troll started</w:t>
      </w:r>
    </w:p>
    <w:p>
      <w:r>
        <w:rPr>
          <w:b/>
          <w:u w:val="single"/>
        </w:rPr>
        <w:t xml:space="preserve">172299</w:t>
      </w:r>
    </w:p>
    <w:p>
      <w:r>
        <w:t xml:space="preserve">@LennyFaceBot vitun kusipää olen parempi kuin sinä homo...</w:t>
      </w:r>
    </w:p>
    <w:p>
      <w:r>
        <w:rPr>
          <w:b/>
          <w:u w:val="single"/>
        </w:rPr>
        <w:t xml:space="preserve">172300</w:t>
      </w:r>
    </w:p>
    <w:p>
      <w:r>
        <w:t xml:space="preserve">@WintrDzn @jewnny @KogoHD haluatko tussata kusipää?</w:t>
      </w:r>
    </w:p>
    <w:p>
      <w:r>
        <w:rPr>
          <w:b/>
          <w:u w:val="single"/>
        </w:rPr>
        <w:t xml:space="preserve">172301</w:t>
      </w:r>
    </w:p>
    <w:p>
      <w:r>
        <w:t xml:space="preserve">@Joe_Farrier, senkin läski kusipää.</w:t>
      </w:r>
    </w:p>
    <w:p>
      <w:r>
        <w:rPr>
          <w:b/>
          <w:u w:val="single"/>
        </w:rPr>
        <w:t xml:space="preserve">172302</w:t>
      </w:r>
    </w:p>
    <w:p>
      <w:r>
        <w:t xml:space="preserve">@Adamsafc81 @cockneymackem @CPFC @YannickBolasie jos sinun kusipää managerisi ei sanonut haluavansa, että pelaamasi paskiaiset lopettavat pelaamisen.</w:t>
      </w:r>
    </w:p>
    <w:p>
      <w:r>
        <w:rPr>
          <w:b/>
          <w:u w:val="single"/>
        </w:rPr>
        <w:t xml:space="preserve">172303</w:t>
      </w:r>
    </w:p>
    <w:p>
      <w:r>
        <w:t xml:space="preserve">@calmunrohart @JakeWhitby oh Isit!!!! Nähdään siellä, kusipää.</w:t>
      </w:r>
    </w:p>
    <w:p>
      <w:r>
        <w:rPr>
          <w:b/>
          <w:u w:val="single"/>
        </w:rPr>
        <w:t xml:space="preserve">172304</w:t>
      </w:r>
    </w:p>
    <w:p>
      <w:r>
        <w:t xml:space="preserve">@TheSacredTurf Uskon sinuun. Pystyt torjumaan tuon paskiaisen palasiksi.</w:t>
      </w:r>
    </w:p>
    <w:p>
      <w:r>
        <w:rPr>
          <w:b/>
          <w:u w:val="single"/>
        </w:rPr>
        <w:t xml:space="preserve">172305</w:t>
      </w:r>
    </w:p>
    <w:p>
      <w:r>
        <w:t xml:space="preserve">@jdadario123 Hei Cunt, se on Marine Corps ei Core. Nyt tiedän, ettet ole palvellut.</w:t>
      </w:r>
    </w:p>
    <w:p>
      <w:r>
        <w:rPr>
          <w:b/>
          <w:u w:val="single"/>
        </w:rPr>
        <w:t xml:space="preserve">172306</w:t>
      </w:r>
    </w:p>
    <w:p>
      <w:r>
        <w:t xml:space="preserve">@MysticMoron @SamOKC94 painu helvettiin, senkin mannekiinalainen kusipää.</w:t>
      </w:r>
    </w:p>
    <w:p>
      <w:r>
        <w:rPr>
          <w:b/>
          <w:u w:val="single"/>
        </w:rPr>
        <w:t xml:space="preserve">172307</w:t>
      </w:r>
    </w:p>
    <w:p>
      <w:r>
        <w:t xml:space="preserve">@moonwalkingwjc @kookyforkian ur a cunt m8 [] up</w:t>
      </w:r>
    </w:p>
    <w:p>
      <w:r>
        <w:rPr>
          <w:b/>
          <w:u w:val="single"/>
        </w:rPr>
        <w:t xml:space="preserve">172308</w:t>
      </w:r>
    </w:p>
    <w:p>
      <w:r>
        <w:t xml:space="preserve">@zackrussell1410 turpa kiinni, senkin kusipää. Toivon, etteivät he olisi.</w:t>
      </w:r>
    </w:p>
    <w:p>
      <w:r>
        <w:rPr>
          <w:b/>
          <w:u w:val="single"/>
        </w:rPr>
        <w:t xml:space="preserve">172309</w:t>
      </w:r>
    </w:p>
    <w:p>
      <w:r>
        <w:t xml:space="preserve">@RyanSolomon23 @Majoras_Ass @_theCMonty_ Turpa kiinni, senkin android-shilling-vittu!</w:t>
      </w:r>
    </w:p>
    <w:p>
      <w:r>
        <w:rPr>
          <w:b/>
          <w:u w:val="single"/>
        </w:rPr>
        <w:t xml:space="preserve">172310</w:t>
      </w:r>
    </w:p>
    <w:p>
      <w:r>
        <w:t xml:space="preserve">@Clampy_ Tule takaisin turskan pariin, senkin läski mulkku.</w:t>
      </w:r>
    </w:p>
    <w:p>
      <w:r>
        <w:rPr>
          <w:b/>
          <w:u w:val="single"/>
        </w:rPr>
        <w:t xml:space="preserve">172311</w:t>
      </w:r>
    </w:p>
    <w:p>
      <w:r>
        <w:t xml:space="preserve">@CaptainCazorla mikä kusipää sinä olet... onnellinen, että pääset top 4:n joukkoon vuosi toisensa jälkeen!!! 12 vuotta sitten sitä olisi pidetty epäonnistumisena.</w:t>
      </w:r>
    </w:p>
    <w:p>
      <w:r>
        <w:rPr>
          <w:b/>
          <w:u w:val="single"/>
        </w:rPr>
        <w:t xml:space="preserve">172312</w:t>
      </w:r>
    </w:p>
    <w:p>
      <w:r>
        <w:t xml:space="preserve">@amymayrobinson GET HYPED YOU CUNT</w:t>
      </w:r>
    </w:p>
    <w:p>
      <w:r>
        <w:rPr>
          <w:b/>
          <w:u w:val="single"/>
        </w:rPr>
        <w:t xml:space="preserve">172313</w:t>
      </w:r>
    </w:p>
    <w:p>
      <w:r>
        <w:t xml:space="preserve">@ad_cole_ @NiallHarris_ @joe_dixoon sinä tulet, ei Joe hän on kusipää.</w:t>
      </w:r>
    </w:p>
    <w:p>
      <w:r>
        <w:rPr>
          <w:b/>
          <w:u w:val="single"/>
        </w:rPr>
        <w:t xml:space="preserve">172314</w:t>
      </w:r>
    </w:p>
    <w:p>
      <w:r>
        <w:t xml:space="preserve">@Haitch7 En sentään ole sellainen kusipää jäsen kuin sinä pallopoika.</w:t>
      </w:r>
    </w:p>
    <w:p>
      <w:r>
        <w:rPr>
          <w:b/>
          <w:u w:val="single"/>
        </w:rPr>
        <w:t xml:space="preserve">172315</w:t>
      </w:r>
    </w:p>
    <w:p>
      <w:r>
        <w:t xml:space="preserve">@DanielKennedy88 snooker sinä kusipää</w:t>
      </w:r>
    </w:p>
    <w:p>
      <w:r>
        <w:rPr>
          <w:b/>
          <w:u w:val="single"/>
        </w:rPr>
        <w:t xml:space="preserve">172316</w:t>
      </w:r>
    </w:p>
    <w:p>
      <w:r>
        <w:t xml:space="preserve">@Trish_NateHenly @celestepewter Ensinnäkin, en ole sinun kuppikakku, kusipää. Jos luulet, että liberaalit ovat rasistisempia kuin konservatiivit, olet idiootti.</w:t>
      </w:r>
    </w:p>
    <w:p>
      <w:r>
        <w:rPr>
          <w:b/>
          <w:u w:val="single"/>
        </w:rPr>
        <w:t xml:space="preserve">172317</w:t>
      </w:r>
    </w:p>
    <w:p>
      <w:r>
        <w:t xml:space="preserve">@Josh_Stead123 vitun kusipää, olin niin länsimainen eilen mies!</w:t>
      </w:r>
    </w:p>
    <w:p>
      <w:r>
        <w:rPr>
          <w:b/>
          <w:u w:val="single"/>
        </w:rPr>
        <w:t xml:space="preserve">172318</w:t>
      </w:r>
    </w:p>
    <w:p>
      <w:r>
        <w:t xml:space="preserve">@MCordero789 Siksi nimesi puhelimessani on Ultimate Cunt...</w:t>
      </w:r>
    </w:p>
    <w:p>
      <w:r>
        <w:rPr>
          <w:b/>
          <w:u w:val="single"/>
        </w:rPr>
        <w:t xml:space="preserve">172319</w:t>
      </w:r>
    </w:p>
    <w:p>
      <w:r>
        <w:t xml:space="preserve">@ItZahhMario @pixsbestfriend legit cunt im todella kyllästynyt paskaasi</w:t>
      </w:r>
    </w:p>
    <w:p>
      <w:r>
        <w:rPr>
          <w:b/>
          <w:u w:val="single"/>
        </w:rPr>
        <w:t xml:space="preserve">172320</w:t>
      </w:r>
    </w:p>
    <w:p>
      <w:r>
        <w:t xml:space="preserve">@msleacolchele @painandersons kutsutko minua kusipääksi puta?</w:t>
      </w:r>
    </w:p>
    <w:p>
      <w:r>
        <w:rPr>
          <w:b/>
          <w:u w:val="single"/>
        </w:rPr>
        <w:t xml:space="preserve">172321</w:t>
      </w:r>
    </w:p>
    <w:p>
      <w:r>
        <w:t xml:space="preserve">@Solacee_ liian kiireinen voittamaan ja nauramaan sinulle! Ja hauskinta on se, että olet sosiaalisesti kömpelö etkä sano tai tee mitään! Pipedown kusipää👍🏻🏻.</w:t>
      </w:r>
    </w:p>
    <w:p>
      <w:r>
        <w:rPr>
          <w:b/>
          <w:u w:val="single"/>
        </w:rPr>
        <w:t xml:space="preserve">172322</w:t>
      </w:r>
    </w:p>
    <w:p>
      <w:r>
        <w:t xml:space="preserve">@mousadembele, senkin vitun kusipää.</w:t>
      </w:r>
    </w:p>
    <w:p>
      <w:r>
        <w:rPr>
          <w:b/>
          <w:u w:val="single"/>
        </w:rPr>
        <w:t xml:space="preserve">172323</w:t>
      </w:r>
    </w:p>
    <w:p>
      <w:r>
        <w:t xml:space="preserve">@50cent Vammaisten vahtimestareiden kiusaaminen? Senkin pikkumainen miespuolinen kusipää.</w:t>
      </w:r>
    </w:p>
    <w:p>
      <w:r>
        <w:rPr>
          <w:b/>
          <w:u w:val="single"/>
        </w:rPr>
        <w:t xml:space="preserve">172324</w:t>
      </w:r>
    </w:p>
    <w:p>
      <w:r>
        <w:t xml:space="preserve">@Undersized tapailit mulkkua</w:t>
      </w:r>
    </w:p>
    <w:p>
      <w:r>
        <w:rPr>
          <w:b/>
          <w:u w:val="single"/>
        </w:rPr>
        <w:t xml:space="preserve">172325</w:t>
      </w:r>
    </w:p>
    <w:p>
      <w:r>
        <w:t xml:space="preserve">@mizukai18 Hups, SINÄ teit sen taas... ? You Cunt. https://t.co/UJif5asAwt</w:t>
      </w:r>
    </w:p>
    <w:p>
      <w:r>
        <w:rPr>
          <w:b/>
          <w:u w:val="single"/>
        </w:rPr>
        <w:t xml:space="preserve">172326</w:t>
      </w:r>
    </w:p>
    <w:p>
      <w:r>
        <w:t xml:space="preserve">@takeyoucameron omg dms u cunt kaipaan sinua</w:t>
      </w:r>
    </w:p>
    <w:p>
      <w:r>
        <w:rPr>
          <w:b/>
          <w:u w:val="single"/>
        </w:rPr>
        <w:t xml:space="preserve">172327</w:t>
      </w:r>
    </w:p>
    <w:p>
      <w:r>
        <w:t xml:space="preserve">@GregBuddybear Greg, Bear411:n webmaster SINÄ OLET VILLI, joka EI SALLI IHMISTEN POIS SPAM-valmistuskoneesta!</w:t>
      </w:r>
    </w:p>
    <w:p>
      <w:r>
        <w:rPr>
          <w:b/>
          <w:u w:val="single"/>
        </w:rPr>
        <w:t xml:space="preserve">172328</w:t>
      </w:r>
    </w:p>
    <w:p>
      <w:r>
        <w:t xml:space="preserve">@jack__coll kunpa olisin äänestänyt kusipää nyt, senkin kusipää!</w:t>
      </w:r>
    </w:p>
    <w:p>
      <w:r>
        <w:rPr>
          <w:b/>
          <w:u w:val="single"/>
        </w:rPr>
        <w:t xml:space="preserve">172329</w:t>
      </w:r>
    </w:p>
    <w:p>
      <w:r>
        <w:t xml:space="preserve">@sirgrahamwright sinä onnekas kusipää...</w:t>
      </w:r>
    </w:p>
    <w:p>
      <w:r>
        <w:rPr>
          <w:b/>
          <w:u w:val="single"/>
        </w:rPr>
        <w:t xml:space="preserve">172330</w:t>
      </w:r>
    </w:p>
    <w:p>
      <w:r>
        <w:t xml:space="preserve">@LegoBeast6 stfu kusipää</w:t>
      </w:r>
    </w:p>
    <w:p>
      <w:r>
        <w:rPr>
          <w:b/>
          <w:u w:val="single"/>
        </w:rPr>
        <w:t xml:space="preserve">172331</w:t>
      </w:r>
    </w:p>
    <w:p>
      <w:r>
        <w:t xml:space="preserve">@VicRoads @CityLinkMelb just you fuckin relax cunt</w:t>
      </w:r>
    </w:p>
    <w:p>
      <w:r>
        <w:rPr>
          <w:b/>
          <w:u w:val="single"/>
        </w:rPr>
        <w:t xml:space="preserve">172332</w:t>
      </w:r>
    </w:p>
    <w:p>
      <w:r>
        <w:t xml:space="preserve">@HumzaYousaf vakavasti? Oranssi tilaus?</w:t>
        <w:br/>
        <w:t xml:space="preserve"> Olet tehnyt itsestäsi täydellisen paskiaisen.</w:t>
      </w:r>
    </w:p>
    <w:p>
      <w:r>
        <w:rPr>
          <w:b/>
          <w:u w:val="single"/>
        </w:rPr>
        <w:t xml:space="preserve">172333</w:t>
      </w:r>
    </w:p>
    <w:p>
      <w:r>
        <w:t xml:space="preserve">@naomikirckof onneksi et tunne häntä lmao hän on kusipää</w:t>
      </w:r>
    </w:p>
    <w:p>
      <w:r>
        <w:rPr>
          <w:b/>
          <w:u w:val="single"/>
        </w:rPr>
        <w:t xml:space="preserve">172334</w:t>
      </w:r>
    </w:p>
    <w:p>
      <w:r>
        <w:t xml:space="preserve">@SquishyMinaYT @BmthNinssx @xAdriian Adrian sinä vinkuva, aasialainen, pieni kusipää. Painu vittuun.</w:t>
      </w:r>
    </w:p>
    <w:p>
      <w:r>
        <w:rPr>
          <w:b/>
          <w:u w:val="single"/>
        </w:rPr>
        <w:t xml:space="preserve">172335</w:t>
      </w:r>
    </w:p>
    <w:p>
      <w:r>
        <w:t xml:space="preserve">@Austin_Brobeck Torstaina Keansburgissa toivottavasti näemme kääpiövittuperseesi siellä -</w:t>
      </w:r>
    </w:p>
    <w:p>
      <w:r>
        <w:rPr>
          <w:b/>
          <w:u w:val="single"/>
        </w:rPr>
        <w:t xml:space="preserve">172336</w:t>
      </w:r>
    </w:p>
    <w:p>
      <w:r>
        <w:t xml:space="preserve">@piersmorgan @journowillmata Olet massiivinen kaikkialla, minne menet, läski kusipää...</w:t>
      </w:r>
    </w:p>
    <w:p>
      <w:r>
        <w:rPr>
          <w:b/>
          <w:u w:val="single"/>
        </w:rPr>
        <w:t xml:space="preserve">172337</w:t>
      </w:r>
    </w:p>
    <w:p>
      <w:r>
        <w:t xml:space="preserve">@Dani42070557 Pidän todella siitä, miten teet tilin hyökätäksesi @DaniDiamondia vastaan Olet pelkkä säälittävä kusipää. Tee itsellesi palvelus? gTFo.</w:t>
      </w:r>
    </w:p>
    <w:p>
      <w:r>
        <w:rPr>
          <w:b/>
          <w:u w:val="single"/>
        </w:rPr>
        <w:t xml:space="preserve">172338</w:t>
      </w:r>
    </w:p>
    <w:p>
      <w:r>
        <w:t xml:space="preserve">@patrickwhyte1 olkoon 4. päivä kanssasi, senkin paskiainen.</w:t>
      </w:r>
    </w:p>
    <w:p>
      <w:r>
        <w:rPr>
          <w:b/>
          <w:u w:val="single"/>
        </w:rPr>
        <w:t xml:space="preserve">172339</w:t>
      </w:r>
    </w:p>
    <w:p>
      <w:r>
        <w:t xml:space="preserve">@PoopKirby @Tonijo_ok älä unohda ajella toista jalkaa ennen, senkin vitun kusipää, muuten nukut sohvalla.</w:t>
      </w:r>
    </w:p>
    <w:p>
      <w:r>
        <w:rPr>
          <w:b/>
          <w:u w:val="single"/>
        </w:rPr>
        <w:t xml:space="preserve">172340</w:t>
      </w:r>
    </w:p>
    <w:p>
      <w:r>
        <w:t xml:space="preserve">@piersmorgan turpa kiinni, senkin pikku kusipää.</w:t>
      </w:r>
    </w:p>
    <w:p>
      <w:r>
        <w:rPr>
          <w:b/>
          <w:u w:val="single"/>
        </w:rPr>
        <w:t xml:space="preserve">172341</w:t>
      </w:r>
    </w:p>
    <w:p>
      <w:r>
        <w:t xml:space="preserve">@kr6ssy @artist_elle @MaddoxGallery olet kusipää, nuff said.</w:t>
      </w:r>
    </w:p>
    <w:p>
      <w:r>
        <w:rPr>
          <w:b/>
          <w:u w:val="single"/>
        </w:rPr>
        <w:t xml:space="preserve">172342</w:t>
      </w:r>
    </w:p>
    <w:p>
      <w:r>
        <w:t xml:space="preserve">@dander007 ole paras mulkku mitä voit olla #TodaysInspo</w:t>
      </w:r>
    </w:p>
    <w:p>
      <w:r>
        <w:rPr>
          <w:b/>
          <w:u w:val="single"/>
        </w:rPr>
        <w:t xml:space="preserve">172343</w:t>
      </w:r>
    </w:p>
    <w:p>
      <w:r>
        <w:t xml:space="preserve">@ada_milda milda...nuolen toisen miehen spermaa pillustasi tai suustasi...</w:t>
      </w:r>
    </w:p>
    <w:p>
      <w:r>
        <w:rPr>
          <w:b/>
          <w:u w:val="single"/>
        </w:rPr>
        <w:t xml:space="preserve">172344</w:t>
      </w:r>
    </w:p>
    <w:p>
      <w:r>
        <w:t xml:space="preserve">@JakeTomkos15 @joegrosso55 Joukkueessa ei ole I:tä, mutta kusipäässä on U:ta</w:t>
      </w:r>
    </w:p>
    <w:p>
      <w:r>
        <w:rPr>
          <w:b/>
          <w:u w:val="single"/>
        </w:rPr>
        <w:t xml:space="preserve">172345</w:t>
      </w:r>
    </w:p>
    <w:p>
      <w:r>
        <w:t xml:space="preserve">@WistfulMadness [[Rypistää yhtäkkiä otsat kurtussa ja päästää pienen murahduksen, kun peitän pillusi kädelläni ja tuijotan kaikkia, jotka uskaltavat katsoa.]]] /No./</w:t>
      </w:r>
    </w:p>
    <w:p>
      <w:r>
        <w:rPr>
          <w:b/>
          <w:u w:val="single"/>
        </w:rPr>
        <w:t xml:space="preserve">172346</w:t>
      </w:r>
    </w:p>
    <w:p>
      <w:r>
        <w:t xml:space="preserve">@malatigi @charlieINTEL uusi dev, senkin typerä kusipää.</w:t>
      </w:r>
    </w:p>
    <w:p>
      <w:r>
        <w:rPr>
          <w:b/>
          <w:u w:val="single"/>
        </w:rPr>
        <w:t xml:space="preserve">172347</w:t>
      </w:r>
    </w:p>
    <w:p>
      <w:r>
        <w:t xml:space="preserve">@sartoriuslutss tuo on väärin, ur kusipää.</w:t>
      </w:r>
    </w:p>
    <w:p>
      <w:r>
        <w:rPr>
          <w:b/>
          <w:u w:val="single"/>
        </w:rPr>
        <w:t xml:space="preserve">172348</w:t>
      </w:r>
    </w:p>
    <w:p>
      <w:r>
        <w:t xml:space="preserve">@ManUtd sen VITTU NORWISH SINÄ CUNT LEAVE OUR CLUB WE WANT A WINNER LIKE JOSE</w:t>
      </w:r>
    </w:p>
    <w:p>
      <w:r>
        <w:rPr>
          <w:b/>
          <w:u w:val="single"/>
        </w:rPr>
        <w:t xml:space="preserve">172349</w:t>
      </w:r>
    </w:p>
    <w:p>
      <w:r>
        <w:t xml:space="preserve">@MacFrame15 painu vittuun, senkin kusipää...</w:t>
      </w:r>
    </w:p>
    <w:p>
      <w:r>
        <w:rPr>
          <w:b/>
          <w:u w:val="single"/>
        </w:rPr>
        <w:t xml:space="preserve">172350</w:t>
      </w:r>
    </w:p>
    <w:p>
      <w:r>
        <w:t xml:space="preserve">@StaciKS95 sinun kannattaa ehkä keskustella Tonyn kanssa siitä, onko avioliittosi sen arvoinen, että heität tuon mulkun sinne https://t.co/JmBDUiKUrp</w:t>
      </w:r>
    </w:p>
    <w:p>
      <w:r>
        <w:rPr>
          <w:b/>
          <w:u w:val="single"/>
        </w:rPr>
        <w:t xml:space="preserve">172351</w:t>
      </w:r>
    </w:p>
    <w:p>
      <w:r>
        <w:t xml:space="preserve">@brady_mccune tämä ei ole Thayne, senkin paskiainen!</w:t>
      </w:r>
    </w:p>
    <w:p>
      <w:r>
        <w:rPr>
          <w:b/>
          <w:u w:val="single"/>
        </w:rPr>
        <w:t xml:space="preserve">172352</w:t>
      </w:r>
    </w:p>
    <w:p>
      <w:r>
        <w:t xml:space="preserve">@urbanshake_ @QSwearyXXII Minun ei tarvitse loukata sinua, olet tehnyt itsestäsi täydellisen paskiaisen ilman meidän apuamme. 😂😂</w:t>
      </w:r>
    </w:p>
    <w:p>
      <w:r>
        <w:rPr>
          <w:b/>
          <w:u w:val="single"/>
        </w:rPr>
        <w:t xml:space="preserve">172353</w:t>
      </w:r>
    </w:p>
    <w:p>
      <w:r>
        <w:t xml:space="preserve">@alistaire_leigh @HesAProperCunt @HulkRants @c0untduckula</w:t>
        <w:br/>
        <w:t xml:space="preserve">senkin sairas kusipää, tuon täytyy olla merkki psykopaatista</w:t>
      </w:r>
    </w:p>
    <w:p>
      <w:r>
        <w:rPr>
          <w:b/>
          <w:u w:val="single"/>
        </w:rPr>
        <w:t xml:space="preserve">172354</w:t>
      </w:r>
    </w:p>
    <w:p>
      <w:r>
        <w:t xml:space="preserve">@FootballVines painu vittuun, senkin punanenäinen kusipää!</w:t>
      </w:r>
    </w:p>
    <w:p>
      <w:r>
        <w:rPr>
          <w:b/>
          <w:u w:val="single"/>
        </w:rPr>
        <w:t xml:space="preserve">172355</w:t>
      </w:r>
    </w:p>
    <w:p>
      <w:r>
        <w:t xml:space="preserve">@HeisenBarry artikkelissa hän sanoi, että se kertoo tarinan, senkin kusipää.</w:t>
      </w:r>
    </w:p>
    <w:p>
      <w:r>
        <w:rPr>
          <w:b/>
          <w:u w:val="single"/>
        </w:rPr>
        <w:t xml:space="preserve">172356</w:t>
      </w:r>
    </w:p>
    <w:p>
      <w:r>
        <w:t xml:space="preserve">@KTHopkins olet kauhea kusipää, joka näyttää vitun jalka, joten et voi loukata ketään...</w:t>
      </w:r>
    </w:p>
    <w:p>
      <w:r>
        <w:rPr>
          <w:b/>
          <w:u w:val="single"/>
        </w:rPr>
        <w:t xml:space="preserve">172357</w:t>
      </w:r>
    </w:p>
    <w:p>
      <w:r>
        <w:t xml:space="preserve">@milliewetton sinä pikku kusipää</w:t>
      </w:r>
    </w:p>
    <w:p>
      <w:r>
        <w:rPr>
          <w:b/>
          <w:u w:val="single"/>
        </w:rPr>
        <w:t xml:space="preserve">172358</w:t>
      </w:r>
    </w:p>
    <w:p>
      <w:r>
        <w:t xml:space="preserve">@stevielee_96 @LukeMiller_7 @B3N_96 @mattyhand97 @LiamPurdham hyvin olen tulossa dam kanssasi radge cunt!!!</w:t>
      </w:r>
    </w:p>
    <w:p>
      <w:r>
        <w:rPr>
          <w:b/>
          <w:u w:val="single"/>
        </w:rPr>
        <w:t xml:space="preserve">172359</w:t>
      </w:r>
    </w:p>
    <w:p>
      <w:r>
        <w:t xml:space="preserve">@Edwin17rio hei mulkku...yah im talking to u...lopeta ärsyttämästä minua senkin vaaleanpunainen perseinen ämmä...💀💀💀🔫</w:t>
      </w:r>
    </w:p>
    <w:p>
      <w:r>
        <w:rPr>
          <w:b/>
          <w:u w:val="single"/>
        </w:rPr>
        <w:t xml:space="preserve">172360</w:t>
      </w:r>
    </w:p>
    <w:p>
      <w:r>
        <w:t xml:space="preserve">@DominicDs34 Käyttäjänimesi saa sen kuulostamaan siltä, että olet kU-fani ja se tekee sinusta kusipään.</w:t>
      </w:r>
    </w:p>
    <w:p>
      <w:r>
        <w:rPr>
          <w:b/>
          <w:u w:val="single"/>
        </w:rPr>
        <w:t xml:space="preserve">172361</w:t>
      </w:r>
    </w:p>
    <w:p>
      <w:r>
        <w:t xml:space="preserve">@buhguuI You Cunt https://t.co/ElI4IbuiR8</w:t>
      </w:r>
    </w:p>
    <w:p>
      <w:r>
        <w:rPr>
          <w:b/>
          <w:u w:val="single"/>
        </w:rPr>
        <w:t xml:space="preserve">172362</w:t>
      </w:r>
    </w:p>
    <w:p>
      <w:r>
        <w:t xml:space="preserve">@MattBevin Minulla on jatkuvasti satunnaisia haluja twiitata sinulle ja haukkua sinut tyhmäksi kusipääksi. Kiitos, että leikkasit koulutusmäärärahoja ja haastoit PP:n oikeuteen 🖕🏻.</w:t>
      </w:r>
    </w:p>
    <w:p>
      <w:r>
        <w:rPr>
          <w:b/>
          <w:u w:val="single"/>
        </w:rPr>
        <w:t xml:space="preserve">172363</w:t>
      </w:r>
    </w:p>
    <w:p>
      <w:r>
        <w:t xml:space="preserve">@KEEMSTAR olet kusipää. LET GET INTO THE NEWS fgt</w:t>
      </w:r>
    </w:p>
    <w:p>
      <w:r>
        <w:rPr>
          <w:b/>
          <w:u w:val="single"/>
        </w:rPr>
        <w:t xml:space="preserve">172364</w:t>
      </w:r>
    </w:p>
    <w:p>
      <w:r>
        <w:t xml:space="preserve">@mizukai18 Hups, SINÄ teit sen taas... ? You Cunt. https://t.co/UJif5asAwt</w:t>
      </w:r>
    </w:p>
    <w:p>
      <w:r>
        <w:rPr>
          <w:b/>
          <w:u w:val="single"/>
        </w:rPr>
        <w:t xml:space="preserve">172365</w:t>
      </w:r>
    </w:p>
    <w:p>
      <w:r>
        <w:t xml:space="preserve">@KCeltics830 @socraticjuan ei ole. Meidän fanikuntamme yliarvioi häntä ja muut saavat hänet näyttämään tietämättömältä kusipäältä</w:t>
      </w:r>
    </w:p>
    <w:p>
      <w:r>
        <w:rPr>
          <w:b/>
          <w:u w:val="single"/>
        </w:rPr>
        <w:t xml:space="preserve">172366</w:t>
      </w:r>
    </w:p>
    <w:p>
      <w:r>
        <w:t xml:space="preserve">@JamieJabez puhdas vessa ulos suustasi, pysy kananmunien jahtaamisessa kusipää</w:t>
      </w:r>
    </w:p>
    <w:p>
      <w:r>
        <w:rPr>
          <w:b/>
          <w:u w:val="single"/>
        </w:rPr>
        <w:t xml:space="preserve">172367</w:t>
      </w:r>
    </w:p>
    <w:p>
      <w:r>
        <w:t xml:space="preserve">@TrueGeordieNUFC Flashback kun et ollut loppuunmyyty CUNT tarkoitat?</w:t>
      </w:r>
    </w:p>
    <w:p>
      <w:r>
        <w:rPr>
          <w:b/>
          <w:u w:val="single"/>
        </w:rPr>
        <w:t xml:space="preserve">172368</w:t>
      </w:r>
    </w:p>
    <w:p>
      <w:r>
        <w:t xml:space="preserve">@GoldingBF kaveri, olet kusipää, ja niin on hänkin. Painukaa vittuun, vitun rasistiset runkkarit.</w:t>
      </w:r>
    </w:p>
    <w:p>
      <w:r>
        <w:rPr>
          <w:b/>
          <w:u w:val="single"/>
        </w:rPr>
        <w:t xml:space="preserve">172369</w:t>
      </w:r>
    </w:p>
    <w:p>
      <w:r>
        <w:t xml:space="preserve">@Celzyy_ lol top wolly olet kusipää</w:t>
      </w:r>
    </w:p>
    <w:p>
      <w:r>
        <w:rPr>
          <w:b/>
          <w:u w:val="single"/>
        </w:rPr>
        <w:t xml:space="preserve">172370</w:t>
      </w:r>
    </w:p>
    <w:p>
      <w:r>
        <w:t xml:space="preserve">@dacian_draco mikä ilkeä kusipää olet, hyvin tehty!</w:t>
        <w:br/>
        <w:br/>
        <w:t xml:space="preserve"> @OwenJones84</w:t>
      </w:r>
    </w:p>
    <w:p>
      <w:r>
        <w:rPr>
          <w:b/>
          <w:u w:val="single"/>
        </w:rPr>
        <w:t xml:space="preserve">172371</w:t>
      </w:r>
    </w:p>
    <w:p>
      <w:r>
        <w:t xml:space="preserve">@carlygrandisonx luulin, että olet aina ollut kusipää 🙄🤔</w:t>
      </w:r>
    </w:p>
    <w:p>
      <w:r>
        <w:rPr>
          <w:b/>
          <w:u w:val="single"/>
        </w:rPr>
        <w:t xml:space="preserve">172372</w:t>
      </w:r>
    </w:p>
    <w:p>
      <w:r>
        <w:t xml:space="preserve">@HillaryClinton vittu sinä vitun vittu kusipää!</w:t>
      </w:r>
    </w:p>
    <w:p>
      <w:r>
        <w:rPr>
          <w:b/>
          <w:u w:val="single"/>
        </w:rPr>
        <w:t xml:space="preserve">172373</w:t>
      </w:r>
    </w:p>
    <w:p>
      <w:r>
        <w:t xml:space="preserve">@MathiewAbbas lmao minulla on nyt luottamusongelmia bc of u cunt</w:t>
      </w:r>
    </w:p>
    <w:p>
      <w:r>
        <w:rPr>
          <w:b/>
          <w:u w:val="single"/>
        </w:rPr>
        <w:t xml:space="preserve">172374</w:t>
      </w:r>
    </w:p>
    <w:p>
      <w:r>
        <w:t xml:space="preserve">@WAFCNathan @JoeDickson94 olet pikku kusipää, hänen pitäisi nussia sinut ulos talosta.</w:t>
      </w:r>
    </w:p>
    <w:p>
      <w:r>
        <w:rPr>
          <w:b/>
          <w:u w:val="single"/>
        </w:rPr>
        <w:t xml:space="preserve">172375</w:t>
      </w:r>
    </w:p>
    <w:p>
      <w:r>
        <w:t xml:space="preserve">@GoldingBF no läski mulkku mitä aiot sitten tehdä ? Vitut kaikesta kuten tavallisesti ja menet ahdistelemaan muslimeja, senkin runkkari, jayda tarvitsee sinua.</w:t>
      </w:r>
    </w:p>
    <w:p>
      <w:r>
        <w:rPr>
          <w:b/>
          <w:u w:val="single"/>
        </w:rPr>
        <w:t xml:space="preserve">172376</w:t>
      </w:r>
    </w:p>
    <w:p>
      <w:r>
        <w:t xml:space="preserve">@TehJamJar En ole koskaan edes kuullut sinusta ennen kuin viime viikolla, nyt olen sitä mieltä, että olet absoluuttinen kusipää, Olet paskantanut yhteisölle, joka laittoi sinut sinne, missä nyt olet.</w:t>
      </w:r>
    </w:p>
    <w:p>
      <w:r>
        <w:rPr>
          <w:b/>
          <w:u w:val="single"/>
        </w:rPr>
        <w:t xml:space="preserve">172377</w:t>
      </w:r>
    </w:p>
    <w:p>
      <w:r>
        <w:t xml:space="preserve">@BreazealeBoxer olet todella kusipää. sinä juttelet paskaa ja saat turpaan. sinulla ei ole mitään mahdollisuuksia täällä. I would ko ya u chump</w:t>
      </w:r>
    </w:p>
    <w:p>
      <w:r>
        <w:rPr>
          <w:b/>
          <w:u w:val="single"/>
        </w:rPr>
        <w:t xml:space="preserve">172378</w:t>
      </w:r>
    </w:p>
    <w:p>
      <w:r>
        <w:t xml:space="preserve">@SPY_Joee toivottavasti saat paskaa nousu u ginger vitun kusipää vittu kusipää</w:t>
      </w:r>
    </w:p>
    <w:p>
      <w:r>
        <w:rPr>
          <w:b/>
          <w:u w:val="single"/>
        </w:rPr>
        <w:t xml:space="preserve">172379</w:t>
      </w:r>
    </w:p>
    <w:p>
      <w:r>
        <w:t xml:space="preserve">@T0rios U kusipää :(</w:t>
      </w:r>
    </w:p>
    <w:p>
      <w:r>
        <w:rPr>
          <w:b/>
          <w:u w:val="single"/>
        </w:rPr>
        <w:t xml:space="preserve">172380</w:t>
      </w:r>
    </w:p>
    <w:p>
      <w:r>
        <w:t xml:space="preserve">@_abarbaramolo et edes nähnyt sitä kusipää ämpäri 🙄</w:t>
      </w:r>
    </w:p>
    <w:p>
      <w:r>
        <w:rPr>
          <w:b/>
          <w:u w:val="single"/>
        </w:rPr>
        <w:t xml:space="preserve">172381</w:t>
      </w:r>
    </w:p>
    <w:p>
      <w:r>
        <w:t xml:space="preserve">@HarrySoper hyvä, senkin kusipää. xxx.</w:t>
      </w:r>
    </w:p>
    <w:p>
      <w:r>
        <w:rPr>
          <w:b/>
          <w:u w:val="single"/>
        </w:rPr>
        <w:t xml:space="preserve">172382</w:t>
      </w:r>
    </w:p>
    <w:p>
      <w:r>
        <w:t xml:space="preserve">@FaZe_Rain pelaa turskaa, senkin paskiainen!</w:t>
      </w:r>
    </w:p>
    <w:p>
      <w:r>
        <w:rPr>
          <w:b/>
          <w:u w:val="single"/>
        </w:rPr>
        <w:t xml:space="preserve">172383</w:t>
      </w:r>
    </w:p>
    <w:p>
      <w:r>
        <w:t xml:space="preserve">@kourtneykardash Cunt,et ole koskaan kuullut Hemingway!!! Vittu!!!</w:t>
      </w:r>
    </w:p>
    <w:p>
      <w:r>
        <w:rPr>
          <w:b/>
          <w:u w:val="single"/>
        </w:rPr>
        <w:t xml:space="preserve">172384</w:t>
      </w:r>
    </w:p>
    <w:p>
      <w:r>
        <w:t xml:space="preserve">@GeoffSWFC Viimeiset 6 twiittiä Unitedista, olet täysi elämän haaskausta, veikkaan että perheesi vihaa sinua, senkin ruma kusipää.</w:t>
      </w:r>
    </w:p>
    <w:p>
      <w:r>
        <w:rPr>
          <w:b/>
          <w:u w:val="single"/>
        </w:rPr>
        <w:t xml:space="preserve">172385</w:t>
      </w:r>
    </w:p>
    <w:p>
      <w:r>
        <w:t xml:space="preserve">@DannyRead9 hyvää syntymäpäivää, senkin punapää, hyvää syntymäpäivää, kaveri https://t.co/fJBxpIix3s</w:t>
      </w:r>
    </w:p>
    <w:p>
      <w:r>
        <w:rPr>
          <w:b/>
          <w:u w:val="single"/>
        </w:rPr>
        <w:t xml:space="preserve">172386</w:t>
      </w:r>
    </w:p>
    <w:p>
      <w:r>
        <w:t xml:space="preserve">@TalkativeTayne kysy isältä sitten sinä kusipää</w:t>
      </w:r>
    </w:p>
    <w:p>
      <w:r>
        <w:rPr>
          <w:b/>
          <w:u w:val="single"/>
        </w:rPr>
        <w:t xml:space="preserve">172387</w:t>
      </w:r>
    </w:p>
    <w:p>
      <w:r>
        <w:t xml:space="preserve">@piersmorgan ja valitettavasti yksi ei ollut sinä, senkin puhelinhakkeri mulkku...</w:t>
      </w:r>
    </w:p>
    <w:p>
      <w:r>
        <w:rPr>
          <w:b/>
          <w:u w:val="single"/>
        </w:rPr>
        <w:t xml:space="preserve">172388</w:t>
      </w:r>
    </w:p>
    <w:p>
      <w:r>
        <w:t xml:space="preserve">@drpatel2805 älä anna sen olla u cunt</w:t>
      </w:r>
    </w:p>
    <w:p>
      <w:r>
        <w:rPr>
          <w:b/>
          <w:u w:val="single"/>
        </w:rPr>
        <w:t xml:space="preserve">172389</w:t>
      </w:r>
    </w:p>
    <w:p>
      <w:r>
        <w:t xml:space="preserve">@8nsyy @xCrysiss ÄLÄ YRITTÄISIT VITTU KOSMON VASTAISESTI DISSÄÄN KOSMON VASTAISESTI PISTÄN SINUT VITTUUN MAASTOON!</w:t>
      </w:r>
    </w:p>
    <w:p>
      <w:r>
        <w:rPr>
          <w:b/>
          <w:u w:val="single"/>
        </w:rPr>
        <w:t xml:space="preserve">172390</w:t>
      </w:r>
    </w:p>
    <w:p>
      <w:r>
        <w:t xml:space="preserve">@UnloadedHats stfu cunt</w:t>
      </w:r>
    </w:p>
    <w:p>
      <w:r>
        <w:rPr>
          <w:b/>
          <w:u w:val="single"/>
        </w:rPr>
        <w:t xml:space="preserve">172391</w:t>
      </w:r>
    </w:p>
    <w:p>
      <w:r>
        <w:t xml:space="preserve">@DanRoyle7 painu vittuun, senkin röyhkeä kusipää.</w:t>
      </w:r>
    </w:p>
    <w:p>
      <w:r>
        <w:rPr>
          <w:b/>
          <w:u w:val="single"/>
        </w:rPr>
        <w:t xml:space="preserve">172392</w:t>
      </w:r>
    </w:p>
    <w:p>
      <w:r>
        <w:t xml:space="preserve">@Niggaproduction LOOL dnt Pree u cunt</w:t>
      </w:r>
    </w:p>
    <w:p>
      <w:r>
        <w:rPr>
          <w:b/>
          <w:u w:val="single"/>
        </w:rPr>
        <w:t xml:space="preserve">172393</w:t>
      </w:r>
    </w:p>
    <w:p>
      <w:r>
        <w:t xml:space="preserve">@Atheist_DH @GreekVikingX @LogicalReterg WOW..... kvarkeilla on energiaa ja massaa.... senkin vitun kusipää!</w:t>
      </w:r>
    </w:p>
    <w:p>
      <w:r>
        <w:rPr>
          <w:b/>
          <w:u w:val="single"/>
        </w:rPr>
        <w:t xml:space="preserve">172394</w:t>
      </w:r>
    </w:p>
    <w:p>
      <w:r>
        <w:t xml:space="preserve">@ZephryYT ne viesti minulle u cunt</w:t>
      </w:r>
    </w:p>
    <w:p>
      <w:r>
        <w:rPr>
          <w:b/>
          <w:u w:val="single"/>
        </w:rPr>
        <w:t xml:space="preserve">172395</w:t>
      </w:r>
    </w:p>
    <w:p>
      <w:r>
        <w:t xml:space="preserve">@cearajoyxx kutsuit minua juuri kusipääksi.</w:t>
      </w:r>
    </w:p>
    <w:p>
      <w:r>
        <w:rPr>
          <w:b/>
          <w:u w:val="single"/>
        </w:rPr>
        <w:t xml:space="preserve">172396</w:t>
      </w:r>
    </w:p>
    <w:p>
      <w:r>
        <w:t xml:space="preserve">@LeahGrantx teidät lyödään ja menette suoraan kusipäiden listalle, enkä puhu sinulle tai @McHugh26:lle enää koskaan.</w:t>
      </w:r>
    </w:p>
    <w:p>
      <w:r>
        <w:rPr>
          <w:b/>
          <w:u w:val="single"/>
        </w:rPr>
        <w:t xml:space="preserve">172397</w:t>
      </w:r>
    </w:p>
    <w:p>
      <w:r>
        <w:t xml:space="preserve">@Joey7Barton painu vittuun, senkin paskiainen!</w:t>
      </w:r>
    </w:p>
    <w:p>
      <w:r>
        <w:rPr>
          <w:b/>
          <w:u w:val="single"/>
        </w:rPr>
        <w:t xml:space="preserve">172398</w:t>
      </w:r>
    </w:p>
    <w:p>
      <w:r>
        <w:t xml:space="preserve">@KatieThe_Turtle @charlieee133 @sws_fizzy miksi sitten kutsua häntä julkisesti kusipääksi?????  Sinä jälkeenjäänyt . Olet vain tyhmä vaikutteita saanut seuraaja .</w:t>
      </w:r>
    </w:p>
    <w:p>
      <w:r>
        <w:rPr>
          <w:b/>
          <w:u w:val="single"/>
        </w:rPr>
        <w:t xml:space="preserve">172399</w:t>
      </w:r>
    </w:p>
    <w:p>
      <w:r>
        <w:t xml:space="preserve">@rhiannonspinks_ se on baby fox tai summink miten cuteeee n that's cos ur evil, fact timed u kuten 500000 kertaa n u ei ole vastannut cunt</w:t>
      </w:r>
    </w:p>
    <w:p>
      <w:r>
        <w:rPr>
          <w:b/>
          <w:u w:val="single"/>
        </w:rPr>
        <w:t xml:space="preserve">172400</w:t>
      </w:r>
    </w:p>
    <w:p>
      <w:r>
        <w:t xml:space="preserve">@LiviNew11 kiitos, kusipää!!! Nähdään pian xxxxx</w:t>
      </w:r>
    </w:p>
    <w:p>
      <w:r>
        <w:rPr>
          <w:b/>
          <w:u w:val="single"/>
        </w:rPr>
        <w:t xml:space="preserve">172401</w:t>
      </w:r>
    </w:p>
    <w:p>
      <w:r>
        <w:t xml:space="preserve">@blinco7 sinä vitun tyhmä cunt, koskaan kerran ajatellut olemme alkuun, mutta yous aina tyytyä 4. pohja, yhteensä scum mies</w:t>
      </w:r>
    </w:p>
    <w:p>
      <w:r>
        <w:rPr>
          <w:b/>
          <w:u w:val="single"/>
        </w:rPr>
        <w:t xml:space="preserve">172402</w:t>
      </w:r>
    </w:p>
    <w:p>
      <w:r>
        <w:t xml:space="preserve">@realDonaldTrump Olet kusipää. Joten olemme tasoissa!</w:t>
      </w:r>
    </w:p>
    <w:p>
      <w:r>
        <w:rPr>
          <w:b/>
          <w:u w:val="single"/>
        </w:rPr>
        <w:t xml:space="preserve">172403</w:t>
      </w:r>
    </w:p>
    <w:p>
      <w:r>
        <w:t xml:space="preserve">@DavidOfKilmacow MINÄ OLEN, SINÄ SINÄ PENTU.</w:t>
      </w:r>
    </w:p>
    <w:p>
      <w:r>
        <w:rPr>
          <w:b/>
          <w:u w:val="single"/>
        </w:rPr>
        <w:t xml:space="preserve">172404</w:t>
      </w:r>
    </w:p>
    <w:p>
      <w:r>
        <w:t xml:space="preserve">@RetrosMartinez Turpa kiinni, senkin pikku paskiainen, mene runkkaamaan!</w:t>
      </w:r>
    </w:p>
    <w:p>
      <w:r>
        <w:rPr>
          <w:b/>
          <w:u w:val="single"/>
        </w:rPr>
        <w:t xml:space="preserve">172405</w:t>
      </w:r>
    </w:p>
    <w:p>
      <w:r>
        <w:t xml:space="preserve">@TheCoopClan Hei, et sentään ole mikään pikku mulkku, joka päätti jättää syvän lampaan.</w:t>
      </w:r>
    </w:p>
    <w:p>
      <w:r>
        <w:rPr>
          <w:b/>
          <w:u w:val="single"/>
        </w:rPr>
        <w:t xml:space="preserve">172406</w:t>
      </w:r>
    </w:p>
    <w:p>
      <w:r>
        <w:t xml:space="preserve">@alyssa_aucoin bc sinun pieni kusipää</w:t>
      </w:r>
    </w:p>
    <w:p>
      <w:r>
        <w:rPr>
          <w:b/>
          <w:u w:val="single"/>
        </w:rPr>
        <w:t xml:space="preserve">172407</w:t>
      </w:r>
    </w:p>
    <w:p>
      <w:r>
        <w:t xml:space="preserve">@carter_langford okei... OI @GeorgeAustinUTD olet kusipää...</w:t>
      </w:r>
    </w:p>
    <w:p>
      <w:r>
        <w:rPr>
          <w:b/>
          <w:u w:val="single"/>
        </w:rPr>
        <w:t xml:space="preserve">172408</w:t>
      </w:r>
    </w:p>
    <w:p>
      <w:r>
        <w:t xml:space="preserve">@Charlottegshore Hän on kusipää Charlotte, ja jos olet kiinnostunut kusipäistä, voit yhtä hyvin olla lesbo💁 #YouCanDoBetter</w:t>
      </w:r>
    </w:p>
    <w:p>
      <w:r>
        <w:rPr>
          <w:b/>
          <w:u w:val="single"/>
        </w:rPr>
        <w:t xml:space="preserve">172409</w:t>
      </w:r>
    </w:p>
    <w:p>
      <w:r>
        <w:t xml:space="preserve">@endhomelesnes @ElsarioD Jatkuva sanan "hun" käyttäminen saa minut välittömästi pitämään sinua epärehellisenä kusipäänä. Hyvää päivänjatkoa.</w:t>
      </w:r>
    </w:p>
    <w:p>
      <w:r>
        <w:rPr>
          <w:b/>
          <w:u w:val="single"/>
        </w:rPr>
        <w:t xml:space="preserve">172410</w:t>
      </w:r>
    </w:p>
    <w:p>
      <w:r>
        <w:t xml:space="preserve">@izakj @_JackHyslop olet haisevin likaisin lihava laiska laiska Brandon Bradley nenän ja pään muotoinen kusipää.</w:t>
      </w:r>
    </w:p>
    <w:p>
      <w:r>
        <w:rPr>
          <w:b/>
          <w:u w:val="single"/>
        </w:rPr>
        <w:t xml:space="preserve">172411</w:t>
      </w:r>
    </w:p>
    <w:p>
      <w:r>
        <w:t xml:space="preserve">@libbyliberalnyc @TheJezzaBot olet kusipää!</w:t>
      </w:r>
    </w:p>
    <w:p>
      <w:r>
        <w:rPr>
          <w:b/>
          <w:u w:val="single"/>
        </w:rPr>
        <w:t xml:space="preserve">172412</w:t>
      </w:r>
    </w:p>
    <w:p>
      <w:r>
        <w:t xml:space="preserve">@NDBGNT @LiamGeorge_ senkin kusipää.</w:t>
      </w:r>
    </w:p>
    <w:p>
      <w:r>
        <w:rPr>
          <w:b/>
          <w:u w:val="single"/>
        </w:rPr>
        <w:t xml:space="preserve">172413</w:t>
      </w:r>
    </w:p>
    <w:p>
      <w:r>
        <w:t xml:space="preserve">@chantaybrown_ olet niin kusipää.</w:t>
      </w:r>
    </w:p>
    <w:p>
      <w:r>
        <w:rPr>
          <w:b/>
          <w:u w:val="single"/>
        </w:rPr>
        <w:t xml:space="preserve">172414</w:t>
      </w:r>
    </w:p>
    <w:p>
      <w:r>
        <w:t xml:space="preserve">@arran_fraser @Lewissloan11 kaikki on sinun syytäsi u pikku kusipää.</w:t>
      </w:r>
    </w:p>
    <w:p>
      <w:r>
        <w:rPr>
          <w:b/>
          <w:u w:val="single"/>
        </w:rPr>
        <w:t xml:space="preserve">172415</w:t>
      </w:r>
    </w:p>
    <w:p>
      <w:r>
        <w:t xml:space="preserve">@CharleyCosgrove älä kehu minua loukkauksella, senkin kaunis kusipää.</w:t>
      </w:r>
    </w:p>
    <w:p>
      <w:r>
        <w:rPr>
          <w:b/>
          <w:u w:val="single"/>
        </w:rPr>
        <w:t xml:space="preserve">172416</w:t>
      </w:r>
    </w:p>
    <w:p>
      <w:r>
        <w:t xml:space="preserve">@rickygervais Esitin kritiikkiä asenteestasi Sinä sait raivokohtauksen. Kasva aikuiseksi, kusipää 😊</w:t>
      </w:r>
    </w:p>
    <w:p>
      <w:r>
        <w:rPr>
          <w:b/>
          <w:u w:val="single"/>
        </w:rPr>
        <w:t xml:space="preserve">172417</w:t>
      </w:r>
    </w:p>
    <w:p>
      <w:r>
        <w:t xml:space="preserve">@Babyo100 En kompastunut mihinkään, senkin kusipää.</w:t>
      </w:r>
    </w:p>
    <w:p>
      <w:r>
        <w:rPr>
          <w:b/>
          <w:u w:val="single"/>
        </w:rPr>
        <w:t xml:space="preserve">172418</w:t>
      </w:r>
    </w:p>
    <w:p>
      <w:r>
        <w:t xml:space="preserve">@Vinnyiow Luulin, että se oli perheomistuksessa. Senkin valehteleva kusipää.</w:t>
      </w:r>
    </w:p>
    <w:p>
      <w:r>
        <w:rPr>
          <w:b/>
          <w:u w:val="single"/>
        </w:rPr>
        <w:t xml:space="preserve">172419</w:t>
      </w:r>
    </w:p>
    <w:p>
      <w:r>
        <w:t xml:space="preserve">@ValueBuzby @akaEzraa @Koziq420 Koziq teki logon lol miksi ei j tag häntä ja cunt otat D &amp;amp; L koska sinun todiste lapsi</w:t>
      </w:r>
    </w:p>
    <w:p>
      <w:r>
        <w:rPr>
          <w:b/>
          <w:u w:val="single"/>
        </w:rPr>
        <w:t xml:space="preserve">172420</w:t>
      </w:r>
    </w:p>
    <w:p>
      <w:r>
        <w:t xml:space="preserve">@OpTic_MBoZe Huomenta sinä iso kusipää btw ily ily</w:t>
      </w:r>
    </w:p>
    <w:p>
      <w:r>
        <w:rPr>
          <w:b/>
          <w:u w:val="single"/>
        </w:rPr>
        <w:t xml:space="preserve">172421</w:t>
      </w:r>
    </w:p>
    <w:p>
      <w:r>
        <w:t xml:space="preserve">@thomas_hanlon @JackGrealish1 käännynnäinen kusipää. Älä enää ikinä twiittaa GAA:sta, senkin räkänokkainen kusipää.</w:t>
      </w:r>
    </w:p>
    <w:p>
      <w:r>
        <w:rPr>
          <w:b/>
          <w:u w:val="single"/>
        </w:rPr>
        <w:t xml:space="preserve">172422</w:t>
      </w:r>
    </w:p>
    <w:p>
      <w:r>
        <w:t xml:space="preserve">@tait_kieran mate ur rumin kusipää tiedän</w:t>
      </w:r>
    </w:p>
    <w:p>
      <w:r>
        <w:rPr>
          <w:b/>
          <w:u w:val="single"/>
        </w:rPr>
        <w:t xml:space="preserve">172423</w:t>
      </w:r>
    </w:p>
    <w:p>
      <w:r>
        <w:t xml:space="preserve">@DillonToole senkin pikku kusipää🙄</w:t>
      </w:r>
    </w:p>
    <w:p>
      <w:r>
        <w:rPr>
          <w:b/>
          <w:u w:val="single"/>
        </w:rPr>
        <w:t xml:space="preserve">172424</w:t>
      </w:r>
    </w:p>
    <w:p>
      <w:r>
        <w:t xml:space="preserve">@CNK82 olet kusipää! #ihana #haluatvoida itsesi #🖕🏼</w:t>
      </w:r>
    </w:p>
    <w:p>
      <w:r>
        <w:rPr>
          <w:b/>
          <w:u w:val="single"/>
        </w:rPr>
        <w:t xml:space="preserve">172425</w:t>
      </w:r>
    </w:p>
    <w:p>
      <w:r>
        <w:t xml:space="preserve">@adamwells1985 olet paska kirjoittaja, anteeksi bloggaaja. Joka ottaa osia tylsistä haastatteluista ja yrittää tehdä niistä draamaa. Kuin narttu räpiköi, kusipää.</w:t>
      </w:r>
    </w:p>
    <w:p>
      <w:r>
        <w:rPr>
          <w:b/>
          <w:u w:val="single"/>
        </w:rPr>
        <w:t xml:space="preserve">172426</w:t>
      </w:r>
    </w:p>
    <w:p>
      <w:r>
        <w:t xml:space="preserve">@NZWarriors johnson pudotti ur pallo pussit lahti u teets cunt</w:t>
      </w:r>
    </w:p>
    <w:p>
      <w:r>
        <w:rPr>
          <w:b/>
          <w:u w:val="single"/>
        </w:rPr>
        <w:t xml:space="preserve">172427</w:t>
      </w:r>
    </w:p>
    <w:p>
      <w:r>
        <w:t xml:space="preserve">@JasonRussell_98 @Rhys_House @Jackseaton97 saada pahoinpidelty kuin äitisi joka viikonloppu, kusipää.</w:t>
      </w:r>
    </w:p>
    <w:p>
      <w:r>
        <w:rPr>
          <w:b/>
          <w:u w:val="single"/>
        </w:rPr>
        <w:t xml:space="preserve">172428</w:t>
      </w:r>
    </w:p>
    <w:p>
      <w:r>
        <w:t xml:space="preserve">@Swayist YER DUDE U WASTING UR LIFE PLAYING GB DONT TALK TO MEILLE ELÄMÄSTÄ CUNT U HÄVITTÄMÄTTÖMÄ EI OLE RAHAA YHTÄÄN FUCKIG ASKING UR PARENTS FOR RAHAA FU</w:t>
      </w:r>
    </w:p>
    <w:p>
      <w:r>
        <w:rPr>
          <w:b/>
          <w:u w:val="single"/>
        </w:rPr>
        <w:t xml:space="preserve">172429</w:t>
      </w:r>
    </w:p>
    <w:p>
      <w:r>
        <w:t xml:space="preserve">@I3Iacki voinko nähdä kuinka paljon "kusipää" olet xx</w:t>
      </w:r>
    </w:p>
    <w:p>
      <w:r>
        <w:rPr>
          <w:b/>
          <w:u w:val="single"/>
        </w:rPr>
        <w:t xml:space="preserve">172430</w:t>
      </w:r>
    </w:p>
    <w:p>
      <w:r>
        <w:t xml:space="preserve">@paddycowenn hirveä pikku kusipää Fulop oli mies, kun taas sinä olet vain paskatahra ihmiskunnalle.</w:t>
      </w:r>
    </w:p>
    <w:p>
      <w:r>
        <w:rPr>
          <w:b/>
          <w:u w:val="single"/>
        </w:rPr>
        <w:t xml:space="preserve">172431</w:t>
      </w:r>
    </w:p>
    <w:p>
      <w:r>
        <w:t xml:space="preserve">@kurtlewis_ miksi luulet, että hän on kusipää? Koska yrität olla erilainen kaveri? 😌</w:t>
      </w:r>
    </w:p>
    <w:p>
      <w:r>
        <w:rPr>
          <w:b/>
          <w:u w:val="single"/>
        </w:rPr>
        <w:t xml:space="preserve">172432</w:t>
      </w:r>
    </w:p>
    <w:p>
      <w:r>
        <w:t xml:space="preserve">@debkiersz @FoxNews @RealBenCarson senkin typerä kusipää, hän johti tuota paskaa vuonna 2013. En nähnyt sitä ainoastaan cspanissa, cnn:ssä ja foxissa, vaan myöskin</w:t>
      </w:r>
    </w:p>
    <w:p>
      <w:r>
        <w:rPr>
          <w:b/>
          <w:u w:val="single"/>
        </w:rPr>
        <w:t xml:space="preserve">172433</w:t>
      </w:r>
    </w:p>
    <w:p>
      <w:r>
        <w:t xml:space="preserve">@piersmorgan putki alas, senkin kaksi bitti mulkku.</w:t>
      </w:r>
    </w:p>
    <w:p>
      <w:r>
        <w:rPr>
          <w:b/>
          <w:u w:val="single"/>
        </w:rPr>
        <w:t xml:space="preserve">172434</w:t>
      </w:r>
    </w:p>
    <w:p>
      <w:r>
        <w:t xml:space="preserve">@Morgsy5 haha se oli loistava ...vittu sinä peili runkkaava kusipää luulen haha</w:t>
      </w:r>
    </w:p>
    <w:p>
      <w:r>
        <w:rPr>
          <w:b/>
          <w:u w:val="single"/>
        </w:rPr>
        <w:t xml:space="preserve">172435</w:t>
      </w:r>
    </w:p>
    <w:p>
      <w:r>
        <w:t xml:space="preserve">@alanbrazil kunnon kusipää olet sinä läski paskiainen</w:t>
      </w:r>
    </w:p>
    <w:p>
      <w:r>
        <w:rPr>
          <w:b/>
          <w:u w:val="single"/>
        </w:rPr>
        <w:t xml:space="preserve">172436</w:t>
      </w:r>
    </w:p>
    <w:p>
      <w:r>
        <w:t xml:space="preserve">@baileydpoching @rebecca_r0se @caitlynnjayyy fuck you billy you ugly cunt</w:t>
      </w:r>
    </w:p>
    <w:p>
      <w:r>
        <w:rPr>
          <w:b/>
          <w:u w:val="single"/>
        </w:rPr>
        <w:t xml:space="preserve">172437</w:t>
      </w:r>
    </w:p>
    <w:p>
      <w:r>
        <w:t xml:space="preserve">@Jd94Deano I duno about that I say your cunt......</w:t>
      </w:r>
    </w:p>
    <w:p>
      <w:r>
        <w:rPr>
          <w:b/>
          <w:u w:val="single"/>
        </w:rPr>
        <w:t xml:space="preserve">172438</w:t>
      </w:r>
    </w:p>
    <w:p>
      <w:r>
        <w:t xml:space="preserve">@heshawley sano tuo päin naamaa, senkin kusipää🤗</w:t>
      </w:r>
    </w:p>
    <w:p>
      <w:r>
        <w:rPr>
          <w:b/>
          <w:u w:val="single"/>
        </w:rPr>
        <w:t xml:space="preserve">172439</w:t>
      </w:r>
    </w:p>
    <w:p>
      <w:r>
        <w:t xml:space="preserve">@adxsborne paremman näköinen kuin sinä, senkin typerä kusipää, oletko sairas???</w:t>
      </w:r>
    </w:p>
    <w:p>
      <w:r>
        <w:rPr>
          <w:b/>
          <w:u w:val="single"/>
        </w:rPr>
        <w:t xml:space="preserve">172440</w:t>
      </w:r>
    </w:p>
    <w:p>
      <w:r>
        <w:t xml:space="preserve">@Jackok13O *seagulls you spastic cunt</w:t>
      </w:r>
    </w:p>
    <w:p>
      <w:r>
        <w:rPr>
          <w:b/>
          <w:u w:val="single"/>
        </w:rPr>
        <w:t xml:space="preserve">172441</w:t>
      </w:r>
    </w:p>
    <w:p>
      <w:r>
        <w:t xml:space="preserve">@USCsmokeshow tarpeeksi kova, jotta nynnyperseesi pysyy nimettömänä, jotta en tallaa turvonneeseen päähäsi, pikku ämmä. Vitun mulkku.</w:t>
      </w:r>
    </w:p>
    <w:p>
      <w:r>
        <w:rPr>
          <w:b/>
          <w:u w:val="single"/>
        </w:rPr>
        <w:t xml:space="preserve">172442</w:t>
      </w:r>
    </w:p>
    <w:p>
      <w:r>
        <w:t xml:space="preserve">@AliKKhattak @mariamsmadness rakas PM u r sairas kusipää vitun khotee</w:t>
      </w:r>
    </w:p>
    <w:p>
      <w:r>
        <w:rPr>
          <w:b/>
          <w:u w:val="single"/>
        </w:rPr>
        <w:t xml:space="preserve">172443</w:t>
      </w:r>
    </w:p>
    <w:p>
      <w:r>
        <w:t xml:space="preserve">@FootballlArena @8Fact_Footballl tuhlaa twiittiä. Me Espanjan paras emme koskaan sanoneet Eurooppa.</w:t>
        <w:br/>
        <w:t xml:space="preserve"> Kuinka vanha olet, kusipää?? https://t.co/7MihyNI7fz ...</w:t>
      </w:r>
    </w:p>
    <w:p>
      <w:r>
        <w:rPr>
          <w:b/>
          <w:u w:val="single"/>
        </w:rPr>
        <w:t xml:space="preserve">172444</w:t>
      </w:r>
    </w:p>
    <w:p>
      <w:r>
        <w:t xml:space="preserve">@DewiRhysJohnson pidä turpasi kiinni läskipäästäsi, ruma kusipää.</w:t>
      </w:r>
    </w:p>
    <w:p>
      <w:r>
        <w:rPr>
          <w:b/>
          <w:u w:val="single"/>
        </w:rPr>
        <w:t xml:space="preserve">172445</w:t>
      </w:r>
    </w:p>
    <w:p>
      <w:r>
        <w:t xml:space="preserve">@SaintKernowman, joten olen siis tietämättömyytesi takia prude! Käytät pyhimystä nimimerkissäsi, mutta olet pelkkä väärää tietoa antava kusipää! #racismhurts</w:t>
      </w:r>
    </w:p>
    <w:p>
      <w:r>
        <w:rPr>
          <w:b/>
          <w:u w:val="single"/>
        </w:rPr>
        <w:t xml:space="preserve">172446</w:t>
      </w:r>
    </w:p>
    <w:p>
      <w:r>
        <w:t xml:space="preserve">@greggriffiths13 @Joe_pufc mikä sinä olet poika kaikkien mongien vitun pelastaja painu vittuun senkin hipsteri mulkku ja pyöräytä lakkisi ympäri</w:t>
      </w:r>
    </w:p>
    <w:p>
      <w:r>
        <w:rPr>
          <w:b/>
          <w:u w:val="single"/>
        </w:rPr>
        <w:t xml:space="preserve">172447</w:t>
      </w:r>
    </w:p>
    <w:p>
      <w:r>
        <w:t xml:space="preserve">@Shane1988David Kevin ottaa äitisi rahat ja menee Butlinsiin, hän on varas... Käske hänen hankkia töitä. Laiska kusipää.</w:t>
      </w:r>
    </w:p>
    <w:p>
      <w:r>
        <w:rPr>
          <w:b/>
          <w:u w:val="single"/>
        </w:rPr>
        <w:t xml:space="preserve">172448</w:t>
      </w:r>
    </w:p>
    <w:p>
      <w:r>
        <w:t xml:space="preserve">@Treyarch tässä sinä senkin kusipää, minä ja kaverini Alister emme voi liittyä peliin, järjestä se tai muuten joudutte siihen.</w:t>
      </w:r>
    </w:p>
    <w:p>
      <w:r>
        <w:rPr>
          <w:b/>
          <w:u w:val="single"/>
        </w:rPr>
        <w:t xml:space="preserve">172449</w:t>
      </w:r>
    </w:p>
    <w:p>
      <w:r>
        <w:t xml:space="preserve">@daveyh38 hahaha olet niin kusipää 😂🙈 kiitos kuitenkin 😘</w:t>
      </w:r>
    </w:p>
    <w:p>
      <w:r>
        <w:rPr>
          <w:b/>
          <w:u w:val="single"/>
        </w:rPr>
        <w:t xml:space="preserve">172450</w:t>
      </w:r>
    </w:p>
    <w:p>
      <w:r>
        <w:t xml:space="preserve">@kiarawitterx uh hello u cunt</w:t>
      </w:r>
    </w:p>
    <w:p>
      <w:r>
        <w:rPr>
          <w:b/>
          <w:u w:val="single"/>
        </w:rPr>
        <w:t xml:space="preserve">172451</w:t>
      </w:r>
    </w:p>
    <w:p>
      <w:r>
        <w:t xml:space="preserve">@RMaharg @JacksonBarker97 @LewisAllen12 @BenDwyer52 @HarryBarnes1 hei sinä kusipää 😂😂😂😂</w:t>
      </w:r>
    </w:p>
    <w:p>
      <w:r>
        <w:rPr>
          <w:b/>
          <w:u w:val="single"/>
        </w:rPr>
        <w:t xml:space="preserve">172452</w:t>
      </w:r>
    </w:p>
    <w:p>
      <w:r>
        <w:t xml:space="preserve">@TonyFerguson IT's MY GYM - senkin surullinen kusipää , toivottavasti tiimisi jäsenet ovat samaa mieltä. Olin fani nyt olet vain mulkku.</w:t>
      </w:r>
    </w:p>
    <w:p>
      <w:r>
        <w:rPr>
          <w:b/>
          <w:u w:val="single"/>
        </w:rPr>
        <w:t xml:space="preserve">172453</w:t>
      </w:r>
    </w:p>
    <w:p>
      <w:r>
        <w:t xml:space="preserve">@PunkDuck1 painu vittuun, senkin kusipää https://t.co/TYjRM0WGWy</w:t>
      </w:r>
    </w:p>
    <w:p>
      <w:r>
        <w:rPr>
          <w:b/>
          <w:u w:val="single"/>
        </w:rPr>
        <w:t xml:space="preserve">172454</w:t>
      </w:r>
    </w:p>
    <w:p>
      <w:r>
        <w:t xml:space="preserve">@dannygriffin3 ehkä sinun pitäisi liittyä minuun, senkin läski mulkku 😘</w:t>
      </w:r>
    </w:p>
    <w:p>
      <w:r>
        <w:rPr>
          <w:b/>
          <w:u w:val="single"/>
        </w:rPr>
        <w:t xml:space="preserve">172455</w:t>
      </w:r>
    </w:p>
    <w:p>
      <w:r>
        <w:t xml:space="preserve">@LucidLane En ole koskaan pelannut kanssasi PS3:lla, mutta minulla on outo tunne, että jos olisin pelannut kanssasi, olisin luultavasti suolainen kusipää.</w:t>
      </w:r>
    </w:p>
    <w:p>
      <w:r>
        <w:rPr>
          <w:b/>
          <w:u w:val="single"/>
        </w:rPr>
        <w:t xml:space="preserve">172456</w:t>
      </w:r>
    </w:p>
    <w:p>
      <w:r>
        <w:t xml:space="preserve">@br0cc0_ senkin kusipää</w:t>
      </w:r>
    </w:p>
    <w:p>
      <w:r>
        <w:rPr>
          <w:b/>
          <w:u w:val="single"/>
        </w:rPr>
        <w:t xml:space="preserve">172457</w:t>
      </w:r>
    </w:p>
    <w:p>
      <w:r>
        <w:t xml:space="preserve">@bobxbarley missä työskentelet Cunt lihas?</w:t>
      </w:r>
    </w:p>
    <w:p>
      <w:r>
        <w:rPr>
          <w:b/>
          <w:u w:val="single"/>
        </w:rPr>
        <w:t xml:space="preserve">172458</w:t>
      </w:r>
    </w:p>
    <w:p>
      <w:r>
        <w:t xml:space="preserve">@ComradeTheBear Kohdistitko lentävän kusipään?</w:t>
      </w:r>
    </w:p>
    <w:p>
      <w:r>
        <w:rPr>
          <w:b/>
          <w:u w:val="single"/>
        </w:rPr>
        <w:t xml:space="preserve">172459</w:t>
      </w:r>
    </w:p>
    <w:p>
      <w:r>
        <w:t xml:space="preserve">@daisyhilton19 turpa kiinni, senkin ruma kusipää.</w:t>
      </w:r>
    </w:p>
    <w:p>
      <w:r>
        <w:rPr>
          <w:b/>
          <w:u w:val="single"/>
        </w:rPr>
        <w:t xml:space="preserve">172460</w:t>
      </w:r>
    </w:p>
    <w:p>
      <w:r>
        <w:t xml:space="preserve">@xJMxSkeet get unlimited you poor cunt</w:t>
      </w:r>
    </w:p>
    <w:p>
      <w:r>
        <w:rPr>
          <w:b/>
          <w:u w:val="single"/>
        </w:rPr>
        <w:t xml:space="preserve">172461</w:t>
      </w:r>
    </w:p>
    <w:p>
      <w:r>
        <w:t xml:space="preserve">@lfc18alberto kuse takaisin Sevillaan, senkin paska kusipää!</w:t>
      </w:r>
    </w:p>
    <w:p>
      <w:r>
        <w:rPr>
          <w:b/>
          <w:u w:val="single"/>
        </w:rPr>
        <w:t xml:space="preserve">172462</w:t>
      </w:r>
    </w:p>
    <w:p>
      <w:r>
        <w:t xml:space="preserve">@Simon_Rowntree lopeta valehtelu, senkin kusipää.</w:t>
      </w:r>
    </w:p>
    <w:p>
      <w:r>
        <w:rPr>
          <w:b/>
          <w:u w:val="single"/>
        </w:rPr>
        <w:t xml:space="preserve">172463</w:t>
      </w:r>
    </w:p>
    <w:p>
      <w:r>
        <w:t xml:space="preserve">@weeeemanrandy painu vittuun, senkin pikku mulkku, tai kun seuraavan kerran näen sinut, heitän sinut bussin ikkunan läpi...</w:t>
      </w:r>
    </w:p>
    <w:p>
      <w:r>
        <w:rPr>
          <w:b/>
          <w:u w:val="single"/>
        </w:rPr>
        <w:t xml:space="preserve">172464</w:t>
      </w:r>
    </w:p>
    <w:p>
      <w:r>
        <w:t xml:space="preserve">@RyanEdwards_5 @Frannysmith6 SINÄ VITTU KUULIT YE SOFT CUNT!</w:t>
      </w:r>
    </w:p>
    <w:p>
      <w:r>
        <w:rPr>
          <w:b/>
          <w:u w:val="single"/>
        </w:rPr>
        <w:t xml:space="preserve">172465</w:t>
      </w:r>
    </w:p>
    <w:p>
      <w:r>
        <w:t xml:space="preserve">@Thee_Socialite u niin ruma kusipää</w:t>
      </w:r>
    </w:p>
    <w:p>
      <w:r>
        <w:rPr>
          <w:b/>
          <w:u w:val="single"/>
        </w:rPr>
        <w:t xml:space="preserve">172466</w:t>
      </w:r>
    </w:p>
    <w:p>
      <w:r>
        <w:t xml:space="preserve">@evalion88 Toivon, että sinut raiskataan, senkin pieni kierohampainen kusipää. Olet syövän määritelmä</w:t>
      </w:r>
    </w:p>
    <w:p>
      <w:r>
        <w:rPr>
          <w:b/>
          <w:u w:val="single"/>
        </w:rPr>
        <w:t xml:space="preserve">172467</w:t>
      </w:r>
    </w:p>
    <w:p>
      <w:r>
        <w:t xml:space="preserve">@ComedyWorIdStar @racheldomanxo ur vitun kusipää btw</w:t>
      </w:r>
    </w:p>
    <w:p>
      <w:r>
        <w:rPr>
          <w:b/>
          <w:u w:val="single"/>
        </w:rPr>
        <w:t xml:space="preserve">172468</w:t>
      </w:r>
    </w:p>
    <w:p>
      <w:r>
        <w:t xml:space="preserve">@yeahkieran sinä sairas kusipää</w:t>
      </w:r>
    </w:p>
    <w:p>
      <w:r>
        <w:rPr>
          <w:b/>
          <w:u w:val="single"/>
        </w:rPr>
        <w:t xml:space="preserve">172469</w:t>
      </w:r>
    </w:p>
    <w:p>
      <w:r>
        <w:t xml:space="preserve">@OptaDyanmic Hanki elämä, senkin vitun kusipää.</w:t>
      </w:r>
    </w:p>
    <w:p>
      <w:r>
        <w:rPr>
          <w:b/>
          <w:u w:val="single"/>
        </w:rPr>
        <w:t xml:space="preserve">172470</w:t>
      </w:r>
    </w:p>
    <w:p>
      <w:r>
        <w:t xml:space="preserve">@fuckfraser No kaikki mitä minulla on sinulle nyt sanottavaa on, hei senkin kusipää!</w:t>
      </w:r>
    </w:p>
    <w:p>
      <w:r>
        <w:rPr>
          <w:b/>
          <w:u w:val="single"/>
        </w:rPr>
        <w:t xml:space="preserve">172471</w:t>
      </w:r>
    </w:p>
    <w:p>
      <w:r>
        <w:t xml:space="preserve">@TheCal93 senkin typerä kusipää mua johdettiin tänne niinku nah 😩😩😩 sydän meni</w:t>
      </w:r>
    </w:p>
    <w:p>
      <w:r>
        <w:rPr>
          <w:b/>
          <w:u w:val="single"/>
        </w:rPr>
        <w:t xml:space="preserve">172472</w:t>
      </w:r>
    </w:p>
    <w:p>
      <w:r>
        <w:t xml:space="preserve">@Travis_THFC "I'll slice open ur nan" mikä epäkypsä kusipää.</w:t>
      </w:r>
    </w:p>
    <w:p>
      <w:r>
        <w:rPr>
          <w:b/>
          <w:u w:val="single"/>
        </w:rPr>
        <w:t xml:space="preserve">172473</w:t>
      </w:r>
    </w:p>
    <w:p>
      <w:r>
        <w:t xml:space="preserve">@wthomsonjnr @Azzzza_ cunt a joutui viime yönä suomalaiseen paskahommiin, koska kynsi katkesi.</w:t>
      </w:r>
    </w:p>
    <w:p>
      <w:r>
        <w:rPr>
          <w:b/>
          <w:u w:val="single"/>
        </w:rPr>
        <w:t xml:space="preserve">172474</w:t>
      </w:r>
    </w:p>
    <w:p>
      <w:r>
        <w:t xml:space="preserve">@Kkatrinadang Nussin äitiäsi, kusipää.</w:t>
      </w:r>
    </w:p>
    <w:p>
      <w:r>
        <w:rPr>
          <w:b/>
          <w:u w:val="single"/>
        </w:rPr>
        <w:t xml:space="preserve">172475</w:t>
      </w:r>
    </w:p>
    <w:p>
      <w:r>
        <w:t xml:space="preserve">@WeepingCrown sama täällä olin kuin "sinä röyhkeä kusipää"</w:t>
      </w:r>
    </w:p>
    <w:p>
      <w:r>
        <w:rPr>
          <w:b/>
          <w:u w:val="single"/>
        </w:rPr>
        <w:t xml:space="preserve">172476</w:t>
      </w:r>
    </w:p>
    <w:p>
      <w:r>
        <w:t xml:space="preserve">@FaceplantStu katsokaa sinua kusipää kys ya ruma paskiainen</w:t>
      </w:r>
    </w:p>
    <w:p>
      <w:r>
        <w:rPr>
          <w:b/>
          <w:u w:val="single"/>
        </w:rPr>
        <w:t xml:space="preserve">172477</w:t>
      </w:r>
    </w:p>
    <w:p>
      <w:r>
        <w:t xml:space="preserve">@meganmiddleton_ Hahahaha tiukka vittu! Toivottavasti ostat minulle tossut.</w:t>
      </w:r>
    </w:p>
    <w:p>
      <w:r>
        <w:rPr>
          <w:b/>
          <w:u w:val="single"/>
        </w:rPr>
        <w:t xml:space="preserve">172478</w:t>
      </w:r>
    </w:p>
    <w:p>
      <w:r>
        <w:t xml:space="preserve">@IAMHARRYOREILLY missä olet u posketon kusipää</w:t>
      </w:r>
    </w:p>
    <w:p>
      <w:r>
        <w:rPr>
          <w:b/>
          <w:u w:val="single"/>
        </w:rPr>
        <w:t xml:space="preserve">172479</w:t>
      </w:r>
    </w:p>
    <w:p>
      <w:r>
        <w:t xml:space="preserve">@Josh_Bedwell27 Rakastan sinua tone sinä haiseva tonalone lihava puulusikka kusipää</w:t>
      </w:r>
    </w:p>
    <w:p>
      <w:r>
        <w:rPr>
          <w:b/>
          <w:u w:val="single"/>
        </w:rPr>
        <w:t xml:space="preserve">172480</w:t>
      </w:r>
    </w:p>
    <w:p>
      <w:r>
        <w:t xml:space="preserve">@Fifty7n @eRaDismiss vittu munasi kusipää irtisanoa koko vitun tavalla</w:t>
      </w:r>
    </w:p>
    <w:p>
      <w:r>
        <w:rPr>
          <w:b/>
          <w:u w:val="single"/>
        </w:rPr>
        <w:t xml:space="preserve">172481</w:t>
      </w:r>
    </w:p>
    <w:p>
      <w:r>
        <w:t xml:space="preserve">@KEEMSTAR Koska olet kusipää.</w:t>
      </w:r>
    </w:p>
    <w:p>
      <w:r>
        <w:rPr>
          <w:b/>
          <w:u w:val="single"/>
        </w:rPr>
        <w:t xml:space="preserve">172482</w:t>
      </w:r>
    </w:p>
    <w:p>
      <w:r>
        <w:t xml:space="preserve">@OwenWHU hei, senkin kusipää.</w:t>
      </w:r>
    </w:p>
    <w:p>
      <w:r>
        <w:rPr>
          <w:b/>
          <w:u w:val="single"/>
        </w:rPr>
        <w:t xml:space="preserve">172483</w:t>
      </w:r>
    </w:p>
    <w:p>
      <w:r>
        <w:t xml:space="preserve">@CarberryCallum @AllieRaczka Deffo samasta syystä meidän ms Walsh on kusipää.</w:t>
      </w:r>
    </w:p>
    <w:p>
      <w:r>
        <w:rPr>
          <w:b/>
          <w:u w:val="single"/>
        </w:rPr>
        <w:t xml:space="preserve">172484</w:t>
      </w:r>
    </w:p>
    <w:p>
      <w:r>
        <w:t xml:space="preserve">@hmcsavedme @christinaaa_95 sinä itse asiassa teit toisen tilin nimenomaan ollaksesi liekkipaska. Hanki joku hemmetin elämä. Korjaa itsesi 😂</w:t>
      </w:r>
    </w:p>
    <w:p>
      <w:r>
        <w:rPr>
          <w:b/>
          <w:u w:val="single"/>
        </w:rPr>
        <w:t xml:space="preserve">172485</w:t>
      </w:r>
    </w:p>
    <w:p>
      <w:r>
        <w:t xml:space="preserve">@YCabayeofficiel senkin likainen kusipää. Toivottavasti sme kusipää tekee sinulle euroja. Ranskalainen mulkku</w:t>
      </w:r>
    </w:p>
    <w:p>
      <w:r>
        <w:rPr>
          <w:b/>
          <w:u w:val="single"/>
        </w:rPr>
        <w:t xml:space="preserve">172486</w:t>
      </w:r>
    </w:p>
    <w:p>
      <w:r>
        <w:t xml:space="preserve">@duaineUFC hei senkin ruma mulkku x sext minulle, numeroni on 07534095544 (oikeasti, holla at your boy guys)</w:t>
      </w:r>
    </w:p>
    <w:p>
      <w:r>
        <w:rPr>
          <w:b/>
          <w:u w:val="single"/>
        </w:rPr>
        <w:t xml:space="preserve">172487</w:t>
      </w:r>
    </w:p>
    <w:p>
      <w:r>
        <w:t xml:space="preserve">@jacob_pitt painu vittuun senkin kusipää !!!!!!!!! Mataaaaaaa</w:t>
      </w:r>
    </w:p>
    <w:p>
      <w:r>
        <w:rPr>
          <w:b/>
          <w:u w:val="single"/>
        </w:rPr>
        <w:t xml:space="preserve">172488</w:t>
      </w:r>
    </w:p>
    <w:p>
      <w:r>
        <w:t xml:space="preserve">@ReviveGuide @eRaDismiss ajattele mitä haluat kusipää oli dating</w:t>
      </w:r>
    </w:p>
    <w:p>
      <w:r>
        <w:rPr>
          <w:b/>
          <w:u w:val="single"/>
        </w:rPr>
        <w:t xml:space="preserve">172489</w:t>
      </w:r>
    </w:p>
    <w:p>
      <w:r>
        <w:t xml:space="preserve">@luke_brooks rakastan sinua niin pirun paljon ja olet edelleen vitun kusipää, koska et huomioi minua joka päivä.</w:t>
      </w:r>
    </w:p>
    <w:p>
      <w:r>
        <w:rPr>
          <w:b/>
          <w:u w:val="single"/>
        </w:rPr>
        <w:t xml:space="preserve">172490</w:t>
      </w:r>
    </w:p>
    <w:p>
      <w:r>
        <w:t xml:space="preserve">@bobbyruggles @SDrever @CelticMindedcom @Green20William @hen1rik @Morrissey23rd kipeä häviäjä on silti häviäjä, senkin typerä kusipää!</w:t>
      </w:r>
    </w:p>
    <w:p>
      <w:r>
        <w:rPr>
          <w:b/>
          <w:u w:val="single"/>
        </w:rPr>
        <w:t xml:space="preserve">172491</w:t>
      </w:r>
    </w:p>
    <w:p>
      <w:r>
        <w:t xml:space="preserve">@_HusseinAmir4 LOOOL u tricky cunty</w:t>
      </w:r>
    </w:p>
    <w:p>
      <w:r>
        <w:rPr>
          <w:b/>
          <w:u w:val="single"/>
        </w:rPr>
        <w:t xml:space="preserve">172492</w:t>
      </w:r>
    </w:p>
    <w:p>
      <w:r>
        <w:t xml:space="preserve">@Thekid_2213 turpa kiinni Kevin u cunt</w:t>
      </w:r>
    </w:p>
    <w:p>
      <w:r>
        <w:rPr>
          <w:b/>
          <w:u w:val="single"/>
        </w:rPr>
        <w:t xml:space="preserve">172493</w:t>
      </w:r>
    </w:p>
    <w:p>
      <w:r>
        <w:t xml:space="preserve">@DodgersNation tämä on hulvatonta. Vitun säälittävää. Freedman, miten bullpen ja rotaatio sujuvat? Toimiiko Excel-taulukko?</w:t>
      </w:r>
    </w:p>
    <w:p>
      <w:r>
        <w:rPr>
          <w:b/>
          <w:u w:val="single"/>
        </w:rPr>
        <w:t xml:space="preserve">172494</w:t>
      </w:r>
    </w:p>
    <w:p>
      <w:r>
        <w:t xml:space="preserve">@JubChatsBare, mutta et ole mikään vitun johtaja, senkin lyhyt mulkku.</w:t>
      </w:r>
    </w:p>
    <w:p>
      <w:r>
        <w:rPr>
          <w:b/>
          <w:u w:val="single"/>
        </w:rPr>
        <w:t xml:space="preserve">172495</w:t>
      </w:r>
    </w:p>
    <w:p>
      <w:r>
        <w:t xml:space="preserve">@GHolland93 Hull FC pelaaja sanoo, että voit saada tehtyä sinut pikku kusipää ja veloittaa KR-pelaajan, johtaa rangaistukseen, KR potkaisee maaliin, 10-8 FC: lle.</w:t>
      </w:r>
    </w:p>
    <w:p>
      <w:r>
        <w:rPr>
          <w:b/>
          <w:u w:val="single"/>
        </w:rPr>
        <w:t xml:space="preserve">172496</w:t>
      </w:r>
    </w:p>
    <w:p>
      <w:r>
        <w:t xml:space="preserve">@lanakatiejones Äitisi nuoli pilluasi?..kerro meille lisää.</w:t>
      </w:r>
    </w:p>
    <w:p>
      <w:r>
        <w:rPr>
          <w:b/>
          <w:u w:val="single"/>
        </w:rPr>
        <w:t xml:space="preserve">172497</w:t>
      </w:r>
    </w:p>
    <w:p>
      <w:r>
        <w:t xml:space="preserve">@FlooMay @LDLC_Niall english please u french cunt</w:t>
      </w:r>
    </w:p>
    <w:p>
      <w:r>
        <w:rPr>
          <w:b/>
          <w:u w:val="single"/>
        </w:rPr>
        <w:t xml:space="preserve">172498</w:t>
      </w:r>
    </w:p>
    <w:p>
      <w:r>
        <w:t xml:space="preserve">@ChesTheCat @m222michael et ole koskaan ollut minulle rakas, mutta rakastan sinua silti ja kutsun sinua kusipääksi, kun se on tarpeen.</w:t>
      </w:r>
    </w:p>
    <w:p>
      <w:r>
        <w:rPr>
          <w:b/>
          <w:u w:val="single"/>
        </w:rPr>
        <w:t xml:space="preserve">172499</w:t>
      </w:r>
    </w:p>
    <w:p>
      <w:r>
        <w:t xml:space="preserve">@ncustisTheSun Painu vittuun, senkin kusipää.</w:t>
      </w:r>
    </w:p>
    <w:p>
      <w:r>
        <w:rPr>
          <w:b/>
          <w:u w:val="single"/>
        </w:rPr>
        <w:t xml:space="preserve">172500</w:t>
      </w:r>
    </w:p>
    <w:p>
      <w:r>
        <w:t xml:space="preserve">@dylanobrienfave @iamtylertmarion @DouglasHz @CNN itse asiassa näytät siltä, mitä tuo henkilö juuri kuvaili sinusta!...senkin eeppinen kusipää!</w:t>
      </w:r>
    </w:p>
    <w:p>
      <w:r>
        <w:rPr>
          <w:b/>
          <w:u w:val="single"/>
        </w:rPr>
        <w:t xml:space="preserve">172501</w:t>
      </w:r>
    </w:p>
    <w:p>
      <w:r>
        <w:t xml:space="preserve">@__Nabz @niamhioos Olen nähnyt jakson. Lakkaa olemasta mulkku ja pilaamasta muita, senkin surullinen pikku mulkku.</w:t>
      </w:r>
    </w:p>
    <w:p>
      <w:r>
        <w:rPr>
          <w:b/>
          <w:u w:val="single"/>
        </w:rPr>
        <w:t xml:space="preserve">172502</w:t>
      </w:r>
    </w:p>
    <w:p>
      <w:r>
        <w:t xml:space="preserve">@eRaxMez @SawDarklight @eRaDismiss Painu vittuun Darklight, senkin kusipää!</w:t>
      </w:r>
    </w:p>
    <w:p>
      <w:r>
        <w:rPr>
          <w:b/>
          <w:u w:val="single"/>
        </w:rPr>
        <w:t xml:space="preserve">172503</w:t>
      </w:r>
    </w:p>
    <w:p>
      <w:r>
        <w:t xml:space="preserve">@EHaxell hyvin tehty kaveri, senkin kusipää🏉</w:t>
      </w:r>
    </w:p>
    <w:p>
      <w:r>
        <w:rPr>
          <w:b/>
          <w:u w:val="single"/>
        </w:rPr>
        <w:t xml:space="preserve">172504</w:t>
      </w:r>
    </w:p>
    <w:p>
      <w:r>
        <w:t xml:space="preserve">@Hazz cunt kun olet lataamassa</w:t>
      </w:r>
    </w:p>
    <w:p>
      <w:r>
        <w:rPr>
          <w:b/>
          <w:u w:val="single"/>
        </w:rPr>
        <w:t xml:space="preserve">172505</w:t>
      </w:r>
    </w:p>
    <w:p>
      <w:r>
        <w:t xml:space="preserve">@Edge_charley_97 Kaikki luulivat sinua kusipääksi...</w:t>
      </w:r>
    </w:p>
    <w:p>
      <w:r>
        <w:rPr>
          <w:b/>
          <w:u w:val="single"/>
        </w:rPr>
        <w:t xml:space="preserve">172506</w:t>
      </w:r>
    </w:p>
    <w:p>
      <w:r>
        <w:t xml:space="preserve">@Icelander83 @Dazza1889 @BeardOfTsu @LucasWeatherby jos valittavat noin paljon sinun täytyy olla kurja kusipää lol</w:t>
      </w:r>
    </w:p>
    <w:p>
      <w:r>
        <w:rPr>
          <w:b/>
          <w:u w:val="single"/>
        </w:rPr>
        <w:t xml:space="preserve">172507</w:t>
      </w:r>
    </w:p>
    <w:p>
      <w:r>
        <w:t xml:space="preserve">@Kev_23RedDevil @ScholesyLad Loooooooooool 😂😂😂😂 u cunt. Keskity uuteen työhösi</w:t>
      </w:r>
    </w:p>
    <w:p>
      <w:r>
        <w:rPr>
          <w:b/>
          <w:u w:val="single"/>
        </w:rPr>
        <w:t xml:space="preserve">172508</w:t>
      </w:r>
    </w:p>
    <w:p>
      <w:r>
        <w:t xml:space="preserve">@GradeAUnderA Kaikki on hyvin, senkin vitun kusipää.</w:t>
      </w:r>
    </w:p>
    <w:p>
      <w:r>
        <w:rPr>
          <w:b/>
          <w:u w:val="single"/>
        </w:rPr>
        <w:t xml:space="preserve">172509</w:t>
      </w:r>
    </w:p>
    <w:p>
      <w:r>
        <w:t xml:space="preserve">@denisetpham @_sophhle AHAHA UR A CRAZY CUNT DENISE FML</w:t>
      </w:r>
    </w:p>
    <w:p>
      <w:r>
        <w:rPr>
          <w:b/>
          <w:u w:val="single"/>
        </w:rPr>
        <w:t xml:space="preserve">172510</w:t>
      </w:r>
    </w:p>
    <w:p>
      <w:r>
        <w:t xml:space="preserve">@b_kreia -alkaa sormitella pilluasi - mm, minun.</w:t>
      </w:r>
    </w:p>
    <w:p>
      <w:r>
        <w:rPr>
          <w:b/>
          <w:u w:val="single"/>
        </w:rPr>
        <w:t xml:space="preserve">172511</w:t>
      </w:r>
    </w:p>
    <w:p>
      <w:r>
        <w:t xml:space="preserve">@illucination kaikki u todella on herkkä pieni mulkku, joka ottaa kaiken liian vakavasti ja todella pitäisi elää kuopassa ja polttaa😊</w:t>
      </w:r>
    </w:p>
    <w:p>
      <w:r>
        <w:rPr>
          <w:b/>
          <w:u w:val="single"/>
        </w:rPr>
        <w:t xml:space="preserve">172512</w:t>
      </w:r>
    </w:p>
    <w:p>
      <w:r>
        <w:t xml:space="preserve">@TheFistOfHearts</w:t>
        <w:br/>
        <w:t xml:space="preserve">Voitat tämän kierroksen Fister.</w:t>
        <w:br/>
        <w:br/>
        <w:t xml:space="preserve">...cunt</w:t>
      </w:r>
    </w:p>
    <w:p>
      <w:r>
        <w:rPr>
          <w:b/>
          <w:u w:val="single"/>
        </w:rPr>
        <w:t xml:space="preserve">172513</w:t>
      </w:r>
    </w:p>
    <w:p>
      <w:r>
        <w:t xml:space="preserve">@Oli_Byrne Turpa kiinni, senkin typerä kusipää 😘.</w:t>
      </w:r>
    </w:p>
    <w:p>
      <w:r>
        <w:rPr>
          <w:b/>
          <w:u w:val="single"/>
        </w:rPr>
        <w:t xml:space="preserve">172514</w:t>
      </w:r>
    </w:p>
    <w:p>
      <w:r>
        <w:t xml:space="preserve">@kmsnewz senkin kusipää, terroristi tapan sinut itse, jos näen sinut koskaan edistämässä terroristia Intian Kashmirissa. #Srinagar</w:t>
      </w:r>
    </w:p>
    <w:p>
      <w:r>
        <w:rPr>
          <w:b/>
          <w:u w:val="single"/>
        </w:rPr>
        <w:t xml:space="preserve">172515</w:t>
      </w:r>
    </w:p>
    <w:p>
      <w:r>
        <w:t xml:space="preserve">@innes_sam tekstaa minulle sitten, senkin kusipää.</w:t>
      </w:r>
    </w:p>
    <w:p>
      <w:r>
        <w:rPr>
          <w:b/>
          <w:u w:val="single"/>
        </w:rPr>
        <w:t xml:space="preserve">172516</w:t>
      </w:r>
    </w:p>
    <w:p>
      <w:r>
        <w:t xml:space="preserve">@SYe8o4h Ajattelin, että se voisi olla, mutta cldnt tehdä linkki.Haluan him2go vain niin hän ei hv laittaa ylös meidän hate.Feel sääliksi cunt</w:t>
      </w:r>
    </w:p>
    <w:p>
      <w:r>
        <w:rPr>
          <w:b/>
          <w:u w:val="single"/>
        </w:rPr>
        <w:t xml:space="preserve">172517</w:t>
      </w:r>
    </w:p>
    <w:p>
      <w:r>
        <w:t xml:space="preserve">@SkySports @SkySportsNewsHQ @ManUtd @Ibra_official ole hyvä ja ilmoita siitä jo, senkin jidipaska.</w:t>
      </w:r>
    </w:p>
    <w:p>
      <w:r>
        <w:rPr>
          <w:b/>
          <w:u w:val="single"/>
        </w:rPr>
        <w:t xml:space="preserve">172518</w:t>
      </w:r>
    </w:p>
    <w:p>
      <w:r>
        <w:t xml:space="preserve">@Irresistiblebis, senkin kusipää.</w:t>
      </w:r>
    </w:p>
    <w:p>
      <w:r>
        <w:rPr>
          <w:b/>
          <w:u w:val="single"/>
        </w:rPr>
        <w:t xml:space="preserve">172519</w:t>
      </w:r>
    </w:p>
    <w:p>
      <w:r>
        <w:t xml:space="preserve">@karlos__b Senkin kusipää</w:t>
      </w:r>
    </w:p>
    <w:p>
      <w:r>
        <w:rPr>
          <w:b/>
          <w:u w:val="single"/>
        </w:rPr>
        <w:t xml:space="preserve">172520</w:t>
      </w:r>
    </w:p>
    <w:p>
      <w:r>
        <w:t xml:space="preserve">@BCross93 tekisit saman meille, senkin kamala kusipää.</w:t>
      </w:r>
    </w:p>
    <w:p>
      <w:r>
        <w:rPr>
          <w:b/>
          <w:u w:val="single"/>
        </w:rPr>
        <w:t xml:space="preserve">172521</w:t>
      </w:r>
    </w:p>
    <w:p>
      <w:r>
        <w:t xml:space="preserve">@TRobinsonNewEra @Telegraph Ei taas sinä, senkin tyhmä kusipää.</w:t>
      </w:r>
    </w:p>
    <w:p>
      <w:r>
        <w:rPr>
          <w:b/>
          <w:u w:val="single"/>
        </w:rPr>
        <w:t xml:space="preserve">172522</w:t>
      </w:r>
    </w:p>
    <w:p>
      <w:r>
        <w:t xml:space="preserve">@UWishIWasUrBF Halvaantuneena oleminen ei sulje vittua alas lol.</w:t>
      </w:r>
    </w:p>
    <w:p>
      <w:r>
        <w:rPr>
          <w:b/>
          <w:u w:val="single"/>
        </w:rPr>
        <w:t xml:space="preserve">172523</w:t>
      </w:r>
    </w:p>
    <w:p>
      <w:r>
        <w:t xml:space="preserve">@AfricanMlungu rakastan tissejäsi n pillua</w:t>
      </w:r>
    </w:p>
    <w:p>
      <w:r>
        <w:rPr>
          <w:b/>
          <w:u w:val="single"/>
        </w:rPr>
        <w:t xml:space="preserve">172524</w:t>
      </w:r>
    </w:p>
    <w:p>
      <w:r>
        <w:t xml:space="preserve">@rexhyyy u fat fuck u juuri tappoi minut hct, olin saada 20 fps ja renderöinti video, ei fire res u cunt :(</w:t>
      </w:r>
    </w:p>
    <w:p>
      <w:r>
        <w:rPr>
          <w:b/>
          <w:u w:val="single"/>
        </w:rPr>
        <w:t xml:space="preserve">172525</w:t>
      </w:r>
    </w:p>
    <w:p>
      <w:r>
        <w:t xml:space="preserve">@ElleryApril voisitko alkaa ajatella soittaa minulle takaisin, senkin kusipää?</w:t>
      </w:r>
    </w:p>
    <w:p>
      <w:r>
        <w:rPr>
          <w:b/>
          <w:u w:val="single"/>
        </w:rPr>
        <w:t xml:space="preserve">172526</w:t>
      </w:r>
    </w:p>
    <w:p>
      <w:r>
        <w:t xml:space="preserve">@shannunn_ senkin vittua nuoleva vitun idiootti.</w:t>
      </w:r>
    </w:p>
    <w:p>
      <w:r>
        <w:rPr>
          <w:b/>
          <w:u w:val="single"/>
        </w:rPr>
        <w:t xml:space="preserve">172527</w:t>
      </w:r>
    </w:p>
    <w:p>
      <w:r>
        <w:t xml:space="preserve">@Freemvn jos haluat olla mulkku niin ime munaa Brian</w:t>
      </w:r>
    </w:p>
    <w:p>
      <w:r>
        <w:rPr>
          <w:b/>
          <w:u w:val="single"/>
        </w:rPr>
        <w:t xml:space="preserve">172528</w:t>
      </w:r>
    </w:p>
    <w:p>
      <w:r>
        <w:t xml:space="preserve">@aebony_ ur kusipää.</w:t>
      </w:r>
    </w:p>
    <w:p>
      <w:r>
        <w:rPr>
          <w:b/>
          <w:u w:val="single"/>
        </w:rPr>
        <w:t xml:space="preserve">172529</w:t>
      </w:r>
    </w:p>
    <w:p>
      <w:r>
        <w:t xml:space="preserve">@Conzo98x kiitos, senkin pieni maitopatukan mulkku xx</w:t>
      </w:r>
    </w:p>
    <w:p>
      <w:r>
        <w:rPr>
          <w:b/>
          <w:u w:val="single"/>
        </w:rPr>
        <w:t xml:space="preserve">172530</w:t>
      </w:r>
    </w:p>
    <w:p>
      <w:r>
        <w:t xml:space="preserve">@KPoulz17 @DePaulU Haista vittu sinä ja sinun "yliopistosi" kusipää!</w:t>
      </w:r>
    </w:p>
    <w:p>
      <w:r>
        <w:rPr>
          <w:b/>
          <w:u w:val="single"/>
        </w:rPr>
        <w:t xml:space="preserve">172531</w:t>
      </w:r>
    </w:p>
    <w:p>
      <w:r>
        <w:t xml:space="preserve">@michaelalfaro_ ur kusipää</w:t>
      </w:r>
    </w:p>
    <w:p>
      <w:r>
        <w:rPr>
          <w:b/>
          <w:u w:val="single"/>
        </w:rPr>
        <w:t xml:space="preserve">172532</w:t>
      </w:r>
    </w:p>
    <w:p>
      <w:r>
        <w:t xml:space="preserve">@Jawzii_ tarkista ranskaa varten, senkin kusipää 😏</w:t>
      </w:r>
    </w:p>
    <w:p>
      <w:r>
        <w:rPr>
          <w:b/>
          <w:u w:val="single"/>
        </w:rPr>
        <w:t xml:space="preserve">172533</w:t>
      </w:r>
    </w:p>
    <w:p>
      <w:r>
        <w:t xml:space="preserve">@milashtonwyatt kysymys: Miksi olet pinnallinen kusipää?</w:t>
      </w:r>
    </w:p>
    <w:p>
      <w:r>
        <w:rPr>
          <w:b/>
          <w:u w:val="single"/>
        </w:rPr>
        <w:t xml:space="preserve">172534</w:t>
      </w:r>
    </w:p>
    <w:p>
      <w:r>
        <w:t xml:space="preserve">@HarfordPaul</w:t>
        <w:br/>
        <w:t xml:space="preserve">YOU CUNT</w:t>
      </w:r>
    </w:p>
    <w:p>
      <w:r>
        <w:rPr>
          <w:b/>
          <w:u w:val="single"/>
        </w:rPr>
        <w:t xml:space="preserve">172535</w:t>
      </w:r>
    </w:p>
    <w:p>
      <w:r>
        <w:t xml:space="preserve">@owoLimelight oh well dont bot you cunt</w:t>
      </w:r>
    </w:p>
    <w:p>
      <w:r>
        <w:rPr>
          <w:b/>
          <w:u w:val="single"/>
        </w:rPr>
        <w:t xml:space="preserve">172536</w:t>
      </w:r>
    </w:p>
    <w:p>
      <w:r>
        <w:t xml:space="preserve">@king_b1010 @WORLDSTAR minä välitän sinusta, senkin kusipää.</w:t>
      </w:r>
    </w:p>
    <w:p>
      <w:r>
        <w:rPr>
          <w:b/>
          <w:u w:val="single"/>
        </w:rPr>
        <w:t xml:space="preserve">172537</w:t>
      </w:r>
    </w:p>
    <w:p>
      <w:r>
        <w:t xml:space="preserve">@vPeachyy @Costumise Älä ole kusipää koko elämääsi, rakas, ei sovi sinulle.</w:t>
      </w:r>
    </w:p>
    <w:p>
      <w:r>
        <w:rPr>
          <w:b/>
          <w:u w:val="single"/>
        </w:rPr>
        <w:t xml:space="preserve">172538</w:t>
      </w:r>
    </w:p>
    <w:p>
      <w:r>
        <w:t xml:space="preserve">@Explecit @Logicxn miksi olet tuollainen mulkku Connor?</w:t>
      </w:r>
    </w:p>
    <w:p>
      <w:r>
        <w:rPr>
          <w:b/>
          <w:u w:val="single"/>
        </w:rPr>
        <w:t xml:space="preserve">172539</w:t>
      </w:r>
    </w:p>
    <w:p>
      <w:r>
        <w:t xml:space="preserve">@hashtags1ngle @IamTinderTart heti kun kik ja "I can't post pics" mainitaan, tiedät, että hän on kiking kusipää.</w:t>
      </w:r>
    </w:p>
    <w:p>
      <w:r>
        <w:rPr>
          <w:b/>
          <w:u w:val="single"/>
        </w:rPr>
        <w:t xml:space="preserve">172540</w:t>
      </w:r>
    </w:p>
    <w:p>
      <w:r>
        <w:t xml:space="preserve">@LangeShannon fuck u.  Olet tyhmä kusipää.</w:t>
      </w:r>
    </w:p>
    <w:p>
      <w:r>
        <w:rPr>
          <w:b/>
          <w:u w:val="single"/>
        </w:rPr>
        <w:t xml:space="preserve">172541</w:t>
      </w:r>
    </w:p>
    <w:p>
      <w:r>
        <w:t xml:space="preserve">@FirewalkBoy Täytän 5, senkin tietämätön kusipää.</w:t>
      </w:r>
    </w:p>
    <w:p>
      <w:r>
        <w:rPr>
          <w:b/>
          <w:u w:val="single"/>
        </w:rPr>
        <w:t xml:space="preserve">172542</w:t>
      </w:r>
    </w:p>
    <w:p>
      <w:r>
        <w:t xml:space="preserve">@IcyFPS kaulaasi, senkin tunteeton kusipää,</w:t>
      </w:r>
    </w:p>
    <w:p>
      <w:r>
        <w:rPr>
          <w:b/>
          <w:u w:val="single"/>
        </w:rPr>
        <w:t xml:space="preserve">172543</w:t>
      </w:r>
    </w:p>
    <w:p>
      <w:r>
        <w:t xml:space="preserve">@enemaofthehoe Entä jos niin käy? Ehkä hän tajuaisi olevansa ensiluokkainen mulkku... toisaalta en usko, että voi lakata olemasta mulkku 🙋🏼</w:t>
      </w:r>
    </w:p>
    <w:p>
      <w:r>
        <w:rPr>
          <w:b/>
          <w:u w:val="single"/>
        </w:rPr>
        <w:t xml:space="preserve">172544</w:t>
      </w:r>
    </w:p>
    <w:p>
      <w:r>
        <w:t xml:space="preserve">@AndrewSalmon3 Joten? Miksi olet niin kallisarvoinen siitä, että kutsuin häntä kusipääksi? 😂 Ihan kuin hän olisi sinun kaverisi tai jotain.</w:t>
      </w:r>
    </w:p>
    <w:p>
      <w:r>
        <w:rPr>
          <w:b/>
          <w:u w:val="single"/>
        </w:rPr>
        <w:t xml:space="preserve">172545</w:t>
      </w:r>
    </w:p>
    <w:p>
      <w:r>
        <w:t xml:space="preserve">@PoliticalShort @Nero @DePaulU ha ha ha, hyvä että pääsit eroon, senkin tyhmä kusipää.</w:t>
      </w:r>
    </w:p>
    <w:p>
      <w:r>
        <w:rPr>
          <w:b/>
          <w:u w:val="single"/>
        </w:rPr>
        <w:t xml:space="preserve">172546</w:t>
      </w:r>
    </w:p>
    <w:p>
      <w:r>
        <w:t xml:space="preserve">@jeffreywrussel1 oletko surkea libtard-lammas? Ole ystävällinen tulevalle presidentillesi, senkin kusipää.</w:t>
      </w:r>
    </w:p>
    <w:p>
      <w:r>
        <w:rPr>
          <w:b/>
          <w:u w:val="single"/>
        </w:rPr>
        <w:t xml:space="preserve">172547</w:t>
      </w:r>
    </w:p>
    <w:p>
      <w:r>
        <w:t xml:space="preserve">@ZwebackHD Olet kova kusipää</w:t>
      </w:r>
    </w:p>
    <w:p>
      <w:r>
        <w:rPr>
          <w:b/>
          <w:u w:val="single"/>
        </w:rPr>
        <w:t xml:space="preserve">172548</w:t>
      </w:r>
    </w:p>
    <w:p>
      <w:r>
        <w:t xml:space="preserve">@kamdix @FootballFunnys Painu vittuun, senkin kusipää!</w:t>
      </w:r>
    </w:p>
    <w:p>
      <w:r>
        <w:rPr>
          <w:b/>
          <w:u w:val="single"/>
        </w:rPr>
        <w:t xml:space="preserve">172549</w:t>
      </w:r>
    </w:p>
    <w:p>
      <w:r>
        <w:t xml:space="preserve">@RdbMusic2013 @FazedottArtist_ syön sinut perse ja raiskaa teidät molemmat vuotaa verta kuin veri ypu lutka neekeri vittu</w:t>
      </w:r>
    </w:p>
    <w:p>
      <w:r>
        <w:rPr>
          <w:b/>
          <w:u w:val="single"/>
        </w:rPr>
        <w:t xml:space="preserve">172550</w:t>
      </w:r>
    </w:p>
    <w:p>
      <w:r>
        <w:t xml:space="preserve">@RotaPotato @charlieINTEL koulu lol Olen kesällä nyt, senkin amerikkalainen kusipää.</w:t>
      </w:r>
    </w:p>
    <w:p>
      <w:r>
        <w:rPr>
          <w:b/>
          <w:u w:val="single"/>
        </w:rPr>
        <w:t xml:space="preserve">172551</w:t>
      </w:r>
    </w:p>
    <w:p>
      <w:r>
        <w:t xml:space="preserve">@danjohnson541 24 tunnin juhlijat... senkin kusipää!</w:t>
      </w:r>
    </w:p>
    <w:p>
      <w:r>
        <w:rPr>
          <w:b/>
          <w:u w:val="single"/>
        </w:rPr>
        <w:t xml:space="preserve">172552</w:t>
      </w:r>
    </w:p>
    <w:p>
      <w:r>
        <w:t xml:space="preserve">@Dashyy__ haistakaa vittu, kusipäät!</w:t>
      </w:r>
    </w:p>
    <w:p>
      <w:r>
        <w:rPr>
          <w:b/>
          <w:u w:val="single"/>
        </w:rPr>
        <w:t xml:space="preserve">172553</w:t>
      </w:r>
    </w:p>
    <w:p>
      <w:r>
        <w:t xml:space="preserve">@charlalaa miksi u taistella viaton lapsi u ilkeä cunt</w:t>
      </w:r>
    </w:p>
    <w:p>
      <w:r>
        <w:rPr>
          <w:b/>
          <w:u w:val="single"/>
        </w:rPr>
        <w:t xml:space="preserve">172554</w:t>
      </w:r>
    </w:p>
    <w:p>
      <w:r>
        <w:t xml:space="preserve">@_MickeyPreedy painu vittuun, senkin kusipää.</w:t>
      </w:r>
    </w:p>
    <w:p>
      <w:r>
        <w:rPr>
          <w:b/>
          <w:u w:val="single"/>
        </w:rPr>
        <w:t xml:space="preserve">172555</w:t>
      </w:r>
    </w:p>
    <w:p>
      <w:r>
        <w:t xml:space="preserve">@LoarInfinity_ En tarvitse ur ip tai halua sitä XD ur kusipää, joka lyö ihmisiä pois pvp: ssä</w:t>
      </w:r>
    </w:p>
    <w:p>
      <w:r>
        <w:rPr>
          <w:b/>
          <w:u w:val="single"/>
        </w:rPr>
        <w:t xml:space="preserve">172556</w:t>
      </w:r>
    </w:p>
    <w:p>
      <w:r>
        <w:t xml:space="preserve">@marls_helme Turpa kiinni, senkin pikku mulkku https://t.co/Wuguj7plUF</w:t>
      </w:r>
    </w:p>
    <w:p>
      <w:r>
        <w:rPr>
          <w:b/>
          <w:u w:val="single"/>
        </w:rPr>
        <w:t xml:space="preserve">172557</w:t>
      </w:r>
    </w:p>
    <w:p>
      <w:r>
        <w:t xml:space="preserve">@robynaki et ole mulkku</w:t>
      </w:r>
    </w:p>
    <w:p>
      <w:r>
        <w:rPr>
          <w:b/>
          <w:u w:val="single"/>
        </w:rPr>
        <w:t xml:space="preserve">172558</w:t>
      </w:r>
    </w:p>
    <w:p>
      <w:r>
        <w:t xml:space="preserve">@1dannygilfillan @jodieesemple 😂😂😂😂 Danny you cunt #somecurt</w:t>
      </w:r>
    </w:p>
    <w:p>
      <w:r>
        <w:rPr>
          <w:b/>
          <w:u w:val="single"/>
        </w:rPr>
        <w:t xml:space="preserve">172559</w:t>
      </w:r>
    </w:p>
    <w:p>
      <w:r>
        <w:t xml:space="preserve">@rickygervais nuo vehkeet tappavat sinut, senkin kusipää.</w:t>
      </w:r>
    </w:p>
    <w:p>
      <w:r>
        <w:rPr>
          <w:b/>
          <w:u w:val="single"/>
        </w:rPr>
        <w:t xml:space="preserve">172560</w:t>
      </w:r>
    </w:p>
    <w:p>
      <w:r>
        <w:t xml:space="preserve">@jacobsartorius Blokkaa minut Rolf, senkin lahjaton tontun näköinen kusipää .3</w:t>
      </w:r>
    </w:p>
    <w:p>
      <w:r>
        <w:rPr>
          <w:b/>
          <w:u w:val="single"/>
        </w:rPr>
        <w:t xml:space="preserve">172561</w:t>
      </w:r>
    </w:p>
    <w:p>
      <w:r>
        <w:t xml:space="preserve">@kendra_xoO Luoja, itsekkyytenne itsekeskeisyyden syvyys on vitun sairasta... SINÄ ITSEKÄS KUNTO. KATSO PEILIIN LÄSKI TYTTÖ</w:t>
      </w:r>
    </w:p>
    <w:p>
      <w:r>
        <w:rPr>
          <w:b/>
          <w:u w:val="single"/>
        </w:rPr>
        <w:t xml:space="preserve">172562</w:t>
      </w:r>
    </w:p>
    <w:p>
      <w:r>
        <w:t xml:space="preserve">@justinbieber olet homo kusipää jolla ei ole elämää lol 😂</w:t>
      </w:r>
    </w:p>
    <w:p>
      <w:r>
        <w:rPr>
          <w:b/>
          <w:u w:val="single"/>
        </w:rPr>
        <w:t xml:space="preserve">172563</w:t>
      </w:r>
    </w:p>
    <w:p>
      <w:r>
        <w:t xml:space="preserve">@SpecialKhater ei nonce koska olet edelleen imee sinun marin tissi koska et voi saada lintu u kasvoton cunt</w:t>
      </w:r>
    </w:p>
    <w:p>
      <w:r>
        <w:rPr>
          <w:b/>
          <w:u w:val="single"/>
        </w:rPr>
        <w:t xml:space="preserve">172564</w:t>
      </w:r>
    </w:p>
    <w:p>
      <w:r>
        <w:t xml:space="preserve">@Nesta_Carter @simondawkins23 senkin röyhkeä kusipää. Pot. Kettle. Musta vai mikä?</w:t>
      </w:r>
    </w:p>
    <w:p>
      <w:r>
        <w:rPr>
          <w:b/>
          <w:u w:val="single"/>
        </w:rPr>
        <w:t xml:space="preserve">172565</w:t>
      </w:r>
    </w:p>
    <w:p>
      <w:r>
        <w:t xml:space="preserve">@Wxlieee @Jason_SnD nussinko sinua paska kusipää...</w:t>
      </w:r>
    </w:p>
    <w:p>
      <w:r>
        <w:rPr>
          <w:b/>
          <w:u w:val="single"/>
        </w:rPr>
        <w:t xml:space="preserve">172566</w:t>
      </w:r>
    </w:p>
    <w:p>
      <w:r>
        <w:t xml:space="preserve">@kassidyhaswell @charliexsimpson painu vittuun, senkin huolimaton kusipää.</w:t>
      </w:r>
    </w:p>
    <w:p>
      <w:r>
        <w:rPr>
          <w:b/>
          <w:u w:val="single"/>
        </w:rPr>
        <w:t xml:space="preserve">172567</w:t>
      </w:r>
    </w:p>
    <w:p>
      <w:r>
        <w:t xml:space="preserve">@smoggy28 @ScorsDogz @Le_bon_vivant_ FUCK OFF YOU SOPPY NORTHERN CUNT..</w:t>
      </w:r>
    </w:p>
    <w:p>
      <w:r>
        <w:rPr>
          <w:b/>
          <w:u w:val="single"/>
        </w:rPr>
        <w:t xml:space="preserve">172568</w:t>
      </w:r>
    </w:p>
    <w:p>
      <w:r>
        <w:t xml:space="preserve">@Lxnzini anteeksi tarkoittaa, että et tekisi sitä sinä west ham cunt toivon millwall voittaa Green Street 4</w:t>
      </w:r>
    </w:p>
    <w:p>
      <w:r>
        <w:rPr>
          <w:b/>
          <w:u w:val="single"/>
        </w:rPr>
        <w:t xml:space="preserve">172569</w:t>
      </w:r>
    </w:p>
    <w:p>
      <w:r>
        <w:t xml:space="preserve">@weekerry_1311 nautitko siitä, että kutsut minua kusipääksi?</w:t>
      </w:r>
    </w:p>
    <w:p>
      <w:r>
        <w:rPr>
          <w:b/>
          <w:u w:val="single"/>
        </w:rPr>
        <w:t xml:space="preserve">172570</w:t>
      </w:r>
    </w:p>
    <w:p>
      <w:r>
        <w:t xml:space="preserve">@internetkinq lopeta minun paljastamiseni, senkin kusipää 😩</w:t>
      </w:r>
    </w:p>
    <w:p>
      <w:r>
        <w:rPr>
          <w:b/>
          <w:u w:val="single"/>
        </w:rPr>
        <w:t xml:space="preserve">172571</w:t>
      </w:r>
    </w:p>
    <w:p>
      <w:r>
        <w:t xml:space="preserve">@mushfiqur15 ohh chill dude IPL on tulossa...OOPS unohdin, että ei edes yksi joukkue yritti allekirjoittaa sinua...se on sinun tasosi kriketissä..#CUNT</w:t>
      </w:r>
    </w:p>
    <w:p>
      <w:r>
        <w:rPr>
          <w:b/>
          <w:u w:val="single"/>
        </w:rPr>
        <w:t xml:space="preserve">172572</w:t>
      </w:r>
    </w:p>
    <w:p>
      <w:r>
        <w:t xml:space="preserve">@Noble_Church Sinun on parempi striimata tänä iltana tai ajan Jerseyhin ja lyön sinua :3</w:t>
      </w:r>
    </w:p>
    <w:p>
      <w:r>
        <w:rPr>
          <w:b/>
          <w:u w:val="single"/>
        </w:rPr>
        <w:t xml:space="preserve">172573</w:t>
      </w:r>
    </w:p>
    <w:p>
      <w:r>
        <w:t xml:space="preserve">@Littl3_Kitten_ osui 700 &amp;amp; luuletko, että sinun pitäisi lähettää kuva vittusi??? Ja sanot, että vanhempasi ovat ylpeitä? Olet ällöttävä olento.</w:t>
      </w:r>
    </w:p>
    <w:p>
      <w:r>
        <w:rPr>
          <w:b/>
          <w:u w:val="single"/>
        </w:rPr>
        <w:t xml:space="preserve">172574</w:t>
      </w:r>
    </w:p>
    <w:p>
      <w:r>
        <w:t xml:space="preserve">@Toffybolox @liverpoolinnews En tiedä, kirkas sää, valo, suora tie. Ellei sinulla ole vikaa tai aja kuin kusipää, olet kunnossa.</w:t>
      </w:r>
    </w:p>
    <w:p>
      <w:r>
        <w:rPr>
          <w:b/>
          <w:u w:val="single"/>
        </w:rPr>
        <w:t xml:space="preserve">172575</w:t>
      </w:r>
    </w:p>
    <w:p>
      <w:r>
        <w:t xml:space="preserve">@12_lina_26 YOU DOMT KNOW I FELT JN. EN VOI EVWN SANOA SANAAKAAN, SENKIN TYHMÄ KUSIPÄÄ 😂😂😂</w:t>
      </w:r>
    </w:p>
    <w:p>
      <w:r>
        <w:rPr>
          <w:b/>
          <w:u w:val="single"/>
        </w:rPr>
        <w:t xml:space="preserve">172576</w:t>
      </w:r>
    </w:p>
    <w:p>
      <w:r>
        <w:t xml:space="preserve">@Alvin_DINGapore olet vittuuntunut kusipää, mikä vittu on onneasi?</w:t>
      </w:r>
    </w:p>
    <w:p>
      <w:r>
        <w:rPr>
          <w:b/>
          <w:u w:val="single"/>
        </w:rPr>
        <w:t xml:space="preserve">172577</w:t>
      </w:r>
    </w:p>
    <w:p>
      <w:r>
        <w:t xml:space="preserve">@_rxzz ur kusipää😂</w:t>
      </w:r>
    </w:p>
    <w:p>
      <w:r>
        <w:rPr>
          <w:b/>
          <w:u w:val="single"/>
        </w:rPr>
        <w:t xml:space="preserve">172578</w:t>
      </w:r>
    </w:p>
    <w:p>
      <w:r>
        <w:t xml:space="preserve">@BenSenior16 Oikea pointti, senkin kusipää.</w:t>
      </w:r>
    </w:p>
    <w:p>
      <w:r>
        <w:rPr>
          <w:b/>
          <w:u w:val="single"/>
        </w:rPr>
        <w:t xml:space="preserve">172579</w:t>
      </w:r>
    </w:p>
    <w:p>
      <w:r>
        <w:t xml:space="preserve">@RealistSam_ ur kusipää</w:t>
      </w:r>
    </w:p>
    <w:p>
      <w:r>
        <w:rPr>
          <w:b/>
          <w:u w:val="single"/>
        </w:rPr>
        <w:t xml:space="preserve">172580</w:t>
      </w:r>
    </w:p>
    <w:p>
      <w:r>
        <w:t xml:space="preserve">@Jay_Kilminster by @ing u Olen menettänyt, idk olet kusipää</w:t>
      </w:r>
    </w:p>
    <w:p>
      <w:r>
        <w:rPr>
          <w:b/>
          <w:u w:val="single"/>
        </w:rPr>
        <w:t xml:space="preserve">172581</w:t>
      </w:r>
    </w:p>
    <w:p>
      <w:r>
        <w:t xml:space="preserve">@Snowcune oi vitun draft, senkin belgialainen kusipää.</w:t>
      </w:r>
    </w:p>
    <w:p>
      <w:r>
        <w:rPr>
          <w:b/>
          <w:u w:val="single"/>
        </w:rPr>
        <w:t xml:space="preserve">172582</w:t>
      </w:r>
    </w:p>
    <w:p>
      <w:r>
        <w:t xml:space="preserve">@baylee_stain sanot, että Lauren on kusipää, koska hän hengaa kadien kanssa! Te kaikki sanotte niin!😂😂😂😂</w:t>
      </w:r>
    </w:p>
    <w:p>
      <w:r>
        <w:rPr>
          <w:b/>
          <w:u w:val="single"/>
        </w:rPr>
        <w:t xml:space="preserve">172583</w:t>
      </w:r>
    </w:p>
    <w:p>
      <w:r>
        <w:t xml:space="preserve">@YoungGawhd No näyttää siltä, että tuhlaat aikaasi, en usko, että saat seuraa vähään aikaan, senkin transvittupää.</w:t>
      </w:r>
    </w:p>
    <w:p>
      <w:r>
        <w:rPr>
          <w:b/>
          <w:u w:val="single"/>
        </w:rPr>
        <w:t xml:space="preserve">172584</w:t>
      </w:r>
    </w:p>
    <w:p>
      <w:r>
        <w:t xml:space="preserve">@SheGamer olet huippu kusipää, tiedätkö?</w:t>
      </w:r>
    </w:p>
    <w:p>
      <w:r>
        <w:rPr>
          <w:b/>
          <w:u w:val="single"/>
        </w:rPr>
        <w:t xml:space="preserve">172585</w:t>
      </w:r>
    </w:p>
    <w:p>
      <w:r>
        <w:t xml:space="preserve">@richlaurents @ysljade @njhhoodie En sanonut huolehtia omasta painostasi TF 😂😂 Sanoin huolehtia itsestäsi. Olet tyhmä kusipää</w:t>
      </w:r>
    </w:p>
    <w:p>
      <w:r>
        <w:rPr>
          <w:b/>
          <w:u w:val="single"/>
        </w:rPr>
        <w:t xml:space="preserve">172586</w:t>
      </w:r>
    </w:p>
    <w:p>
      <w:r>
        <w:t xml:space="preserve">@musicnews_shade u fooled me cunt ...don't play with me like that</w:t>
      </w:r>
    </w:p>
    <w:p>
      <w:r>
        <w:rPr>
          <w:b/>
          <w:u w:val="single"/>
        </w:rPr>
        <w:t xml:space="preserve">172587</w:t>
      </w:r>
    </w:p>
    <w:p>
      <w:r>
        <w:t xml:space="preserve">@APOPEY turpa kiinni Colin Wanker u julkisesti nöyryytti Tom Lees nyt hän puhutaan £ 10M CB ja spuggys paras puolustaja. Bk on ya traktori mulkku</w:t>
      </w:r>
    </w:p>
    <w:p>
      <w:r>
        <w:rPr>
          <w:b/>
          <w:u w:val="single"/>
        </w:rPr>
        <w:t xml:space="preserve">172588</w:t>
      </w:r>
    </w:p>
    <w:p>
      <w:r>
        <w:t xml:space="preserve">@NUFC_Leazes @KingKozak olet menossa alas kanssamme u daft cunt</w:t>
      </w:r>
    </w:p>
    <w:p>
      <w:r>
        <w:rPr>
          <w:b/>
          <w:u w:val="single"/>
        </w:rPr>
        <w:t xml:space="preserve">172589</w:t>
      </w:r>
    </w:p>
    <w:p>
      <w:r>
        <w:t xml:space="preserve">@jackbuckle998 hyvää syntymäpäivää, senkin hyödytön kusipää, näyttää siltä, että kannan sinua taas huomenna x</w:t>
      </w:r>
    </w:p>
    <w:p>
      <w:r>
        <w:rPr>
          <w:b/>
          <w:u w:val="single"/>
        </w:rPr>
        <w:t xml:space="preserve">172590</w:t>
      </w:r>
    </w:p>
    <w:p>
      <w:r>
        <w:t xml:space="preserve">@mustache_man23 Hyvä on, kusipää, sanon vain, että pysy omissa asioissasi &amp;amp; jätä minut ulos tyhmistä keskusteluistasi. Imma jatkan itseäni. PEACE</w:t>
      </w:r>
    </w:p>
    <w:p>
      <w:r>
        <w:rPr>
          <w:b/>
          <w:u w:val="single"/>
        </w:rPr>
        <w:t xml:space="preserve">172591</w:t>
      </w:r>
    </w:p>
    <w:p>
      <w:r>
        <w:t xml:space="preserve">@broganwatt_ vastaa tekstiini, senkin kusipää xxxx</w:t>
      </w:r>
    </w:p>
    <w:p>
      <w:r>
        <w:rPr>
          <w:b/>
          <w:u w:val="single"/>
        </w:rPr>
        <w:t xml:space="preserve">172592</w:t>
      </w:r>
    </w:p>
    <w:p>
      <w:r>
        <w:t xml:space="preserve">@KittyGurlGTA Ruma ämmä. Luulet todella olevasi paska. Kukaan ei välitä vittuakaan sinusta. Typerä kusipää ämmä.</w:t>
      </w:r>
    </w:p>
    <w:p>
      <w:r>
        <w:rPr>
          <w:b/>
          <w:u w:val="single"/>
        </w:rPr>
        <w:t xml:space="preserve">172593</w:t>
      </w:r>
    </w:p>
    <w:p>
      <w:r>
        <w:t xml:space="preserve">@Tyson_Fury @parisfury1 Tehdään tämä selväksi, Fury, olet kusipää ja hyödytön läskipallo.</w:t>
      </w:r>
    </w:p>
    <w:p>
      <w:r>
        <w:rPr>
          <w:b/>
          <w:u w:val="single"/>
        </w:rPr>
        <w:t xml:space="preserve">172594</w:t>
      </w:r>
    </w:p>
    <w:p>
      <w:r>
        <w:t xml:space="preserve">@Howsonn Cunt. Paljonko lunastit. Näyttää siltä, että sinäkin teit oikein. 2-2</w:t>
      </w:r>
    </w:p>
    <w:p>
      <w:r>
        <w:rPr>
          <w:b/>
          <w:u w:val="single"/>
        </w:rPr>
        <w:t xml:space="preserve">172595</w:t>
      </w:r>
    </w:p>
    <w:p>
      <w:r>
        <w:t xml:space="preserve">@Iniesta_Fiesta @realmadriden HA FUCK OFF YOU CUNT</w:t>
      </w:r>
    </w:p>
    <w:p>
      <w:r>
        <w:rPr>
          <w:b/>
          <w:u w:val="single"/>
        </w:rPr>
        <w:t xml:space="preserve">172596</w:t>
      </w:r>
    </w:p>
    <w:p>
      <w:r>
        <w:t xml:space="preserve">@_ItsMainstream KUN TF TWEETTAA TÄNÄÄN, OLEN VÄLTTÄMÄTTÖMÄNÄ VAIHTAMASSA SALASANAAN, SINÄ KUNTOSI!</w:t>
      </w:r>
    </w:p>
    <w:p>
      <w:r>
        <w:rPr>
          <w:b/>
          <w:u w:val="single"/>
        </w:rPr>
        <w:t xml:space="preserve">172597</w:t>
      </w:r>
    </w:p>
    <w:p>
      <w:r>
        <w:t xml:space="preserve">@5sos_babygirl tiedätkö mitä kusipää?!?!!!!!! Vittu taistele minua vastaan.</w:t>
      </w:r>
    </w:p>
    <w:p>
      <w:r>
        <w:rPr>
          <w:b/>
          <w:u w:val="single"/>
        </w:rPr>
        <w:t xml:space="preserve">172598</w:t>
      </w:r>
    </w:p>
    <w:p>
      <w:r>
        <w:t xml:space="preserve">@milligan_laurie @NathanMilligan1 @officiallydale et itkenyt naurusta, joten miksi heittäydyit ulos, vitun hölmö kusipää!</w:t>
      </w:r>
    </w:p>
    <w:p>
      <w:r>
        <w:rPr>
          <w:b/>
          <w:u w:val="single"/>
        </w:rPr>
        <w:t xml:space="preserve">172599</w:t>
      </w:r>
    </w:p>
    <w:p>
      <w:r>
        <w:t xml:space="preserve">@janoskians Se on noin 3000 mailin päässä, sinä paskiainen...</w:t>
      </w:r>
    </w:p>
    <w:p>
      <w:r>
        <w:rPr>
          <w:b/>
          <w:u w:val="single"/>
        </w:rPr>
        <w:t xml:space="preserve">172600</w:t>
      </w:r>
    </w:p>
    <w:p>
      <w:r>
        <w:t xml:space="preserve">@Ricker229 et tunne, olet liikkumaton kusipää.</w:t>
      </w:r>
    </w:p>
    <w:p>
      <w:r>
        <w:rPr>
          <w:b/>
          <w:u w:val="single"/>
        </w:rPr>
        <w:t xml:space="preserve">172601</w:t>
      </w:r>
    </w:p>
    <w:p>
      <w:r>
        <w:t xml:space="preserve">@Danus_C hullu kusipää sinä hahah , ei koskaan mene vogue uudelleen</w:t>
      </w:r>
    </w:p>
    <w:p>
      <w:r>
        <w:rPr>
          <w:b/>
          <w:u w:val="single"/>
        </w:rPr>
        <w:t xml:space="preserve">172602</w:t>
      </w:r>
    </w:p>
    <w:p>
      <w:r>
        <w:t xml:space="preserve">@JaywithMTFC painu vittuun, senkin arvoton kusipää.</w:t>
      </w:r>
    </w:p>
    <w:p>
      <w:r>
        <w:rPr>
          <w:b/>
          <w:u w:val="single"/>
        </w:rPr>
        <w:t xml:space="preserve">172603</w:t>
      </w:r>
    </w:p>
    <w:p>
      <w:r>
        <w:t xml:space="preserve">@NononJakuzure18 @Azzmador1488 @AssholeHero @nopoopflinging cunt, jos sinut joskus löydetään tai nähdään , se on ohi sinulle 🙂 ja se ei ole mikään</w:t>
      </w:r>
    </w:p>
    <w:p>
      <w:r>
        <w:rPr>
          <w:b/>
          <w:u w:val="single"/>
        </w:rPr>
        <w:t xml:space="preserve">172604</w:t>
      </w:r>
    </w:p>
    <w:p>
      <w:r>
        <w:t xml:space="preserve">@HOODPOLlTlCS älä sano minulle, mitä tehdä, senkin pikku kusipää!</w:t>
      </w:r>
    </w:p>
    <w:p>
      <w:r>
        <w:rPr>
          <w:b/>
          <w:u w:val="single"/>
        </w:rPr>
        <w:t xml:space="preserve">172605</w:t>
      </w:r>
    </w:p>
    <w:p>
      <w:r>
        <w:t xml:space="preserve">@melissamanningx airman senkin vitun mulkku</w:t>
      </w:r>
    </w:p>
    <w:p>
      <w:r>
        <w:rPr>
          <w:b/>
          <w:u w:val="single"/>
        </w:rPr>
        <w:t xml:space="preserve">172606</w:t>
      </w:r>
    </w:p>
    <w:p>
      <w:r>
        <w:t xml:space="preserve">@VirtuePink omg pop punk on sinun nan cunt</w:t>
      </w:r>
    </w:p>
    <w:p>
      <w:r>
        <w:rPr>
          <w:b/>
          <w:u w:val="single"/>
        </w:rPr>
        <w:t xml:space="preserve">172607</w:t>
      </w:r>
    </w:p>
    <w:p>
      <w:r>
        <w:t xml:space="preserve">@cher miksi kannatat Hillarya? Oletko tosissasi? Jopa sinä tiedät, että @HillaryClinton on valehteleva kusipää.</w:t>
      </w:r>
    </w:p>
    <w:p>
      <w:r>
        <w:rPr>
          <w:b/>
          <w:u w:val="single"/>
        </w:rPr>
        <w:t xml:space="preserve">172608</w:t>
      </w:r>
    </w:p>
    <w:p>
      <w:r>
        <w:t xml:space="preserve">@Everton potkut aavistamaton kusipää te täysi ääliöt</w:t>
      </w:r>
    </w:p>
    <w:p>
      <w:r>
        <w:rPr>
          <w:b/>
          <w:u w:val="single"/>
        </w:rPr>
        <w:t xml:space="preserve">172609</w:t>
      </w:r>
    </w:p>
    <w:p>
      <w:r>
        <w:t xml:space="preserve">@Dumbleass painu vittuun, senkin märkä kusipää.</w:t>
      </w:r>
    </w:p>
    <w:p>
      <w:r>
        <w:rPr>
          <w:b/>
          <w:u w:val="single"/>
        </w:rPr>
        <w:t xml:space="preserve">172610</w:t>
      </w:r>
    </w:p>
    <w:p>
      <w:r>
        <w:t xml:space="preserve">@VarelaPocket mennyt piiloon, senkin kusipää!</w:t>
      </w:r>
    </w:p>
    <w:p>
      <w:r>
        <w:rPr>
          <w:b/>
          <w:u w:val="single"/>
        </w:rPr>
        <w:t xml:space="preserve">172611</w:t>
      </w:r>
    </w:p>
    <w:p>
      <w:r>
        <w:t xml:space="preserve">@amy_rose_xx 😂😂😂😂knew Minun ei olisi pitänyt lähettää sinulle tuota, kusipää.</w:t>
      </w:r>
    </w:p>
    <w:p>
      <w:r>
        <w:rPr>
          <w:b/>
          <w:u w:val="single"/>
        </w:rPr>
        <w:t xml:space="preserve">172612</w:t>
      </w:r>
    </w:p>
    <w:p>
      <w:r>
        <w:t xml:space="preserve">@bettingguru365 Anna kun arvaan. Noin 180 cm. Ei ole koskaan ollut tyttöystävää. Asuu sängyssä. Veikkaan, ettet kutsuisi minua kusipääksi päin naamaa.</w:t>
      </w:r>
    </w:p>
    <w:p>
      <w:r>
        <w:rPr>
          <w:b/>
          <w:u w:val="single"/>
        </w:rPr>
        <w:t xml:space="preserve">172613</w:t>
      </w:r>
    </w:p>
    <w:p>
      <w:r>
        <w:t xml:space="preserve">@elaineandprince pyysit minua lähettämään sinulle tekstiviestin ja sitten et lähettänyt minulle vastausta, kusipää 🌚</w:t>
      </w:r>
    </w:p>
    <w:p>
      <w:r>
        <w:rPr>
          <w:b/>
          <w:u w:val="single"/>
        </w:rPr>
        <w:t xml:space="preserve">172614</w:t>
      </w:r>
    </w:p>
    <w:p>
      <w:r>
        <w:t xml:space="preserve">@timbresnan senkin typerä kusipää!</w:t>
      </w:r>
    </w:p>
    <w:p>
      <w:r>
        <w:rPr>
          <w:b/>
          <w:u w:val="single"/>
        </w:rPr>
        <w:t xml:space="preserve">172615</w:t>
      </w:r>
    </w:p>
    <w:p>
      <w:r>
        <w:t xml:space="preserve">@benstokes38 älä koskaan enää pelaa krikettiä u cunt</w:t>
      </w:r>
    </w:p>
    <w:p>
      <w:r>
        <w:rPr>
          <w:b/>
          <w:u w:val="single"/>
        </w:rPr>
        <w:t xml:space="preserve">172616</w:t>
      </w:r>
    </w:p>
    <w:p>
      <w:r>
        <w:t xml:space="preserve">@luke_brooks et huomannut sitä ollenkaan u tyhmä kusipää</w:t>
      </w:r>
    </w:p>
    <w:p>
      <w:r>
        <w:rPr>
          <w:b/>
          <w:u w:val="single"/>
        </w:rPr>
        <w:t xml:space="preserve">172617</w:t>
      </w:r>
    </w:p>
    <w:p>
      <w:r>
        <w:t xml:space="preserve">@sorryimgrey @sorryimalex lol vain miten u ei haittaa ei pidä minun viestiä u pieni peruna cunt</w:t>
      </w:r>
    </w:p>
    <w:p>
      <w:r>
        <w:rPr>
          <w:b/>
          <w:u w:val="single"/>
        </w:rPr>
        <w:t xml:space="preserve">172618</w:t>
      </w:r>
    </w:p>
    <w:p>
      <w:r>
        <w:t xml:space="preserve">@DejaCali @KamBreh @xTanzrr @TurntCangaroo ha LOL, se oli aika hauskaa, sääli, että sinulla on yhä spermaa hiuksissasi isäsi pillusta.</w:t>
      </w:r>
    </w:p>
    <w:p>
      <w:r>
        <w:rPr>
          <w:b/>
          <w:u w:val="single"/>
        </w:rPr>
        <w:t xml:space="preserve">172619</w:t>
      </w:r>
    </w:p>
    <w:p>
      <w:r>
        <w:t xml:space="preserve">@CAL4EVEREVER hullu kusipää. Edessäni bussissa istunut tyttö tuijotti sinua päätään pudistaen...</w:t>
      </w:r>
    </w:p>
    <w:p>
      <w:r>
        <w:rPr>
          <w:b/>
          <w:u w:val="single"/>
        </w:rPr>
        <w:t xml:space="preserve">172620</w:t>
      </w:r>
    </w:p>
    <w:p>
      <w:r>
        <w:t xml:space="preserve">@HazJFT96 Olet tyhmä kusipää lol</w:t>
      </w:r>
    </w:p>
    <w:p>
      <w:r>
        <w:rPr>
          <w:b/>
          <w:u w:val="single"/>
        </w:rPr>
        <w:t xml:space="preserve">172621</w:t>
      </w:r>
    </w:p>
    <w:p>
      <w:r>
        <w:t xml:space="preserve">@ScottYoung45 *skotlantilainen natsi. mitä mieltä olet eu:sta, senkin natsimulkku?</w:t>
      </w:r>
    </w:p>
    <w:p>
      <w:r>
        <w:rPr>
          <w:b/>
          <w:u w:val="single"/>
        </w:rPr>
        <w:t xml:space="preserve">172622</w:t>
      </w:r>
    </w:p>
    <w:p>
      <w:r>
        <w:t xml:space="preserve">@sknibbles Urm on se ? Koska keksin tämän juuri. Anteeksi poika. Mene nyt nukkumaan, senkin kusipää, ennen kuin piiskaan sinua.</w:t>
      </w:r>
    </w:p>
    <w:p>
      <w:r>
        <w:rPr>
          <w:b/>
          <w:u w:val="single"/>
        </w:rPr>
        <w:t xml:space="preserve">172623</w:t>
      </w:r>
    </w:p>
    <w:p>
      <w:r>
        <w:t xml:space="preserve">@GamitChristian @antonxwonton @foxygrandpa62 stfu senkin pikku ämmä kusipää Nähdään maanantaina Cuuuuuhuhhhhhhhh</w:t>
      </w:r>
    </w:p>
    <w:p>
      <w:r>
        <w:rPr>
          <w:b/>
          <w:u w:val="single"/>
        </w:rPr>
        <w:t xml:space="preserve">172624</w:t>
      </w:r>
    </w:p>
    <w:p>
      <w:r>
        <w:t xml:space="preserve">@dannykeeves couldve killed me u mad cunt</w:t>
      </w:r>
    </w:p>
    <w:p>
      <w:r>
        <w:rPr>
          <w:b/>
          <w:u w:val="single"/>
        </w:rPr>
        <w:t xml:space="preserve">172625</w:t>
      </w:r>
    </w:p>
    <w:p>
      <w:r>
        <w:t xml:space="preserve">@xdanshoeyx sori dan, mutta miten vitussa sinä pidät avleystä?  Suurin kusipää täällä.  Me kaikki näimme mitä hän teki TBonen ja Top 50 DFL:n kanssa...</w:t>
      </w:r>
    </w:p>
    <w:p>
      <w:r>
        <w:rPr>
          <w:b/>
          <w:u w:val="single"/>
        </w:rPr>
        <w:t xml:space="preserve">172626</w:t>
      </w:r>
    </w:p>
    <w:p>
      <w:r>
        <w:t xml:space="preserve">@JeepDaddy2006 oh hei siellä narttu kusipää? Mitä jos et varastaisi reseptiäni aivan kuten varastit itsenäisyysjulistuksen 😘😘😘😘</w:t>
      </w:r>
    </w:p>
    <w:p>
      <w:r>
        <w:rPr>
          <w:b/>
          <w:u w:val="single"/>
        </w:rPr>
        <w:t xml:space="preserve">172627</w:t>
      </w:r>
    </w:p>
    <w:p>
      <w:r>
        <w:t xml:space="preserve">@WokkaisChokka olet kusipää sinä #mccann kusipää sinä kusipää sinä kusipää</w:t>
      </w:r>
    </w:p>
    <w:p>
      <w:r>
        <w:rPr>
          <w:b/>
          <w:u w:val="single"/>
        </w:rPr>
        <w:t xml:space="preserve">172628</w:t>
      </w:r>
    </w:p>
    <w:p>
      <w:r>
        <w:t xml:space="preserve">@syuwaiqah sama sama piru... Ja voisitko pls katsoa vastausten määrää voitko pls vain ws minua, senkin kusipää!</w:t>
      </w:r>
    </w:p>
    <w:p>
      <w:r>
        <w:rPr>
          <w:b/>
          <w:u w:val="single"/>
        </w:rPr>
        <w:t xml:space="preserve">172629</w:t>
      </w:r>
    </w:p>
    <w:p>
      <w:r>
        <w:t xml:space="preserve">@sidewaysgary fuck you Tiedän, mikä bussi on, senkin kusipää.</w:t>
      </w:r>
    </w:p>
    <w:p>
      <w:r>
        <w:rPr>
          <w:b/>
          <w:u w:val="single"/>
        </w:rPr>
        <w:t xml:space="preserve">172630</w:t>
      </w:r>
    </w:p>
    <w:p>
      <w:r>
        <w:t xml:space="preserve">@Watty_98 Nah he eivät koskaan, koska en ole kusipää toisin kuin te, joten pitäkää hauskaa👋👋👋</w:t>
      </w:r>
    </w:p>
    <w:p>
      <w:r>
        <w:rPr>
          <w:b/>
          <w:u w:val="single"/>
        </w:rPr>
        <w:t xml:space="preserve">172631</w:t>
      </w:r>
    </w:p>
    <w:p>
      <w:r>
        <w:t xml:space="preserve">@ChloSully96 pääse yli siitä, senkin kusipää.</w:t>
      </w:r>
    </w:p>
    <w:p>
      <w:r>
        <w:rPr>
          <w:b/>
          <w:u w:val="single"/>
        </w:rPr>
        <w:t xml:space="preserve">172632</w:t>
      </w:r>
    </w:p>
    <w:p>
      <w:r>
        <w:t xml:space="preserve">@Jillbensmum Painu vittuun ja ole ilkeä jossain muualla, senkin kusipää.</w:t>
      </w:r>
    </w:p>
    <w:p>
      <w:r>
        <w:rPr>
          <w:b/>
          <w:u w:val="single"/>
        </w:rPr>
        <w:t xml:space="preserve">172633</w:t>
      </w:r>
    </w:p>
    <w:p>
      <w:r>
        <w:t xml:space="preserve">@Raxzhys @River_Txylor @zDxlphin @bruhunreal @WeAimHigher Haista vittu, kusipää!</w:t>
      </w:r>
    </w:p>
    <w:p>
      <w:r>
        <w:rPr>
          <w:b/>
          <w:u w:val="single"/>
        </w:rPr>
        <w:t xml:space="preserve">172634</w:t>
      </w:r>
    </w:p>
    <w:p>
      <w:r>
        <w:t xml:space="preserve">@Tazaku MINÄ skottilainen, senkin paskiainen!</w:t>
      </w:r>
    </w:p>
    <w:p>
      <w:r>
        <w:rPr>
          <w:b/>
          <w:u w:val="single"/>
        </w:rPr>
        <w:t xml:space="preserve">172635</w:t>
      </w:r>
    </w:p>
    <w:p>
      <w:r>
        <w:t xml:space="preserve">@TamlaKari kutsuiko hän sinua pilluksi? 😂😂 #soyourmum</w:t>
      </w:r>
    </w:p>
    <w:p>
      <w:r>
        <w:rPr>
          <w:b/>
          <w:u w:val="single"/>
        </w:rPr>
        <w:t xml:space="preserve">172636</w:t>
      </w:r>
    </w:p>
    <w:p>
      <w:r>
        <w:t xml:space="preserve">@scotzine @_The12thMan @LW77_ Voi luoja, turpa kiinni, senkin ruikuttava kusipää. Todellinen häpeä Skotlannin fitballe.</w:t>
      </w:r>
    </w:p>
    <w:p>
      <w:r>
        <w:rPr>
          <w:b/>
          <w:u w:val="single"/>
        </w:rPr>
        <w:t xml:space="preserve">172637</w:t>
      </w:r>
    </w:p>
    <w:p>
      <w:r>
        <w:t xml:space="preserve">@PuRe_Prime Koska loukkasit minua, senkin pikku kusipää.</w:t>
      </w:r>
    </w:p>
    <w:p>
      <w:r>
        <w:rPr>
          <w:b/>
          <w:u w:val="single"/>
        </w:rPr>
        <w:t xml:space="preserve">172638</w:t>
      </w:r>
    </w:p>
    <w:p>
      <w:r>
        <w:t xml:space="preserve">@daddyalycia seuraa minua takaisin u cunt</w:t>
      </w:r>
    </w:p>
    <w:p>
      <w:r>
        <w:rPr>
          <w:b/>
          <w:u w:val="single"/>
        </w:rPr>
        <w:t xml:space="preserve">172639</w:t>
      </w:r>
    </w:p>
    <w:p>
      <w:r>
        <w:t xml:space="preserve">@AZEALIABANKS Olet todella täysi paskiainen - esittelet tähtiasemaasi poliittisen lausunnon antamiseksi.  Haista vittu ämmä.</w:t>
      </w:r>
    </w:p>
    <w:p>
      <w:r>
        <w:rPr>
          <w:b/>
          <w:u w:val="single"/>
        </w:rPr>
        <w:t xml:space="preserve">172640</w:t>
      </w:r>
    </w:p>
    <w:p>
      <w:r>
        <w:t xml:space="preserve">@gayzirry sanoitko juuri minua lihavaksi kusipääksi?</w:t>
      </w:r>
    </w:p>
    <w:p>
      <w:r>
        <w:rPr>
          <w:b/>
          <w:u w:val="single"/>
        </w:rPr>
        <w:t xml:space="preserve">172641</w:t>
      </w:r>
    </w:p>
    <w:p>
      <w:r>
        <w:t xml:space="preserve">@LeafyIsFake Haista vittu kusipää!</w:t>
      </w:r>
    </w:p>
    <w:p>
      <w:r>
        <w:rPr>
          <w:b/>
          <w:u w:val="single"/>
        </w:rPr>
        <w:t xml:space="preserve">172642</w:t>
      </w:r>
    </w:p>
    <w:p>
      <w:r>
        <w:t xml:space="preserve">@Forgotemme lähettämällä vitun luuserit lähettää tappouhkauksia minulle ja hyväksyä se ei tee sinusta mitään vitun pyhimys sinä vitun kusipää</w:t>
      </w:r>
    </w:p>
    <w:p>
      <w:r>
        <w:rPr>
          <w:b/>
          <w:u w:val="single"/>
        </w:rPr>
        <w:t xml:space="preserve">172643</w:t>
      </w:r>
    </w:p>
    <w:p>
      <w:r>
        <w:t xml:space="preserve">@seanstevo98 senkin kusipää, kerroin sen sinulle luottamuksellisesti...</w:t>
      </w:r>
    </w:p>
    <w:p>
      <w:r>
        <w:rPr>
          <w:b/>
          <w:u w:val="single"/>
        </w:rPr>
        <w:t xml:space="preserve">172644</w:t>
      </w:r>
    </w:p>
    <w:p>
      <w:r>
        <w:t xml:space="preserve">@Mirandaaax69 @SammyWittmeyer im ei ole raskaana u typerä cunt &amp;amp; jätä Sam rauhaan, hän obv tietää kuka isä on, vittu pois lol</w:t>
      </w:r>
    </w:p>
    <w:p>
      <w:r>
        <w:rPr>
          <w:b/>
          <w:u w:val="single"/>
        </w:rPr>
        <w:t xml:space="preserve">172645</w:t>
      </w:r>
    </w:p>
    <w:p>
      <w:r>
        <w:t xml:space="preserve">@GlasgowCPolice Turpa kiinni ja painukaa vittuun, menkää työntämään tanko äitinne skottilaiseen vittuun, vittupäät.</w:t>
      </w:r>
    </w:p>
    <w:p>
      <w:r>
        <w:rPr>
          <w:b/>
          <w:u w:val="single"/>
        </w:rPr>
        <w:t xml:space="preserve">172646</w:t>
      </w:r>
    </w:p>
    <w:p>
      <w:r>
        <w:t xml:space="preserve">@Jaikelele @RDRPyrex neekeri tule luokseni, senkin typerä kusipää!</w:t>
      </w:r>
    </w:p>
    <w:p>
      <w:r>
        <w:rPr>
          <w:b/>
          <w:u w:val="single"/>
        </w:rPr>
        <w:t xml:space="preserve">172647</w:t>
      </w:r>
    </w:p>
    <w:p>
      <w:r>
        <w:t xml:space="preserve">@dino_vasiliou fuck u cunt</w:t>
      </w:r>
    </w:p>
    <w:p>
      <w:r>
        <w:rPr>
          <w:b/>
          <w:u w:val="single"/>
        </w:rPr>
        <w:t xml:space="preserve">172648</w:t>
      </w:r>
    </w:p>
    <w:p>
      <w:r>
        <w:t xml:space="preserve">@Desnoys love u cunt</w:t>
      </w:r>
    </w:p>
    <w:p>
      <w:r>
        <w:rPr>
          <w:b/>
          <w:u w:val="single"/>
        </w:rPr>
        <w:t xml:space="preserve">172649</w:t>
      </w:r>
    </w:p>
    <w:p>
      <w:r>
        <w:t xml:space="preserve">@lordwelbz @shahilshah9 elämäsi on perseestä.Äitisi pitäisi hylätä sinun kouluttamaton perse.tyttösi on sokea pitääkseen kaltaisestasi kusipäästä.</w:t>
      </w:r>
    </w:p>
    <w:p>
      <w:r>
        <w:rPr>
          <w:b/>
          <w:u w:val="single"/>
        </w:rPr>
        <w:t xml:space="preserve">172650</w:t>
      </w:r>
    </w:p>
    <w:p>
      <w:r>
        <w:t xml:space="preserve">@glne12 u poor cunt</w:t>
      </w:r>
    </w:p>
    <w:p>
      <w:r>
        <w:rPr>
          <w:b/>
          <w:u w:val="single"/>
        </w:rPr>
        <w:t xml:space="preserve">172651</w:t>
      </w:r>
    </w:p>
    <w:p>
      <w:r>
        <w:t xml:space="preserve">@repista pls ottaa oh, että vitun käyttäjätunnus se on minun nimeni, senkin mulkku</w:t>
      </w:r>
    </w:p>
    <w:p>
      <w:r>
        <w:rPr>
          <w:b/>
          <w:u w:val="single"/>
        </w:rPr>
        <w:t xml:space="preserve">172652</w:t>
      </w:r>
    </w:p>
    <w:p>
      <w:r>
        <w:t xml:space="preserve">@Rachelmahmud_xo voinko kuivata hiukseni ensin? Ja minun on todella puhuttava kanssasi... senkin vitun mulkku...</w:t>
      </w:r>
    </w:p>
    <w:p>
      <w:r>
        <w:rPr>
          <w:b/>
          <w:u w:val="single"/>
        </w:rPr>
        <w:t xml:space="preserve">172653</w:t>
      </w:r>
    </w:p>
    <w:p>
      <w:r>
        <w:t xml:space="preserve">@lorriegoree @TheRealLilGingy @kiana_perea Pidin siitä myös enemmän, koska en nähnyt, kuinka paljon kusipää olit🙂😊</w:t>
      </w:r>
    </w:p>
    <w:p>
      <w:r>
        <w:rPr>
          <w:b/>
          <w:u w:val="single"/>
        </w:rPr>
        <w:t xml:space="preserve">172654</w:t>
      </w:r>
    </w:p>
    <w:p>
      <w:r>
        <w:t xml:space="preserve">@_asking_pandas_ sinun on parasta seurata minua takaisin, kusipää.</w:t>
      </w:r>
    </w:p>
    <w:p>
      <w:r>
        <w:rPr>
          <w:b/>
          <w:u w:val="single"/>
        </w:rPr>
        <w:t xml:space="preserve">172655</w:t>
      </w:r>
    </w:p>
    <w:p>
      <w:r>
        <w:t xml:space="preserve">@Goaliverr lakkaa käyttäytymästä kuin kusipää. nolaat itsesi.</w:t>
        <w:br/>
        <w:br/>
        <w:t xml:space="preserve"> @sirkeyur @J_Arsenal21 @RayhanAFC @AndrewGunnerLad</w:t>
      </w:r>
    </w:p>
    <w:p>
      <w:r>
        <w:rPr>
          <w:b/>
          <w:u w:val="single"/>
        </w:rPr>
        <w:t xml:space="preserve">172656</w:t>
      </w:r>
    </w:p>
    <w:p>
      <w:r>
        <w:t xml:space="preserve">@jullllllllesxo äiti maksoi sen, senkin itsekäs kusipää.</w:t>
      </w:r>
    </w:p>
    <w:p>
      <w:r>
        <w:rPr>
          <w:b/>
          <w:u w:val="single"/>
        </w:rPr>
        <w:t xml:space="preserve">172657</w:t>
      </w:r>
    </w:p>
    <w:p>
      <w:r>
        <w:t xml:space="preserve">@UMG_Anemic GET YOUR FOURTH,,,, CUNT</w:t>
      </w:r>
    </w:p>
    <w:p>
      <w:r>
        <w:rPr>
          <w:b/>
          <w:u w:val="single"/>
        </w:rPr>
        <w:t xml:space="preserve">172658</w:t>
      </w:r>
    </w:p>
    <w:p>
      <w:r>
        <w:t xml:space="preserve">@FlightGAF sinä surullinen kusipää</w:t>
      </w:r>
    </w:p>
    <w:p>
      <w:r>
        <w:rPr>
          <w:b/>
          <w:u w:val="single"/>
        </w:rPr>
        <w:t xml:space="preserve">172659</w:t>
      </w:r>
    </w:p>
    <w:p>
      <w:r>
        <w:t xml:space="preserve">@2hardcore4this Rakastan sinun pikkuinen pillusi, ole hyvä ja työnnä minun lisäysreikääni ja tehdään vauva ja kutsutaan sitä pettywapiksi ja juodaan hulluja koiria &amp;lt;3</w:t>
      </w:r>
    </w:p>
    <w:p>
      <w:r>
        <w:rPr>
          <w:b/>
          <w:u w:val="single"/>
        </w:rPr>
        <w:t xml:space="preserve">172660</w:t>
      </w:r>
    </w:p>
    <w:p>
      <w:r>
        <w:t xml:space="preserve">@ethanblanco96 ei, senkin kusipää...</w:t>
      </w:r>
    </w:p>
    <w:p>
      <w:r>
        <w:rPr>
          <w:b/>
          <w:u w:val="single"/>
        </w:rPr>
        <w:t xml:space="preserve">172661</w:t>
      </w:r>
    </w:p>
    <w:p>
      <w:r>
        <w:t xml:space="preserve">@FutballTweets Tuo on ex-PL-pelaaja, senkin tyhmä kusipää.</w:t>
      </w:r>
    </w:p>
    <w:p>
      <w:r>
        <w:rPr>
          <w:b/>
          <w:u w:val="single"/>
        </w:rPr>
        <w:t xml:space="preserve">172662</w:t>
      </w:r>
    </w:p>
    <w:p>
      <w:r>
        <w:t xml:space="preserve">@LukeBattson android-puhelin u tietää 😭😭😭😭 kuka edes käyttää tuota terminologiaa u sairas kusipää</w:t>
      </w:r>
    </w:p>
    <w:p>
      <w:r>
        <w:rPr>
          <w:b/>
          <w:u w:val="single"/>
        </w:rPr>
        <w:t xml:space="preserve">172663</w:t>
      </w:r>
    </w:p>
    <w:p>
      <w:r>
        <w:t xml:space="preserve">@Bitchassmonkey9 @nikeswhoreable stfu cunt</w:t>
      </w:r>
    </w:p>
    <w:p>
      <w:r>
        <w:rPr>
          <w:b/>
          <w:u w:val="single"/>
        </w:rPr>
        <w:t xml:space="preserve">172664</w:t>
      </w:r>
    </w:p>
    <w:p>
      <w:r>
        <w:t xml:space="preserve">@troysimms_ älä kiellä rakkauttamme, senkin kusipää.</w:t>
      </w:r>
    </w:p>
    <w:p>
      <w:r>
        <w:rPr>
          <w:b/>
          <w:u w:val="single"/>
        </w:rPr>
        <w:t xml:space="preserve">172665</w:t>
      </w:r>
    </w:p>
    <w:p>
      <w:r>
        <w:t xml:space="preserve">@Frankie_Hobbs olet kusipää.</w:t>
      </w:r>
    </w:p>
    <w:p>
      <w:r>
        <w:rPr>
          <w:b/>
          <w:u w:val="single"/>
        </w:rPr>
        <w:t xml:space="preserve">172666</w:t>
      </w:r>
    </w:p>
    <w:p>
      <w:r>
        <w:t xml:space="preserve">@JamesBlake_, senkin kahden bobin mulkku, jos vielä kerran kirjoitat minulle, leikkaan vitun Jacobsisi irti.</w:t>
      </w:r>
    </w:p>
    <w:p>
      <w:r>
        <w:rPr>
          <w:b/>
          <w:u w:val="single"/>
        </w:rPr>
        <w:t xml:space="preserve">172667</w:t>
      </w:r>
    </w:p>
    <w:p>
      <w:r>
        <w:t xml:space="preserve">@stprincecharles missä on kruunusi nyt, senkin typerä kusipää? #YouAreAMelt</w:t>
      </w:r>
    </w:p>
    <w:p>
      <w:r>
        <w:rPr>
          <w:b/>
          <w:u w:val="single"/>
        </w:rPr>
        <w:t xml:space="preserve">172668</w:t>
      </w:r>
    </w:p>
    <w:p>
      <w:r>
        <w:t xml:space="preserve">@Morrie1981 Hän on kusipää. Toivottavasti potkaisit hänet ulos junasta kahden jalan liukutaklauksella.</w:t>
      </w:r>
    </w:p>
    <w:p>
      <w:r>
        <w:rPr>
          <w:b/>
          <w:u w:val="single"/>
        </w:rPr>
        <w:t xml:space="preserve">172669</w:t>
      </w:r>
    </w:p>
    <w:p>
      <w:r>
        <w:t xml:space="preserve">@mmcoolz lmao. Kuinka kätevää sinulta @ minua rn . U lil cunt</w:t>
      </w:r>
    </w:p>
    <w:p>
      <w:r>
        <w:rPr>
          <w:b/>
          <w:u w:val="single"/>
        </w:rPr>
        <w:t xml:space="preserve">172670</w:t>
      </w:r>
    </w:p>
    <w:p>
      <w:r>
        <w:t xml:space="preserve">@Tyson_Fury painu vittuun, senkin läski mustalainen kusipää!!!!</w:t>
      </w:r>
    </w:p>
    <w:p>
      <w:r>
        <w:rPr>
          <w:b/>
          <w:u w:val="single"/>
        </w:rPr>
        <w:t xml:space="preserve">172671</w:t>
      </w:r>
    </w:p>
    <w:p>
      <w:r>
        <w:t xml:space="preserve">@AdamHickman66 Tule luokseni, senkin kusipää.</w:t>
      </w:r>
    </w:p>
    <w:p>
      <w:r>
        <w:rPr>
          <w:b/>
          <w:u w:val="single"/>
        </w:rPr>
        <w:t xml:space="preserve">172672</w:t>
      </w:r>
    </w:p>
    <w:p>
      <w:r>
        <w:t xml:space="preserve">@bruhitszach u lucky cunt 😒</w:t>
      </w:r>
    </w:p>
    <w:p>
      <w:r>
        <w:rPr>
          <w:b/>
          <w:u w:val="single"/>
        </w:rPr>
        <w:t xml:space="preserve">172673</w:t>
      </w:r>
    </w:p>
    <w:p>
      <w:r>
        <w:t xml:space="preserve">@KustardBot @itsDrexmz_ vielä ur yksi shat se ensimmäinen kartta lol vittu ulos täältä kusipää</w:t>
      </w:r>
    </w:p>
    <w:p>
      <w:r>
        <w:rPr>
          <w:b/>
          <w:u w:val="single"/>
        </w:rPr>
        <w:t xml:space="preserve">172674</w:t>
      </w:r>
    </w:p>
    <w:p>
      <w:r>
        <w:t xml:space="preserve">@abbie_robins Tiedän, senkin kamala kusipää.</w:t>
      </w:r>
    </w:p>
    <w:p>
      <w:r>
        <w:rPr>
          <w:b/>
          <w:u w:val="single"/>
        </w:rPr>
        <w:t xml:space="preserve">172675</w:t>
      </w:r>
    </w:p>
    <w:p>
      <w:r>
        <w:t xml:space="preserve">@simplycohan painu vittuun, senkin rotan mulkku.</w:t>
      </w:r>
    </w:p>
    <w:p>
      <w:r>
        <w:rPr>
          <w:b/>
          <w:u w:val="single"/>
        </w:rPr>
        <w:t xml:space="preserve">172676</w:t>
      </w:r>
    </w:p>
    <w:p>
      <w:r>
        <w:t xml:space="preserve">@qawyi ja mitä ill saada greaser squad joka minä ja bastrin ja hyvin tulla meidän liikkuvuus skootterit ja ajaa sinut yli u cunt</w:t>
      </w:r>
    </w:p>
    <w:p>
      <w:r>
        <w:rPr>
          <w:b/>
          <w:u w:val="single"/>
        </w:rPr>
        <w:t xml:space="preserve">172677</w:t>
      </w:r>
    </w:p>
    <w:p>
      <w:r>
        <w:t xml:space="preserve">@Tyson_Fury bore off u fat cunt</w:t>
      </w:r>
    </w:p>
    <w:p>
      <w:r>
        <w:rPr>
          <w:b/>
          <w:u w:val="single"/>
        </w:rPr>
        <w:t xml:space="preserve">172678</w:t>
      </w:r>
    </w:p>
    <w:p>
      <w:r>
        <w:t xml:space="preserve">@saundsss @BenzoEU luultavasti sinun syytäsi, senkin paska kusipää.</w:t>
      </w:r>
    </w:p>
    <w:p>
      <w:r>
        <w:rPr>
          <w:b/>
          <w:u w:val="single"/>
        </w:rPr>
        <w:t xml:space="preserve">172679</w:t>
      </w:r>
    </w:p>
    <w:p>
      <w:r>
        <w:t xml:space="preserve">@upliftingfucker hän todella näyttää sinulta JA hän on aivan yhtä paljon kusipää se on kirjaimellisesti kuin asuisi kanssasi</w:t>
      </w:r>
    </w:p>
    <w:p>
      <w:r>
        <w:rPr>
          <w:b/>
          <w:u w:val="single"/>
        </w:rPr>
        <w:t xml:space="preserve">172680</w:t>
      </w:r>
    </w:p>
    <w:p>
      <w:r>
        <w:t xml:space="preserve">@leahhendersonxo mene nukkumaan hendo u wee cunt</w:t>
      </w:r>
    </w:p>
    <w:p>
      <w:r>
        <w:rPr>
          <w:b/>
          <w:u w:val="single"/>
        </w:rPr>
        <w:t xml:space="preserve">172681</w:t>
      </w:r>
    </w:p>
    <w:p>
      <w:r>
        <w:t xml:space="preserve">@awesome_D @tharley83 Shrill too yeah you checked off the list of full on thick cunt. Sinulla ei ole omia aivoja tai mielipidettä ollenkaan, hei hei</w:t>
      </w:r>
    </w:p>
    <w:p>
      <w:r>
        <w:rPr>
          <w:b/>
          <w:u w:val="single"/>
        </w:rPr>
        <w:t xml:space="preserve">172682</w:t>
      </w:r>
    </w:p>
    <w:p>
      <w:r>
        <w:t xml:space="preserve">@AaronFrench98 @conor_latimer97 Tervetuloa, senkin kusipää.</w:t>
      </w:r>
    </w:p>
    <w:p>
      <w:r>
        <w:rPr>
          <w:b/>
          <w:u w:val="single"/>
        </w:rPr>
        <w:t xml:space="preserve">172683</w:t>
      </w:r>
    </w:p>
    <w:p>
      <w:r>
        <w:t xml:space="preserve">@prettyjin__ se on 8:45 ja se ei koskaan pysäytä sinua muina päivinä funky cunt🙄</w:t>
      </w:r>
    </w:p>
    <w:p>
      <w:r>
        <w:rPr>
          <w:b/>
          <w:u w:val="single"/>
        </w:rPr>
        <w:t xml:space="preserve">172684</w:t>
      </w:r>
    </w:p>
    <w:p>
      <w:r>
        <w:t xml:space="preserve">@wdymsariana joten teet vitsi kaveri, joka tapettiin, jättäen hänen vaimonsa &amp;amp; lapset, minulla ei ole aavistustakaan kuka olet, mutta olet kusipää!</w:t>
      </w:r>
    </w:p>
    <w:p>
      <w:r>
        <w:rPr>
          <w:b/>
          <w:u w:val="single"/>
        </w:rPr>
        <w:t xml:space="preserve">172685</w:t>
      </w:r>
    </w:p>
    <w:p>
      <w:r>
        <w:t xml:space="preserve">@BradBullock_7 Olen samaa mieltä, senkin läski kusipää.</w:t>
      </w:r>
    </w:p>
    <w:p>
      <w:r>
        <w:rPr>
          <w:b/>
          <w:u w:val="single"/>
        </w:rPr>
        <w:t xml:space="preserve">172686</w:t>
      </w:r>
    </w:p>
    <w:p>
      <w:r>
        <w:t xml:space="preserve">@SkyFootball ei, jos pysyt siellä, senkin ruma hollantilainen kusipää!</w:t>
      </w:r>
    </w:p>
    <w:p>
      <w:r>
        <w:rPr>
          <w:b/>
          <w:u w:val="single"/>
        </w:rPr>
        <w:t xml:space="preserve">172687</w:t>
      </w:r>
    </w:p>
    <w:p>
      <w:r>
        <w:t xml:space="preserve">@SonnyinScotland @Rylan @itvthismorning ARE YOU FUCKING SERIOUS WHY BRING DENISE IN TO THIS AND PROBABLY MAKE RYLAN FEEL LIKE SHIT ??? CUNT</w:t>
      </w:r>
    </w:p>
    <w:p>
      <w:r>
        <w:rPr>
          <w:b/>
          <w:u w:val="single"/>
        </w:rPr>
        <w:t xml:space="preserve">172688</w:t>
      </w:r>
    </w:p>
    <w:p>
      <w:r>
        <w:t xml:space="preserve">@PassLikeSanti kiva homma yrittää puhua maailman parhaalle adc:lle, senkin kusipää... Puhu kun olet lähellä hänen lvl:tään, jos koskaan saavutat sen.</w:t>
      </w:r>
    </w:p>
    <w:p>
      <w:r>
        <w:rPr>
          <w:b/>
          <w:u w:val="single"/>
        </w:rPr>
        <w:t xml:space="preserve">172689</w:t>
      </w:r>
    </w:p>
    <w:p>
      <w:r>
        <w:t xml:space="preserve">@chaptersofkat tapa torjua kusipäät - käytä "cunt" kaulakorua profiilikuvassasi</w:t>
      </w:r>
    </w:p>
    <w:p>
      <w:r>
        <w:rPr>
          <w:b/>
          <w:u w:val="single"/>
        </w:rPr>
        <w:t xml:space="preserve">172690</w:t>
      </w:r>
    </w:p>
    <w:p>
      <w:r>
        <w:t xml:space="preserve">@Okane_07 tbf sinun ei tarvinnut mennä pankkiautomaattiin, joten työpaikat ovat hyviä. Nauti työstä klo 12, senkin hullu kusipää.</w:t>
      </w:r>
    </w:p>
    <w:p>
      <w:r>
        <w:rPr>
          <w:b/>
          <w:u w:val="single"/>
        </w:rPr>
        <w:t xml:space="preserve">172691</w:t>
      </w:r>
    </w:p>
    <w:p>
      <w:r>
        <w:t xml:space="preserve">@brett_hodge @itschantellexx Brett, olet kusipää.</w:t>
      </w:r>
    </w:p>
    <w:p>
      <w:r>
        <w:rPr>
          <w:b/>
          <w:u w:val="single"/>
        </w:rPr>
        <w:t xml:space="preserve">172692</w:t>
      </w:r>
    </w:p>
    <w:p>
      <w:r>
        <w:t xml:space="preserve">@BiohazardBreach Hei vittu, saitko jo mustekalan?</w:t>
      </w:r>
    </w:p>
    <w:p>
      <w:r>
        <w:rPr>
          <w:b/>
          <w:u w:val="single"/>
        </w:rPr>
        <w:t xml:space="preserve">172693</w:t>
      </w:r>
    </w:p>
    <w:p>
      <w:r>
        <w:t xml:space="preserve">@R3wind näytät ihan kusipäältä.</w:t>
      </w:r>
    </w:p>
    <w:p>
      <w:r>
        <w:rPr>
          <w:b/>
          <w:u w:val="single"/>
        </w:rPr>
        <w:t xml:space="preserve">172694</w:t>
      </w:r>
    </w:p>
    <w:p>
      <w:r>
        <w:t xml:space="preserve">@angelerxo_ sinä vittu pois mulkku vihaan teitä</w:t>
      </w:r>
    </w:p>
    <w:p>
      <w:r>
        <w:rPr>
          <w:b/>
          <w:u w:val="single"/>
        </w:rPr>
        <w:t xml:space="preserve">172695</w:t>
      </w:r>
    </w:p>
    <w:p>
      <w:r>
        <w:t xml:space="preserve">@Han_kingx @tiegan_hand @DaniAshdown se on vain niin sääli, että niin monet ihmiset lankeavat tuohon kusipäähän, toivon todella teidän vuoksenne, että hän on muuttunut X</w:t>
      </w:r>
    </w:p>
    <w:p>
      <w:r>
        <w:rPr>
          <w:b/>
          <w:u w:val="single"/>
        </w:rPr>
        <w:t xml:space="preserve">172696</w:t>
      </w:r>
    </w:p>
    <w:p>
      <w:r>
        <w:t xml:space="preserve">@Stigmuh @xMilotic @HazzeKun tapa itsesi, senkin paska kusipää.</w:t>
      </w:r>
    </w:p>
    <w:p>
      <w:r>
        <w:rPr>
          <w:b/>
          <w:u w:val="single"/>
        </w:rPr>
        <w:t xml:space="preserve">172697</w:t>
      </w:r>
    </w:p>
    <w:p>
      <w:r>
        <w:t xml:space="preserve">@ClinicalAlexis Miksi u RT, että paska vine vittuilu</w:t>
      </w:r>
    </w:p>
    <w:p>
      <w:r>
        <w:rPr>
          <w:b/>
          <w:u w:val="single"/>
        </w:rPr>
        <w:t xml:space="preserve">172698</w:t>
      </w:r>
    </w:p>
    <w:p>
      <w:r>
        <w:t xml:space="preserve">@RedKiwiz tapa itsesi, senkin ruma hedelmäinen kusipää.</w:t>
      </w:r>
    </w:p>
    <w:p>
      <w:r>
        <w:rPr>
          <w:b/>
          <w:u w:val="single"/>
        </w:rPr>
        <w:t xml:space="preserve">172699</w:t>
      </w:r>
    </w:p>
    <w:p>
      <w:r>
        <w:t xml:space="preserve">@Iechateau kyllä puhuttelit TL:ääsi nimellä "ladies", joten kysyit cunt.</w:t>
      </w:r>
    </w:p>
    <w:p>
      <w:r>
        <w:rPr>
          <w:b/>
          <w:u w:val="single"/>
        </w:rPr>
        <w:t xml:space="preserve">172700</w:t>
      </w:r>
    </w:p>
    <w:p>
      <w:r>
        <w:t xml:space="preserve">@Ratusem8 senkin likainen kusipää</w:t>
      </w:r>
    </w:p>
    <w:p>
      <w:r>
        <w:rPr>
          <w:b/>
          <w:u w:val="single"/>
        </w:rPr>
        <w:t xml:space="preserve">172701</w:t>
      </w:r>
    </w:p>
    <w:p>
      <w:r>
        <w:t xml:space="preserve">@iluvmiranda29 @jmslays @tagtuesdays Turpa kiinni Cunt, olet hämäräperäinen</w:t>
      </w:r>
    </w:p>
    <w:p>
      <w:r>
        <w:rPr>
          <w:b/>
          <w:u w:val="single"/>
        </w:rPr>
        <w:t xml:space="preserve">172702</w:t>
      </w:r>
    </w:p>
    <w:p>
      <w:r>
        <w:t xml:space="preserve">@megbicks juuri päässyt töistä, senkin kusipää anna minulle tauko</w:t>
      </w:r>
    </w:p>
    <w:p>
      <w:r>
        <w:rPr>
          <w:b/>
          <w:u w:val="single"/>
        </w:rPr>
        <w:t xml:space="preserve">172703</w:t>
      </w:r>
    </w:p>
    <w:p>
      <w:r>
        <w:t xml:space="preserve">@phacadeXD y mennä tililleni tykkäämään omista twiiteistäsi u homo mulkku</w:t>
      </w:r>
    </w:p>
    <w:p>
      <w:r>
        <w:rPr>
          <w:b/>
          <w:u w:val="single"/>
        </w:rPr>
        <w:t xml:space="preserve">172704</w:t>
      </w:r>
    </w:p>
    <w:p>
      <w:r>
        <w:t xml:space="preserve">@TayIorrMade oh wow Daniel tuo on äitini josta puhut u musta mulkku. Pro clubs on FIFA pian ye nig x</w:t>
      </w:r>
    </w:p>
    <w:p>
      <w:r>
        <w:rPr>
          <w:b/>
          <w:u w:val="single"/>
        </w:rPr>
        <w:t xml:space="preserve">172705</w:t>
      </w:r>
    </w:p>
    <w:p>
      <w:r>
        <w:t xml:space="preserve">@2Dfetish cunt on v hyperseksualisoitu liian niin kun se sanotaan w viha olen kuin u ovat niin aidosti kauhistuttava n mahdollisesti saalistaja?? mennä pois????</w:t>
      </w:r>
    </w:p>
    <w:p>
      <w:r>
        <w:rPr>
          <w:b/>
          <w:u w:val="single"/>
        </w:rPr>
        <w:t xml:space="preserve">172706</w:t>
      </w:r>
    </w:p>
    <w:p>
      <w:r>
        <w:t xml:space="preserve">@Fozzaa__ @ConV_Lewis puhu englantia u Scottish cunt</w:t>
      </w:r>
    </w:p>
    <w:p>
      <w:r>
        <w:rPr>
          <w:b/>
          <w:u w:val="single"/>
        </w:rPr>
        <w:t xml:space="preserve">172707</w:t>
      </w:r>
    </w:p>
    <w:p>
      <w:r>
        <w:t xml:space="preserve">@hairybotin tili ei ole tilapäisesti käytettävissä, koska se rikkoo Twitterin mediakäytäntöä. Lue lisää.</w:t>
      </w:r>
    </w:p>
    <w:p>
      <w:r>
        <w:rPr>
          <w:b/>
          <w:u w:val="single"/>
        </w:rPr>
        <w:t xml:space="preserve">172708</w:t>
      </w:r>
    </w:p>
    <w:p>
      <w:r>
        <w:t xml:space="preserve">@daleHalsted kyllä kunnon läski mulkku sinä kaveri 👀</w:t>
      </w:r>
    </w:p>
    <w:p>
      <w:r>
        <w:rPr>
          <w:b/>
          <w:u w:val="single"/>
        </w:rPr>
        <w:t xml:space="preserve">172709</w:t>
      </w:r>
    </w:p>
    <w:p>
      <w:r>
        <w:t xml:space="preserve">@5150djc senkin kusipää</w:t>
      </w:r>
    </w:p>
    <w:p>
      <w:r>
        <w:rPr>
          <w:b/>
          <w:u w:val="single"/>
        </w:rPr>
        <w:t xml:space="preserve">172710</w:t>
      </w:r>
    </w:p>
    <w:p>
      <w:r>
        <w:t xml:space="preserve">@ben_mcloughlin mind ur business u 10. paikka cunt</w:t>
      </w:r>
    </w:p>
    <w:p>
      <w:r>
        <w:rPr>
          <w:b/>
          <w:u w:val="single"/>
        </w:rPr>
        <w:t xml:space="preserve">172711</w:t>
      </w:r>
    </w:p>
    <w:p>
      <w:r>
        <w:t xml:space="preserve">@idioxsyncratic Luulin, että et ollut kusipää...</w:t>
      </w:r>
    </w:p>
    <w:p>
      <w:r>
        <w:rPr>
          <w:b/>
          <w:u w:val="single"/>
        </w:rPr>
        <w:t xml:space="preserve">172712</w:t>
      </w:r>
    </w:p>
    <w:p>
      <w:r>
        <w:t xml:space="preserve">@_ImBatmann_ Turpa kiinni, senkin typerä kusipää...</w:t>
      </w:r>
    </w:p>
    <w:p>
      <w:r>
        <w:rPr>
          <w:b/>
          <w:u w:val="single"/>
        </w:rPr>
        <w:t xml:space="preserve">172713</w:t>
      </w:r>
    </w:p>
    <w:p>
      <w:r>
        <w:t xml:space="preserve">@ANI_news kyllä ja me kaikki k ur sairas kusipää</w:t>
      </w:r>
    </w:p>
    <w:p>
      <w:r>
        <w:rPr>
          <w:b/>
          <w:u w:val="single"/>
        </w:rPr>
        <w:t xml:space="preserve">172714</w:t>
      </w:r>
    </w:p>
    <w:p>
      <w:r>
        <w:t xml:space="preserve">@JohnShepherd44 senkin pikku burrito-paskiainen.</w:t>
      </w:r>
    </w:p>
    <w:p>
      <w:r>
        <w:rPr>
          <w:b/>
          <w:u w:val="single"/>
        </w:rPr>
        <w:t xml:space="preserve">172715</w:t>
      </w:r>
    </w:p>
    <w:p>
      <w:r>
        <w:t xml:space="preserve">@TrueGeordieNUFC painu vittuun Newcastle on paska, senkin kusipää!</w:t>
      </w:r>
    </w:p>
    <w:p>
      <w:r>
        <w:rPr>
          <w:b/>
          <w:u w:val="single"/>
        </w:rPr>
        <w:t xml:space="preserve">172716</w:t>
      </w:r>
    </w:p>
    <w:p>
      <w:r>
        <w:t xml:space="preserve">@twzrsVVVV miksi liityit ja sitten mennä afk ensimmäisellä kierroksella dopey cunt</w:t>
      </w:r>
    </w:p>
    <w:p>
      <w:r>
        <w:rPr>
          <w:b/>
          <w:u w:val="single"/>
        </w:rPr>
        <w:t xml:space="preserve">172717</w:t>
      </w:r>
    </w:p>
    <w:p>
      <w:r>
        <w:t xml:space="preserve">@patrickjcapone senkin sairas kusipää. et ole kristitty. painu helvettiin.</w:t>
      </w:r>
    </w:p>
    <w:p>
      <w:r>
        <w:rPr>
          <w:b/>
          <w:u w:val="single"/>
        </w:rPr>
        <w:t xml:space="preserve">172718</w:t>
      </w:r>
    </w:p>
    <w:p>
      <w:r>
        <w:t xml:space="preserve">@twitter anna minun vaihtaa asetteluni, senkin paskiainen.</w:t>
      </w:r>
    </w:p>
    <w:p>
      <w:r>
        <w:rPr>
          <w:b/>
          <w:u w:val="single"/>
        </w:rPr>
        <w:t xml:space="preserve">172719</w:t>
      </w:r>
    </w:p>
    <w:p>
      <w:r>
        <w:t xml:space="preserve">@Gaming_Forever1 @ShankinsHD Xcocks puhalsi COD/activisionin MIKSI Kauanko!?!!?? Näyttää siltä, että u sai da exp of cocksucking, tyhmä kusipää.</w:t>
      </w:r>
    </w:p>
    <w:p>
      <w:r>
        <w:rPr>
          <w:b/>
          <w:u w:val="single"/>
        </w:rPr>
        <w:t xml:space="preserve">172720</w:t>
      </w:r>
    </w:p>
    <w:p>
      <w:r>
        <w:t xml:space="preserve">@RobbieSavage8 Turpa kiinni, senkin kusipää.</w:t>
      </w:r>
    </w:p>
    <w:p>
      <w:r>
        <w:rPr>
          <w:b/>
          <w:u w:val="single"/>
        </w:rPr>
        <w:t xml:space="preserve">172721</w:t>
      </w:r>
    </w:p>
    <w:p>
      <w:r>
        <w:t xml:space="preserve">@Mancolnian @Lord_Sugar tony aint a patch on you ya cunt 😂</w:t>
      </w:r>
    </w:p>
    <w:p>
      <w:r>
        <w:rPr>
          <w:b/>
          <w:u w:val="single"/>
        </w:rPr>
        <w:t xml:space="preserve">172722</w:t>
      </w:r>
    </w:p>
    <w:p>
      <w:r>
        <w:t xml:space="preserve">@ryantcb Joo, koska olet tulossa vanhaksi, senkin kusipää 😜.</w:t>
      </w:r>
    </w:p>
    <w:p>
      <w:r>
        <w:rPr>
          <w:b/>
          <w:u w:val="single"/>
        </w:rPr>
        <w:t xml:space="preserve">172723</w:t>
      </w:r>
    </w:p>
    <w:p>
      <w:r>
        <w:t xml:space="preserve">@Robish13 Ha näytät kusipää nyt</w:t>
      </w:r>
    </w:p>
    <w:p>
      <w:r>
        <w:rPr>
          <w:b/>
          <w:u w:val="single"/>
        </w:rPr>
        <w:t xml:space="preserve">172724</w:t>
      </w:r>
    </w:p>
    <w:p>
      <w:r>
        <w:t xml:space="preserve">@Robinson123Jake hurraa Jake senkin kusipää😉❤️</w:t>
      </w:r>
    </w:p>
    <w:p>
      <w:r>
        <w:rPr>
          <w:b/>
          <w:u w:val="single"/>
        </w:rPr>
        <w:t xml:space="preserve">172725</w:t>
      </w:r>
    </w:p>
    <w:p>
      <w:r>
        <w:t xml:space="preserve">@fackscunt kiitos!! Senkin sokea mulkku 😘❤️</w:t>
      </w:r>
    </w:p>
    <w:p>
      <w:r>
        <w:rPr>
          <w:b/>
          <w:u w:val="single"/>
        </w:rPr>
        <w:t xml:space="preserve">172726</w:t>
      </w:r>
    </w:p>
    <w:p>
      <w:r>
        <w:t xml:space="preserve">@sophiabaker5 naaaa soph u kusipää</w:t>
      </w:r>
    </w:p>
    <w:p>
      <w:r>
        <w:rPr>
          <w:b/>
          <w:u w:val="single"/>
        </w:rPr>
        <w:t xml:space="preserve">172727</w:t>
      </w:r>
    </w:p>
    <w:p>
      <w:r>
        <w:t xml:space="preserve">@BarnDoorKodjia niin mitä sinä kusipää?</w:t>
      </w:r>
    </w:p>
    <w:p>
      <w:r>
        <w:rPr>
          <w:b/>
          <w:u w:val="single"/>
        </w:rPr>
        <w:t xml:space="preserve">172728</w:t>
      </w:r>
    </w:p>
    <w:p>
      <w:r>
        <w:t xml:space="preserve">@ShetaniSaba Jos sinulla olisi yhtään tietoa jalkapallosta, tietäisit, että hän oli keskikentällä aivan paska, senkin kusipää! 😂</w:t>
      </w:r>
    </w:p>
    <w:p>
      <w:r>
        <w:rPr>
          <w:b/>
          <w:u w:val="single"/>
        </w:rPr>
        <w:t xml:space="preserve">172729</w:t>
      </w:r>
    </w:p>
    <w:p>
      <w:r>
        <w:t xml:space="preserve">@RoryDevlinx koska olet kusipää!</w:t>
      </w:r>
    </w:p>
    <w:p>
      <w:r>
        <w:rPr>
          <w:b/>
          <w:u w:val="single"/>
        </w:rPr>
        <w:t xml:space="preserve">172730</w:t>
      </w:r>
    </w:p>
    <w:p>
      <w:r>
        <w:t xml:space="preserve">@ffslfc kyllä teet, senkin lusikkaa paneva kusipää.</w:t>
      </w:r>
    </w:p>
    <w:p>
      <w:r>
        <w:rPr>
          <w:b/>
          <w:u w:val="single"/>
        </w:rPr>
        <w:t xml:space="preserve">172731</w:t>
      </w:r>
    </w:p>
    <w:p>
      <w:r>
        <w:t xml:space="preserve">@mufassili paholaiset häpeävät tappaa sinunlaisesi mulkku..usko minua..olet yksi iso pillu</w:t>
      </w:r>
    </w:p>
    <w:p>
      <w:r>
        <w:rPr>
          <w:b/>
          <w:u w:val="single"/>
        </w:rPr>
        <w:t xml:space="preserve">172732</w:t>
      </w:r>
    </w:p>
    <w:p>
      <w:r>
        <w:t xml:space="preserve">@JessopOP 'teepoika' fam oletko tyhmä? Olen myynnissä, senkin kusipää.</w:t>
      </w:r>
    </w:p>
    <w:p>
      <w:r>
        <w:rPr>
          <w:b/>
          <w:u w:val="single"/>
        </w:rPr>
        <w:t xml:space="preserve">172733</w:t>
      </w:r>
    </w:p>
    <w:p>
      <w:r>
        <w:t xml:space="preserve">@KTHopkins ur kusipää Katie</w:t>
      </w:r>
    </w:p>
    <w:p>
      <w:r>
        <w:rPr>
          <w:b/>
          <w:u w:val="single"/>
        </w:rPr>
        <w:t xml:space="preserve">172734</w:t>
      </w:r>
    </w:p>
    <w:p>
      <w:r>
        <w:t xml:space="preserve">@pjfrostie @Wbbraacx joten voit twiitata mutta et voi vittu tekstata minulle takaisin. Mhhhkay, senkin punapää. 😑</w:t>
      </w:r>
    </w:p>
    <w:p>
      <w:r>
        <w:rPr>
          <w:b/>
          <w:u w:val="single"/>
        </w:rPr>
        <w:t xml:space="preserve">172735</w:t>
      </w:r>
    </w:p>
    <w:p>
      <w:r>
        <w:t xml:space="preserve">@bullyroads1 ur kusipää lopeta seuraamiseni sitten u paskapäässä</w:t>
      </w:r>
    </w:p>
    <w:p>
      <w:r>
        <w:rPr>
          <w:b/>
          <w:u w:val="single"/>
        </w:rPr>
        <w:t xml:space="preserve">172736</w:t>
      </w:r>
    </w:p>
    <w:p>
      <w:r>
        <w:t xml:space="preserve">@Alondraah_XoXo ei ämmä SINÄ olet se ääliö lmao viimeksi kun tarkistin ongelma oli hänen kanssaan, mutta kyllä, luulen, että näen sinutkin, kusipää.</w:t>
      </w:r>
    </w:p>
    <w:p>
      <w:r>
        <w:rPr>
          <w:b/>
          <w:u w:val="single"/>
        </w:rPr>
        <w:t xml:space="preserve">172737</w:t>
      </w:r>
    </w:p>
    <w:p>
      <w:r>
        <w:t xml:space="preserve">@ben_farmery lopeta runkkaaminen, senkin kusipää...</w:t>
      </w:r>
    </w:p>
    <w:p>
      <w:r>
        <w:rPr>
          <w:b/>
          <w:u w:val="single"/>
        </w:rPr>
        <w:t xml:space="preserve">172738</w:t>
      </w:r>
    </w:p>
    <w:p>
      <w:r>
        <w:t xml:space="preserve">@AJI_UK yritä pysäyttää minut, senkin kusipää 😉</w:t>
      </w:r>
    </w:p>
    <w:p>
      <w:r>
        <w:rPr>
          <w:b/>
          <w:u w:val="single"/>
        </w:rPr>
        <w:t xml:space="preserve">172739</w:t>
      </w:r>
    </w:p>
    <w:p>
      <w:r>
        <w:t xml:space="preserve">@CJHilton_ @afcstuff Suoraan Wengersin suuresta suusta osoittaa vain hänen mielentilansa seniili kusipää !!!!</w:t>
      </w:r>
    </w:p>
    <w:p>
      <w:r>
        <w:rPr>
          <w:b/>
          <w:u w:val="single"/>
        </w:rPr>
        <w:t xml:space="preserve">172740</w:t>
      </w:r>
    </w:p>
    <w:p>
      <w:r>
        <w:t xml:space="preserve">@BiggestSupport @celticfc @RangersFC you bitter scum fkr cunt. TB:tä kunnioittaa moni Sevco-fani.</w:t>
      </w:r>
    </w:p>
    <w:p>
      <w:r>
        <w:rPr>
          <w:b/>
          <w:u w:val="single"/>
        </w:rPr>
        <w:t xml:space="preserve">172741</w:t>
      </w:r>
    </w:p>
    <w:p>
      <w:r>
        <w:t xml:space="preserve">@QueenofDEsteros Haista vittu, senkin paskiainen!</w:t>
      </w:r>
    </w:p>
    <w:p>
      <w:r>
        <w:rPr>
          <w:b/>
          <w:u w:val="single"/>
        </w:rPr>
        <w:t xml:space="preserve">172742</w:t>
      </w:r>
    </w:p>
    <w:p>
      <w:r>
        <w:t xml:space="preserve">@Youmeatyours anteeksi mitä. Olet kirjaimellisesti äitisi elämä. Ei. Hän on kusipää.</w:t>
      </w:r>
    </w:p>
    <w:p>
      <w:r>
        <w:rPr>
          <w:b/>
          <w:u w:val="single"/>
        </w:rPr>
        <w:t xml:space="preserve">172743</w:t>
      </w:r>
    </w:p>
    <w:p>
      <w:r>
        <w:t xml:space="preserve">@AnthonyMBarrios et ansaitse tuota koodia kusipää</w:t>
      </w:r>
    </w:p>
    <w:p>
      <w:r>
        <w:rPr>
          <w:b/>
          <w:u w:val="single"/>
        </w:rPr>
        <w:t xml:space="preserve">172744</w:t>
      </w:r>
    </w:p>
    <w:p>
      <w:r>
        <w:t xml:space="preserve">@JohnRStitesII @FoxNews SINÄ OLET VITTUINEN VANHA MIES!</w:t>
      </w:r>
    </w:p>
    <w:p>
      <w:r>
        <w:rPr>
          <w:b/>
          <w:u w:val="single"/>
        </w:rPr>
        <w:t xml:space="preserve">172745</w:t>
      </w:r>
    </w:p>
    <w:p>
      <w:r>
        <w:t xml:space="preserve">@pewdiepie your cunt you may have a shit tone of subs but who's making the drama now you idiootti @KSIOlajidebt</w:t>
      </w:r>
    </w:p>
    <w:p>
      <w:r>
        <w:rPr>
          <w:b/>
          <w:u w:val="single"/>
        </w:rPr>
        <w:t xml:space="preserve">172746</w:t>
      </w:r>
    </w:p>
    <w:p>
      <w:r>
        <w:t xml:space="preserve">@maddiebarbier turpa kiinni, senkin kusipää😂</w:t>
      </w:r>
    </w:p>
    <w:p>
      <w:r>
        <w:rPr>
          <w:b/>
          <w:u w:val="single"/>
        </w:rPr>
        <w:t xml:space="preserve">172747</w:t>
      </w:r>
    </w:p>
    <w:p>
      <w:r>
        <w:t xml:space="preserve">@bumblebeereal @poposquad No olet sitten vitun kusipää, etkö olekin! Miten se auttaa häntä?</w:t>
      </w:r>
    </w:p>
    <w:p>
      <w:r>
        <w:rPr>
          <w:b/>
          <w:u w:val="single"/>
        </w:rPr>
        <w:t xml:space="preserve">172748</w:t>
      </w:r>
    </w:p>
    <w:p>
      <w:r>
        <w:t xml:space="preserve">@AmaziahYT Hm... joten eriävä mielipide kuin sinulla tekee minusta "kusipään" ja "jälkeenjääneen" huh k</w:t>
      </w:r>
    </w:p>
    <w:p>
      <w:r>
        <w:rPr>
          <w:b/>
          <w:u w:val="single"/>
        </w:rPr>
        <w:t xml:space="preserve">172749</w:t>
      </w:r>
    </w:p>
    <w:p>
      <w:r>
        <w:t xml:space="preserve">@abi_jones_xx @Moonlight_Molly hän on ur kusipää. Ei minun. En suostuisi olemaan ystävä jonkun niin hyödyttömän ja ilkeän kanssa...</w:t>
      </w:r>
    </w:p>
    <w:p>
      <w:r>
        <w:rPr>
          <w:b/>
          <w:u w:val="single"/>
        </w:rPr>
        <w:t xml:space="preserve">172750</w:t>
      </w:r>
    </w:p>
    <w:p>
      <w:r>
        <w:t xml:space="preserve">@paciiifyher @willwritesgood katso se omasta vittu hän kirjaimellisesti sanoi sen twicr</w:t>
      </w:r>
    </w:p>
    <w:p>
      <w:r>
        <w:rPr>
          <w:b/>
          <w:u w:val="single"/>
        </w:rPr>
        <w:t xml:space="preserve">172751</w:t>
      </w:r>
    </w:p>
    <w:p>
      <w:r>
        <w:t xml:space="preserve">@CuntPuntLexx pidän sinusta vittunaama https://t.co/Ld9pK0PkOT</w:t>
      </w:r>
    </w:p>
    <w:p>
      <w:r>
        <w:rPr>
          <w:b/>
          <w:u w:val="single"/>
        </w:rPr>
        <w:t xml:space="preserve">172752</w:t>
      </w:r>
    </w:p>
    <w:p>
      <w:r>
        <w:t xml:space="preserve">@Nick_Xenophon @smh Ja sinä äänestät jälleen kerran hallituksen RW-ääriagendan puolesta. Mitä sinä edustat Nick? Sen lisäksi, että olet kaksinaamainen kusipää?</w:t>
      </w:r>
    </w:p>
    <w:p>
      <w:r>
        <w:rPr>
          <w:b/>
          <w:u w:val="single"/>
        </w:rPr>
        <w:t xml:space="preserve">172753</w:t>
      </w:r>
    </w:p>
    <w:p>
      <w:r>
        <w:t xml:space="preserve">@dom_prada toivottavasti täytit penkin läppäreillä, senkin kusipää.</w:t>
      </w:r>
    </w:p>
    <w:p>
      <w:r>
        <w:rPr>
          <w:b/>
          <w:u w:val="single"/>
        </w:rPr>
        <w:t xml:space="preserve">172754</w:t>
      </w:r>
    </w:p>
    <w:p>
      <w:r>
        <w:t xml:space="preserve">@carolmalouf miten kaltaisesi roskaväki edes seuraa sinua.  Senkin terroristeja rakastava kusipää.</w:t>
      </w:r>
    </w:p>
    <w:p>
      <w:r>
        <w:rPr>
          <w:b/>
          <w:u w:val="single"/>
        </w:rPr>
        <w:t xml:space="preserve">172755</w:t>
      </w:r>
    </w:p>
    <w:p>
      <w:r>
        <w:t xml:space="preserve">@Chris_in_RI Mene kuolemaan tulipaloon. Älä huoli vastaamisesta, koska sinut on estetty. Paskiainen.</w:t>
      </w:r>
    </w:p>
    <w:p>
      <w:r>
        <w:rPr>
          <w:b/>
          <w:u w:val="single"/>
        </w:rPr>
        <w:t xml:space="preserve">172756</w:t>
      </w:r>
    </w:p>
    <w:p>
      <w:r>
        <w:t xml:space="preserve">@NicoleArbour miten ihmeessä sinua ei ole vielä puukotettu? Täydellinen kusipää.</w:t>
      </w:r>
    </w:p>
    <w:p>
      <w:r>
        <w:rPr>
          <w:b/>
          <w:u w:val="single"/>
        </w:rPr>
        <w:t xml:space="preserve">172757</w:t>
      </w:r>
    </w:p>
    <w:p>
      <w:r>
        <w:t xml:space="preserve">@AzakFeverAFC Lopeta paskanjauhanta, senkin täysi kusipää.</w:t>
        <w:br/>
        <w:t xml:space="preserve">(Tuon sanan pidän yleensä itselläni.)</w:t>
      </w:r>
    </w:p>
    <w:p>
      <w:r>
        <w:rPr>
          <w:b/>
          <w:u w:val="single"/>
        </w:rPr>
        <w:t xml:space="preserve">172758</w:t>
      </w:r>
    </w:p>
    <w:p>
      <w:r>
        <w:t xml:space="preserve">@Equohh "23. suunnittelutiimi on vitsi" kusipää olet tiimissä, josta kukaan ei ole kuullut, imit munaani yrittäessäsi liittyä siihen, kun lähdit.</w:t>
      </w:r>
    </w:p>
    <w:p>
      <w:r>
        <w:rPr>
          <w:b/>
          <w:u w:val="single"/>
        </w:rPr>
        <w:t xml:space="preserve">172759</w:t>
      </w:r>
    </w:p>
    <w:p>
      <w:r>
        <w:t xml:space="preserve">@robbiesummers1 sen vitun lukittu paikalleen, kun olit kurkottamassa keksipurkkia, jonka äitisi piilotti sinulle, sinä pieni lihava valehteleva kusipää 🍪</w:t>
      </w:r>
    </w:p>
    <w:p>
      <w:r>
        <w:rPr>
          <w:b/>
          <w:u w:val="single"/>
        </w:rPr>
        <w:t xml:space="preserve">172760</w:t>
      </w:r>
    </w:p>
    <w:p>
      <w:r>
        <w:t xml:space="preserve">@harllsb @_anttt1up anna minun u lemsop cunt. Gemma.</w:t>
      </w:r>
    </w:p>
    <w:p>
      <w:r>
        <w:rPr>
          <w:b/>
          <w:u w:val="single"/>
        </w:rPr>
        <w:t xml:space="preserve">172761</w:t>
      </w:r>
    </w:p>
    <w:p>
      <w:r>
        <w:t xml:space="preserve">@MartiaSeyi et tule pärjäämään Unitedissa, senkin kusipää!</w:t>
      </w:r>
    </w:p>
    <w:p>
      <w:r>
        <w:rPr>
          <w:b/>
          <w:u w:val="single"/>
        </w:rPr>
        <w:t xml:space="preserve">172762</w:t>
      </w:r>
    </w:p>
    <w:p>
      <w:r>
        <w:t xml:space="preserve">@TheyCallMePansy Tuhoan läskipillusi, kusipää!</w:t>
      </w:r>
    </w:p>
    <w:p>
      <w:r>
        <w:rPr>
          <w:b/>
          <w:u w:val="single"/>
        </w:rPr>
        <w:t xml:space="preserve">172763</w:t>
      </w:r>
    </w:p>
    <w:p>
      <w:r>
        <w:t xml:space="preserve">@LeafyIsHere SINUN SYYTÄMISESTÄSI VITTU KUNTO</w:t>
      </w:r>
    </w:p>
    <w:p>
      <w:r>
        <w:rPr>
          <w:b/>
          <w:u w:val="single"/>
        </w:rPr>
        <w:t xml:space="preserve">172764</w:t>
      </w:r>
    </w:p>
    <w:p>
      <w:r>
        <w:t xml:space="preserve">@StockleyStyle odotti, kunnes jätin sinut tehdäkseen tämän twiitin, eikö niin? 2faced cunt</w:t>
      </w:r>
    </w:p>
    <w:p>
      <w:r>
        <w:rPr>
          <w:b/>
          <w:u w:val="single"/>
        </w:rPr>
        <w:t xml:space="preserve">172765</w:t>
      </w:r>
    </w:p>
    <w:p>
      <w:r>
        <w:t xml:space="preserve">@David_Cameron @alexmarkcliff Painu vittuun, valehteleva paskakasa. Olet häpeäksi, Cameron, senkin paskiainen!</w:t>
      </w:r>
    </w:p>
    <w:p>
      <w:r>
        <w:rPr>
          <w:b/>
          <w:u w:val="single"/>
        </w:rPr>
        <w:t xml:space="preserve">172766</w:t>
      </w:r>
    </w:p>
    <w:p>
      <w:r>
        <w:t xml:space="preserve">@unsignedrewind nainen, joka soittaa bändini radiossa, sinä, et ole, kusipää. Voin nauhoittaa tuon jingleksi, jos haluat...</w:t>
      </w:r>
    </w:p>
    <w:p>
      <w:r>
        <w:rPr>
          <w:b/>
          <w:u w:val="single"/>
        </w:rPr>
        <w:t xml:space="preserve">172767</w:t>
      </w:r>
    </w:p>
    <w:p>
      <w:r>
        <w:t xml:space="preserve">@hjdm_ ei ole mahdollista on, että suora punainen sinä pehmeä kusipää haha</w:t>
      </w:r>
    </w:p>
    <w:p>
      <w:r>
        <w:rPr>
          <w:b/>
          <w:u w:val="single"/>
        </w:rPr>
        <w:t xml:space="preserve">172768</w:t>
      </w:r>
    </w:p>
    <w:p>
      <w:r>
        <w:t xml:space="preserve">@Kathleen_Wynne, luovuta kaikki elimesi tänään. Sanoin, että pyydän. Vittu.</w:t>
      </w:r>
    </w:p>
    <w:p>
      <w:r>
        <w:rPr>
          <w:b/>
          <w:u w:val="single"/>
        </w:rPr>
        <w:t xml:space="preserve">172769</w:t>
      </w:r>
    </w:p>
    <w:p>
      <w:r>
        <w:t xml:space="preserve">@SZ_2K voisitko viedä rotusyrjintääsi jonnekin muualle, senkin vitun kusipää.</w:t>
      </w:r>
    </w:p>
    <w:p>
      <w:r>
        <w:rPr>
          <w:b/>
          <w:u w:val="single"/>
        </w:rPr>
        <w:t xml:space="preserve">172770</w:t>
      </w:r>
    </w:p>
    <w:p>
      <w:r>
        <w:t xml:space="preserve">@Vicious_pen Tuo on todella syvältä, mutta ainakaan sinua ei kutsuta kusipääksi, kun kannatat samaa hemmetin ehdokasta?</w:t>
      </w:r>
    </w:p>
    <w:p>
      <w:r>
        <w:rPr>
          <w:b/>
          <w:u w:val="single"/>
        </w:rPr>
        <w:t xml:space="preserve">172771</w:t>
      </w:r>
    </w:p>
    <w:p>
      <w:r>
        <w:t xml:space="preserve">@bigtim134 jos voisit hypätä korkeasta rakennuksesta, tekisit maailmalle suuren palveluksen. Lukutaidoton kusipää</w:t>
      </w:r>
    </w:p>
    <w:p>
      <w:r>
        <w:rPr>
          <w:b/>
          <w:u w:val="single"/>
        </w:rPr>
        <w:t xml:space="preserve">172772</w:t>
      </w:r>
    </w:p>
    <w:p>
      <w:r>
        <w:t xml:space="preserve">@6zaIddow SHE DIDNT EVEN CALL YOU A CUNT SHSJHAHAHAHAHAHAHAHAH</w:t>
      </w:r>
    </w:p>
    <w:p>
      <w:r>
        <w:rPr>
          <w:b/>
          <w:u w:val="single"/>
        </w:rPr>
        <w:t xml:space="preserve">172773</w:t>
      </w:r>
    </w:p>
    <w:p>
      <w:r>
        <w:t xml:space="preserve">@RicexGum yo rate me you cunt https://t.co/lpQeWHhjmu</w:t>
      </w:r>
    </w:p>
    <w:p>
      <w:r>
        <w:rPr>
          <w:b/>
          <w:u w:val="single"/>
        </w:rPr>
        <w:t xml:space="preserve">172774</w:t>
      </w:r>
    </w:p>
    <w:p>
      <w:r>
        <w:t xml:space="preserve">@shaziamirza1 olet kusipää!</w:t>
      </w:r>
    </w:p>
    <w:p>
      <w:r>
        <w:rPr>
          <w:b/>
          <w:u w:val="single"/>
        </w:rPr>
        <w:t xml:space="preserve">172775</w:t>
      </w:r>
    </w:p>
    <w:p>
      <w:r>
        <w:t xml:space="preserve">@ffslfc Okei kuole sinä kalju kusipää sitten</w:t>
      </w:r>
    </w:p>
    <w:p>
      <w:r>
        <w:rPr>
          <w:b/>
          <w:u w:val="single"/>
        </w:rPr>
        <w:t xml:space="preserve">172776</w:t>
      </w:r>
    </w:p>
    <w:p>
      <w:r>
        <w:t xml:space="preserve">@WandererGirl20 u typerä perse kusipää vittu</w:t>
      </w:r>
    </w:p>
    <w:p>
      <w:r>
        <w:rPr>
          <w:b/>
          <w:u w:val="single"/>
        </w:rPr>
        <w:t xml:space="preserve">172777</w:t>
      </w:r>
    </w:p>
    <w:p>
      <w:r>
        <w:t xml:space="preserve">@1879strollers Kuka vittu luulet olevasi</w:t>
        <w:br/>
        <w:br/>
        <w:t xml:space="preserve">Haluatko, että poljen sinua päähän, senkin kusipää?</w:t>
      </w:r>
    </w:p>
    <w:p>
      <w:r>
        <w:rPr>
          <w:b/>
          <w:u w:val="single"/>
        </w:rPr>
        <w:t xml:space="preserve">172778</w:t>
      </w:r>
    </w:p>
    <w:p>
      <w:r>
        <w:t xml:space="preserve">@liam_duncan05 älä leikkaa itseäsi ulos, senkin kusipää https://t.co/khfifqDZgo</w:t>
      </w:r>
    </w:p>
    <w:p>
      <w:r>
        <w:rPr>
          <w:b/>
          <w:u w:val="single"/>
        </w:rPr>
        <w:t xml:space="preserve">172779</w:t>
      </w:r>
    </w:p>
    <w:p>
      <w:r>
        <w:t xml:space="preserve">@lanasbae @theweeknd senkin vitun outo kusipää.</w:t>
      </w:r>
    </w:p>
    <w:p>
      <w:r>
        <w:rPr>
          <w:b/>
          <w:u w:val="single"/>
        </w:rPr>
        <w:t xml:space="preserve">172780</w:t>
      </w:r>
    </w:p>
    <w:p>
      <w:r>
        <w:t xml:space="preserve">@ArdaTuran jätä seurani, senkin kusipää.</w:t>
      </w:r>
    </w:p>
    <w:p>
      <w:r>
        <w:rPr>
          <w:b/>
          <w:u w:val="single"/>
        </w:rPr>
        <w:t xml:space="preserve">172781</w:t>
      </w:r>
    </w:p>
    <w:p>
      <w:r>
        <w:t xml:space="preserve">@MoonrakerMart @Realaldo474 puhallatko Aldoa pois, senkin vitun pehmeä kusipää???? Mene runkkaamaan Liverpool-sukallesi.</w:t>
      </w:r>
    </w:p>
    <w:p>
      <w:r>
        <w:rPr>
          <w:b/>
          <w:u w:val="single"/>
        </w:rPr>
        <w:t xml:space="preserve">172782</w:t>
      </w:r>
    </w:p>
    <w:p>
      <w:r>
        <w:t xml:space="preserve">@MesutOzil1088 @Arsenal @premierleague typerä kusipää, olisit voinut edes tehdä maalin #kapteeni</w:t>
      </w:r>
    </w:p>
    <w:p>
      <w:r>
        <w:rPr>
          <w:b/>
          <w:u w:val="single"/>
        </w:rPr>
        <w:t xml:space="preserve">172783</w:t>
      </w:r>
    </w:p>
    <w:p>
      <w:r>
        <w:t xml:space="preserve">@Jonteinspain to wind you up you spastic cunt https://t.co/rF90P3YSbk</w:t>
      </w:r>
    </w:p>
    <w:p>
      <w:r>
        <w:rPr>
          <w:b/>
          <w:u w:val="single"/>
        </w:rPr>
        <w:t xml:space="preserve">172784</w:t>
      </w:r>
    </w:p>
    <w:p>
      <w:r>
        <w:t xml:space="preserve">@Swaakadac cunt jos olen koskaan nähnyt sinut haha vain Jumala tietää</w:t>
      </w:r>
    </w:p>
    <w:p>
      <w:r>
        <w:rPr>
          <w:b/>
          <w:u w:val="single"/>
        </w:rPr>
        <w:t xml:space="preserve">172785</w:t>
      </w:r>
    </w:p>
    <w:p>
      <w:r>
        <w:t xml:space="preserve">@MiniBusFC @bri_1985 @SkyFootball oi turpa kiinni, senkin harhainen kusipää!!! Luultavasti haluaa wengersin kyrpää</w:t>
      </w:r>
    </w:p>
    <w:p>
      <w:r>
        <w:rPr>
          <w:b/>
          <w:u w:val="single"/>
        </w:rPr>
        <w:t xml:space="preserve">172786</w:t>
      </w:r>
    </w:p>
    <w:p>
      <w:r>
        <w:t xml:space="preserve">@phillips0306 @_bethanyymay @aaron_reece1995 entä minä, senkin kusipää?!!</w:t>
      </w:r>
    </w:p>
    <w:p>
      <w:r>
        <w:rPr>
          <w:b/>
          <w:u w:val="single"/>
        </w:rPr>
        <w:t xml:space="preserve">172787</w:t>
      </w:r>
    </w:p>
    <w:p>
      <w:r>
        <w:t xml:space="preserve">@muahmuahmuahmuahhh @BuzzFeed @cshinru yo shin ru nukutko mun päällä olitko hyvä torkku? Herää Cunt herää. Meidän täytyy saada tämä paperi.</w:t>
      </w:r>
    </w:p>
    <w:p>
      <w:r>
        <w:rPr>
          <w:b/>
          <w:u w:val="single"/>
        </w:rPr>
        <w:t xml:space="preserve">172788</w:t>
      </w:r>
    </w:p>
    <w:p>
      <w:r>
        <w:t xml:space="preserve">@m_leatherbarrow @_Mollyjo97 y can't u do it urself ya wee cunt</w:t>
      </w:r>
    </w:p>
    <w:p>
      <w:r>
        <w:rPr>
          <w:b/>
          <w:u w:val="single"/>
        </w:rPr>
        <w:t xml:space="preserve">172789</w:t>
      </w:r>
    </w:p>
    <w:p>
      <w:r>
        <w:t xml:space="preserve">@oluwabiomo @liverpooIstuff faniryhmämme optimismi on ilmiömäistä. Painu vittuun, senkin kusipää.</w:t>
      </w:r>
    </w:p>
    <w:p>
      <w:r>
        <w:rPr>
          <w:b/>
          <w:u w:val="single"/>
        </w:rPr>
        <w:t xml:space="preserve">172790</w:t>
      </w:r>
    </w:p>
    <w:p>
      <w:r>
        <w:t xml:space="preserve">@Streunsteiger onnellista syntymäpäivää, Bayernin kusipää!</w:t>
      </w:r>
    </w:p>
    <w:p>
      <w:r>
        <w:rPr>
          <w:b/>
          <w:u w:val="single"/>
        </w:rPr>
        <w:t xml:space="preserve">172791</w:t>
      </w:r>
    </w:p>
    <w:p>
      <w:r>
        <w:t xml:space="preserve">@temmietale vitun kusipää olen parempi kuin sinä homo</w:t>
      </w:r>
    </w:p>
    <w:p>
      <w:r>
        <w:rPr>
          <w:b/>
          <w:u w:val="single"/>
        </w:rPr>
        <w:t xml:space="preserve">172792</w:t>
      </w:r>
    </w:p>
    <w:p>
      <w:r>
        <w:t xml:space="preserve">@PeterPyke olet hyvin vaatimaton. Et ole vain #ei kukaan, olet muun muassa; juutalaisvihaaja, antisemitisti ja kusipää.</w:t>
      </w:r>
    </w:p>
    <w:p>
      <w:r>
        <w:rPr>
          <w:b/>
          <w:u w:val="single"/>
        </w:rPr>
        <w:t xml:space="preserve">172793</w:t>
      </w:r>
    </w:p>
    <w:p>
      <w:r>
        <w:t xml:space="preserve">@PointGawd3 fuck off senkin kusipää onnittelut hän voi tehdä sen vastaan Warriors C joukkue parrakas runkkari</w:t>
      </w:r>
    </w:p>
    <w:p>
      <w:r>
        <w:rPr>
          <w:b/>
          <w:u w:val="single"/>
        </w:rPr>
        <w:t xml:space="preserve">172794</w:t>
      </w:r>
    </w:p>
    <w:p>
      <w:r>
        <w:t xml:space="preserve">@SimonAllum @cclarky85 se on asia, voitko elää sen kanssa, että olet kusipää? Jotkut voivat &amp;amp; toiset ovat kunnollisia ihmisiä. Kaikki on kiinni sinusta itsestäsi.</w:t>
      </w:r>
    </w:p>
    <w:p>
      <w:r>
        <w:rPr>
          <w:b/>
          <w:u w:val="single"/>
        </w:rPr>
        <w:t xml:space="preserve">172795</w:t>
      </w:r>
    </w:p>
    <w:p>
      <w:r>
        <w:t xml:space="preserve">@eastrn_ @zMutez miksi u ei ole kielioppi tyhmä kusipää</w:t>
      </w:r>
    </w:p>
    <w:p>
      <w:r>
        <w:rPr>
          <w:b/>
          <w:u w:val="single"/>
        </w:rPr>
        <w:t xml:space="preserve">172796</w:t>
      </w:r>
    </w:p>
    <w:p>
      <w:r>
        <w:t xml:space="preserve">@LuisBRLachegga on edelleen homo, joka pitää hauskaa hakkeroidessaan muita ihmisiä. Mene töihin, senkin kusipää.</w:t>
      </w:r>
    </w:p>
    <w:p>
      <w:r>
        <w:rPr>
          <w:b/>
          <w:u w:val="single"/>
        </w:rPr>
        <w:t xml:space="preserve">172797</w:t>
      </w:r>
    </w:p>
    <w:p>
      <w:r>
        <w:t xml:space="preserve">@mizukai18 Hups, SINÄ teit sen taas... ? You Cunt. https://t.co/UJif5asAwt</w:t>
      </w:r>
    </w:p>
    <w:p>
      <w:r>
        <w:rPr>
          <w:b/>
          <w:u w:val="single"/>
        </w:rPr>
        <w:t xml:space="preserve">172798</w:t>
      </w:r>
    </w:p>
    <w:p>
      <w:r>
        <w:t xml:space="preserve">@laylorise y the fuck did you unfollow me u cunt</w:t>
      </w:r>
    </w:p>
    <w:p>
      <w:r>
        <w:rPr>
          <w:b/>
          <w:u w:val="single"/>
        </w:rPr>
        <w:t xml:space="preserve">172799</w:t>
      </w:r>
    </w:p>
    <w:p>
      <w:r>
        <w:t xml:space="preserve">@scott_hip u shit cunt</w:t>
      </w:r>
    </w:p>
    <w:p>
      <w:r>
        <w:rPr>
          <w:b/>
          <w:u w:val="single"/>
        </w:rPr>
        <w:t xml:space="preserve">172800</w:t>
      </w:r>
    </w:p>
    <w:p>
      <w:r>
        <w:t xml:space="preserve">@Stevie___C No, sinä olet hauska paskiainen! Mitä suurempaa kiitosta ei ole australialaiselta, paitsi että olet hullu kusipää.</w:t>
      </w:r>
    </w:p>
    <w:p>
      <w:r>
        <w:rPr>
          <w:b/>
          <w:u w:val="single"/>
        </w:rPr>
        <w:t xml:space="preserve">172801</w:t>
      </w:r>
    </w:p>
    <w:p>
      <w:r>
        <w:t xml:space="preserve">@emilycartney fuck off @emilycartney you dumb bitch cunt - Callum</w:t>
      </w:r>
    </w:p>
    <w:p>
      <w:r>
        <w:rPr>
          <w:b/>
          <w:u w:val="single"/>
        </w:rPr>
        <w:t xml:space="preserve">172802</w:t>
      </w:r>
    </w:p>
    <w:p>
      <w:r>
        <w:t xml:space="preserve">@noahkillyou miksi putkitat, senkin hollantilainen kusipää... En ole pelannut aikoihin ja sinä pelaat joka päivä...</w:t>
      </w:r>
    </w:p>
    <w:p>
      <w:r>
        <w:rPr>
          <w:b/>
          <w:u w:val="single"/>
        </w:rPr>
        <w:t xml:space="preserve">172803</w:t>
      </w:r>
    </w:p>
    <w:p>
      <w:r>
        <w:t xml:space="preserve">@Asuesez painu vittuun, senkin kusipää, olen saanut tarpeekseni sinusta, miksi tekstata m8:lle pro shittiä?</w:t>
      </w:r>
    </w:p>
    <w:p>
      <w:r>
        <w:rPr>
          <w:b/>
          <w:u w:val="single"/>
        </w:rPr>
        <w:t xml:space="preserve">172804</w:t>
      </w:r>
    </w:p>
    <w:p>
      <w:r>
        <w:t xml:space="preserve">@ThatAnt_ @PadZzzzzzzz se on aika huvittavaa, koska se suututtaa monia ihmisiä, joita luultavasti kutsuttiin kusipääksi enemmän kuin Gabby!</w:t>
      </w:r>
    </w:p>
    <w:p>
      <w:r>
        <w:rPr>
          <w:b/>
          <w:u w:val="single"/>
        </w:rPr>
        <w:t xml:space="preserve">172805</w:t>
      </w:r>
    </w:p>
    <w:p>
      <w:r>
        <w:t xml:space="preserve">@joerogan Dominick Cruzin jalkatyö on paljon parempi kuin Mighty Mousen, paljon parempi ja se on todistettu, senkin kalju kusipää.</w:t>
      </w:r>
    </w:p>
    <w:p>
      <w:r>
        <w:rPr>
          <w:b/>
          <w:u w:val="single"/>
        </w:rPr>
        <w:t xml:space="preserve">172806</w:t>
      </w:r>
    </w:p>
    <w:p>
      <w:r>
        <w:t xml:space="preserve">@paigeredgers_6 LOPETA YRITTÄMÄSTÄ MUKAUTTAA MINUT pois, KUN OLEN PAHA itket, KUN OLEN Kiltti, OLET KUNTTI TAPAAT SINUN ITSESI!</w:t>
      </w:r>
    </w:p>
    <w:p>
      <w:r>
        <w:rPr>
          <w:b/>
          <w:u w:val="single"/>
        </w:rPr>
        <w:t xml:space="preserve">172807</w:t>
      </w:r>
    </w:p>
    <w:p>
      <w:r>
        <w:t xml:space="preserve">@ccleatham onnea sen kanssa, senkin harhainen kusipää.</w:t>
      </w:r>
    </w:p>
    <w:p>
      <w:r>
        <w:rPr>
          <w:b/>
          <w:u w:val="single"/>
        </w:rPr>
        <w:t xml:space="preserve">172808</w:t>
      </w:r>
    </w:p>
    <w:p>
      <w:r>
        <w:t xml:space="preserve">@Culprit182 @cbritton123 @chris43094330 Sanoin 8 ei kuka olet u tyhmä kusipää....😂😂😂😂u näyttää pelkäävän Olen liian fiksu n liian iso vittuilemaan pienille käristyksille</w:t>
      </w:r>
    </w:p>
    <w:p>
      <w:r>
        <w:rPr>
          <w:b/>
          <w:u w:val="single"/>
        </w:rPr>
        <w:t xml:space="preserve">172809</w:t>
      </w:r>
    </w:p>
    <w:p>
      <w:r>
        <w:t xml:space="preserve">@BennHotspur good bye sinä harhainen Spurs-fani ja kutsut minua Cuntiksi ottaen huomioon mitä olet sanonut 😂</w:t>
      </w:r>
    </w:p>
    <w:p>
      <w:r>
        <w:rPr>
          <w:b/>
          <w:u w:val="single"/>
        </w:rPr>
        <w:t xml:space="preserve">172810</w:t>
      </w:r>
    </w:p>
    <w:p>
      <w:r>
        <w:t xml:space="preserve">@BSfromPS @ShadowStands1 Ooh-aah, englanninkieliset kartografit käyttävät englanninkielistä nimeä "Palestine". Joo, tämä todistaa paljon. Tracy, olet _r_ kusipää.</w:t>
      </w:r>
    </w:p>
    <w:p>
      <w:r>
        <w:rPr>
          <w:b/>
          <w:u w:val="single"/>
        </w:rPr>
        <w:t xml:space="preserve">172811</w:t>
      </w:r>
    </w:p>
    <w:p>
      <w:r>
        <w:t xml:space="preserve">@ZeeeeB_ bayo doppler senkin jammy kusipää painu vittuun</w:t>
      </w:r>
    </w:p>
    <w:p>
      <w:r>
        <w:rPr>
          <w:b/>
          <w:u w:val="single"/>
        </w:rPr>
        <w:t xml:space="preserve">172812</w:t>
      </w:r>
    </w:p>
    <w:p>
      <w:r>
        <w:t xml:space="preserve">@theonionlives @steviedoyle08 Eh? En usko, että olet ikinä todistanut mitään pointtia elämässäsi, poika.Ainoa asia, jonka olet todistanut minulle, on se, että olet kusipää.</w:t>
      </w:r>
    </w:p>
    <w:p>
      <w:r>
        <w:rPr>
          <w:b/>
          <w:u w:val="single"/>
        </w:rPr>
        <w:t xml:space="preserve">172813</w:t>
      </w:r>
    </w:p>
    <w:p>
      <w:r>
        <w:t xml:space="preserve">@pape_j Jesse miksi olet tuollainen vitun kusipää?</w:t>
      </w:r>
    </w:p>
    <w:p>
      <w:r>
        <w:rPr>
          <w:b/>
          <w:u w:val="single"/>
        </w:rPr>
        <w:t xml:space="preserve">172814</w:t>
      </w:r>
    </w:p>
    <w:p>
      <w:r>
        <w:t xml:space="preserve">@orgasumluke "you cunt" 😂 kiva Esra kiva 😂, hän varmaan hymyili koko matkan läpi söpöläisen, et sentään pudottanut puhelinta</w:t>
      </w:r>
    </w:p>
    <w:p>
      <w:r>
        <w:rPr>
          <w:b/>
          <w:u w:val="single"/>
        </w:rPr>
        <w:t xml:space="preserve">172815</w:t>
      </w:r>
    </w:p>
    <w:p>
      <w:r>
        <w:t xml:space="preserve">@DazzaAFC_ Senkin kusipää !! ;-)</w:t>
      </w:r>
    </w:p>
    <w:p>
      <w:r>
        <w:rPr>
          <w:b/>
          <w:u w:val="single"/>
        </w:rPr>
        <w:t xml:space="preserve">172816</w:t>
      </w:r>
    </w:p>
    <w:p>
      <w:r>
        <w:t xml:space="preserve">@dvel86 Hei kusipää. Kaipaatko minua?</w:t>
      </w:r>
    </w:p>
    <w:p>
      <w:r>
        <w:rPr>
          <w:b/>
          <w:u w:val="single"/>
        </w:rPr>
        <w:t xml:space="preserve">172817</w:t>
      </w:r>
    </w:p>
    <w:p>
      <w:r>
        <w:t xml:space="preserve">@DizzyDLIVE vedä sormesi ulos sitten senkin kusipää ja kokeile sitä!!!! 😂😂😂</w:t>
      </w:r>
    </w:p>
    <w:p>
      <w:r>
        <w:rPr>
          <w:b/>
          <w:u w:val="single"/>
        </w:rPr>
        <w:t xml:space="preserve">172818</w:t>
      </w:r>
    </w:p>
    <w:p>
      <w:r>
        <w:t xml:space="preserve">@JakeJefferies senkin vitun typerä kusipää.</w:t>
      </w:r>
    </w:p>
    <w:p>
      <w:r>
        <w:rPr>
          <w:b/>
          <w:u w:val="single"/>
        </w:rPr>
        <w:t xml:space="preserve">172819</w:t>
      </w:r>
    </w:p>
    <w:p>
      <w:r>
        <w:t xml:space="preserve">@GB_MILLI Sinä kusipää 😩 et edes bussannut minua...</w:t>
      </w:r>
    </w:p>
    <w:p>
      <w:r>
        <w:rPr>
          <w:b/>
          <w:u w:val="single"/>
        </w:rPr>
        <w:t xml:space="preserve">172820</w:t>
      </w:r>
    </w:p>
    <w:p>
      <w:r>
        <w:t xml:space="preserve">@qrzin minne menet kusipää</w:t>
      </w:r>
    </w:p>
    <w:p>
      <w:r>
        <w:rPr>
          <w:b/>
          <w:u w:val="single"/>
        </w:rPr>
        <w:t xml:space="preserve">172821</w:t>
      </w:r>
    </w:p>
    <w:p>
      <w:r>
        <w:t xml:space="preserve">@AdamMcKola lol you dumb cunt</w:t>
        <w:br/>
        <w:t xml:space="preserve">Jos de Gea olisi pelastanut tuon, olisit ollut hyppimässä</w:t>
      </w:r>
    </w:p>
    <w:p>
      <w:r>
        <w:rPr>
          <w:b/>
          <w:u w:val="single"/>
        </w:rPr>
        <w:t xml:space="preserve">172822</w:t>
      </w:r>
    </w:p>
    <w:p>
      <w:r>
        <w:t xml:space="preserve">@Ch1lleh Olet sairas. Exäsi oli naimisissa ja sai lapsen. Hän ei ollut kanssasi chili. Dementoitunut kusipää. Vihaan sinua.</w:t>
      </w:r>
    </w:p>
    <w:p>
      <w:r>
        <w:rPr>
          <w:b/>
          <w:u w:val="single"/>
        </w:rPr>
        <w:t xml:space="preserve">172823</w:t>
      </w:r>
    </w:p>
    <w:p>
      <w:r>
        <w:t xml:space="preserve">@kelvmackenzie 96 tavallista kunnon jalkapallofania kuoli Hillsborough'ssa. Ainoa, joka kusi heidän ruumiilleen, olit sinä, senkin iljettävä kusipää. #JTF96</w:t>
      </w:r>
    </w:p>
    <w:p>
      <w:r>
        <w:rPr>
          <w:b/>
          <w:u w:val="single"/>
        </w:rPr>
        <w:t xml:space="preserve">172824</w:t>
      </w:r>
    </w:p>
    <w:p>
      <w:r>
        <w:t xml:space="preserve">@turnitxff vaikeaa, kun ihmiset saavat sinut tuntemaan itsesi kusipääksi sen takia 😫</w:t>
      </w:r>
    </w:p>
    <w:p>
      <w:r>
        <w:rPr>
          <w:b/>
          <w:u w:val="single"/>
        </w:rPr>
        <w:t xml:space="preserve">172825</w:t>
      </w:r>
    </w:p>
    <w:p>
      <w:r>
        <w:t xml:space="preserve">@WilsRobbo @chambersh2000 lue se uudelleen, senkin tyhmä vittu 😂 Sanoin, että veljenpoikani pudottaisi hänet, tyhmä kusipää.</w:t>
      </w:r>
    </w:p>
    <w:p>
      <w:r>
        <w:rPr>
          <w:b/>
          <w:u w:val="single"/>
        </w:rPr>
        <w:t xml:space="preserve">172826</w:t>
      </w:r>
    </w:p>
    <w:p>
      <w:r>
        <w:t xml:space="preserve">@janelletabery tässä on apu palavaan pillunpaloon https://t.co/zatfyYdVgs</w:t>
      </w:r>
    </w:p>
    <w:p>
      <w:r>
        <w:rPr>
          <w:b/>
          <w:u w:val="single"/>
        </w:rPr>
        <w:t xml:space="preserve">172827</w:t>
      </w:r>
    </w:p>
    <w:p>
      <w:r>
        <w:t xml:space="preserve">@OlyHolroyd oletko tulossa Glasgow'hun vai mitä, senkin kusipää?</w:t>
      </w:r>
    </w:p>
    <w:p>
      <w:r>
        <w:rPr>
          <w:b/>
          <w:u w:val="single"/>
        </w:rPr>
        <w:t xml:space="preserve">172828</w:t>
      </w:r>
    </w:p>
    <w:p>
      <w:r>
        <w:t xml:space="preserve">@adenbro1 @Azrrak @Jameszzyy Nimesi on AdenBro onko sinulla luovuutta? Sinun täytyy käyttää oikeaa nimeäsi, senkin hyödytön mulkku.</w:t>
      </w:r>
    </w:p>
    <w:p>
      <w:r>
        <w:rPr>
          <w:b/>
          <w:u w:val="single"/>
        </w:rPr>
        <w:t xml:space="preserve">172829</w:t>
      </w:r>
    </w:p>
    <w:p>
      <w:r>
        <w:t xml:space="preserve">@samuelhalliwell @TheFunnyVines YOU FUCKING CUNT</w:t>
      </w:r>
    </w:p>
    <w:p>
      <w:r>
        <w:rPr>
          <w:b/>
          <w:u w:val="single"/>
        </w:rPr>
        <w:t xml:space="preserve">172830</w:t>
      </w:r>
    </w:p>
    <w:p>
      <w:r>
        <w:t xml:space="preserve">@brookelilly96 @tatemaeDJ @tyler__rik @grace_drake jätit selvästi kartanosi äitisi kohdussa, senkin näppäimistön kusipää.</w:t>
      </w:r>
    </w:p>
    <w:p>
      <w:r>
        <w:rPr>
          <w:b/>
          <w:u w:val="single"/>
        </w:rPr>
        <w:t xml:space="preserve">172831</w:t>
      </w:r>
    </w:p>
    <w:p>
      <w:r>
        <w:t xml:space="preserve">@RyanTomes ehkä se on hänen sisäinen pillu, jonka havaitset?</w:t>
      </w:r>
    </w:p>
    <w:p>
      <w:r>
        <w:rPr>
          <w:b/>
          <w:u w:val="single"/>
        </w:rPr>
        <w:t xml:space="preserve">172832</w:t>
      </w:r>
    </w:p>
    <w:p>
      <w:r>
        <w:t xml:space="preserve">@Dele_Alli kausi ohi hahahahahah.yacob olisi pitänyt läimäyttää sinua suuhun, senkin kusipää.</w:t>
      </w:r>
    </w:p>
    <w:p>
      <w:r>
        <w:rPr>
          <w:b/>
          <w:u w:val="single"/>
        </w:rPr>
        <w:t xml:space="preserve">172833</w:t>
      </w:r>
    </w:p>
    <w:p>
      <w:r>
        <w:t xml:space="preserve">@Tyson_Fury @piersmorgan epäile sitä, senkin lukutaidoton läskipaska!!!!</w:t>
      </w:r>
    </w:p>
    <w:p>
      <w:r>
        <w:rPr>
          <w:b/>
          <w:u w:val="single"/>
        </w:rPr>
        <w:t xml:space="preserve">172834</w:t>
      </w:r>
    </w:p>
    <w:p>
      <w:r>
        <w:t xml:space="preserve">@inquirerdotnet kun painat kauheita asioita Digongista, nostat Maria samalla kuin pyhää Cuntia. Hyvin tasapainoista. Kunnia sinulle</w:t>
      </w:r>
    </w:p>
    <w:p>
      <w:r>
        <w:rPr>
          <w:b/>
          <w:u w:val="single"/>
        </w:rPr>
        <w:t xml:space="preserve">172835</w:t>
      </w:r>
    </w:p>
    <w:p>
      <w:r>
        <w:t xml:space="preserve">@Temitvyo se on siskoni, senkin typerä kusipää.</w:t>
      </w:r>
    </w:p>
    <w:p>
      <w:r>
        <w:rPr>
          <w:b/>
          <w:u w:val="single"/>
        </w:rPr>
        <w:t xml:space="preserve">172836</w:t>
      </w:r>
    </w:p>
    <w:p>
      <w:r>
        <w:t xml:space="preserve">@RachelNotley Olet siis mielestäni hyödytön kusipää. Mutta voisitko silti uudelleentwiittailla tällä hashtagilla. #FuckEarls</w:t>
      </w:r>
    </w:p>
    <w:p>
      <w:r>
        <w:rPr>
          <w:b/>
          <w:u w:val="single"/>
        </w:rPr>
        <w:t xml:space="preserve">172837</w:t>
      </w:r>
    </w:p>
    <w:p>
      <w:r>
        <w:t xml:space="preserve">@AubryElder @anthonygeorgeee sinun täytyy perääntyä, senkin psykopaatti.</w:t>
      </w:r>
    </w:p>
    <w:p>
      <w:r>
        <w:rPr>
          <w:b/>
          <w:u w:val="single"/>
        </w:rPr>
        <w:t xml:space="preserve">172838</w:t>
      </w:r>
    </w:p>
    <w:p>
      <w:r>
        <w:t xml:space="preserve">@joshhodnett @briggakutz katso avi, senkin ällöttävä kusipää.</w:t>
      </w:r>
    </w:p>
    <w:p>
      <w:r>
        <w:rPr>
          <w:b/>
          <w:u w:val="single"/>
        </w:rPr>
        <w:t xml:space="preserve">172839</w:t>
      </w:r>
    </w:p>
    <w:p>
      <w:r>
        <w:t xml:space="preserve">@alhaddock98 saat naida munaa, senkin ruma kusipää.</w:t>
      </w:r>
    </w:p>
    <w:p>
      <w:r>
        <w:rPr>
          <w:b/>
          <w:u w:val="single"/>
        </w:rPr>
        <w:t xml:space="preserve">172840</w:t>
      </w:r>
    </w:p>
    <w:p>
      <w:r>
        <w:t xml:space="preserve">@BargainKing13 @edwinyiuman109 ur a cunt</w:t>
      </w:r>
    </w:p>
    <w:p>
      <w:r>
        <w:rPr>
          <w:b/>
          <w:u w:val="single"/>
        </w:rPr>
        <w:t xml:space="preserve">172841</w:t>
      </w:r>
    </w:p>
    <w:p>
      <w:r>
        <w:t xml:space="preserve">@Callux @RicexGum @JackJackJohnson ja sinun kusipää😴🖕🏼</w:t>
      </w:r>
    </w:p>
    <w:p>
      <w:r>
        <w:rPr>
          <w:b/>
          <w:u w:val="single"/>
        </w:rPr>
        <w:t xml:space="preserve">172842</w:t>
      </w:r>
    </w:p>
    <w:p>
      <w:r>
        <w:t xml:space="preserve">@SereiMahoYukino NO U FUCK OFF U ENGLISH BRITISHH PROSTENT AUSTRIALAIN CUNT ASS LIL BASTARD BITCH U STFT MATE</w:t>
      </w:r>
    </w:p>
    <w:p>
      <w:r>
        <w:rPr>
          <w:b/>
          <w:u w:val="single"/>
        </w:rPr>
        <w:t xml:space="preserve">172843</w:t>
      </w:r>
    </w:p>
    <w:p>
      <w:r>
        <w:t xml:space="preserve">@lisj21_x @grant_louise @TigerlilyEU @f10aye minunlaisteni ihmisten takia??? U cheeky cunt et tunne minua. minun raportoitiin niin oli hänen u div</w:t>
      </w:r>
    </w:p>
    <w:p>
      <w:r>
        <w:rPr>
          <w:b/>
          <w:u w:val="single"/>
        </w:rPr>
        <w:t xml:space="preserve">172844</w:t>
      </w:r>
    </w:p>
    <w:p>
      <w:r>
        <w:t xml:space="preserve">@MrOzAtheist Tarkoitat, että olet luultavasti kusipää.....</w:t>
      </w:r>
    </w:p>
    <w:p>
      <w:r>
        <w:rPr>
          <w:b/>
          <w:u w:val="single"/>
        </w:rPr>
        <w:t xml:space="preserve">172845</w:t>
      </w:r>
    </w:p>
    <w:p>
      <w:r>
        <w:t xml:space="preserve">@stevencater1 @hendopolis @justin_siddons Siitä ei ole epäilystäkään. Olet ehdottomasti kusipää. Jos korkeimman luokan. Ylpeytesi tästä on käsin kosketeltavissa. Häviäjä.</w:t>
      </w:r>
    </w:p>
    <w:p>
      <w:r>
        <w:rPr>
          <w:b/>
          <w:u w:val="single"/>
        </w:rPr>
        <w:t xml:space="preserve">172846</w:t>
      </w:r>
    </w:p>
    <w:p>
      <w:r>
        <w:t xml:space="preserve">@Dpattsrson @TakeThatDarwin Jos tuo on totta, palvot kusipäätä.</w:t>
      </w:r>
    </w:p>
    <w:p>
      <w:r>
        <w:rPr>
          <w:b/>
          <w:u w:val="single"/>
        </w:rPr>
        <w:t xml:space="preserve">172847</w:t>
      </w:r>
    </w:p>
    <w:p>
      <w:r>
        <w:t xml:space="preserve">@bateson87 voitko estää minut, senkin kalju kusipää?</w:t>
      </w:r>
    </w:p>
    <w:p>
      <w:r>
        <w:rPr>
          <w:b/>
          <w:u w:val="single"/>
        </w:rPr>
        <w:t xml:space="preserve">172848</w:t>
      </w:r>
    </w:p>
    <w:p>
      <w:r>
        <w:t xml:space="preserve">@nytimesworld Oivallus sen jälkeen, kun teidän kusipäähallituksenne tappoi kuinka monta? Miten venäläinen harhautustaktiikkasi sujuu, säälittävä siemennesteen tuhlaaja.</w:t>
      </w:r>
    </w:p>
    <w:p>
      <w:r>
        <w:rPr>
          <w:b/>
          <w:u w:val="single"/>
        </w:rPr>
        <w:t xml:space="preserve">172849</w:t>
      </w:r>
    </w:p>
    <w:p>
      <w:r>
        <w:t xml:space="preserve">@HairySkinnyHead 'BAH GAWD ITS HIM' hello senkin kusipää!</w:t>
      </w:r>
    </w:p>
    <w:p>
      <w:r>
        <w:rPr>
          <w:b/>
          <w:u w:val="single"/>
        </w:rPr>
        <w:t xml:space="preserve">172850</w:t>
      </w:r>
    </w:p>
    <w:p>
      <w:r>
        <w:t xml:space="preserve">@jensexgoddess *suuni painautuu tiukasti pillusi päälle, imen sinut sisään, nussin sinua kielelläni, rengas raapii seiniäsi*</w:t>
      </w:r>
    </w:p>
    <w:p>
      <w:r>
        <w:rPr>
          <w:b/>
          <w:u w:val="single"/>
        </w:rPr>
        <w:t xml:space="preserve">172851</w:t>
      </w:r>
    </w:p>
    <w:p>
      <w:r>
        <w:t xml:space="preserve">@david_spurs_99 5 sanaa.</w:t>
        <w:br/>
        <w:t xml:space="preserve"> Painu vittuun senkin kalju kusipää.</w:t>
      </w:r>
    </w:p>
    <w:p>
      <w:r>
        <w:rPr>
          <w:b/>
          <w:u w:val="single"/>
        </w:rPr>
        <w:t xml:space="preserve">172852</w:t>
      </w:r>
    </w:p>
    <w:p>
      <w:r>
        <w:t xml:space="preserve">@RubberDuckula tämä kaveri kutsui sinua kusipääksi https://t.co/5cvawBQTN6</w:t>
      </w:r>
    </w:p>
    <w:p>
      <w:r>
        <w:rPr>
          <w:b/>
          <w:u w:val="single"/>
        </w:rPr>
        <w:t xml:space="preserve">172853</w:t>
      </w:r>
    </w:p>
    <w:p>
      <w:r>
        <w:t xml:space="preserve">@SirBroxiBear Yrittää vakuuttaa, että Hitler on hyvä kusipää ja että 9/11 tehtiin dynamiiteilla.</w:t>
      </w:r>
    </w:p>
    <w:p>
      <w:r>
        <w:rPr>
          <w:b/>
          <w:u w:val="single"/>
        </w:rPr>
        <w:t xml:space="preserve">172854</w:t>
      </w:r>
    </w:p>
    <w:p>
      <w:r>
        <w:t xml:space="preserve">@Harry_Richardz ehdottomasti edelleen kännissä u cunted u cunted</w:t>
      </w:r>
    </w:p>
    <w:p>
      <w:r>
        <w:rPr>
          <w:b/>
          <w:u w:val="single"/>
        </w:rPr>
        <w:t xml:space="preserve">172855</w:t>
      </w:r>
    </w:p>
    <w:p>
      <w:r>
        <w:t xml:space="preserve">@ScottishBrah @HoodlumScrafty *vanha kusipää.. ei kalju.. Tee se oikein! Ja hiuksesi eivät ole lyhyet..</w:t>
      </w:r>
    </w:p>
    <w:p>
      <w:r>
        <w:rPr>
          <w:b/>
          <w:u w:val="single"/>
        </w:rPr>
        <w:t xml:space="preserve">172856</w:t>
      </w:r>
    </w:p>
    <w:p>
      <w:r>
        <w:t xml:space="preserve">@Darnell_GoesHam @saulre12 @_mattjayy_ Pelasin tuota paskaa luokassa, senkin kusipää lmaoo</w:t>
      </w:r>
    </w:p>
    <w:p>
      <w:r>
        <w:rPr>
          <w:b/>
          <w:u w:val="single"/>
        </w:rPr>
        <w:t xml:space="preserve">172857</w:t>
      </w:r>
    </w:p>
    <w:p>
      <w:r>
        <w:t xml:space="preserve">@KieranHeath Heillä ei ollut XXXXXXXXXXXXXXXL-kokoa sinulle, joten heidän oli saatava se tilattua Jackamosta, sinä iso Cunt cheers</w:t>
      </w:r>
    </w:p>
    <w:p>
      <w:r>
        <w:rPr>
          <w:b/>
          <w:u w:val="single"/>
        </w:rPr>
        <w:t xml:space="preserve">172858</w:t>
      </w:r>
    </w:p>
    <w:p>
      <w:r>
        <w:t xml:space="preserve">@TheF4K3Ninja @MorganeRome @real_Ahora @Wellium_SkurZ olet niin vitun vitun kusipää.</w:t>
      </w:r>
    </w:p>
    <w:p>
      <w:r>
        <w:rPr>
          <w:b/>
          <w:u w:val="single"/>
        </w:rPr>
        <w:t xml:space="preserve">172859</w:t>
      </w:r>
    </w:p>
    <w:p>
      <w:r>
        <w:t xml:space="preserve">@MaineAnticom @MJSclafani @AnthonyCumia Olet vain äänekäs kusipää - kritiikissäsi ei ole mitään järkeä.</w:t>
      </w:r>
    </w:p>
    <w:p>
      <w:r>
        <w:rPr>
          <w:b/>
          <w:u w:val="single"/>
        </w:rPr>
        <w:t xml:space="preserve">172860</w:t>
      </w:r>
    </w:p>
    <w:p>
      <w:r>
        <w:t xml:space="preserve">@jensexgoddess * imen pillusi huulet suuhuni, nuolen pillusi seinämiä, kaivan renkaani sinuun*</w:t>
      </w:r>
    </w:p>
    <w:p>
      <w:r>
        <w:rPr>
          <w:b/>
          <w:u w:val="single"/>
        </w:rPr>
        <w:t xml:space="preserve">172861</w:t>
      </w:r>
    </w:p>
    <w:p>
      <w:r>
        <w:t xml:space="preserve">@ZucklesOfficial Miksi olet tuollainen kusipää ?;)</w:t>
      </w:r>
    </w:p>
    <w:p>
      <w:r>
        <w:rPr>
          <w:b/>
          <w:u w:val="single"/>
        </w:rPr>
        <w:t xml:space="preserve">172862</w:t>
      </w:r>
    </w:p>
    <w:p>
      <w:r>
        <w:t xml:space="preserve">@danpdouglas88 on varmaan kuullut oikeasta koukusta, jolla löit tuota Merthyr Tydfilin lihavaa kusipäätä.</w:t>
      </w:r>
    </w:p>
    <w:p>
      <w:r>
        <w:rPr>
          <w:b/>
          <w:u w:val="single"/>
        </w:rPr>
        <w:t xml:space="preserve">172863</w:t>
      </w:r>
    </w:p>
    <w:p>
      <w:r>
        <w:t xml:space="preserve">@campbellclaret @BorisJohnson @michaelgove Olet todella tyhmä, olet kiero, itsekäs ja täydellinen Cunt!</w:t>
      </w:r>
    </w:p>
    <w:p>
      <w:r>
        <w:rPr>
          <w:b/>
          <w:u w:val="single"/>
        </w:rPr>
        <w:t xml:space="preserve">172864</w:t>
      </w:r>
    </w:p>
    <w:p>
      <w:r>
        <w:t xml:space="preserve">@Glynnhill ill valittaa jos haluan, senkin kusipää!</w:t>
      </w:r>
    </w:p>
    <w:p>
      <w:r>
        <w:rPr>
          <w:b/>
          <w:u w:val="single"/>
        </w:rPr>
        <w:t xml:space="preserve">172865</w:t>
      </w:r>
    </w:p>
    <w:p>
      <w:r>
        <w:t xml:space="preserve">@murphy_simon inhottava kusipää, joka olet, kys</w:t>
      </w:r>
    </w:p>
    <w:p>
      <w:r>
        <w:rPr>
          <w:b/>
          <w:u w:val="single"/>
        </w:rPr>
        <w:t xml:space="preserve">172866</w:t>
      </w:r>
    </w:p>
    <w:p>
      <w:r>
        <w:t xml:space="preserve">@Justxlikeheaven Vau, vaikutat kostonhimoiselta kusipäältä.</w:t>
      </w:r>
    </w:p>
    <w:p>
      <w:r>
        <w:rPr>
          <w:b/>
          <w:u w:val="single"/>
        </w:rPr>
        <w:t xml:space="preserve">172867</w:t>
      </w:r>
    </w:p>
    <w:p>
      <w:r>
        <w:t xml:space="preserve">@nottspolice, senkin kusipää, olet huolissasi vain siitä, että saat lapset takaisin hyväksikäyttäjille, senkin sairaat kusipäät. Te kaikki tarvitsette raiskausta. #PedoPolice</w:t>
      </w:r>
    </w:p>
    <w:p>
      <w:r>
        <w:rPr>
          <w:b/>
          <w:u w:val="single"/>
        </w:rPr>
        <w:t xml:space="preserve">172868</w:t>
      </w:r>
    </w:p>
    <w:p>
      <w:r>
        <w:t xml:space="preserve">@InfideleAnna Pidän sinun pillustasi</w:t>
      </w:r>
    </w:p>
    <w:p>
      <w:r>
        <w:rPr>
          <w:b/>
          <w:u w:val="single"/>
        </w:rPr>
        <w:t xml:space="preserve">172869</w:t>
      </w:r>
    </w:p>
    <w:p>
      <w:r>
        <w:t xml:space="preserve">@UmCoolLikeDat Koska hän on 14-vuotias, hän ei tiennyt paremmasta, senkin kypsä mulkku, ime se ylös, käyttäydy ikääsi äläkä kiusaa lapsia netissä. Mä oon lopettanut.</w:t>
      </w:r>
    </w:p>
    <w:p>
      <w:r>
        <w:rPr>
          <w:b/>
          <w:u w:val="single"/>
        </w:rPr>
        <w:t xml:space="preserve">172870</w:t>
      </w:r>
    </w:p>
    <w:p>
      <w:r>
        <w:t xml:space="preserve">@AnderHerrera Draw draw draw draw pass forward you cunt</w:t>
      </w:r>
    </w:p>
    <w:p>
      <w:r>
        <w:rPr>
          <w:b/>
          <w:u w:val="single"/>
        </w:rPr>
        <w:t xml:space="preserve">172871</w:t>
      </w:r>
    </w:p>
    <w:p>
      <w:r>
        <w:t xml:space="preserve">@realDonaldTrump Olet niin PUSSY! Syytät kaikkia muita ja et tee MITÄÄN! You CUNT! https://t.co/QswnrTUypN</w:t>
      </w:r>
    </w:p>
    <w:p>
      <w:r>
        <w:rPr>
          <w:b/>
          <w:u w:val="single"/>
        </w:rPr>
        <w:t xml:space="preserve">172872</w:t>
      </w:r>
    </w:p>
    <w:p>
      <w:r>
        <w:t xml:space="preserve">@Wescolakin Tiedäthän, että me australialaiset käytämme cuntia hellyydenosoituksena?</w:t>
      </w:r>
    </w:p>
    <w:p>
      <w:r>
        <w:rPr>
          <w:b/>
          <w:u w:val="single"/>
        </w:rPr>
        <w:t xml:space="preserve">172873</w:t>
      </w:r>
    </w:p>
    <w:p>
      <w:r>
        <w:t xml:space="preserve">@SpeakerRyan @WhiteHouse Kuluttajia suojelevat säännökset. Kiitos tyhjästä, kusipää.</w:t>
      </w:r>
    </w:p>
    <w:p>
      <w:r>
        <w:rPr>
          <w:b/>
          <w:u w:val="single"/>
        </w:rPr>
        <w:t xml:space="preserve">172874</w:t>
      </w:r>
    </w:p>
    <w:p>
      <w:r>
        <w:t xml:space="preserve">@bazluhrmann olet mahtaileva kusipää, olet surkea ja niin ovat elokuvasi. lopeta leo dicaprio, hän on hyvä mies, joka ansaitsee parempaa.</w:t>
      </w:r>
    </w:p>
    <w:p>
      <w:r>
        <w:rPr>
          <w:b/>
          <w:u w:val="single"/>
        </w:rPr>
        <w:t xml:space="preserve">172875</w:t>
      </w:r>
    </w:p>
    <w:p>
      <w:r>
        <w:t xml:space="preserve">@jojoDurosee he tekivät, mutta olet kusipää ja heillä on parempia päiviä kuin sinulla on</w:t>
      </w:r>
    </w:p>
    <w:p>
      <w:r>
        <w:rPr>
          <w:b/>
          <w:u w:val="single"/>
        </w:rPr>
        <w:t xml:space="preserve">172876</w:t>
      </w:r>
    </w:p>
    <w:p>
      <w:r>
        <w:t xml:space="preserve">@12loganrich @aniyyah_ @DZavarelli @brooksuxz Onko teillä tarpeeksi "rohkeutta" tarttua sanakirjaan ja opetella miten kirjoitetaan, senkin pahanlaatuinen kusipää?</w:t>
      </w:r>
    </w:p>
    <w:p>
      <w:r>
        <w:rPr>
          <w:b/>
          <w:u w:val="single"/>
        </w:rPr>
        <w:t xml:space="preserve">172877</w:t>
      </w:r>
    </w:p>
    <w:p>
      <w:r>
        <w:t xml:space="preserve">@Jessica_Russo Tulen kaipaamaan sitä hyvää ihmistä, joka kerran olit, mutta en tule muistamaan sitä mulkkua, joka olet nyt.</w:t>
      </w:r>
    </w:p>
    <w:p>
      <w:r>
        <w:rPr>
          <w:b/>
          <w:u w:val="single"/>
        </w:rPr>
        <w:t xml:space="preserve">172878</w:t>
      </w:r>
    </w:p>
    <w:p>
      <w:r>
        <w:t xml:space="preserve">@lilymae_15 Tulet aina olemaan kusipää u will yanoe</w:t>
      </w:r>
    </w:p>
    <w:p>
      <w:r>
        <w:rPr>
          <w:b/>
          <w:u w:val="single"/>
        </w:rPr>
        <w:t xml:space="preserve">172879</w:t>
      </w:r>
    </w:p>
    <w:p>
      <w:r>
        <w:t xml:space="preserve">@realDonaldTrump Et tarvitse haastetta tietojeni saamiseksi. Nimi on Eric ja voit imeä munaa, senkin ohutnahkainen mulkku 😀 https://t.co/fr4pU4QJQm.</w:t>
      </w:r>
    </w:p>
    <w:p>
      <w:r>
        <w:rPr>
          <w:b/>
          <w:u w:val="single"/>
        </w:rPr>
        <w:t xml:space="preserve">172880</w:t>
      </w:r>
    </w:p>
    <w:p>
      <w:r>
        <w:t xml:space="preserve">@OVERDOSEJAl Hyvää syntymäpäivää, sinä pikku pennu ILYSM DRINK LIADS OF VODKA FOR ME ❤❤❤🎉</w:t>
      </w:r>
    </w:p>
    <w:p>
      <w:r>
        <w:rPr>
          <w:b/>
          <w:u w:val="single"/>
        </w:rPr>
        <w:t xml:space="preserve">172881</w:t>
      </w:r>
    </w:p>
    <w:p>
      <w:r>
        <w:t xml:space="preserve">@Kristofhosey You savage cunt 😂😂😂😂😂</w:t>
      </w:r>
    </w:p>
    <w:p>
      <w:r>
        <w:rPr>
          <w:b/>
          <w:u w:val="single"/>
        </w:rPr>
        <w:t xml:space="preserve">172882</w:t>
      </w:r>
    </w:p>
    <w:p>
      <w:r>
        <w:t xml:space="preserve">@realmikedoughty se on päinvastoin imbesilli!!! hän kertoi Putinille (hänen käskystään) eikä omalle kongressillesi, senkin typerä kusipää hahahahaha</w:t>
      </w:r>
    </w:p>
    <w:p>
      <w:r>
        <w:rPr>
          <w:b/>
          <w:u w:val="single"/>
        </w:rPr>
        <w:t xml:space="preserve">172883</w:t>
      </w:r>
    </w:p>
    <w:p>
      <w:r>
        <w:t xml:space="preserve">@realjoshmathews @IMPACTWRESTLING Luuleeko @realjoshmathews, että hän on vaikutuksen menestys. Olet vain kusipää!!!</w:t>
      </w:r>
    </w:p>
    <w:p>
      <w:r>
        <w:rPr>
          <w:b/>
          <w:u w:val="single"/>
        </w:rPr>
        <w:t xml:space="preserve">172884</w:t>
      </w:r>
    </w:p>
    <w:p>
      <w:r>
        <w:t xml:space="preserve">@RSN_Commit Päivittäinen muistutus ur a cunt</w:t>
      </w:r>
    </w:p>
    <w:p>
      <w:r>
        <w:rPr>
          <w:b/>
          <w:u w:val="single"/>
        </w:rPr>
        <w:t xml:space="preserve">172885</w:t>
      </w:r>
    </w:p>
    <w:p>
      <w:r>
        <w:t xml:space="preserve">@stealthygeek @Done18181818 @williamlegate @Reuters joten kyllä. Sinä vittu olet. Vittu.</w:t>
      </w:r>
    </w:p>
    <w:p>
      <w:r>
        <w:rPr>
          <w:b/>
          <w:u w:val="single"/>
        </w:rPr>
        <w:t xml:space="preserve">172886</w:t>
      </w:r>
    </w:p>
    <w:p>
      <w:r>
        <w:t xml:space="preserve">@RockTheRedRS L0l? Bro Olen 250ish raidit ilman keula LMAO AT U ottaa lääkkeitä, joka modi olet imenyt pois veikkaan, että se oli se pullea kusipää yksi</w:t>
      </w:r>
    </w:p>
    <w:p>
      <w:r>
        <w:rPr>
          <w:b/>
          <w:u w:val="single"/>
        </w:rPr>
        <w:t xml:space="preserve">172887</w:t>
      </w:r>
    </w:p>
    <w:p>
      <w:r>
        <w:t xml:space="preserve">@TomiLahren Takaisin huoratyöhösi, Tomi, senkin huurteinen kusipää. Rasistinen persläpi ämmä. Olet niin tietämätön kuin vain voi olla. Et pystynyt puhaltamaan itseäsi tv:ssä, helvetin huora!</w:t>
      </w:r>
    </w:p>
    <w:p>
      <w:r>
        <w:rPr>
          <w:b/>
          <w:u w:val="single"/>
        </w:rPr>
        <w:t xml:space="preserve">172888</w:t>
      </w:r>
    </w:p>
    <w:p>
      <w:r>
        <w:t xml:space="preserve">@cenkuygur Stfu up cunt, jotain on tehtävä, et voi antaa Assadin teurastaa Syyrian kansaa.</w:t>
      </w:r>
    </w:p>
    <w:p>
      <w:r>
        <w:rPr>
          <w:b/>
          <w:u w:val="single"/>
        </w:rPr>
        <w:t xml:space="preserve">172889</w:t>
      </w:r>
    </w:p>
    <w:p>
      <w:r>
        <w:t xml:space="preserve">@SonFollower77 @RepLowenthal Ei ole ok tehdä jonkun toisen omaisuudella, senkin tyhmä kusipää.</w:t>
      </w:r>
    </w:p>
    <w:p>
      <w:r>
        <w:rPr>
          <w:b/>
          <w:u w:val="single"/>
        </w:rPr>
        <w:t xml:space="preserve">172890</w:t>
      </w:r>
    </w:p>
    <w:p>
      <w:r>
        <w:t xml:space="preserve">@rainofbIessing Miksi aloitit sinut alun perin, senkin tyhmä kusipää? Tarvitseeko hän lisää paahtoa vai tappaa itsensä @Selma_Memes ?</w:t>
      </w:r>
    </w:p>
    <w:p>
      <w:r>
        <w:rPr>
          <w:b/>
          <w:u w:val="single"/>
        </w:rPr>
        <w:t xml:space="preserve">172891</w:t>
      </w:r>
    </w:p>
    <w:p>
      <w:r>
        <w:t xml:space="preserve">@TRobinsonNewEra Mikä täysi kusipää olet 😭😂😂</w:t>
      </w:r>
    </w:p>
    <w:p>
      <w:r>
        <w:rPr>
          <w:b/>
          <w:u w:val="single"/>
        </w:rPr>
        <w:t xml:space="preserve">172892</w:t>
      </w:r>
    </w:p>
    <w:p>
      <w:r>
        <w:t xml:space="preserve">@jckbkrrrrr Miksi olet niin beige kusipää?</w:t>
      </w:r>
    </w:p>
    <w:p>
      <w:r>
        <w:rPr>
          <w:b/>
          <w:u w:val="single"/>
        </w:rPr>
        <w:t xml:space="preserve">172893</w:t>
      </w:r>
    </w:p>
    <w:p>
      <w:r>
        <w:t xml:space="preserve">@FCBarcelonaFl U juhli kahdesti kusipää. Älä pyydä anteeksi. Se on säälittävä teko. @sandroramirez9</w:t>
      </w:r>
    </w:p>
    <w:p>
      <w:r>
        <w:rPr>
          <w:b/>
          <w:u w:val="single"/>
        </w:rPr>
        <w:t xml:space="preserve">172894</w:t>
      </w:r>
    </w:p>
    <w:p>
      <w:r>
        <w:t xml:space="preserve">@KieranHendry7 @elmojo21 @Dirty_Ticket @Midget_Jones32 Älkäämme unohtako, että tämä alkoi, kun hän kutsui rasistiksi..senkin skotlantilainen kusipää!!!</w:t>
      </w:r>
    </w:p>
    <w:p>
      <w:r>
        <w:rPr>
          <w:b/>
          <w:u w:val="single"/>
        </w:rPr>
        <w:t xml:space="preserve">172895</w:t>
      </w:r>
    </w:p>
    <w:p>
      <w:r>
        <w:t xml:space="preserve">@seanhannity Ja sinä olet tyhmä kusipää. Mikset voi vain kuolla? Koskivatko Oreily ja Ales sinuun? Siksikö olet outo ja tyhmä.</w:t>
      </w:r>
    </w:p>
    <w:p>
      <w:r>
        <w:rPr>
          <w:b/>
          <w:u w:val="single"/>
        </w:rPr>
        <w:t xml:space="preserve">172896</w:t>
      </w:r>
    </w:p>
    <w:p>
      <w:r>
        <w:t xml:space="preserve">@DawidLadox hyvää syntymäpäivää senkin ruma mulkku😋x https://t.co/NDv44xkhkp</w:t>
      </w:r>
    </w:p>
    <w:p>
      <w:r>
        <w:rPr>
          <w:b/>
          <w:u w:val="single"/>
        </w:rPr>
        <w:t xml:space="preserve">172897</w:t>
      </w:r>
    </w:p>
    <w:p>
      <w:r>
        <w:t xml:space="preserve">@NTMILLS @EFL @SkyBetLeagueTwo @drfc_official @JohnMarquis09 Top banter, senkin tylsä kusipää!</w:t>
      </w:r>
    </w:p>
    <w:p>
      <w:r>
        <w:rPr>
          <w:b/>
          <w:u w:val="single"/>
        </w:rPr>
        <w:t xml:space="preserve">172898</w:t>
      </w:r>
    </w:p>
    <w:p>
      <w:r>
        <w:t xml:space="preserve">@luvafrican @ZarkoElDiablo Ei.  Äänestitkö valehtelevaa kusipäätä, joka käytti #BleachBittiä?  Tappoi #sethrichin Valehteli #Benghazista Tuhosi 30k sähköpostia?</w:t>
        <w:br/>
        <w:t xml:space="preserve"> 😂😂😂😂😂😂😂😂😂😂😂😂</w:t>
      </w:r>
    </w:p>
    <w:p>
      <w:r>
        <w:rPr>
          <w:b/>
          <w:u w:val="single"/>
        </w:rPr>
        <w:t xml:space="preserve">172899</w:t>
      </w:r>
    </w:p>
    <w:p>
      <w:r>
        <w:t xml:space="preserve">@lighto_1989 @Hamosh84 näytä rohkeutta u baffon missä on sinun kuvasi missä asut ? cunt</w:t>
      </w:r>
    </w:p>
    <w:p>
      <w:r>
        <w:rPr>
          <w:b/>
          <w:u w:val="single"/>
        </w:rPr>
        <w:t xml:space="preserve">172900</w:t>
      </w:r>
    </w:p>
    <w:p>
      <w:r>
        <w:t xml:space="preserve">@SihleNkosi99 hei senkin runkkari tyhmäpää kusipää...oletko barca fani huh ???? mene lääkäriin ja tarvitset rakkautta i thnk 😂😂😂😂</w:t>
      </w:r>
    </w:p>
    <w:p>
      <w:r>
        <w:rPr>
          <w:b/>
          <w:u w:val="single"/>
        </w:rPr>
        <w:t xml:space="preserve">172901</w:t>
      </w:r>
    </w:p>
    <w:p>
      <w:r>
        <w:t xml:space="preserve">@raymond_jinxyc @gibbygibbo1 En pidä sinusta, mutta sillä ei ole mitään tekemistä uskontosi kanssa. Olet vain kusipää 👍.</w:t>
      </w:r>
    </w:p>
    <w:p>
      <w:r>
        <w:rPr>
          <w:b/>
          <w:u w:val="single"/>
        </w:rPr>
        <w:t xml:space="preserve">172902</w:t>
      </w:r>
    </w:p>
    <w:p>
      <w:r>
        <w:t xml:space="preserve">@ZucklesOfficial Miksi kuulostat kaikkein australialaisimmalta kusipäältä?</w:t>
      </w:r>
    </w:p>
    <w:p>
      <w:r>
        <w:rPr>
          <w:b/>
          <w:u w:val="single"/>
        </w:rPr>
        <w:t xml:space="preserve">172903</w:t>
      </w:r>
    </w:p>
    <w:p>
      <w:r>
        <w:t xml:space="preserve">@InappropriateSB Ei rimmaa, senkin paksu kusipää.</w:t>
      </w:r>
    </w:p>
    <w:p>
      <w:r>
        <w:rPr>
          <w:b/>
          <w:u w:val="single"/>
        </w:rPr>
        <w:t xml:space="preserve">172904</w:t>
      </w:r>
    </w:p>
    <w:p>
      <w:r>
        <w:t xml:space="preserve">@brooklynh77 @xomissjulie &amp;amp; olet selvästi edelleen kusipää, joka tekee pilaa ihmisten &amp;amp; heidän terveydestään! ur äiti ei siunannut sinua liikaa myöskään hun 😌</w:t>
      </w:r>
    </w:p>
    <w:p>
      <w:r>
        <w:rPr>
          <w:b/>
          <w:u w:val="single"/>
        </w:rPr>
        <w:t xml:space="preserve">172905</w:t>
      </w:r>
    </w:p>
    <w:p>
      <w:r>
        <w:t xml:space="preserve">@Col_1993 Tekisin sinusta huimauksen, senkin kusipää x</w:t>
      </w:r>
    </w:p>
    <w:p>
      <w:r>
        <w:rPr>
          <w:b/>
          <w:u w:val="single"/>
        </w:rPr>
        <w:t xml:space="preserve">172906</w:t>
      </w:r>
    </w:p>
    <w:p>
      <w:r>
        <w:t xml:space="preserve">@EvanCabralSilva @Ham4Freedom @BollinCristow @mjcatastrophe @SenSanders Trying "harder"????</w:t>
        <w:br/>
        <w:t xml:space="preserve"> Luoja, olet todella täysi kusipää, etkö olekin 🙄.</w:t>
      </w:r>
    </w:p>
    <w:p>
      <w:r>
        <w:rPr>
          <w:b/>
          <w:u w:val="single"/>
        </w:rPr>
        <w:t xml:space="preserve">172907</w:t>
      </w:r>
    </w:p>
    <w:p>
      <w:r>
        <w:t xml:space="preserve">@morrgiiee_ hei ei ole ikärajaa olla kusipää. &amp;amp; myös, olet ärsyttävä bc u pitäisi tietää, että kirjaimellisesti en välitä mistään joten ur tuhlaa ur aikaa</w:t>
      </w:r>
    </w:p>
    <w:p>
      <w:r>
        <w:rPr>
          <w:b/>
          <w:u w:val="single"/>
        </w:rPr>
        <w:t xml:space="preserve">172908</w:t>
      </w:r>
    </w:p>
    <w:p>
      <w:r>
        <w:t xml:space="preserve">@BBCRadio2 Wright olet vitun hyödytön kusipää.</w:t>
      </w:r>
    </w:p>
    <w:p>
      <w:r>
        <w:rPr>
          <w:b/>
          <w:u w:val="single"/>
        </w:rPr>
        <w:t xml:space="preserve">172909</w:t>
      </w:r>
    </w:p>
    <w:p>
      <w:r>
        <w:t xml:space="preserve">@JCLayfield tai silloin, kun Steve Blackmen hakkasi sinut perseeseen kuin mulkku, joka olet, koska olet idiootti.</w:t>
      </w:r>
    </w:p>
    <w:p>
      <w:r>
        <w:rPr>
          <w:b/>
          <w:u w:val="single"/>
        </w:rPr>
        <w:t xml:space="preserve">172910</w:t>
      </w:r>
    </w:p>
    <w:p>
      <w:r>
        <w:t xml:space="preserve">@caddywompass aka cunt unohdit kouluttamattoman kusipään profiilistasi 😂</w:t>
      </w:r>
    </w:p>
    <w:p>
      <w:r>
        <w:rPr>
          <w:b/>
          <w:u w:val="single"/>
        </w:rPr>
        <w:t xml:space="preserve">172911</w:t>
      </w:r>
    </w:p>
    <w:p>
      <w:r>
        <w:t xml:space="preserve">@realbrockturner Vanha sinä olit vitun raiskaaja, siitäkin taisit hypettää#cunt#cunt</w:t>
      </w:r>
    </w:p>
    <w:p>
      <w:r>
        <w:rPr>
          <w:b/>
          <w:u w:val="single"/>
        </w:rPr>
        <w:t xml:space="preserve">172912</w:t>
      </w:r>
    </w:p>
    <w:p>
      <w:r>
        <w:t xml:space="preserve">@datnofact Se on ensimmäinen ajatuksesi, kun nuori nainen on suuressa vaarassa &amp;amp; hallitus ei välitä..just..cunt on ainoa sana lol.</w:t>
      </w:r>
    </w:p>
    <w:p>
      <w:r>
        <w:rPr>
          <w:b/>
          <w:u w:val="single"/>
        </w:rPr>
        <w:t xml:space="preserve">172913</w:t>
      </w:r>
    </w:p>
    <w:p>
      <w:r>
        <w:t xml:space="preserve">@m22_blue Toi kyyneleen silmääni kaveri sinä soppy Cunt hahaha siru vanhan lohkon poika</w:t>
      </w:r>
    </w:p>
    <w:p>
      <w:r>
        <w:rPr>
          <w:b/>
          <w:u w:val="single"/>
        </w:rPr>
        <w:t xml:space="preserve">172914</w:t>
      </w:r>
    </w:p>
    <w:p>
      <w:r>
        <w:t xml:space="preserve">@EASPORTSFIFA vittu paska kusipää peli, I litteraly juuri voittanut pelin ja se oli noin näyttää minun pelaajat tilastot ja ulos potkaisi minut ulos 🖕</w:t>
      </w:r>
    </w:p>
    <w:p>
      <w:r>
        <w:rPr>
          <w:b/>
          <w:u w:val="single"/>
        </w:rPr>
        <w:t xml:space="preserve">172915</w:t>
      </w:r>
    </w:p>
    <w:p>
      <w:r>
        <w:t xml:space="preserve">@LilGamine miksi minusta tuntuu, että saat jonkun anime-miekan näköisen mulkun?</w:t>
      </w:r>
    </w:p>
    <w:p>
      <w:r>
        <w:rPr>
          <w:b/>
          <w:u w:val="single"/>
        </w:rPr>
        <w:t xml:space="preserve">172916</w:t>
      </w:r>
    </w:p>
    <w:p>
      <w:r>
        <w:t xml:space="preserve">@snapchatsupport vastaus u cunt</w:t>
      </w:r>
    </w:p>
    <w:p>
      <w:r>
        <w:rPr>
          <w:b/>
          <w:u w:val="single"/>
        </w:rPr>
        <w:t xml:space="preserve">172917</w:t>
      </w:r>
    </w:p>
    <w:p>
      <w:r>
        <w:t xml:space="preserve">@benjaminbruce Miksi tuoda tyttäresi sinne? Vittu</w:t>
      </w:r>
    </w:p>
    <w:p>
      <w:r>
        <w:rPr>
          <w:b/>
          <w:u w:val="single"/>
        </w:rPr>
        <w:t xml:space="preserve">172918</w:t>
      </w:r>
    </w:p>
    <w:p>
      <w:r>
        <w:t xml:space="preserve">@Lazallana vain mielestäni hän on kusipää, miten hän on kuin sinun täytyy tehdä kovasti töitä kaiken eteen, mitä järkeä hänen gaft</w:t>
      </w:r>
    </w:p>
    <w:p>
      <w:r>
        <w:rPr>
          <w:b/>
          <w:u w:val="single"/>
        </w:rPr>
        <w:t xml:space="preserve">172919</w:t>
      </w:r>
    </w:p>
    <w:p>
      <w:r>
        <w:t xml:space="preserve">@ovoaamna U cunt disconnect</w:t>
      </w:r>
    </w:p>
    <w:p>
      <w:r>
        <w:rPr>
          <w:b/>
          <w:u w:val="single"/>
        </w:rPr>
        <w:t xml:space="preserve">172920</w:t>
      </w:r>
    </w:p>
    <w:p>
      <w:r>
        <w:t xml:space="preserve">@Mascherano RUKOILEN, ETTÄ YMMÄRRÄT ENGLANNIN KIELIÄ SINÄ KUNTTI, VITTU SINULLE 😤</w:t>
      </w:r>
    </w:p>
    <w:p>
      <w:r>
        <w:rPr>
          <w:b/>
          <w:u w:val="single"/>
        </w:rPr>
        <w:t xml:space="preserve">172921</w:t>
      </w:r>
    </w:p>
    <w:p>
      <w:r>
        <w:t xml:space="preserve">@rondog187 Et kiusaa ketään, jolla on ollut mielenterveysongelmia, senkin tietämätön kusipää! #FireJBL https://t.co/HW1Hq7GYEw</w:t>
      </w:r>
    </w:p>
    <w:p>
      <w:r>
        <w:rPr>
          <w:b/>
          <w:u w:val="single"/>
        </w:rPr>
        <w:t xml:space="preserve">172922</w:t>
      </w:r>
    </w:p>
    <w:p>
      <w:r>
        <w:t xml:space="preserve">@Cooter @WarriewoodRS kuulit hänet, kusipää.</w:t>
      </w:r>
    </w:p>
    <w:p>
      <w:r>
        <w:rPr>
          <w:b/>
          <w:u w:val="single"/>
        </w:rPr>
        <w:t xml:space="preserve">172923</w:t>
      </w:r>
    </w:p>
    <w:p>
      <w:r>
        <w:t xml:space="preserve">@johnnygabegabe halusin vain puhua sinulle John. Haluan tosissani vain, että lopetat käyttäytymästä kuin vakava kusipää.</w:t>
      </w:r>
    </w:p>
    <w:p>
      <w:r>
        <w:rPr>
          <w:b/>
          <w:u w:val="single"/>
        </w:rPr>
        <w:t xml:space="preserve">172924</w:t>
      </w:r>
    </w:p>
    <w:p>
      <w:r>
        <w:t xml:space="preserve">@hasardestin5962 @OL Haista vittu ! Paskiainen! Painu vittuun!</w:t>
      </w:r>
    </w:p>
    <w:p>
      <w:r>
        <w:rPr>
          <w:b/>
          <w:u w:val="single"/>
        </w:rPr>
        <w:t xml:space="preserve">172925</w:t>
      </w:r>
    </w:p>
    <w:p>
      <w:r>
        <w:t xml:space="preserve">@paulrothwell26 Kyllä, senkin läski kusipää.</w:t>
      </w:r>
    </w:p>
    <w:p>
      <w:r>
        <w:rPr>
          <w:b/>
          <w:u w:val="single"/>
        </w:rPr>
        <w:t xml:space="preserve">172926</w:t>
      </w:r>
    </w:p>
    <w:p>
      <w:r>
        <w:t xml:space="preserve">@thomasjackdaw @RadioClydeNews @MhairiBlack Olet kusipää. Haista vittu sinä ja saippualaatikko, jolla purjehdit tänne. 💋💋</w:t>
      </w:r>
    </w:p>
    <w:p>
      <w:r>
        <w:rPr>
          <w:b/>
          <w:u w:val="single"/>
        </w:rPr>
        <w:t xml:space="preserve">172927</w:t>
      </w:r>
    </w:p>
    <w:p>
      <w:r>
        <w:t xml:space="preserve">@RipShouts @WestonMcdavid Ur mum cunt</w:t>
      </w:r>
    </w:p>
    <w:p>
      <w:r>
        <w:rPr>
          <w:b/>
          <w:u w:val="single"/>
        </w:rPr>
        <w:t xml:space="preserve">172928</w:t>
      </w:r>
    </w:p>
    <w:p>
      <w:r>
        <w:t xml:space="preserve">@mymixtapez Haluaisin työntää saappaani naamallesi, senkin vanhemmaton kusipää.</w:t>
      </w:r>
    </w:p>
    <w:p>
      <w:r>
        <w:rPr>
          <w:b/>
          <w:u w:val="single"/>
        </w:rPr>
        <w:t xml:space="preserve">172929</w:t>
      </w:r>
    </w:p>
    <w:p>
      <w:r>
        <w:t xml:space="preserve">@keithboykin Keith En voi ottaa sinua vakavasti.  Työskentelet kusipää-uutiskanavalle! Suurin valheellinen valeuutinen ikinä!</w:t>
      </w:r>
    </w:p>
    <w:p>
      <w:r>
        <w:rPr>
          <w:b/>
          <w:u w:val="single"/>
        </w:rPr>
        <w:t xml:space="preserve">172930</w:t>
      </w:r>
    </w:p>
    <w:p>
      <w:r>
        <w:t xml:space="preserve">@KEEMSTAR @YousefErakat En tunne ketään niistä ihmisistä, joista juuri puhuit, mutta vaikutat kusipäältä.</w:t>
      </w:r>
    </w:p>
    <w:p>
      <w:r>
        <w:rPr>
          <w:b/>
          <w:u w:val="single"/>
        </w:rPr>
        <w:t xml:space="preserve">172931</w:t>
      </w:r>
    </w:p>
    <w:p>
      <w:r>
        <w:t xml:space="preserve">@debamichelle yes u are!!!! ugh mikä kusipää</w:t>
      </w:r>
    </w:p>
    <w:p>
      <w:r>
        <w:rPr>
          <w:b/>
          <w:u w:val="single"/>
        </w:rPr>
        <w:t xml:space="preserve">172932</w:t>
      </w:r>
    </w:p>
    <w:p>
      <w:r>
        <w:t xml:space="preserve">@Jewishlewish Haista vittu, kusipää, kun hylkäsit lapsesi, olemme kaikki iloisia, että olet palannut, isä.</w:t>
      </w:r>
    </w:p>
    <w:p>
      <w:r>
        <w:rPr>
          <w:b/>
          <w:u w:val="single"/>
        </w:rPr>
        <w:t xml:space="preserve">172933</w:t>
      </w:r>
    </w:p>
    <w:p>
      <w:r>
        <w:t xml:space="preserve">@HarshJ12 @ManUtd @LFC Ei u scruffy cunty</w:t>
      </w:r>
    </w:p>
    <w:p>
      <w:r>
        <w:rPr>
          <w:b/>
          <w:u w:val="single"/>
        </w:rPr>
        <w:t xml:space="preserve">172934</w:t>
      </w:r>
    </w:p>
    <w:p>
      <w:r>
        <w:t xml:space="preserve">@theWoodWDE olet jättiläinen vitun kusipää leikata sinä pala paskaa</w:t>
      </w:r>
    </w:p>
    <w:p>
      <w:r>
        <w:rPr>
          <w:b/>
          <w:u w:val="single"/>
        </w:rPr>
        <w:t xml:space="preserve">172935</w:t>
      </w:r>
    </w:p>
    <w:p>
      <w:r>
        <w:t xml:space="preserve">@alexgoldyy I'll do road sweep wi you if you carry on ya cunt @abbiedugganx @abbiedugganx</w:t>
      </w:r>
    </w:p>
    <w:p>
      <w:r>
        <w:rPr>
          <w:b/>
          <w:u w:val="single"/>
        </w:rPr>
        <w:t xml:space="preserve">172936</w:t>
      </w:r>
    </w:p>
    <w:p>
      <w:r>
        <w:t xml:space="preserve">@J0e_Suggy Voi turpa kiinni, senkin inhottava ihmisroskasakki.Syy siihen, miksi sinut estetään niin paljon, on se, että olet kusipää.</w:t>
      </w:r>
    </w:p>
    <w:p>
      <w:r>
        <w:rPr>
          <w:b/>
          <w:u w:val="single"/>
        </w:rPr>
        <w:t xml:space="preserve">172937</w:t>
      </w:r>
    </w:p>
    <w:p>
      <w:r>
        <w:t xml:space="preserve">@jonnygould @EmmetFloyd Entä kaverisi Kelvin Mackenzie, onko hän mielestäsi kusipää?</w:t>
      </w:r>
    </w:p>
    <w:p>
      <w:r>
        <w:rPr>
          <w:b/>
          <w:u w:val="single"/>
        </w:rPr>
        <w:t xml:space="preserve">172938</w:t>
      </w:r>
    </w:p>
    <w:p>
      <w:r>
        <w:t xml:space="preserve">@DuncanCastles Olet todella kusipää...</w:t>
      </w:r>
    </w:p>
    <w:p>
      <w:r>
        <w:rPr>
          <w:b/>
          <w:u w:val="single"/>
        </w:rPr>
        <w:t xml:space="preserve">172939</w:t>
      </w:r>
    </w:p>
    <w:p>
      <w:r>
        <w:t xml:space="preserve">@ThatFalloutGod Vitut minusta. Oletko lukenut kirjaa, senkin ällöttävä kusipää?</w:t>
      </w:r>
    </w:p>
    <w:p>
      <w:r>
        <w:rPr>
          <w:b/>
          <w:u w:val="single"/>
        </w:rPr>
        <w:t xml:space="preserve">172940</w:t>
      </w:r>
    </w:p>
    <w:p>
      <w:r>
        <w:t xml:space="preserve">@olliecuntbirch ur kusipää</w:t>
      </w:r>
    </w:p>
    <w:p>
      <w:r>
        <w:rPr>
          <w:b/>
          <w:u w:val="single"/>
        </w:rPr>
        <w:t xml:space="preserve">172941</w:t>
      </w:r>
    </w:p>
    <w:p>
      <w:r>
        <w:t xml:space="preserve">@mrbuntyking @Onision Oii onion cunt reply u fuck</w:t>
      </w:r>
    </w:p>
    <w:p>
      <w:r>
        <w:rPr>
          <w:b/>
          <w:u w:val="single"/>
        </w:rPr>
        <w:t xml:space="preserve">172942</w:t>
      </w:r>
    </w:p>
    <w:p>
      <w:r>
        <w:t xml:space="preserve">@lundtopa Saan ristiriitaisia signaaleja, mutta kiitos, senkin vitun kusipää.</w:t>
      </w:r>
    </w:p>
    <w:p>
      <w:r>
        <w:rPr>
          <w:b/>
          <w:u w:val="single"/>
        </w:rPr>
        <w:t xml:space="preserve">172943</w:t>
      </w:r>
    </w:p>
    <w:p>
      <w:r>
        <w:t xml:space="preserve">@Le_Shifu Sinun täytyy olla jälkeenjäänyt. Hemmetin impotentti mulkku.</w:t>
      </w:r>
    </w:p>
    <w:p>
      <w:r>
        <w:rPr>
          <w:b/>
          <w:u w:val="single"/>
        </w:rPr>
        <w:t xml:space="preserve">172944</w:t>
      </w:r>
    </w:p>
    <w:p>
      <w:r>
        <w:t xml:space="preserve">@CleverslutNerd Kuin kotikyyhkynen,,cunt,,,sormi perseessäsi,,,odota, että mehu tippuu palleilleni,sitten hidas rytminen vittuilu, puhdasta nautintoa</w:t>
      </w:r>
    </w:p>
    <w:p>
      <w:r>
        <w:rPr>
          <w:b/>
          <w:u w:val="single"/>
        </w:rPr>
        <w:t xml:space="preserve">172945</w:t>
      </w:r>
    </w:p>
    <w:p>
      <w:r>
        <w:t xml:space="preserve">@tariqnasheed Mikä tyhmä kusipää sinä olet. Ajattele loogisesti Dickhead</w:t>
      </w:r>
    </w:p>
    <w:p>
      <w:r>
        <w:rPr>
          <w:b/>
          <w:u w:val="single"/>
        </w:rPr>
        <w:t xml:space="preserve">172946</w:t>
      </w:r>
    </w:p>
    <w:p>
      <w:r>
        <w:t xml:space="preserve">@JackReeveTNC Näin voitat Newcastlen, senkin kuusisorminen sisäsiittoinen kusipää.</w:t>
      </w:r>
    </w:p>
    <w:p>
      <w:r>
        <w:rPr>
          <w:b/>
          <w:u w:val="single"/>
        </w:rPr>
        <w:t xml:space="preserve">172947</w:t>
      </w:r>
    </w:p>
    <w:p>
      <w:r>
        <w:t xml:space="preserve">@N8Fig Takaan, että minulla on enemmän rahaa kuin sinulla, olenko sinua korkeammalla? Kodittomat ihmiset joilla on parempi moraali kuin sinulla ovat paljon sinua ylempänä 😂😂😂😂 Vittu!</w:t>
      </w:r>
    </w:p>
    <w:p>
      <w:r>
        <w:rPr>
          <w:b/>
          <w:u w:val="single"/>
        </w:rPr>
        <w:t xml:space="preserve">172948</w:t>
      </w:r>
    </w:p>
    <w:p>
      <w:r>
        <w:t xml:space="preserve">@kaleytrophy *koukussa sormeni sinun pilluusi, nostan sinut tangon päälle, levitän jalkasi*</w:t>
      </w:r>
    </w:p>
    <w:p>
      <w:r>
        <w:rPr>
          <w:b/>
          <w:u w:val="single"/>
        </w:rPr>
        <w:t xml:space="preserve">172949</w:t>
      </w:r>
    </w:p>
    <w:p>
      <w:r>
        <w:t xml:space="preserve">@Orpheus79 @Gooner_Oz Jos wenger in niin olet kusipää puhdas ja yksinkertainen</w:t>
      </w:r>
    </w:p>
    <w:p>
      <w:r>
        <w:rPr>
          <w:b/>
          <w:u w:val="single"/>
        </w:rPr>
        <w:t xml:space="preserve">172950</w:t>
      </w:r>
    </w:p>
    <w:p>
      <w:r>
        <w:t xml:space="preserve">@denis2k11 @SW7RD @G_o_p_y @ABK_SasuKe_v7 @SaIReX95 vaikutat kunnolliselta, kusipää.</w:t>
      </w:r>
    </w:p>
    <w:p>
      <w:r>
        <w:rPr>
          <w:b/>
          <w:u w:val="single"/>
        </w:rPr>
        <w:t xml:space="preserve">172951</w:t>
      </w:r>
    </w:p>
    <w:p>
      <w:r>
        <w:t xml:space="preserve">@JKirch01 @memekusher @FilthyFrank Dilate Yuur Acccunt hehe (Dilate, olet kusipää)</w:t>
      </w:r>
    </w:p>
    <w:p>
      <w:r>
        <w:rPr>
          <w:b/>
          <w:u w:val="single"/>
        </w:rPr>
        <w:t xml:space="preserve">172952</w:t>
      </w:r>
    </w:p>
    <w:p>
      <w:r>
        <w:t xml:space="preserve">@RobbieStewart1 @jeremycorbyn Painu vittuun, senkin tory-vittu.</w:t>
      </w:r>
    </w:p>
    <w:p>
      <w:r>
        <w:rPr>
          <w:b/>
          <w:u w:val="single"/>
        </w:rPr>
        <w:t xml:space="preserve">172953</w:t>
      </w:r>
    </w:p>
    <w:p>
      <w:r>
        <w:t xml:space="preserve">@cybersauce_ Et tiedä nenästäni, joten pidä turpasi kiinni. Oletko oikeasti mies vai kusipää?</w:t>
      </w:r>
    </w:p>
    <w:p>
      <w:r>
        <w:rPr>
          <w:b/>
          <w:u w:val="single"/>
        </w:rPr>
        <w:t xml:space="preserve">172954</w:t>
      </w:r>
    </w:p>
    <w:p>
      <w:r>
        <w:t xml:space="preserve">@fioredeicieli uber alles nielaisen pillusi.</w:t>
      </w:r>
    </w:p>
    <w:p>
      <w:r>
        <w:rPr>
          <w:b/>
          <w:u w:val="single"/>
        </w:rPr>
        <w:t xml:space="preserve">172955</w:t>
      </w:r>
    </w:p>
    <w:p>
      <w:r>
        <w:t xml:space="preserve">@bKlC7O3zujlItpc painu vittuun u daft cunt!</w:t>
      </w:r>
    </w:p>
    <w:p>
      <w:r>
        <w:rPr>
          <w:b/>
          <w:u w:val="single"/>
        </w:rPr>
        <w:t xml:space="preserve">172956</w:t>
      </w:r>
    </w:p>
    <w:p>
      <w:r>
        <w:t xml:space="preserve">@emmaflaxenx tuo oli paras kuvaus minusta ikinä, ja kaipaan sinua myös, senkin oranssi mulkku xxx</w:t>
      </w:r>
    </w:p>
    <w:p>
      <w:r>
        <w:rPr>
          <w:b/>
          <w:u w:val="single"/>
        </w:rPr>
        <w:t xml:space="preserve">172957</w:t>
      </w:r>
    </w:p>
    <w:p>
      <w:r>
        <w:t xml:space="preserve">@AmenaShaladi Lakkaa murehtimasta pommeista ja @realDonaldTrumpin veroilmoituksista ja opettele englantia, senkin lukutaidoton 4-vuotias kusipää.</w:t>
      </w:r>
    </w:p>
    <w:p>
      <w:r>
        <w:rPr>
          <w:b/>
          <w:u w:val="single"/>
        </w:rPr>
        <w:t xml:space="preserve">172958</w:t>
      </w:r>
    </w:p>
    <w:p>
      <w:r>
        <w:t xml:space="preserve">@VictorMeldrew00 Voi luoja, olet todella masentava kusipää, anna itsellesi vähän löysää, teet tämän matkan vain kerran, nauti siitä tai keksi tapa nauttia siitä.</w:t>
      </w:r>
    </w:p>
    <w:p>
      <w:r>
        <w:rPr>
          <w:b/>
          <w:u w:val="single"/>
        </w:rPr>
        <w:t xml:space="preserve">172959</w:t>
      </w:r>
    </w:p>
    <w:p>
      <w:r>
        <w:t xml:space="preserve">@brayfordsfinest @HariSingh4 Tarkoitan heidän on tarpeeksi kuulla, mutta näytät kusipää ja et voi räppiä, joten miksi minun pitäisi antaa vittu noin vid thares no gain yore tuntematon</w:t>
      </w:r>
    </w:p>
    <w:p>
      <w:r>
        <w:rPr>
          <w:b/>
          <w:u w:val="single"/>
        </w:rPr>
        <w:t xml:space="preserve">172960</w:t>
      </w:r>
    </w:p>
    <w:p>
      <w:r>
        <w:t xml:space="preserve">@realmadrid Olet ällöttävä vitun kusipää @Cristiano varas.</w:t>
      </w:r>
    </w:p>
    <w:p>
      <w:r>
        <w:rPr>
          <w:b/>
          <w:u w:val="single"/>
        </w:rPr>
        <w:t xml:space="preserve">172961</w:t>
      </w:r>
    </w:p>
    <w:p>
      <w:r>
        <w:t xml:space="preserve">@BaKeD_ZiTiVT26 @WSarnataro No niin, senkin vitun tietämätön kusipää... nostat esiin jonkun vitun maan lipun ja tiedät, milloin menet liian pitkälle.</w:t>
      </w:r>
    </w:p>
    <w:p>
      <w:r>
        <w:rPr>
          <w:b/>
          <w:u w:val="single"/>
        </w:rPr>
        <w:t xml:space="preserve">172962</w:t>
      </w:r>
    </w:p>
    <w:p>
      <w:r>
        <w:t xml:space="preserve">@IndianAunti u on seksikäs vuotava pillu</w:t>
      </w:r>
    </w:p>
    <w:p>
      <w:r>
        <w:rPr>
          <w:b/>
          <w:u w:val="single"/>
        </w:rPr>
        <w:t xml:space="preserve">172963</w:t>
      </w:r>
    </w:p>
    <w:p>
      <w:r>
        <w:t xml:space="preserve">@SteveKingIA, senkin vitun kusipää.</w:t>
      </w:r>
    </w:p>
    <w:p>
      <w:r>
        <w:rPr>
          <w:b/>
          <w:u w:val="single"/>
        </w:rPr>
        <w:t xml:space="preserve">172964</w:t>
      </w:r>
    </w:p>
    <w:p>
      <w:r>
        <w:t xml:space="preserve">@Truth_At_Last_4 WAAAAAAAAAAAAH SCARY BROWN PEOPLE. Kasva aikuiseksi senkin säälittävä fash kusipää.</w:t>
      </w:r>
    </w:p>
    <w:p>
      <w:r>
        <w:rPr>
          <w:b/>
          <w:u w:val="single"/>
        </w:rPr>
        <w:t xml:space="preserve">172965</w:t>
      </w:r>
    </w:p>
    <w:p>
      <w:r>
        <w:t xml:space="preserve">@seanhannity Niin. Minkä verran valitsit hänet kusipääksi, luulisin.</w:t>
        <w:br/>
        <w:br/>
        <w:t xml:space="preserve"> Menetkö kotiin kusipäisenä?</w:t>
        <w:br/>
        <w:br/>
        <w:t xml:space="preserve"> Jopa lietekuplat poksahtavat.</w:t>
      </w:r>
    </w:p>
    <w:p>
      <w:r>
        <w:rPr>
          <w:b/>
          <w:u w:val="single"/>
        </w:rPr>
        <w:t xml:space="preserve">172966</w:t>
      </w:r>
    </w:p>
    <w:p>
      <w:r>
        <w:t xml:space="preserve">@ameliaa_wright Rakastan sinua kusipää ❣</w:t>
      </w:r>
    </w:p>
    <w:p>
      <w:r>
        <w:rPr>
          <w:b/>
          <w:u w:val="single"/>
        </w:rPr>
        <w:t xml:space="preserve">172967</w:t>
      </w:r>
    </w:p>
    <w:p>
      <w:r>
        <w:t xml:space="preserve">@polNewsNet @JackPosobiec toivottavasti löydätte pikku kusipään... ennen poliisia</w:t>
      </w:r>
    </w:p>
    <w:p>
      <w:r>
        <w:rPr>
          <w:b/>
          <w:u w:val="single"/>
        </w:rPr>
        <w:t xml:space="preserve">172968</w:t>
      </w:r>
    </w:p>
    <w:p>
      <w:r>
        <w:t xml:space="preserve">@FifaOverHoes Mistä lähtien olet pidätellyt kusipäisyyttäsi?</w:t>
      </w:r>
    </w:p>
    <w:p>
      <w:r>
        <w:rPr>
          <w:b/>
          <w:u w:val="single"/>
        </w:rPr>
        <w:t xml:space="preserve">172969</w:t>
      </w:r>
    </w:p>
    <w:p>
      <w:r>
        <w:t xml:space="preserve">@EmaCanlas Miten voit edes verrata näitä kahta asiaa, senkin perusmulkku?</w:t>
      </w:r>
    </w:p>
    <w:p>
      <w:r>
        <w:rPr>
          <w:b/>
          <w:u w:val="single"/>
        </w:rPr>
        <w:t xml:space="preserve">172970</w:t>
      </w:r>
    </w:p>
    <w:p>
      <w:r>
        <w:t xml:space="preserve">@ImInZaYn3 Kuuntele, senkin lihava valasvittu.</w:t>
      </w:r>
    </w:p>
    <w:p>
      <w:r>
        <w:rPr>
          <w:b/>
          <w:u w:val="single"/>
        </w:rPr>
        <w:t xml:space="preserve">172971</w:t>
      </w:r>
    </w:p>
    <w:p>
      <w:r>
        <w:t xml:space="preserve">@Tyson_Fury @AlaskaMiles Pipe down #FATMAN2FATFURY. Katkera kusipää olet pelkkä yhden hitin ihme. Et ole koskaan puolustanut vöitäsi kertaakaan &amp;amp; vältit Klitschkon uusintaottelun KAKSI kertaa.</w:t>
      </w:r>
    </w:p>
    <w:p>
      <w:r>
        <w:rPr>
          <w:b/>
          <w:u w:val="single"/>
        </w:rPr>
        <w:t xml:space="preserve">172972</w:t>
      </w:r>
    </w:p>
    <w:p>
      <w:r>
        <w:t xml:space="preserve">@MarkDice ei typerä kusipää olet kuin 50 saada elämää jätä heidät rauhaan mitä aiot tehdä seuraavaksi vihaa minua 12-vuotias ja muut lapset</w:t>
      </w:r>
    </w:p>
    <w:p>
      <w:r>
        <w:rPr>
          <w:b/>
          <w:u w:val="single"/>
        </w:rPr>
        <w:t xml:space="preserve">172973</w:t>
      </w:r>
    </w:p>
    <w:p>
      <w:r>
        <w:t xml:space="preserve">@HighOnDieYT senkin kusipää @CSGO_BOSS aloittaa pian, puhu heille. Onnea, retarded youtuber.</w:t>
      </w:r>
    </w:p>
    <w:p>
      <w:r>
        <w:rPr>
          <w:b/>
          <w:u w:val="single"/>
        </w:rPr>
        <w:t xml:space="preserve">172974</w:t>
      </w:r>
    </w:p>
    <w:p>
      <w:r>
        <w:t xml:space="preserve">@realDonaldTrump Oletko sinä naurettavin henkilö, joka on koskaan ollut julkisessa virassa? Kyllä olet. Paskiainen.</w:t>
      </w:r>
    </w:p>
    <w:p>
      <w:r>
        <w:rPr>
          <w:b/>
          <w:u w:val="single"/>
        </w:rPr>
        <w:t xml:space="preserve">172975</w:t>
      </w:r>
    </w:p>
    <w:p>
      <w:r>
        <w:t xml:space="preserve">@kamaalrkhan Hei sinä kusipää. Olet pelkkä paskiainen.Sinulla ei ole munaa, koska leikkasin sen juuri irti, kusipää.poorimone poii ninte achante andi ombe.</w:t>
      </w:r>
    </w:p>
    <w:p>
      <w:r>
        <w:rPr>
          <w:b/>
          <w:u w:val="single"/>
        </w:rPr>
        <w:t xml:space="preserve">172976</w:t>
      </w:r>
    </w:p>
    <w:p>
      <w:r>
        <w:t xml:space="preserve">@evewilkinson123 whatty on about the cheek your lucky ye fucken got one ye stankin cunt</w:t>
      </w:r>
    </w:p>
    <w:p>
      <w:r>
        <w:rPr>
          <w:b/>
          <w:u w:val="single"/>
        </w:rPr>
        <w:t xml:space="preserve">172977</w:t>
      </w:r>
    </w:p>
    <w:p>
      <w:r>
        <w:t xml:space="preserve">@Joy_Revision Jos et olisi rasisti, olisit vähemmän kusipää.</w:t>
      </w:r>
    </w:p>
    <w:p>
      <w:r>
        <w:rPr>
          <w:b/>
          <w:u w:val="single"/>
        </w:rPr>
        <w:t xml:space="preserve">172978</w:t>
      </w:r>
    </w:p>
    <w:p>
      <w:r>
        <w:t xml:space="preserve">@its_callum_1998 Mene toisen 12-vuotiaan kanssa, senkin kusipää 😂👌🏼😂.</w:t>
      </w:r>
    </w:p>
    <w:p>
      <w:r>
        <w:rPr>
          <w:b/>
          <w:u w:val="single"/>
        </w:rPr>
        <w:t xml:space="preserve">172979</w:t>
      </w:r>
    </w:p>
    <w:p>
      <w:r>
        <w:t xml:space="preserve">@TedNugent Toivon, että kuolet sinä rasistisin paskakasa huora, jota kutsut äidiksesi / vittu kasvatti rasistisen pikku ämmän.</w:t>
      </w:r>
    </w:p>
    <w:p>
      <w:r>
        <w:rPr>
          <w:b/>
          <w:u w:val="single"/>
        </w:rPr>
        <w:t xml:space="preserve">172980</w:t>
      </w:r>
    </w:p>
    <w:p>
      <w:r>
        <w:t xml:space="preserve">@trapdoord Ur kusipää</w:t>
      </w:r>
    </w:p>
    <w:p>
      <w:r>
        <w:rPr>
          <w:b/>
          <w:u w:val="single"/>
        </w:rPr>
        <w:t xml:space="preserve">172981</w:t>
      </w:r>
    </w:p>
    <w:p>
      <w:r>
        <w:t xml:space="preserve">@DGDanielGilbert Sinun fanisi tappelivat keskenään, senkin kusipää, sitten räpiköit etkä saapunut romukoppaan</w:t>
      </w:r>
    </w:p>
    <w:p>
      <w:r>
        <w:rPr>
          <w:b/>
          <w:u w:val="single"/>
        </w:rPr>
        <w:t xml:space="preserve">172982</w:t>
      </w:r>
    </w:p>
    <w:p>
      <w:r>
        <w:t xml:space="preserve">@BorisJohnson Kurista-piikata itsesi kuoliaaksi, senkin perverssi Tory lisko mulkku!</w:t>
      </w:r>
    </w:p>
    <w:p>
      <w:r>
        <w:rPr>
          <w:b/>
          <w:u w:val="single"/>
        </w:rPr>
        <w:t xml:space="preserve">172983</w:t>
      </w:r>
    </w:p>
    <w:p>
      <w:r>
        <w:t xml:space="preserve">@Leival21l Sen sinä saat, kusipää.</w:t>
      </w:r>
    </w:p>
    <w:p>
      <w:r>
        <w:rPr>
          <w:b/>
          <w:u w:val="single"/>
        </w:rPr>
        <w:t xml:space="preserve">172984</w:t>
      </w:r>
    </w:p>
    <w:p>
      <w:r>
        <w:t xml:space="preserve">@djdude774 Fuze ei ole musta, senkin kusipää.</w:t>
      </w:r>
    </w:p>
    <w:p>
      <w:r>
        <w:rPr>
          <w:b/>
          <w:u w:val="single"/>
        </w:rPr>
        <w:t xml:space="preserve">172985</w:t>
      </w:r>
    </w:p>
    <w:p>
      <w:r>
        <w:t xml:space="preserve">@JamesKimmey @DonaldJTrumpJr Vau, et voisi olla enempää väärässä tästä peruuttamattomasta kusipäästä, peruuttamattoman kusipään pojasta ja kusipään nepotismin vastaanottajasta.</w:t>
      </w:r>
    </w:p>
    <w:p>
      <w:r>
        <w:rPr>
          <w:b/>
          <w:u w:val="single"/>
        </w:rPr>
        <w:t xml:space="preserve">172986</w:t>
      </w:r>
    </w:p>
    <w:p>
      <w:r>
        <w:t xml:space="preserve">@donwolfee Mieluummin syön sinun perseesi, senkin kusipää!</w:t>
      </w:r>
    </w:p>
    <w:p>
      <w:r>
        <w:rPr>
          <w:b/>
          <w:u w:val="single"/>
        </w:rPr>
        <w:t xml:space="preserve">172987</w:t>
      </w:r>
    </w:p>
    <w:p>
      <w:r>
        <w:t xml:space="preserve">@MichaelVaughan Olet ollut CUNT siitä lähtien, kun lopetit kriketinpelaajan urasi. Lancashiren paskiainen.</w:t>
      </w:r>
    </w:p>
    <w:p>
      <w:r>
        <w:rPr>
          <w:b/>
          <w:u w:val="single"/>
        </w:rPr>
        <w:t xml:space="preserve">172988</w:t>
      </w:r>
    </w:p>
    <w:p>
      <w:r>
        <w:t xml:space="preserve">@KTHopkins Ja miksi te kutsutte Hopkinsia jatkuvasti rohkeaksi? Ei ole mitään rohkeaa olla kusipää.</w:t>
      </w:r>
    </w:p>
    <w:p>
      <w:r>
        <w:rPr>
          <w:b/>
          <w:u w:val="single"/>
        </w:rPr>
        <w:t xml:space="preserve">172989</w:t>
      </w:r>
    </w:p>
    <w:p>
      <w:r>
        <w:t xml:space="preserve">@piersmorgan @Rwhipp16 Luulet myös tietäväsi jalkapallosta, toivottavasti isis räjäyttää seuraavan lentomatkasi Amerikkaan, senkin kusipää.</w:t>
      </w:r>
    </w:p>
    <w:p>
      <w:r>
        <w:rPr>
          <w:b/>
          <w:u w:val="single"/>
        </w:rPr>
        <w:t xml:space="preserve">172990</w:t>
      </w:r>
    </w:p>
    <w:p>
      <w:r>
        <w:t xml:space="preserve">@ThomHaye Hyvä! Toivottavasti vittu kuolet, senkin typerä vasemmistolainen paskiainen!</w:t>
      </w:r>
    </w:p>
    <w:p>
      <w:r>
        <w:rPr>
          <w:b/>
          <w:u w:val="single"/>
        </w:rPr>
        <w:t xml:space="preserve">172991</w:t>
      </w:r>
    </w:p>
    <w:p>
      <w:r>
        <w:t xml:space="preserve">@MoyerM5 Jos sanot, ettet kaipaa kilpailuja, olet valehteleva kusipää.</w:t>
      </w:r>
    </w:p>
    <w:p>
      <w:r>
        <w:rPr>
          <w:b/>
          <w:u w:val="single"/>
        </w:rPr>
        <w:t xml:space="preserve">172992</w:t>
      </w:r>
    </w:p>
    <w:p>
      <w:r>
        <w:t xml:space="preserve">@noshirt_tv fuck u olen odottanut jonossa 2 tuntia u cunt</w:t>
      </w:r>
    </w:p>
    <w:p>
      <w:r>
        <w:rPr>
          <w:b/>
          <w:u w:val="single"/>
        </w:rPr>
        <w:t xml:space="preserve">172993</w:t>
      </w:r>
    </w:p>
    <w:p>
      <w:r>
        <w:t xml:space="preserve">@Ant78uk @poppabearinbc Siltä varalta, että unohdit mitä sanoit, senkin surullinen pikku kusipää.....</w:t>
      </w:r>
    </w:p>
    <w:p>
      <w:r>
        <w:rPr>
          <w:b/>
          <w:u w:val="single"/>
        </w:rPr>
        <w:t xml:space="preserve">172994</w:t>
      </w:r>
    </w:p>
    <w:p>
      <w:r>
        <w:t xml:space="preserve">@clavery13 😂😂😂😂😂suuri tasapeli viimeisellä minuutilla, sinä 3. divisioonan kusipää.</w:t>
      </w:r>
    </w:p>
    <w:p>
      <w:r>
        <w:rPr>
          <w:b/>
          <w:u w:val="single"/>
        </w:rPr>
        <w:t xml:space="preserve">172995</w:t>
      </w:r>
    </w:p>
    <w:p>
      <w:r>
        <w:t xml:space="preserve">@leonor_raposoo @chico_vs_life juokse pois, senkin typerä kusipää!</w:t>
      </w:r>
    </w:p>
    <w:p>
      <w:r>
        <w:rPr>
          <w:b/>
          <w:u w:val="single"/>
        </w:rPr>
        <w:t xml:space="preserve">172996</w:t>
      </w:r>
    </w:p>
    <w:p>
      <w:r>
        <w:t xml:space="preserve">@Tenser älä jätä Bostonia, senkin kusipää!</w:t>
      </w:r>
    </w:p>
    <w:p>
      <w:r>
        <w:rPr>
          <w:b/>
          <w:u w:val="single"/>
        </w:rPr>
        <w:t xml:space="preserve">172997</w:t>
      </w:r>
    </w:p>
    <w:p>
      <w:r>
        <w:t xml:space="preserve">@willdugganbrfc olet varmasti juonut olutta. Tuo pikkuinen läski umpa lumpa tekee vitun pääni sekaisin. Parturin oikean käden kusipää.</w:t>
      </w:r>
    </w:p>
    <w:p>
      <w:r>
        <w:rPr>
          <w:b/>
          <w:u w:val="single"/>
        </w:rPr>
        <w:t xml:space="preserve">172998</w:t>
      </w:r>
    </w:p>
    <w:p>
      <w:r>
        <w:t xml:space="preserve">@poppabearinbc se on golfpeli, senkin typerä kusipää, ei sota. ei tarvitse olla niin vihamielinen, huomaan sen tapahtuvan vain silloin, kun se järjestetään teidän rannikollanne.</w:t>
      </w:r>
    </w:p>
    <w:p>
      <w:r>
        <w:rPr>
          <w:b/>
          <w:u w:val="single"/>
        </w:rPr>
        <w:t xml:space="preserve">172999</w:t>
      </w:r>
    </w:p>
    <w:p>
      <w:r>
        <w:t xml:space="preserve">@RJtheShadow @CharlatanWonder @Skate_Switch Tai sitten et ollut kusipää, se on aina mahdollista.</w:t>
      </w:r>
    </w:p>
    <w:p>
      <w:r>
        <w:rPr>
          <w:b/>
          <w:u w:val="single"/>
        </w:rPr>
        <w:t xml:space="preserve">173000</w:t>
      </w:r>
    </w:p>
    <w:p>
      <w:r>
        <w:t xml:space="preserve">@PRAlZE Haista vittu, oletko tosissasi?</w:t>
      </w:r>
    </w:p>
    <w:p>
      <w:r>
        <w:rPr>
          <w:b/>
          <w:u w:val="single"/>
        </w:rPr>
        <w:t xml:space="preserve">173001</w:t>
      </w:r>
    </w:p>
    <w:p>
      <w:r>
        <w:t xml:space="preserve">@BrendanMaloney1 parempi ei ole u cunt</w:t>
      </w:r>
    </w:p>
    <w:p>
      <w:r>
        <w:rPr>
          <w:b/>
          <w:u w:val="single"/>
        </w:rPr>
        <w:t xml:space="preserve">173002</w:t>
      </w:r>
    </w:p>
    <w:p>
      <w:r>
        <w:t xml:space="preserve">@michaelmcctang et ole vanha... Vain kusipää.</w:t>
      </w:r>
    </w:p>
    <w:p>
      <w:r>
        <w:rPr>
          <w:b/>
          <w:u w:val="single"/>
        </w:rPr>
        <w:t xml:space="preserve">173003</w:t>
      </w:r>
    </w:p>
    <w:p>
      <w:r>
        <w:t xml:space="preserve">@dni17 Voi Danny, mikä kusipää sinä oletkaan. Alhaista elämää scim ja lammas elämä. Mikä runkkari sinä olet.</w:t>
      </w:r>
    </w:p>
    <w:p>
      <w:r>
        <w:rPr>
          <w:b/>
          <w:u w:val="single"/>
        </w:rPr>
        <w:t xml:space="preserve">173004</w:t>
      </w:r>
    </w:p>
    <w:p>
      <w:r>
        <w:t xml:space="preserve">@ArticFox98 @pewdiepie osta ne itse, senkin laiska kusipää.</w:t>
      </w:r>
    </w:p>
    <w:p>
      <w:r>
        <w:rPr>
          <w:b/>
          <w:u w:val="single"/>
        </w:rPr>
        <w:t xml:space="preserve">173005</w:t>
      </w:r>
    </w:p>
    <w:p>
      <w:r>
        <w:t xml:space="preserve">@_GunZ_Duel_ @xL_Fudge nyt ryömi takaisin vitun kiven alle ennen kuin tulen takaisin sinne napsimaan niitä salaattisormia, senkin paskiainen!</w:t>
      </w:r>
    </w:p>
    <w:p>
      <w:r>
        <w:rPr>
          <w:b/>
          <w:u w:val="single"/>
        </w:rPr>
        <w:t xml:space="preserve">173006</w:t>
      </w:r>
    </w:p>
    <w:p>
      <w:r>
        <w:t xml:space="preserve">@Callux on paska aamu, senkin vitun kusipää.</w:t>
      </w:r>
    </w:p>
    <w:p>
      <w:r>
        <w:rPr>
          <w:b/>
          <w:u w:val="single"/>
        </w:rPr>
        <w:t xml:space="preserve">173007</w:t>
      </w:r>
    </w:p>
    <w:p>
      <w:r>
        <w:t xml:space="preserve">@HesAProperCunt</w:t>
        <w:br/>
        <w:t xml:space="preserve">Näetkö tuon kaverin, joka on tuossa</w:t>
        <w:br/>
        <w:t xml:space="preserve">Clash Royale; Ridiculous Duel -mainoksessa</w:t>
        <w:br/>
        <w:br/>
        <w:t xml:space="preserve">Hän on oikea kusipää</w:t>
      </w:r>
    </w:p>
    <w:p>
      <w:r>
        <w:rPr>
          <w:b/>
          <w:u w:val="single"/>
        </w:rPr>
        <w:t xml:space="preserve">173008</w:t>
      </w:r>
    </w:p>
    <w:p>
      <w:r>
        <w:t xml:space="preserve">@BallEnder00492 senkin munaton kusipää!</w:t>
      </w:r>
    </w:p>
    <w:p>
      <w:r>
        <w:rPr>
          <w:b/>
          <w:u w:val="single"/>
        </w:rPr>
        <w:t xml:space="preserve">173009</w:t>
      </w:r>
    </w:p>
    <w:p>
      <w:r>
        <w:t xml:space="preserve">@seanhannity #factcheck you masturbate CUNT.</w:t>
      </w:r>
    </w:p>
    <w:p>
      <w:r>
        <w:rPr>
          <w:b/>
          <w:u w:val="single"/>
        </w:rPr>
        <w:t xml:space="preserve">173010</w:t>
      </w:r>
    </w:p>
    <w:p>
      <w:r>
        <w:t xml:space="preserve">@awecoupIes katso, kun hän kutsuu sinua juustoiseksi kusipääksi ja vastaa sitten lol....feck off.</w:t>
      </w:r>
    </w:p>
    <w:p>
      <w:r>
        <w:rPr>
          <w:b/>
          <w:u w:val="single"/>
        </w:rPr>
        <w:t xml:space="preserve">173011</w:t>
      </w:r>
    </w:p>
    <w:p>
      <w:r>
        <w:t xml:space="preserve">@Jake_Hughesss Hyvää syntymäpäivää, senkin IRA:ta rakastava kusipää. Hyvää päivänjatkoa, kaveri!</w:t>
      </w:r>
    </w:p>
    <w:p>
      <w:r>
        <w:rPr>
          <w:b/>
          <w:u w:val="single"/>
        </w:rPr>
        <w:t xml:space="preserve">173012</w:t>
      </w:r>
    </w:p>
    <w:p>
      <w:r>
        <w:t xml:space="preserve">@LeafyIsHere lopeta ihmisten käyttäminen omaksi hyödyksesi, älä ole kusipää.</w:t>
      </w:r>
    </w:p>
    <w:p>
      <w:r>
        <w:rPr>
          <w:b/>
          <w:u w:val="single"/>
        </w:rPr>
        <w:t xml:space="preserve">173013</w:t>
      </w:r>
    </w:p>
    <w:p>
      <w:r>
        <w:t xml:space="preserve">@FinleighOneill @couser__ hän vihaa sinua, koska olet lihava kusipää...</w:t>
      </w:r>
    </w:p>
    <w:p>
      <w:r>
        <w:rPr>
          <w:b/>
          <w:u w:val="single"/>
        </w:rPr>
        <w:t xml:space="preserve">173014</w:t>
      </w:r>
    </w:p>
    <w:p>
      <w:r>
        <w:t xml:space="preserve">@AnthonyCumia @GenChuckYeager Toivon, että se olisi "kömpelö ja huolimaton kuin äitisi pillu".</w:t>
      </w:r>
    </w:p>
    <w:p>
      <w:r>
        <w:rPr>
          <w:b/>
          <w:u w:val="single"/>
        </w:rPr>
        <w:t xml:space="preserve">173015</w:t>
      </w:r>
    </w:p>
    <w:p>
      <w:r>
        <w:t xml:space="preserve">@robynframptonn YOU CUNT</w:t>
      </w:r>
    </w:p>
    <w:p>
      <w:r>
        <w:rPr>
          <w:b/>
          <w:u w:val="single"/>
        </w:rPr>
        <w:t xml:space="preserve">173016</w:t>
      </w:r>
    </w:p>
    <w:p>
      <w:r>
        <w:t xml:space="preserve">@ScottBarlow13 hyvin tiukka ei inbox minulle takaisin ye cunt 😂</w:t>
      </w:r>
    </w:p>
    <w:p>
      <w:r>
        <w:rPr>
          <w:b/>
          <w:u w:val="single"/>
        </w:rPr>
        <w:t xml:space="preserve">173017</w:t>
      </w:r>
    </w:p>
    <w:p>
      <w:r>
        <w:t xml:space="preserve">@Twixeeh ffs Sanoin sinulle, ettet lähetä tätä kusipää kysyä</w:t>
      </w:r>
    </w:p>
    <w:p>
      <w:r>
        <w:rPr>
          <w:b/>
          <w:u w:val="single"/>
        </w:rPr>
        <w:t xml:space="preserve">173018</w:t>
      </w:r>
    </w:p>
    <w:p>
      <w:r>
        <w:t xml:space="preserve">@DebelRs ur niin paska kuolit minulle w royal ja nox keula ja kiduttaa minulle 10 ruokaa ja maagi, paska kusipää pker @ZheN_RS</w:t>
      </w:r>
    </w:p>
    <w:p>
      <w:r>
        <w:rPr>
          <w:b/>
          <w:u w:val="single"/>
        </w:rPr>
        <w:t xml:space="preserve">173019</w:t>
      </w:r>
    </w:p>
    <w:p>
      <w:r>
        <w:t xml:space="preserve">@KeenaReagan olet väärennetty kusipää....</w:t>
        <w:br/>
        <w:t xml:space="preserve"> Hanki elämä ja toinen biokuva</w:t>
      </w:r>
    </w:p>
    <w:p>
      <w:r>
        <w:rPr>
          <w:b/>
          <w:u w:val="single"/>
        </w:rPr>
        <w:t xml:space="preserve">173020</w:t>
      </w:r>
    </w:p>
    <w:p>
      <w:r>
        <w:t xml:space="preserve">@Tyson_Fury @TheEFCForum hyvä olet iso lapsellinen kusipää muutenkin et ansaitse niitä vöitä ja veikkaan ettet koskaan puolusta niitä menestyksekkäästi</w:t>
      </w:r>
    </w:p>
    <w:p>
      <w:r>
        <w:rPr>
          <w:b/>
          <w:u w:val="single"/>
        </w:rPr>
        <w:t xml:space="preserve">173021</w:t>
      </w:r>
    </w:p>
    <w:p>
      <w:r>
        <w:t xml:space="preserve">@ByFrosty sinun kusipää vihaan sinua koskaan puhua minulle voitto</w:t>
      </w:r>
    </w:p>
    <w:p>
      <w:r>
        <w:rPr>
          <w:b/>
          <w:u w:val="single"/>
        </w:rPr>
        <w:t xml:space="preserve">173022</w:t>
      </w:r>
    </w:p>
    <w:p>
      <w:r>
        <w:t xml:space="preserve">@Yvmzy y are u swiping right u filthy cunty</w:t>
      </w:r>
    </w:p>
    <w:p>
      <w:r>
        <w:rPr>
          <w:b/>
          <w:u w:val="single"/>
        </w:rPr>
        <w:t xml:space="preserve">173023</w:t>
      </w:r>
    </w:p>
    <w:p>
      <w:r>
        <w:t xml:space="preserve">@AndyGraysdouble Oletko tehnyt tästä paskiaisen?</w:t>
      </w:r>
    </w:p>
    <w:p>
      <w:r>
        <w:rPr>
          <w:b/>
          <w:u w:val="single"/>
        </w:rPr>
        <w:t xml:space="preserve">173024</w:t>
      </w:r>
    </w:p>
    <w:p>
      <w:r>
        <w:t xml:space="preserve">@WhisperNClamor @creationwrong Voi senkin typerä kusipää.  En väitä tietäväni.  Seuraan vain todisteita (tai niiden puutetta) todennäköisimmän vastauksen löytämiseksi...</w:t>
      </w:r>
    </w:p>
    <w:p>
      <w:r>
        <w:rPr>
          <w:b/>
          <w:u w:val="single"/>
        </w:rPr>
        <w:t xml:space="preserve">173025</w:t>
      </w:r>
    </w:p>
    <w:p>
      <w:r>
        <w:t xml:space="preserve">@alexxbaileyy12 mitä jos sinä stfu sinä todellinen kusipää</w:t>
      </w:r>
    </w:p>
    <w:p>
      <w:r>
        <w:rPr>
          <w:b/>
          <w:u w:val="single"/>
        </w:rPr>
        <w:t xml:space="preserve">173026</w:t>
      </w:r>
    </w:p>
    <w:p>
      <w:r>
        <w:t xml:space="preserve">@PunchyJuan Olen syntynyt vuonna 99, mikä tarkoittaa im 90-luvun vauva, senkin tyhmä kusipää.</w:t>
      </w:r>
    </w:p>
    <w:p>
      <w:r>
        <w:rPr>
          <w:b/>
          <w:u w:val="single"/>
        </w:rPr>
        <w:t xml:space="preserve">173027</w:t>
      </w:r>
    </w:p>
    <w:p>
      <w:r>
        <w:t xml:space="preserve">@ollyhall07 @Troughton_ Turpa kiinni, senkin läski mulkku!</w:t>
      </w:r>
    </w:p>
    <w:p>
      <w:r>
        <w:rPr>
          <w:b/>
          <w:u w:val="single"/>
        </w:rPr>
        <w:t xml:space="preserve">173028</w:t>
      </w:r>
    </w:p>
    <w:p>
      <w:r>
        <w:t xml:space="preserve">@ThePiggySlasher Luulen niin. Mutta tämä on Essex, beibi. Koskaan ei voi tietää, beibi. Minä vain nauran sen mukana. Typerä paskiainen.</w:t>
      </w:r>
    </w:p>
    <w:p>
      <w:r>
        <w:rPr>
          <w:b/>
          <w:u w:val="single"/>
        </w:rPr>
        <w:t xml:space="preserve">173029</w:t>
      </w:r>
    </w:p>
    <w:p>
      <w:r>
        <w:t xml:space="preserve">@HonorGodLife Tiedätkö, saisit luultavasti enemmän ystäviä täällä, jos et olisi niin kusipää, kusipää.</w:t>
      </w:r>
    </w:p>
    <w:p>
      <w:r>
        <w:rPr>
          <w:b/>
          <w:u w:val="single"/>
        </w:rPr>
        <w:t xml:space="preserve">173030</w:t>
      </w:r>
    </w:p>
    <w:p>
      <w:r>
        <w:t xml:space="preserve">@broketrades @PWM62 @greekviking Ha ha. Lopeta. Katsokaa puoli elämää. Sen radioaktiivinen hajoaminen . Siksi atomikellot u tyhmä kusipää.</w:t>
      </w:r>
    </w:p>
    <w:p>
      <w:r>
        <w:rPr>
          <w:b/>
          <w:u w:val="single"/>
        </w:rPr>
        <w:t xml:space="preserve">173031</w:t>
      </w:r>
    </w:p>
    <w:p>
      <w:r>
        <w:t xml:space="preserve">@LiamC96Roberts @hollthewoll @FootyAccums fuckinghell kuinka pitkä on sinun kaulasi, senkin scouse cunt???? Pörröinen pää, kusipää.</w:t>
      </w:r>
    </w:p>
    <w:p>
      <w:r>
        <w:rPr>
          <w:b/>
          <w:u w:val="single"/>
        </w:rPr>
        <w:t xml:space="preserve">173032</w:t>
      </w:r>
    </w:p>
    <w:p>
      <w:r>
        <w:t xml:space="preserve">@PaulDaly12 Miksi pidät twiitistä, jossa sanotaan, että olen trolli? Kaikki siksi, että en pidä Rooneysta. Olet yhtä tyhmä kuin se skotlantilainen kusipää eilen.</w:t>
      </w:r>
    </w:p>
    <w:p>
      <w:r>
        <w:rPr>
          <w:b/>
          <w:u w:val="single"/>
        </w:rPr>
        <w:t xml:space="preserve">173033</w:t>
      </w:r>
    </w:p>
    <w:p>
      <w:r>
        <w:t xml:space="preserve">@Acky2247 onnellista syntymäpäivää u typerä kusipää, täytyy nähdä u pian https://t.co/vfr0hp8sbX</w:t>
      </w:r>
    </w:p>
    <w:p>
      <w:r>
        <w:rPr>
          <w:b/>
          <w:u w:val="single"/>
        </w:rPr>
        <w:t xml:space="preserve">173034</w:t>
      </w:r>
    </w:p>
    <w:p>
      <w:r>
        <w:t xml:space="preserve">@xRevertions Mikä vittu sinua vaivaa? Luulin, että halusit kitkeä pikkumaista wizard101 beefiä. Ei näköjään. Kerran epäkypsä kusipää, aina sellainen.</w:t>
      </w:r>
    </w:p>
    <w:p>
      <w:r>
        <w:rPr>
          <w:b/>
          <w:u w:val="single"/>
        </w:rPr>
        <w:t xml:space="preserve">173035</w:t>
      </w:r>
    </w:p>
    <w:p>
      <w:r>
        <w:t xml:space="preserve">@King_Joey15 Homofobinen paskiainen oletitko juuri sukupuoleni, senkin kusipää?</w:t>
      </w:r>
    </w:p>
    <w:p>
      <w:r>
        <w:rPr>
          <w:b/>
          <w:u w:val="single"/>
        </w:rPr>
        <w:t xml:space="preserve">173036</w:t>
      </w:r>
    </w:p>
    <w:p>
      <w:r>
        <w:t xml:space="preserve">@rnceja_ jopa amerikassa voi olla vitun insinööri, jos tekee kovasti töitä sen eteen, senkin typerä kusipää.</w:t>
      </w:r>
    </w:p>
    <w:p>
      <w:r>
        <w:rPr>
          <w:b/>
          <w:u w:val="single"/>
        </w:rPr>
        <w:t xml:space="preserve">173037</w:t>
      </w:r>
    </w:p>
    <w:p>
      <w:r>
        <w:t xml:space="preserve">@Idubbbz @KEEMSTAR kun haluat näyttää vielä enemmän kusipäältä.</w:t>
      </w:r>
    </w:p>
    <w:p>
      <w:r>
        <w:rPr>
          <w:b/>
          <w:u w:val="single"/>
        </w:rPr>
        <w:t xml:space="preserve">173038</w:t>
      </w:r>
    </w:p>
    <w:p>
      <w:r>
        <w:t xml:space="preserve">@fgsholly kiitos kusipää</w:t>
      </w:r>
    </w:p>
    <w:p>
      <w:r>
        <w:rPr>
          <w:b/>
          <w:u w:val="single"/>
        </w:rPr>
        <w:t xml:space="preserve">173039</w:t>
      </w:r>
    </w:p>
    <w:p>
      <w:r>
        <w:t xml:space="preserve">@lukeamac M8 Olen ystäväsi Facebookissa.  Sinun rouva ei asu mulkun kanssa...</w:t>
      </w:r>
    </w:p>
    <w:p>
      <w:r>
        <w:rPr>
          <w:b/>
          <w:u w:val="single"/>
        </w:rPr>
        <w:t xml:space="preserve">173040</w:t>
      </w:r>
    </w:p>
    <w:p>
      <w:r>
        <w:t xml:space="preserve">@jakob_way sinun ei pitänyt tykätä ja rt, että sinä kusipää puhuin paskaa</w:t>
      </w:r>
    </w:p>
    <w:p>
      <w:r>
        <w:rPr>
          <w:b/>
          <w:u w:val="single"/>
        </w:rPr>
        <w:t xml:space="preserve">173041</w:t>
      </w:r>
    </w:p>
    <w:p>
      <w:r>
        <w:t xml:space="preserve">@erinpressley17 @WilMcClurken3 Hei, kusipää, tavataan liittolaisessa, näytän sinulle, mitä vihaongelmat voivat tehdä ;)  🔪🔪🔪</w:t>
      </w:r>
    </w:p>
    <w:p>
      <w:r>
        <w:rPr>
          <w:b/>
          <w:u w:val="single"/>
        </w:rPr>
        <w:t xml:space="preserve">173042</w:t>
      </w:r>
    </w:p>
    <w:p>
      <w:r>
        <w:t xml:space="preserve">@thiskidimran senkin typerä kusipää kusipää poistit sen kirjaimellisesti sen jälkeen, kun poistin seuraamisesi, joten en palannut takaisin. painu vittuun maininnoistani Imran.</w:t>
      </w:r>
    </w:p>
    <w:p>
      <w:r>
        <w:rPr>
          <w:b/>
          <w:u w:val="single"/>
        </w:rPr>
        <w:t xml:space="preserve">173043</w:t>
      </w:r>
    </w:p>
    <w:p>
      <w:r>
        <w:t xml:space="preserve">@ElementStatic @iMercyy @InFaMonstah ur lyödä niin paljon nyt vittuilu</w:t>
      </w:r>
    </w:p>
    <w:p>
      <w:r>
        <w:rPr>
          <w:b/>
          <w:u w:val="single"/>
        </w:rPr>
        <w:t xml:space="preserve">173044</w:t>
      </w:r>
    </w:p>
    <w:p>
      <w:r>
        <w:t xml:space="preserve">@DRUDGE Joo, mene Haitille ja sano se, senkin tyhmä kusipää.</w:t>
      </w:r>
    </w:p>
    <w:p>
      <w:r>
        <w:rPr>
          <w:b/>
          <w:u w:val="single"/>
        </w:rPr>
        <w:t xml:space="preserve">173045</w:t>
      </w:r>
    </w:p>
    <w:p>
      <w:r>
        <w:t xml:space="preserve">@Howl131 @NivenJ1 Jopa koirasi pitää sinua kusipäänä.</w:t>
      </w:r>
    </w:p>
    <w:p>
      <w:r>
        <w:rPr>
          <w:b/>
          <w:u w:val="single"/>
        </w:rPr>
        <w:t xml:space="preserve">173046</w:t>
      </w:r>
    </w:p>
    <w:p>
      <w:r>
        <w:t xml:space="preserve">@fairythotmotha @ChiIIVlbes mikä vittu on vialla vaginassasi?</w:t>
      </w:r>
    </w:p>
    <w:p>
      <w:r>
        <w:rPr>
          <w:b/>
          <w:u w:val="single"/>
        </w:rPr>
        <w:t xml:space="preserve">173047</w:t>
      </w:r>
    </w:p>
    <w:p>
      <w:r>
        <w:t xml:space="preserve">@Mychalyschyn senkin röyhkeä kusipää.</w:t>
      </w:r>
    </w:p>
    <w:p>
      <w:r>
        <w:rPr>
          <w:b/>
          <w:u w:val="single"/>
        </w:rPr>
        <w:t xml:space="preserve">173048</w:t>
      </w:r>
    </w:p>
    <w:p>
      <w:r>
        <w:t xml:space="preserve">@ryanmccool8 en ole koskaan johtanut tapahtumaa elämässäni, kuuntelen usein oasista ja olet onnekas, ettet koskaan maininnut Manchester Unitedia, senkin kusipää!</w:t>
      </w:r>
    </w:p>
    <w:p>
      <w:r>
        <w:rPr>
          <w:b/>
          <w:u w:val="single"/>
        </w:rPr>
        <w:t xml:space="preserve">173049</w:t>
      </w:r>
    </w:p>
    <w:p>
      <w:r>
        <w:t xml:space="preserve">@KingMayweather @BitchCallMeStar Kevin stg ur koko vittu</w:t>
      </w:r>
    </w:p>
    <w:p>
      <w:r>
        <w:rPr>
          <w:b/>
          <w:u w:val="single"/>
        </w:rPr>
        <w:t xml:space="preserve">173050</w:t>
      </w:r>
    </w:p>
    <w:p>
      <w:r>
        <w:t xml:space="preserve">@OliPeacock23 ei SINÄ olet arvoton kusipää. Osoita vähän kunnioitusta.</w:t>
      </w:r>
    </w:p>
    <w:p>
      <w:r>
        <w:rPr>
          <w:b/>
          <w:u w:val="single"/>
        </w:rPr>
        <w:t xml:space="preserve">173051</w:t>
      </w:r>
    </w:p>
    <w:p>
      <w:r>
        <w:t xml:space="preserve">@JAS1509 @aishk_ @ArabiansBeauty olen siis märkä mulkku, koska käyn kuntosalilla?....Älä enää käytä aivojasi tai suutasi ihmiskunnan tähden.</w:t>
      </w:r>
    </w:p>
    <w:p>
      <w:r>
        <w:rPr>
          <w:b/>
          <w:u w:val="single"/>
        </w:rPr>
        <w:t xml:space="preserve">173052</w:t>
      </w:r>
    </w:p>
    <w:p>
      <w:r>
        <w:t xml:space="preserve">@RivalPuron "katkaisee internetin ja kaapelin huoneeseesi" TESTAA MINUA NYT CUNT</w:t>
      </w:r>
    </w:p>
    <w:p>
      <w:r>
        <w:rPr>
          <w:b/>
          <w:u w:val="single"/>
        </w:rPr>
        <w:t xml:space="preserve">173053</w:t>
      </w:r>
    </w:p>
    <w:p>
      <w:r>
        <w:t xml:space="preserve">@ollielocke sinäkin olet hirveä kusipää.</w:t>
      </w:r>
    </w:p>
    <w:p>
      <w:r>
        <w:rPr>
          <w:b/>
          <w:u w:val="single"/>
        </w:rPr>
        <w:t xml:space="preserve">173054</w:t>
      </w:r>
    </w:p>
    <w:p>
      <w:r>
        <w:t xml:space="preserve">@ItzNeBo_ turpa kiinni ur yläosattomissa profiilissasi valita homo kusipää</w:t>
      </w:r>
    </w:p>
    <w:p>
      <w:r>
        <w:rPr>
          <w:b/>
          <w:u w:val="single"/>
        </w:rPr>
        <w:t xml:space="preserve">173055</w:t>
      </w:r>
    </w:p>
    <w:p>
      <w:r>
        <w:t xml:space="preserve">@dastindb dastin taistele minua vastaan, senkin kusipää.</w:t>
      </w:r>
    </w:p>
    <w:p>
      <w:r>
        <w:rPr>
          <w:b/>
          <w:u w:val="single"/>
        </w:rPr>
        <w:t xml:space="preserve">173056</w:t>
      </w:r>
    </w:p>
    <w:p>
      <w:r>
        <w:t xml:space="preserve">@kjchilts @bbctms @englandcricket @josbuttler stfu you entitled cunt.</w:t>
      </w:r>
    </w:p>
    <w:p>
      <w:r>
        <w:rPr>
          <w:b/>
          <w:u w:val="single"/>
        </w:rPr>
        <w:t xml:space="preserve">173057</w:t>
      </w:r>
    </w:p>
    <w:p>
      <w:r>
        <w:t xml:space="preserve">@GradeAUnderA mene palamaan helvettiin stressiin liittyvien ihottumiesi kanssa, kusipää.</w:t>
      </w:r>
    </w:p>
    <w:p>
      <w:r>
        <w:rPr>
          <w:b/>
          <w:u w:val="single"/>
        </w:rPr>
        <w:t xml:space="preserve">173058</w:t>
      </w:r>
    </w:p>
    <w:p>
      <w:r>
        <w:t xml:space="preserve">@Flamingeos FUCK U RACIST CUNT</w:t>
      </w:r>
    </w:p>
    <w:p>
      <w:r>
        <w:rPr>
          <w:b/>
          <w:u w:val="single"/>
        </w:rPr>
        <w:t xml:space="preserve">173059</w:t>
      </w:r>
    </w:p>
    <w:p>
      <w:r>
        <w:t xml:space="preserve">@KellyannePolls hei kellyanne, olet vitun kusipää, vitun pelottelija #DonaldTrump</w:t>
      </w:r>
    </w:p>
    <w:p>
      <w:r>
        <w:rPr>
          <w:b/>
          <w:u w:val="single"/>
        </w:rPr>
        <w:t xml:space="preserve">173060</w:t>
      </w:r>
    </w:p>
    <w:p>
      <w:r>
        <w:t xml:space="preserve">@JessieMaymfc your a Cunt of the highest nature Jessica luuli, että meillä oli yhteisymmärrys 😭 Tbf I'm a 4 though</w:t>
      </w:r>
    </w:p>
    <w:p>
      <w:r>
        <w:rPr>
          <w:b/>
          <w:u w:val="single"/>
        </w:rPr>
        <w:t xml:space="preserve">173061</w:t>
      </w:r>
    </w:p>
    <w:p>
      <w:r>
        <w:t xml:space="preserve">@PeteyPunkin olet kirjaimellisesti vähiten omaperäinen kusipää, jonka olen koskaan nähnyt täällä.</w:t>
      </w:r>
    </w:p>
    <w:p>
      <w:r>
        <w:rPr>
          <w:b/>
          <w:u w:val="single"/>
        </w:rPr>
        <w:t xml:space="preserve">173062</w:t>
      </w:r>
    </w:p>
    <w:p>
      <w:r>
        <w:t xml:space="preserve">@realDonaldTrump olet kusipää. Työnnä kaikki rahasi perseeseesi.</w:t>
        <w:br/>
        <w:br/>
        <w:t xml:space="preserve"> Odota, olet varaton, joten se ei ole mitään.</w:t>
      </w:r>
    </w:p>
    <w:p>
      <w:r>
        <w:rPr>
          <w:b/>
          <w:u w:val="single"/>
        </w:rPr>
        <w:t xml:space="preserve">173063</w:t>
      </w:r>
    </w:p>
    <w:p>
      <w:r>
        <w:t xml:space="preserve">@michaeltodd21 En ole nähnyt sinua vuosiin, senkin kusipää.</w:t>
      </w:r>
    </w:p>
    <w:p>
      <w:r>
        <w:rPr>
          <w:b/>
          <w:u w:val="single"/>
        </w:rPr>
        <w:t xml:space="preserve">173064</w:t>
      </w:r>
    </w:p>
    <w:p>
      <w:r>
        <w:t xml:space="preserve">@ProSyndicate voitko painua vittuun sinä brittiläinen kusipää haha</w:t>
      </w:r>
    </w:p>
    <w:p>
      <w:r>
        <w:rPr>
          <w:b/>
          <w:u w:val="single"/>
        </w:rPr>
        <w:t xml:space="preserve">173065</w:t>
      </w:r>
    </w:p>
    <w:p>
      <w:r>
        <w:t xml:space="preserve">@Pouyalilpou juuri tässä u cunt</w:t>
      </w:r>
    </w:p>
    <w:p>
      <w:r>
        <w:rPr>
          <w:b/>
          <w:u w:val="single"/>
        </w:rPr>
        <w:t xml:space="preserve">173066</w:t>
      </w:r>
    </w:p>
    <w:p>
      <w:r>
        <w:t xml:space="preserve">@Suicidalghast @__BR1 @Mate12356 @J0SHMUFC @alizotte2 katso ketä kutsut kusipääksi, et ole varmaan nähnyt auringonvaloa viikkoihin.</w:t>
      </w:r>
    </w:p>
    <w:p>
      <w:r>
        <w:rPr>
          <w:b/>
          <w:u w:val="single"/>
        </w:rPr>
        <w:t xml:space="preserve">173067</w:t>
      </w:r>
    </w:p>
    <w:p>
      <w:r>
        <w:t xml:space="preserve">@iJaaxx11 vittu ne ylös sinä löysä kusipää</w:t>
      </w:r>
    </w:p>
    <w:p>
      <w:r>
        <w:rPr>
          <w:b/>
          <w:u w:val="single"/>
        </w:rPr>
        <w:t xml:space="preserve">173068</w:t>
      </w:r>
    </w:p>
    <w:p>
      <w:r>
        <w:t xml:space="preserve">@its_brendann bro anna minun vittu elää, senkin paskiainen.</w:t>
      </w:r>
    </w:p>
    <w:p>
      <w:r>
        <w:rPr>
          <w:b/>
          <w:u w:val="single"/>
        </w:rPr>
        <w:t xml:space="preserve">173069</w:t>
      </w:r>
    </w:p>
    <w:p>
      <w:r>
        <w:t xml:space="preserve">@ItsMeJimmy84 mies alas mies alas hahaha sinä outo kusipää</w:t>
      </w:r>
    </w:p>
    <w:p>
      <w:r>
        <w:rPr>
          <w:b/>
          <w:u w:val="single"/>
        </w:rPr>
        <w:t xml:space="preserve">173070</w:t>
      </w:r>
    </w:p>
    <w:p>
      <w:r>
        <w:t xml:space="preserve">@FaizAhiishz CUNT. Et edes seuraa minua twitterissä.</w:t>
      </w:r>
    </w:p>
    <w:p>
      <w:r>
        <w:rPr>
          <w:b/>
          <w:u w:val="single"/>
        </w:rPr>
        <w:t xml:space="preserve">173071</w:t>
      </w:r>
    </w:p>
    <w:p>
      <w:r>
        <w:t xml:space="preserve">@CumslutKelly jumala minä puhdistaisin sinut. Söisin jokaisen pisaran pillustasi...</w:t>
      </w:r>
    </w:p>
    <w:p>
      <w:r>
        <w:rPr>
          <w:b/>
          <w:u w:val="single"/>
        </w:rPr>
        <w:t xml:space="preserve">173072</w:t>
      </w:r>
    </w:p>
    <w:p>
      <w:r>
        <w:t xml:space="preserve">@Tally_FTW Haista vittu, kusipää!</w:t>
      </w:r>
    </w:p>
    <w:p>
      <w:r>
        <w:rPr>
          <w:b/>
          <w:u w:val="single"/>
        </w:rPr>
        <w:t xml:space="preserve">173073</w:t>
      </w:r>
    </w:p>
    <w:p>
      <w:r>
        <w:t xml:space="preserve">@bellaitalianas Jälleen kerran, en ole liberaali, senkin paskiainen..,</w:t>
      </w:r>
    </w:p>
    <w:p>
      <w:r>
        <w:rPr>
          <w:b/>
          <w:u w:val="single"/>
        </w:rPr>
        <w:t xml:space="preserve">173074</w:t>
      </w:r>
    </w:p>
    <w:p>
      <w:r>
        <w:t xml:space="preserve">@KTHopkins u top cunt 👏🏽</w:t>
      </w:r>
    </w:p>
    <w:p>
      <w:r>
        <w:rPr>
          <w:b/>
          <w:u w:val="single"/>
        </w:rPr>
        <w:t xml:space="preserve">173075</w:t>
      </w:r>
    </w:p>
    <w:p>
      <w:r>
        <w:t xml:space="preserve">@RiverJordan127 jätit yhden pois. Paskiainen.</w:t>
      </w:r>
    </w:p>
    <w:p>
      <w:r>
        <w:rPr>
          <w:b/>
          <w:u w:val="single"/>
        </w:rPr>
        <w:t xml:space="preserve">173076</w:t>
      </w:r>
    </w:p>
    <w:p>
      <w:r>
        <w:t xml:space="preserve">@steviesmall1969 isäni sanoi kerran, että olit "likainen mulkku", kun olit pannut Andy Mathesonia... Uskon toisin 🤔 Näen toisin kaveri...</w:t>
      </w:r>
    </w:p>
    <w:p>
      <w:r>
        <w:rPr>
          <w:b/>
          <w:u w:val="single"/>
        </w:rPr>
        <w:t xml:space="preserve">173077</w:t>
      </w:r>
    </w:p>
    <w:p>
      <w:r>
        <w:t xml:space="preserve">@novacrps jk sinä kusipää</w:t>
      </w:r>
    </w:p>
    <w:p>
      <w:r>
        <w:rPr>
          <w:b/>
          <w:u w:val="single"/>
        </w:rPr>
        <w:t xml:space="preserve">173078</w:t>
      </w:r>
    </w:p>
    <w:p>
      <w:r>
        <w:t xml:space="preserve">@HillaryClinton sinä olet se, joka sai meidät Lähi-Itään tye typerä kusipää</w:t>
      </w:r>
    </w:p>
    <w:p>
      <w:r>
        <w:rPr>
          <w:b/>
          <w:u w:val="single"/>
        </w:rPr>
        <w:t xml:space="preserve">173079</w:t>
      </w:r>
    </w:p>
    <w:p>
      <w:r>
        <w:t xml:space="preserve">@shinygengar24 painu vittuun mun mans @Arsenal_fan1215 senkin vitun tyhmä kusipää!</w:t>
      </w:r>
    </w:p>
    <w:p>
      <w:r>
        <w:rPr>
          <w:b/>
          <w:u w:val="single"/>
        </w:rPr>
        <w:t xml:space="preserve">173080</w:t>
      </w:r>
    </w:p>
    <w:p>
      <w:r>
        <w:t xml:space="preserve">@kaihodson16 tarkista snapchat vittu</w:t>
      </w:r>
    </w:p>
    <w:p>
      <w:r>
        <w:rPr>
          <w:b/>
          <w:u w:val="single"/>
        </w:rPr>
        <w:t xml:space="preserve">173081</w:t>
      </w:r>
    </w:p>
    <w:p>
      <w:r>
        <w:t xml:space="preserve">@shinygengar24 painu vittuun mun mans @Arsenal_fan1215 senkin vitun tyhmä kusipää!</w:t>
      </w:r>
    </w:p>
    <w:p>
      <w:r>
        <w:rPr>
          <w:b/>
          <w:u w:val="single"/>
        </w:rPr>
        <w:t xml:space="preserve">173082</w:t>
      </w:r>
    </w:p>
    <w:p>
      <w:r>
        <w:t xml:space="preserve">@kaihodson16 tarkista snapchat vittu</w:t>
      </w:r>
    </w:p>
    <w:p>
      <w:r>
        <w:rPr>
          <w:b/>
          <w:u w:val="single"/>
        </w:rPr>
        <w:t xml:space="preserve">173083</w:t>
      </w:r>
    </w:p>
    <w:p>
      <w:r>
        <w:t xml:space="preserve">@Kennibb Girl sinä hyssyttelet, ja lopeta minun mainitsemiseni, senkin kusipää, tämä ei ollut sinun keskustelusi aluksi, joten epäolennainen perseesi on hylätty.</w:t>
      </w:r>
    </w:p>
    <w:p>
      <w:r>
        <w:rPr>
          <w:b/>
          <w:u w:val="single"/>
        </w:rPr>
        <w:t xml:space="preserve">173084</w:t>
      </w:r>
    </w:p>
    <w:p>
      <w:r>
        <w:t xml:space="preserve">@TomiLahren olet typerä kusipää... saat sen varmaan äidiltäsi.</w:t>
      </w:r>
    </w:p>
    <w:p>
      <w:r>
        <w:rPr>
          <w:b/>
          <w:u w:val="single"/>
        </w:rPr>
        <w:t xml:space="preserve">173085</w:t>
      </w:r>
    </w:p>
    <w:p>
      <w:r>
        <w:t xml:space="preserve">@JamieN_14 @MilhouseStewart na hän on kuin aye liian kaunis fur u mongo cunt</w:t>
      </w:r>
    </w:p>
    <w:p>
      <w:r>
        <w:rPr>
          <w:b/>
          <w:u w:val="single"/>
        </w:rPr>
        <w:t xml:space="preserve">173086</w:t>
      </w:r>
    </w:p>
    <w:p>
      <w:r>
        <w:t xml:space="preserve">@zaynmalik jos olet vielä puhtaaksi ajeltu, mene vittuun paki mulkku.</w:t>
      </w:r>
    </w:p>
    <w:p>
      <w:r>
        <w:rPr>
          <w:b/>
          <w:u w:val="single"/>
        </w:rPr>
        <w:t xml:space="preserve">173087</w:t>
      </w:r>
    </w:p>
    <w:p>
      <w:r>
        <w:t xml:space="preserve">@Floatdownhere @Yidsssss @BoxingBritain1 jonkun on potkaistava sinua päähän, senkin kusipää.</w:t>
      </w:r>
    </w:p>
    <w:p>
      <w:r>
        <w:rPr>
          <w:b/>
          <w:u w:val="single"/>
        </w:rPr>
        <w:t xml:space="preserve">173088</w:t>
      </w:r>
    </w:p>
    <w:p>
      <w:r>
        <w:t xml:space="preserve">@GraysonDolan, senkin kömpelö mulkku.</w:t>
      </w:r>
    </w:p>
    <w:p>
      <w:r>
        <w:rPr>
          <w:b/>
          <w:u w:val="single"/>
        </w:rPr>
        <w:t xml:space="preserve">173089</w:t>
      </w:r>
    </w:p>
    <w:p>
      <w:r>
        <w:t xml:space="preserve">@SydneyRene3 AHHHH KIITOS CUNT BUCKET I LOVE YOU ❤️</w:t>
      </w:r>
    </w:p>
    <w:p>
      <w:r>
        <w:rPr>
          <w:b/>
          <w:u w:val="single"/>
        </w:rPr>
        <w:t xml:space="preserve">173090</w:t>
      </w:r>
    </w:p>
    <w:p>
      <w:r>
        <w:t xml:space="preserve">@folan96 olet vitun kusipää.</w:t>
      </w:r>
    </w:p>
    <w:p>
      <w:r>
        <w:rPr>
          <w:b/>
          <w:u w:val="single"/>
        </w:rPr>
        <w:t xml:space="preserve">173091</w:t>
      </w:r>
    </w:p>
    <w:p>
      <w:r>
        <w:t xml:space="preserve">@Callux turpa kiinni. Hän rakastaa sinua. Hyväksy se. Kaikki eivät ole yhtä onnekkaita kuin sinä. Senkin paskiainen.</w:t>
      </w:r>
    </w:p>
    <w:p>
      <w:r>
        <w:rPr>
          <w:b/>
          <w:u w:val="single"/>
        </w:rPr>
        <w:t xml:space="preserve">173092</w:t>
      </w:r>
    </w:p>
    <w:p>
      <w:r>
        <w:t xml:space="preserve">@sigh_anne sanon vain, että olet täysi kusipää ja ihmettelen, miksi.</w:t>
      </w:r>
    </w:p>
    <w:p>
      <w:r>
        <w:rPr>
          <w:b/>
          <w:u w:val="single"/>
        </w:rPr>
        <w:t xml:space="preserve">173093</w:t>
      </w:r>
    </w:p>
    <w:p>
      <w:r>
        <w:t xml:space="preserve">@LeafyIsHere sinun täytyy vain pharah counter että cunt</w:t>
      </w:r>
    </w:p>
    <w:p>
      <w:r>
        <w:rPr>
          <w:b/>
          <w:u w:val="single"/>
        </w:rPr>
        <w:t xml:space="preserve">173094</w:t>
      </w:r>
    </w:p>
    <w:p>
      <w:r>
        <w:t xml:space="preserve">@PatchouliW @LeonC1963 Sanon mitä vittua haluan, kiitos paljon, painu vittuun, senkin ohutihoinen kusipää.</w:t>
      </w:r>
    </w:p>
    <w:p>
      <w:r>
        <w:rPr>
          <w:b/>
          <w:u w:val="single"/>
        </w:rPr>
        <w:t xml:space="preserve">173095</w:t>
      </w:r>
    </w:p>
    <w:p>
      <w:r>
        <w:t xml:space="preserve">@amaneekchoongh kyllä se on u cunt</w:t>
      </w:r>
    </w:p>
    <w:p>
      <w:r>
        <w:rPr>
          <w:b/>
          <w:u w:val="single"/>
        </w:rPr>
        <w:t xml:space="preserve">173096</w:t>
      </w:r>
    </w:p>
    <w:p>
      <w:r>
        <w:t xml:space="preserve">@xnataliebott @BaileyEvanss_ Enkö ansaitse sitä? Pidä vapaapäivä, senkin typerä kusipää.</w:t>
      </w:r>
    </w:p>
    <w:p>
      <w:r>
        <w:rPr>
          <w:b/>
          <w:u w:val="single"/>
        </w:rPr>
        <w:t xml:space="preserve">173097</w:t>
      </w:r>
    </w:p>
    <w:p>
      <w:r>
        <w:t xml:space="preserve">@anything4views olet läski kusipää.</w:t>
      </w:r>
    </w:p>
    <w:p>
      <w:r>
        <w:rPr>
          <w:b/>
          <w:u w:val="single"/>
        </w:rPr>
        <w:t xml:space="preserve">173098</w:t>
      </w:r>
    </w:p>
    <w:p>
      <w:r>
        <w:t xml:space="preserve">@sidneypowelll kerro heille, senkin kusipää.</w:t>
      </w:r>
    </w:p>
    <w:p>
      <w:r>
        <w:rPr>
          <w:b/>
          <w:u w:val="single"/>
        </w:rPr>
        <w:t xml:space="preserve">173099</w:t>
      </w:r>
    </w:p>
    <w:p>
      <w:r>
        <w:t xml:space="preserve">@JonnyH86 maksa Sky kuten me muutkin, senkin tiukka kusipää! 😉 x</w:t>
      </w:r>
    </w:p>
    <w:p>
      <w:r>
        <w:rPr>
          <w:b/>
          <w:u w:val="single"/>
        </w:rPr>
        <w:t xml:space="preserve">173100</w:t>
      </w:r>
    </w:p>
    <w:p>
      <w:r>
        <w:t xml:space="preserve">@BowIcunt skype, senkin vitun kusipää.</w:t>
      </w:r>
    </w:p>
    <w:p>
      <w:r>
        <w:rPr>
          <w:b/>
          <w:u w:val="single"/>
        </w:rPr>
        <w:t xml:space="preserve">173101</w:t>
      </w:r>
    </w:p>
    <w:p>
      <w:r>
        <w:t xml:space="preserve">@bluejonnyvimto @Bertha_37 Koska olet itse punainen, sanoisit niin. Senkin kusipää.  Ajattele vain 6625:n joutuvan myöhäisten mozzien puremaksi.</w:t>
      </w:r>
    </w:p>
    <w:p>
      <w:r>
        <w:rPr>
          <w:b/>
          <w:u w:val="single"/>
        </w:rPr>
        <w:t xml:space="preserve">173102</w:t>
      </w:r>
    </w:p>
    <w:p>
      <w:r>
        <w:t xml:space="preserve">@_amytaylorxo jotta voit uudelleentwiittailla sitä, senkin inkiväärimulkku!</w:t>
      </w:r>
    </w:p>
    <w:p>
      <w:r>
        <w:rPr>
          <w:b/>
          <w:u w:val="single"/>
        </w:rPr>
        <w:t xml:space="preserve">173103</w:t>
      </w:r>
    </w:p>
    <w:p>
      <w:r>
        <w:t xml:space="preserve">@maisiejane_v painu vittuun, senkin kusipää, vastaa ft:hen</w:t>
      </w:r>
    </w:p>
    <w:p>
      <w:r>
        <w:rPr>
          <w:b/>
          <w:u w:val="single"/>
        </w:rPr>
        <w:t xml:space="preserve">173104</w:t>
      </w:r>
    </w:p>
    <w:p>
      <w:r>
        <w:t xml:space="preserve">@amyschumer olet nilkka, joka on kolme jalkaa alempana vittu. Olet paska koomikko etkä tiedä paskaakaan politiikasta!</w:t>
      </w:r>
    </w:p>
    <w:p>
      <w:r>
        <w:rPr>
          <w:b/>
          <w:u w:val="single"/>
        </w:rPr>
        <w:t xml:space="preserve">173105</w:t>
      </w:r>
    </w:p>
    <w:p>
      <w:r>
        <w:t xml:space="preserve">@ryanwilliams97 Olet typerä hirveä kusipää.</w:t>
      </w:r>
    </w:p>
    <w:p>
      <w:r>
        <w:rPr>
          <w:b/>
          <w:u w:val="single"/>
        </w:rPr>
        <w:t xml:space="preserve">173106</w:t>
      </w:r>
    </w:p>
    <w:p>
      <w:r>
        <w:t xml:space="preserve">@josemourinhotv u olet kusipää, joka pysäköi bussin u ei pidä siitä, kun muut joukkueet voivat hyökätä ya joten u pysäköi bussin Liverpool koko matkan.</w:t>
      </w:r>
    </w:p>
    <w:p>
      <w:r>
        <w:rPr>
          <w:b/>
          <w:u w:val="single"/>
        </w:rPr>
        <w:t xml:space="preserve">173107</w:t>
      </w:r>
    </w:p>
    <w:p>
      <w:r>
        <w:t xml:space="preserve">@cuteasia01 lol soo minä jopa kutsuin sinua tänään vittulutkaksi 😂 https://t.co/6TVQO673bZ</w:t>
      </w:r>
    </w:p>
    <w:p>
      <w:r>
        <w:rPr>
          <w:b/>
          <w:u w:val="single"/>
        </w:rPr>
        <w:t xml:space="preserve">173108</w:t>
      </w:r>
    </w:p>
    <w:p>
      <w:r>
        <w:t xml:space="preserve">@josemourinhotv u olet kusipää, joka pysäköi bussin u ei pidä siitä, kun muut joukkueet voivat hyökätä ya joten u pysäköi bussin Liverpool koko matkan.</w:t>
      </w:r>
    </w:p>
    <w:p>
      <w:r>
        <w:rPr>
          <w:b/>
          <w:u w:val="single"/>
        </w:rPr>
        <w:t xml:space="preserve">173109</w:t>
      </w:r>
    </w:p>
    <w:p>
      <w:r>
        <w:t xml:space="preserve">@cuteasia01 lol soo minä jopa kutsuin sinua tänään vittulutkaksi 😂 https://t.co/6TVQO673bZ</w:t>
      </w:r>
    </w:p>
    <w:p>
      <w:r>
        <w:rPr>
          <w:b/>
          <w:u w:val="single"/>
        </w:rPr>
        <w:t xml:space="preserve">173110</w:t>
      </w:r>
    </w:p>
    <w:p>
      <w:r>
        <w:t xml:space="preserve">@josemourinhotv u olet kusipää, joka pysäköi bussin u ei pidä siitä, kun muut joukkueet voivat hyökätä ya joten u pysäköi bussin Liverpool koko matkan.</w:t>
      </w:r>
    </w:p>
    <w:p>
      <w:r>
        <w:rPr>
          <w:b/>
          <w:u w:val="single"/>
        </w:rPr>
        <w:t xml:space="preserve">173111</w:t>
      </w:r>
    </w:p>
    <w:p>
      <w:r>
        <w:t xml:space="preserve">@cuteasia01 lol soo minä jopa kutsuin sinua tänään vittulutkaksi 😂 https://t.co/6TVQO673bZ</w:t>
      </w:r>
    </w:p>
    <w:p>
      <w:r>
        <w:rPr>
          <w:b/>
          <w:u w:val="single"/>
        </w:rPr>
        <w:t xml:space="preserve">173112</w:t>
      </w:r>
    </w:p>
    <w:p>
      <w:r>
        <w:t xml:space="preserve">@DavidTCDavies @itvnews @piersmorgan Olet ilkeä, rasistinen pikku kusipää. Ottaisin 1000 keski-ikäistä syyrialaista mieluummin kuin sinut koska tahansa. Painu vittuun.</w:t>
      </w:r>
    </w:p>
    <w:p>
      <w:r>
        <w:rPr>
          <w:b/>
          <w:u w:val="single"/>
        </w:rPr>
        <w:t xml:space="preserve">173113</w:t>
      </w:r>
    </w:p>
    <w:p>
      <w:r>
        <w:t xml:space="preserve">@x_emilyjohnson epäilemättä se u läski haiseva kusipää</w:t>
      </w:r>
    </w:p>
    <w:p>
      <w:r>
        <w:rPr>
          <w:b/>
          <w:u w:val="single"/>
        </w:rPr>
        <w:t xml:space="preserve">173114</w:t>
      </w:r>
    </w:p>
    <w:p>
      <w:r>
        <w:t xml:space="preserve">@DavidPrice_1 vitun runkkari, senkin bambijalkainen mulkku😂 sinut tiputetaan kuten muutkin😴😴😴😴 max. 2. kierros, se on mukavaa.</w:t>
      </w:r>
    </w:p>
    <w:p>
      <w:r>
        <w:rPr>
          <w:b/>
          <w:u w:val="single"/>
        </w:rPr>
        <w:t xml:space="preserve">173115</w:t>
      </w:r>
    </w:p>
    <w:p>
      <w:r>
        <w:t xml:space="preserve">@OMGItsBirdman</w:t>
        <w:br/>
        <w:t xml:space="preserve">You fucking bitch</w:t>
        <w:br/>
        <w:t xml:space="preserve">Leave Eugene Alone</w:t>
        <w:br/>
        <w:t xml:space="preserve">You UGLY kaljupäinen</w:t>
        <w:br/>
        <w:t xml:space="preserve">Pikkupoika, jota kiusataan koko ajan</w:t>
        <w:br/>
        <w:t xml:space="preserve">Your fucking nigger cunting</w:t>
      </w:r>
    </w:p>
    <w:p>
      <w:r>
        <w:rPr>
          <w:b/>
          <w:u w:val="single"/>
        </w:rPr>
        <w:t xml:space="preserve">173116</w:t>
      </w:r>
    </w:p>
    <w:p>
      <w:r>
        <w:t xml:space="preserve">@GynoStar mitä sinä tiedät hauskasta?  Sinulla on liian kiire loukkaantua, mulkku.</w:t>
      </w:r>
    </w:p>
    <w:p>
      <w:r>
        <w:rPr>
          <w:b/>
          <w:u w:val="single"/>
        </w:rPr>
        <w:t xml:space="preserve">173117</w:t>
      </w:r>
    </w:p>
    <w:p>
      <w:r>
        <w:t xml:space="preserve">@MrNameless_ @FootballFunnys kertoi sinulle, että hän on kusipää...</w:t>
      </w:r>
    </w:p>
    <w:p>
      <w:r>
        <w:rPr>
          <w:b/>
          <w:u w:val="single"/>
        </w:rPr>
        <w:t xml:space="preserve">173118</w:t>
      </w:r>
    </w:p>
    <w:p>
      <w:r>
        <w:t xml:space="preserve">@OhFenic HALUAN LIITTYÄ OBEYYN NIIN PAHASTI, ETTÄ KUNNIOITTAA NISKAA SINUA KAVERISI</w:t>
      </w:r>
    </w:p>
    <w:p>
      <w:r>
        <w:rPr>
          <w:b/>
          <w:u w:val="single"/>
        </w:rPr>
        <w:t xml:space="preserve">173119</w:t>
      </w:r>
    </w:p>
    <w:p>
      <w:r>
        <w:t xml:space="preserve">@NFKRZAlt sinun pillusi on pillu</w:t>
      </w:r>
    </w:p>
    <w:p>
      <w:r>
        <w:rPr>
          <w:b/>
          <w:u w:val="single"/>
        </w:rPr>
        <w:t xml:space="preserve">173120</w:t>
      </w:r>
    </w:p>
    <w:p>
      <w:r>
        <w:t xml:space="preserve">@BillD95 ei ole yllätys, senkin ruma kusipää.</w:t>
      </w:r>
    </w:p>
    <w:p>
      <w:r>
        <w:rPr>
          <w:b/>
          <w:u w:val="single"/>
        </w:rPr>
        <w:t xml:space="preserve">173121</w:t>
      </w:r>
    </w:p>
    <w:p>
      <w:r>
        <w:t xml:space="preserve">@F1NDELL hyväksy mf u cunt</w:t>
      </w:r>
    </w:p>
    <w:p>
      <w:r>
        <w:rPr>
          <w:b/>
          <w:u w:val="single"/>
        </w:rPr>
        <w:t xml:space="preserve">173122</w:t>
      </w:r>
    </w:p>
    <w:p>
      <w:r>
        <w:t xml:space="preserve">@mattmacklin @niallgilbride luulen, että Matt luulee, että olit oikeasti puhelimessa Tom Rossin kanssa 😳😂😂, oi cuz ya ginger villa cunt</w:t>
      </w:r>
    </w:p>
    <w:p>
      <w:r>
        <w:rPr>
          <w:b/>
          <w:u w:val="single"/>
        </w:rPr>
        <w:t xml:space="preserve">173123</w:t>
      </w:r>
    </w:p>
    <w:p>
      <w:r>
        <w:t xml:space="preserve">@BBCMOTD Milloin annatte potkut tälle kusipäälle? #Motd https://t.co/RLxv9lxDzZ</w:t>
      </w:r>
    </w:p>
    <w:p>
      <w:r>
        <w:rPr>
          <w:b/>
          <w:u w:val="single"/>
        </w:rPr>
        <w:t xml:space="preserve">173124</w:t>
      </w:r>
    </w:p>
    <w:p>
      <w:r>
        <w:t xml:space="preserve">@MailOnline pascale olmeta mikä kusipää olet .toivottavasti et koskaan näe luodin väärää päätä. Mulkku.</w:t>
      </w:r>
    </w:p>
    <w:p>
      <w:r>
        <w:rPr>
          <w:b/>
          <w:u w:val="single"/>
        </w:rPr>
        <w:t xml:space="preserve">173125</w:t>
      </w:r>
    </w:p>
    <w:p>
      <w:r>
        <w:t xml:space="preserve">@Chubbs @Blobbiac @LucidMemes Voi sitten kaikki minun täytyy sanoa, että rakastin viimeistä videota kusipää.</w:t>
      </w:r>
    </w:p>
    <w:p>
      <w:r>
        <w:rPr>
          <w:b/>
          <w:u w:val="single"/>
        </w:rPr>
        <w:t xml:space="preserve">173126</w:t>
      </w:r>
    </w:p>
    <w:p>
      <w:r>
        <w:t xml:space="preserve">@big_yed what u wantin ya fat cunt</w:t>
      </w:r>
    </w:p>
    <w:p>
      <w:r>
        <w:rPr>
          <w:b/>
          <w:u w:val="single"/>
        </w:rPr>
        <w:t xml:space="preserve">173127</w:t>
      </w:r>
    </w:p>
    <w:p>
      <w:r>
        <w:t xml:space="preserve">@oliviacoooper @baldeggjoon U WANNTA FITE ME BITCH SQUARE UP CUNT ILL DECK U</w:t>
      </w:r>
    </w:p>
    <w:p>
      <w:r>
        <w:rPr>
          <w:b/>
          <w:u w:val="single"/>
        </w:rPr>
        <w:t xml:space="preserve">173128</w:t>
      </w:r>
    </w:p>
    <w:p>
      <w:r>
        <w:t xml:space="preserve">@VinceMcMahon @SashaBanksWWE @MsCharlotteWWE sinulla ei voi olla kolmea päätapahtumaa, senkin typerä kusipää.</w:t>
      </w:r>
    </w:p>
    <w:p>
      <w:r>
        <w:rPr>
          <w:b/>
          <w:u w:val="single"/>
        </w:rPr>
        <w:t xml:space="preserve">173129</w:t>
      </w:r>
    </w:p>
    <w:p>
      <w:r>
        <w:t xml:space="preserve">@j4depereira et ole edes hauska, senkin tyhmä kusipää.</w:t>
      </w:r>
    </w:p>
    <w:p>
      <w:r>
        <w:rPr>
          <w:b/>
          <w:u w:val="single"/>
        </w:rPr>
        <w:t xml:space="preserve">173130</w:t>
      </w:r>
    </w:p>
    <w:p>
      <w:r>
        <w:t xml:space="preserve">@spencer8585 mutta sulla on jo pylly, et varmaan tarvitse myös pillua😃</w:t>
      </w:r>
    </w:p>
    <w:p>
      <w:r>
        <w:rPr>
          <w:b/>
          <w:u w:val="single"/>
        </w:rPr>
        <w:t xml:space="preserve">173131</w:t>
      </w:r>
    </w:p>
    <w:p>
      <w:r>
        <w:t xml:space="preserve">@courtneya_xx lopeta yrittää olla kusipää se ei sovi ulkonäkösi</w:t>
      </w:r>
    </w:p>
    <w:p>
      <w:r>
        <w:rPr>
          <w:b/>
          <w:u w:val="single"/>
        </w:rPr>
        <w:t xml:space="preserve">173132</w:t>
      </w:r>
    </w:p>
    <w:p>
      <w:r>
        <w:t xml:space="preserve">@TonyDungy Turpa kiinni, senkin vanha ryppyinen mulkku!</w:t>
      </w:r>
    </w:p>
    <w:p>
      <w:r>
        <w:rPr>
          <w:b/>
          <w:u w:val="single"/>
        </w:rPr>
        <w:t xml:space="preserve">173133</w:t>
      </w:r>
    </w:p>
    <w:p>
      <w:r>
        <w:t xml:space="preserve">@daRude83:n tili ei ole tilapäisesti käytettävissä, koska se rikkoo Twitterin mediakäytäntöä. Lue lisää.</w:t>
      </w:r>
    </w:p>
    <w:p>
      <w:r>
        <w:rPr>
          <w:b/>
          <w:u w:val="single"/>
        </w:rPr>
        <w:t xml:space="preserve">173134</w:t>
      </w:r>
    </w:p>
    <w:p>
      <w:r>
        <w:t xml:space="preserve">@MikeyKenny3 😳😬Olet kusipää😂😂😂😂 hyvä kusipää mutta silti kusipää silti😉👊🏻</w:t>
      </w:r>
    </w:p>
    <w:p>
      <w:r>
        <w:rPr>
          <w:b/>
          <w:u w:val="single"/>
        </w:rPr>
        <w:t xml:space="preserve">173135</w:t>
      </w:r>
    </w:p>
    <w:p>
      <w:r>
        <w:t xml:space="preserve">@Iiamf SHOOT YOU CUNT</w:t>
      </w:r>
    </w:p>
    <w:p>
      <w:r>
        <w:rPr>
          <w:b/>
          <w:u w:val="single"/>
        </w:rPr>
        <w:t xml:space="preserve">173136</w:t>
      </w:r>
    </w:p>
    <w:p>
      <w:r>
        <w:t xml:space="preserve">@mollbirminghamx your deffo a munt</w:t>
      </w:r>
    </w:p>
    <w:p>
      <w:r>
        <w:rPr>
          <w:b/>
          <w:u w:val="single"/>
        </w:rPr>
        <w:t xml:space="preserve">173137</w:t>
      </w:r>
    </w:p>
    <w:p>
      <w:r>
        <w:t xml:space="preserve">@rhysyporter tarvitset sitä, senkin laiha kusipää😏😉😉</w:t>
      </w:r>
    </w:p>
    <w:p>
      <w:r>
        <w:rPr>
          <w:b/>
          <w:u w:val="single"/>
        </w:rPr>
        <w:t xml:space="preserve">173138</w:t>
      </w:r>
    </w:p>
    <w:p>
      <w:r>
        <w:t xml:space="preserve">@stratosmacca sinun vittuasi</w:t>
      </w:r>
    </w:p>
    <w:p>
      <w:r>
        <w:rPr>
          <w:b/>
          <w:u w:val="single"/>
        </w:rPr>
        <w:t xml:space="preserve">173139</w:t>
      </w:r>
    </w:p>
    <w:p>
      <w:r>
        <w:t xml:space="preserve">@yomwhu oi sinä pikku kusipää sait veneesi</w:t>
      </w:r>
    </w:p>
    <w:p>
      <w:r>
        <w:rPr>
          <w:b/>
          <w:u w:val="single"/>
        </w:rPr>
        <w:t xml:space="preserve">173140</w:t>
      </w:r>
    </w:p>
    <w:p>
      <w:r>
        <w:t xml:space="preserve">@MacKKa_ @Iuhr_ @FreaKyCoD Olen linkittänyt hänet joukkueeseeni, senkin kusipää.</w:t>
      </w:r>
    </w:p>
    <w:p>
      <w:r>
        <w:rPr>
          <w:b/>
          <w:u w:val="single"/>
        </w:rPr>
        <w:t xml:space="preserve">173141</w:t>
      </w:r>
    </w:p>
    <w:p>
      <w:r>
        <w:t xml:space="preserve">@realDonaldTrump voiko joku ruiskuttaa sinulle rokotteen, joka tappaa sinut. https://t.co/hX7ROOAalZ.</w:t>
      </w:r>
    </w:p>
    <w:p>
      <w:r>
        <w:rPr>
          <w:b/>
          <w:u w:val="single"/>
        </w:rPr>
        <w:t xml:space="preserve">173142</w:t>
      </w:r>
    </w:p>
    <w:p>
      <w:r>
        <w:t xml:space="preserve">@Sttuun FUCK YOU CUNT</w:t>
      </w:r>
    </w:p>
    <w:p>
      <w:r>
        <w:rPr>
          <w:b/>
          <w:u w:val="single"/>
        </w:rPr>
        <w:t xml:space="preserve">173143</w:t>
      </w:r>
    </w:p>
    <w:p>
      <w:r>
        <w:t xml:space="preserve">@Outhosted @Mydar ansaitset sen, kun jätit sarjakuvan väliin, senkin lukutaidoton kusipää.</w:t>
      </w:r>
    </w:p>
    <w:p>
      <w:r>
        <w:rPr>
          <w:b/>
          <w:u w:val="single"/>
        </w:rPr>
        <w:t xml:space="preserve">173144</w:t>
      </w:r>
    </w:p>
    <w:p>
      <w:r>
        <w:t xml:space="preserve">@AmyRiding ya cunt do u ken how gid they muffins are😂 #chancer</w:t>
      </w:r>
    </w:p>
    <w:p>
      <w:r>
        <w:rPr>
          <w:b/>
          <w:u w:val="single"/>
        </w:rPr>
        <w:t xml:space="preserve">173145</w:t>
      </w:r>
    </w:p>
    <w:p>
      <w:r>
        <w:t xml:space="preserve">@AerieMorgan101 Rintasyöpätietoisuuskuukausi ei merkitse sitä, että kaikki muut syövät eivät ole tärkeitä. Mutta sinä tiedät tämän. Olet vain rasistinen kusipää.</w:t>
      </w:r>
    </w:p>
    <w:p>
      <w:r>
        <w:rPr>
          <w:b/>
          <w:u w:val="single"/>
        </w:rPr>
        <w:t xml:space="preserve">173146</w:t>
      </w:r>
    </w:p>
    <w:p>
      <w:r>
        <w:t xml:space="preserve">@ianISmcdonald mistä tiedät scumbag? Jos isis saa sinut käsiinsä, he leikkaavat sinut kahtia, isisin silmissä olet vain tyhmä valkoinen kusipää haha</w:t>
      </w:r>
    </w:p>
    <w:p>
      <w:r>
        <w:rPr>
          <w:b/>
          <w:u w:val="single"/>
        </w:rPr>
        <w:t xml:space="preserve">173147</w:t>
      </w:r>
    </w:p>
    <w:p>
      <w:r>
        <w:t xml:space="preserve">@alexgilkes29 senkin vitun pikku kusipää.</w:t>
      </w:r>
    </w:p>
    <w:p>
      <w:r>
        <w:rPr>
          <w:b/>
          <w:u w:val="single"/>
        </w:rPr>
        <w:t xml:space="preserve">173148</w:t>
      </w:r>
    </w:p>
    <w:p>
      <w:r>
        <w:t xml:space="preserve">@realDonaldTrump. Olet kusipää, vittu, vittu, kusipää, olet vitun seksuaalisesti hyväksikäyttävä mulkku.</w:t>
      </w:r>
    </w:p>
    <w:p>
      <w:r>
        <w:rPr>
          <w:b/>
          <w:u w:val="single"/>
        </w:rPr>
        <w:t xml:space="preserve">173149</w:t>
      </w:r>
    </w:p>
    <w:p>
      <w:r>
        <w:t xml:space="preserve">@yoArsenic @LufsterSMH nelson olet niin kusipää.</w:t>
      </w:r>
    </w:p>
    <w:p>
      <w:r>
        <w:rPr>
          <w:b/>
          <w:u w:val="single"/>
        </w:rPr>
        <w:t xml:space="preserve">173150</w:t>
      </w:r>
    </w:p>
    <w:p>
      <w:r>
        <w:t xml:space="preserve">@Sarahmarlow_ Jos olet läski kusipää, ansaitset tulla sanotuksi...</w:t>
      </w:r>
    </w:p>
    <w:p>
      <w:r>
        <w:rPr>
          <w:b/>
          <w:u w:val="single"/>
        </w:rPr>
        <w:t xml:space="preserve">173151</w:t>
      </w:r>
    </w:p>
    <w:p>
      <w:r>
        <w:t xml:space="preserve">@dialmusicxander kuuntele tätä, senkin röyhkeä kusipää!</w:t>
      </w:r>
    </w:p>
    <w:p>
      <w:r>
        <w:rPr>
          <w:b/>
          <w:u w:val="single"/>
        </w:rPr>
        <w:t xml:space="preserve">173152</w:t>
      </w:r>
    </w:p>
    <w:p>
      <w:r>
        <w:t xml:space="preserve">@NathanOverton1 😂 Ajattelin vain, että olet kusipää 😘putting a typical "i hate Monday's" crap</w:t>
      </w:r>
    </w:p>
    <w:p>
      <w:r>
        <w:rPr>
          <w:b/>
          <w:u w:val="single"/>
        </w:rPr>
        <w:t xml:space="preserve">173153</w:t>
      </w:r>
    </w:p>
    <w:p>
      <w:r>
        <w:t xml:space="preserve">@lukelindley_ onnellista syntymäpäivää, senkin pikku kusipää xoxoxox</w:t>
      </w:r>
    </w:p>
    <w:p>
      <w:r>
        <w:rPr>
          <w:b/>
          <w:u w:val="single"/>
        </w:rPr>
        <w:t xml:space="preserve">173154</w:t>
      </w:r>
    </w:p>
    <w:p>
      <w:r>
        <w:t xml:space="preserve">@moe_magz im työskentelen projektin parissa, senkin kusipää.</w:t>
      </w:r>
    </w:p>
    <w:p>
      <w:r>
        <w:rPr>
          <w:b/>
          <w:u w:val="single"/>
        </w:rPr>
        <w:t xml:space="preserve">173155</w:t>
      </w:r>
    </w:p>
    <w:p>
      <w:r>
        <w:t xml:space="preserve">@jerryscott21 @PennnGrande @ArianatorShook @musicnews_facts olet periaatteessa sanomassa, että minun kusipää suosikkini kaivoi haudan, yas</w:t>
      </w:r>
    </w:p>
    <w:p>
      <w:r>
        <w:rPr>
          <w:b/>
          <w:u w:val="single"/>
        </w:rPr>
        <w:t xml:space="preserve">173156</w:t>
      </w:r>
    </w:p>
    <w:p>
      <w:r>
        <w:t xml:space="preserve">@lexximarie19 sinun on yritettävä tehdä pilaa muista ihmisistä saadaksesi itsesi tuntemaan olosi paremmaksi toivon, että asuisit Michiganissa niin pahasti haista vittu vittu mulkku</w:t>
      </w:r>
    </w:p>
    <w:p>
      <w:r>
        <w:rPr>
          <w:b/>
          <w:u w:val="single"/>
        </w:rPr>
        <w:t xml:space="preserve">173157</w:t>
      </w:r>
    </w:p>
    <w:p>
      <w:r>
        <w:t xml:space="preserve">@Mywayorthe Kuten sanoin, fanikunnan sisällä on ryhmiä, jotka käyttäytyvät kuin paskiaiset, mutta koko fanijoukon yleistäminen on typerää.</w:t>
      </w:r>
    </w:p>
    <w:p>
      <w:r>
        <w:rPr>
          <w:b/>
          <w:u w:val="single"/>
        </w:rPr>
        <w:t xml:space="preserve">173158</w:t>
      </w:r>
    </w:p>
    <w:p>
      <w:r>
        <w:t xml:space="preserve">@Teddyc1 hyvää syntymäpäivää, senkin kusipää😉x</w:t>
      </w:r>
    </w:p>
    <w:p>
      <w:r>
        <w:rPr>
          <w:b/>
          <w:u w:val="single"/>
        </w:rPr>
        <w:t xml:space="preserve">173159</w:t>
      </w:r>
    </w:p>
    <w:p>
      <w:r>
        <w:t xml:space="preserve">@lillai23</w:t>
        <w:br/>
        <w:t xml:space="preserve">Cat teki sen varmaan tahallaan, koska olit kusipää...</w:t>
      </w:r>
    </w:p>
    <w:p>
      <w:r>
        <w:rPr>
          <w:b/>
          <w:u w:val="single"/>
        </w:rPr>
        <w:t xml:space="preserve">173160</w:t>
      </w:r>
    </w:p>
    <w:p>
      <w:r>
        <w:t xml:space="preserve">@pitbulls04141 lopeta olemasta kusipää, senkin ämmä...</w:t>
      </w:r>
    </w:p>
    <w:p>
      <w:r>
        <w:rPr>
          <w:b/>
          <w:u w:val="single"/>
        </w:rPr>
        <w:t xml:space="preserve">173161</w:t>
      </w:r>
    </w:p>
    <w:p>
      <w:r>
        <w:t xml:space="preserve">@tyleroakley, mutta voit myös valita naisten seurustelun. En tykkää seurustella venäläisten kanssa, koska he eivät puhu englantia, kusipää.</w:t>
      </w:r>
    </w:p>
    <w:p>
      <w:r>
        <w:rPr>
          <w:b/>
          <w:u w:val="single"/>
        </w:rPr>
        <w:t xml:space="preserve">173162</w:t>
      </w:r>
    </w:p>
    <w:p>
      <w:r>
        <w:t xml:space="preserve">@ViperzEU_ Olet kusipää. Sanot, että ihmiset eivät anna sinulle mahdollisuuksia ja sitten menet ja teet niin. Ei ihme, etteivät ihmiset anna sinulle mahdollisuuksia. Minä en tekisi sitä.</w:t>
      </w:r>
    </w:p>
    <w:p>
      <w:r>
        <w:rPr>
          <w:b/>
          <w:u w:val="single"/>
        </w:rPr>
        <w:t xml:space="preserve">173163</w:t>
      </w:r>
    </w:p>
    <w:p>
      <w:r>
        <w:t xml:space="preserve">@Kweev_ kuole, senkin vittupää😙😙😙</w:t>
      </w:r>
    </w:p>
    <w:p>
      <w:r>
        <w:rPr>
          <w:b/>
          <w:u w:val="single"/>
        </w:rPr>
        <w:t xml:space="preserve">173164</w:t>
      </w:r>
    </w:p>
    <w:p>
      <w:r>
        <w:t xml:space="preserve">@bitchofficially ha ha ha. Sanon sen, kun ystävä on tyhmä. Normaalisti sinä tyhmä kusipää. Se on vain räväkkä hyvä sanonta.</w:t>
      </w:r>
    </w:p>
    <w:p>
      <w:r>
        <w:rPr>
          <w:b/>
          <w:u w:val="single"/>
        </w:rPr>
        <w:t xml:space="preserve">173165</w:t>
      </w:r>
    </w:p>
    <w:p>
      <w:r>
        <w:t xml:space="preserve">@whigfam_tT @AZCardinals @nflnetwork @NFLFilms @pattillmanfnd your cunt</w:t>
      </w:r>
    </w:p>
    <w:p>
      <w:r>
        <w:rPr>
          <w:b/>
          <w:u w:val="single"/>
        </w:rPr>
        <w:t xml:space="preserve">173166</w:t>
      </w:r>
    </w:p>
    <w:p>
      <w:r>
        <w:t xml:space="preserve">@mo_baksh30 Jätän tämän tähän, senkin ironinen kusipää https://t.co/HffeyAJu6Q</w:t>
      </w:r>
    </w:p>
    <w:p>
      <w:r>
        <w:rPr>
          <w:b/>
          <w:u w:val="single"/>
        </w:rPr>
        <w:t xml:space="preserve">173167</w:t>
      </w:r>
    </w:p>
    <w:p>
      <w:r>
        <w:t xml:space="preserve">@MamaSeLlamma Sanoit juuri kirjaimellisesti "kusipää"...</w:t>
      </w:r>
    </w:p>
    <w:p>
      <w:r>
        <w:rPr>
          <w:b/>
          <w:u w:val="single"/>
        </w:rPr>
        <w:t xml:space="preserve">173168</w:t>
      </w:r>
    </w:p>
    <w:p>
      <w:r>
        <w:t xml:space="preserve">@Bosscentral_OG @StarfareZ Ihan kuin et olisi hauska jätkä... Kaikki mitä sanoin oli 1v1 ja sinun typerä suolainen kusipää perse sanoi jotain tyhmää paskaa.</w:t>
      </w:r>
    </w:p>
    <w:p>
      <w:r>
        <w:rPr>
          <w:b/>
          <w:u w:val="single"/>
        </w:rPr>
        <w:t xml:space="preserve">173169</w:t>
      </w:r>
    </w:p>
    <w:p>
      <w:r>
        <w:t xml:space="preserve">@megynkelly @billburton @wikileaks Kelly olet todella tyhmä kusipää, kun poltat ainoan siltasi valtamediaan! Fox newsin katsojiin!</w:t>
      </w:r>
    </w:p>
    <w:p>
      <w:r>
        <w:rPr>
          <w:b/>
          <w:u w:val="single"/>
        </w:rPr>
        <w:t xml:space="preserve">173170</w:t>
      </w:r>
    </w:p>
    <w:p>
      <w:r>
        <w:t xml:space="preserve">@ethanscowcroft your a la cheeky cunt u</w:t>
      </w:r>
    </w:p>
    <w:p>
      <w:r>
        <w:rPr>
          <w:b/>
          <w:u w:val="single"/>
        </w:rPr>
        <w:t xml:space="preserve">173171</w:t>
      </w:r>
    </w:p>
    <w:p>
      <w:r>
        <w:t xml:space="preserve">@VividBeaute "You go near that gideon cunt ill kill him"</w:t>
      </w:r>
    </w:p>
    <w:p>
      <w:r>
        <w:rPr>
          <w:b/>
          <w:u w:val="single"/>
        </w:rPr>
        <w:t xml:space="preserve">173172</w:t>
      </w:r>
    </w:p>
    <w:p>
      <w:r>
        <w:t xml:space="preserve">@realDonaldTrump haluaisitko hieman aloe viera? Koska olet juuri palanut, mulkku!!! https://t.co/Sxds9wjB4U</w:t>
      </w:r>
    </w:p>
    <w:p>
      <w:r>
        <w:rPr>
          <w:b/>
          <w:u w:val="single"/>
        </w:rPr>
        <w:t xml:space="preserve">173173</w:t>
      </w:r>
    </w:p>
    <w:p>
      <w:r>
        <w:t xml:space="preserve">@HushersHabbo @Ka_Rell @HabboReece @HabboQuestsWeb Pitääkö olla kusipää, koska ei saa kusipäätä?</w:t>
      </w:r>
    </w:p>
    <w:p>
      <w:r>
        <w:rPr>
          <w:b/>
          <w:u w:val="single"/>
        </w:rPr>
        <w:t xml:space="preserve">173174</w:t>
      </w:r>
    </w:p>
    <w:p>
      <w:r>
        <w:t xml:space="preserve">@bolboll96 Sinä valehtelet täällä ja tiedät sen, pikku kusipää😂</w:t>
      </w:r>
    </w:p>
    <w:p>
      <w:r>
        <w:rPr>
          <w:b/>
          <w:u w:val="single"/>
        </w:rPr>
        <w:t xml:space="preserve">173175</w:t>
      </w:r>
    </w:p>
    <w:p>
      <w:r>
        <w:t xml:space="preserve">@XyerDark miksi maani on tyhmä kusipää ja mitä vittua edes postasit? https://t.co/FI7orNPSHL</w:t>
      </w:r>
    </w:p>
    <w:p>
      <w:r>
        <w:rPr>
          <w:b/>
          <w:u w:val="single"/>
        </w:rPr>
        <w:t xml:space="preserve">173176</w:t>
      </w:r>
    </w:p>
    <w:p>
      <w:r>
        <w:t xml:space="preserve">@realDonaldTrump Olet kirjaimellisesti vitun syöpä, painu vittuun, senkin tietämätön läski vitun kusipää.</w:t>
      </w:r>
    </w:p>
    <w:p>
      <w:r>
        <w:rPr>
          <w:b/>
          <w:u w:val="single"/>
        </w:rPr>
        <w:t xml:space="preserve">173177</w:t>
      </w:r>
    </w:p>
    <w:p>
      <w:r>
        <w:t xml:space="preserve">@Ripple59 Vaikutat mukavalta... ja mukavalla tarkoitan kusipää...</w:t>
      </w:r>
    </w:p>
    <w:p>
      <w:r>
        <w:rPr>
          <w:b/>
          <w:u w:val="single"/>
        </w:rPr>
        <w:t xml:space="preserve">173178</w:t>
      </w:r>
    </w:p>
    <w:p>
      <w:r>
        <w:t xml:space="preserve">@KenJennings olet erikoinen kusipää...</w:t>
      </w:r>
    </w:p>
    <w:p>
      <w:r>
        <w:rPr>
          <w:b/>
          <w:u w:val="single"/>
        </w:rPr>
        <w:t xml:space="preserve">173179</w:t>
      </w:r>
    </w:p>
    <w:p>
      <w:r>
        <w:t xml:space="preserve">@_teganrose Sinun posh muutenkin cunt</w:t>
      </w:r>
    </w:p>
    <w:p>
      <w:r>
        <w:rPr>
          <w:b/>
          <w:u w:val="single"/>
        </w:rPr>
        <w:t xml:space="preserve">173180</w:t>
      </w:r>
    </w:p>
    <w:p>
      <w:r>
        <w:t xml:space="preserve">@whysosaltly @KEEMSTAR Se ei ole sinun, senkin tyhmä kusipää.</w:t>
      </w:r>
    </w:p>
    <w:p>
      <w:r>
        <w:rPr>
          <w:b/>
          <w:u w:val="single"/>
        </w:rPr>
        <w:t xml:space="preserve">173181</w:t>
      </w:r>
    </w:p>
    <w:p>
      <w:r>
        <w:t xml:space="preserve">@MakeItRain222 @CloydRivers Meidän* vitun kusipää</w:t>
      </w:r>
    </w:p>
    <w:p>
      <w:r>
        <w:rPr>
          <w:b/>
          <w:u w:val="single"/>
        </w:rPr>
        <w:t xml:space="preserve">173182</w:t>
      </w:r>
    </w:p>
    <w:p>
      <w:r>
        <w:t xml:space="preserve">@ThatsFlooke @man6oh @Awanos @ValiantClam @Me olet kusipää wtf</w:t>
      </w:r>
    </w:p>
    <w:p>
      <w:r>
        <w:rPr>
          <w:b/>
          <w:u w:val="single"/>
        </w:rPr>
        <w:t xml:space="preserve">173183</w:t>
      </w:r>
    </w:p>
    <w:p>
      <w:r>
        <w:t xml:space="preserve">@Kgamer64x et tule lukemaan paskaa minuutissa jatka pelaamista, senkin kusipää!</w:t>
      </w:r>
    </w:p>
    <w:p>
      <w:r>
        <w:rPr>
          <w:b/>
          <w:u w:val="single"/>
        </w:rPr>
        <w:t xml:space="preserve">173184</w:t>
      </w:r>
    </w:p>
    <w:p>
      <w:r>
        <w:t xml:space="preserve">@TrevorGTAV @HaleyHedgehog ME KORJAAMME SINUN PIENEN ONGELMASI, SINÄ ÄLYTTÖMÄ KUNTOSI, HANKIMALLA ANONYMOUSTA KORJAAMAAN SINUN PIENIÄ TWITTER-TILIÄ SINÄ KUNTOSI!</w:t>
      </w:r>
    </w:p>
    <w:p>
      <w:r>
        <w:rPr>
          <w:b/>
          <w:u w:val="single"/>
        </w:rPr>
        <w:t xml:space="preserve">173185</w:t>
      </w:r>
    </w:p>
    <w:p>
      <w:r>
        <w:t xml:space="preserve">@CipeOg ur autistinen kusipää</w:t>
      </w:r>
    </w:p>
    <w:p>
      <w:r>
        <w:rPr>
          <w:b/>
          <w:u w:val="single"/>
        </w:rPr>
        <w:t xml:space="preserve">173186</w:t>
      </w:r>
    </w:p>
    <w:p>
      <w:r>
        <w:t xml:space="preserve">@AndrewsBMX @MrDtAFC En väitä, että se on pokaali, sanon vain, että meillä oli parempi kausi kuin sinulla, yksinkertainen, senkin kusipää.</w:t>
      </w:r>
    </w:p>
    <w:p>
      <w:r>
        <w:rPr>
          <w:b/>
          <w:u w:val="single"/>
        </w:rPr>
        <w:t xml:space="preserve">173187</w:t>
      </w:r>
    </w:p>
    <w:p>
      <w:r>
        <w:t xml:space="preserve">@jules_su @realDonaldTrump Olet todella kusipää, etkö olekin?</w:t>
      </w:r>
    </w:p>
    <w:p>
      <w:r>
        <w:rPr>
          <w:b/>
          <w:u w:val="single"/>
        </w:rPr>
        <w:t xml:space="preserve">173188</w:t>
      </w:r>
    </w:p>
    <w:p>
      <w:r>
        <w:t xml:space="preserve">@AndyGill120 korvaajasi on valtava kusipää...</w:t>
      </w:r>
    </w:p>
    <w:p>
      <w:r>
        <w:rPr>
          <w:b/>
          <w:u w:val="single"/>
        </w:rPr>
        <w:t xml:space="preserve">173189</w:t>
      </w:r>
    </w:p>
    <w:p>
      <w:r>
        <w:t xml:space="preserve">@UnclefkinBully senkin ällöttävä kusipää!</w:t>
      </w:r>
    </w:p>
    <w:p>
      <w:r>
        <w:rPr>
          <w:b/>
          <w:u w:val="single"/>
        </w:rPr>
        <w:t xml:space="preserve">173190</w:t>
      </w:r>
    </w:p>
    <w:p>
      <w:r>
        <w:t xml:space="preserve">@thedoveman1982 Sitten osoittaa pelaajaa tunneliin: "Häivy, senkin kusipää!"</w:t>
      </w:r>
    </w:p>
    <w:p>
      <w:r>
        <w:rPr>
          <w:b/>
          <w:u w:val="single"/>
        </w:rPr>
        <w:t xml:space="preserve">173191</w:t>
      </w:r>
    </w:p>
    <w:p>
      <w:r>
        <w:t xml:space="preserve">@germanBruin "Itsekeskeisen" pitäisi tavata se lihava, rasvainen 12-vuotias, joka kutsui sinua "vittumaiseksi [sic], vitun lutkaksi".</w:t>
      </w:r>
    </w:p>
    <w:p>
      <w:r>
        <w:rPr>
          <w:b/>
          <w:u w:val="single"/>
        </w:rPr>
        <w:t xml:space="preserve">173192</w:t>
      </w:r>
    </w:p>
    <w:p>
      <w:r>
        <w:t xml:space="preserve">@KTHopkins @Maz_zaroth @Channel4 @bendepear Pidä turpasi kiinni, senkin epäinhimillinen, hirveä koiranpaskakasa!</w:t>
      </w:r>
    </w:p>
    <w:p>
      <w:r>
        <w:rPr>
          <w:b/>
          <w:u w:val="single"/>
        </w:rPr>
        <w:t xml:space="preserve">173193</w:t>
      </w:r>
    </w:p>
    <w:p>
      <w:r>
        <w:t xml:space="preserve">@GeoffArsenal Eikö sinulla ole mitään päivityksiä Uberista? Olet kusipää.</w:t>
      </w:r>
    </w:p>
    <w:p>
      <w:r>
        <w:rPr>
          <w:b/>
          <w:u w:val="single"/>
        </w:rPr>
        <w:t xml:space="preserve">173194</w:t>
      </w:r>
    </w:p>
    <w:p>
      <w:r>
        <w:t xml:space="preserve">@Kgwaqa1 @iWebPaul Olet huonosti käyttäytyvä kusipää. Kuka opetti sinulle käytöstavat? Oh....</w:t>
        <w:br/>
        <w:t xml:space="preserve"> 😂🐸</w:t>
      </w:r>
    </w:p>
    <w:p>
      <w:r>
        <w:rPr>
          <w:b/>
          <w:u w:val="single"/>
        </w:rPr>
        <w:t xml:space="preserve">173195</w:t>
      </w:r>
    </w:p>
    <w:p>
      <w:r>
        <w:t xml:space="preserve">@OllieHolt22 Audrey Roberts tai Emily Bishop. Se on Audrey viikon jokaisena päivänä, senkin kusipää.</w:t>
      </w:r>
    </w:p>
    <w:p>
      <w:r>
        <w:rPr>
          <w:b/>
          <w:u w:val="single"/>
        </w:rPr>
        <w:t xml:space="preserve">173196</w:t>
      </w:r>
    </w:p>
    <w:p>
      <w:r>
        <w:t xml:space="preserve">@Crazysandra101 @NFFC @realmadriden Et ole koskaan kuullut meistä, mutta olet "jalkapalloanalyytikko" 😂 Myös Chelsean ja Man U:n fani, muovinen kusipää.</w:t>
      </w:r>
    </w:p>
    <w:p>
      <w:r>
        <w:rPr>
          <w:b/>
          <w:u w:val="single"/>
        </w:rPr>
        <w:t xml:space="preserve">173197</w:t>
      </w:r>
    </w:p>
    <w:p>
      <w:r>
        <w:t xml:space="preserve">@andrealoko_ oi ypu fikkle cunt. Lähetin sinulle jotain laadukasta kamaa.</w:t>
      </w:r>
    </w:p>
    <w:p>
      <w:r>
        <w:rPr>
          <w:b/>
          <w:u w:val="single"/>
        </w:rPr>
        <w:t xml:space="preserve">173198</w:t>
      </w:r>
    </w:p>
    <w:p>
      <w:r>
        <w:t xml:space="preserve">@elinorcole_ Senkin typerä kusipää. Sinunlaisesi ihmiset ovat syy siihen, miksi meitä vihaavat muslimit ovat vallanneet meidät...</w:t>
      </w:r>
    </w:p>
    <w:p>
      <w:r>
        <w:rPr>
          <w:b/>
          <w:u w:val="single"/>
        </w:rPr>
        <w:t xml:space="preserve">173199</w:t>
      </w:r>
    </w:p>
    <w:p>
      <w:r>
        <w:t xml:space="preserve">@mcgowanpaul21 Liityin juuri twitteriin kutsuakseni sinua CUNTiksi! Olin kuin olisit...</w:t>
      </w:r>
    </w:p>
    <w:p>
      <w:r>
        <w:rPr>
          <w:b/>
          <w:u w:val="single"/>
        </w:rPr>
        <w:t xml:space="preserve">173200</w:t>
      </w:r>
    </w:p>
    <w:p>
      <w:r>
        <w:t xml:space="preserve">@GunOwners Poliisimme eivät paenneet, he eivät myöskään teloita lapsia leluilla...kusipää...</w:t>
      </w:r>
    </w:p>
    <w:p>
      <w:r>
        <w:rPr>
          <w:b/>
          <w:u w:val="single"/>
        </w:rPr>
        <w:t xml:space="preserve">173201</w:t>
      </w:r>
    </w:p>
    <w:p>
      <w:r>
        <w:t xml:space="preserve">@eucopresident FUCK OFF YOU FUCKING EU 🇪🇺 CUNT</w:t>
      </w:r>
    </w:p>
    <w:p>
      <w:r>
        <w:rPr>
          <w:b/>
          <w:u w:val="single"/>
        </w:rPr>
        <w:t xml:space="preserve">173202</w:t>
      </w:r>
    </w:p>
    <w:p>
      <w:r>
        <w:t xml:space="preserve">@pnehlen Olet valehtelija, ehdoton valehtelija, tämä on valheellista ja täysin valheellista. Sir olet korkeimman luokan kusipää. Senkin iljettävä pikkumies.</w:t>
      </w:r>
    </w:p>
    <w:p>
      <w:r>
        <w:rPr>
          <w:b/>
          <w:u w:val="single"/>
        </w:rPr>
        <w:t xml:space="preserve">173203</w:t>
      </w:r>
    </w:p>
    <w:p>
      <w:r>
        <w:t xml:space="preserve">@BetteMidler Olet kusipää, joka pilaa tämän maan.</w:t>
      </w:r>
    </w:p>
    <w:p>
      <w:r>
        <w:rPr>
          <w:b/>
          <w:u w:val="single"/>
        </w:rPr>
        <w:t xml:space="preserve">173204</w:t>
      </w:r>
    </w:p>
    <w:p>
      <w:r>
        <w:t xml:space="preserve">@rickygervais Turpa kiinni, senkin hyveellisyyttä korostava kusipää.</w:t>
      </w:r>
    </w:p>
    <w:p>
      <w:r>
        <w:rPr>
          <w:b/>
          <w:u w:val="single"/>
        </w:rPr>
        <w:t xml:space="preserve">173205</w:t>
      </w:r>
    </w:p>
    <w:p>
      <w:r>
        <w:t xml:space="preserve">@MayorofLondon</w:t>
        <w:br/>
        <w:br/>
        <w:t xml:space="preserve">Eroa häpeissäsi, senkin kusipää</w:t>
      </w:r>
    </w:p>
    <w:p>
      <w:r>
        <w:rPr>
          <w:b/>
          <w:u w:val="single"/>
        </w:rPr>
        <w:t xml:space="preserve">173206</w:t>
      </w:r>
    </w:p>
    <w:p>
      <w:r>
        <w:t xml:space="preserve">@Greg_Freck @FootyHumour Hän tekee sen poikaansa kohtaan, senkin kusipää.</w:t>
      </w:r>
    </w:p>
    <w:p>
      <w:r>
        <w:rPr>
          <w:b/>
          <w:u w:val="single"/>
        </w:rPr>
        <w:t xml:space="preserve">173207</w:t>
      </w:r>
    </w:p>
    <w:p>
      <w:r>
        <w:t xml:space="preserve">@PaulineHansonOz suu tukkoon ur cunt suu valkoinen ääliö sinä salaa rakastat musta sauva tiedämme https://t.co/vMLCmDtJmg</w:t>
      </w:r>
    </w:p>
    <w:p>
      <w:r>
        <w:rPr>
          <w:b/>
          <w:u w:val="single"/>
        </w:rPr>
        <w:t xml:space="preserve">173208</w:t>
      </w:r>
    </w:p>
    <w:p>
      <w:r>
        <w:t xml:space="preserve">@BorisJohnson Et myönnä, että olet läppäkarvainen kusipää, jolla ei ole aavistustakaan politiikasta ja jonka on jätettävä vitun ankka foie gras!</w:t>
      </w:r>
    </w:p>
    <w:p>
      <w:r>
        <w:rPr>
          <w:b/>
          <w:u w:val="single"/>
        </w:rPr>
        <w:t xml:space="preserve">173209</w:t>
      </w:r>
    </w:p>
    <w:p>
      <w:r>
        <w:t xml:space="preserve">@AlRWAR_ "En ole kamppaillut" kyllä, koska äitisi luotti etuuksiin, joista yrität päästä eroon????. Ignorant cunt</w:t>
      </w:r>
    </w:p>
    <w:p>
      <w:r>
        <w:rPr>
          <w:b/>
          <w:u w:val="single"/>
        </w:rPr>
        <w:t xml:space="preserve">173210</w:t>
      </w:r>
    </w:p>
    <w:p>
      <w:r>
        <w:t xml:space="preserve">@RodneyMarsh10 Mikä kusipää olet PRICK</w:t>
      </w:r>
    </w:p>
    <w:p>
      <w:r>
        <w:rPr>
          <w:b/>
          <w:u w:val="single"/>
        </w:rPr>
        <w:t xml:space="preserve">173211</w:t>
      </w:r>
    </w:p>
    <w:p>
      <w:r>
        <w:t xml:space="preserve">@Luke_watling96 En tiennyt, että Englannilla on presidentti, luulen, että tarkoitit priministeriä, senkin tyhmä kusipää 😂😂</w:t>
      </w:r>
    </w:p>
    <w:p>
      <w:r>
        <w:rPr>
          <w:b/>
          <w:u w:val="single"/>
        </w:rPr>
        <w:t xml:space="preserve">173212</w:t>
      </w:r>
    </w:p>
    <w:p>
      <w:r>
        <w:t xml:space="preserve">@BorisJohnson SHUT THE FUCK UP YOU ARYAN CUNT GO BACK TO AMERICA WHERE U WERE BORN AND GIVE TRUMP A BJ</w:t>
      </w:r>
    </w:p>
    <w:p>
      <w:r>
        <w:rPr>
          <w:b/>
          <w:u w:val="single"/>
        </w:rPr>
        <w:t xml:space="preserve">173213</w:t>
      </w:r>
    </w:p>
    <w:p>
      <w:r>
        <w:t xml:space="preserve">@JuliaHB1 U Kurja kusipää, me kaikki tiedämme, että terrorin uhka jatkuu - tänä iltana oli kyse rakkaudesta, hyvistä ajoista &amp;amp; mahdollisesti paranemisprosessin aloittamisesta.</w:t>
      </w:r>
    </w:p>
    <w:p>
      <w:r>
        <w:rPr>
          <w:b/>
          <w:u w:val="single"/>
        </w:rPr>
        <w:t xml:space="preserve">173214</w:t>
      </w:r>
    </w:p>
    <w:p>
      <w:r>
        <w:t xml:space="preserve">@redscomics @lsarsour @womensmarch Vittu! Olet vitun ääliö!! Shriah laki on vihaa!!!!</w:t>
      </w:r>
    </w:p>
    <w:p>
      <w:r>
        <w:rPr>
          <w:b/>
          <w:u w:val="single"/>
        </w:rPr>
        <w:t xml:space="preserve">173215</w:t>
      </w:r>
    </w:p>
    <w:p>
      <w:r>
        <w:t xml:space="preserve">@jules_su @realDonaldTrump kyllä sinä tyhmä kusipää, koska viimeisimmät terrori-iskut tekivät muslimit.</w:t>
      </w:r>
    </w:p>
    <w:p>
      <w:r>
        <w:rPr>
          <w:b/>
          <w:u w:val="single"/>
        </w:rPr>
        <w:t xml:space="preserve">173216</w:t>
      </w:r>
    </w:p>
    <w:p>
      <w:r>
        <w:t xml:space="preserve">@rezaaslan Olet sisuton kusipää.</w:t>
      </w:r>
    </w:p>
    <w:p>
      <w:r>
        <w:rPr>
          <w:b/>
          <w:u w:val="single"/>
        </w:rPr>
        <w:t xml:space="preserve">173217</w:t>
      </w:r>
    </w:p>
    <w:p>
      <w:r>
        <w:t xml:space="preserve">@realDonaldTrump Olet tyhmä kusipää. Vitut politiikasta ensin paskanjauhantaasi, ja vitut sinusta myös!</w:t>
      </w:r>
    </w:p>
    <w:p>
      <w:r>
        <w:rPr>
          <w:b/>
          <w:u w:val="single"/>
        </w:rPr>
        <w:t xml:space="preserve">173218</w:t>
      </w:r>
    </w:p>
    <w:p>
      <w:r>
        <w:t xml:space="preserve">@LFCTransferRoom @MattHDGamer @AnfieldIndexTV Toivottavasti hän korvaa sinut, senkin paska kusipää!</w:t>
      </w:r>
    </w:p>
    <w:p>
      <w:r>
        <w:rPr>
          <w:b/>
          <w:u w:val="single"/>
        </w:rPr>
        <w:t xml:space="preserve">173219</w:t>
      </w:r>
    </w:p>
    <w:p>
      <w:r>
        <w:t xml:space="preserve">@jblyle_battle Kutsuit syöpää sairastavaa lasta lihavaksi vitun kalan takia etkä ole pyytänyt anteeksi.</w:t>
        <w:br/>
        <w:t xml:space="preserve"> Myönnä että olit kusipää.</w:t>
        <w:br/>
        <w:t xml:space="preserve"> Pyydä anteeksi.</w:t>
        <w:br/>
        <w:t xml:space="preserve"> Poista tilisi.</w:t>
      </w:r>
    </w:p>
    <w:p>
      <w:r>
        <w:rPr>
          <w:b/>
          <w:u w:val="single"/>
        </w:rPr>
        <w:t xml:space="preserve">173220</w:t>
      </w:r>
    </w:p>
    <w:p>
      <w:r>
        <w:t xml:space="preserve">@TrevorGTAV JA sinun on parempi olla pahoillasi ystävälleni @HaleyHedgehogille, sinä Pysco CUNT!</w:t>
      </w:r>
    </w:p>
    <w:p>
      <w:r>
        <w:rPr>
          <w:b/>
          <w:u w:val="single"/>
        </w:rPr>
        <w:t xml:space="preserve">173221</w:t>
      </w:r>
    </w:p>
    <w:p>
      <w:r>
        <w:t xml:space="preserve">@SquawkaNews 😂😂😂😂lolzz..senkin vanha mulkku..lopeta dreming ja tule tositoimiin.</w:t>
      </w:r>
    </w:p>
    <w:p>
      <w:r>
        <w:rPr>
          <w:b/>
          <w:u w:val="single"/>
        </w:rPr>
        <w:t xml:space="preserve">173222</w:t>
      </w:r>
    </w:p>
    <w:p>
      <w:r>
        <w:t xml:space="preserve">@Blondemevrouw1 "Islamin uhrit" olet varmaan yksi tyhmimmistä siellä huh. Vittu isolla C:llä kirjoitettu mimmi.</w:t>
      </w:r>
    </w:p>
    <w:p>
      <w:r>
        <w:rPr>
          <w:b/>
          <w:u w:val="single"/>
        </w:rPr>
        <w:t xml:space="preserve">173223</w:t>
      </w:r>
    </w:p>
    <w:p>
      <w:r>
        <w:t xml:space="preserve">@Connor_Webba_G Tiesin, että olet kusipää.</w:t>
      </w:r>
    </w:p>
    <w:p>
      <w:r>
        <w:rPr>
          <w:b/>
          <w:u w:val="single"/>
        </w:rPr>
        <w:t xml:space="preserve">173224</w:t>
      </w:r>
    </w:p>
    <w:p>
      <w:r>
        <w:t xml:space="preserve">@realDonaldTrump Tee meille kaikille palvelus ja painu vittuun, senkin täysin hyödytön kusipää!</w:t>
      </w:r>
    </w:p>
    <w:p>
      <w:r>
        <w:rPr>
          <w:b/>
          <w:u w:val="single"/>
        </w:rPr>
        <w:t xml:space="preserve">173225</w:t>
      </w:r>
    </w:p>
    <w:p>
      <w:r>
        <w:t xml:space="preserve">@MarleyThirteen koska u kysyi olet specky cunt 😜and nimeni on tristan ei cristan</w:t>
      </w:r>
    </w:p>
    <w:p>
      <w:r>
        <w:rPr>
          <w:b/>
          <w:u w:val="single"/>
        </w:rPr>
        <w:t xml:space="preserve">173226</w:t>
      </w:r>
    </w:p>
    <w:p>
      <w:r>
        <w:t xml:space="preserve">@newadammedia Jos syytät kaikkia muslimeja tästä, olet määritelmän mukaan tyhmä kusipää.</w:t>
      </w:r>
    </w:p>
    <w:p>
      <w:r>
        <w:rPr>
          <w:b/>
          <w:u w:val="single"/>
        </w:rPr>
        <w:t xml:space="preserve">173227</w:t>
      </w:r>
    </w:p>
    <w:p>
      <w:r>
        <w:t xml:space="preserve">@DavidRPercival Ota pakki pois, senkin pehmeä kusipää 😂.</w:t>
      </w:r>
    </w:p>
    <w:p>
      <w:r>
        <w:rPr>
          <w:b/>
          <w:u w:val="single"/>
        </w:rPr>
        <w:t xml:space="preserve">173228</w:t>
      </w:r>
    </w:p>
    <w:p>
      <w:r>
        <w:t xml:space="preserve">@smeef_ @kaleisYT MENE SYÖMÄÄN TOBLERONEJA SINÄ LÄSKI</w:t>
        <w:br/>
        <w:br/>
        <w:t xml:space="preserve">KARVAINEN KUNTTI</w:t>
      </w:r>
    </w:p>
    <w:p>
      <w:r>
        <w:rPr>
          <w:b/>
          <w:u w:val="single"/>
        </w:rPr>
        <w:t xml:space="preserve">173229</w:t>
      </w:r>
    </w:p>
    <w:p>
      <w:r>
        <w:t xml:space="preserve">@piersmorgan Pidätkö hänestä niin paljon, että kuuntelet hänen puhelintaan, senkin kusipää?</w:t>
      </w:r>
    </w:p>
    <w:p>
      <w:r>
        <w:rPr>
          <w:b/>
          <w:u w:val="single"/>
        </w:rPr>
        <w:t xml:space="preserve">173230</w:t>
      </w:r>
    </w:p>
    <w:p>
      <w:r>
        <w:t xml:space="preserve">@BergsKW Sen siitä saa, kun kutsuu metroa kusipääksi binch lmaoooi</w:t>
      </w:r>
    </w:p>
    <w:p>
      <w:r>
        <w:rPr>
          <w:b/>
          <w:u w:val="single"/>
        </w:rPr>
        <w:t xml:space="preserve">173231</w:t>
      </w:r>
    </w:p>
    <w:p>
      <w:r>
        <w:t xml:space="preserve">@realDonaldTrump Ei ole hänen vikansa, ettet osaa lukea, senkin omahyväinen, idioottimainen kusipää.</w:t>
      </w:r>
    </w:p>
    <w:p>
      <w:r>
        <w:rPr>
          <w:b/>
          <w:u w:val="single"/>
        </w:rPr>
        <w:t xml:space="preserve">173232</w:t>
      </w:r>
    </w:p>
    <w:p>
      <w:r>
        <w:t xml:space="preserve">@_loveFANCY Ugh fuck You cunt</w:t>
      </w:r>
    </w:p>
    <w:p>
      <w:r>
        <w:rPr>
          <w:b/>
          <w:u w:val="single"/>
        </w:rPr>
        <w:t xml:space="preserve">173233</w:t>
      </w:r>
    </w:p>
    <w:p>
      <w:r>
        <w:t xml:space="preserve">@LiquidDominate tervetuloa ja nauti olostasi täällä, kusipää.</w:t>
      </w:r>
    </w:p>
    <w:p>
      <w:r>
        <w:rPr>
          <w:b/>
          <w:u w:val="single"/>
        </w:rPr>
        <w:t xml:space="preserve">173234</w:t>
      </w:r>
    </w:p>
    <w:p>
      <w:r>
        <w:t xml:space="preserve">@Tikititime Hän on siis kusipää. Toivottavasti kerroit hänelle.</w:t>
      </w:r>
    </w:p>
    <w:p>
      <w:r>
        <w:rPr>
          <w:b/>
          <w:u w:val="single"/>
        </w:rPr>
        <w:t xml:space="preserve">173235</w:t>
      </w:r>
    </w:p>
    <w:p>
      <w:r>
        <w:t xml:space="preserve">@TimmySTFC Il fucking wallop you one you cunt</w:t>
      </w:r>
    </w:p>
    <w:p>
      <w:r>
        <w:rPr>
          <w:b/>
          <w:u w:val="single"/>
        </w:rPr>
        <w:t xml:space="preserve">173236</w:t>
      </w:r>
    </w:p>
    <w:p>
      <w:r>
        <w:t xml:space="preserve">@LordKelvin273 Katsokaa, kun olet mulkku 😂😂😂😂</w:t>
      </w:r>
    </w:p>
    <w:p>
      <w:r>
        <w:rPr>
          <w:b/>
          <w:u w:val="single"/>
        </w:rPr>
        <w:t xml:space="preserve">173237</w:t>
      </w:r>
    </w:p>
    <w:p>
      <w:r>
        <w:t xml:space="preserve">@markisrealbored "Just go vote, you cunt" hyvä viesti dude</w:t>
      </w:r>
    </w:p>
    <w:p>
      <w:r>
        <w:rPr>
          <w:b/>
          <w:u w:val="single"/>
        </w:rPr>
        <w:t xml:space="preserve">173238</w:t>
      </w:r>
    </w:p>
    <w:p>
      <w:r>
        <w:t xml:space="preserve">@misxal @anomalyxd @csgodev lue otsikko, senkin sokea kusipää, siinä sanotaan, miten saada MUITA pelaajia deranked, tarkoittaen minua, ei sanota, että sain bannattu vittu olet kaikki tyhmä</w:t>
      </w:r>
    </w:p>
    <w:p>
      <w:r>
        <w:rPr>
          <w:b/>
          <w:u w:val="single"/>
        </w:rPr>
        <w:t xml:space="preserve">173239</w:t>
      </w:r>
    </w:p>
    <w:p>
      <w:r>
        <w:t xml:space="preserve">@HarryWalker63 Sinun oma vikasi, senkin paksu paskiainen!</w:t>
      </w:r>
    </w:p>
    <w:p>
      <w:r>
        <w:rPr>
          <w:b/>
          <w:u w:val="single"/>
        </w:rPr>
        <w:t xml:space="preserve">173240</w:t>
      </w:r>
    </w:p>
    <w:p>
      <w:r>
        <w:t xml:space="preserve">@MrKarlEdgar @MrKarlEdgar @MrKarlEdgar kirjoitit CUNT väärin lol</w:t>
      </w:r>
    </w:p>
    <w:p>
      <w:r>
        <w:rPr>
          <w:b/>
          <w:u w:val="single"/>
        </w:rPr>
        <w:t xml:space="preserve">173241</w:t>
      </w:r>
    </w:p>
    <w:p>
      <w:r>
        <w:t xml:space="preserve">@JOHNNYFLAMINGOO kaipaan sinua myös kusipää ämpäri ❤️</w:t>
      </w:r>
    </w:p>
    <w:p>
      <w:r>
        <w:rPr>
          <w:b/>
          <w:u w:val="single"/>
        </w:rPr>
        <w:t xml:space="preserve">173242</w:t>
      </w:r>
    </w:p>
    <w:p>
      <w:r>
        <w:t xml:space="preserve">@Lord_Sugar Katso itse, senkin typerä vanha mulkku.</w:t>
      </w:r>
    </w:p>
    <w:p>
      <w:r>
        <w:rPr>
          <w:b/>
          <w:u w:val="single"/>
        </w:rPr>
        <w:t xml:space="preserve">173243</w:t>
      </w:r>
    </w:p>
    <w:p>
      <w:r>
        <w:t xml:space="preserve">@hardball @HallieJackson Kumman hullun kusipään sinä edes valitset tuossa taistelussa???? #lesserof2evils</w:t>
      </w:r>
    </w:p>
    <w:p>
      <w:r>
        <w:rPr>
          <w:b/>
          <w:u w:val="single"/>
        </w:rPr>
        <w:t xml:space="preserve">173244</w:t>
      </w:r>
    </w:p>
    <w:p>
      <w:r>
        <w:t xml:space="preserve">@NishNosh98 Al tyrmää sinut u röyhkeä pikku kusipää</w:t>
      </w:r>
    </w:p>
    <w:p>
      <w:r>
        <w:rPr>
          <w:b/>
          <w:u w:val="single"/>
        </w:rPr>
        <w:t xml:space="preserve">173245</w:t>
      </w:r>
    </w:p>
    <w:p>
      <w:r>
        <w:t xml:space="preserve">@lolwtfchris @witchyMCbitchy @janiehasagun I CANT IM STILL ILL YOU CUNT</w:t>
      </w:r>
    </w:p>
    <w:p>
      <w:r>
        <w:rPr>
          <w:b/>
          <w:u w:val="single"/>
        </w:rPr>
        <w:t xml:space="preserve">173246</w:t>
      </w:r>
    </w:p>
    <w:p>
      <w:r>
        <w:t xml:space="preserve">@ilyaswag13 Haha ok. Mene runkkaamaan, senkin pehmeä mulkku.</w:t>
      </w:r>
    </w:p>
    <w:p>
      <w:r>
        <w:rPr>
          <w:b/>
          <w:u w:val="single"/>
        </w:rPr>
        <w:t xml:space="preserve">173247</w:t>
      </w:r>
    </w:p>
    <w:p>
      <w:r>
        <w:t xml:space="preserve">@prodnose @GingerWildheart Vitun paska, pitäisi kutsua sitä roskaväeksi, jos ostat tuon paperin olet kusipää!</w:t>
      </w:r>
    </w:p>
    <w:p>
      <w:r>
        <w:rPr>
          <w:b/>
          <w:u w:val="single"/>
        </w:rPr>
        <w:t xml:space="preserve">173248</w:t>
      </w:r>
    </w:p>
    <w:p>
      <w:r>
        <w:t xml:space="preserve">@TheRealFrem Olet kusipää.</w:t>
      </w:r>
    </w:p>
    <w:p>
      <w:r>
        <w:rPr>
          <w:b/>
          <w:u w:val="single"/>
        </w:rPr>
        <w:t xml:space="preserve">173249</w:t>
      </w:r>
    </w:p>
    <w:p>
      <w:r>
        <w:t xml:space="preserve">@DAY6yoongi stop ur vain vitun ilkeä u vihaa minua ja u Hate facetimung minua u FATASS CUNT ASS BITCH</w:t>
      </w:r>
    </w:p>
    <w:p>
      <w:r>
        <w:rPr>
          <w:b/>
          <w:u w:val="single"/>
        </w:rPr>
        <w:t xml:space="preserve">173250</w:t>
      </w:r>
    </w:p>
    <w:p>
      <w:r>
        <w:t xml:space="preserve">@alex_bygrave Minä vittu vihaan sinua pikku kusipää pussi twat</w:t>
      </w:r>
    </w:p>
    <w:p>
      <w:r>
        <w:rPr>
          <w:b/>
          <w:u w:val="single"/>
        </w:rPr>
        <w:t xml:space="preserve">173251</w:t>
      </w:r>
    </w:p>
    <w:p>
      <w:r>
        <w:t xml:space="preserve">@shoe0nhead Olet kuuluisa YouTuber, senkin itsetietoinen kusipää!</w:t>
      </w:r>
    </w:p>
    <w:p>
      <w:r>
        <w:rPr>
          <w:b/>
          <w:u w:val="single"/>
        </w:rPr>
        <w:t xml:space="preserve">173252</w:t>
      </w:r>
    </w:p>
    <w:p>
      <w:r>
        <w:t xml:space="preserve">@Dave8001 @Number10gov Pidä huoli omista asioistasi, senkin utelias kusipää.</w:t>
      </w:r>
    </w:p>
    <w:p>
      <w:r>
        <w:rPr>
          <w:b/>
          <w:u w:val="single"/>
        </w:rPr>
        <w:t xml:space="preserve">173253</w:t>
      </w:r>
    </w:p>
    <w:p>
      <w:r>
        <w:t xml:space="preserve">@adriannaelizab sinä ja sinun kusipää pelkuriperse poikaystäväsi poistitte sinut sivuilta??? https://t.co/Uq7NanTtoe</w:t>
      </w:r>
    </w:p>
    <w:p>
      <w:r>
        <w:rPr>
          <w:b/>
          <w:u w:val="single"/>
        </w:rPr>
        <w:t xml:space="preserve">173254</w:t>
      </w:r>
    </w:p>
    <w:p>
      <w:r>
        <w:t xml:space="preserve">@flippzrs @rschewb @hejtay Rakastatko hänen pilluaan?</w:t>
      </w:r>
    </w:p>
    <w:p>
      <w:r>
        <w:rPr>
          <w:b/>
          <w:u w:val="single"/>
        </w:rPr>
        <w:t xml:space="preserve">173255</w:t>
      </w:r>
    </w:p>
    <w:p>
      <w:r>
        <w:t xml:space="preserve">@timetogoeasy @TheSun Ymmärrätkö mitä marxismi on, senkin tietämätön kusipää?!</w:t>
      </w:r>
    </w:p>
    <w:p>
      <w:r>
        <w:rPr>
          <w:b/>
          <w:u w:val="single"/>
        </w:rPr>
        <w:t xml:space="preserve">173256</w:t>
      </w:r>
    </w:p>
    <w:p>
      <w:r>
        <w:t xml:space="preserve">@DamoMarshall81 Kutsutko tuota isoksi otteluksi? lol En tiedä kumpi on enemmän kusipää Saunders vai Eubank...</w:t>
      </w:r>
    </w:p>
    <w:p>
      <w:r>
        <w:rPr>
          <w:b/>
          <w:u w:val="single"/>
        </w:rPr>
        <w:t xml:space="preserve">173257</w:t>
      </w:r>
    </w:p>
    <w:p>
      <w:r>
        <w:t xml:space="preserve">@McDonalds Haista vittu Lewis Taylor u cunt minun twitterissä</w:t>
      </w:r>
    </w:p>
    <w:p>
      <w:r>
        <w:rPr>
          <w:b/>
          <w:u w:val="single"/>
        </w:rPr>
        <w:t xml:space="preserve">173258</w:t>
      </w:r>
    </w:p>
    <w:p>
      <w:r>
        <w:t xml:space="preserve">@Michael_P543 @Jack_Galvin_14 sinä sairas kusipää.</w:t>
      </w:r>
    </w:p>
    <w:p>
      <w:r>
        <w:rPr>
          <w:b/>
          <w:u w:val="single"/>
        </w:rPr>
        <w:t xml:space="preserve">173259</w:t>
      </w:r>
    </w:p>
    <w:p>
      <w:r>
        <w:t xml:space="preserve">@SkyNewsBreak Booooooooooo mene jo, senkin kusipää.</w:t>
      </w:r>
    </w:p>
    <w:p>
      <w:r>
        <w:rPr>
          <w:b/>
          <w:u w:val="single"/>
        </w:rPr>
        <w:t xml:space="preserve">173260</w:t>
      </w:r>
    </w:p>
    <w:p>
      <w:r>
        <w:t xml:space="preserve">@harryND12 senkin kusipää. Chad Kruger varastaa henkilöllisyytesi.</w:t>
      </w:r>
    </w:p>
    <w:p>
      <w:r>
        <w:rPr>
          <w:b/>
          <w:u w:val="single"/>
        </w:rPr>
        <w:t xml:space="preserve">173261</w:t>
      </w:r>
    </w:p>
    <w:p>
      <w:r>
        <w:t xml:space="preserve">@theresa_may eroa u cunt</w:t>
      </w:r>
    </w:p>
    <w:p>
      <w:r>
        <w:rPr>
          <w:b/>
          <w:u w:val="single"/>
        </w:rPr>
        <w:t xml:space="preserve">173262</w:t>
      </w:r>
    </w:p>
    <w:p>
      <w:r>
        <w:t xml:space="preserve">@beesey67 painu vittuun Jonathan, senkin tory-vittu!</w:t>
      </w:r>
    </w:p>
    <w:p>
      <w:r>
        <w:rPr>
          <w:b/>
          <w:u w:val="single"/>
        </w:rPr>
        <w:t xml:space="preserve">173263</w:t>
      </w:r>
    </w:p>
    <w:p>
      <w:r>
        <w:t xml:space="preserve">@x_Kixra_x Sama koskee sinua, kusipää.</w:t>
      </w:r>
    </w:p>
    <w:p>
      <w:r>
        <w:rPr>
          <w:b/>
          <w:u w:val="single"/>
        </w:rPr>
        <w:t xml:space="preserve">173264</w:t>
      </w:r>
    </w:p>
    <w:p>
      <w:r>
        <w:t xml:space="preserve">@jgetsit Stfu kusipää</w:t>
      </w:r>
    </w:p>
    <w:p>
      <w:r>
        <w:rPr>
          <w:b/>
          <w:u w:val="single"/>
        </w:rPr>
        <w:t xml:space="preserve">173265</w:t>
      </w:r>
    </w:p>
    <w:p>
      <w:r>
        <w:t xml:space="preserve">@AlecBaldwin tuo HULU paska on lopettanut sinut senkin lihava ruma epätoivoinen PUPPET. odota HELL senkin typerä CUNT.</w:t>
      </w:r>
    </w:p>
    <w:p>
      <w:r>
        <w:rPr>
          <w:b/>
          <w:u w:val="single"/>
        </w:rPr>
        <w:t xml:space="preserve">173266</w:t>
      </w:r>
    </w:p>
    <w:p>
      <w:r>
        <w:t xml:space="preserve">@CFCO1905 Mikä oma maali, senkin pehmeä kusipää Kensington on työvoima 😅😅😅😅</w:t>
      </w:r>
    </w:p>
    <w:p>
      <w:r>
        <w:rPr>
          <w:b/>
          <w:u w:val="single"/>
        </w:rPr>
        <w:t xml:space="preserve">173267</w:t>
      </w:r>
    </w:p>
    <w:p>
      <w:r>
        <w:t xml:space="preserve">@JemSummers I wood stroll right up your cunt jem</w:t>
      </w:r>
    </w:p>
    <w:p>
      <w:r>
        <w:rPr>
          <w:b/>
          <w:u w:val="single"/>
        </w:rPr>
        <w:t xml:space="preserve">173268</w:t>
      </w:r>
    </w:p>
    <w:p>
      <w:r>
        <w:t xml:space="preserve">@EatMeDr1nkMe Riippuu siitä, kuinka korkealla grilli on, yleensä pään korkeudella meidän työpaikallamme paskiaiset</w:t>
      </w:r>
    </w:p>
    <w:p>
      <w:r>
        <w:rPr>
          <w:b/>
          <w:u w:val="single"/>
        </w:rPr>
        <w:t xml:space="preserve">173269</w:t>
      </w:r>
    </w:p>
    <w:p>
      <w:r>
        <w:t xml:space="preserve">@BENBALLER BITCH oletko musta???? haluat varmasti olla, mutta se ei tule tapahtumaan, kaljupäinen kusipää! älä puhu kulttuurimme puolesta.</w:t>
      </w:r>
    </w:p>
    <w:p>
      <w:r>
        <w:rPr>
          <w:b/>
          <w:u w:val="single"/>
        </w:rPr>
        <w:t xml:space="preserve">173270</w:t>
      </w:r>
    </w:p>
    <w:p>
      <w:r>
        <w:t xml:space="preserve">@SirMelvynSlagg @Mumbler3 Hahahahahahaha oi @Mumbler3 senkin typerä kusipää estit minun Melvinin eston, vapauta hänet, senkin pelkuri!</w:t>
      </w:r>
    </w:p>
    <w:p>
      <w:r>
        <w:rPr>
          <w:b/>
          <w:u w:val="single"/>
        </w:rPr>
        <w:t xml:space="preserve">173271</w:t>
      </w:r>
    </w:p>
    <w:p>
      <w:r>
        <w:t xml:space="preserve">@BueKristian @SanderDTT Ur kusipää</w:t>
      </w:r>
    </w:p>
    <w:p>
      <w:r>
        <w:rPr>
          <w:b/>
          <w:u w:val="single"/>
        </w:rPr>
        <w:t xml:space="preserve">173272</w:t>
      </w:r>
    </w:p>
    <w:p>
      <w:r>
        <w:t xml:space="preserve">@trixiemattel laitoit "kusipää" maahan. Onnittelut olet tämän viikon haasteen voittaja ❤️ #trixiemattel https://t.co/gli1XaqZL5</w:t>
      </w:r>
    </w:p>
    <w:p>
      <w:r>
        <w:rPr>
          <w:b/>
          <w:u w:val="single"/>
        </w:rPr>
        <w:t xml:space="preserve">173273</w:t>
      </w:r>
    </w:p>
    <w:p>
      <w:r>
        <w:t xml:space="preserve">@LaxikNZ2 @ProdigyAlphaa @carryharry_ @ProdigySavagee Miksi vielä puhut alfalle, hän ei ole sinulle velkaa.</w:t>
      </w:r>
    </w:p>
    <w:p>
      <w:r>
        <w:rPr>
          <w:b/>
          <w:u w:val="single"/>
        </w:rPr>
        <w:t xml:space="preserve">173274</w:t>
      </w:r>
    </w:p>
    <w:p>
      <w:r>
        <w:t xml:space="preserve">@PipofftheTV Minkälainen #Vittu sinä olet...? Miten voit hymyillä ja olla ylpeä itsestäsi...? Olet yksi kamala paskiainen... #CruelCunt #Barbaric https://t.co/5srQus3eL1 https://t.co/5srQus3eL1</w:t>
      </w:r>
    </w:p>
    <w:p>
      <w:r>
        <w:rPr>
          <w:b/>
          <w:u w:val="single"/>
        </w:rPr>
        <w:t xml:space="preserve">173275</w:t>
      </w:r>
    </w:p>
    <w:p>
      <w:r>
        <w:t xml:space="preserve">@PrinceMxzy @LReapah Pelaa 3v3 ja katso, jos et saa vitun läimäyttää sinua, senkin kusipää!</w:t>
      </w:r>
    </w:p>
    <w:p>
      <w:r>
        <w:rPr>
          <w:b/>
          <w:u w:val="single"/>
        </w:rPr>
        <w:t xml:space="preserve">173276</w:t>
      </w:r>
    </w:p>
    <w:p>
      <w:r>
        <w:t xml:space="preserve">@AnAdorableCunt Tervetuloa... oletko siis ihana ja selvästi myös kusipää?</w:t>
      </w:r>
    </w:p>
    <w:p>
      <w:r>
        <w:rPr>
          <w:b/>
          <w:u w:val="single"/>
        </w:rPr>
        <w:t xml:space="preserve">173277</w:t>
      </w:r>
    </w:p>
    <w:p>
      <w:r>
        <w:t xml:space="preserve">@ChrisRGun Kuinka vittu kehtaat olla pitämättä samoista asioista kuin minä. Vitun kusipää.</w:t>
      </w:r>
    </w:p>
    <w:p>
      <w:r>
        <w:rPr>
          <w:b/>
          <w:u w:val="single"/>
        </w:rPr>
        <w:t xml:space="preserve">173278</w:t>
      </w:r>
    </w:p>
    <w:p>
      <w:r>
        <w:t xml:space="preserve">@Chloe_GShore Toivon todella todella toivon, että näkisit sen mitä me näemme sinun hämmästyttävä tyttö ja niin hauska, mutta Marty on kusipää ja ansaitset parempaa 😘💞</w:t>
      </w:r>
    </w:p>
    <w:p>
      <w:r>
        <w:rPr>
          <w:b/>
          <w:u w:val="single"/>
        </w:rPr>
        <w:t xml:space="preserve">173279</w:t>
      </w:r>
    </w:p>
    <w:p>
      <w:r>
        <w:t xml:space="preserve">@Lance210 @AndyMilonakis Haista vittu🖕🏻🖕🏻🖕🏻🖕🏻🖕🏻🏻🖕🏻</w:t>
      </w:r>
    </w:p>
    <w:p>
      <w:r>
        <w:rPr>
          <w:b/>
          <w:u w:val="single"/>
        </w:rPr>
        <w:t xml:space="preserve">173280</w:t>
      </w:r>
    </w:p>
    <w:p>
      <w:r>
        <w:t xml:space="preserve">@MrDalekJD @SHGames Stfu, senkin kusipää, ja mene klikkaamaan jotain zombeista paskaa.</w:t>
      </w:r>
    </w:p>
    <w:p>
      <w:r>
        <w:rPr>
          <w:b/>
          <w:u w:val="single"/>
        </w:rPr>
        <w:t xml:space="preserve">173281</w:t>
      </w:r>
    </w:p>
    <w:p>
      <w:r>
        <w:t xml:space="preserve">@DPCconsultants REALLY!!!!! U vile cunt kyllä cunt....a dispicaple sana u ansaitsee, saada sinun pää tarkistetaan...</w:t>
      </w:r>
    </w:p>
    <w:p>
      <w:r>
        <w:rPr>
          <w:b/>
          <w:u w:val="single"/>
        </w:rPr>
        <w:t xml:space="preserve">173282</w:t>
      </w:r>
    </w:p>
    <w:p>
      <w:r>
        <w:t xml:space="preserve">@Lance210 @Queenn @Lance210 SINÄ ÄITI VITTU DEMON VITTU SINÄ VITTU CUNT #I LOVE YOU</w:t>
      </w:r>
    </w:p>
    <w:p>
      <w:r>
        <w:rPr>
          <w:b/>
          <w:u w:val="single"/>
        </w:rPr>
        <w:t xml:space="preserve">173283</w:t>
      </w:r>
    </w:p>
    <w:p>
      <w:r>
        <w:t xml:space="preserve">@UnitedDann Your dar's a nonce cunt</w:t>
      </w:r>
    </w:p>
    <w:p>
      <w:r>
        <w:rPr>
          <w:b/>
          <w:u w:val="single"/>
        </w:rPr>
        <w:t xml:space="preserve">173284</w:t>
      </w:r>
    </w:p>
    <w:p>
      <w:r>
        <w:t xml:space="preserve">@FerryDanny @Bruce_Archer89 Tai voisit vain painua vittuun, koska kukaan kusipää ei välitä vittuakaan mielipiteestäsi! Jep, se on se, tee niin.</w:t>
      </w:r>
    </w:p>
    <w:p>
      <w:r>
        <w:rPr>
          <w:b/>
          <w:u w:val="single"/>
        </w:rPr>
        <w:t xml:space="preserve">173285</w:t>
      </w:r>
    </w:p>
    <w:p>
      <w:r>
        <w:t xml:space="preserve">@__JamesSmith_ tule @ minulle dm ei julkisesti u cunt</w:t>
      </w:r>
    </w:p>
    <w:p>
      <w:r>
        <w:rPr>
          <w:b/>
          <w:u w:val="single"/>
        </w:rPr>
        <w:t xml:space="preserve">173286</w:t>
      </w:r>
    </w:p>
    <w:p>
      <w:r>
        <w:t xml:space="preserve">@rabocseo vapauta esto giselle senkin kusipää miksi estit hänet</w:t>
      </w:r>
    </w:p>
    <w:p>
      <w:r>
        <w:rPr>
          <w:b/>
          <w:u w:val="single"/>
        </w:rPr>
        <w:t xml:space="preserve">173287</w:t>
      </w:r>
    </w:p>
    <w:p>
      <w:r>
        <w:t xml:space="preserve">@eRaxNazzy kuuntele Jig on ylhäällä kaveri haluan numeron heti vitun paljonko maksoit senkin tyhmä kusipää</w:t>
      </w:r>
    </w:p>
    <w:p>
      <w:r>
        <w:rPr>
          <w:b/>
          <w:u w:val="single"/>
        </w:rPr>
        <w:t xml:space="preserve">173288</w:t>
      </w:r>
    </w:p>
    <w:p>
      <w:r>
        <w:t xml:space="preserve">@paulorbear u narttu poika on 21 n yrittää alentaa 18 y/o tyttö ilman muuta syytä kuin se, että yr yksinäinen pieni mulkku</w:t>
      </w:r>
    </w:p>
    <w:p>
      <w:r>
        <w:rPr>
          <w:b/>
          <w:u w:val="single"/>
        </w:rPr>
        <w:t xml:space="preserve">173289</w:t>
      </w:r>
    </w:p>
    <w:p>
      <w:r>
        <w:t xml:space="preserve">@quitec0ntrary Sinä et sano minulle, mitä tehdä, senkin pikku paskiainen.</w:t>
      </w:r>
    </w:p>
    <w:p>
      <w:r>
        <w:rPr>
          <w:b/>
          <w:u w:val="single"/>
        </w:rPr>
        <w:t xml:space="preserve">173290</w:t>
      </w:r>
    </w:p>
    <w:p>
      <w:r>
        <w:t xml:space="preserve">@itvnews Turpa kiinni May, senkin tylsä kusipää, joka höpöttää paskaa päivästä toiseen, kukaan ei halua sinua pääministeriksemme.</w:t>
      </w:r>
    </w:p>
    <w:p>
      <w:r>
        <w:rPr>
          <w:b/>
          <w:u w:val="single"/>
        </w:rPr>
        <w:t xml:space="preserve">173291</w:t>
      </w:r>
    </w:p>
    <w:p>
      <w:r>
        <w:t xml:space="preserve">@TaylorandBesty tiedät vain, että se on joku pieni Tory-paskiainen, joka valittaa kiroilusta.</w:t>
      </w:r>
    </w:p>
    <w:p>
      <w:r>
        <w:rPr>
          <w:b/>
          <w:u w:val="single"/>
        </w:rPr>
        <w:t xml:space="preserve">173292</w:t>
      </w:r>
    </w:p>
    <w:p>
      <w:r>
        <w:t xml:space="preserve">@JemSummers Muista, että Elvisillä oli kiva kalju vittu 😉😉😉😉😉</w:t>
      </w:r>
    </w:p>
    <w:p>
      <w:r>
        <w:rPr>
          <w:b/>
          <w:u w:val="single"/>
        </w:rPr>
        <w:t xml:space="preserve">173293</w:t>
      </w:r>
    </w:p>
    <w:p>
      <w:r>
        <w:t xml:space="preserve">@MADBLACKTHOT Ei, FUCK you cunt.</w:t>
      </w:r>
    </w:p>
    <w:p>
      <w:r>
        <w:rPr>
          <w:b/>
          <w:u w:val="single"/>
        </w:rPr>
        <w:t xml:space="preserve">173294</w:t>
      </w:r>
    </w:p>
    <w:p>
      <w:r>
        <w:t xml:space="preserve">@realDonaldTrump Harhautamme, vai mitä, kutsuntoja välttelevä kusipää?</w:t>
        <w:br/>
        <w:t xml:space="preserve"> Olet todellinen nössö.</w:t>
      </w:r>
    </w:p>
    <w:p>
      <w:r>
        <w:rPr>
          <w:b/>
          <w:u w:val="single"/>
        </w:rPr>
        <w:t xml:space="preserve">173295</w:t>
      </w:r>
    </w:p>
    <w:p>
      <w:r>
        <w:t xml:space="preserve">@hraimomo @kconusa Voisitko painua vittuun, kusipää?</w:t>
      </w:r>
    </w:p>
    <w:p>
      <w:r>
        <w:rPr>
          <w:b/>
          <w:u w:val="single"/>
        </w:rPr>
        <w:t xml:space="preserve">173296</w:t>
      </w:r>
    </w:p>
    <w:p>
      <w:r>
        <w:t xml:space="preserve">@RagingRamesh Lol sanoit tyhmä kusipää, ollaan ystäviä.</w:t>
      </w:r>
    </w:p>
    <w:p>
      <w:r>
        <w:rPr>
          <w:b/>
          <w:u w:val="single"/>
        </w:rPr>
        <w:t xml:space="preserve">173297</w:t>
      </w:r>
    </w:p>
    <w:p>
      <w:r>
        <w:t xml:space="preserve">@RyanBethal Turpa kiinni, kusipää!</w:t>
      </w:r>
    </w:p>
    <w:p>
      <w:r>
        <w:rPr>
          <w:b/>
          <w:u w:val="single"/>
        </w:rPr>
        <w:t xml:space="preserve">173298</w:t>
      </w:r>
    </w:p>
    <w:p>
      <w:r>
        <w:t xml:space="preserve">@NakuTheBicep kyllä kun ur ei ole kusipää</w:t>
      </w:r>
    </w:p>
    <w:p>
      <w:r>
        <w:rPr>
          <w:b/>
          <w:u w:val="single"/>
        </w:rPr>
        <w:t xml:space="preserve">173299</w:t>
      </w:r>
    </w:p>
    <w:p>
      <w:r>
        <w:t xml:space="preserve">@trutriciahelfer #Hi Oprah. Vankila. Vähintään 5 vuotta. Barack suostuu. You are Sick. Olet aina ollut. Kova aikakausi. HE KAIKKI OVAT, SENKIN KUSIPÄÄ.</w:t>
      </w:r>
    </w:p>
    <w:p>
      <w:r>
        <w:rPr>
          <w:b/>
          <w:u w:val="single"/>
        </w:rPr>
        <w:t xml:space="preserve">173300</w:t>
      </w:r>
    </w:p>
    <w:p>
      <w:r>
        <w:t xml:space="preserve">@MattHDGamer laita tolppaäänestys sen sijaan u stupid cunt</w:t>
      </w:r>
    </w:p>
    <w:p>
      <w:r>
        <w:rPr>
          <w:b/>
          <w:u w:val="single"/>
        </w:rPr>
        <w:t xml:space="preserve">173301</w:t>
      </w:r>
    </w:p>
    <w:p>
      <w:r>
        <w:t xml:space="preserve">@Guinnessta @FallingBits @s0uld0ubt @PeterGr50696986 Haha ei, et olisi ylpeä siitä, että saisit suljettua sen kusipään.</w:t>
      </w:r>
    </w:p>
    <w:p>
      <w:r>
        <w:rPr>
          <w:b/>
          <w:u w:val="single"/>
        </w:rPr>
        <w:t xml:space="preserve">173302</w:t>
      </w:r>
    </w:p>
    <w:p>
      <w:r>
        <w:t xml:space="preserve">@GoldingBF Vastusta hänen ääriaineksiaan, älä Jumalaa, johon hän uskoo. Senkin pullea mulkku</w:t>
      </w:r>
    </w:p>
    <w:p>
      <w:r>
        <w:rPr>
          <w:b/>
          <w:u w:val="single"/>
        </w:rPr>
        <w:t xml:space="preserve">173303</w:t>
      </w:r>
    </w:p>
    <w:p>
      <w:r>
        <w:t xml:space="preserve">@kris9creaney4 Hei senkin kusipää 😂</w:t>
      </w:r>
    </w:p>
    <w:p>
      <w:r>
        <w:rPr>
          <w:b/>
          <w:u w:val="single"/>
        </w:rPr>
        <w:t xml:space="preserve">173304</w:t>
      </w:r>
    </w:p>
    <w:p>
      <w:r>
        <w:t xml:space="preserve">@SudeepSudeep85 @6ixtyEigh8 @Alcoholic_AKB @AK_DKING @virendersehwag Te pakistanilaiset ette ole mitään muuta kuin kurjuuden kusipäitä ja katastrofin palloja...</w:t>
      </w:r>
    </w:p>
    <w:p>
      <w:r>
        <w:rPr>
          <w:b/>
          <w:u w:val="single"/>
        </w:rPr>
        <w:t xml:space="preserve">173305</w:t>
      </w:r>
    </w:p>
    <w:p>
      <w:r>
        <w:t xml:space="preserve">@TrophyWifeKaley *katsoo sinua nyökäten, imee kovaa pientä pilluasi, nauttien kuuman makean mehusi mausta*</w:t>
      </w:r>
    </w:p>
    <w:p>
      <w:r>
        <w:rPr>
          <w:b/>
          <w:u w:val="single"/>
        </w:rPr>
        <w:t xml:space="preserve">173306</w:t>
      </w:r>
    </w:p>
    <w:p>
      <w:r>
        <w:t xml:space="preserve">@LauraJSilverman @JackPosobiec Vau, tyylikästä kielenkäyttöä, senkin kusipää-natsi.</w:t>
      </w:r>
    </w:p>
    <w:p>
      <w:r>
        <w:rPr>
          <w:b/>
          <w:u w:val="single"/>
        </w:rPr>
        <w:t xml:space="preserve">173307</w:t>
      </w:r>
    </w:p>
    <w:p>
      <w:r>
        <w:t xml:space="preserve">@johnny_buttons Senkin typerä kusipää, joka estää minua...</w:t>
      </w:r>
    </w:p>
    <w:p>
      <w:r>
        <w:rPr>
          <w:b/>
          <w:u w:val="single"/>
        </w:rPr>
        <w:t xml:space="preserve">173308</w:t>
      </w:r>
    </w:p>
    <w:p>
      <w:r>
        <w:t xml:space="preserve">@KyroGota Hei sinä vitun kusipää.</w:t>
      </w:r>
    </w:p>
    <w:p>
      <w:r>
        <w:rPr>
          <w:b/>
          <w:u w:val="single"/>
        </w:rPr>
        <w:t xml:space="preserve">173309</w:t>
      </w:r>
    </w:p>
    <w:p>
      <w:r>
        <w:t xml:space="preserve">@AakashNanii Miksi olet palannut kusipää?</w:t>
      </w:r>
    </w:p>
    <w:p>
      <w:r>
        <w:rPr>
          <w:b/>
          <w:u w:val="single"/>
        </w:rPr>
        <w:t xml:space="preserve">173310</w:t>
      </w:r>
    </w:p>
    <w:p>
      <w:r>
        <w:t xml:space="preserve">@marIonIangeIand jeez cunt etkö olisi voinut sanoa asioita kauniimpi vitun tähden.</w:t>
      </w:r>
    </w:p>
    <w:p>
      <w:r>
        <w:rPr>
          <w:b/>
          <w:u w:val="single"/>
        </w:rPr>
        <w:t xml:space="preserve">173311</w:t>
      </w:r>
    </w:p>
    <w:p>
      <w:r>
        <w:t xml:space="preserve">@DavidLammy idiootti. He suorittavat rikostutkintaa! Lopeta, olet tavallista suurempi kusipää!</w:t>
      </w:r>
    </w:p>
    <w:p>
      <w:r>
        <w:rPr>
          <w:b/>
          <w:u w:val="single"/>
        </w:rPr>
        <w:t xml:space="preserve">173312</w:t>
      </w:r>
    </w:p>
    <w:p>
      <w:r>
        <w:t xml:space="preserve">@realDonaldTrump Oy!  Lopeta tuo vittuilu, senkin kusipää!  Mikä sinä olet, mies vai ❄️?  Ai niin.  Olet lumihiutale.  Anteeksi, unohdin. https://t.co/MfWrLfz7eG</w:t>
      </w:r>
    </w:p>
    <w:p>
      <w:r>
        <w:rPr>
          <w:b/>
          <w:u w:val="single"/>
        </w:rPr>
        <w:t xml:space="preserve">173313</w:t>
      </w:r>
    </w:p>
    <w:p>
      <w:r>
        <w:t xml:space="preserve">@Kreiginz @PaceEdits Hei, senkin kusipää.</w:t>
      </w:r>
    </w:p>
    <w:p>
      <w:r>
        <w:rPr>
          <w:b/>
          <w:u w:val="single"/>
        </w:rPr>
        <w:t xml:space="preserve">173314</w:t>
      </w:r>
    </w:p>
    <w:p>
      <w:r>
        <w:t xml:space="preserve">@calejgreen Maksa se vain, senkin tiukka kusipää!</w:t>
      </w:r>
    </w:p>
    <w:p>
      <w:r>
        <w:rPr>
          <w:b/>
          <w:u w:val="single"/>
        </w:rPr>
        <w:t xml:space="preserve">173315</w:t>
      </w:r>
    </w:p>
    <w:p>
      <w:r>
        <w:t xml:space="preserve">@TheMilanBible wtf?! Milan yrittää tehdä Donnasta orjan?! Älä viitsi, jätkä. olet niin kusipää mino.</w:t>
      </w:r>
    </w:p>
    <w:p>
      <w:r>
        <w:rPr>
          <w:b/>
          <w:u w:val="single"/>
        </w:rPr>
        <w:t xml:space="preserve">173316</w:t>
      </w:r>
    </w:p>
    <w:p>
      <w:r>
        <w:t xml:space="preserve">@siIoalt hanki aids, senkin vitun kusipää 🖕🖕🖕🖕🖕🖕🖕🖕🖕🖕🖕🖕🖕🖕🖕🖕🖕✌️✌️✌️</w:t>
      </w:r>
    </w:p>
    <w:p>
      <w:r>
        <w:rPr>
          <w:b/>
          <w:u w:val="single"/>
        </w:rPr>
        <w:t xml:space="preserve">173317</w:t>
      </w:r>
    </w:p>
    <w:p>
      <w:r>
        <w:t xml:space="preserve">@TheMilanBible Becos hän on ollut aloittaja vain yhden vuoden ajan ja tarvitsee lisää todisteita kentällä, senkin läski kusipää.</w:t>
      </w:r>
    </w:p>
    <w:p>
      <w:r>
        <w:rPr>
          <w:b/>
          <w:u w:val="single"/>
        </w:rPr>
        <w:t xml:space="preserve">173318</w:t>
      </w:r>
    </w:p>
    <w:p>
      <w:r>
        <w:t xml:space="preserve">@Floxium @SaeedDiCaprio @Four_Pins @Aoedeee @OpTerrorist @axeljverite Sitten lopeta minun merkkaaminen tähän paskaan, senkin typerä kusipää.</w:t>
      </w:r>
    </w:p>
    <w:p>
      <w:r>
        <w:rPr>
          <w:b/>
          <w:u w:val="single"/>
        </w:rPr>
        <w:t xml:space="preserve">173319</w:t>
      </w:r>
    </w:p>
    <w:p>
      <w:r>
        <w:t xml:space="preserve">@Lance210 lopeta katsojien metsästys, senkin vitun hintti! Hanki vitun elämä, senkin kieroutunut kusipää!</w:t>
      </w:r>
    </w:p>
    <w:p>
      <w:r>
        <w:rPr>
          <w:b/>
          <w:u w:val="single"/>
        </w:rPr>
        <w:t xml:space="preserve">173320</w:t>
      </w:r>
    </w:p>
    <w:p>
      <w:r>
        <w:t xml:space="preserve">@Ben_1989_ Harhainen kusipää ettekö te mulkut koskaan opi?</w:t>
      </w:r>
    </w:p>
    <w:p>
      <w:r>
        <w:rPr>
          <w:b/>
          <w:u w:val="single"/>
        </w:rPr>
        <w:t xml:space="preserve">173321</w:t>
      </w:r>
    </w:p>
    <w:p>
      <w:r>
        <w:t xml:space="preserve">@MouldyOldDoh Voi täällä, kun kutsut sinistä punkkia kusipääksi...</w:t>
      </w:r>
    </w:p>
    <w:p>
      <w:r>
        <w:rPr>
          <w:b/>
          <w:u w:val="single"/>
        </w:rPr>
        <w:t xml:space="preserve">173322</w:t>
      </w:r>
    </w:p>
    <w:p>
      <w:r>
        <w:t xml:space="preserve">@EngageTheRebels Se ei ollut ISIS tai edes muslimi, senkin ilkeä valehteleva kusipää.</w:t>
        <w:t xml:space="preserve">Mikä teitä idiootteja oikein vaivaa?</w:t>
        <w:br/>
        <w:t xml:space="preserve">https://t.co/S2izYE7yAr https://t.co/S2izYE7yAr</w:t>
      </w:r>
    </w:p>
    <w:p>
      <w:r>
        <w:rPr>
          <w:b/>
          <w:u w:val="single"/>
        </w:rPr>
        <w:t xml:space="preserve">173323</w:t>
      </w:r>
    </w:p>
    <w:p>
      <w:r>
        <w:t xml:space="preserve">@ryanakers21 Se on kaikki sinun vittu vika u cunt</w:t>
      </w:r>
    </w:p>
    <w:p>
      <w:r>
        <w:rPr>
          <w:b/>
          <w:u w:val="single"/>
        </w:rPr>
        <w:t xml:space="preserve">173324</w:t>
      </w:r>
    </w:p>
    <w:p>
      <w:r>
        <w:t xml:space="preserve">@TRobinsonNewEra @piersmorgan Watched se ottaa hattua sinulle, että kusipää morgan ei anna sinun lopettaa, mitä olit sanomassa . Hän on pelkkä hyväntekijä .</w:t>
      </w:r>
    </w:p>
    <w:p>
      <w:r>
        <w:rPr>
          <w:b/>
          <w:u w:val="single"/>
        </w:rPr>
        <w:t xml:space="preserve">173325</w:t>
      </w:r>
    </w:p>
    <w:p>
      <w:r>
        <w:t xml:space="preserve">@gainsgavin Olet niin tyhmä, että lapsellasi on aivo-ongelmia, koska olet kusipää.</w:t>
      </w:r>
    </w:p>
    <w:p>
      <w:r>
        <w:rPr>
          <w:b/>
          <w:u w:val="single"/>
        </w:rPr>
        <w:t xml:space="preserve">173326</w:t>
      </w:r>
    </w:p>
    <w:p>
      <w:r>
        <w:t xml:space="preserve">@jeremycorbyn Senkin kusipää Corbyn, joka vaatii raivopäivää. Aiotko tarjoutua auttamaan poliisitehtävissä, senkin paskiainen? Ajattelin, että ei #DayOfRage ...</w:t>
      </w:r>
    </w:p>
    <w:p>
      <w:r>
        <w:rPr>
          <w:b/>
          <w:u w:val="single"/>
        </w:rPr>
        <w:t xml:space="preserve">173327</w:t>
      </w:r>
    </w:p>
    <w:p>
      <w:r>
        <w:t xml:space="preserve">@LIL_SWIM @CuntTaira hail satan you bible thumpin cuntin https://t.co/mcx9UOgta0</w:t>
      </w:r>
    </w:p>
    <w:p>
      <w:r>
        <w:rPr>
          <w:b/>
          <w:u w:val="single"/>
        </w:rPr>
        <w:t xml:space="preserve">173328</w:t>
      </w:r>
    </w:p>
    <w:p>
      <w:r>
        <w:t xml:space="preserve">@LoganPaul Jos et murskaa joko Aylaa tai Chloeta, et olekaan niin mahtava mies kuin luulin sinun olevan. Mutta jos olet? Olet hyvä kusipää :D</w:t>
      </w:r>
    </w:p>
    <w:p>
      <w:r>
        <w:rPr>
          <w:b/>
          <w:u w:val="single"/>
        </w:rPr>
        <w:t xml:space="preserve">173329</w:t>
      </w:r>
    </w:p>
    <w:p>
      <w:r>
        <w:t xml:space="preserve">@cwedjosanchez olet täysi kusipää. Tiesit oikean tuloksen etkä kertonut minulle niin id vetoa. Idiootti.</w:t>
      </w:r>
    </w:p>
    <w:p>
      <w:r>
        <w:rPr>
          <w:b/>
          <w:u w:val="single"/>
        </w:rPr>
        <w:t xml:space="preserve">173330</w:t>
      </w:r>
    </w:p>
    <w:p>
      <w:r>
        <w:t xml:space="preserve">@KellyannePolls Olet yksi vitun sairas kusipää.  Enkä käytä tuota C-sanaa kovin usein, mutta sinä todella ansaitsit sen tänään.  Surullista.</w:t>
      </w:r>
    </w:p>
    <w:p>
      <w:r>
        <w:rPr>
          <w:b/>
          <w:u w:val="single"/>
        </w:rPr>
        <w:t xml:space="preserve">173331</w:t>
      </w:r>
    </w:p>
    <w:p>
      <w:r>
        <w:t xml:space="preserve">@ashhevanss u ei tiedä paskaakaan abit akne u typerä cunt, nauttia x</w:t>
      </w:r>
    </w:p>
    <w:p>
      <w:r>
        <w:rPr>
          <w:b/>
          <w:u w:val="single"/>
        </w:rPr>
        <w:t xml:space="preserve">173332</w:t>
      </w:r>
    </w:p>
    <w:p>
      <w:r>
        <w:t xml:space="preserve">@ScotForLiberty @KTLB1886 Tutustu vielä kerran British Museumiin, senkin paskiainen.</w:t>
      </w:r>
    </w:p>
    <w:p>
      <w:r>
        <w:rPr>
          <w:b/>
          <w:u w:val="single"/>
        </w:rPr>
        <w:t xml:space="preserve">173333</w:t>
      </w:r>
    </w:p>
    <w:p>
      <w:r>
        <w:t xml:space="preserve">@gotgotgayfriendean ur kusipää</w:t>
      </w:r>
    </w:p>
    <w:p>
      <w:r>
        <w:rPr>
          <w:b/>
          <w:u w:val="single"/>
        </w:rPr>
        <w:t xml:space="preserve">173334</w:t>
      </w:r>
    </w:p>
    <w:p>
      <w:r>
        <w:t xml:space="preserve">@TendaTweets_ Turpa kiinni, senkin läski kusipää.</w:t>
      </w:r>
    </w:p>
    <w:p>
      <w:r>
        <w:rPr>
          <w:b/>
          <w:u w:val="single"/>
        </w:rPr>
        <w:t xml:space="preserve">173335</w:t>
      </w:r>
    </w:p>
    <w:p>
      <w:r>
        <w:t xml:space="preserve">@Hendallismysoul @KendallJenner @Harry_Styles painu vittuun u pikku kusipää</w:t>
      </w:r>
    </w:p>
    <w:p>
      <w:r>
        <w:rPr>
          <w:b/>
          <w:u w:val="single"/>
        </w:rPr>
        <w:t xml:space="preserve">173336</w:t>
      </w:r>
    </w:p>
    <w:p>
      <w:r>
        <w:t xml:space="preserve">@DanielleMcNa11y @amber_dring7 ye u cunt</w:t>
      </w:r>
    </w:p>
    <w:p>
      <w:r>
        <w:rPr>
          <w:b/>
          <w:u w:val="single"/>
        </w:rPr>
        <w:t xml:space="preserve">173337</w:t>
      </w:r>
    </w:p>
    <w:p>
      <w:r>
        <w:t xml:space="preserve">@buckbarnxs @TheGreatAvacado @TycoTatts se on Asahd, senkin typerä kusipää!</w:t>
      </w:r>
    </w:p>
    <w:p>
      <w:r>
        <w:rPr>
          <w:b/>
          <w:u w:val="single"/>
        </w:rPr>
        <w:t xml:space="preserve">173338</w:t>
      </w:r>
    </w:p>
    <w:p>
      <w:r>
        <w:t xml:space="preserve">@David_Cameron Painu takaisin kiven alle, sian naama nussiva kusipää.</w:t>
      </w:r>
    </w:p>
    <w:p>
      <w:r>
        <w:rPr>
          <w:b/>
          <w:u w:val="single"/>
        </w:rPr>
        <w:t xml:space="preserve">173339</w:t>
      </w:r>
    </w:p>
    <w:p>
      <w:r>
        <w:t xml:space="preserve">@lfcthomaslfc @DrakeMoon @KeytenM @Alexdre_Marks Miten he huijasivat sinua tyhmä kusipää?</w:t>
      </w:r>
    </w:p>
    <w:p>
      <w:r>
        <w:rPr>
          <w:b/>
          <w:u w:val="single"/>
        </w:rPr>
        <w:t xml:space="preserve">173340</w:t>
      </w:r>
    </w:p>
    <w:p>
      <w:r>
        <w:t xml:space="preserve">@LauraAnnAfrica1 ja haista vittu sinäkin kusipää!</w:t>
      </w:r>
    </w:p>
    <w:p>
      <w:r>
        <w:rPr>
          <w:b/>
          <w:u w:val="single"/>
        </w:rPr>
        <w:t xml:space="preserve">173341</w:t>
      </w:r>
    </w:p>
    <w:p>
      <w:r>
        <w:t xml:space="preserve">@Zac_Hyde @owendocthrash Stfu zac olet poika, joten se tarkoittaa, että olet kusipää :)</w:t>
      </w:r>
    </w:p>
    <w:p>
      <w:r>
        <w:rPr>
          <w:b/>
          <w:u w:val="single"/>
        </w:rPr>
        <w:t xml:space="preserve">173342</w:t>
      </w:r>
    </w:p>
    <w:p>
      <w:r>
        <w:t xml:space="preserve">@KellyannePolls senkin typerä kusipää. Olet ollut @CNN:ssä 10 minuuttia etkä ole vastannut YHTÄÄN VITTUUN KYSYMYKSEEN. Mitä sinä piilottelet?!?!</w:t>
      </w:r>
    </w:p>
    <w:p>
      <w:r>
        <w:rPr>
          <w:b/>
          <w:u w:val="single"/>
        </w:rPr>
        <w:t xml:space="preserve">173343</w:t>
      </w:r>
    </w:p>
    <w:p>
      <w:r>
        <w:t xml:space="preserve">@SynFlavors_ @TeamSynergy_ Tuo on hienoa, mutta nyt ihmiset tietävät, kuinka paljon kusipää olet. Tarjoat ihmisille 20$ liittymisestä tunnettuun tiimiin🍾🍾🍾🍾hyvä työ johtaja 😂.</w:t>
      </w:r>
    </w:p>
    <w:p>
      <w:r>
        <w:rPr>
          <w:b/>
          <w:u w:val="single"/>
        </w:rPr>
        <w:t xml:space="preserve">173344</w:t>
      </w:r>
    </w:p>
    <w:p>
      <w:r>
        <w:t xml:space="preserve">@RapidsMB @Bondy2G mikä mulkku, 100 lähetä valitsemallesi haltijalle... sinä teit myös säännön.</w:t>
      </w:r>
    </w:p>
    <w:p>
      <w:r>
        <w:rPr>
          <w:b/>
          <w:u w:val="single"/>
        </w:rPr>
        <w:t xml:space="preserve">173345</w:t>
      </w:r>
    </w:p>
    <w:p>
      <w:r>
        <w:t xml:space="preserve">@VeryNearlyViral Ur a cunt #teamlacey</w:t>
      </w:r>
    </w:p>
    <w:p>
      <w:r>
        <w:rPr>
          <w:b/>
          <w:u w:val="single"/>
        </w:rPr>
        <w:t xml:space="preserve">173346</w:t>
      </w:r>
    </w:p>
    <w:p>
      <w:r>
        <w:t xml:space="preserve">@VanarisIV estää ne, senkin ruma kusipää.</w:t>
      </w:r>
    </w:p>
    <w:p>
      <w:r>
        <w:rPr>
          <w:b/>
          <w:u w:val="single"/>
        </w:rPr>
        <w:t xml:space="preserve">173347</w:t>
      </w:r>
    </w:p>
    <w:p>
      <w:r>
        <w:t xml:space="preserve">@ponymoore1664 Oletko sinä nyt siis naisia suojeleva ritari kiiltävässä haarniskassa? Mitä tapahtui sille Lily Allenia ja Louise Menschia hyväksikäyttävälle kusipäälle? mmmmmm?</w:t>
      </w:r>
    </w:p>
    <w:p>
      <w:r>
        <w:rPr>
          <w:b/>
          <w:u w:val="single"/>
        </w:rPr>
        <w:t xml:space="preserve">173348</w:t>
      </w:r>
    </w:p>
    <w:p>
      <w:r>
        <w:t xml:space="preserve">@Alyssa_Milano Lol...didnt u vote for Obama too? Tietämätön ääliö äänesti tietämätöntä kusipäätä...lisää plastiikkakirurgiaa, kiitos.... vitun tyhmä valkoinen kusipää.</w:t>
      </w:r>
    </w:p>
    <w:p>
      <w:r>
        <w:rPr>
          <w:b/>
          <w:u w:val="single"/>
        </w:rPr>
        <w:t xml:space="preserve">173349</w:t>
      </w:r>
    </w:p>
    <w:p>
      <w:r>
        <w:t xml:space="preserve">@nwithey101 @JuvenileAdult Ja sinä olet haiseva kusipää.</w:t>
      </w:r>
    </w:p>
    <w:p>
      <w:r>
        <w:rPr>
          <w:b/>
          <w:u w:val="single"/>
        </w:rPr>
        <w:t xml:space="preserve">173350</w:t>
      </w:r>
    </w:p>
    <w:p>
      <w:r>
        <w:t xml:space="preserve">@TRobinsonNewEra Osoita vähän kunnioitusta Tommylle, senkin kusipää "Piers".</w:t>
      </w:r>
    </w:p>
    <w:p>
      <w:r>
        <w:rPr>
          <w:b/>
          <w:u w:val="single"/>
        </w:rPr>
        <w:t xml:space="preserve">173351</w:t>
      </w:r>
    </w:p>
    <w:p>
      <w:r>
        <w:t xml:space="preserve">@looby7474 @OwenJones84 Sinä agsinst gypsirs ? Paskiainen. Olen mustalainen, mutta teen 10 kertaa enemmän töitä kuin sinä ja maksan veroja.</w:t>
      </w:r>
    </w:p>
    <w:p>
      <w:r>
        <w:rPr>
          <w:b/>
          <w:u w:val="single"/>
        </w:rPr>
        <w:t xml:space="preserve">173352</w:t>
      </w:r>
    </w:p>
    <w:p>
      <w:r>
        <w:t xml:space="preserve">@kjnktrash ur myöhässä u cunt</w:t>
      </w:r>
    </w:p>
    <w:p>
      <w:r>
        <w:rPr>
          <w:b/>
          <w:u w:val="single"/>
        </w:rPr>
        <w:t xml:space="preserve">173353</w:t>
      </w:r>
    </w:p>
    <w:p>
      <w:r>
        <w:t xml:space="preserve">@tywa11 Fuck u Yankee cunt</w:t>
      </w:r>
    </w:p>
    <w:p>
      <w:r>
        <w:rPr>
          <w:b/>
          <w:u w:val="single"/>
        </w:rPr>
        <w:t xml:space="preserve">173354</w:t>
      </w:r>
    </w:p>
    <w:p>
      <w:r>
        <w:t xml:space="preserve">@CleggRider @SalopSkyBlue2 Kirjoitit total cunt väärin m8</w:t>
      </w:r>
    </w:p>
    <w:p>
      <w:r>
        <w:rPr>
          <w:b/>
          <w:u w:val="single"/>
        </w:rPr>
        <w:t xml:space="preserve">173355</w:t>
      </w:r>
    </w:p>
    <w:p>
      <w:r>
        <w:t xml:space="preserve">@yungSEENIK @SBEKnown @TeikoHCF &amp;gt;haluaa aloittaa palvelimen &amp;gt;ei osaa edes kirjoittaa rajoitetusti, senkin tyhmä autistinen kusipää.</w:t>
      </w:r>
    </w:p>
    <w:p>
      <w:r>
        <w:rPr>
          <w:b/>
          <w:u w:val="single"/>
        </w:rPr>
        <w:t xml:space="preserve">173356</w:t>
      </w:r>
    </w:p>
    <w:p>
      <w:r>
        <w:t xml:space="preserve">@chloecostley @ItsOllieYT Senkin vitun kusipää.</w:t>
      </w:r>
    </w:p>
    <w:p>
      <w:r>
        <w:rPr>
          <w:b/>
          <w:u w:val="single"/>
        </w:rPr>
        <w:t xml:space="preserve">173357</w:t>
      </w:r>
    </w:p>
    <w:p>
      <w:r>
        <w:t xml:space="preserve">@sjovan27 "Anna minulle palkankorotus, senkin vitun kusipää"</w:t>
      </w:r>
    </w:p>
    <w:p>
      <w:r>
        <w:rPr>
          <w:b/>
          <w:u w:val="single"/>
        </w:rPr>
        <w:t xml:space="preserve">173358</w:t>
      </w:r>
    </w:p>
    <w:p>
      <w:r>
        <w:t xml:space="preserve">@basronn @dmaculate47 En haluaisi, että lapsiani valmentaa joku, joka mainostaa Twitterissä. Senkin paskiainen.</w:t>
      </w:r>
    </w:p>
    <w:p>
      <w:r>
        <w:rPr>
          <w:b/>
          <w:u w:val="single"/>
        </w:rPr>
        <w:t xml:space="preserve">173359</w:t>
      </w:r>
    </w:p>
    <w:p>
      <w:r>
        <w:t xml:space="preserve">@HFooty Joo, nyt tämä raaka agentti työntää AK-47:nsä äitisi pilluun ja se tulee ulos hänen suustaan. Haluatko nähdä sen, vittu?</w:t>
      </w:r>
    </w:p>
    <w:p>
      <w:r>
        <w:rPr>
          <w:b/>
          <w:u w:val="single"/>
        </w:rPr>
        <w:t xml:space="preserve">173360</w:t>
      </w:r>
    </w:p>
    <w:p>
      <w:r>
        <w:t xml:space="preserve">@lotanlaidbare olet ällöttävä!!!! Toivottavasti pojastasi ei tule kaltaistasi ilkeää kusipäätä x</w:t>
      </w:r>
    </w:p>
    <w:p>
      <w:r>
        <w:rPr>
          <w:b/>
          <w:u w:val="single"/>
        </w:rPr>
        <w:t xml:space="preserve">173361</w:t>
      </w:r>
    </w:p>
    <w:p>
      <w:r>
        <w:t xml:space="preserve">@Gilly0151 Wtf sinä olet? Emme koskaan olleet liigan kärjessä, saati sitten noin paljon selvillä näin vähillä peleillä, senkin outo kusipää hahahaa</w:t>
      </w:r>
    </w:p>
    <w:p>
      <w:r>
        <w:rPr>
          <w:b/>
          <w:u w:val="single"/>
        </w:rPr>
        <w:t xml:space="preserve">173362</w:t>
      </w:r>
    </w:p>
    <w:p>
      <w:r>
        <w:t xml:space="preserve">@cafer12098 Nauti todennäköisesti kannattamattomasta peliurastasi, senkin vihamielinen kusipää.</w:t>
      </w:r>
    </w:p>
    <w:p>
      <w:r>
        <w:rPr>
          <w:b/>
          <w:u w:val="single"/>
        </w:rPr>
        <w:t xml:space="preserve">173363</w:t>
      </w:r>
    </w:p>
    <w:p>
      <w:r>
        <w:t xml:space="preserve">@OzRNGR @scotsunsport Onko se vittu senkin paksu kusipää,6 IN A FUCKING ROW ON 6 IN A FUCKING ROW! Paksu paskiainen mies.🙄🙈🙈</w:t>
      </w:r>
    </w:p>
    <w:p>
      <w:r>
        <w:rPr>
          <w:b/>
          <w:u w:val="single"/>
        </w:rPr>
        <w:t xml:space="preserve">173364</w:t>
      </w:r>
    </w:p>
    <w:p>
      <w:r>
        <w:t xml:space="preserve">@Johnfranco94 Kiitos, senkin kusipää!</w:t>
      </w:r>
    </w:p>
    <w:p>
      <w:r>
        <w:rPr>
          <w:b/>
          <w:u w:val="single"/>
        </w:rPr>
        <w:t xml:space="preserve">173365</w:t>
      </w:r>
    </w:p>
    <w:p>
      <w:r>
        <w:t xml:space="preserve">@UnrealCoutinho @hazarddicted @ffsKayy Olen valkoinen, senkin kusipää!</w:t>
      </w:r>
    </w:p>
    <w:p>
      <w:r>
        <w:rPr>
          <w:b/>
          <w:u w:val="single"/>
        </w:rPr>
        <w:t xml:space="preserve">173366</w:t>
      </w:r>
    </w:p>
    <w:p>
      <w:r>
        <w:t xml:space="preserve">@extraburns senkin vitun typerä mulkku.</w:t>
      </w:r>
    </w:p>
    <w:p>
      <w:r>
        <w:rPr>
          <w:b/>
          <w:u w:val="single"/>
        </w:rPr>
        <w:t xml:space="preserve">173367</w:t>
      </w:r>
    </w:p>
    <w:p>
      <w:r>
        <w:t xml:space="preserve">@TrannyJoanna Haluan sinun pillusi paljon xxx Taas xxx xxx</w:t>
      </w:r>
    </w:p>
    <w:p>
      <w:r>
        <w:rPr>
          <w:b/>
          <w:u w:val="single"/>
        </w:rPr>
        <w:t xml:space="preserve">173368</w:t>
      </w:r>
    </w:p>
    <w:p>
      <w:r>
        <w:t xml:space="preserve">@tilan17 @hesham786 Se on kirjaimellisesti jokainen tilasto, senkin Harvey-hintainen kusipää.</w:t>
      </w:r>
    </w:p>
    <w:p>
      <w:r>
        <w:rPr>
          <w:b/>
          <w:u w:val="single"/>
        </w:rPr>
        <w:t xml:space="preserve">173369</w:t>
      </w:r>
    </w:p>
    <w:p>
      <w:r>
        <w:t xml:space="preserve">@piersmorgan kukaan ei pidä sinusta, senkin puhelinhakkeri mulkku, sinun pitäisi hypätä Lontoon sillalta.</w:t>
      </w:r>
    </w:p>
    <w:p>
      <w:r>
        <w:rPr>
          <w:b/>
          <w:u w:val="single"/>
        </w:rPr>
        <w:t xml:space="preserve">173370</w:t>
      </w:r>
    </w:p>
    <w:p>
      <w:r>
        <w:t xml:space="preserve">@tariqnasheed #ShutupTariq senkin kusipää!</w:t>
      </w:r>
    </w:p>
    <w:p>
      <w:r>
        <w:rPr>
          <w:b/>
          <w:u w:val="single"/>
        </w:rPr>
        <w:t xml:space="preserve">173371</w:t>
      </w:r>
    </w:p>
    <w:p>
      <w:r>
        <w:t xml:space="preserve">@MADVILLAlNY @Oxrganic Voin taata, että kaupunkini on kaksi kertaa kuumempi kuin Manchester, senkin haiseva kusipää.</w:t>
      </w:r>
    </w:p>
    <w:p>
      <w:r>
        <w:rPr>
          <w:b/>
          <w:u w:val="single"/>
        </w:rPr>
        <w:t xml:space="preserve">173372</w:t>
      </w:r>
    </w:p>
    <w:p>
      <w:r>
        <w:t xml:space="preserve">@pllthing Ja minä suosin "oooohhhh", senkin kusipää!</w:t>
      </w:r>
    </w:p>
    <w:p>
      <w:r>
        <w:rPr>
          <w:b/>
          <w:u w:val="single"/>
        </w:rPr>
        <w:t xml:space="preserve">173373</w:t>
      </w:r>
    </w:p>
    <w:p>
      <w:r>
        <w:t xml:space="preserve">@MichaelCGrey Kuten... miksi sinun täytyy olla tuollainen kusipää?! En voi.</w:t>
      </w:r>
    </w:p>
    <w:p>
      <w:r>
        <w:rPr>
          <w:b/>
          <w:u w:val="single"/>
        </w:rPr>
        <w:t xml:space="preserve">173374</w:t>
      </w:r>
    </w:p>
    <w:p>
      <w:r>
        <w:t xml:space="preserve">@ThePhantomLex @xDypper Nähdäksesi, oletko ovela pikku mulkku ja kehuskella hopea ystävillesi pääkäyttäjässäsi, että olet globaali...</w:t>
      </w:r>
    </w:p>
    <w:p>
      <w:r>
        <w:rPr>
          <w:b/>
          <w:u w:val="single"/>
        </w:rPr>
        <w:t xml:space="preserve">173375</w:t>
      </w:r>
    </w:p>
    <w:p>
      <w:r>
        <w:t xml:space="preserve">@cloakzy Oi u cunt u sanoi u'd seurata minua ja u koskaan tehnyt</w:t>
      </w:r>
    </w:p>
    <w:p>
      <w:r>
        <w:rPr>
          <w:b/>
          <w:u w:val="single"/>
        </w:rPr>
        <w:t xml:space="preserve">173376</w:t>
      </w:r>
    </w:p>
    <w:p>
      <w:r>
        <w:t xml:space="preserve">@DPJHodges @BeardedGenius Hän on kuitenkin oikeassa, olet kusipää.</w:t>
      </w:r>
    </w:p>
    <w:p>
      <w:r>
        <w:rPr>
          <w:b/>
          <w:u w:val="single"/>
        </w:rPr>
        <w:t xml:space="preserve">173377</w:t>
      </w:r>
    </w:p>
    <w:p>
      <w:r>
        <w:t xml:space="preserve">@piersmorgan Piers, olet todella kusipää.</w:t>
      </w:r>
    </w:p>
    <w:p>
      <w:r>
        <w:rPr>
          <w:b/>
          <w:u w:val="single"/>
        </w:rPr>
        <w:t xml:space="preserve">173378</w:t>
      </w:r>
    </w:p>
    <w:p>
      <w:r>
        <w:t xml:space="preserve">@bellacleghorn nevermind u menetti meidän streak snap u cunt muncher</w:t>
      </w:r>
    </w:p>
    <w:p>
      <w:r>
        <w:rPr>
          <w:b/>
          <w:u w:val="single"/>
        </w:rPr>
        <w:t xml:space="preserve">173379</w:t>
      </w:r>
    </w:p>
    <w:p>
      <w:r>
        <w:t xml:space="preserve">@KTHopkins Aika varmasti se on vain minkä tahansa festivaalin jälkipyykki, joka siivotaan, senkin iljettävä kusipää.</w:t>
      </w:r>
    </w:p>
    <w:p>
      <w:r>
        <w:rPr>
          <w:b/>
          <w:u w:val="single"/>
        </w:rPr>
        <w:t xml:space="preserve">173380</w:t>
      </w:r>
    </w:p>
    <w:p>
      <w:r>
        <w:t xml:space="preserve">@chappas19 No, vastaa minulle, kusipää - se, että kutsun sinua kusipääksi, ei loukkaa sinua, vai mitä, kusipää? Tarkoitan, että en yritä ärsyttää sinua kusipää!</w:t>
      </w:r>
    </w:p>
    <w:p>
      <w:r>
        <w:rPr>
          <w:b/>
          <w:u w:val="single"/>
        </w:rPr>
        <w:t xml:space="preserve">173381</w:t>
      </w:r>
    </w:p>
    <w:p>
      <w:r>
        <w:t xml:space="preserve">@Trollzous etkö olekin kusipää x</w:t>
      </w:r>
    </w:p>
    <w:p>
      <w:r>
        <w:rPr>
          <w:b/>
          <w:u w:val="single"/>
        </w:rPr>
        <w:t xml:space="preserve">173382</w:t>
      </w:r>
    </w:p>
    <w:p>
      <w:r>
        <w:t xml:space="preserve">@markywallis varma, että et ole vain massiivinen twitter trolli...tylsä kusipää</w:t>
      </w:r>
    </w:p>
    <w:p>
      <w:r>
        <w:rPr>
          <w:b/>
          <w:u w:val="single"/>
        </w:rPr>
        <w:t xml:space="preserve">173383</w:t>
      </w:r>
    </w:p>
    <w:p>
      <w:r>
        <w:t xml:space="preserve">@Tj64969532 @devilsbabygirl2 Your probs fake cunt 🖕🖕🖕</w:t>
      </w:r>
    </w:p>
    <w:p>
      <w:r>
        <w:rPr>
          <w:b/>
          <w:u w:val="single"/>
        </w:rPr>
        <w:t xml:space="preserve">173384</w:t>
      </w:r>
    </w:p>
    <w:p>
      <w:r>
        <w:t xml:space="preserve">@ConnorPeck7 Voi Jonny, senkin kusipää!</w:t>
      </w:r>
    </w:p>
    <w:p>
      <w:r>
        <w:rPr>
          <w:b/>
          <w:u w:val="single"/>
        </w:rPr>
        <w:t xml:space="preserve">173385</w:t>
      </w:r>
    </w:p>
    <w:p>
      <w:r>
        <w:t xml:space="preserve">@sphcvn @LucasHogie Minä olen, senkin vitun ääliön näköinen kusipää.</w:t>
      </w:r>
    </w:p>
    <w:p>
      <w:r>
        <w:rPr>
          <w:b/>
          <w:u w:val="single"/>
        </w:rPr>
        <w:t xml:space="preserve">173386</w:t>
      </w:r>
    </w:p>
    <w:p>
      <w:r>
        <w:t xml:space="preserve">@ScuffleBusiness ole hyvä ja toimi, senkin kusipää.</w:t>
      </w:r>
    </w:p>
    <w:p>
      <w:r>
        <w:rPr>
          <w:b/>
          <w:u w:val="single"/>
        </w:rPr>
        <w:t xml:space="preserve">173387</w:t>
      </w:r>
    </w:p>
    <w:p>
      <w:r>
        <w:t xml:space="preserve">@realDonaldTrump Olet niin pieni kusipää. Keskity työhösi, senkin vitun ääliö.</w:t>
      </w:r>
    </w:p>
    <w:p>
      <w:r>
        <w:rPr>
          <w:b/>
          <w:u w:val="single"/>
        </w:rPr>
        <w:t xml:space="preserve">173388</w:t>
      </w:r>
    </w:p>
    <w:p>
      <w:r>
        <w:t xml:space="preserve">@Dave_was_here @AlanKelloggs Kyllä, olen kusipää, kuten sinäkin olet kusipää.</w:t>
      </w:r>
    </w:p>
    <w:p>
      <w:r>
        <w:rPr>
          <w:b/>
          <w:u w:val="single"/>
        </w:rPr>
        <w:t xml:space="preserve">173389</w:t>
      </w:r>
    </w:p>
    <w:p>
      <w:r>
        <w:t xml:space="preserve">@mathis_xcx @Chargersrock54 @peta @grandewishesss Olet oikeassa, olemme kaikkiruokaisia, senkin tyhmä kusipää 😄.</w:t>
      </w:r>
    </w:p>
    <w:p>
      <w:r>
        <w:rPr>
          <w:b/>
          <w:u w:val="single"/>
        </w:rPr>
        <w:t xml:space="preserve">173390</w:t>
      </w:r>
    </w:p>
    <w:p>
      <w:r>
        <w:t xml:space="preserve">@_0103S OLE OMA ITSESI, SENKIN KUSIPÄÄ.</w:t>
      </w:r>
    </w:p>
    <w:p>
      <w:r>
        <w:rPr>
          <w:b/>
          <w:u w:val="single"/>
        </w:rPr>
        <w:t xml:space="preserve">173391</w:t>
      </w:r>
    </w:p>
    <w:p>
      <w:r>
        <w:t xml:space="preserve">@tyforthesun @NoelGallagher sinulle, senkin kusipää!</w:t>
      </w:r>
    </w:p>
    <w:p>
      <w:r>
        <w:rPr>
          <w:b/>
          <w:u w:val="single"/>
        </w:rPr>
        <w:t xml:space="preserve">173392</w:t>
      </w:r>
    </w:p>
    <w:p>
      <w:r>
        <w:t xml:space="preserve">@aniobrien @jluvs2ride @IvankaTrump Your still a cunt</w:t>
      </w:r>
    </w:p>
    <w:p>
      <w:r>
        <w:rPr>
          <w:b/>
          <w:u w:val="single"/>
        </w:rPr>
        <w:t xml:space="preserve">173393</w:t>
      </w:r>
    </w:p>
    <w:p>
      <w:r>
        <w:t xml:space="preserve">@realDonaldTrump Ainakaan hänen silmänsä eivät mene eri suuntiin kuin Sarah Huckabeen.  Tartuitko Sarahin pilluun?</w:t>
      </w:r>
    </w:p>
    <w:p>
      <w:r>
        <w:rPr>
          <w:b/>
          <w:u w:val="single"/>
        </w:rPr>
        <w:t xml:space="preserve">173394</w:t>
      </w:r>
    </w:p>
    <w:p>
      <w:r>
        <w:t xml:space="preserve">@realDonaldTrump Mikä suloinen huolehtiva aviomies oletkaan, senkin kusipää.</w:t>
      </w:r>
    </w:p>
    <w:p>
      <w:r>
        <w:rPr>
          <w:b/>
          <w:u w:val="single"/>
        </w:rPr>
        <w:t xml:space="preserve">173395</w:t>
      </w:r>
    </w:p>
    <w:p>
      <w:r>
        <w:t xml:space="preserve">@sexysoless Tribute? Lol! Minun pitäisi julkaista kuvia sinusta kerjäämässä 20 dollaria, senkin pikku tyhmä kusipää!</w:t>
      </w:r>
    </w:p>
    <w:p>
      <w:r>
        <w:rPr>
          <w:b/>
          <w:u w:val="single"/>
        </w:rPr>
        <w:t xml:space="preserve">173396</w:t>
      </w:r>
    </w:p>
    <w:p>
      <w:r>
        <w:t xml:space="preserve">@KatyTurNBC @HobhouseFlower Kuten isäsi sanoisi sinulle: "Kuka pyysi tätä kusipäätä sanomaan ensimmäisen sanan, pidä turpasi kiinni.".</w:t>
      </w:r>
    </w:p>
    <w:p>
      <w:r>
        <w:rPr>
          <w:b/>
          <w:u w:val="single"/>
        </w:rPr>
        <w:t xml:space="preserve">173397</w:t>
      </w:r>
    </w:p>
    <w:p>
      <w:r>
        <w:t xml:space="preserve">@JamieGregoryy Onneksi olkoon, olet kusipää.</w:t>
      </w:r>
    </w:p>
    <w:p>
      <w:r>
        <w:rPr>
          <w:b/>
          <w:u w:val="single"/>
        </w:rPr>
        <w:t xml:space="preserve">173398</w:t>
      </w:r>
    </w:p>
    <w:p>
      <w:r>
        <w:t xml:space="preserve">@Armadylian_Pony Ja voit lopettaa itsesi olemasta vitun kusipää. Silti et tee sitä. :)</w:t>
      </w:r>
    </w:p>
    <w:p>
      <w:r>
        <w:rPr>
          <w:b/>
          <w:u w:val="single"/>
        </w:rPr>
        <w:t xml:space="preserve">173399</w:t>
      </w:r>
    </w:p>
    <w:p>
      <w:r>
        <w:t xml:space="preserve">@realDonaldTrump Olet kusipää.</w:t>
      </w:r>
    </w:p>
    <w:p>
      <w:r>
        <w:rPr>
          <w:b/>
          <w:u w:val="single"/>
        </w:rPr>
        <w:t xml:space="preserve">173400</w:t>
      </w:r>
    </w:p>
    <w:p>
      <w:r>
        <w:t xml:space="preserve">@RhyKorah @risnds En ole amerikkalainen u merkityksetön kusipää</w:t>
      </w:r>
    </w:p>
    <w:p>
      <w:r>
        <w:rPr>
          <w:b/>
          <w:u w:val="single"/>
        </w:rPr>
        <w:t xml:space="preserve">173401</w:t>
      </w:r>
    </w:p>
    <w:p>
      <w:r>
        <w:t xml:space="preserve">@tommybugg sinä vitun heikko kusipää #AFLDeesSwans</w:t>
      </w:r>
    </w:p>
    <w:p>
      <w:r>
        <w:rPr>
          <w:b/>
          <w:u w:val="single"/>
        </w:rPr>
        <w:t xml:space="preserve">173402</w:t>
      </w:r>
    </w:p>
    <w:p>
      <w:r>
        <w:t xml:space="preserve">@C0exist_ Kiitos kusipää lol ahuevo tiedät jo 🍺</w:t>
      </w:r>
    </w:p>
    <w:p>
      <w:r>
        <w:rPr>
          <w:b/>
          <w:u w:val="single"/>
        </w:rPr>
        <w:t xml:space="preserve">173403</w:t>
      </w:r>
    </w:p>
    <w:p>
      <w:r>
        <w:t xml:space="preserve">@ohaseagull 😂😂😂😂😂😂 you pissed up cunted up</w:t>
      </w:r>
    </w:p>
    <w:p>
      <w:r>
        <w:rPr>
          <w:b/>
          <w:u w:val="single"/>
        </w:rPr>
        <w:t xml:space="preserve">173404</w:t>
      </w:r>
    </w:p>
    <w:p>
      <w:r>
        <w:t xml:space="preserve">@harryyates__ @kadearmitage1 Katso, senkin pikku kusipää.</w:t>
      </w:r>
    </w:p>
    <w:p>
      <w:r>
        <w:rPr>
          <w:b/>
          <w:u w:val="single"/>
        </w:rPr>
        <w:t xml:space="preserve">173405</w:t>
      </w:r>
    </w:p>
    <w:p>
      <w:r>
        <w:t xml:space="preserve">@timothr3 @wordpressdotcom Olet kusipää.</w:t>
      </w:r>
    </w:p>
    <w:p>
      <w:r>
        <w:rPr>
          <w:b/>
          <w:u w:val="single"/>
        </w:rPr>
        <w:t xml:space="preserve">173406</w:t>
      </w:r>
    </w:p>
    <w:p>
      <w:r>
        <w:t xml:space="preserve">@PazmanianDiablo Se on ällöttävää, eikä se ole Perryä, senkin hullu kusipää.</w:t>
      </w:r>
    </w:p>
    <w:p>
      <w:r>
        <w:rPr>
          <w:b/>
          <w:u w:val="single"/>
        </w:rPr>
        <w:t xml:space="preserve">173407</w:t>
      </w:r>
    </w:p>
    <w:p>
      <w:r>
        <w:t xml:space="preserve">@LalaTrump @PPHP @theblaze Etkö juuri sanonut, että haluat minut abortoitavan? Hahahhha, tapa itsesi, senkin säälittävä paska kusipää!</w:t>
      </w:r>
    </w:p>
    <w:p>
      <w:r>
        <w:rPr>
          <w:b/>
          <w:u w:val="single"/>
        </w:rPr>
        <w:t xml:space="preserve">173408</w:t>
      </w:r>
    </w:p>
    <w:p>
      <w:r>
        <w:t xml:space="preserve">@ryandurnion1 hahahaha röyhkeä kusipää rakastat minua todella 😇</w:t>
      </w:r>
    </w:p>
    <w:p>
      <w:r>
        <w:rPr>
          <w:b/>
          <w:u w:val="single"/>
        </w:rPr>
        <w:t xml:space="preserve">173409</w:t>
      </w:r>
    </w:p>
    <w:p>
      <w:r>
        <w:t xml:space="preserve">@AlwaysPickdLast @robdelaney @SpeakerRyan opettele, mitä liberaali on, senkin kusipää.  Me emme ole liberaaleja.</w:t>
      </w:r>
    </w:p>
    <w:p>
      <w:r>
        <w:rPr>
          <w:b/>
          <w:u w:val="single"/>
        </w:rPr>
        <w:t xml:space="preserve">173410</w:t>
      </w:r>
    </w:p>
    <w:p>
      <w:r>
        <w:t xml:space="preserve">@Crxhnos @imh0ely @LuiFwler Mistä olet saanut nimesi Chronos eikö se ole joku vitun kreikkalainen jumala tai jotain, senkin kusipää, mene runkkaamaan animea.</w:t>
      </w:r>
    </w:p>
    <w:p>
      <w:r>
        <w:rPr>
          <w:b/>
          <w:u w:val="single"/>
        </w:rPr>
        <w:t xml:space="preserve">173411</w:t>
      </w:r>
    </w:p>
    <w:p>
      <w:r>
        <w:t xml:space="preserve">@RealTimeWWWII TÄÄ ON GAZZA, SINÄ Pehmeä CUNT!</w:t>
      </w:r>
    </w:p>
    <w:p>
      <w:r>
        <w:rPr>
          <w:b/>
          <w:u w:val="single"/>
        </w:rPr>
        <w:t xml:space="preserve">173412</w:t>
      </w:r>
    </w:p>
    <w:p>
      <w:r>
        <w:t xml:space="preserve">@JPLosman0711 Eivätkö ihmiset saisi mielestäsi olla vapaasti kusipäitä, jos haluavat? Siihen vihjasit sarkastisesti ensimmäisellä twiitilläsi, kusipää.</w:t>
      </w:r>
    </w:p>
    <w:p>
      <w:r>
        <w:rPr>
          <w:b/>
          <w:u w:val="single"/>
        </w:rPr>
        <w:t xml:space="preserve">173413</w:t>
      </w:r>
    </w:p>
    <w:p>
      <w:r>
        <w:t xml:space="preserve">@mainneli_ Ystäväsi on onnekas kusipää. Wueh!</w:t>
      </w:r>
    </w:p>
    <w:p>
      <w:r>
        <w:rPr>
          <w:b/>
          <w:u w:val="single"/>
        </w:rPr>
        <w:t xml:space="preserve">173414</w:t>
      </w:r>
    </w:p>
    <w:p>
      <w:r>
        <w:t xml:space="preserve">@pcont3 @paulcroal69 aion hypätä sohvan poikki ja lyödä rumaa pilluasi sisään.</w:t>
      </w:r>
    </w:p>
    <w:p>
      <w:r>
        <w:rPr>
          <w:b/>
          <w:u w:val="single"/>
        </w:rPr>
        <w:t xml:space="preserve">173415</w:t>
      </w:r>
    </w:p>
    <w:p>
      <w:r>
        <w:t xml:space="preserve">@realDonaldTrump sinä suolainen kova suu vitun hyödytön taimen kusipää!  Toivottavasti epäonnistut surkeasti ja häpeät kuin ihminen vittu heti pois.</w:t>
      </w:r>
    </w:p>
    <w:p>
      <w:r>
        <w:rPr>
          <w:b/>
          <w:u w:val="single"/>
        </w:rPr>
        <w:t xml:space="preserve">173416</w:t>
      </w:r>
    </w:p>
    <w:p>
      <w:r>
        <w:t xml:space="preserve">@jes_chastain paskapuhetta olet ääliö kusipää, joka tekee huonoja elokuvia</w:t>
      </w:r>
    </w:p>
    <w:p>
      <w:r>
        <w:rPr>
          <w:b/>
          <w:u w:val="single"/>
        </w:rPr>
        <w:t xml:space="preserve">173417</w:t>
      </w:r>
    </w:p>
    <w:p>
      <w:r>
        <w:t xml:space="preserve">@karren_brady häpeällistä sinulta, olet itse asiassa häpeällinen kaikelle elämässä, sinun pitäisi hävetä itseäsi! #Cunt</w:t>
      </w:r>
    </w:p>
    <w:p>
      <w:r>
        <w:rPr>
          <w:b/>
          <w:u w:val="single"/>
        </w:rPr>
        <w:t xml:space="preserve">173418</w:t>
      </w:r>
    </w:p>
    <w:p>
      <w:r>
        <w:t xml:space="preserve">@Nihooo1897 tiesi, että olet aina ollut kusipää.</w:t>
      </w:r>
    </w:p>
    <w:p>
      <w:r>
        <w:rPr>
          <w:b/>
          <w:u w:val="single"/>
        </w:rPr>
        <w:t xml:space="preserve">173419</w:t>
      </w:r>
    </w:p>
    <w:p>
      <w:r>
        <w:t xml:space="preserve">@MC2016kent I can still see ur profile u muggy cunt</w:t>
      </w:r>
    </w:p>
    <w:p>
      <w:r>
        <w:rPr>
          <w:b/>
          <w:u w:val="single"/>
        </w:rPr>
        <w:t xml:space="preserve">173420</w:t>
      </w:r>
    </w:p>
    <w:p>
      <w:r>
        <w:t xml:space="preserve">@markodjuric Ota se juna nyt ja laita perseeseen! Teidän provokaatiot eivät mene läpi Kosovossa! Et tee mitään loistavaa! CUNT!</w:t>
      </w:r>
    </w:p>
    <w:p>
      <w:r>
        <w:rPr>
          <w:b/>
          <w:u w:val="single"/>
        </w:rPr>
        <w:t xml:space="preserve">173421</w:t>
      </w:r>
    </w:p>
    <w:p>
      <w:r>
        <w:t xml:space="preserve">@SamJG_94 Senkin likainen kusipää!</w:t>
      </w:r>
    </w:p>
    <w:p>
      <w:r>
        <w:rPr>
          <w:b/>
          <w:u w:val="single"/>
        </w:rPr>
        <w:t xml:space="preserve">173422</w:t>
      </w:r>
    </w:p>
    <w:p>
      <w:r>
        <w:t xml:space="preserve">@IncredibleIwobi Et ole kusipää x</w:t>
      </w:r>
    </w:p>
    <w:p>
      <w:r>
        <w:rPr>
          <w:b/>
          <w:u w:val="single"/>
        </w:rPr>
        <w:t xml:space="preserve">173423</w:t>
      </w:r>
    </w:p>
    <w:p>
      <w:r>
        <w:t xml:space="preserve">@giveawayblump Painu vittuun, senkin kusipää.</w:t>
      </w:r>
    </w:p>
    <w:p>
      <w:r>
        <w:rPr>
          <w:b/>
          <w:u w:val="single"/>
        </w:rPr>
        <w:t xml:space="preserve">173424</w:t>
      </w:r>
    </w:p>
    <w:p>
      <w:r>
        <w:t xml:space="preserve">@akaFreaks sinä onnekas kusipää!</w:t>
      </w:r>
    </w:p>
    <w:p>
      <w:r>
        <w:rPr>
          <w:b/>
          <w:u w:val="single"/>
        </w:rPr>
        <w:t xml:space="preserve">173425</w:t>
      </w:r>
    </w:p>
    <w:p>
      <w:r>
        <w:t xml:space="preserve">@dimpayet17 Sinä olit ongelma ata. Cunt</w:t>
      </w:r>
    </w:p>
    <w:p>
      <w:r>
        <w:rPr>
          <w:b/>
          <w:u w:val="single"/>
        </w:rPr>
        <w:t xml:space="preserve">173426</w:t>
      </w:r>
    </w:p>
    <w:p>
      <w:r>
        <w:t xml:space="preserve">@Robertmcc13 @huddleboard ei kiinnosta, uskotko minua vai et. Tutkit aikajanani läpi. Olet surullinen kusipää.</w:t>
      </w:r>
    </w:p>
    <w:p>
      <w:r>
        <w:rPr>
          <w:b/>
          <w:u w:val="single"/>
        </w:rPr>
        <w:t xml:space="preserve">173427</w:t>
      </w:r>
    </w:p>
    <w:p>
      <w:r>
        <w:t xml:space="preserve">@derspeigel kuka tahansa voi varastaa kaupasta tai tappaa jonkun. Se on helppoa jos haluaa tehdä niin, mutta se on laitonta ja kusipäisen käyttäytymistä.</w:t>
      </w:r>
    </w:p>
    <w:p>
      <w:r>
        <w:rPr>
          <w:b/>
          <w:u w:val="single"/>
        </w:rPr>
        <w:t xml:space="preserve">173428</w:t>
      </w:r>
    </w:p>
    <w:p>
      <w:r>
        <w:t xml:space="preserve">@Darlo_Robbo @mullet69uk @LucyOliver_7 Jokainen päätökseni on oikea. Painu vittuun, senkin kusipää.</w:t>
      </w:r>
    </w:p>
    <w:p>
      <w:r>
        <w:rPr>
          <w:b/>
          <w:u w:val="single"/>
        </w:rPr>
        <w:t xml:space="preserve">173429</w:t>
      </w:r>
    </w:p>
    <w:p>
      <w:r>
        <w:t xml:space="preserve">@MaxwellRBR joten kutsuminen sinua pillua on edgy? kutsuminen sinut ulos siitä, että olet kusipää twiittaamalla kuolleesta kaverista syyttäen häntä murhasta.</w:t>
      </w:r>
    </w:p>
    <w:p>
      <w:r>
        <w:rPr>
          <w:b/>
          <w:u w:val="single"/>
        </w:rPr>
        <w:t xml:space="preserve">173430</w:t>
      </w:r>
    </w:p>
    <w:p>
      <w:r>
        <w:t xml:space="preserve">@Joshywoshy7 minä vs. sinä vajassa tällä viikolla CUNT</w:t>
      </w:r>
    </w:p>
    <w:p>
      <w:r>
        <w:rPr>
          <w:b/>
          <w:u w:val="single"/>
        </w:rPr>
        <w:t xml:space="preserve">173431</w:t>
      </w:r>
    </w:p>
    <w:p>
      <w:r>
        <w:t xml:space="preserve">@ChrisEubankJr vitun eubank, senkin harhainen kusipää.</w:t>
      </w:r>
    </w:p>
    <w:p>
      <w:r>
        <w:rPr>
          <w:b/>
          <w:u w:val="single"/>
        </w:rPr>
        <w:t xml:space="preserve">173432</w:t>
      </w:r>
    </w:p>
    <w:p>
      <w:r>
        <w:t xml:space="preserve">@frodothechodo @xBrodee @memelord666 omg frodo u fucakin scux u slaying cunt ay bruv</w:t>
      </w:r>
    </w:p>
    <w:p>
      <w:r>
        <w:rPr>
          <w:b/>
          <w:u w:val="single"/>
        </w:rPr>
        <w:t xml:space="preserve">173433</w:t>
      </w:r>
    </w:p>
    <w:p>
      <w:r>
        <w:t xml:space="preserve">@Cg_Dalton mikä kusipää. älä anna tuollaisten ihmisten vaikuttaa sinuun.</w:t>
      </w:r>
    </w:p>
    <w:p>
      <w:r>
        <w:rPr>
          <w:b/>
          <w:u w:val="single"/>
        </w:rPr>
        <w:t xml:space="preserve">173434</w:t>
      </w:r>
    </w:p>
    <w:p>
      <w:r>
        <w:t xml:space="preserve">@bessbell @realDonaldTrump Turpa kiinni, vitun feministivittu. Trump on oikeassa ja mustat valittaa liikaa.</w:t>
      </w:r>
    </w:p>
    <w:p>
      <w:r>
        <w:rPr>
          <w:b/>
          <w:u w:val="single"/>
        </w:rPr>
        <w:t xml:space="preserve">173435</w:t>
      </w:r>
    </w:p>
    <w:p>
      <w:r>
        <w:t xml:space="preserve">@jasethebell @vikkinewman27 @MissKatiePrice miksi pidät omista twiiteistäsi, senkin surullinen yksinäinen kaksoisleukainen lihava lesbon näköinen kusipää.</w:t>
      </w:r>
    </w:p>
    <w:p>
      <w:r>
        <w:rPr>
          <w:b/>
          <w:u w:val="single"/>
        </w:rPr>
        <w:t xml:space="preserve">173436</w:t>
      </w:r>
    </w:p>
    <w:p>
      <w:r>
        <w:t xml:space="preserve">@bigmates toivon että kuolet, senkin britti keltahampainen kusipää.</w:t>
      </w:r>
    </w:p>
    <w:p>
      <w:r>
        <w:rPr>
          <w:b/>
          <w:u w:val="single"/>
        </w:rPr>
        <w:t xml:space="preserve">173437</w:t>
      </w:r>
    </w:p>
    <w:p>
      <w:r>
        <w:t xml:space="preserve">@saucedupa1 @zvcheyz @Nudah se on sinä tyhmä kusipää lol</w:t>
      </w:r>
    </w:p>
    <w:p>
      <w:r>
        <w:rPr>
          <w:b/>
          <w:u w:val="single"/>
        </w:rPr>
        <w:t xml:space="preserve">173438</w:t>
      </w:r>
    </w:p>
    <w:p>
      <w:r>
        <w:t xml:space="preserve">@CatleyCAFC se on jalkapallopeli, senkin jälkeenjääneen näköinen kretiini, ja toivot jonkun kuolemaa pelin takia, senkin kyrpää nuoleskeleva kusipää.</w:t>
      </w:r>
    </w:p>
    <w:p>
      <w:r>
        <w:rPr>
          <w:b/>
          <w:u w:val="single"/>
        </w:rPr>
        <w:t xml:space="preserve">173439</w:t>
      </w:r>
    </w:p>
    <w:p>
      <w:r>
        <w:t xml:space="preserve">@NamaTedWiggins @VenomHorror valehteleva kusipää. Teimme viesti viestiä vastaan, minkä myönsit toisessa twiitissäsi. Oletko noin tyhmä?</w:t>
      </w:r>
    </w:p>
    <w:p>
      <w:r>
        <w:rPr>
          <w:b/>
          <w:u w:val="single"/>
        </w:rPr>
        <w:t xml:space="preserve">173440</w:t>
      </w:r>
    </w:p>
    <w:p>
      <w:r>
        <w:t xml:space="preserve">@majorhansel Tuo äsken kirjoittamasi paska oli vitun hienoa. Vittupuntitit tuon roskan suoraan pystyyn kyrvän läpi.</w:t>
      </w:r>
    </w:p>
    <w:p>
      <w:r>
        <w:rPr>
          <w:b/>
          <w:u w:val="single"/>
        </w:rPr>
        <w:t xml:space="preserve">173441</w:t>
      </w:r>
    </w:p>
    <w:p>
      <w:r>
        <w:t xml:space="preserve">@Kierandonkin97 kiitos rakastan sinua paljon kusipää xxxx</w:t>
      </w:r>
    </w:p>
    <w:p>
      <w:r>
        <w:rPr>
          <w:b/>
          <w:u w:val="single"/>
        </w:rPr>
        <w:t xml:space="preserve">173442</w:t>
      </w:r>
    </w:p>
    <w:p>
      <w:r>
        <w:t xml:space="preserve">@MHamza_Inayat se on laulu, senkin kusipää 😂😂 ~ https://t.co/C8XZI6mUGd</w:t>
      </w:r>
    </w:p>
    <w:p>
      <w:r>
        <w:rPr>
          <w:b/>
          <w:u w:val="single"/>
        </w:rPr>
        <w:t xml:space="preserve">173443</w:t>
      </w:r>
    </w:p>
    <w:p>
      <w:r>
        <w:t xml:space="preserve">@fidgetOcat @AbsentiaYT @ItsLouieYT @iTzNexus0 hänellä oli myös syy, koska olet ärsyttävä pieni kusipää.</w:t>
      </w:r>
    </w:p>
    <w:p>
      <w:r>
        <w:rPr>
          <w:b/>
          <w:u w:val="single"/>
        </w:rPr>
        <w:t xml:space="preserve">173444</w:t>
      </w:r>
    </w:p>
    <w:p>
      <w:r>
        <w:t xml:space="preserve">@EthanCollumbell @Massi6787 et päihittänyt minua ollenkaan, olet selvästi joko ei 18 tai olet vain ei kaverit kusipää, bandwagon.</w:t>
      </w:r>
    </w:p>
    <w:p>
      <w:r>
        <w:rPr>
          <w:b/>
          <w:u w:val="single"/>
        </w:rPr>
        <w:t xml:space="preserve">173445</w:t>
      </w:r>
    </w:p>
    <w:p>
      <w:r>
        <w:t xml:space="preserve">@ZeusTrippin @troopzeus whale cum u cunt</w:t>
      </w:r>
    </w:p>
    <w:p>
      <w:r>
        <w:rPr>
          <w:b/>
          <w:u w:val="single"/>
        </w:rPr>
        <w:t xml:space="preserve">173446</w:t>
      </w:r>
    </w:p>
    <w:p>
      <w:r>
        <w:t xml:space="preserve">@UnitedStandMUFC Olet näköjään poistanut videon alun, jossa Alex kutsuu jotakuta scouse cuntiksi.</w:t>
      </w:r>
    </w:p>
    <w:p>
      <w:r>
        <w:rPr>
          <w:b/>
          <w:u w:val="single"/>
        </w:rPr>
        <w:t xml:space="preserve">173447</w:t>
      </w:r>
    </w:p>
    <w:p>
      <w:r>
        <w:t xml:space="preserve">@Zakbulls99 @VbEH10 Yksi playoffs sinä kusipää älä koskaan halveksu miestä katso otsikkoani ja syö sitten sanasi ab voisi koskaan</w:t>
      </w:r>
    </w:p>
    <w:p>
      <w:r>
        <w:rPr>
          <w:b/>
          <w:u w:val="single"/>
        </w:rPr>
        <w:t xml:space="preserve">173448</w:t>
      </w:r>
    </w:p>
    <w:p>
      <w:r>
        <w:t xml:space="preserve">@Tiffanylouiseex hyvä tyttö saada, että kusipää pois elämästäsi lopullisesti koskaan ansainnut sinua ja nyt vihdoin olet löytänyt jonkun arvoinen aikaa</w:t>
      </w:r>
    </w:p>
    <w:p>
      <w:r>
        <w:rPr>
          <w:b/>
          <w:u w:val="single"/>
        </w:rPr>
        <w:t xml:space="preserve">173449</w:t>
      </w:r>
    </w:p>
    <w:p>
      <w:r>
        <w:t xml:space="preserve">@RSandersDFS @RealNealFarber @FastEddieFear Tarkoitit varmaan: "Joe ON kaveri, jonka kanssa Eddie pelaa pick-upia kahdesti viikossa...". Ya cunt."</w:t>
      </w:r>
    </w:p>
    <w:p>
      <w:r>
        <w:rPr>
          <w:b/>
          <w:u w:val="single"/>
        </w:rPr>
        <w:t xml:space="preserve">173450</w:t>
      </w:r>
    </w:p>
    <w:p>
      <w:r>
        <w:t xml:space="preserve">@CassirerPhD @TRobinsonNewEra @letroisieme3</w:t>
        <w:br/>
        <w:t xml:space="preserve">Hanki se vitun nonces osoite, senkin sairas vitun CUNT</w:t>
      </w:r>
    </w:p>
    <w:p>
      <w:r>
        <w:rPr>
          <w:b/>
          <w:u w:val="single"/>
        </w:rPr>
        <w:t xml:space="preserve">173451</w:t>
      </w:r>
    </w:p>
    <w:p>
      <w:r>
        <w:t xml:space="preserve">@Onision lol entä ihmiset, jotka yrittävät toipua niiden käytöstä? Riippuvuutta ei voi hallita, senkin tyhmä kusipää.</w:t>
      </w:r>
    </w:p>
    <w:p>
      <w:r>
        <w:rPr>
          <w:b/>
          <w:u w:val="single"/>
        </w:rPr>
        <w:t xml:space="preserve">173452</w:t>
      </w:r>
    </w:p>
    <w:p>
      <w:r>
        <w:t xml:space="preserve">@courtneynicola8 @LauraFitz_1607 luotan siihen, että tulet takaisin tuon kanssa, senkin kusipää 😂</w:t>
      </w:r>
    </w:p>
    <w:p>
      <w:r>
        <w:rPr>
          <w:b/>
          <w:u w:val="single"/>
        </w:rPr>
        <w:t xml:space="preserve">173453</w:t>
      </w:r>
    </w:p>
    <w:p>
      <w:r>
        <w:t xml:space="preserve">@repjohnlewis mene pois sinä rasistinen rotusyötti kusipää. kissa on ulkona pussista kanssasi ja naamio on pois.. olet täynnä paskaa ja theproblem.</w:t>
      </w:r>
    </w:p>
    <w:p>
      <w:r>
        <w:rPr>
          <w:b/>
          <w:u w:val="single"/>
        </w:rPr>
        <w:t xml:space="preserve">173454</w:t>
      </w:r>
    </w:p>
    <w:p>
      <w:r>
        <w:t xml:space="preserve">@KarmahoIic GL sinä seksikäs pikku kusipää x</w:t>
      </w:r>
    </w:p>
    <w:p>
      <w:r>
        <w:rPr>
          <w:b/>
          <w:u w:val="single"/>
        </w:rPr>
        <w:t xml:space="preserve">173455</w:t>
      </w:r>
    </w:p>
    <w:p>
      <w:r>
        <w:t xml:space="preserve">@RiotKoot @Pafar_ varmasti näyttää minulle, miltä näytät ruma mulkku</w:t>
      </w:r>
    </w:p>
    <w:p>
      <w:r>
        <w:rPr>
          <w:b/>
          <w:u w:val="single"/>
        </w:rPr>
        <w:t xml:space="preserve">173456</w:t>
      </w:r>
    </w:p>
    <w:p>
      <w:r>
        <w:t xml:space="preserve">@Lance210 LIKKAA JOS LUULET, ETTÄ LANCE ON TYTTÖSTÄ HUORAA , CLICKBAITING , HÄVITTÄMÄTTÖMÄ OXYGEN PIECE OF CUNT</w:t>
      </w:r>
    </w:p>
    <w:p>
      <w:r>
        <w:rPr>
          <w:b/>
          <w:u w:val="single"/>
        </w:rPr>
        <w:t xml:space="preserve">173457</w:t>
      </w:r>
    </w:p>
    <w:p>
      <w:r>
        <w:t xml:space="preserve">@JClear_1871 @amykartar @chazjames6 @adamalliston23 Lyön vetoa, että nauroit, kun katsoit Bambia, CUNT!</w:t>
      </w:r>
    </w:p>
    <w:p>
      <w:r>
        <w:rPr>
          <w:b/>
          <w:u w:val="single"/>
        </w:rPr>
        <w:t xml:space="preserve">173458</w:t>
      </w:r>
    </w:p>
    <w:p>
      <w:r>
        <w:t xml:space="preserve">@BenBerkon @ZoitsMcGoity @realDonaldTrump your a peice of sh!/ Dumbass crybaby liberal get a life cunt</w:t>
      </w:r>
    </w:p>
    <w:p>
      <w:r>
        <w:rPr>
          <w:b/>
          <w:u w:val="single"/>
        </w:rPr>
        <w:t xml:space="preserve">173459</w:t>
      </w:r>
    </w:p>
    <w:p>
      <w:r>
        <w:t xml:space="preserve">@KaneHackett1 @SammyBray6 @kixnsoutxr @danielsmith0410 Kane lakkaa olemasta kusipää. Et ehkä pidä minusta, mutta se ei tarkoita, että sinun täytyy aiheuttaa paskaa...</w:t>
      </w:r>
    </w:p>
    <w:p>
      <w:r>
        <w:rPr>
          <w:b/>
          <w:u w:val="single"/>
        </w:rPr>
        <w:t xml:space="preserve">173460</w:t>
      </w:r>
    </w:p>
    <w:p>
      <w:r>
        <w:t xml:space="preserve">@DMHStudios12 @iCrazyTeddy hemmo jos et pidä Teddystä lopeta twiittaaminen hänelle, senkin tyhmä vitun kusipää.</w:t>
      </w:r>
    </w:p>
    <w:p>
      <w:r>
        <w:rPr>
          <w:b/>
          <w:u w:val="single"/>
        </w:rPr>
        <w:t xml:space="preserve">173461</w:t>
      </w:r>
    </w:p>
    <w:p>
      <w:r>
        <w:t xml:space="preserve">@Upper90Tips Tervetuloa kaveri . Teet kaikille liian paljon rahaa, jotta joku kusipää repii sinua pois lol.</w:t>
      </w:r>
    </w:p>
    <w:p>
      <w:r>
        <w:rPr>
          <w:b/>
          <w:u w:val="single"/>
        </w:rPr>
        <w:t xml:space="preserve">173462</w:t>
      </w:r>
    </w:p>
    <w:p>
      <w:r>
        <w:t xml:space="preserve">@realDonaldTrump et ole tehnyt mitään muuta kuin lähettänyt työpaikkoja ulkomaille, senkin valehteleva kusipää!</w:t>
      </w:r>
    </w:p>
    <w:p>
      <w:r>
        <w:rPr>
          <w:b/>
          <w:u w:val="single"/>
        </w:rPr>
        <w:t xml:space="preserve">173463</w:t>
      </w:r>
    </w:p>
    <w:p>
      <w:r>
        <w:t xml:space="preserve">@TheMehOffice @Roy_Zeropoint Tiedätkö mitä, Roy on oikeassa, olet kusipää.</w:t>
      </w:r>
    </w:p>
    <w:p>
      <w:r>
        <w:rPr>
          <w:b/>
          <w:u w:val="single"/>
        </w:rPr>
        <w:t xml:space="preserve">173464</w:t>
      </w:r>
    </w:p>
    <w:p>
      <w:r>
        <w:t xml:space="preserve">@nicwhitaker__ Lähes yhtä iso kuin kuonosi, senkin sian näköinen kusipää!</w:t>
      </w:r>
    </w:p>
    <w:p>
      <w:r>
        <w:rPr>
          <w:b/>
          <w:u w:val="single"/>
        </w:rPr>
        <w:t xml:space="preserve">173465</w:t>
      </w:r>
    </w:p>
    <w:p>
      <w:r>
        <w:t xml:space="preserve">@Ashketchummrps @Destiny_Mimi XD senkin kusipää...</w:t>
      </w:r>
    </w:p>
    <w:p>
      <w:r>
        <w:rPr>
          <w:b/>
          <w:u w:val="single"/>
        </w:rPr>
        <w:t xml:space="preserve">173466</w:t>
      </w:r>
    </w:p>
    <w:p>
      <w:r>
        <w:t xml:space="preserve">@jonnywall16 savage, harmi, että en pidä sinustakaan. Vittu.</w:t>
      </w:r>
    </w:p>
    <w:p>
      <w:r>
        <w:rPr>
          <w:b/>
          <w:u w:val="single"/>
        </w:rPr>
        <w:t xml:space="preserve">173467</w:t>
      </w:r>
    </w:p>
    <w:p>
      <w:r>
        <w:t xml:space="preserve">@melissamused @WKatCrook @SugarGretel @candidqueso @TommyZee81</w:t>
        <w:br/>
        <w:br/>
        <w:t xml:space="preserve">En pidä siitä, mitä Kat sanoi sinulle, mutta olet silti kusipää. Hyvää päivänjatkoa</w:t>
      </w:r>
    </w:p>
    <w:p>
      <w:r>
        <w:rPr>
          <w:b/>
          <w:u w:val="single"/>
        </w:rPr>
        <w:t xml:space="preserve">173468</w:t>
      </w:r>
    </w:p>
    <w:p>
      <w:r>
        <w:t xml:space="preserve">@Force_Tips valitse omat hevosesi, varas kusipää.</w:t>
      </w:r>
    </w:p>
    <w:p>
      <w:r>
        <w:rPr>
          <w:b/>
          <w:u w:val="single"/>
        </w:rPr>
        <w:t xml:space="preserve">173469</w:t>
      </w:r>
    </w:p>
    <w:p>
      <w:r>
        <w:t xml:space="preserve">@fazonLitty ja sinä näytät siltä kuin olisin pudottanut jotain vessanpönttöön aiemmin. Tyhmä kusipää</w:t>
      </w:r>
    </w:p>
    <w:p>
      <w:r>
        <w:rPr>
          <w:b/>
          <w:u w:val="single"/>
        </w:rPr>
        <w:t xml:space="preserve">173470</w:t>
      </w:r>
    </w:p>
    <w:p>
      <w:r>
        <w:t xml:space="preserve">@SuperbikeAl Turpa kiinni, senkin kusipää!</w:t>
      </w:r>
    </w:p>
    <w:p>
      <w:r>
        <w:rPr>
          <w:b/>
          <w:u w:val="single"/>
        </w:rPr>
        <w:t xml:space="preserve">173471</w:t>
      </w:r>
    </w:p>
    <w:p>
      <w:r>
        <w:t xml:space="preserve">@RaheemKassam @BreitbartLondon Minä vain keskustelin, senkin autistinen kusipää :)</w:t>
      </w:r>
    </w:p>
    <w:p>
      <w:r>
        <w:rPr>
          <w:b/>
          <w:u w:val="single"/>
        </w:rPr>
        <w:t xml:space="preserve">173472</w:t>
      </w:r>
    </w:p>
    <w:p>
      <w:r>
        <w:t xml:space="preserve">@lafrogzu pyhä paska , sinä hullu kusipää...</w:t>
      </w:r>
    </w:p>
    <w:p>
      <w:r>
        <w:rPr>
          <w:b/>
          <w:u w:val="single"/>
        </w:rPr>
        <w:t xml:space="preserve">173473</w:t>
      </w:r>
    </w:p>
    <w:p>
      <w:r>
        <w:t xml:space="preserve">@_jadabee Turpa kiinni, koska minulla ei ole mitään ongelmaa naisten rintaruokinnan kanssa julkisesti, senkin tyhmä kusipää.</w:t>
      </w:r>
    </w:p>
    <w:p>
      <w:r>
        <w:rPr>
          <w:b/>
          <w:u w:val="single"/>
        </w:rPr>
        <w:t xml:space="preserve">173474</w:t>
      </w:r>
    </w:p>
    <w:p>
      <w:r>
        <w:t xml:space="preserve">@Craigk81 @DanAFC97 @darrenwhitfield @Carra23 Turpa kiinni, senkin typerä punapää.</w:t>
      </w:r>
    </w:p>
    <w:p>
      <w:r>
        <w:rPr>
          <w:b/>
          <w:u w:val="single"/>
        </w:rPr>
        <w:t xml:space="preserve">173475</w:t>
      </w:r>
    </w:p>
    <w:p>
      <w:r>
        <w:t xml:space="preserve">@kropikd olet kusipää .</w:t>
      </w:r>
    </w:p>
    <w:p>
      <w:r>
        <w:rPr>
          <w:b/>
          <w:u w:val="single"/>
        </w:rPr>
        <w:t xml:space="preserve">173476</w:t>
      </w:r>
    </w:p>
    <w:p>
      <w:r>
        <w:t xml:space="preserve">@hirst_arron kuin vittu käänsit sen alas typerä kusipää 😂😂😂</w:t>
      </w:r>
    </w:p>
    <w:p>
      <w:r>
        <w:rPr>
          <w:b/>
          <w:u w:val="single"/>
        </w:rPr>
        <w:t xml:space="preserve">173477</w:t>
      </w:r>
    </w:p>
    <w:p>
      <w:r>
        <w:t xml:space="preserve">@paulpogba Mene takaisin Italiaan, senkin kusipää! Luuseri!</w:t>
      </w:r>
    </w:p>
    <w:p>
      <w:r>
        <w:rPr>
          <w:b/>
          <w:u w:val="single"/>
        </w:rPr>
        <w:t xml:space="preserve">173478</w:t>
      </w:r>
    </w:p>
    <w:p>
      <w:r>
        <w:t xml:space="preserve">@jamiecoop Lopeta paskanjauhanta, se saa sinut näyttämään vielä enemmän kusipäältä.</w:t>
      </w:r>
    </w:p>
    <w:p>
      <w:r>
        <w:rPr>
          <w:b/>
          <w:u w:val="single"/>
        </w:rPr>
        <w:t xml:space="preserve">173479</w:t>
      </w:r>
    </w:p>
    <w:p>
      <w:r>
        <w:t xml:space="preserve">@tariannatavares leikata??</w:t>
        <w:t xml:space="preserve">Tarkoitatko Cunt</w:t>
        <w:br/>
        <w:t xml:space="preserve">Opettele kirjoittamaan</w:t>
        <w:br/>
        <w:t xml:space="preserve">Spell check needs a break from you 😂</w:t>
      </w:r>
    </w:p>
    <w:p>
      <w:r>
        <w:rPr>
          <w:b/>
          <w:u w:val="single"/>
        </w:rPr>
        <w:t xml:space="preserve">173480</w:t>
      </w:r>
    </w:p>
    <w:p>
      <w:r>
        <w:t xml:space="preserve">@_pascuzzo @RealJack missä vitun happotripissä sinä elät, senkin tylsä kusipää?</w:t>
      </w:r>
    </w:p>
    <w:p>
      <w:r>
        <w:rPr>
          <w:b/>
          <w:u w:val="single"/>
        </w:rPr>
        <w:t xml:space="preserve">173481</w:t>
      </w:r>
    </w:p>
    <w:p>
      <w:r>
        <w:t xml:space="preserve">@loosescrew777 haha olet niin vitun idiootti lol gladio b:n manipuloima pelkäämään muslimeja. Paskiainen. Mene yhdistämään aivorunkosi.</w:t>
      </w:r>
    </w:p>
    <w:p>
      <w:r>
        <w:rPr>
          <w:b/>
          <w:u w:val="single"/>
        </w:rPr>
        <w:t xml:space="preserve">173482</w:t>
      </w:r>
    </w:p>
    <w:p>
      <w:r>
        <w:t xml:space="preserve">@MUFColdskool nah just laughing at your shit life u soft cunt</w:t>
      </w:r>
    </w:p>
    <w:p>
      <w:r>
        <w:rPr>
          <w:b/>
          <w:u w:val="single"/>
        </w:rPr>
        <w:t xml:space="preserve">173483</w:t>
      </w:r>
    </w:p>
    <w:p>
      <w:r>
        <w:t xml:space="preserve">@rsarahsays no joo, senkin typerä kusipää, kirjauduin vain 3 päivää sitten ylistämään amerikkalaista presidenttiä en muslimia tai onthr cunthillery presidenttiä.</w:t>
      </w:r>
    </w:p>
    <w:p>
      <w:r>
        <w:rPr>
          <w:b/>
          <w:u w:val="single"/>
        </w:rPr>
        <w:t xml:space="preserve">173484</w:t>
      </w:r>
    </w:p>
    <w:p>
      <w:r>
        <w:t xml:space="preserve">@Bart1nMa1n Pitäisikö siis pakottaa äänestämään kusipäätä, jos kusipäitä on kaksi?</w:t>
      </w:r>
    </w:p>
    <w:p>
      <w:r>
        <w:rPr>
          <w:b/>
          <w:u w:val="single"/>
        </w:rPr>
        <w:t xml:space="preserve">173485</w:t>
      </w:r>
    </w:p>
    <w:p>
      <w:r>
        <w:t xml:space="preserve">@BrightonNeil @swfc @SkyBetChamp oh fuck off you daft cunt</w:t>
      </w:r>
    </w:p>
    <w:p>
      <w:r>
        <w:rPr>
          <w:b/>
          <w:u w:val="single"/>
        </w:rPr>
        <w:t xml:space="preserve">173486</w:t>
      </w:r>
    </w:p>
    <w:p>
      <w:r>
        <w:t xml:space="preserve">@jasoninthehouse Mikä kusipää sinä olet. Tuo twiitti on minulta, ei henkilökunnaltani.</w:t>
      </w:r>
    </w:p>
    <w:p>
      <w:r>
        <w:rPr>
          <w:b/>
          <w:u w:val="single"/>
        </w:rPr>
        <w:t xml:space="preserve">173487</w:t>
      </w:r>
    </w:p>
    <w:p>
      <w:r>
        <w:t xml:space="preserve">@wakemartin Haista vittu, senkin vitun kusipää, mene tappamaan itsesi.</w:t>
      </w:r>
    </w:p>
    <w:p>
      <w:r>
        <w:rPr>
          <w:b/>
          <w:u w:val="single"/>
        </w:rPr>
        <w:t xml:space="preserve">173488</w:t>
      </w:r>
    </w:p>
    <w:p>
      <w:r>
        <w:t xml:space="preserve">@piersmorgan ei kukaan, koska olet kusipäiden kusipää.</w:t>
      </w:r>
    </w:p>
    <w:p>
      <w:r>
        <w:rPr>
          <w:b/>
          <w:u w:val="single"/>
        </w:rPr>
        <w:t xml:space="preserve">173489</w:t>
      </w:r>
    </w:p>
    <w:p>
      <w:r>
        <w:t xml:space="preserve">@piersmorgan Sinä olet kusipää.</w:t>
      </w:r>
    </w:p>
    <w:p>
      <w:r>
        <w:rPr>
          <w:b/>
          <w:u w:val="single"/>
        </w:rPr>
        <w:t xml:space="preserve">173490</w:t>
      </w:r>
    </w:p>
    <w:p>
      <w:r>
        <w:t xml:space="preserve">@KeithOlbermann u vitun pikku kusipää</w:t>
      </w:r>
    </w:p>
    <w:p>
      <w:r>
        <w:rPr>
          <w:b/>
          <w:u w:val="single"/>
        </w:rPr>
        <w:t xml:space="preserve">173491</w:t>
      </w:r>
    </w:p>
    <w:p>
      <w:r>
        <w:t xml:space="preserve">@tompeebles @CAFCofficial Olet talonpoika. Toivottavasti käytit satasia tännekin tullessasi. Vittu.</w:t>
      </w:r>
    </w:p>
    <w:p>
      <w:r>
        <w:rPr>
          <w:b/>
          <w:u w:val="single"/>
        </w:rPr>
        <w:t xml:space="preserve">173492</w:t>
      </w:r>
    </w:p>
    <w:p>
      <w:r>
        <w:t xml:space="preserve">@WhiteHouse @POTUS Kutsutko nyt itseäsi Amerikaksi? Okei, hyvä tietää tämä. Cunt</w:t>
      </w:r>
    </w:p>
    <w:p>
      <w:r>
        <w:rPr>
          <w:b/>
          <w:u w:val="single"/>
        </w:rPr>
        <w:t xml:space="preserve">173493</w:t>
      </w:r>
    </w:p>
    <w:p>
      <w:r>
        <w:t xml:space="preserve">@AmyMek turpa kiinni! Senkin tietämätön kusipää https://t.co/GBPXc95co0</w:t>
      </w:r>
    </w:p>
    <w:p>
      <w:r>
        <w:rPr>
          <w:b/>
          <w:u w:val="single"/>
        </w:rPr>
        <w:t xml:space="preserve">173494</w:t>
      </w:r>
    </w:p>
    <w:p>
      <w:r>
        <w:t xml:space="preserve">@piersmorgan @Eugene_Scott U have to b a man to b emasculated, mikä ei toimi, koska Piers on kusipää, puhuva pää maksettu 4 eliitit</w:t>
      </w:r>
    </w:p>
    <w:p>
      <w:r>
        <w:rPr>
          <w:b/>
          <w:u w:val="single"/>
        </w:rPr>
        <w:t xml:space="preserve">173495</w:t>
      </w:r>
    </w:p>
    <w:p>
      <w:r>
        <w:t xml:space="preserve">@Rotowarriors vittu ylös kusipää tiedän u siinä mukana</w:t>
      </w:r>
    </w:p>
    <w:p>
      <w:r>
        <w:rPr>
          <w:b/>
          <w:u w:val="single"/>
        </w:rPr>
        <w:t xml:space="preserve">173496</w:t>
      </w:r>
    </w:p>
    <w:p>
      <w:r>
        <w:t xml:space="preserve">@mo_sulz Painu vittuun, senkin korkea-arvoinen kusipää.</w:t>
      </w:r>
    </w:p>
    <w:p>
      <w:r>
        <w:rPr>
          <w:b/>
          <w:u w:val="single"/>
        </w:rPr>
        <w:t xml:space="preserve">173497</w:t>
      </w:r>
    </w:p>
    <w:p>
      <w:r>
        <w:t xml:space="preserve">@CitadelMark @WileEDude @ramzpaul @NBDruid Luin juuri biosi. Se on pitkä tapa sanoa kusipää.</w:t>
      </w:r>
    </w:p>
    <w:p>
      <w:r>
        <w:rPr>
          <w:b/>
          <w:u w:val="single"/>
        </w:rPr>
        <w:t xml:space="preserve">173498</w:t>
      </w:r>
    </w:p>
    <w:p>
      <w:r>
        <w:t xml:space="preserve">@Blazenbombshell @JudyBlackwelde1 @afterglowlovato imet hänen pillua enemmän kuin kukaan muu, joten stfu</w:t>
      </w:r>
    </w:p>
    <w:p>
      <w:r>
        <w:rPr>
          <w:b/>
          <w:u w:val="single"/>
        </w:rPr>
        <w:t xml:space="preserve">173499</w:t>
      </w:r>
    </w:p>
    <w:p>
      <w:r>
        <w:t xml:space="preserve">@RakeshMHTre @englandcricket wtf on ongelmasi cunt? Joukkueesi ei pystynyt voittamaan ottelua ja täällä vituttaa!</w:t>
      </w:r>
    </w:p>
    <w:p>
      <w:r>
        <w:rPr>
          <w:b/>
          <w:u w:val="single"/>
        </w:rPr>
        <w:t xml:space="preserve">173500</w:t>
      </w:r>
    </w:p>
    <w:p>
      <w:r>
        <w:t xml:space="preserve">@worswick_tom senkin pikku kusipää 😂😂😂😂😂😂😂😂</w:t>
      </w:r>
    </w:p>
    <w:p>
      <w:r>
        <w:rPr>
          <w:b/>
          <w:u w:val="single"/>
        </w:rPr>
        <w:t xml:space="preserve">173501</w:t>
      </w:r>
    </w:p>
    <w:p>
      <w:r>
        <w:t xml:space="preserve">@POTUS olet irti peruukista, senkin hölmö paskiainen!</w:t>
      </w:r>
    </w:p>
    <w:p>
      <w:r>
        <w:rPr>
          <w:b/>
          <w:u w:val="single"/>
        </w:rPr>
        <w:t xml:space="preserve">173502</w:t>
      </w:r>
    </w:p>
    <w:p>
      <w:r>
        <w:t xml:space="preserve">@AnnCoulter Siksi kaikki, jotka eivät ole valkoihoisia, pitävät sinua tietämättömänä kusipäänä.</w:t>
      </w:r>
    </w:p>
    <w:p>
      <w:r>
        <w:rPr>
          <w:b/>
          <w:u w:val="single"/>
        </w:rPr>
        <w:t xml:space="preserve">173503</w:t>
      </w:r>
    </w:p>
    <w:p>
      <w:r>
        <w:t xml:space="preserve">@SheriffClarke senkin tyhmä kusipää. Painu jo vittuun.</w:t>
      </w:r>
    </w:p>
    <w:p>
      <w:r>
        <w:rPr>
          <w:b/>
          <w:u w:val="single"/>
        </w:rPr>
        <w:t xml:space="preserve">173504</w:t>
      </w:r>
    </w:p>
    <w:p>
      <w:r>
        <w:t xml:space="preserve">@Venged1426 Kukaan ei pelkää sinua. Vittu mitä me tehdään kun me tavataan kumpikin? Senkin rikkinäinen kusipää.</w:t>
      </w:r>
    </w:p>
    <w:p>
      <w:r>
        <w:rPr>
          <w:b/>
          <w:u w:val="single"/>
        </w:rPr>
        <w:t xml:space="preserve">173505</w:t>
      </w:r>
    </w:p>
    <w:p>
      <w:r>
        <w:t xml:space="preserve">@realDonaldTrump sinä valehteleva kusipää!</w:t>
      </w:r>
    </w:p>
    <w:p>
      <w:r>
        <w:rPr>
          <w:b/>
          <w:u w:val="single"/>
        </w:rPr>
        <w:t xml:space="preserve">173506</w:t>
      </w:r>
    </w:p>
    <w:p>
      <w:r>
        <w:t xml:space="preserve">@murderized sinun ei tarvitse tehdä tekosyitä rasvainen perse mulkku</w:t>
      </w:r>
    </w:p>
    <w:p>
      <w:r>
        <w:rPr>
          <w:b/>
          <w:u w:val="single"/>
        </w:rPr>
        <w:t xml:space="preserve">173507</w:t>
      </w:r>
    </w:p>
    <w:p>
      <w:r>
        <w:t xml:space="preserve">@m_mccartney98x lopeta itkeminen kuin ämmä ja keskity hiihtämiseen pehmeä vittu</w:t>
      </w:r>
    </w:p>
    <w:p>
      <w:r>
        <w:rPr>
          <w:b/>
          <w:u w:val="single"/>
        </w:rPr>
        <w:t xml:space="preserve">173508</w:t>
      </w:r>
    </w:p>
    <w:p>
      <w:r>
        <w:t xml:space="preserve">@ZackUtd toivottavasti olet valmis koko maailman paskaan nyt, senkin iljettävä kusipää.</w:t>
      </w:r>
    </w:p>
    <w:p>
      <w:r>
        <w:rPr>
          <w:b/>
          <w:u w:val="single"/>
        </w:rPr>
        <w:t xml:space="preserve">173509</w:t>
      </w:r>
    </w:p>
    <w:p>
      <w:r>
        <w:t xml:space="preserve">@BradTheLadLong eikö se ollut tänään? Ur niin kusipää</w:t>
      </w:r>
    </w:p>
    <w:p>
      <w:r>
        <w:rPr>
          <w:b/>
          <w:u w:val="single"/>
        </w:rPr>
        <w:t xml:space="preserve">173510</w:t>
      </w:r>
    </w:p>
    <w:p>
      <w:r>
        <w:t xml:space="preserve">@kelvmackenzie tiedät, miten se menee nyt.... Täysi kusipää.</w:t>
      </w:r>
    </w:p>
    <w:p>
      <w:r>
        <w:rPr>
          <w:b/>
          <w:u w:val="single"/>
        </w:rPr>
        <w:t xml:space="preserve">173511</w:t>
      </w:r>
    </w:p>
    <w:p>
      <w:r>
        <w:t xml:space="preserve">@L_K_Richards luodit voittivat natsit, senkin tyhmä kusipää.</w:t>
      </w:r>
    </w:p>
    <w:p>
      <w:r>
        <w:rPr>
          <w:b/>
          <w:u w:val="single"/>
        </w:rPr>
        <w:t xml:space="preserve">173512</w:t>
      </w:r>
    </w:p>
    <w:p>
      <w:r>
        <w:t xml:space="preserve">@piersmorgan JA SINÄ OLET PRETENTIOINEN PASKANPALA, joka on tungettu ylihinnoiteltuun pukuun. PAINU VITTUUN TAKAISIN SUSSEXIIN, SENKIN NAISVIHAMIELINEN KUSIPÄÄ.</w:t>
      </w:r>
    </w:p>
    <w:p>
      <w:r>
        <w:rPr>
          <w:b/>
          <w:u w:val="single"/>
        </w:rPr>
        <w:t xml:space="preserve">173513</w:t>
      </w:r>
    </w:p>
    <w:p>
      <w:r>
        <w:t xml:space="preserve">@DaveyBoy2017 napsauta minun vitun hammasharja ja minä napsautan sinun vitun niskasi, senkin kusipää...</w:t>
      </w:r>
    </w:p>
    <w:p>
      <w:r>
        <w:rPr>
          <w:b/>
          <w:u w:val="single"/>
        </w:rPr>
        <w:t xml:space="preserve">173514</w:t>
      </w:r>
    </w:p>
    <w:p>
      <w:r>
        <w:t xml:space="preserve">@ThaGanjaGoddess ei, hän sanoi, että puhu jonkun muun kanssa, senkin typerä sokea kusipää.</w:t>
      </w:r>
    </w:p>
    <w:p>
      <w:r>
        <w:rPr>
          <w:b/>
          <w:u w:val="single"/>
        </w:rPr>
        <w:t xml:space="preserve">173515</w:t>
      </w:r>
    </w:p>
    <w:p>
      <w:r>
        <w:t xml:space="preserve">@bettiezz Kirjoitit "cunt" ja "twat" väärin.</w:t>
      </w:r>
    </w:p>
    <w:p>
      <w:r>
        <w:rPr>
          <w:b/>
          <w:u w:val="single"/>
        </w:rPr>
        <w:t xml:space="preserve">173516</w:t>
      </w:r>
    </w:p>
    <w:p>
      <w:r>
        <w:t xml:space="preserve">@piersmorgan koska olet kusipää?</w:t>
      </w:r>
    </w:p>
    <w:p>
      <w:r>
        <w:rPr>
          <w:b/>
          <w:u w:val="single"/>
        </w:rPr>
        <w:t xml:space="preserve">173517</w:t>
      </w:r>
    </w:p>
    <w:p>
      <w:r>
        <w:t xml:space="preserve">@kylerutherford2 häivy sitten u cunt</w:t>
      </w:r>
    </w:p>
    <w:p>
      <w:r>
        <w:rPr>
          <w:b/>
          <w:u w:val="single"/>
        </w:rPr>
        <w:t xml:space="preserve">173518</w:t>
      </w:r>
    </w:p>
    <w:p>
      <w:r>
        <w:t xml:space="preserve">@miniaturecock Olet todellinen kusipää, mutta ansaitset sen oudolla tavalla, jota ei voi kuvailla...</w:t>
      </w:r>
    </w:p>
    <w:p>
      <w:r>
        <w:rPr>
          <w:b/>
          <w:u w:val="single"/>
        </w:rPr>
        <w:t xml:space="preserve">173519</w:t>
      </w:r>
    </w:p>
    <w:p>
      <w:r>
        <w:t xml:space="preserve">@chelseahandler melania puhuu 5 kieltä, kuinka monta sinä puhut, senkin typerä kusipää.</w:t>
      </w:r>
    </w:p>
    <w:p>
      <w:r>
        <w:rPr>
          <w:b/>
          <w:u w:val="single"/>
        </w:rPr>
        <w:t xml:space="preserve">173520</w:t>
      </w:r>
    </w:p>
    <w:p>
      <w:r>
        <w:t xml:space="preserve">@Swamy39 poda thavidia piya samy... Laitan sinut koiralleni ja panen sen nussimaan sinua pilluusi, heittää sinut Marina Beachiin...</w:t>
      </w:r>
    </w:p>
    <w:p>
      <w:r>
        <w:rPr>
          <w:b/>
          <w:u w:val="single"/>
        </w:rPr>
        <w:t xml:space="preserve">173521</w:t>
      </w:r>
    </w:p>
    <w:p>
      <w:r>
        <w:t xml:space="preserve">@TomiLahren ur kusipää stfu</w:t>
      </w:r>
    </w:p>
    <w:p>
      <w:r>
        <w:rPr>
          <w:b/>
          <w:u w:val="single"/>
        </w:rPr>
        <w:t xml:space="preserve">173522</w:t>
      </w:r>
    </w:p>
    <w:p>
      <w:r>
        <w:t xml:space="preserve">@avijaybiswas96 kaikki on hyvin, senkin pikku kusipää.</w:t>
      </w:r>
    </w:p>
    <w:p>
      <w:r>
        <w:rPr>
          <w:b/>
          <w:u w:val="single"/>
        </w:rPr>
        <w:t xml:space="preserve">173523</w:t>
      </w:r>
    </w:p>
    <w:p>
      <w:r>
        <w:t xml:space="preserve">@happynallely kyllä sinulle. Koska olet tyhmä kusipää.</w:t>
      </w:r>
    </w:p>
    <w:p>
      <w:r>
        <w:rPr>
          <w:b/>
          <w:u w:val="single"/>
        </w:rPr>
        <w:t xml:space="preserve">173524</w:t>
      </w:r>
    </w:p>
    <w:p>
      <w:r>
        <w:t xml:space="preserve">@realdonaldtrump ole hyvä ja työnnä se muuri surkeaan perseeseesi. Cunt</w:t>
      </w:r>
    </w:p>
    <w:p>
      <w:r>
        <w:rPr>
          <w:b/>
          <w:u w:val="single"/>
        </w:rPr>
        <w:t xml:space="preserve">173525</w:t>
      </w:r>
    </w:p>
    <w:p>
      <w:r>
        <w:t xml:space="preserve">@DanGladstone_ aye kaikki nauroivat sinulle, kun itkit lattialla, koska sinua napautettiin jalkaan, senkin pehmeä kusipää.</w:t>
      </w:r>
    </w:p>
    <w:p>
      <w:r>
        <w:rPr>
          <w:b/>
          <w:u w:val="single"/>
        </w:rPr>
        <w:t xml:space="preserve">173526</w:t>
      </w:r>
    </w:p>
    <w:p>
      <w:r>
        <w:t xml:space="preserve">@Lazarus1940 @Kayluvsredwings @politicalham @SheilaGunnReid Hetkinen... etsitkö Twitteristä sanaa "cunt"? Se on... outoa.</w:t>
      </w:r>
    </w:p>
    <w:p>
      <w:r>
        <w:rPr>
          <w:b/>
          <w:u w:val="single"/>
        </w:rPr>
        <w:t xml:space="preserve">173527</w:t>
      </w:r>
    </w:p>
    <w:p>
      <w:r>
        <w:t xml:space="preserve">@Wednesday4Life1 Uusi tili, senkin kusipää, saitte kaikki potkun pojilta, minä vittuilen teille.</w:t>
      </w:r>
    </w:p>
    <w:p>
      <w:r>
        <w:rPr>
          <w:b/>
          <w:u w:val="single"/>
        </w:rPr>
        <w:t xml:space="preserve">173528</w:t>
      </w:r>
    </w:p>
    <w:p>
      <w:r>
        <w:t xml:space="preserve">@RUMOKO myös vastaus on "kyllä, senkin pelleilevä kusipää".</w:t>
      </w:r>
    </w:p>
    <w:p>
      <w:r>
        <w:rPr>
          <w:b/>
          <w:u w:val="single"/>
        </w:rPr>
        <w:t xml:space="preserve">173529</w:t>
      </w:r>
    </w:p>
    <w:p>
      <w:r>
        <w:t xml:space="preserve">@HarryBarclay1 ei syntymäpäivänäsi, senkin kusipää, sattuu vain olemaan syntymäpäiväsi, koska rakastat kohtua niin paljon</w:t>
      </w:r>
    </w:p>
    <w:p>
      <w:r>
        <w:rPr>
          <w:b/>
          <w:u w:val="single"/>
        </w:rPr>
        <w:t xml:space="preserve">173530</w:t>
      </w:r>
    </w:p>
    <w:p>
      <w:r>
        <w:t xml:space="preserve">@boigsnbeer senkin kusipää</w:t>
        <w:br/>
        <w:t xml:space="preserve">et tee synchtube tänään</w:t>
        <w:br/>
        <w:t xml:space="preserve">tänään on kirjaimellisesti yksi päivä, jolloin en voi olla koko yötä sisällä</w:t>
      </w:r>
    </w:p>
    <w:p>
      <w:r>
        <w:rPr>
          <w:b/>
          <w:u w:val="single"/>
        </w:rPr>
        <w:t xml:space="preserve">173531</w:t>
      </w:r>
    </w:p>
    <w:p>
      <w:r>
        <w:t xml:space="preserve">@MajesticChip valmistautukaa neliöitymään, senkin paskiainen.</w:t>
      </w:r>
    </w:p>
    <w:p>
      <w:r>
        <w:rPr>
          <w:b/>
          <w:u w:val="single"/>
        </w:rPr>
        <w:t xml:space="preserve">173532</w:t>
      </w:r>
    </w:p>
    <w:p>
      <w:r>
        <w:t xml:space="preserve">@liamdrew94 @billyboybbm älä twiittaa tätä uudelleen, senkin typerä kusipää.</w:t>
      </w:r>
    </w:p>
    <w:p>
      <w:r>
        <w:rPr>
          <w:b/>
          <w:u w:val="single"/>
        </w:rPr>
        <w:t xml:space="preserve">173533</w:t>
      </w:r>
    </w:p>
    <w:p>
      <w:r>
        <w:t xml:space="preserve">@Shannonduddy1 menossa Copleyyn, jotta voin käydä kylvyssä 😂😂😂 senkin paskiainen</w:t>
      </w:r>
    </w:p>
    <w:p>
      <w:r>
        <w:rPr>
          <w:b/>
          <w:u w:val="single"/>
        </w:rPr>
        <w:t xml:space="preserve">173534</w:t>
      </w:r>
    </w:p>
    <w:p>
      <w:r>
        <w:t xml:space="preserve">@Flows_7 ewww katso sinua! Oli sanottavaa toisaalla, kun paskansin sun kusipäälle.</w:t>
      </w:r>
    </w:p>
    <w:p>
      <w:r>
        <w:rPr>
          <w:b/>
          <w:u w:val="single"/>
        </w:rPr>
        <w:t xml:space="preserve">173535</w:t>
      </w:r>
    </w:p>
    <w:p>
      <w:r>
        <w:t xml:space="preserve">@jonnyyy___ pelasti sinut 3 puntaa, senkin röyhkeä kusipää.</w:t>
      </w:r>
    </w:p>
    <w:p>
      <w:r>
        <w:rPr>
          <w:b/>
          <w:u w:val="single"/>
        </w:rPr>
        <w:t xml:space="preserve">173536</w:t>
      </w:r>
    </w:p>
    <w:p>
      <w:r>
        <w:t xml:space="preserve">@garyashley5 @jeremycorbyn On aikansa ja paikkansa, senkin vastenmielinen kusipää.</w:t>
      </w:r>
    </w:p>
    <w:p>
      <w:r>
        <w:rPr>
          <w:b/>
          <w:u w:val="single"/>
        </w:rPr>
        <w:t xml:space="preserve">173537</w:t>
      </w:r>
    </w:p>
    <w:p>
      <w:r>
        <w:t xml:space="preserve">@WilliamMcGinn11 @TheAlphaP Joo, tunnet minut... kärsimätön kusipää.😃</w:t>
      </w:r>
    </w:p>
    <w:p>
      <w:r>
        <w:rPr>
          <w:b/>
          <w:u w:val="single"/>
        </w:rPr>
        <w:t xml:space="preserve">173538</w:t>
      </w:r>
    </w:p>
    <w:p>
      <w:r>
        <w:t xml:space="preserve">@CravingLaura "Syödäänkö sinun maukkaasta pillustasi sitten?"</w:t>
      </w:r>
    </w:p>
    <w:p>
      <w:r>
        <w:rPr>
          <w:b/>
          <w:u w:val="single"/>
        </w:rPr>
        <w:t xml:space="preserve">173539</w:t>
      </w:r>
    </w:p>
    <w:p>
      <w:r>
        <w:t xml:space="preserve">@TomiLahren kerro minulle, miten selviät päivästäsi olemalla noin tietämätön kusipää.</w:t>
      </w:r>
    </w:p>
    <w:p>
      <w:r>
        <w:rPr>
          <w:b/>
          <w:u w:val="single"/>
        </w:rPr>
        <w:t xml:space="preserve">173540</w:t>
      </w:r>
    </w:p>
    <w:p>
      <w:r>
        <w:t xml:space="preserve">@susannahsinard bruh ainakin olet lukutaitoinen ja ur vitun tähti naida, että perse kusipää vittu</w:t>
      </w:r>
    </w:p>
    <w:p>
      <w:r>
        <w:rPr>
          <w:b/>
          <w:u w:val="single"/>
        </w:rPr>
        <w:t xml:space="preserve">173541</w:t>
      </w:r>
    </w:p>
    <w:p>
      <w:r>
        <w:t xml:space="preserve">@adameddarcy @_John_Smith____ helvetin tulet eivät ole myöskään liian rauhallisia, senkin kusipää John.</w:t>
      </w:r>
    </w:p>
    <w:p>
      <w:r>
        <w:rPr>
          <w:b/>
          <w:u w:val="single"/>
        </w:rPr>
        <w:t xml:space="preserve">173542</w:t>
      </w:r>
    </w:p>
    <w:p>
      <w:r>
        <w:t xml:space="preserve">@stephengilmour4 @LeeG3223 kaveri, sinun on todella lopetettava Rangersiin liittyvien viestien kommentointi, senkin pikkuinen Hibs-paska.</w:t>
      </w:r>
    </w:p>
    <w:p>
      <w:r>
        <w:rPr>
          <w:b/>
          <w:u w:val="single"/>
        </w:rPr>
        <w:t xml:space="preserve">173543</w:t>
      </w:r>
    </w:p>
    <w:p>
      <w:r>
        <w:t xml:space="preserve">@bexharkness että ärsyttää minua, koska ur laiha af n voi syödä, ur niin kusipää 🙂 .</w:t>
      </w:r>
    </w:p>
    <w:p>
      <w:r>
        <w:rPr>
          <w:b/>
          <w:u w:val="single"/>
        </w:rPr>
        <w:t xml:space="preserve">173544</w:t>
      </w:r>
    </w:p>
    <w:p>
      <w:r>
        <w:t xml:space="preserve">@Andrew_bairddd aite mene imemään läskipillua, senkin indie-kiharatukkainen mulkku.</w:t>
      </w:r>
    </w:p>
    <w:p>
      <w:r>
        <w:rPr>
          <w:b/>
          <w:u w:val="single"/>
        </w:rPr>
        <w:t xml:space="preserve">173545</w:t>
      </w:r>
    </w:p>
    <w:p>
      <w:r>
        <w:t xml:space="preserve">@TrevorMoran FUCK YOU 👏🏼 YOU 👏🏼 DONT 👏🏼 EVEN 👏🏼 KNOW 👏🏼 MY 👏🏼 LIFE 👏🏼👏🏼 UR A CUNT 👏🏼 UR A CUNT 👏🏼 UR A CUNT 👏🏼👏🏼 UR a CUNT 👏🏼 UR a CUNT 👏🏼</w:t>
      </w:r>
    </w:p>
    <w:p>
      <w:r>
        <w:rPr>
          <w:b/>
          <w:u w:val="single"/>
        </w:rPr>
        <w:t xml:space="preserve">173546</w:t>
      </w:r>
    </w:p>
    <w:p>
      <w:r>
        <w:t xml:space="preserve">@ProUdin2016 mitä haluat minusta, kusipää?</w:t>
      </w:r>
    </w:p>
    <w:p>
      <w:r>
        <w:rPr>
          <w:b/>
          <w:u w:val="single"/>
        </w:rPr>
        <w:t xml:space="preserve">173547</w:t>
      </w:r>
    </w:p>
    <w:p>
      <w:r>
        <w:t xml:space="preserve">@TuppySebastian aivan kuten nettisivusi ja puhelinnumerosi, senkin vatipäinen mulkku. Kuolleen naisen kuvan varastaminen on perverssiä...</w:t>
      </w:r>
    </w:p>
    <w:p>
      <w:r>
        <w:rPr>
          <w:b/>
          <w:u w:val="single"/>
        </w:rPr>
        <w:t xml:space="preserve">173548</w:t>
      </w:r>
    </w:p>
    <w:p>
      <w:r>
        <w:t xml:space="preserve">@elllenroche @WeAlIlKnowA yh get out my life u fat cunt</w:t>
      </w:r>
    </w:p>
    <w:p>
      <w:r>
        <w:rPr>
          <w:b/>
          <w:u w:val="single"/>
        </w:rPr>
        <w:t xml:space="preserve">173549</w:t>
      </w:r>
    </w:p>
    <w:p>
      <w:r>
        <w:t xml:space="preserve">@AbidSherAli @DrAhsanGoraya @raoimran553 ppl on nähnyt sinut kusipää. Painday ..badmashi kero homo?</w:t>
      </w:r>
    </w:p>
    <w:p>
      <w:r>
        <w:rPr>
          <w:b/>
          <w:u w:val="single"/>
        </w:rPr>
        <w:t xml:space="preserve">173550</w:t>
      </w:r>
    </w:p>
    <w:p>
      <w:r>
        <w:t xml:space="preserve">@TamiLahren Enemmän ihmisiä asuu sinisessä, senkin typerä kusipää!</w:t>
      </w:r>
    </w:p>
    <w:p>
      <w:r>
        <w:rPr>
          <w:b/>
          <w:u w:val="single"/>
        </w:rPr>
        <w:t xml:space="preserve">173551</w:t>
      </w:r>
    </w:p>
    <w:p>
      <w:r>
        <w:t xml:space="preserve">@AVFC_Religion Turpa kiinni, senkin hyödytön kusipää...</w:t>
      </w:r>
    </w:p>
    <w:p>
      <w:r>
        <w:rPr>
          <w:b/>
          <w:u w:val="single"/>
        </w:rPr>
        <w:t xml:space="preserve">173552</w:t>
      </w:r>
    </w:p>
    <w:p>
      <w:r>
        <w:t xml:space="preserve">@Moffat26 @MitchellCoombs Wassup Ian! Kerro ystävällesi Dallelle minulta, että hän on hullu kusipää. Myös Mitchin videot ovat paskoja tiedän mitä tarkoitat 🙄.</w:t>
      </w:r>
    </w:p>
    <w:p>
      <w:r>
        <w:rPr>
          <w:b/>
          <w:u w:val="single"/>
        </w:rPr>
        <w:t xml:space="preserve">173553</w:t>
      </w:r>
    </w:p>
    <w:p>
      <w:r>
        <w:t xml:space="preserve">@JasperBeck välillä lintu ja kaikki nämä mustat miehet voisivat sanoa sanat "vittu sinä kusipää" mainittiin noin 8 kertaa hahahaha</w:t>
      </w:r>
    </w:p>
    <w:p>
      <w:r>
        <w:rPr>
          <w:b/>
          <w:u w:val="single"/>
        </w:rPr>
        <w:t xml:space="preserve">173554</w:t>
      </w:r>
    </w:p>
    <w:p>
      <w:r>
        <w:t xml:space="preserve">@mancunia7 turpa kiinni, senkin kusipää...</w:t>
      </w:r>
    </w:p>
    <w:p>
      <w:r>
        <w:rPr>
          <w:b/>
          <w:u w:val="single"/>
        </w:rPr>
        <w:t xml:space="preserve">173555</w:t>
      </w:r>
    </w:p>
    <w:p>
      <w:r>
        <w:t xml:space="preserve">@DBman145 onnellista syntymäpäivää, senkin kostea kusipää hevonen 💉💙💙</w:t>
      </w:r>
    </w:p>
    <w:p>
      <w:r>
        <w:rPr>
          <w:b/>
          <w:u w:val="single"/>
        </w:rPr>
        <w:t xml:space="preserve">173556</w:t>
      </w:r>
    </w:p>
    <w:p>
      <w:r>
        <w:t xml:space="preserve">@SullyyK_ @bateson87 älä ole kusipää, senkin paskiainen...</w:t>
      </w:r>
    </w:p>
    <w:p>
      <w:r>
        <w:rPr>
          <w:b/>
          <w:u w:val="single"/>
        </w:rPr>
        <w:t xml:space="preserve">173557</w:t>
      </w:r>
    </w:p>
    <w:p>
      <w:r>
        <w:t xml:space="preserve">@realDonaldTrump Haista vittu, senkin vitun kusipää.</w:t>
      </w:r>
    </w:p>
    <w:p>
      <w:r>
        <w:rPr>
          <w:b/>
          <w:u w:val="single"/>
        </w:rPr>
        <w:t xml:space="preserve">173558</w:t>
      </w:r>
    </w:p>
    <w:p>
      <w:r>
        <w:t xml:space="preserve">@anything4views tiedän, että näet minut, senkin kusipää...</w:t>
      </w:r>
    </w:p>
    <w:p>
      <w:r>
        <w:rPr>
          <w:b/>
          <w:u w:val="single"/>
        </w:rPr>
        <w:t xml:space="preserve">173559</w:t>
      </w:r>
    </w:p>
    <w:p>
      <w:r>
        <w:t xml:space="preserve">@HyunaTheHyena lopeta sitten puhumasta paskaa, senkin kusipää.</w:t>
      </w:r>
    </w:p>
    <w:p>
      <w:r>
        <w:rPr>
          <w:b/>
          <w:u w:val="single"/>
        </w:rPr>
        <w:t xml:space="preserve">173560</w:t>
      </w:r>
    </w:p>
    <w:p>
      <w:r>
        <w:t xml:space="preserve">@JezuzANZ @ShockzSG sinun täytyy lisätä "- mennä lenkille", senkin läskiperse https://t.co/S8lTKbuIzb</w:t>
      </w:r>
    </w:p>
    <w:p>
      <w:r>
        <w:rPr>
          <w:b/>
          <w:u w:val="single"/>
        </w:rPr>
        <w:t xml:space="preserve">173561</w:t>
      </w:r>
    </w:p>
    <w:p>
      <w:r>
        <w:t xml:space="preserve">@realDonaldTrump En sano tätä helposti &amp;amp; todennäköisesti nyt seurataan. Mutta olet todella vaarallinen kusipää. Hanki vähän inhimillisyyttä mies</w:t>
      </w:r>
    </w:p>
    <w:p>
      <w:r>
        <w:rPr>
          <w:b/>
          <w:u w:val="single"/>
        </w:rPr>
        <w:t xml:space="preserve">173562</w:t>
      </w:r>
    </w:p>
    <w:p>
      <w:r>
        <w:t xml:space="preserve">@realBrianHorn Ei, olen hyvä, senkin typerä kusipää. 'Maahanmuutto ei ole oikein' - SAD!</w:t>
      </w:r>
    </w:p>
    <w:p>
      <w:r>
        <w:rPr>
          <w:b/>
          <w:u w:val="single"/>
        </w:rPr>
        <w:t xml:space="preserve">173563</w:t>
      </w:r>
    </w:p>
    <w:p>
      <w:r>
        <w:t xml:space="preserve">@rihanna tosissaan, olet söpöin kusipää ikinä. I love yaaaaa</w:t>
      </w:r>
    </w:p>
    <w:p>
      <w:r>
        <w:rPr>
          <w:b/>
          <w:u w:val="single"/>
        </w:rPr>
        <w:t xml:space="preserve">173564</w:t>
      </w:r>
    </w:p>
    <w:p>
      <w:r>
        <w:t xml:space="preserve">@realDonaldTrump olet yksinkertaisen mielen kusipää meille kaikille Britannialle ja maailmalle #BanTrump #TrumpBan</w:t>
      </w:r>
    </w:p>
    <w:p>
      <w:r>
        <w:rPr>
          <w:b/>
          <w:u w:val="single"/>
        </w:rPr>
        <w:t xml:space="preserve">173565</w:t>
      </w:r>
    </w:p>
    <w:p>
      <w:r>
        <w:t xml:space="preserve">@_jamielevy Senkin kusipää</w:t>
      </w:r>
    </w:p>
    <w:p>
      <w:r>
        <w:rPr>
          <w:b/>
          <w:u w:val="single"/>
        </w:rPr>
        <w:t xml:space="preserve">173566</w:t>
      </w:r>
    </w:p>
    <w:p>
      <w:r>
        <w:t xml:space="preserve">@dylanharvey67 miksi ratsastaisin pojallani?! Sick cunt u r</w:t>
      </w:r>
    </w:p>
    <w:p>
      <w:r>
        <w:rPr>
          <w:b/>
          <w:u w:val="single"/>
        </w:rPr>
        <w:t xml:space="preserve">173567</w:t>
      </w:r>
    </w:p>
    <w:p>
      <w:r>
        <w:t xml:space="preserve">@NoelGallagher for fucks sake man smile at 6 minutes 50 you miserable cunt... @thebeatles https://t.co/XchAOd6OnA</w:t>
      </w:r>
    </w:p>
    <w:p>
      <w:r>
        <w:rPr>
          <w:b/>
          <w:u w:val="single"/>
        </w:rPr>
        <w:t xml:space="preserve">173568</w:t>
      </w:r>
    </w:p>
    <w:p>
      <w:r>
        <w:t xml:space="preserve">@dimpayet17 painu takaisin siihen käärmeenkoloon, josta ryömit ulos. Cunt</w:t>
      </w:r>
    </w:p>
    <w:p>
      <w:r>
        <w:rPr>
          <w:b/>
          <w:u w:val="single"/>
        </w:rPr>
        <w:t xml:space="preserve">173569</w:t>
      </w:r>
    </w:p>
    <w:p>
      <w:r>
        <w:t xml:space="preserve">@MarcoSilver1991</w:t>
        <w:br/>
        <w:br/>
        <w:t xml:space="preserve">Painu vittuun, senkin silmälasipäinen kusipää.</w:t>
      </w:r>
    </w:p>
    <w:p>
      <w:r>
        <w:rPr>
          <w:b/>
          <w:u w:val="single"/>
        </w:rPr>
        <w:t xml:space="preserve">173570</w:t>
      </w:r>
    </w:p>
    <w:p>
      <w:r>
        <w:t xml:space="preserve">@piersmorgan u r rasistinen kusipää. Kuka välittää sinun artikkeleistasi?</w:t>
      </w:r>
    </w:p>
    <w:p>
      <w:r>
        <w:rPr>
          <w:b/>
          <w:u w:val="single"/>
        </w:rPr>
        <w:t xml:space="preserve">173571</w:t>
      </w:r>
    </w:p>
    <w:p>
      <w:r>
        <w:t xml:space="preserve">@dimpayet17 vittu painu vittuun, senkin läski kusipää.</w:t>
      </w:r>
    </w:p>
    <w:p>
      <w:r>
        <w:rPr>
          <w:b/>
          <w:u w:val="single"/>
        </w:rPr>
        <w:t xml:space="preserve">173572</w:t>
      </w:r>
    </w:p>
    <w:p>
      <w:r>
        <w:t xml:space="preserve">@hannahspanah tarkoittaako tämä, että voin kutsua sinua mulkuksi? :)</w:t>
      </w:r>
    </w:p>
    <w:p>
      <w:r>
        <w:rPr>
          <w:b/>
          <w:u w:val="single"/>
        </w:rPr>
        <w:t xml:space="preserve">173573</w:t>
      </w:r>
    </w:p>
    <w:p>
      <w:r>
        <w:t xml:space="preserve">@53Razorback53 @wilnd @TheAnonnMessage Itse asiassa näytät olevan älyllisesti tarpeeksi haastava, jotta voit olla @realDonaldTrump oletko sinä se kusipää?</w:t>
      </w:r>
    </w:p>
    <w:p>
      <w:r>
        <w:rPr>
          <w:b/>
          <w:u w:val="single"/>
        </w:rPr>
        <w:t xml:space="preserve">173574</w:t>
      </w:r>
    </w:p>
    <w:p>
      <w:r>
        <w:t xml:space="preserve">@CastratedHorse hyvin se tuntuu kuin 4 vuotta sinä daft cunt dunt alku</w:t>
      </w:r>
    </w:p>
    <w:p>
      <w:r>
        <w:rPr>
          <w:b/>
          <w:u w:val="single"/>
        </w:rPr>
        <w:t xml:space="preserve">173575</w:t>
      </w:r>
    </w:p>
    <w:p>
      <w:r>
        <w:t xml:space="preserve">@bjr201111 @petezahslut Ben sinä typerä kusipää, joka on nainen 😂😂😂</w:t>
      </w:r>
    </w:p>
    <w:p>
      <w:r>
        <w:rPr>
          <w:b/>
          <w:u w:val="single"/>
        </w:rPr>
        <w:t xml:space="preserve">173576</w:t>
      </w:r>
    </w:p>
    <w:p>
      <w:r>
        <w:t xml:space="preserve">@realDonaldTrump u cunt</w:t>
      </w:r>
    </w:p>
    <w:p>
      <w:r>
        <w:rPr>
          <w:b/>
          <w:u w:val="single"/>
        </w:rPr>
        <w:t xml:space="preserve">173577</w:t>
      </w:r>
    </w:p>
    <w:p>
      <w:r>
        <w:t xml:space="preserve">@Marrel_Hawil mitä. Tiedätkö edes, mitä tarkoitan, kusipää?</w:t>
      </w:r>
    </w:p>
    <w:p>
      <w:r>
        <w:rPr>
          <w:b/>
          <w:u w:val="single"/>
        </w:rPr>
        <w:t xml:space="preserve">173578</w:t>
      </w:r>
    </w:p>
    <w:p>
      <w:r>
        <w:t xml:space="preserve">@demileecollett ur itse asiassa lihava kusipää jos u sai toisen yhden</w:t>
      </w:r>
    </w:p>
    <w:p>
      <w:r>
        <w:rPr>
          <w:b/>
          <w:u w:val="single"/>
        </w:rPr>
        <w:t xml:space="preserve">173579</w:t>
      </w:r>
    </w:p>
    <w:p>
      <w:r>
        <w:t xml:space="preserve">@realDonaldTrump olet vitun likainen kusipää ja olet Hitler 2.0!!!!!!</w:t>
      </w:r>
    </w:p>
    <w:p>
      <w:r>
        <w:rPr>
          <w:b/>
          <w:u w:val="single"/>
        </w:rPr>
        <w:t xml:space="preserve">173580</w:t>
      </w:r>
    </w:p>
    <w:p>
      <w:r>
        <w:t xml:space="preserve">@generalguts Jeesus helvetti. Ur niin kusipää.</w:t>
      </w:r>
    </w:p>
    <w:p>
      <w:r>
        <w:rPr>
          <w:b/>
          <w:u w:val="single"/>
        </w:rPr>
        <w:t xml:space="preserve">173581</w:t>
      </w:r>
    </w:p>
    <w:p>
      <w:r>
        <w:t xml:space="preserve">@michellemalkin</w:t>
        <w:br/>
        <w:t xml:space="preserve">Your a low life disrespectful USELESS cunt malkin</w:t>
      </w:r>
    </w:p>
    <w:p>
      <w:r>
        <w:rPr>
          <w:b/>
          <w:u w:val="single"/>
        </w:rPr>
        <w:t xml:space="preserve">173582</w:t>
      </w:r>
    </w:p>
    <w:p>
      <w:r>
        <w:t xml:space="preserve">@yiikesyikes ei että sinä typerä kusipää tul(ipp) :3c</w:t>
      </w:r>
    </w:p>
    <w:p>
      <w:r>
        <w:rPr>
          <w:b/>
          <w:u w:val="single"/>
        </w:rPr>
        <w:t xml:space="preserve">173583</w:t>
      </w:r>
    </w:p>
    <w:p>
      <w:r>
        <w:t xml:space="preserve">@rickygervais painu vittuun, senkin epähauska kusipää.</w:t>
      </w:r>
    </w:p>
    <w:p>
      <w:r>
        <w:rPr>
          <w:b/>
          <w:u w:val="single"/>
        </w:rPr>
        <w:t xml:space="preserve">173584</w:t>
      </w:r>
    </w:p>
    <w:p>
      <w:r>
        <w:t xml:space="preserve">@reluctantnicko</w:t>
        <w:br/>
        <w:t xml:space="preserve">Ime minua, senkin skotlantilainen mulkku</w:t>
      </w:r>
    </w:p>
    <w:p>
      <w:r>
        <w:rPr>
          <w:b/>
          <w:u w:val="single"/>
        </w:rPr>
        <w:t xml:space="preserve">173585</w:t>
      </w:r>
    </w:p>
    <w:p>
      <w:r>
        <w:t xml:space="preserve">@mahmoodrefugee Fck of steling ovat nainen u cunt, go bck 2 ur oman cuntry</w:t>
      </w:r>
    </w:p>
    <w:p>
      <w:r>
        <w:rPr>
          <w:b/>
          <w:u w:val="single"/>
        </w:rPr>
        <w:t xml:space="preserve">173586</w:t>
      </w:r>
    </w:p>
    <w:p>
      <w:r>
        <w:t xml:space="preserve">@ThisisDB7 @LCFC @BenDinnery olet ManU-fani, senkin kusipää.</w:t>
      </w:r>
    </w:p>
    <w:p>
      <w:r>
        <w:rPr>
          <w:b/>
          <w:u w:val="single"/>
        </w:rPr>
        <w:t xml:space="preserve">173587</w:t>
      </w:r>
    </w:p>
    <w:p>
      <w:r>
        <w:t xml:space="preserve">@Dank_Blazer @One_Punch @TH3_LEN @GamebredFighter @LA24KB_ Mene paskomaan naamaasi, senkin ruma kusipää. Picketts legenda</w:t>
      </w:r>
    </w:p>
    <w:p>
      <w:r>
        <w:rPr>
          <w:b/>
          <w:u w:val="single"/>
        </w:rPr>
        <w:t xml:space="preserve">173588</w:t>
      </w:r>
    </w:p>
    <w:p>
      <w:r>
        <w:t xml:space="preserve">@AdeSharpey ole kiltti ja pysy kaukana, senkin typerä kusipää!</w:t>
      </w:r>
    </w:p>
    <w:p>
      <w:r>
        <w:rPr>
          <w:b/>
          <w:u w:val="single"/>
        </w:rPr>
        <w:t xml:space="preserve">173589</w:t>
      </w:r>
    </w:p>
    <w:p>
      <w:r>
        <w:t xml:space="preserve">@de_ZuRii ill grab u by your pussy cunt</w:t>
      </w:r>
    </w:p>
    <w:p>
      <w:r>
        <w:rPr>
          <w:b/>
          <w:u w:val="single"/>
        </w:rPr>
        <w:t xml:space="preserve">173590</w:t>
      </w:r>
    </w:p>
    <w:p>
      <w:r>
        <w:t xml:space="preserve">@NorthernHarry en mene sinne minne sinä menet, senkin massiivinen kusipää...</w:t>
      </w:r>
    </w:p>
    <w:p>
      <w:r>
        <w:rPr>
          <w:b/>
          <w:u w:val="single"/>
        </w:rPr>
        <w:t xml:space="preserve">173591</w:t>
      </w:r>
    </w:p>
    <w:p>
      <w:r>
        <w:t xml:space="preserve">@dboon209 Vittu, kerroin juuri sinulle cuz.😂</w:t>
      </w:r>
    </w:p>
    <w:p>
      <w:r>
        <w:rPr>
          <w:b/>
          <w:u w:val="single"/>
        </w:rPr>
        <w:t xml:space="preserve">173592</w:t>
      </w:r>
    </w:p>
    <w:p>
      <w:r>
        <w:t xml:space="preserve">@fireball_beto u cunt</w:t>
      </w:r>
    </w:p>
    <w:p>
      <w:r>
        <w:rPr>
          <w:b/>
          <w:u w:val="single"/>
        </w:rPr>
        <w:t xml:space="preserve">173593</w:t>
      </w:r>
    </w:p>
    <w:p>
      <w:r>
        <w:t xml:space="preserve">@KEEMSTAR Kuole, senkin kyrpää ahmiva mulkku.</w:t>
      </w:r>
    </w:p>
    <w:p>
      <w:r>
        <w:rPr>
          <w:b/>
          <w:u w:val="single"/>
        </w:rPr>
        <w:t xml:space="preserve">173594</w:t>
      </w:r>
    </w:p>
    <w:p>
      <w:r>
        <w:t xml:space="preserve">@jacobsartorius sinun korvasi ovat aika vitun isot, senkin pikku hemmoteltu kusipää.</w:t>
      </w:r>
    </w:p>
    <w:p>
      <w:r>
        <w:rPr>
          <w:b/>
          <w:u w:val="single"/>
        </w:rPr>
        <w:t xml:space="preserve">173595</w:t>
      </w:r>
    </w:p>
    <w:p>
      <w:r>
        <w:t xml:space="preserve">@daveyhub Kuka luulit minun olevan? Etkä luullut, seurasit minua siinä toivossa, että olisin niin typerä kusipää, että seuraisin sinua.</w:t>
      </w:r>
    </w:p>
    <w:p>
      <w:r>
        <w:rPr>
          <w:b/>
          <w:u w:val="single"/>
        </w:rPr>
        <w:t xml:space="preserve">173596</w:t>
      </w:r>
    </w:p>
    <w:p>
      <w:r>
        <w:t xml:space="preserve">@theboltreport Andrew olet niin ilmiselvä kanssa teidän Turnbull bashing anna sen tauko Andrew Bolt on kusipää blogi sopii teidän kommentteja</w:t>
      </w:r>
    </w:p>
    <w:p>
      <w:r>
        <w:rPr>
          <w:b/>
          <w:u w:val="single"/>
        </w:rPr>
        <w:t xml:space="preserve">173597</w:t>
      </w:r>
    </w:p>
    <w:p>
      <w:r>
        <w:t xml:space="preserve">@NotAWeebISwear u cheeky lil cunt boi 😂</w:t>
      </w:r>
    </w:p>
    <w:p>
      <w:r>
        <w:rPr>
          <w:b/>
          <w:u w:val="single"/>
        </w:rPr>
        <w:t xml:space="preserve">173598</w:t>
      </w:r>
    </w:p>
    <w:p>
      <w:r>
        <w:t xml:space="preserve">@Kraut_and_Tea @ihateu310 Billy bong mikset painu vittuun, senkin arvoton kusipää.</w:t>
      </w:r>
    </w:p>
    <w:p>
      <w:r>
        <w:rPr>
          <w:b/>
          <w:u w:val="single"/>
        </w:rPr>
        <w:t xml:space="preserve">173599</w:t>
      </w:r>
    </w:p>
    <w:p>
      <w:r>
        <w:t xml:space="preserve">@mightyonereg pillu? ei tarpeeksi vanha sanoakseen pillu.. ainakin yritä kun haluat loukata minua.. 😕</w:t>
      </w:r>
    </w:p>
    <w:p>
      <w:r>
        <w:rPr>
          <w:b/>
          <w:u w:val="single"/>
        </w:rPr>
        <w:t xml:space="preserve">173600</w:t>
      </w:r>
    </w:p>
    <w:p>
      <w:r>
        <w:t xml:space="preserve">@The_Real_BrettH anna minun kertoa sinulle, kuka tarvitsee apua, sinä, sinun on opittava olemaan syyttämättä ihmisiä kaikesta ja lakata puolustamasta tuota kusipäistä enkeliä.</w:t>
      </w:r>
    </w:p>
    <w:p>
      <w:r>
        <w:rPr>
          <w:b/>
          <w:u w:val="single"/>
        </w:rPr>
        <w:t xml:space="preserve">173601</w:t>
      </w:r>
    </w:p>
    <w:p>
      <w:r>
        <w:t xml:space="preserve">@ollie_driver sinun on jatkettava syömistäsi, senkin laiha pikku kusipää.</w:t>
      </w:r>
    </w:p>
    <w:p>
      <w:r>
        <w:rPr>
          <w:b/>
          <w:u w:val="single"/>
        </w:rPr>
        <w:t xml:space="preserve">173602</w:t>
      </w:r>
    </w:p>
    <w:p>
      <w:r>
        <w:t xml:space="preserve">@TheLazyInkei jizz jäljellä vaimollesi ja pojallesi. Tai pilluusi, jos haluat säästää heidät molemmat raa'an venytyksen."</w:t>
      </w:r>
    </w:p>
    <w:p>
      <w:r>
        <w:rPr>
          <w:b/>
          <w:u w:val="single"/>
        </w:rPr>
        <w:t xml:space="preserve">173603</w:t>
      </w:r>
    </w:p>
    <w:p>
      <w:r>
        <w:t xml:space="preserve">@7omeh Painu vittuun, senkin haiseva mulkku, eikö sinulla ole töitä?</w:t>
      </w:r>
    </w:p>
    <w:p>
      <w:r>
        <w:rPr>
          <w:b/>
          <w:u w:val="single"/>
        </w:rPr>
        <w:t xml:space="preserve">173604</w:t>
      </w:r>
    </w:p>
    <w:p>
      <w:r>
        <w:t xml:space="preserve">@untamedbananas @DavidAyerMovies näytä se sitten isäsi valkoiselle pillulle....who cares ..just fuck off dude</w:t>
      </w:r>
    </w:p>
    <w:p>
      <w:r>
        <w:rPr>
          <w:b/>
          <w:u w:val="single"/>
        </w:rPr>
        <w:t xml:space="preserve">173605</w:t>
      </w:r>
    </w:p>
    <w:p>
      <w:r>
        <w:t xml:space="preserve">@josh_aclarke Muistatko sen kerran, kun ajattelit olla hauska ja syödä kaikki mun pikkuleipäkeksit? Joo, haluan ne takaisin, kusipää.</w:t>
      </w:r>
    </w:p>
    <w:p>
      <w:r>
        <w:rPr>
          <w:b/>
          <w:u w:val="single"/>
        </w:rPr>
        <w:t xml:space="preserve">173606</w:t>
      </w:r>
    </w:p>
    <w:p>
      <w:r>
        <w:t xml:space="preserve">@Aveerse @CrimmKT haha rakastan sitä, että kun yritin tehdä "turpa kiinni, senkin läski pikku kusipää", minut vain sammutettiin, mutta sinun oli yhtä huono :')</w:t>
      </w:r>
    </w:p>
    <w:p>
      <w:r>
        <w:rPr>
          <w:b/>
          <w:u w:val="single"/>
        </w:rPr>
        <w:t xml:space="preserve">173607</w:t>
      </w:r>
    </w:p>
    <w:p>
      <w:r>
        <w:t xml:space="preserve">@miIlargh luulin, että tämä olisi saanut sinut hymyilemään, mulkku, toivottavasti kuolet!</w:t>
      </w:r>
    </w:p>
    <w:p>
      <w:r>
        <w:rPr>
          <w:b/>
          <w:u w:val="single"/>
        </w:rPr>
        <w:t xml:space="preserve">173608</w:t>
      </w:r>
    </w:p>
    <w:p>
      <w:r>
        <w:t xml:space="preserve">@ianrobo1 @adroberts_adam @SkySportsVilla Turpa kiinni, senkin tylsä negatiivinen kusipää. Tue jotakuta muuta mong ominaisuuksia</w:t>
      </w:r>
    </w:p>
    <w:p>
      <w:r>
        <w:rPr>
          <w:b/>
          <w:u w:val="single"/>
        </w:rPr>
        <w:t xml:space="preserve">173609</w:t>
      </w:r>
    </w:p>
    <w:p>
      <w:r>
        <w:t xml:space="preserve">@Jane_BealeE20 älä rupea töykeäksi murisemaan, senkin vanha mulkku.</w:t>
      </w:r>
    </w:p>
    <w:p>
      <w:r>
        <w:rPr>
          <w:b/>
          <w:u w:val="single"/>
        </w:rPr>
        <w:t xml:space="preserve">173610</w:t>
      </w:r>
    </w:p>
    <w:p>
      <w:r>
        <w:t xml:space="preserve">@aceroofingbuild @JamesLees25 hahahaha Yritin pitää sen hiljaa, että olet kusipää lol</w:t>
      </w:r>
    </w:p>
    <w:p>
      <w:r>
        <w:rPr>
          <w:b/>
          <w:u w:val="single"/>
        </w:rPr>
        <w:t xml:space="preserve">173611</w:t>
      </w:r>
    </w:p>
    <w:p>
      <w:r>
        <w:t xml:space="preserve">@harrySilvester_ haha senkin kusipää</w:t>
      </w:r>
    </w:p>
    <w:p>
      <w:r>
        <w:rPr>
          <w:b/>
          <w:u w:val="single"/>
        </w:rPr>
        <w:t xml:space="preserve">173612</w:t>
      </w:r>
    </w:p>
    <w:p>
      <w:r>
        <w:t xml:space="preserve">@ffsbarkley mikä vastenmielinen inhottava halveksittava kusipää olet</w:t>
      </w:r>
    </w:p>
    <w:p>
      <w:r>
        <w:rPr>
          <w:b/>
          <w:u w:val="single"/>
        </w:rPr>
        <w:t xml:space="preserve">173613</w:t>
      </w:r>
    </w:p>
    <w:p>
      <w:r>
        <w:t xml:space="preserve">@AlexMf305 Jospa vain tajuaisit, että kuulostat kusipäältä.</w:t>
      </w:r>
    </w:p>
    <w:p>
      <w:r>
        <w:rPr>
          <w:b/>
          <w:u w:val="single"/>
        </w:rPr>
        <w:t xml:space="preserve">173614</w:t>
      </w:r>
    </w:p>
    <w:p>
      <w:r>
        <w:t xml:space="preserve">@Rachel_oldfield turpa kiinni u homo mulkku u ei edes jatkaa ur poika tarina tekstissä joko</w:t>
      </w:r>
    </w:p>
    <w:p>
      <w:r>
        <w:rPr>
          <w:b/>
          <w:u w:val="single"/>
        </w:rPr>
        <w:t xml:space="preserve">173615</w:t>
      </w:r>
    </w:p>
    <w:p>
      <w:r>
        <w:t xml:space="preserve">@realDonaldTrump Skandaali kuten sinun huijausyliopistosi, senkin kusipää?</w:t>
      </w:r>
    </w:p>
    <w:p>
      <w:r>
        <w:rPr>
          <w:b/>
          <w:u w:val="single"/>
        </w:rPr>
        <w:t xml:space="preserve">173616</w:t>
      </w:r>
    </w:p>
    <w:p>
      <w:r>
        <w:t xml:space="preserve">@_RocklinFFA et saa enää tehdä yhtään ottelua, senkin kusipää.</w:t>
      </w:r>
    </w:p>
    <w:p>
      <w:r>
        <w:rPr>
          <w:b/>
          <w:u w:val="single"/>
        </w:rPr>
        <w:t xml:space="preserve">173617</w:t>
      </w:r>
    </w:p>
    <w:p>
      <w:r>
        <w:t xml:space="preserve">@darbybain Dinny kutsu minua enää koskaan matelijaksi u pahin kusipää</w:t>
      </w:r>
    </w:p>
    <w:p>
      <w:r>
        <w:rPr>
          <w:b/>
          <w:u w:val="single"/>
        </w:rPr>
        <w:t xml:space="preserve">173618</w:t>
      </w:r>
    </w:p>
    <w:p>
      <w:r>
        <w:t xml:space="preserve">@HoodlumScrafty Kuten vittu Drowzee, senkin pedo mulkku!</w:t>
      </w:r>
    </w:p>
    <w:p>
      <w:r>
        <w:rPr>
          <w:b/>
          <w:u w:val="single"/>
        </w:rPr>
        <w:t xml:space="preserve">173619</w:t>
      </w:r>
    </w:p>
    <w:p>
      <w:r>
        <w:t xml:space="preserve">@janoskians seuraa minua se on helppoa senkin pikku kusipää tässä on ohjeet miten seurata minua x4 https://t.co/HtHB338iaW</w:t>
      </w:r>
    </w:p>
    <w:p>
      <w:r>
        <w:rPr>
          <w:b/>
          <w:u w:val="single"/>
        </w:rPr>
        <w:t xml:space="preserve">173620</w:t>
      </w:r>
    </w:p>
    <w:p>
      <w:r>
        <w:t xml:space="preserve">@MusabSajid kyllä, kusipää. Etkö tiennyt?</w:t>
      </w:r>
    </w:p>
    <w:p>
      <w:r>
        <w:rPr>
          <w:b/>
          <w:u w:val="single"/>
        </w:rPr>
        <w:t xml:space="preserve">173621</w:t>
      </w:r>
    </w:p>
    <w:p>
      <w:r>
        <w:t xml:space="preserve">@JudgeJeanine kuulostit vitun kiusaajalta ja kusipäältä anteeksi ranskankieleni olen newyorkilainen!!!</w:t>
      </w:r>
    </w:p>
    <w:p>
      <w:r>
        <w:rPr>
          <w:b/>
          <w:u w:val="single"/>
        </w:rPr>
        <w:t xml:space="preserve">173622</w:t>
      </w:r>
    </w:p>
    <w:p>
      <w:r>
        <w:t xml:space="preserve">@cian_wa @slingster75 mutta saat pojat ja pikkutytöt tykkäävät siitä stfu sinä märkä kusipää</w:t>
      </w:r>
    </w:p>
    <w:p>
      <w:r>
        <w:rPr>
          <w:b/>
          <w:u w:val="single"/>
        </w:rPr>
        <w:t xml:space="preserve">173623</w:t>
      </w:r>
    </w:p>
    <w:p>
      <w:r>
        <w:t xml:space="preserve">@LizMair Olet vastenmielinen kusipää !!!</w:t>
      </w:r>
    </w:p>
    <w:p>
      <w:r>
        <w:rPr>
          <w:b/>
          <w:u w:val="single"/>
        </w:rPr>
        <w:t xml:space="preserve">173624</w:t>
      </w:r>
    </w:p>
    <w:p>
      <w:r>
        <w:t xml:space="preserve">@FrankieKemp19 osta oma juomasi, senkin halpamulkku 👍🏼</w:t>
      </w:r>
    </w:p>
    <w:p>
      <w:r>
        <w:rPr>
          <w:b/>
          <w:u w:val="single"/>
        </w:rPr>
        <w:t xml:space="preserve">173625</w:t>
      </w:r>
    </w:p>
    <w:p>
      <w:r>
        <w:t xml:space="preserve">@Fred_Heathcote hän sai sinut näyttämään oikealta kusipäältä...</w:t>
      </w:r>
    </w:p>
    <w:p>
      <w:r>
        <w:rPr>
          <w:b/>
          <w:u w:val="single"/>
        </w:rPr>
        <w:t xml:space="preserve">173626</w:t>
      </w:r>
    </w:p>
    <w:p>
      <w:r>
        <w:t xml:space="preserve">@TW33T_ME_RIGHT @BBCNews Lyön vetoa, ettet osaa sanoa yhtään hänen politiikkaansa, joka tekisi hänestä paskiaisen. Pidä jälkeenjäänyt vihasi omana tietonasi. #WeAreHisMedia.</w:t>
      </w:r>
    </w:p>
    <w:p>
      <w:r>
        <w:rPr>
          <w:b/>
          <w:u w:val="single"/>
        </w:rPr>
        <w:t xml:space="preserve">173627</w:t>
      </w:r>
    </w:p>
    <w:p>
      <w:r>
        <w:t xml:space="preserve">@DanielHigbyy @Kubi278 luulin, että se olin minä ja Michael, veikkaan, että kerrot tämän kaikille, etkö kerrokin, senkin kusipää 😪.</w:t>
      </w:r>
    </w:p>
    <w:p>
      <w:r>
        <w:rPr>
          <w:b/>
          <w:u w:val="single"/>
        </w:rPr>
        <w:t xml:space="preserve">173628</w:t>
      </w:r>
    </w:p>
    <w:p>
      <w:r>
        <w:t xml:space="preserve">@wesstreeting sinut on poistettava välittömästi vasta 1 vuosi parlamentissa ja luot jo sisällissodan labourin sisällä #cunt</w:t>
      </w:r>
    </w:p>
    <w:p>
      <w:r>
        <w:rPr>
          <w:b/>
          <w:u w:val="single"/>
        </w:rPr>
        <w:t xml:space="preserve">173629</w:t>
      </w:r>
    </w:p>
    <w:p>
      <w:r>
        <w:t xml:space="preserve">@beccagrant_ Joo, mutta puvut ovat siistejä ja paskaa, 'loma-asia' tekee sinusta heti tylsän kusipään.</w:t>
      </w:r>
    </w:p>
    <w:p>
      <w:r>
        <w:rPr>
          <w:b/>
          <w:u w:val="single"/>
        </w:rPr>
        <w:t xml:space="preserve">173630</w:t>
      </w:r>
    </w:p>
    <w:p>
      <w:r>
        <w:t xml:space="preserve">@BSMTVx @BlastphamousM Haista vittu bdtv, senkin kusipää, sinut paljastettiin juuri...</w:t>
      </w:r>
    </w:p>
    <w:p>
      <w:r>
        <w:rPr>
          <w:b/>
          <w:u w:val="single"/>
        </w:rPr>
        <w:t xml:space="preserve">173631</w:t>
      </w:r>
    </w:p>
    <w:p>
      <w:r>
        <w:t xml:space="preserve">@Jameszy_ kusipää, minä kannan sinut, ämmä.</w:t>
      </w:r>
    </w:p>
    <w:p>
      <w:r>
        <w:rPr>
          <w:b/>
          <w:u w:val="single"/>
        </w:rPr>
        <w:t xml:space="preserve">173632</w:t>
      </w:r>
    </w:p>
    <w:p>
      <w:r>
        <w:t xml:space="preserve">@SoDamnTrue turpa kiinni y r vittu rambling naama ja saada tietää, että mikään suhde ei ole salainen koodi, tyhmä roskat oksennus fuckfack</w:t>
      </w:r>
    </w:p>
    <w:p>
      <w:r>
        <w:rPr>
          <w:b/>
          <w:u w:val="single"/>
        </w:rPr>
        <w:t xml:space="preserve">173633</w:t>
      </w:r>
    </w:p>
    <w:p>
      <w:r>
        <w:t xml:space="preserve">@MythReachy SEARCH U CUNT</w:t>
      </w:r>
    </w:p>
    <w:p>
      <w:r>
        <w:rPr>
          <w:b/>
          <w:u w:val="single"/>
        </w:rPr>
        <w:t xml:space="preserve">173634</w:t>
      </w:r>
    </w:p>
    <w:p>
      <w:r>
        <w:t xml:space="preserve">@LizMair @CNN sanot, että hän on mulkku, joten se tekee sinusta "CUNT".</w:t>
      </w:r>
    </w:p>
    <w:p>
      <w:r>
        <w:rPr>
          <w:b/>
          <w:u w:val="single"/>
        </w:rPr>
        <w:t xml:space="preserve">173635</w:t>
      </w:r>
    </w:p>
    <w:p>
      <w:r>
        <w:t xml:space="preserve">@HEROISONFIRE leikitkö sinä pillua?</w:t>
      </w:r>
    </w:p>
    <w:p>
      <w:r>
        <w:rPr>
          <w:b/>
          <w:u w:val="single"/>
        </w:rPr>
        <w:t xml:space="preserve">173636</w:t>
      </w:r>
    </w:p>
    <w:p>
      <w:r>
        <w:t xml:space="preserve">@PrisonPlanet luuletko, että haluamme jättää kotimaamme ollaksemme täällä? Olet säälittävä, painu vittuun, kusipää.</w:t>
      </w:r>
    </w:p>
    <w:p>
      <w:r>
        <w:rPr>
          <w:b/>
          <w:u w:val="single"/>
        </w:rPr>
        <w:t xml:space="preserve">173637</w:t>
      </w:r>
    </w:p>
    <w:p>
      <w:r>
        <w:t xml:space="preserve">@_SamAddison @Ryan_Evans_x ei voi edes kirjoittaa u sisäsiittoinen kusipää 😂</w:t>
      </w:r>
    </w:p>
    <w:p>
      <w:r>
        <w:rPr>
          <w:b/>
          <w:u w:val="single"/>
        </w:rPr>
        <w:t xml:space="preserve">173638</w:t>
      </w:r>
    </w:p>
    <w:p>
      <w:r>
        <w:t xml:space="preserve">@chubbs onnittelut 6k senkin läski mulkku https://t.co/5i2kSKFNEk</w:t>
      </w:r>
    </w:p>
    <w:p>
      <w:r>
        <w:rPr>
          <w:b/>
          <w:u w:val="single"/>
        </w:rPr>
        <w:t xml:space="preserve">173639</w:t>
      </w:r>
    </w:p>
    <w:p>
      <w:r>
        <w:t xml:space="preserve">@ChrisEubankJr on edelleen katkera pikku kusipää?😂 @GGGBoxing pilaisi elämäsi, kaveri! https://t.co/dUusAqGnMq</w:t>
      </w:r>
    </w:p>
    <w:p>
      <w:r>
        <w:rPr>
          <w:b/>
          <w:u w:val="single"/>
        </w:rPr>
        <w:t xml:space="preserve">173640</w:t>
      </w:r>
    </w:p>
    <w:p>
      <w:r>
        <w:t xml:space="preserve">@AndrewSWelch @ForcaEnjay toivon todella, että kalkkarokäärme ruiskuttaa myrkkyä kyrpääsi, kun alligaattori nappaa jalkasi. Vittu.</w:t>
      </w:r>
    </w:p>
    <w:p>
      <w:r>
        <w:rPr>
          <w:b/>
          <w:u w:val="single"/>
        </w:rPr>
        <w:t xml:space="preserve">173641</w:t>
      </w:r>
    </w:p>
    <w:p>
      <w:r>
        <w:t xml:space="preserve">@paigesbarbie @emzoheraa Sinua pitää lyödä.</w:t>
      </w:r>
    </w:p>
    <w:p>
      <w:r>
        <w:rPr>
          <w:b/>
          <w:u w:val="single"/>
        </w:rPr>
        <w:t xml:space="preserve">173642</w:t>
      </w:r>
    </w:p>
    <w:p>
      <w:r>
        <w:t xml:space="preserve">@mf_daviiid violetti kusipää! Sinä tekisit jotain tuollaista!</w:t>
      </w:r>
    </w:p>
    <w:p>
      <w:r>
        <w:rPr>
          <w:b/>
          <w:u w:val="single"/>
        </w:rPr>
        <w:t xml:space="preserve">173643</w:t>
      </w:r>
    </w:p>
    <w:p>
      <w:r>
        <w:t xml:space="preserve">@Lucan07 @telstar999999 @WhiteCISMaleEww @symeonbrown @Channel4News STFU u rasistinen näppäimistösoturi battyhole! Suck ya mum u backwards cunt</w:t>
      </w:r>
    </w:p>
    <w:p>
      <w:r>
        <w:rPr>
          <w:b/>
          <w:u w:val="single"/>
        </w:rPr>
        <w:t xml:space="preserve">173644</w:t>
      </w:r>
    </w:p>
    <w:p>
      <w:r>
        <w:t xml:space="preserve">@AlexxChinery hei senkin kusipää https://t.co/YSSWtMSfsP</w:t>
      </w:r>
    </w:p>
    <w:p>
      <w:r>
        <w:rPr>
          <w:b/>
          <w:u w:val="single"/>
        </w:rPr>
        <w:t xml:space="preserve">173645</w:t>
      </w:r>
    </w:p>
    <w:p>
      <w:r>
        <w:t xml:space="preserve">@CookPassTim, jos luit tuon ja et ole, olet kusipää, loppu.</w:t>
      </w:r>
    </w:p>
    <w:p>
      <w:r>
        <w:rPr>
          <w:b/>
          <w:u w:val="single"/>
        </w:rPr>
        <w:t xml:space="preserve">173646</w:t>
      </w:r>
    </w:p>
    <w:p>
      <w:r>
        <w:t xml:space="preserve">@Sintacz et ole kusipää. Olet vitun kova veli.</w:t>
      </w:r>
    </w:p>
    <w:p>
      <w:r>
        <w:rPr>
          <w:b/>
          <w:u w:val="single"/>
        </w:rPr>
        <w:t xml:space="preserve">173647</w:t>
      </w:r>
    </w:p>
    <w:p>
      <w:r>
        <w:t xml:space="preserve">@Daniel_Yahia @darren_1874 @_MartinPeacock ja sinä et edes tiedä kumpi minä olen 😂😂😂😂 daft cunt</w:t>
      </w:r>
    </w:p>
    <w:p>
      <w:r>
        <w:rPr>
          <w:b/>
          <w:u w:val="single"/>
        </w:rPr>
        <w:t xml:space="preserve">173648</w:t>
      </w:r>
    </w:p>
    <w:p>
      <w:r>
        <w:t xml:space="preserve">@Aarrrron808 even tho u a cunt https://t.co/wv59eoW6oU</w:t>
      </w:r>
    </w:p>
    <w:p>
      <w:r>
        <w:rPr>
          <w:b/>
          <w:u w:val="single"/>
        </w:rPr>
        <w:t xml:space="preserve">173649</w:t>
      </w:r>
    </w:p>
    <w:p>
      <w:r>
        <w:t xml:space="preserve">@woahshells @stunning_sally acc autistinen vai? on tekstikieli samalla tavalla kuin nykyenglanti on slangia vanhasta englannista 😂😂 god ur niin tyhmä kusipää</w:t>
      </w:r>
    </w:p>
    <w:p>
      <w:r>
        <w:rPr>
          <w:b/>
          <w:u w:val="single"/>
        </w:rPr>
        <w:t xml:space="preserve">173650</w:t>
      </w:r>
    </w:p>
    <w:p>
      <w:r>
        <w:t xml:space="preserve">@camilaitunes Toivon, että hän sulkee sinut, senkin rasistinen paskiainen.</w:t>
      </w:r>
    </w:p>
    <w:p>
      <w:r>
        <w:rPr>
          <w:b/>
          <w:u w:val="single"/>
        </w:rPr>
        <w:t xml:space="preserve">173651</w:t>
      </w:r>
    </w:p>
    <w:p>
      <w:r>
        <w:t xml:space="preserve">@ThomasMcHenry @DylanMurdock10 lopeta olemasta röyhkeä kusipää, koska yrität tehdä vaikutuksen poikaystäväsi nimeen s</w:t>
      </w:r>
    </w:p>
    <w:p>
      <w:r>
        <w:rPr>
          <w:b/>
          <w:u w:val="single"/>
        </w:rPr>
        <w:t xml:space="preserve">173652</w:t>
      </w:r>
    </w:p>
    <w:p>
      <w:r>
        <w:t xml:space="preserve">@itsjacklmao @notaweathermanx @HeyHey59275471 @lilhappyjord Jack, painu vittuun, senkin pikku kusipää. Lakkaa olemasta kamala paskiainen ja lähde pois kiitos.</w:t>
      </w:r>
    </w:p>
    <w:p>
      <w:r>
        <w:rPr>
          <w:b/>
          <w:u w:val="single"/>
        </w:rPr>
        <w:t xml:space="preserve">173653</w:t>
      </w:r>
    </w:p>
    <w:p>
      <w:r>
        <w:t xml:space="preserve">@hanjokazooie LIKE WH Y</w:t>
        <w:br/>
        <w:t xml:space="preserve">Miksi he omistautuvat tälle</w:t>
        <w:br/>
        <w:t xml:space="preserve">UR IN UR FUCKIG 20S</w:t>
        <w:br/>
        <w:t xml:space="preserve">GET A FUCKING LIFE</w:t>
        <w:br/>
        <w:t xml:space="preserve">YOU PATHETIC BITTER CUNT</w:t>
        <w:br/>
        <w:t xml:space="preserve">W H Y</w:t>
      </w:r>
    </w:p>
    <w:p>
      <w:r>
        <w:rPr>
          <w:b/>
          <w:u w:val="single"/>
        </w:rPr>
        <w:t xml:space="preserve">173654</w:t>
      </w:r>
    </w:p>
    <w:p>
      <w:r>
        <w:t xml:space="preserve">@owensmith2016</w:t>
        <w:br/>
        <w:br/>
        <w:t xml:space="preserve">&amp;amp; jätä huomiotta kaikki valtavat työväenpuolueen paikat, jotka äänestivät lähtöä... Poliittinen itsemurha, senkin typerä kusipää.</w:t>
      </w:r>
    </w:p>
    <w:p>
      <w:r>
        <w:rPr>
          <w:b/>
          <w:u w:val="single"/>
        </w:rPr>
        <w:t xml:space="preserve">173655</w:t>
      </w:r>
    </w:p>
    <w:p>
      <w:r>
        <w:t xml:space="preserve">@sunshinemeIlet kyllä u bitch cunt</w:t>
      </w:r>
    </w:p>
    <w:p>
      <w:r>
        <w:rPr>
          <w:b/>
          <w:u w:val="single"/>
        </w:rPr>
        <w:t xml:space="preserve">173656</w:t>
      </w:r>
    </w:p>
    <w:p>
      <w:r>
        <w:t xml:space="preserve">@woahh_its_Becca tf sinun täytyy olla kusipää?</w:t>
      </w:r>
    </w:p>
    <w:p>
      <w:r>
        <w:rPr>
          <w:b/>
          <w:u w:val="single"/>
        </w:rPr>
        <w:t xml:space="preserve">173657</w:t>
      </w:r>
    </w:p>
    <w:p>
      <w:r>
        <w:t xml:space="preserve">@oliviawright_x ur a cunt</w:t>
      </w:r>
    </w:p>
    <w:p>
      <w:r>
        <w:rPr>
          <w:b/>
          <w:u w:val="single"/>
        </w:rPr>
        <w:t xml:space="preserve">173658</w:t>
      </w:r>
    </w:p>
    <w:p>
      <w:r>
        <w:t xml:space="preserve">@bethanydeww hyvää syntymäpäivää U pikku mulkku 💘 toivottavasti sinulla on upea päivä, rakastan sinua paljon sokeritissit💘💘💘💘💘💘 https://t.co/r1INfgxKoX</w:t>
      </w:r>
    </w:p>
    <w:p>
      <w:r>
        <w:rPr>
          <w:b/>
          <w:u w:val="single"/>
        </w:rPr>
        <w:t xml:space="preserve">173659</w:t>
      </w:r>
    </w:p>
    <w:p>
      <w:r>
        <w:t xml:space="preserve">@WSW_Labour ei sinun toimesta, senkin selkäänpuukottaja.</w:t>
      </w:r>
    </w:p>
    <w:p>
      <w:r>
        <w:rPr>
          <w:b/>
          <w:u w:val="single"/>
        </w:rPr>
        <w:t xml:space="preserve">173660</w:t>
      </w:r>
    </w:p>
    <w:p>
      <w:r>
        <w:t xml:space="preserve">@nessanauta lol rakastan u cunt</w:t>
      </w:r>
    </w:p>
    <w:p>
      <w:r>
        <w:rPr>
          <w:b/>
          <w:u w:val="single"/>
        </w:rPr>
        <w:t xml:space="preserve">173661</w:t>
      </w:r>
    </w:p>
    <w:p>
      <w:r>
        <w:t xml:space="preserve">@tak161 kuka välittää im väsynyt väittelemään kanssasi ja sinun pikkumainen tekosyitä englanti aint minun ensimmäinen kieli tein väärin sanan cunt? ei ole</w:t>
      </w:r>
    </w:p>
    <w:p>
      <w:r>
        <w:rPr>
          <w:b/>
          <w:u w:val="single"/>
        </w:rPr>
        <w:t xml:space="preserve">173662</w:t>
      </w:r>
    </w:p>
    <w:p>
      <w:r>
        <w:t xml:space="preserve">@Sarah_coughlinx sinä pehmeä kusipää, mutta en minäkään lol love u</w:t>
      </w:r>
    </w:p>
    <w:p>
      <w:r>
        <w:rPr>
          <w:b/>
          <w:u w:val="single"/>
        </w:rPr>
        <w:t xml:space="preserve">173663</w:t>
      </w:r>
    </w:p>
    <w:p>
      <w:r>
        <w:t xml:space="preserve">@afcstuff mikä kusipää...painu vittuun senkin vanha vuohi, se on fanien rahaa, ei sinun, senkin vitun plebs!</w:t>
      </w:r>
    </w:p>
    <w:p>
      <w:r>
        <w:rPr>
          <w:b/>
          <w:u w:val="single"/>
        </w:rPr>
        <w:t xml:space="preserve">173664</w:t>
      </w:r>
    </w:p>
    <w:p>
      <w:r>
        <w:t xml:space="preserve">@RickiePugh_ looooooool you Cunt 😂</w:t>
      </w:r>
    </w:p>
    <w:p>
      <w:r>
        <w:rPr>
          <w:b/>
          <w:u w:val="single"/>
        </w:rPr>
        <w:t xml:space="preserve">173665</w:t>
      </w:r>
    </w:p>
    <w:p>
      <w:r>
        <w:t xml:space="preserve">@Dinglederper Stfu senkin typerä kusipää.</w:t>
      </w:r>
    </w:p>
    <w:p>
      <w:r>
        <w:rPr>
          <w:b/>
          <w:u w:val="single"/>
        </w:rPr>
        <w:t xml:space="preserve">173666</w:t>
      </w:r>
    </w:p>
    <w:p>
      <w:r>
        <w:t xml:space="preserve">@charlieclarke54 painu vittuun, senkin kusipää...</w:t>
      </w:r>
    </w:p>
    <w:p>
      <w:r>
        <w:rPr>
          <w:b/>
          <w:u w:val="single"/>
        </w:rPr>
        <w:t xml:space="preserve">173667</w:t>
      </w:r>
    </w:p>
    <w:p>
      <w:r>
        <w:t xml:space="preserve">@xppp_jb olet vain paksu kusipää.</w:t>
      </w:r>
    </w:p>
    <w:p>
      <w:r>
        <w:rPr>
          <w:b/>
          <w:u w:val="single"/>
        </w:rPr>
        <w:t xml:space="preserve">173668</w:t>
      </w:r>
    </w:p>
    <w:p>
      <w:r>
        <w:t xml:space="preserve">@Th1ngsWeHate ihmiset, jotka kopioivat twiittejäsi 04/07. Sinä olet kusipää.</w:t>
      </w:r>
    </w:p>
    <w:p>
      <w:r>
        <w:rPr>
          <w:b/>
          <w:u w:val="single"/>
        </w:rPr>
        <w:t xml:space="preserve">173669</w:t>
      </w:r>
    </w:p>
    <w:p>
      <w:r>
        <w:t xml:space="preserve">@CoraChisholm ei ole koskaan sanonut niin. Sanon vain, että kaksinaismoraalit ovat paskaa. Pyydän myös anteeksi, että kutsuin sinua kusipääksi. Se oli väärin.</w:t>
      </w:r>
    </w:p>
    <w:p>
      <w:r>
        <w:rPr>
          <w:b/>
          <w:u w:val="single"/>
        </w:rPr>
        <w:t xml:space="preserve">173670</w:t>
      </w:r>
    </w:p>
    <w:p>
      <w:r>
        <w:t xml:space="preserve">@BigGoonerGadge1 kuulostat yllättyneeltä gaz, hes on aina ollut kusipää....</w:t>
      </w:r>
    </w:p>
    <w:p>
      <w:r>
        <w:rPr>
          <w:b/>
          <w:u w:val="single"/>
        </w:rPr>
        <w:t xml:space="preserve">173671</w:t>
      </w:r>
    </w:p>
    <w:p>
      <w:r>
        <w:t xml:space="preserve">@ihateu310 @Mattjames2010 @Kraut_and_Tea kaikki hengittävät syvään ja pyytävät anteeksi. Billy olen pahoillani, että kutsuin sinua kusipääksi. Se oli epäkohteliasta.</w:t>
      </w:r>
    </w:p>
    <w:p>
      <w:r>
        <w:rPr>
          <w:b/>
          <w:u w:val="single"/>
        </w:rPr>
        <w:t xml:space="preserve">173672</w:t>
      </w:r>
    </w:p>
    <w:p>
      <w:r>
        <w:t xml:space="preserve">@37gunner tajuathan, että ketään ei kiinnosta mitä joku arabipaska ajattelee Pogban palkkiosta, vai mitä?</w:t>
      </w:r>
    </w:p>
    <w:p>
      <w:r>
        <w:rPr>
          <w:b/>
          <w:u w:val="single"/>
        </w:rPr>
        <w:t xml:space="preserve">173673</w:t>
      </w:r>
    </w:p>
    <w:p>
      <w:r>
        <w:t xml:space="preserve">@MissBBWxx</w:t>
        <w:br/>
        <w:t xml:space="preserve">Haluan nähdä pillusi ja vatsasi, rakkaani</w:t>
      </w:r>
    </w:p>
    <w:p>
      <w:r>
        <w:rPr>
          <w:b/>
          <w:u w:val="single"/>
        </w:rPr>
        <w:t xml:space="preserve">173674</w:t>
      </w:r>
    </w:p>
    <w:p>
      <w:r>
        <w:t xml:space="preserve">@JamesHanson94 HAHAHHAHA U CUNT U MADE ME SPILL MY Drink Everywhere https://t.co/DOOpYlQtO5</w:t>
      </w:r>
    </w:p>
    <w:p>
      <w:r>
        <w:rPr>
          <w:b/>
          <w:u w:val="single"/>
        </w:rPr>
        <w:t xml:space="preserve">173675</w:t>
      </w:r>
    </w:p>
    <w:p>
      <w:r>
        <w:t xml:space="preserve">@SauceLik @360JAYY fuck u cunt</w:t>
      </w:r>
    </w:p>
    <w:p>
      <w:r>
        <w:rPr>
          <w:b/>
          <w:u w:val="single"/>
        </w:rPr>
        <w:t xml:space="preserve">173676</w:t>
      </w:r>
    </w:p>
    <w:p>
      <w:r>
        <w:t xml:space="preserve">@AuldMoaningGit senkin vanha mulkku 😂😂😂😂😂</w:t>
      </w:r>
    </w:p>
    <w:p>
      <w:r>
        <w:rPr>
          <w:b/>
          <w:u w:val="single"/>
        </w:rPr>
        <w:t xml:space="preserve">173677</w:t>
      </w:r>
    </w:p>
    <w:p>
      <w:r>
        <w:t xml:space="preserve">@LorenzoTheBest @MufcinNews mata ei jätä sinua, kusipää.</w:t>
      </w:r>
    </w:p>
    <w:p>
      <w:r>
        <w:rPr>
          <w:b/>
          <w:u w:val="single"/>
        </w:rPr>
        <w:t xml:space="preserve">173678</w:t>
      </w:r>
    </w:p>
    <w:p>
      <w:r>
        <w:t xml:space="preserve">@GM_RBLX @CyxrusRBLX Tiedän, että olen narttu, mutta se on sinun ja minun turvallisuuteni vuoksi;) Minä huolehdin sinusta myös, töykeä mulkku!</w:t>
      </w:r>
    </w:p>
    <w:p>
      <w:r>
        <w:rPr>
          <w:b/>
          <w:u w:val="single"/>
        </w:rPr>
        <w:t xml:space="preserve">173679</w:t>
      </w:r>
    </w:p>
    <w:p>
      <w:r>
        <w:t xml:space="preserve">@JimmieBCFC painu vittuun, senkin vitun inkivääri kalpea kusipää!</w:t>
      </w:r>
    </w:p>
    <w:p>
      <w:r>
        <w:rPr>
          <w:b/>
          <w:u w:val="single"/>
        </w:rPr>
        <w:t xml:space="preserve">173680</w:t>
      </w:r>
    </w:p>
    <w:p>
      <w:r>
        <w:t xml:space="preserve">@ri0bennett @jade___olivia sinä painu helvettiin! Senkin mulkku.</w:t>
      </w:r>
    </w:p>
    <w:p>
      <w:r>
        <w:rPr>
          <w:b/>
          <w:u w:val="single"/>
        </w:rPr>
        <w:t xml:space="preserve">173681</w:t>
      </w:r>
    </w:p>
    <w:p>
      <w:r>
        <w:t xml:space="preserve">@Lyricoldrap vittu lataa senkin läski laiska kusipää.</w:t>
      </w:r>
    </w:p>
    <w:p>
      <w:r>
        <w:rPr>
          <w:b/>
          <w:u w:val="single"/>
        </w:rPr>
        <w:t xml:space="preserve">173682</w:t>
      </w:r>
    </w:p>
    <w:p>
      <w:r>
        <w:t xml:space="preserve">@Anastasia_Luxxx</w:t>
        <w:br/>
        <w:t xml:space="preserve">Haluan nähdä sinut stripparina videolla, ja sinun pillusi ja vittu ja vatsasi, neiti.</w:t>
      </w:r>
    </w:p>
    <w:p>
      <w:r>
        <w:rPr>
          <w:b/>
          <w:u w:val="single"/>
        </w:rPr>
        <w:t xml:space="preserve">173683</w:t>
      </w:r>
    </w:p>
    <w:p>
      <w:r>
        <w:t xml:space="preserve">@DannyM__MCFC tunnet kyllä Cityn pelaajan - Frank Swift (yksi Manchester Cityn kaikkien aikojen suurimmista pelaajista) myös kuoli. Vitun tyhmä kusipää.</w:t>
      </w:r>
    </w:p>
    <w:p>
      <w:r>
        <w:rPr>
          <w:b/>
          <w:u w:val="single"/>
        </w:rPr>
        <w:t xml:space="preserve">173684</w:t>
      </w:r>
    </w:p>
    <w:p>
      <w:r>
        <w:t xml:space="preserve">@datguyj0n kiva avi sinä ruma kusipää hahahaha</w:t>
      </w:r>
    </w:p>
    <w:p>
      <w:r>
        <w:rPr>
          <w:b/>
          <w:u w:val="single"/>
        </w:rPr>
        <w:t xml:space="preserve">173685</w:t>
      </w:r>
    </w:p>
    <w:p>
      <w:r>
        <w:t xml:space="preserve">@ClassyRainbows ur vitun outo kusipää</w:t>
      </w:r>
    </w:p>
    <w:p>
      <w:r>
        <w:rPr>
          <w:b/>
          <w:u w:val="single"/>
        </w:rPr>
        <w:t xml:space="preserve">173686</w:t>
      </w:r>
    </w:p>
    <w:p>
      <w:r>
        <w:t xml:space="preserve">@YourFavArkie vain siksi, että laitoit minut ystäväalueelle, senkin miauava kusipää.</w:t>
      </w:r>
    </w:p>
    <w:p>
      <w:r>
        <w:rPr>
          <w:b/>
          <w:u w:val="single"/>
        </w:rPr>
        <w:t xml:space="preserve">173687</w:t>
      </w:r>
    </w:p>
    <w:p>
      <w:r>
        <w:t xml:space="preserve">@bwfisher6 @willhudson96 @jackt2411 mitä sinä oikeastaan puhut, painu vittuun u know nowt silly cunt</w:t>
      </w:r>
    </w:p>
    <w:p>
      <w:r>
        <w:rPr>
          <w:b/>
          <w:u w:val="single"/>
        </w:rPr>
        <w:t xml:space="preserve">173688</w:t>
      </w:r>
    </w:p>
    <w:p>
      <w:r>
        <w:t xml:space="preserve">@carlogarganese Turpa kiinni, senkin rasistinen kusipää. Tällainen paskanjauhanta artikkeli.</w:t>
      </w:r>
    </w:p>
    <w:p>
      <w:r>
        <w:rPr>
          <w:b/>
          <w:u w:val="single"/>
        </w:rPr>
        <w:t xml:space="preserve">173689</w:t>
      </w:r>
    </w:p>
    <w:p>
      <w:r>
        <w:t xml:space="preserve">@gerrymcculloch1 @ClydeSSB @Hutts_1 Mark Warburton show'ssa nyt 😑 otat vittu Gerry 😈</w:t>
      </w:r>
    </w:p>
    <w:p>
      <w:r>
        <w:rPr>
          <w:b/>
          <w:u w:val="single"/>
        </w:rPr>
        <w:t xml:space="preserve">173690</w:t>
      </w:r>
    </w:p>
    <w:p>
      <w:r>
        <w:t xml:space="preserve">@taylorswift13 u olet kusipää</w:t>
      </w:r>
    </w:p>
    <w:p>
      <w:r>
        <w:rPr>
          <w:b/>
          <w:u w:val="single"/>
        </w:rPr>
        <w:t xml:space="preserve">173691</w:t>
      </w:r>
    </w:p>
    <w:p>
      <w:r>
        <w:t xml:space="preserve">@tomdove18 nuku, senkin kusipää!</w:t>
      </w:r>
    </w:p>
    <w:p>
      <w:r>
        <w:rPr>
          <w:b/>
          <w:u w:val="single"/>
        </w:rPr>
        <w:t xml:space="preserve">173692</w:t>
      </w:r>
    </w:p>
    <w:p>
      <w:r>
        <w:t xml:space="preserve">@LTA347 mikä kusipää, ei Gabby, sinä! Senkin epäamerikkalainen rupusakki! Jätä Twitter nyt!!!</w:t>
      </w:r>
    </w:p>
    <w:p>
      <w:r>
        <w:rPr>
          <w:b/>
          <w:u w:val="single"/>
        </w:rPr>
        <w:t xml:space="preserve">173693</w:t>
      </w:r>
    </w:p>
    <w:p>
      <w:r>
        <w:t xml:space="preserve">@HayhurstAj toivottavasti heillä on eutanasiaosasto, jonne he voivat laittaa sinut, kusipää.</w:t>
      </w:r>
    </w:p>
    <w:p>
      <w:r>
        <w:rPr>
          <w:b/>
          <w:u w:val="single"/>
        </w:rPr>
        <w:t xml:space="preserve">173694</w:t>
      </w:r>
    </w:p>
    <w:p>
      <w:r>
        <w:t xml:space="preserve">@sabrinagreyy @Perala_1633 En välitä vittuakaan. Haluatko olla kusipää? Kohtelen sinua kuin sitä. Älä ole ylimielinen hänelle, koska hakkaan sinut.</w:t>
      </w:r>
    </w:p>
    <w:p>
      <w:r>
        <w:rPr>
          <w:b/>
          <w:u w:val="single"/>
        </w:rPr>
        <w:t xml:space="preserve">173695</w:t>
      </w:r>
    </w:p>
    <w:p>
      <w:r>
        <w:t xml:space="preserve">@UKIPBIackpool Ottaen huomioon heidän tavanomaisen taktiikkansa se on jotain sellaista kuin "Sinä vitun idioottimainen mulkku. Äänestä meitä, senkin typerä ällöttävä kusipää."</w:t>
      </w:r>
    </w:p>
    <w:p>
      <w:r>
        <w:rPr>
          <w:b/>
          <w:u w:val="single"/>
        </w:rPr>
        <w:t xml:space="preserve">173696</w:t>
      </w:r>
    </w:p>
    <w:p>
      <w:r>
        <w:t xml:space="preserve">@DerrickL turpa kiinni kusipää pilasit kauden #BB18</w:t>
      </w:r>
    </w:p>
    <w:p>
      <w:r>
        <w:rPr>
          <w:b/>
          <w:u w:val="single"/>
        </w:rPr>
        <w:t xml:space="preserve">173697</w:t>
      </w:r>
    </w:p>
    <w:p>
      <w:r>
        <w:t xml:space="preserve">@MancBastard Tiesin sen, senkin kusipää 😂😂😂😂😂</w:t>
      </w:r>
    </w:p>
    <w:p>
      <w:r>
        <w:rPr>
          <w:b/>
          <w:u w:val="single"/>
        </w:rPr>
        <w:t xml:space="preserve">173698</w:t>
      </w:r>
    </w:p>
    <w:p>
      <w:r>
        <w:t xml:space="preserve">@youngbaeGG hyvää syntymäpäivää u läski eurooppalainen kusipää</w:t>
      </w:r>
    </w:p>
    <w:p>
      <w:r>
        <w:rPr>
          <w:b/>
          <w:u w:val="single"/>
        </w:rPr>
        <w:t xml:space="preserve">173699</w:t>
      </w:r>
    </w:p>
    <w:p>
      <w:r>
        <w:t xml:space="preserve">@DestinyNac veljelläsi on autismia, kusipää!</w:t>
      </w:r>
    </w:p>
    <w:p>
      <w:r>
        <w:rPr>
          <w:b/>
          <w:u w:val="single"/>
        </w:rPr>
        <w:t xml:space="preserve">173700</w:t>
      </w:r>
    </w:p>
    <w:p>
      <w:r>
        <w:t xml:space="preserve">@SumerianSister Hei sinä hullu CUNT CHOKE ON IT!  Brahahaa! https://t.co/hqPCaMKhUj</w:t>
      </w:r>
    </w:p>
    <w:p>
      <w:r>
        <w:rPr>
          <w:b/>
          <w:u w:val="single"/>
        </w:rPr>
        <w:t xml:space="preserve">173701</w:t>
      </w:r>
    </w:p>
    <w:p>
      <w:r>
        <w:t xml:space="preserve">@H_man78 @2DNinja tulta, senkin kusipää!</w:t>
      </w:r>
    </w:p>
    <w:p>
      <w:r>
        <w:rPr>
          <w:b/>
          <w:u w:val="single"/>
        </w:rPr>
        <w:t xml:space="preserve">173702</w:t>
      </w:r>
    </w:p>
    <w:p>
      <w:r>
        <w:t xml:space="preserve">@KeizerCyrus emme ole yhtään samanlaisia</w:t>
        <w:br/>
        <w:t xml:space="preserve">Olen hyvä ihminen</w:t>
        <w:br/>
        <w:t xml:space="preserve">Olet säälittävä, seksistinen, valehteleva kusipää</w:t>
      </w:r>
    </w:p>
    <w:p>
      <w:r>
        <w:rPr>
          <w:b/>
          <w:u w:val="single"/>
        </w:rPr>
        <w:t xml:space="preserve">173703</w:t>
      </w:r>
    </w:p>
    <w:p>
      <w:r>
        <w:t xml:space="preserve">@BIahsting @Erraahh @Teraah_ Turpa kiinni, senkin randin mulkku lmao</w:t>
      </w:r>
    </w:p>
    <w:p>
      <w:r>
        <w:rPr>
          <w:b/>
          <w:u w:val="single"/>
        </w:rPr>
        <w:t xml:space="preserve">173704</w:t>
      </w:r>
    </w:p>
    <w:p>
      <w:r>
        <w:t xml:space="preserve">@LeafyIsHere Asia on niin, että @KEEMSTAR on itse asiassa pysäytettävä. Mikä täysi kusipää xD tee mitä tahansa, @LeafyIsHere, olen takanasi.</w:t>
      </w:r>
    </w:p>
    <w:p>
      <w:r>
        <w:rPr>
          <w:b/>
          <w:u w:val="single"/>
        </w:rPr>
        <w:t xml:space="preserve">173705</w:t>
      </w:r>
    </w:p>
    <w:p>
      <w:r>
        <w:t xml:space="preserve">@RaquelWillis_ @safety @Support Jos olisin sinä, sanoisin: "Katso, taas yksi kusipää haluaa purkaa raivoaan twittereissä, miten mukavaa" *block*</w:t>
      </w:r>
    </w:p>
    <w:p>
      <w:r>
        <w:rPr>
          <w:b/>
          <w:u w:val="single"/>
        </w:rPr>
        <w:t xml:space="preserve">173706</w:t>
      </w:r>
    </w:p>
    <w:p>
      <w:r>
        <w:t xml:space="preserve">@knockoutinfo roid rage? Olen kaukana roidipäästä, tuskin edes käyn salilla. Painu takaisin sillan alle, senkin kusipää.</w:t>
      </w:r>
    </w:p>
    <w:p>
      <w:r>
        <w:rPr>
          <w:b/>
          <w:u w:val="single"/>
        </w:rPr>
        <w:t xml:space="preserve">173707</w:t>
      </w:r>
    </w:p>
    <w:p>
      <w:r>
        <w:t xml:space="preserve">@keem kuten leafy ja olet erikoisin kusipää jonka olen ikinä kuullut miksi et menisi näpyttelemään vitun tonttujasi ja hankkimaan vitun elämää.</w:t>
      </w:r>
    </w:p>
    <w:p>
      <w:r>
        <w:rPr>
          <w:b/>
          <w:u w:val="single"/>
        </w:rPr>
        <w:t xml:space="preserve">173708</w:t>
      </w:r>
    </w:p>
    <w:p>
      <w:r>
        <w:t xml:space="preserve">@Rashadvan_atf senkin epäkunnioittava kusipää!</w:t>
      </w:r>
    </w:p>
    <w:p>
      <w:r>
        <w:rPr>
          <w:b/>
          <w:u w:val="single"/>
        </w:rPr>
        <w:t xml:space="preserve">173709</w:t>
      </w:r>
    </w:p>
    <w:p>
      <w:r>
        <w:t xml:space="preserve">@MikeMa_ @MsBlaireWhite joten tehdään tämä oikein , trans on degeneroitunut ? Sinä olet ( pelaa skottikorttiani ) täysi kusipää ja kiihkoilija.</w:t>
      </w:r>
    </w:p>
    <w:p>
      <w:r>
        <w:rPr>
          <w:b/>
          <w:u w:val="single"/>
        </w:rPr>
        <w:t xml:space="preserve">173710</w:t>
      </w:r>
    </w:p>
    <w:p>
      <w:r>
        <w:t xml:space="preserve">@welshgirlm @69adamski Ahh, nyt ymmärrän ur tarkoituksen, u luulee, koska ur valmistunut u voi käyttää väärin ihmisiä, mutta luulee ur yläpuolella väärinkäytön! CUNT</w:t>
      </w:r>
    </w:p>
    <w:p>
      <w:r>
        <w:rPr>
          <w:b/>
          <w:u w:val="single"/>
        </w:rPr>
        <w:t xml:space="preserve">173711</w:t>
      </w:r>
    </w:p>
    <w:p>
      <w:r>
        <w:t xml:space="preserve">@Kirstin16o3 @Duckingbarstool @SweatyTDog @kimmyeels *tarkistaa kääntäjää* *puhuu kovaa ja hitaasti* sinulla on lemmikkipillu?</w:t>
      </w:r>
    </w:p>
    <w:p>
      <w:r>
        <w:rPr>
          <w:b/>
          <w:u w:val="single"/>
        </w:rPr>
        <w:t xml:space="preserve">173712</w:t>
      </w:r>
    </w:p>
    <w:p>
      <w:r>
        <w:t xml:space="preserve">@afcbournemouth kapteeninne on kömpelö kusipää...</w:t>
      </w:r>
    </w:p>
    <w:p>
      <w:r>
        <w:rPr>
          <w:b/>
          <w:u w:val="single"/>
        </w:rPr>
        <w:t xml:space="preserve">173713</w:t>
      </w:r>
    </w:p>
    <w:p>
      <w:r>
        <w:t xml:space="preserve">@anything4views stfu u fat cunt</w:t>
      </w:r>
    </w:p>
    <w:p>
      <w:r>
        <w:rPr>
          <w:b/>
          <w:u w:val="single"/>
        </w:rPr>
        <w:t xml:space="preserve">173714</w:t>
      </w:r>
    </w:p>
    <w:p>
      <w:r>
        <w:t xml:space="preserve">@gvrxrd poika sinä teet ilmaa sinä kusipää suu ja puhua paljain paskat</w:t>
      </w:r>
    </w:p>
    <w:p>
      <w:r>
        <w:rPr>
          <w:b/>
          <w:u w:val="single"/>
        </w:rPr>
        <w:t xml:space="preserve">173715</w:t>
      </w:r>
    </w:p>
    <w:p>
      <w:r>
        <w:t xml:space="preserve">@WORLDLWT kutsutko tätä tappeluksi? Ei, senkin iso kusipää, tätä ei voi kutsua tappeluksi. Tappelu on sitä, että murskaan naamasi☺️.</w:t>
      </w:r>
    </w:p>
    <w:p>
      <w:r>
        <w:rPr>
          <w:b/>
          <w:u w:val="single"/>
        </w:rPr>
        <w:t xml:space="preserve">173716</w:t>
      </w:r>
    </w:p>
    <w:p>
      <w:r>
        <w:t xml:space="preserve">@JgioMcpe Miksi myisit sen minulle 9 dollarilla? Mikä kusipää.</w:t>
      </w:r>
    </w:p>
    <w:p>
      <w:r>
        <w:rPr>
          <w:b/>
          <w:u w:val="single"/>
        </w:rPr>
        <w:t xml:space="preserve">173717</w:t>
      </w:r>
    </w:p>
    <w:p>
      <w:r>
        <w:t xml:space="preserve">@leigh_massie @MhariMc_ @LoganSneddon hahah your a funny cunt 🤔</w:t>
      </w:r>
    </w:p>
    <w:p>
      <w:r>
        <w:rPr>
          <w:b/>
          <w:u w:val="single"/>
        </w:rPr>
        <w:t xml:space="preserve">173718</w:t>
      </w:r>
    </w:p>
    <w:p>
      <w:r>
        <w:t xml:space="preserve">@4Alexander4 Ei nyt painu vittuun, senkin Pikey-vittu...</w:t>
      </w:r>
    </w:p>
    <w:p>
      <w:r>
        <w:rPr>
          <w:b/>
          <w:u w:val="single"/>
        </w:rPr>
        <w:t xml:space="preserve">173719</w:t>
      </w:r>
    </w:p>
    <w:p>
      <w:r>
        <w:t xml:space="preserve">@Blackburngeorge olet hölmö George, estä minut, senkin kusipää.</w:t>
      </w:r>
    </w:p>
    <w:p>
      <w:r>
        <w:rPr>
          <w:b/>
          <w:u w:val="single"/>
        </w:rPr>
        <w:t xml:space="preserve">173720</w:t>
      </w:r>
    </w:p>
    <w:p>
      <w:r>
        <w:t xml:space="preserve">@KEEMSTAR @LeafyIsHere turpa kiinni sinä rotta miksi sinä vielä saat vihaa no yksinkertaisesti sinä olet kusipää sinä gnome</w:t>
      </w:r>
    </w:p>
    <w:p>
      <w:r>
        <w:rPr>
          <w:b/>
          <w:u w:val="single"/>
        </w:rPr>
        <w:t xml:space="preserve">173721</w:t>
      </w:r>
    </w:p>
    <w:p>
      <w:r>
        <w:t xml:space="preserve">@Tabby__Noel olet vain tyhmä kusipää, mutta tiedä, että minun on parempi olla näkemättä sinua julkisesti, koska saan omani</w:t>
      </w:r>
    </w:p>
    <w:p>
      <w:r>
        <w:rPr>
          <w:b/>
          <w:u w:val="single"/>
        </w:rPr>
        <w:t xml:space="preserve">173722</w:t>
      </w:r>
    </w:p>
    <w:p>
      <w:r>
        <w:t xml:space="preserve">@sesybackleys @EdyMguni Miesparka tainnutettiin satojen kilometrien päässä Lontoosta, senkin paksu kusipää.</w:t>
      </w:r>
    </w:p>
    <w:p>
      <w:r>
        <w:rPr>
          <w:b/>
          <w:u w:val="single"/>
        </w:rPr>
        <w:t xml:space="preserve">173723</w:t>
      </w:r>
    </w:p>
    <w:p>
      <w:r>
        <w:t xml:space="preserve">@JohnnyTomkinson Kys sinä kiimainen ryppyinen vanha paskiainen. Haluaisin mielelläni fapata videon, jossa sinut teurastetaan, senkin syöpäinen kusipää.</w:t>
      </w:r>
    </w:p>
    <w:p>
      <w:r>
        <w:rPr>
          <w:b/>
          <w:u w:val="single"/>
        </w:rPr>
        <w:t xml:space="preserve">173724</w:t>
      </w:r>
    </w:p>
    <w:p>
      <w:r>
        <w:t xml:space="preserve">@nipplzz hän tykkää myös lähettää äidilleni tekstiviestejä ja kutsua häntä toisinaan tyhmäksi kusipääksi. aikasi tulee vielä.</w:t>
      </w:r>
    </w:p>
    <w:p>
      <w:r>
        <w:rPr>
          <w:b/>
          <w:u w:val="single"/>
        </w:rPr>
        <w:t xml:space="preserve">173725</w:t>
      </w:r>
    </w:p>
    <w:p>
      <w:r>
        <w:t xml:space="preserve">@BRATCC_ senkin kiittämätön kusipää!</w:t>
      </w:r>
    </w:p>
    <w:p>
      <w:r>
        <w:rPr>
          <w:b/>
          <w:u w:val="single"/>
        </w:rPr>
        <w:t xml:space="preserve">173726</w:t>
      </w:r>
    </w:p>
    <w:p>
      <w:r>
        <w:t xml:space="preserve">@Agony STOP WITH UR CLICKBAIT YOU CUNT</w:t>
      </w:r>
    </w:p>
    <w:p>
      <w:r>
        <w:rPr>
          <w:b/>
          <w:u w:val="single"/>
        </w:rPr>
        <w:t xml:space="preserve">173727</w:t>
      </w:r>
    </w:p>
    <w:p>
      <w:r>
        <w:t xml:space="preserve">@RossMorrison9 @JosephCowler saada indirektiota sinusta paksu vittu</w:t>
      </w:r>
    </w:p>
    <w:p>
      <w:r>
        <w:rPr>
          <w:b/>
          <w:u w:val="single"/>
        </w:rPr>
        <w:t xml:space="preserve">173728</w:t>
      </w:r>
    </w:p>
    <w:p>
      <w:r>
        <w:t xml:space="preserve">@ElliottForgione olet kusipää et vastaa, koska et näe, että twiittasin sinulle tämän😊😉.</w:t>
      </w:r>
    </w:p>
    <w:p>
      <w:r>
        <w:rPr>
          <w:b/>
          <w:u w:val="single"/>
        </w:rPr>
        <w:t xml:space="preserve">173729</w:t>
      </w:r>
    </w:p>
    <w:p>
      <w:r>
        <w:t xml:space="preserve">@CallumCooneyy_ ya do nix paitsi doss teidän ps4 senkin pikku kusipää</w:t>
      </w:r>
    </w:p>
    <w:p>
      <w:r>
        <w:rPr>
          <w:b/>
          <w:u w:val="single"/>
        </w:rPr>
        <w:t xml:space="preserve">173730</w:t>
      </w:r>
    </w:p>
    <w:p>
      <w:r>
        <w:t xml:space="preserve">@dolceitalia @LeayaAnika @_njector lol laiska mulkku, oletko koskaan kuullut makuulla?</w:t>
      </w:r>
    </w:p>
    <w:p>
      <w:r>
        <w:rPr>
          <w:b/>
          <w:u w:val="single"/>
        </w:rPr>
        <w:t xml:space="preserve">173731</w:t>
      </w:r>
    </w:p>
    <w:p>
      <w:r>
        <w:t xml:space="preserve">@JobsonZulu @borancakiir @AranSinghS @AlexSahota @JoshuaBritt0n @FifaCareerGods Dom et osannut suunnitella mitään saada rekt cunt</w:t>
      </w:r>
    </w:p>
    <w:p>
      <w:r>
        <w:rPr>
          <w:b/>
          <w:u w:val="single"/>
        </w:rPr>
        <w:t xml:space="preserve">173732</w:t>
      </w:r>
    </w:p>
    <w:p>
      <w:r>
        <w:t xml:space="preserve">@mochizoukun @NyehSquidSquid @AmberFuckYeah u aint dating hänen cunt</w:t>
      </w:r>
    </w:p>
    <w:p>
      <w:r>
        <w:rPr>
          <w:b/>
          <w:u w:val="single"/>
        </w:rPr>
        <w:t xml:space="preserve">173733</w:t>
      </w:r>
    </w:p>
    <w:p>
      <w:r>
        <w:t xml:space="preserve">@Gordcor selvästi sinä. Kuten vastauksesi osoittaa. Cunt</w:t>
      </w:r>
    </w:p>
    <w:p>
      <w:r>
        <w:rPr>
          <w:b/>
          <w:u w:val="single"/>
        </w:rPr>
        <w:t xml:space="preserve">173734</w:t>
      </w:r>
    </w:p>
    <w:p>
      <w:r>
        <w:t xml:space="preserve">@Hswizzzzy hahaha helvetti naw sanon paskaa kuten "oletko vittu tosissasi, senkin vitun kusipää!?!?"</w:t>
      </w:r>
    </w:p>
    <w:p>
      <w:r>
        <w:rPr>
          <w:b/>
          <w:u w:val="single"/>
        </w:rPr>
        <w:t xml:space="preserve">173735</w:t>
      </w:r>
    </w:p>
    <w:p>
      <w:r>
        <w:t xml:space="preserve">@UltimateKing26 koska hän auttoi sinua jahtaamaan...yskä yskä yskä u kusipää 😂</w:t>
      </w:r>
    </w:p>
    <w:p>
      <w:r>
        <w:rPr>
          <w:b/>
          <w:u w:val="single"/>
        </w:rPr>
        <w:t xml:space="preserve">173736</w:t>
      </w:r>
    </w:p>
    <w:p>
      <w:r>
        <w:t xml:space="preserve">@philipcorrie lol Olen kusipää mutta et ole järkevä ja kuka olet? 😂</w:t>
      </w:r>
    </w:p>
    <w:p>
      <w:r>
        <w:rPr>
          <w:b/>
          <w:u w:val="single"/>
        </w:rPr>
        <w:t xml:space="preserve">173737</w:t>
      </w:r>
    </w:p>
    <w:p>
      <w:r>
        <w:t xml:space="preserve">@lizzaabethhh lue oikein paskiainen sanoin SINÄ👌🏻Ei hän, senkin kouluttamaton kusipää🖕🏻.</w:t>
      </w:r>
    </w:p>
    <w:p>
      <w:r>
        <w:rPr>
          <w:b/>
          <w:u w:val="single"/>
        </w:rPr>
        <w:t xml:space="preserve">173738</w:t>
      </w:r>
    </w:p>
    <w:p>
      <w:r>
        <w:t xml:space="preserve">@sarahknapton @MarkOfHam Henkilökohtaisesti olen sitä mieltä, että olet kusipää Sarah ja paska toimittaja.</w:t>
      </w:r>
    </w:p>
    <w:p>
      <w:r>
        <w:rPr>
          <w:b/>
          <w:u w:val="single"/>
        </w:rPr>
        <w:t xml:space="preserve">173739</w:t>
      </w:r>
    </w:p>
    <w:p>
      <w:r>
        <w:t xml:space="preserve">@bear_ing Luoja u fantastinen spastinen mulkku olet vitun hauskinta</w:t>
      </w:r>
    </w:p>
    <w:p>
      <w:r>
        <w:rPr>
          <w:b/>
          <w:u w:val="single"/>
        </w:rPr>
        <w:t xml:space="preserve">173740</w:t>
      </w:r>
    </w:p>
    <w:p>
      <w:r>
        <w:t xml:space="preserve">@ALIAQUINTA Sinun pitäisi mutta. Haasta vain satunnaisia ihmisiä, jotka ärsyttävät sinua.</w:t>
        <w:br/>
        <w:t xml:space="preserve"> "Selvä, kusipää... sinä ja minä... juuri nyt... TAKAISIN YHDEKSÄN!"</w:t>
      </w:r>
    </w:p>
    <w:p>
      <w:r>
        <w:rPr>
          <w:b/>
          <w:u w:val="single"/>
        </w:rPr>
        <w:t xml:space="preserve">173741</w:t>
      </w:r>
    </w:p>
    <w:p>
      <w:r>
        <w:t xml:space="preserve">@tasha240790 @kdbateman your a Cunt your a cunt mainitsinko, että olet CUNT?</w:t>
      </w:r>
    </w:p>
    <w:p>
      <w:r>
        <w:rPr>
          <w:b/>
          <w:u w:val="single"/>
        </w:rPr>
        <w:t xml:space="preserve">173742</w:t>
      </w:r>
    </w:p>
    <w:p>
      <w:r>
        <w:t xml:space="preserve">@Dan_Arrowsmith @sirpetecharnley su? Et pystyisi tyrmäämään runkkausta, senkin kusipää. Siksi pyydät äitiäsi tekemään sen puolestasi...</w:t>
      </w:r>
    </w:p>
    <w:p>
      <w:r>
        <w:rPr>
          <w:b/>
          <w:u w:val="single"/>
        </w:rPr>
        <w:t xml:space="preserve">173743</w:t>
      </w:r>
    </w:p>
    <w:p>
      <w:r>
        <w:t xml:space="preserve">@delaney_242 Siellä on nyrkki, jonka voin työntää perseeseesi, jos et lakkaa olemasta kusipää.</w:t>
      </w:r>
    </w:p>
    <w:p>
      <w:r>
        <w:rPr>
          <w:b/>
          <w:u w:val="single"/>
        </w:rPr>
        <w:t xml:space="preserve">173744</w:t>
      </w:r>
    </w:p>
    <w:p>
      <w:r>
        <w:t xml:space="preserve">@liamhatton @Ryan_Kanie Mene bloggaamaan, senkin tylsä kusipää.</w:t>
      </w:r>
    </w:p>
    <w:p>
      <w:r>
        <w:rPr>
          <w:b/>
          <w:u w:val="single"/>
        </w:rPr>
        <w:t xml:space="preserve">173745</w:t>
      </w:r>
    </w:p>
    <w:p>
      <w:r>
        <w:t xml:space="preserve">@InceptCruze @InceptTyson hän on kuitenkin niin hauska kusipää, koko snd ahahah, setzy 1v2:ssa, sait tämän sinulla on mow</w:t>
      </w:r>
    </w:p>
    <w:p>
      <w:r>
        <w:rPr>
          <w:b/>
          <w:u w:val="single"/>
        </w:rPr>
        <w:t xml:space="preserve">173746</w:t>
      </w:r>
    </w:p>
    <w:p>
      <w:r>
        <w:t xml:space="preserve">@JDfromNY206 Lol olet nyt enemmän kuin roskasakkia, sinut on luultavasti paskottu Vince Russon suusta, senkin kusipää.</w:t>
      </w:r>
    </w:p>
    <w:p>
      <w:r>
        <w:rPr>
          <w:b/>
          <w:u w:val="single"/>
        </w:rPr>
        <w:t xml:space="preserve">173747</w:t>
      </w:r>
    </w:p>
    <w:p>
      <w:r>
        <w:t xml:space="preserve">@sluttytillim30 awww Minäkin vittuilen sinulle 😋</w:t>
      </w:r>
    </w:p>
    <w:p>
      <w:r>
        <w:rPr>
          <w:b/>
          <w:u w:val="single"/>
        </w:rPr>
        <w:t xml:space="preserve">173748</w:t>
      </w:r>
    </w:p>
    <w:p>
      <w:r>
        <w:t xml:space="preserve">@JamesTKirkRP //Nyt älä blokkaa minua, vitun kusipää. Et edes tunne minua, ja sitten minun on toivottava sinulle kuolemaa, ja se on vain epäkohteliasta.</w:t>
      </w:r>
    </w:p>
    <w:p>
      <w:r>
        <w:rPr>
          <w:b/>
          <w:u w:val="single"/>
        </w:rPr>
        <w:t xml:space="preserve">173749</w:t>
      </w:r>
    </w:p>
    <w:p>
      <w:r>
        <w:t xml:space="preserve">@RyanLochte Mikä turha, itkuinen pikku kusipoika olet. FOAD</w:t>
      </w:r>
    </w:p>
    <w:p>
      <w:r>
        <w:rPr>
          <w:b/>
          <w:u w:val="single"/>
        </w:rPr>
        <w:t xml:space="preserve">173750</w:t>
      </w:r>
    </w:p>
    <w:p>
      <w:r>
        <w:t xml:space="preserve">@UKBanter ainakin kirjoittaa sen oikein, senkin harkitsematon Cunt</w:t>
      </w:r>
    </w:p>
    <w:p>
      <w:r>
        <w:rPr>
          <w:b/>
          <w:u w:val="single"/>
        </w:rPr>
        <w:t xml:space="preserve">173751</w:t>
      </w:r>
    </w:p>
    <w:p>
      <w:r>
        <w:t xml:space="preserve">@rEddie_brek @RichardCann76 oi senkin kusipää! (Ei oikeasti x)</w:t>
      </w:r>
    </w:p>
    <w:p>
      <w:r>
        <w:rPr>
          <w:b/>
          <w:u w:val="single"/>
        </w:rPr>
        <w:t xml:space="preserve">173752</w:t>
      </w:r>
    </w:p>
    <w:p>
      <w:r>
        <w:t xml:space="preserve">@b_loodlust vittu pois mainintani, senkin suolainen kusipää...</w:t>
      </w:r>
    </w:p>
    <w:p>
      <w:r>
        <w:rPr>
          <w:b/>
          <w:u w:val="single"/>
        </w:rPr>
        <w:t xml:space="preserve">173753</w:t>
      </w:r>
    </w:p>
    <w:p>
      <w:r>
        <w:t xml:space="preserve">@FutboIAdam yet u are yet to follow me u gay cunt</w:t>
      </w:r>
    </w:p>
    <w:p>
      <w:r>
        <w:rPr>
          <w:b/>
          <w:u w:val="single"/>
        </w:rPr>
        <w:t xml:space="preserve">173754</w:t>
      </w:r>
    </w:p>
    <w:p>
      <w:r>
        <w:t xml:space="preserve">@realDonaldTrump Ole hyvä ja lopeta kampanjasi tyhmä läski laiska kusipää, joka ei ole työskennellyt päivääkään elämässään yrittäen päättää tulevaisuudestani pt.1.</w:t>
      </w:r>
    </w:p>
    <w:p>
      <w:r>
        <w:rPr>
          <w:b/>
          <w:u w:val="single"/>
        </w:rPr>
        <w:t xml:space="preserve">173755</w:t>
      </w:r>
    </w:p>
    <w:p>
      <w:r>
        <w:t xml:space="preserve">@YouTube @le_trees ur a mad cunt</w:t>
      </w:r>
    </w:p>
    <w:p>
      <w:r>
        <w:rPr>
          <w:b/>
          <w:u w:val="single"/>
        </w:rPr>
        <w:t xml:space="preserve">173756</w:t>
      </w:r>
    </w:p>
    <w:p>
      <w:r>
        <w:t xml:space="preserve">@Lazallana @LFCTS</w:t>
        <w:br/>
        <w:t xml:space="preserve">Na, veikkaanpa että olit kusipää Lovrenin takia viime vuonna, katso häntä nyt sinä syndrooma.</w:t>
      </w:r>
    </w:p>
    <w:p>
      <w:r>
        <w:rPr>
          <w:b/>
          <w:u w:val="single"/>
        </w:rPr>
        <w:t xml:space="preserve">173757</w:t>
      </w:r>
    </w:p>
    <w:p>
      <w:r>
        <w:t xml:space="preserve">@Lanibhoy @andygebb Joten nykyhetki merkitsee pelaajille, mutta ei joukkueille esimerkiksi silloin, kun voitimme sinut. Teet itsestäsi paskiaisen täällä ha</w:t>
      </w:r>
    </w:p>
    <w:p>
      <w:r>
        <w:rPr>
          <w:b/>
          <w:u w:val="single"/>
        </w:rPr>
        <w:t xml:space="preserve">173758</w:t>
      </w:r>
    </w:p>
    <w:p>
      <w:r>
        <w:t xml:space="preserve">@rorylangsbury98 hyvää syntymäpäivää, senkin parrakas mulkku!</w:t>
      </w:r>
    </w:p>
    <w:p>
      <w:r>
        <w:rPr>
          <w:b/>
          <w:u w:val="single"/>
        </w:rPr>
        <w:t xml:space="preserve">173759</w:t>
      </w:r>
    </w:p>
    <w:p>
      <w:r>
        <w:t xml:space="preserve">@TypicaINerd Senkin vitun pikku mulkku painu vittuun martin 🖕🏼</w:t>
      </w:r>
    </w:p>
    <w:p>
      <w:r>
        <w:rPr>
          <w:b/>
          <w:u w:val="single"/>
        </w:rPr>
        <w:t xml:space="preserve">173760</w:t>
      </w:r>
    </w:p>
    <w:p>
      <w:r>
        <w:t xml:space="preserve">@mrchapel Oletko yrittänyt olla vähemmän kusipää. Mene kusipäisyysdieetille. Vähennä tänään muutaman asteen kusipäisyyttä, huomenna muutaman asteen, ja voila!</w:t>
      </w:r>
    </w:p>
    <w:p>
      <w:r>
        <w:rPr>
          <w:b/>
          <w:u w:val="single"/>
        </w:rPr>
        <w:t xml:space="preserve">173761</w:t>
      </w:r>
    </w:p>
    <w:p>
      <w:r>
        <w:t xml:space="preserve">@KarterChaddo Se on pehmeää juustoa, senkin kusipää!</w:t>
      </w:r>
    </w:p>
    <w:p>
      <w:r>
        <w:rPr>
          <w:b/>
          <w:u w:val="single"/>
        </w:rPr>
        <w:t xml:space="preserve">173762</w:t>
      </w:r>
    </w:p>
    <w:p>
      <w:r>
        <w:t xml:space="preserve">@Waqarashiq99 u ei auttanut lainkaan kusipää</w:t>
      </w:r>
    </w:p>
    <w:p>
      <w:r>
        <w:rPr>
          <w:b/>
          <w:u w:val="single"/>
        </w:rPr>
        <w:t xml:space="preserve">173763</w:t>
      </w:r>
    </w:p>
    <w:p>
      <w:r>
        <w:t xml:space="preserve">@MackaSmacka 1. Nice Multi</w:t>
        <w:br/>
        <w:t xml:space="preserve">2.</w:t>
        <w:t xml:space="preserve">Take that fat L</w:t>
        <w:br/>
        <w:t xml:space="preserve">3.</w:t>
        <w:t xml:space="preserve">So did u cunt</w:t>
        <w:br/>
        <w:t xml:space="preserve">4.</w:t>
        <w:t xml:space="preserve">Ja ur 17 häviää 3 neljätoistavuotiaalle lol</w:t>
        <w:br/>
        <w:t xml:space="preserve">Anna sen upota...</w:t>
      </w:r>
    </w:p>
    <w:p>
      <w:r>
        <w:rPr>
          <w:b/>
          <w:u w:val="single"/>
        </w:rPr>
        <w:t xml:space="preserve">173764</w:t>
      </w:r>
    </w:p>
    <w:p>
      <w:r>
        <w:t xml:space="preserve">@Josh_Subrrai senkin vitun kusipää https://t.co/e6WWhVxIQB</w:t>
      </w:r>
    </w:p>
    <w:p>
      <w:r>
        <w:rPr>
          <w:b/>
          <w:u w:val="single"/>
        </w:rPr>
        <w:t xml:space="preserve">173765</w:t>
      </w:r>
    </w:p>
    <w:p>
      <w:r>
        <w:t xml:space="preserve">@DJ_Jammo Ajattelen tätä itsestäni ja niin monista ystävistäni nykyään, senkin nuorisoa rakastava kusipää✌️</w:t>
      </w:r>
    </w:p>
    <w:p>
      <w:r>
        <w:rPr>
          <w:b/>
          <w:u w:val="single"/>
        </w:rPr>
        <w:t xml:space="preserve">173766</w:t>
      </w:r>
    </w:p>
    <w:p>
      <w:r>
        <w:t xml:space="preserve">@VersnT1 @kilzeh shutup matt u dumb cunt im rehellisesti sairas u aina väistää sitten toimii kuin hyvä tekee pääni vain vittu ylös.</w:t>
      </w:r>
    </w:p>
    <w:p>
      <w:r>
        <w:rPr>
          <w:b/>
          <w:u w:val="single"/>
        </w:rPr>
        <w:t xml:space="preserve">173767</w:t>
      </w:r>
    </w:p>
    <w:p>
      <w:r>
        <w:t xml:space="preserve">@Josh_Hendy @pisto1993 @forevergerman teet itsestäsi paskiaisen.</w:t>
      </w:r>
    </w:p>
    <w:p>
      <w:r>
        <w:rPr>
          <w:b/>
          <w:u w:val="single"/>
        </w:rPr>
        <w:t xml:space="preserve">173768</w:t>
      </w:r>
    </w:p>
    <w:p>
      <w:r>
        <w:t xml:space="preserve">@rhyswilding_ homoisin kusipää, jonka tiedän sinun olevan.</w:t>
      </w:r>
    </w:p>
    <w:p>
      <w:r>
        <w:rPr>
          <w:b/>
          <w:u w:val="single"/>
        </w:rPr>
        <w:t xml:space="preserve">173769</w:t>
      </w:r>
    </w:p>
    <w:p>
      <w:r>
        <w:t xml:space="preserve">@HillaryClinton merkitse sanani, kusipää, et kestä kauaa, jos tulet valituksi.</w:t>
      </w:r>
    </w:p>
    <w:p>
      <w:r>
        <w:rPr>
          <w:b/>
          <w:u w:val="single"/>
        </w:rPr>
        <w:t xml:space="preserve">173770</w:t>
      </w:r>
    </w:p>
    <w:p>
      <w:r>
        <w:t xml:space="preserve">@LewisHamilton14 kuten kaveri. Tee mitä haluat, mutta älä kerro siitä minulle. En ole pappi. Mene ripittäytymään, senkin hullu kusipää.</w:t>
      </w:r>
    </w:p>
    <w:p>
      <w:r>
        <w:rPr>
          <w:b/>
          <w:u w:val="single"/>
        </w:rPr>
        <w:t xml:space="preserve">173771</w:t>
      </w:r>
    </w:p>
    <w:p>
      <w:r>
        <w:t xml:space="preserve">@Visage_Pxblo DID U FUCKING SEE THAT CUNT</w:t>
      </w:r>
    </w:p>
    <w:p>
      <w:r>
        <w:rPr>
          <w:b/>
          <w:u w:val="single"/>
        </w:rPr>
        <w:t xml:space="preserve">173772</w:t>
      </w:r>
    </w:p>
    <w:p>
      <w:r>
        <w:t xml:space="preserve">@SonOfCha Vältät vastustajaasi 25 minuutin ajan? Minkä vitun ottelun katsoit kaveri?  Lähes 400 lyöntiä yhteensä, senkin sokea kusipää.</w:t>
      </w:r>
    </w:p>
    <w:p>
      <w:r>
        <w:rPr>
          <w:b/>
          <w:u w:val="single"/>
        </w:rPr>
        <w:t xml:space="preserve">173773</w:t>
      </w:r>
    </w:p>
    <w:p>
      <w:r>
        <w:t xml:space="preserve">@EoghanCliffy u cunt</w:t>
      </w:r>
    </w:p>
    <w:p>
      <w:r>
        <w:rPr>
          <w:b/>
          <w:u w:val="single"/>
        </w:rPr>
        <w:t xml:space="preserve">173774</w:t>
      </w:r>
    </w:p>
    <w:p>
      <w:r>
        <w:t xml:space="preserve">@thorstonton TÄMÄ ON NIIN KIVAA, SINÄ VITTUINEN KUNTOILIJA!</w:t>
      </w:r>
    </w:p>
    <w:p>
      <w:r>
        <w:rPr>
          <w:b/>
          <w:u w:val="single"/>
        </w:rPr>
        <w:t xml:space="preserve">173775</w:t>
      </w:r>
    </w:p>
    <w:p>
      <w:r>
        <w:t xml:space="preserve">@MarkWright_ mikä kusipää sinä olet.</w:t>
      </w:r>
    </w:p>
    <w:p>
      <w:r>
        <w:rPr>
          <w:b/>
          <w:u w:val="single"/>
        </w:rPr>
        <w:t xml:space="preserve">173776</w:t>
      </w:r>
    </w:p>
    <w:p>
      <w:r>
        <w:t xml:space="preserve">@diegocosta olet suurin kusipää valioliigassa... Ylivoimaisesti. @aaronramsey ei ole kaukana takana...</w:t>
      </w:r>
    </w:p>
    <w:p>
      <w:r>
        <w:rPr>
          <w:b/>
          <w:u w:val="single"/>
        </w:rPr>
        <w:t xml:space="preserve">173777</w:t>
      </w:r>
    </w:p>
    <w:p>
      <w:r>
        <w:t xml:space="preserve">@IsaiahKawaiola "YOU FUCKNG CUNT YOU WHORE"</w:t>
        <w:br/>
        <w:br/>
        <w:t xml:space="preserve">HE GOT SO OFFENDED. SEN TÄYTYY TARKOITTAA, ETTÄ SE ON TOTTA.</w:t>
      </w:r>
    </w:p>
    <w:p>
      <w:r>
        <w:rPr>
          <w:b/>
          <w:u w:val="single"/>
        </w:rPr>
        <w:t xml:space="preserve">173778</w:t>
      </w:r>
    </w:p>
    <w:p>
      <w:r>
        <w:t xml:space="preserve">@RxssTaylor senkin kusipää, hankin ne vain itselleni...</w:t>
      </w:r>
    </w:p>
    <w:p>
      <w:r>
        <w:rPr>
          <w:b/>
          <w:u w:val="single"/>
        </w:rPr>
        <w:t xml:space="preserve">173779</w:t>
      </w:r>
    </w:p>
    <w:p>
      <w:r>
        <w:t xml:space="preserve">@xprincessivyx Haista vittu kusipää!</w:t>
      </w:r>
    </w:p>
    <w:p>
      <w:r>
        <w:rPr>
          <w:b/>
          <w:u w:val="single"/>
        </w:rPr>
        <w:t xml:space="preserve">173780</w:t>
      </w:r>
    </w:p>
    <w:p>
      <w:r>
        <w:t xml:space="preserve">@realDonaldTrump Olet kusipää. Toivottavasti tuuli puhaltaa kauhean hiuskoristeesi ympäri ja kompastut siihen. Siinä kaikki. #BrownandProud</w:t>
      </w:r>
    </w:p>
    <w:p>
      <w:r>
        <w:rPr>
          <w:b/>
          <w:u w:val="single"/>
        </w:rPr>
        <w:t xml:space="preserve">173781</w:t>
      </w:r>
    </w:p>
    <w:p>
      <w:r>
        <w:t xml:space="preserve">@harveywilks todella? En ollut kuullut huhuja, mutta olen onnellinen puolestasi kusipää!!!! 💅🏻💅🏻💅🏻.</w:t>
        <w:br/>
        <w:t xml:space="preserve"> Uusi kieli? Eso es muy tú. PM with details! ☺️🦄💃🏻</w:t>
      </w:r>
    </w:p>
    <w:p>
      <w:r>
        <w:rPr>
          <w:b/>
          <w:u w:val="single"/>
        </w:rPr>
        <w:t xml:space="preserve">173782</w:t>
      </w:r>
    </w:p>
    <w:p>
      <w:r>
        <w:t xml:space="preserve">@youthfulhs rakastan sinua, mutta mene nukkumaan, senkin kalamulkku.</w:t>
      </w:r>
    </w:p>
    <w:p>
      <w:r>
        <w:rPr>
          <w:b/>
          <w:u w:val="single"/>
        </w:rPr>
        <w:t xml:space="preserve">173783</w:t>
      </w:r>
    </w:p>
    <w:p>
      <w:r>
        <w:t xml:space="preserve">@MyNewDanceMove seuraa minua u cunt</w:t>
      </w:r>
    </w:p>
    <w:p>
      <w:r>
        <w:rPr>
          <w:b/>
          <w:u w:val="single"/>
        </w:rPr>
        <w:t xml:space="preserve">173784</w:t>
      </w:r>
    </w:p>
    <w:p>
      <w:r>
        <w:t xml:space="preserve">@rfcgeom66 sanoo kuka? Sinä? The Sun? Molemmat tunnustautuvat kiihkoilijoiksi. Yksikään kusipää ei anna sinulle aikaa, me nauramme sinulle. #animal</w:t>
      </w:r>
    </w:p>
    <w:p>
      <w:r>
        <w:rPr>
          <w:b/>
          <w:u w:val="single"/>
        </w:rPr>
        <w:t xml:space="preserve">173785</w:t>
      </w:r>
    </w:p>
    <w:p>
      <w:r>
        <w:t xml:space="preserve">@CassidyBoon95 Tein tämän Twitterin vain kertoakseni sinulle, miten idioottimainen kusipää olet.</w:t>
      </w:r>
    </w:p>
    <w:p>
      <w:r>
        <w:rPr>
          <w:b/>
          <w:u w:val="single"/>
        </w:rPr>
        <w:t xml:space="preserve">173786</w:t>
      </w:r>
    </w:p>
    <w:p>
      <w:r>
        <w:t xml:space="preserve">@gazzacrompton @WesleyBwfc @silverbantam @liamhatton 'sinä' se kirjoitetaan fuck y o u, ja sano se päin naamaa, jos siivoan sinut ulos senkin kusipää.</w:t>
      </w:r>
    </w:p>
    <w:p>
      <w:r>
        <w:rPr>
          <w:b/>
          <w:u w:val="single"/>
        </w:rPr>
        <w:t xml:space="preserve">173787</w:t>
      </w:r>
    </w:p>
    <w:p>
      <w:r>
        <w:t xml:space="preserve">@shmall_fry, koska olet kusipää.</w:t>
      </w:r>
    </w:p>
    <w:p>
      <w:r>
        <w:rPr>
          <w:b/>
          <w:u w:val="single"/>
        </w:rPr>
        <w:t xml:space="preserve">173788</w:t>
      </w:r>
    </w:p>
    <w:p>
      <w:r>
        <w:t xml:space="preserve">@TRS_tri Mielestäni meidän kaikkien pitäisi kutsua podcastia kusipääksi, kunnes todella nostat perseesi ylös ja teet taas muutaman keikan #sworeynotsworey</w:t>
      </w:r>
    </w:p>
    <w:p>
      <w:r>
        <w:rPr>
          <w:b/>
          <w:u w:val="single"/>
        </w:rPr>
        <w:t xml:space="preserve">173789</w:t>
      </w:r>
    </w:p>
    <w:p>
      <w:r>
        <w:t xml:space="preserve">@anto_fazul näytä minulle mitalisi, kusipää.</w:t>
      </w:r>
    </w:p>
    <w:p>
      <w:r>
        <w:rPr>
          <w:b/>
          <w:u w:val="single"/>
        </w:rPr>
        <w:t xml:space="preserve">173790</w:t>
      </w:r>
    </w:p>
    <w:p>
      <w:r>
        <w:t xml:space="preserve">@MrsDiisney Näytät ihan autistiselta hyypiöltä, jolla on narttuperse poikaystävä! Joka näyttää pedofiililtä, senkin paskaperseinen kusipää!</w:t>
      </w:r>
    </w:p>
    <w:p>
      <w:r>
        <w:rPr>
          <w:b/>
          <w:u w:val="single"/>
        </w:rPr>
        <w:t xml:space="preserve">173791</w:t>
      </w:r>
    </w:p>
    <w:p>
      <w:r>
        <w:t xml:space="preserve">@VernacularDaKid En ole kusipää haha et tunne minua g tulit minun musiikkia ilman syytä, joten tulin takaisin, en olisi koskaan puhunut paskaa</w:t>
      </w:r>
    </w:p>
    <w:p>
      <w:r>
        <w:rPr>
          <w:b/>
          <w:u w:val="single"/>
        </w:rPr>
        <w:t xml:space="preserve">173792</w:t>
      </w:r>
    </w:p>
    <w:p>
      <w:r>
        <w:t xml:space="preserve">@AnupamPkher @piersmorgan Ei yhtä nolona kuin äitisi oli synnyttäessään kaltaisesi arvottoman kusipään Piers Morgan.</w:t>
      </w:r>
    </w:p>
    <w:p>
      <w:r>
        <w:rPr>
          <w:b/>
          <w:u w:val="single"/>
        </w:rPr>
        <w:t xml:space="preserve">173793</w:t>
      </w:r>
    </w:p>
    <w:p>
      <w:r>
        <w:t xml:space="preserve">@ggreenwald @TalibKweli @TarekFatah @KithOfCorvus Glen olet kusipää. Kasva aikuiseksi.</w:t>
      </w:r>
    </w:p>
    <w:p>
      <w:r>
        <w:rPr>
          <w:b/>
          <w:u w:val="single"/>
        </w:rPr>
        <w:t xml:space="preserve">173794</w:t>
      </w:r>
    </w:p>
    <w:p>
      <w:r>
        <w:t xml:space="preserve">@BenjaTheWorst lopeta tweettiesi törmääminen, kusipää.</w:t>
      </w:r>
    </w:p>
    <w:p>
      <w:r>
        <w:rPr>
          <w:b/>
          <w:u w:val="single"/>
        </w:rPr>
        <w:t xml:space="preserve">173795</w:t>
      </w:r>
    </w:p>
    <w:p>
      <w:r>
        <w:t xml:space="preserve">@joshcarling näytät aina muutenkin ihan rupiselta kusipäältä...</w:t>
      </w:r>
    </w:p>
    <w:p>
      <w:r>
        <w:rPr>
          <w:b/>
          <w:u w:val="single"/>
        </w:rPr>
        <w:t xml:space="preserve">173796</w:t>
      </w:r>
    </w:p>
    <w:p>
      <w:r>
        <w:t xml:space="preserve">@miserrybusiness vittu ei, senkin laiska mulkku.</w:t>
      </w:r>
    </w:p>
    <w:p>
      <w:r>
        <w:rPr>
          <w:b/>
          <w:u w:val="single"/>
        </w:rPr>
        <w:t xml:space="preserve">173797</w:t>
      </w:r>
    </w:p>
    <w:p>
      <w:r>
        <w:t xml:space="preserve">@_noshade sinä pylly perse pillu pillu vittu narttu dm minulle NYT</w:t>
      </w:r>
    </w:p>
    <w:p>
      <w:r>
        <w:rPr>
          <w:b/>
          <w:u w:val="single"/>
        </w:rPr>
        <w:t xml:space="preserve">173798</w:t>
      </w:r>
    </w:p>
    <w:p>
      <w:r>
        <w:t xml:space="preserve">@ColdAsTrist stfu youre kirjaimellisesti chillen juuri nyt cunt</w:t>
      </w:r>
    </w:p>
    <w:p>
      <w:r>
        <w:rPr>
          <w:b/>
          <w:u w:val="single"/>
        </w:rPr>
        <w:t xml:space="preserve">173799</w:t>
      </w:r>
    </w:p>
    <w:p>
      <w:r>
        <w:t xml:space="preserve">@Steoo hyvä on, senkin paska kusipää, jatka vain yhden dollarin jynssäämistä ja katsotaan kuinka pitkälle pääset elämässäsi, senkin sorsastava haitallinen kusipää.</w:t>
      </w:r>
    </w:p>
    <w:p>
      <w:r>
        <w:rPr>
          <w:b/>
          <w:u w:val="single"/>
        </w:rPr>
        <w:t xml:space="preserve">173800</w:t>
      </w:r>
    </w:p>
    <w:p>
      <w:r>
        <w:t xml:space="preserve">@CumDoctor22 tarkoitat: ruma, 105, 86,65,50, kusipää, joka asuu hökkelissä, karsittu naama, ällöttävä, läskiperse, jne. jne. jne. jne. henkilö? Kyllä. =)</w:t>
      </w:r>
    </w:p>
    <w:p>
      <w:r>
        <w:rPr>
          <w:b/>
          <w:u w:val="single"/>
        </w:rPr>
        <w:t xml:space="preserve">173801</w:t>
      </w:r>
    </w:p>
    <w:p>
      <w:r>
        <w:t xml:space="preserve">@lewismorgaan7 😂😂 odotin pahempaa, kiitos u cunt xx</w:t>
      </w:r>
    </w:p>
    <w:p>
      <w:r>
        <w:rPr>
          <w:b/>
          <w:u w:val="single"/>
        </w:rPr>
        <w:t xml:space="preserve">173802</w:t>
      </w:r>
    </w:p>
    <w:p>
      <w:r>
        <w:t xml:space="preserve">@ArberScap I swear it's like u forget what a materialistic cunt I am .</w:t>
      </w:r>
    </w:p>
    <w:p>
      <w:r>
        <w:rPr>
          <w:b/>
          <w:u w:val="single"/>
        </w:rPr>
        <w:t xml:space="preserve">173803</w:t>
      </w:r>
    </w:p>
    <w:p>
      <w:r>
        <w:t xml:space="preserve">@Dari266 kuvittele, että se on sarkasmia, senkin vitun läski mulkku!</w:t>
      </w:r>
    </w:p>
    <w:p>
      <w:r>
        <w:rPr>
          <w:b/>
          <w:u w:val="single"/>
        </w:rPr>
        <w:t xml:space="preserve">173804</w:t>
      </w:r>
    </w:p>
    <w:p>
      <w:r>
        <w:t xml:space="preserve">@MylanNews</w:t>
        <w:br/>
        <w:t xml:space="preserve">tässä on idea tehdä lääkkeistä edullisempia ja lopeta kusipäisyys, senkin ämmä</w:t>
      </w:r>
    </w:p>
    <w:p>
      <w:r>
        <w:rPr>
          <w:b/>
          <w:u w:val="single"/>
        </w:rPr>
        <w:t xml:space="preserve">173805</w:t>
      </w:r>
    </w:p>
    <w:p>
      <w:r>
        <w:t xml:space="preserve">@itsBarrios02 u piss me off cunt</w:t>
      </w:r>
    </w:p>
    <w:p>
      <w:r>
        <w:rPr>
          <w:b/>
          <w:u w:val="single"/>
        </w:rPr>
        <w:t xml:space="preserve">173806</w:t>
      </w:r>
    </w:p>
    <w:p>
      <w:r>
        <w:t xml:space="preserve">@mollywebb97 painu vittuun u Cunt kuka olet ????</w:t>
      </w:r>
    </w:p>
    <w:p>
      <w:r>
        <w:rPr>
          <w:b/>
          <w:u w:val="single"/>
        </w:rPr>
        <w:t xml:space="preserve">173807</w:t>
      </w:r>
    </w:p>
    <w:p>
      <w:r>
        <w:t xml:space="preserve">@MarekLarwood ps et ole yhtä hauska kuin tämä kusipää!</w:t>
      </w:r>
    </w:p>
    <w:p>
      <w:r>
        <w:rPr>
          <w:b/>
          <w:u w:val="single"/>
        </w:rPr>
        <w:t xml:space="preserve">173808</w:t>
      </w:r>
    </w:p>
    <w:p>
      <w:r>
        <w:t xml:space="preserve">@71zehcnaSsixelA @StamfordEdition Painu vittuun, senkin kusipää. Teeskentelet olevasi arsenal-fani, senkin tylsistynyt kusipää!</w:t>
      </w:r>
    </w:p>
    <w:p>
      <w:r>
        <w:rPr>
          <w:b/>
          <w:u w:val="single"/>
        </w:rPr>
        <w:t xml:space="preserve">173809</w:t>
      </w:r>
    </w:p>
    <w:p>
      <w:r>
        <w:t xml:space="preserve">@ShivaSuntoo Kirjoitit "vittu" väärin. Annan sinun päättää, mitä sanaa tarkoitin.</w:t>
      </w:r>
    </w:p>
    <w:p>
      <w:r>
        <w:rPr>
          <w:b/>
          <w:u w:val="single"/>
        </w:rPr>
        <w:t xml:space="preserve">173810</w:t>
      </w:r>
    </w:p>
    <w:p>
      <w:r>
        <w:t xml:space="preserve">@NaixzCoD miksi käytät brms 1$:ssa, senkin natsimulkku?</w:t>
      </w:r>
    </w:p>
    <w:p>
      <w:r>
        <w:rPr>
          <w:b/>
          <w:u w:val="single"/>
        </w:rPr>
        <w:t xml:space="preserve">173811</w:t>
      </w:r>
    </w:p>
    <w:p>
      <w:r>
        <w:t xml:space="preserve">@chintu_macha Sinun oli vain pakko. Vittu!</w:t>
      </w:r>
    </w:p>
    <w:p>
      <w:r>
        <w:rPr>
          <w:b/>
          <w:u w:val="single"/>
        </w:rPr>
        <w:t xml:space="preserve">173812</w:t>
      </w:r>
    </w:p>
    <w:p>
      <w:r>
        <w:t xml:space="preserve">@MELANIATRUMP Haista vittu sinäkin, senkin ruma kusipää.</w:t>
      </w:r>
    </w:p>
    <w:p>
      <w:r>
        <w:rPr>
          <w:b/>
          <w:u w:val="single"/>
        </w:rPr>
        <w:t xml:space="preserve">173813</w:t>
      </w:r>
    </w:p>
    <w:p>
      <w:r>
        <w:t xml:space="preserve">@NoirMJ Kutsut minua paksuksi kusipääksi ja kerrot hyvin vanhan vitsin. Etkö osaa keksiä omaa vitsiäsi?</w:t>
      </w:r>
    </w:p>
    <w:p>
      <w:r>
        <w:rPr>
          <w:b/>
          <w:u w:val="single"/>
        </w:rPr>
        <w:t xml:space="preserve">173814</w:t>
      </w:r>
    </w:p>
    <w:p>
      <w:r>
        <w:t xml:space="preserve">@hosks76 Estit minut kerran, senkin kusipää.</w:t>
      </w:r>
    </w:p>
    <w:p>
      <w:r>
        <w:rPr>
          <w:b/>
          <w:u w:val="single"/>
        </w:rPr>
        <w:t xml:space="preserve">173815</w:t>
      </w:r>
    </w:p>
    <w:p>
      <w:r>
        <w:t xml:space="preserve">@xJRayy shweet I'll be up still grinding you on cunt</w:t>
      </w:r>
    </w:p>
    <w:p>
      <w:r>
        <w:rPr>
          <w:b/>
          <w:u w:val="single"/>
        </w:rPr>
        <w:t xml:space="preserve">173816</w:t>
      </w:r>
    </w:p>
    <w:p>
      <w:r>
        <w:t xml:space="preserve">@CharIieGreg olet kaatopaikalle menettänyt yhden ja sanot zenga ulos sinun vain s funking cunting</w:t>
      </w:r>
    </w:p>
    <w:p>
      <w:r>
        <w:rPr>
          <w:b/>
          <w:u w:val="single"/>
        </w:rPr>
        <w:t xml:space="preserve">173817</w:t>
      </w:r>
    </w:p>
    <w:p>
      <w:r>
        <w:t xml:space="preserve">@FootbalIFact @LukeeeP mitä vittua sinä RTing tätä @LukeeeP, sinä kaapissa Manc cunt😄</w:t>
      </w:r>
    </w:p>
    <w:p>
      <w:r>
        <w:rPr>
          <w:b/>
          <w:u w:val="single"/>
        </w:rPr>
        <w:t xml:space="preserve">173818</w:t>
      </w:r>
    </w:p>
    <w:p>
      <w:r>
        <w:t xml:space="preserve">@comments250 @PRHC1 he asensivat ikkunat, senkin typerä kusipää.. btw, ellet nuolaise sitä ulkopuolelta (ja se on korkea kerrostalo), mitä väliä???</w:t>
      </w:r>
    </w:p>
    <w:p>
      <w:r>
        <w:rPr>
          <w:b/>
          <w:u w:val="single"/>
        </w:rPr>
        <w:t xml:space="preserve">173819</w:t>
      </w:r>
    </w:p>
    <w:p>
      <w:r>
        <w:t xml:space="preserve">@LFC_RudeBoy17 Ja sinun kannattaisi ehkä katsoa aikajanaani nähdäksesi valkoisen miehen puolustamassa vähemmistöjä, kusipää.</w:t>
      </w:r>
    </w:p>
    <w:p>
      <w:r>
        <w:rPr>
          <w:b/>
          <w:u w:val="single"/>
        </w:rPr>
        <w:t xml:space="preserve">173820</w:t>
      </w:r>
    </w:p>
    <w:p>
      <w:r>
        <w:t xml:space="preserve">@EllieMorris___ kunnes herätät minut, senkin mulkku</w:t>
      </w:r>
    </w:p>
    <w:p>
      <w:r>
        <w:rPr>
          <w:b/>
          <w:u w:val="single"/>
        </w:rPr>
        <w:t xml:space="preserve">173821</w:t>
      </w:r>
    </w:p>
    <w:p>
      <w:r>
        <w:t xml:space="preserve">@Sodapoppintv käytä hiirtä suoratoisto-tietokoneesta, senkin kusipää.</w:t>
      </w:r>
    </w:p>
    <w:p>
      <w:r>
        <w:rPr>
          <w:b/>
          <w:u w:val="single"/>
        </w:rPr>
        <w:t xml:space="preserve">173822</w:t>
      </w:r>
    </w:p>
    <w:p>
      <w:r>
        <w:t xml:space="preserve">@RyanPalliser11 @ThomasBroadley Painu vittuun, senkin kusipää!</w:t>
      </w:r>
    </w:p>
    <w:p>
      <w:r>
        <w:rPr>
          <w:b/>
          <w:u w:val="single"/>
        </w:rPr>
        <w:t xml:space="preserve">173823</w:t>
      </w:r>
    </w:p>
    <w:p>
      <w:r>
        <w:t xml:space="preserve">@bev_pearce hei senkin paskiainen</w:t>
      </w:r>
    </w:p>
    <w:p>
      <w:r>
        <w:rPr>
          <w:b/>
          <w:u w:val="single"/>
        </w:rPr>
        <w:t xml:space="preserve">173824</w:t>
      </w:r>
    </w:p>
    <w:p>
      <w:r>
        <w:t xml:space="preserve">@waff35 @AdamMcKola sinä senkin sisäsiittoinen manc-rotuinen kusipää.</w:t>
      </w:r>
    </w:p>
    <w:p>
      <w:r>
        <w:rPr>
          <w:b/>
          <w:u w:val="single"/>
        </w:rPr>
        <w:t xml:space="preserve">173825</w:t>
      </w:r>
    </w:p>
    <w:p>
      <w:r>
        <w:t xml:space="preserve">@Urban_struggle alas jumalauta dumps, älä luule, etten nähnyt, että ruokatahra puserossasi, senkin ilkeä perse narttu Burn in hell nazi cunt</w:t>
      </w:r>
    </w:p>
    <w:p>
      <w:r>
        <w:rPr>
          <w:b/>
          <w:u w:val="single"/>
        </w:rPr>
        <w:t xml:space="preserve">173826</w:t>
      </w:r>
    </w:p>
    <w:p>
      <w:r>
        <w:t xml:space="preserve">@realDonaldTrump Miksi edes lähetät tämän. Emme koskaan pääse veloista, varsinkaan tuon vitun muurin kanssa, senkin kusipää.</w:t>
      </w:r>
    </w:p>
    <w:p>
      <w:r>
        <w:rPr>
          <w:b/>
          <w:u w:val="single"/>
        </w:rPr>
        <w:t xml:space="preserve">173827</w:t>
      </w:r>
    </w:p>
    <w:p>
      <w:r>
        <w:t xml:space="preserve">@LeafyIsHere SEURAA MINUA U CUNT!</w:t>
      </w:r>
    </w:p>
    <w:p>
      <w:r>
        <w:rPr>
          <w:b/>
          <w:u w:val="single"/>
        </w:rPr>
        <w:t xml:space="preserve">173828</w:t>
      </w:r>
    </w:p>
    <w:p>
      <w:r>
        <w:t xml:space="preserve">@ffsSterling Herää @angelsleftfoot, senkin typerä kusipää, joka pelasi itseään.</w:t>
      </w:r>
    </w:p>
    <w:p>
      <w:r>
        <w:rPr>
          <w:b/>
          <w:u w:val="single"/>
        </w:rPr>
        <w:t xml:space="preserve">173829</w:t>
      </w:r>
    </w:p>
    <w:p>
      <w:r>
        <w:t xml:space="preserve">@reIigion poista se, senkin kusipää.</w:t>
      </w:r>
    </w:p>
    <w:p>
      <w:r>
        <w:rPr>
          <w:b/>
          <w:u w:val="single"/>
        </w:rPr>
        <w:t xml:space="preserve">173830</w:t>
      </w:r>
    </w:p>
    <w:p>
      <w:r>
        <w:t xml:space="preserve">@ImCookster @McDonaldsChiraq et vastaa puhelimeen on hauskaa, kusipää.</w:t>
      </w:r>
    </w:p>
    <w:p>
      <w:r>
        <w:rPr>
          <w:b/>
          <w:u w:val="single"/>
        </w:rPr>
        <w:t xml:space="preserve">173831</w:t>
      </w:r>
    </w:p>
    <w:p>
      <w:r>
        <w:t xml:space="preserve">@proX_TriGGa se ei ole asia cunt sinun piti sanoa herrat sinä paska cunt puhua sketsejä liittyä klubiin cunt</w:t>
      </w:r>
    </w:p>
    <w:p>
      <w:r>
        <w:rPr>
          <w:b/>
          <w:u w:val="single"/>
        </w:rPr>
        <w:t xml:space="preserve">173832</w:t>
      </w:r>
    </w:p>
    <w:p>
      <w:r>
        <w:t xml:space="preserve">@PfcTommi Kierrä niskasi sisään, kusipää x</w:t>
      </w:r>
    </w:p>
    <w:p>
      <w:r>
        <w:rPr>
          <w:b/>
          <w:u w:val="single"/>
        </w:rPr>
        <w:t xml:space="preserve">173833</w:t>
      </w:r>
    </w:p>
    <w:p>
      <w:r>
        <w:t xml:space="preserve">@marckycole tarvitset uuden paidan. Sama kaikissa kolmessa kuvassa.  Pikey cunt</w:t>
      </w:r>
    </w:p>
    <w:p>
      <w:r>
        <w:rPr>
          <w:b/>
          <w:u w:val="single"/>
        </w:rPr>
        <w:t xml:space="preserve">173834</w:t>
      </w:r>
    </w:p>
    <w:p>
      <w:r>
        <w:t xml:space="preserve">@danielsahyounie alexis sanchez, tee se vitun oikein, senkin kusipää 😂😂😅😊</w:t>
      </w:r>
    </w:p>
    <w:p>
      <w:r>
        <w:rPr>
          <w:b/>
          <w:u w:val="single"/>
        </w:rPr>
        <w:t xml:space="preserve">173835</w:t>
      </w:r>
    </w:p>
    <w:p>
      <w:r>
        <w:t xml:space="preserve">@BobEyre @Bobeyre1 @bobeyre555 ...SINÄ OLET SUURI KÄYTTÄMÄTTÖMÄTÖN KUNNON KAVERI.... FUCK OFF</w:t>
      </w:r>
    </w:p>
    <w:p>
      <w:r>
        <w:rPr>
          <w:b/>
          <w:u w:val="single"/>
        </w:rPr>
        <w:t xml:space="preserve">173836</w:t>
      </w:r>
    </w:p>
    <w:p>
      <w:r>
        <w:t xml:space="preserve">@tim2040 En välitä, jos joku tekee niin. Tämä on Twitter, senkin tyhmä kusipää. Olet merkityksetön.</w:t>
      </w:r>
    </w:p>
    <w:p>
      <w:r>
        <w:rPr>
          <w:b/>
          <w:u w:val="single"/>
        </w:rPr>
        <w:t xml:space="preserve">173837</w:t>
      </w:r>
    </w:p>
    <w:p>
      <w:r>
        <w:t xml:space="preserve">@JordanTurpin11 tylsä kusipää, jos minulta kysytään.</w:t>
      </w:r>
    </w:p>
    <w:p>
      <w:r>
        <w:rPr>
          <w:b/>
          <w:u w:val="single"/>
        </w:rPr>
        <w:t xml:space="preserve">173838</w:t>
      </w:r>
    </w:p>
    <w:p>
      <w:r>
        <w:t xml:space="preserve">@zoyyaa4 @AfghanLionP lmao verinen kusipää u dint lukea koko convo luulen ..lol En anna mitään selvennystä täällä 👅</w:t>
      </w:r>
    </w:p>
    <w:p>
      <w:r>
        <w:rPr>
          <w:b/>
          <w:u w:val="single"/>
        </w:rPr>
        <w:t xml:space="preserve">173839</w:t>
      </w:r>
    </w:p>
    <w:p>
      <w:r>
        <w:t xml:space="preserve">@Souley_B Hakkaan miehesi tissit, senkin sammakkosilmäisen näköinen mulkku!</w:t>
      </w:r>
    </w:p>
    <w:p>
      <w:r>
        <w:rPr>
          <w:b/>
          <w:u w:val="single"/>
        </w:rPr>
        <w:t xml:space="preserve">173840</w:t>
      </w:r>
    </w:p>
    <w:p>
      <w:r>
        <w:t xml:space="preserve">@hannadhaimish huuhtele minut kuivaksi u cunt</w:t>
      </w:r>
    </w:p>
    <w:p>
      <w:r>
        <w:rPr>
          <w:b/>
          <w:u w:val="single"/>
        </w:rPr>
        <w:t xml:space="preserve">173841</w:t>
      </w:r>
    </w:p>
    <w:p>
      <w:r>
        <w:t xml:space="preserve">@BbluebirdB anna minun testata sinua, kusipää.</w:t>
      </w:r>
    </w:p>
    <w:p>
      <w:r>
        <w:rPr>
          <w:b/>
          <w:u w:val="single"/>
        </w:rPr>
        <w:t xml:space="preserve">173842</w:t>
      </w:r>
    </w:p>
    <w:p>
      <w:r>
        <w:t xml:space="preserve">@Neahz8 fuck u cunt</w:t>
      </w:r>
    </w:p>
    <w:p>
      <w:r>
        <w:rPr>
          <w:b/>
          <w:u w:val="single"/>
        </w:rPr>
        <w:t xml:space="preserve">173843</w:t>
      </w:r>
    </w:p>
    <w:p>
      <w:r>
        <w:t xml:space="preserve">@SoonYeee mistä lähtien olet käyttänyt sanaa mulkku... Lil mulkku</w:t>
      </w:r>
    </w:p>
    <w:p>
      <w:r>
        <w:rPr>
          <w:b/>
          <w:u w:val="single"/>
        </w:rPr>
        <w:t xml:space="preserve">173844</w:t>
      </w:r>
    </w:p>
    <w:p>
      <w:r>
        <w:t xml:space="preserve">@MephobicMind Vau, olet kusipää lol Mutta ok, jos haluat uskoa siihen... https://t.co/hKEddLw7SI ...</w:t>
      </w:r>
    </w:p>
    <w:p>
      <w:r>
        <w:rPr>
          <w:b/>
          <w:u w:val="single"/>
        </w:rPr>
        <w:t xml:space="preserve">173845</w:t>
      </w:r>
    </w:p>
    <w:p>
      <w:r>
        <w:t xml:space="preserve">@devvincorrwin stfu ruma kusipää</w:t>
      </w:r>
    </w:p>
    <w:p>
      <w:r>
        <w:rPr>
          <w:b/>
          <w:u w:val="single"/>
        </w:rPr>
        <w:t xml:space="preserve">173846</w:t>
      </w:r>
    </w:p>
    <w:p>
      <w:r>
        <w:t xml:space="preserve">@paul_wetherall @frankomajor @Gav_Berry Lamela maksoit £ 30m, että kusipää olisi pitänyt nousta jo kauan sitten 😂😂😂😂🎣🎣🎣</w:t>
      </w:r>
    </w:p>
    <w:p>
      <w:r>
        <w:rPr>
          <w:b/>
          <w:u w:val="single"/>
        </w:rPr>
        <w:t xml:space="preserve">173847</w:t>
      </w:r>
    </w:p>
    <w:p>
      <w:r>
        <w:t xml:space="preserve">@Zephrs teillä on koulun kusipää. Minulla on 😢</w:t>
      </w:r>
    </w:p>
    <w:p>
      <w:r>
        <w:rPr>
          <w:b/>
          <w:u w:val="single"/>
        </w:rPr>
        <w:t xml:space="preserve">173848</w:t>
      </w:r>
    </w:p>
    <w:p>
      <w:r>
        <w:t xml:space="preserve">@cummings95 @TheSquareBall anna periksi, senkin katkera kusipää, vain koska hän dosent pelata miehitetty maa Irlannin saarella🇮🇪🇪🇮🇪🇪</w:t>
      </w:r>
    </w:p>
    <w:p>
      <w:r>
        <w:rPr>
          <w:b/>
          <w:u w:val="single"/>
        </w:rPr>
        <w:t xml:space="preserve">173849</w:t>
      </w:r>
    </w:p>
    <w:p>
      <w:r>
        <w:t xml:space="preserve">@JackWilshere Haista vittu, senkin paska kusipää https://t.co/YrftRNx1BK</w:t>
      </w:r>
    </w:p>
    <w:p>
      <w:r>
        <w:rPr>
          <w:b/>
          <w:u w:val="single"/>
        </w:rPr>
        <w:t xml:space="preserve">173850</w:t>
      </w:r>
    </w:p>
    <w:p>
      <w:r>
        <w:t xml:space="preserve">@MoussaSissoko @SpursOfficial olemme kaikki iloisia nähdessämme sinut takaisin, senkin paska kusipää.</w:t>
      </w:r>
    </w:p>
    <w:p>
      <w:r>
        <w:rPr>
          <w:b/>
          <w:u w:val="single"/>
        </w:rPr>
        <w:t xml:space="preserve">173851</w:t>
      </w:r>
    </w:p>
    <w:p>
      <w:r>
        <w:t xml:space="preserve">@xEUROJOSHx Rakastan sinua, kusipää.</w:t>
      </w:r>
    </w:p>
    <w:p>
      <w:r>
        <w:rPr>
          <w:b/>
          <w:u w:val="single"/>
        </w:rPr>
        <w:t xml:space="preserve">173852</w:t>
      </w:r>
    </w:p>
    <w:p>
      <w:r>
        <w:t xml:space="preserve">@rsen4l @Squawka verrattuna stokesin hyökkääjiin senkin arsenal kusipää!</w:t>
      </w:r>
    </w:p>
    <w:p>
      <w:r>
        <w:rPr>
          <w:b/>
          <w:u w:val="single"/>
        </w:rPr>
        <w:t xml:space="preserve">173853</w:t>
      </w:r>
    </w:p>
    <w:p>
      <w:r>
        <w:t xml:space="preserve">@HazardFlicks @Oreofeloju oooooh bitch hv u deactivate ur cunt self 😏😏😏😏</w:t>
      </w:r>
    </w:p>
    <w:p>
      <w:r>
        <w:rPr>
          <w:b/>
          <w:u w:val="single"/>
        </w:rPr>
        <w:t xml:space="preserve">173854</w:t>
      </w:r>
    </w:p>
    <w:p>
      <w:r>
        <w:t xml:space="preserve">@AngelTilaLove stfu senkin valheellinen säälittävä kusipää. olet ilmapää, joka luulee, että maailma on litteä ja sinulla on voimia! vitun ilmapää...</w:t>
      </w:r>
    </w:p>
    <w:p>
      <w:r>
        <w:rPr>
          <w:b/>
          <w:u w:val="single"/>
        </w:rPr>
        <w:t xml:space="preserve">173855</w:t>
      </w:r>
    </w:p>
    <w:p>
      <w:r>
        <w:t xml:space="preserve">@brianadiaz15 stfu kusipää</w:t>
      </w:r>
    </w:p>
    <w:p>
      <w:r>
        <w:rPr>
          <w:b/>
          <w:u w:val="single"/>
        </w:rPr>
        <w:t xml:space="preserve">173856</w:t>
      </w:r>
    </w:p>
    <w:p>
      <w:r>
        <w:t xml:space="preserve">@WHU_Opinions Sinä olet! Tarkoittaa, etten pidä sinua kusipäänä.....</w:t>
      </w:r>
    </w:p>
    <w:p>
      <w:r>
        <w:rPr>
          <w:b/>
          <w:u w:val="single"/>
        </w:rPr>
        <w:t xml:space="preserve">173857</w:t>
      </w:r>
    </w:p>
    <w:p>
      <w:r>
        <w:t xml:space="preserve">@fckpaige_ ei olet lesbo🤕</w:t>
      </w:r>
    </w:p>
    <w:p>
      <w:r>
        <w:rPr>
          <w:b/>
          <w:u w:val="single"/>
        </w:rPr>
        <w:t xml:space="preserve">173858</w:t>
      </w:r>
    </w:p>
    <w:p>
      <w:r>
        <w:t xml:space="preserve">@Real_Thotish ämmä vittu sinä tyhmä lesbo</w:t>
      </w:r>
    </w:p>
    <w:p>
      <w:r>
        <w:rPr>
          <w:b/>
          <w:u w:val="single"/>
        </w:rPr>
        <w:t xml:space="preserve">173859</w:t>
      </w:r>
    </w:p>
    <w:p>
      <w:r>
        <w:t xml:space="preserve">@williamlegate @seanhannity Pidä vittu turpasi kiinni!!! Älä välitä siitä mitä hannity tekee! Mene katsomaan sitä lesboa MSNBC:llä.</w:t>
      </w:r>
    </w:p>
    <w:p>
      <w:r>
        <w:rPr>
          <w:b/>
          <w:u w:val="single"/>
        </w:rPr>
        <w:t xml:space="preserve">173860</w:t>
      </w:r>
    </w:p>
    <w:p>
      <w:r>
        <w:t xml:space="preserve">@ZaryiaAlexander olet lesbo</w:t>
      </w:r>
    </w:p>
    <w:p>
      <w:r>
        <w:rPr>
          <w:b/>
          <w:u w:val="single"/>
        </w:rPr>
        <w:t xml:space="preserve">173861</w:t>
      </w:r>
    </w:p>
    <w:p>
      <w:r>
        <w:t xml:space="preserve">@AyyChloeee - viha. "Luuletko, että teen niin kuin sanot, kun paskannat päälleni, häh, lesbo?" Nathan ei halunnut tänään mitään ongelmia, -</w:t>
      </w:r>
    </w:p>
    <w:p>
      <w:r>
        <w:rPr>
          <w:b/>
          <w:u w:val="single"/>
        </w:rPr>
        <w:t xml:space="preserve">173862</w:t>
      </w:r>
    </w:p>
    <w:p>
      <w:r>
        <w:t xml:space="preserve">@ellie_denman fuck off u dyke</w:t>
      </w:r>
    </w:p>
    <w:p>
      <w:r>
        <w:rPr>
          <w:b/>
          <w:u w:val="single"/>
        </w:rPr>
        <w:t xml:space="preserve">173863</w:t>
      </w:r>
    </w:p>
    <w:p>
      <w:r>
        <w:t xml:space="preserve">@_Ashleeeyyyyyyy et tiedä mistä puhun, senkin tyhmä thot dyke😭</w:t>
      </w:r>
    </w:p>
    <w:p>
      <w:r>
        <w:rPr>
          <w:b/>
          <w:u w:val="single"/>
        </w:rPr>
        <w:t xml:space="preserve">173864</w:t>
      </w:r>
    </w:p>
    <w:p>
      <w:r>
        <w:t xml:space="preserve">@sophiadamian_ you still are u dyke👸🏻</w:t>
      </w:r>
    </w:p>
    <w:p>
      <w:r>
        <w:rPr>
          <w:b/>
          <w:u w:val="single"/>
        </w:rPr>
        <w:t xml:space="preserve">173865</w:t>
      </w:r>
    </w:p>
    <w:p>
      <w:r>
        <w:t xml:space="preserve">@GillMMcN @TakeThatDarwin oletko yhä vanha lesbo? Toivottavasti biologit tietävät.</w:t>
      </w:r>
    </w:p>
    <w:p>
      <w:r>
        <w:rPr>
          <w:b/>
          <w:u w:val="single"/>
        </w:rPr>
        <w:t xml:space="preserve">173866</w:t>
      </w:r>
    </w:p>
    <w:p>
      <w:r>
        <w:t xml:space="preserve">@LoewenShayla hei sinä dyke isäongelmia lookin ass bitch ... You doneeeeee</w:t>
      </w:r>
    </w:p>
    <w:p>
      <w:r>
        <w:rPr>
          <w:b/>
          <w:u w:val="single"/>
        </w:rPr>
        <w:t xml:space="preserve">173867</w:t>
      </w:r>
    </w:p>
    <w:p>
      <w:r>
        <w:t xml:space="preserve">@_ThatNiggaTaje älä tule kotiin, koska jos tulet, taistelen sinua vastaan, joten pidä lesboperseesi koulussa, jossa voit olla turvassa, huora.</w:t>
      </w:r>
    </w:p>
    <w:p>
      <w:r>
        <w:rPr>
          <w:b/>
          <w:u w:val="single"/>
        </w:rPr>
        <w:t xml:space="preserve">173868</w:t>
      </w:r>
    </w:p>
    <w:p>
      <w:r>
        <w:t xml:space="preserve">@IBexWeBex @HuffingtonPost Minua on kutsuttu lesboksi ennenkin, se ei ole mukavaa, ja rakastan sitä, että sinulla ei ole enää mitään paskaa annettavaa, anna mennä Bex 💖</w:t>
      </w:r>
    </w:p>
    <w:p>
      <w:r>
        <w:rPr>
          <w:b/>
          <w:u w:val="single"/>
        </w:rPr>
        <w:t xml:space="preserve">173869</w:t>
      </w:r>
    </w:p>
    <w:p>
      <w:r>
        <w:t xml:space="preserve">@amanda_ritson suu kiinni lesbo</w:t>
      </w:r>
    </w:p>
    <w:p>
      <w:r>
        <w:rPr>
          <w:b/>
          <w:u w:val="single"/>
        </w:rPr>
        <w:t xml:space="preserve">173870</w:t>
      </w:r>
    </w:p>
    <w:p>
      <w:r>
        <w:t xml:space="preserve">@kuwop3000 @averyMFwalker oletko mies vai ruma lesbo?</w:t>
      </w:r>
    </w:p>
    <w:p>
      <w:r>
        <w:rPr>
          <w:b/>
          <w:u w:val="single"/>
        </w:rPr>
        <w:t xml:space="preserve">173871</w:t>
      </w:r>
    </w:p>
    <w:p>
      <w:r>
        <w:t xml:space="preserve">@Dreadheadyana sinä OLIT PASKASSA Ulos DYKE !!!</w:t>
      </w:r>
    </w:p>
    <w:p>
      <w:r>
        <w:rPr>
          <w:b/>
          <w:u w:val="single"/>
        </w:rPr>
        <w:t xml:space="preserve">173872</w:t>
      </w:r>
    </w:p>
    <w:p>
      <w:r>
        <w:t xml:space="preserve">@artofpeerpresur senkin ruma lesbo butch toivon, että isäsi löytää uuden twitterisi ja ottaa puhelimesi pois #InternetFriendsDay</w:t>
      </w:r>
    </w:p>
    <w:p>
      <w:r>
        <w:rPr>
          <w:b/>
          <w:u w:val="single"/>
        </w:rPr>
        <w:t xml:space="preserve">173873</w:t>
      </w:r>
    </w:p>
    <w:p>
      <w:r>
        <w:t xml:space="preserve">@JadaMaaaay_ kutsuit minua lesboksi</w:t>
      </w:r>
    </w:p>
    <w:p>
      <w:r>
        <w:rPr>
          <w:b/>
          <w:u w:val="single"/>
        </w:rPr>
        <w:t xml:space="preserve">173874</w:t>
      </w:r>
    </w:p>
    <w:p>
      <w:r>
        <w:t xml:space="preserve">@iammrvandy Olet varmaan kyllästynyt minuun, se osoittaa, kuinka tosissani olen... laulan jopa Dick Van Dyke Show'n teeman sinulle! #Sweetapple</w:t>
      </w:r>
    </w:p>
    <w:p>
      <w:r>
        <w:rPr>
          <w:b/>
          <w:u w:val="single"/>
        </w:rPr>
        <w:t xml:space="preserve">173875</w:t>
      </w:r>
    </w:p>
    <w:p>
      <w:r>
        <w:t xml:space="preserve">@PaigeAlexis10 joo näytät ihan lesboilta</w:t>
      </w:r>
    </w:p>
    <w:p>
      <w:r>
        <w:rPr>
          <w:b/>
          <w:u w:val="single"/>
        </w:rPr>
        <w:t xml:space="preserve">173876</w:t>
      </w:r>
    </w:p>
    <w:p>
      <w:r>
        <w:t xml:space="preserve">@_lilrudeass @_moneymorg joten te ämmät vain mennyt sivuuttaa minut oikeassa okei vittu dyke hoes 🙄</w:t>
      </w:r>
    </w:p>
    <w:p>
      <w:r>
        <w:rPr>
          <w:b/>
          <w:u w:val="single"/>
        </w:rPr>
        <w:t xml:space="preserve">173877</w:t>
      </w:r>
    </w:p>
    <w:p>
      <w:r>
        <w:t xml:space="preserve">@SRNNON myös kuka sinä kutsut homo olen lesbo lol saada teidän slurs oikein dickhead</w:t>
      </w:r>
    </w:p>
    <w:p>
      <w:r>
        <w:rPr>
          <w:b/>
          <w:u w:val="single"/>
        </w:rPr>
        <w:t xml:space="preserve">173878</w:t>
      </w:r>
    </w:p>
    <w:p>
      <w:r>
        <w:t xml:space="preserve">@jenmorenoo1 bullshit you strapped up like a dyke 🖕🏾😂</w:t>
      </w:r>
    </w:p>
    <w:p>
      <w:r>
        <w:rPr>
          <w:b/>
          <w:u w:val="single"/>
        </w:rPr>
        <w:t xml:space="preserve">173879</w:t>
      </w:r>
    </w:p>
    <w:p>
      <w:r>
        <w:t xml:space="preserve">@izjohnsonx kerro hänelle, että olet lesbo x</w:t>
      </w:r>
    </w:p>
    <w:p>
      <w:r>
        <w:rPr>
          <w:b/>
          <w:u w:val="single"/>
        </w:rPr>
        <w:t xml:space="preserve">173880</w:t>
      </w:r>
    </w:p>
    <w:p>
      <w:r>
        <w:t xml:space="preserve">@SkySportsNewsHQ ,Mr Dyke sen jalkapallofanit teidän on oltava huolissaan heidän idioottimaisesta käytöksestään, älkää kirjoittako Euefalle.</w:t>
      </w:r>
    </w:p>
    <w:p>
      <w:r>
        <w:rPr>
          <w:b/>
          <w:u w:val="single"/>
        </w:rPr>
        <w:t xml:space="preserve">173881</w:t>
      </w:r>
    </w:p>
    <w:p>
      <w:r>
        <w:t xml:space="preserve">@KingQuin_ omg bye . you think im such a dyke .</w:t>
      </w:r>
    </w:p>
    <w:p>
      <w:r>
        <w:rPr>
          <w:b/>
          <w:u w:val="single"/>
        </w:rPr>
        <w:t xml:space="preserve">173882</w:t>
      </w:r>
    </w:p>
    <w:p>
      <w:r>
        <w:t xml:space="preserve">@KnifeGrind @Wontage bruh näytät ihan lesbolta lolol lolol</w:t>
      </w:r>
    </w:p>
    <w:p>
      <w:r>
        <w:rPr>
          <w:b/>
          <w:u w:val="single"/>
        </w:rPr>
        <w:t xml:space="preserve">173883</w:t>
      </w:r>
    </w:p>
    <w:p>
      <w:r>
        <w:t xml:space="preserve">@najerahlataay puhut holtiton huh dyke</w:t>
      </w:r>
    </w:p>
    <w:p>
      <w:r>
        <w:rPr>
          <w:b/>
          <w:u w:val="single"/>
        </w:rPr>
        <w:t xml:space="preserve">173884</w:t>
      </w:r>
    </w:p>
    <w:p>
      <w:r>
        <w:t xml:space="preserve">@borderzlmj THEN STARVE YOU DYKE</w:t>
      </w:r>
    </w:p>
    <w:p>
      <w:r>
        <w:rPr>
          <w:b/>
          <w:u w:val="single"/>
        </w:rPr>
        <w:t xml:space="preserve">173885</w:t>
      </w:r>
    </w:p>
    <w:p>
      <w:r>
        <w:t xml:space="preserve">@ysl_kris olet lesbo tarpeeksi sanottu en suostu kuuntelemaan teitä kaikkia kuitenkaan. Battigyal fi dead😳</w:t>
      </w:r>
    </w:p>
    <w:p>
      <w:r>
        <w:rPr>
          <w:b/>
          <w:u w:val="single"/>
        </w:rPr>
        <w:t xml:space="preserve">173886</w:t>
      </w:r>
    </w:p>
    <w:p>
      <w:r>
        <w:t xml:space="preserve">@KTHopkins inhoan uutta tukkaasi näytät lesbolta. Senkin vanha ruma ämmä. Lapsesi jopa vihaavat sinua hahahha😂😂😂😂😂😂😂😂😂😂😂😂😂😂😂😂😂😂😂😂😂😂😂😂😂😂😂😂😂😂😂😂😂.</w:t>
      </w:r>
    </w:p>
    <w:p>
      <w:r>
        <w:rPr>
          <w:b/>
          <w:u w:val="single"/>
        </w:rPr>
        <w:t xml:space="preserve">173887</w:t>
      </w:r>
    </w:p>
    <w:p>
      <w:r>
        <w:t xml:space="preserve">@TheDannyBarron olet suurin tuntemani lesbo 🙇🏼</w:t>
      </w:r>
    </w:p>
    <w:p>
      <w:r>
        <w:rPr>
          <w:b/>
          <w:u w:val="single"/>
        </w:rPr>
        <w:t xml:space="preserve">173888</w:t>
      </w:r>
    </w:p>
    <w:p>
      <w:r>
        <w:t xml:space="preserve">@otepofficial fuck you dyke</w:t>
      </w:r>
    </w:p>
    <w:p>
      <w:r>
        <w:rPr>
          <w:b/>
          <w:u w:val="single"/>
        </w:rPr>
        <w:t xml:space="preserve">173889</w:t>
      </w:r>
    </w:p>
    <w:p>
      <w:r>
        <w:t xml:space="preserve">@yoitzmir @thats_laurenn @kayizzle__ turpa kiinni, senkin likainen lesbo...</w:t>
      </w:r>
    </w:p>
    <w:p>
      <w:r>
        <w:rPr>
          <w:b/>
          <w:u w:val="single"/>
        </w:rPr>
        <w:t xml:space="preserve">173890</w:t>
      </w:r>
    </w:p>
    <w:p>
      <w:r>
        <w:t xml:space="preserve">@OzRefugeeCounc #Rapefugee ei ole tervetullut, vaikka oletkin rakastamaton, kamala ihminen. Lopeta lasten hyväksikäyttö politiikkaan u dyke.</w:t>
      </w:r>
    </w:p>
    <w:p>
      <w:r>
        <w:rPr>
          <w:b/>
          <w:u w:val="single"/>
        </w:rPr>
        <w:t xml:space="preserve">173891</w:t>
      </w:r>
    </w:p>
    <w:p>
      <w:r>
        <w:t xml:space="preserve">@nnotspoild @kksxxn olet koko dyke</w:t>
      </w:r>
    </w:p>
    <w:p>
      <w:r>
        <w:rPr>
          <w:b/>
          <w:u w:val="single"/>
        </w:rPr>
        <w:t xml:space="preserve">173892</w:t>
      </w:r>
    </w:p>
    <w:p>
      <w:r>
        <w:t xml:space="preserve">@Another_D0peKid helvetti ei sinä lesbo😂😂😂</w:t>
      </w:r>
    </w:p>
    <w:p>
      <w:r>
        <w:rPr>
          <w:b/>
          <w:u w:val="single"/>
        </w:rPr>
        <w:t xml:space="preserve">173893</w:t>
      </w:r>
    </w:p>
    <w:p>
      <w:r>
        <w:t xml:space="preserve">@MatthewDicks @realDonaldTrump Onko tuo profiilikuva perheesi? Lol..lol..lol..lol..lol..ei ihme, että olet katkera kusipää..menit naimisiin lesbon kanssa!</w:t>
      </w:r>
    </w:p>
    <w:p>
      <w:r>
        <w:rPr>
          <w:b/>
          <w:u w:val="single"/>
        </w:rPr>
        <w:t xml:space="preserve">173894</w:t>
      </w:r>
    </w:p>
    <w:p>
      <w:r>
        <w:t xml:space="preserve">@Crustiannig @Adrizzzle30 turpa kiinni lesbo et edes mennyt</w:t>
      </w:r>
    </w:p>
    <w:p>
      <w:r>
        <w:rPr>
          <w:b/>
          <w:u w:val="single"/>
        </w:rPr>
        <w:t xml:space="preserve">173895</w:t>
      </w:r>
    </w:p>
    <w:p>
      <w:r>
        <w:t xml:space="preserve">@chantgriffiths Voit työntää kananpoikasi ylös punaniinisi, sinä lesbo.</w:t>
      </w:r>
    </w:p>
    <w:p>
      <w:r>
        <w:rPr>
          <w:b/>
          <w:u w:val="single"/>
        </w:rPr>
        <w:t xml:space="preserve">173896</w:t>
      </w:r>
    </w:p>
    <w:p>
      <w:r>
        <w:t xml:space="preserve">@iAmLyrica_ tyttö estäkää minut. Ur tyhmä perse. Sanon sen niin kuin näen sen. Puhut paskaa maskuliinisista lesboista, mutta sinulla on solmio päälläsi lol.</w:t>
      </w:r>
    </w:p>
    <w:p>
      <w:r>
        <w:rPr>
          <w:b/>
          <w:u w:val="single"/>
        </w:rPr>
        <w:t xml:space="preserve">173897</w:t>
      </w:r>
    </w:p>
    <w:p>
      <w:r>
        <w:t xml:space="preserve">@yanaimanK et edes tekstannut minulle takaisin, senkin likainen lesbo !</w:t>
      </w:r>
    </w:p>
    <w:p>
      <w:r>
        <w:rPr>
          <w:b/>
          <w:u w:val="single"/>
        </w:rPr>
        <w:t xml:space="preserve">173898</w:t>
      </w:r>
    </w:p>
    <w:p>
      <w:r>
        <w:t xml:space="preserve">@Anilin_gus @SoulFloGee olet vain kaikkialta lesbo.</w:t>
      </w:r>
    </w:p>
    <w:p>
      <w:r>
        <w:rPr>
          <w:b/>
          <w:u w:val="single"/>
        </w:rPr>
        <w:t xml:space="preserve">173899</w:t>
      </w:r>
    </w:p>
    <w:p>
      <w:r>
        <w:t xml:space="preserve">@laurenbeaver2 @whitestbaser korkeutesi on negatiivinen lil dyke</w:t>
      </w:r>
    </w:p>
    <w:p>
      <w:r>
        <w:rPr>
          <w:b/>
          <w:u w:val="single"/>
        </w:rPr>
        <w:t xml:space="preserve">173900</w:t>
      </w:r>
    </w:p>
    <w:p>
      <w:r>
        <w:t xml:space="preserve">@NappyHeadGleesh yo avi doe lmfao fuck you is ? Lutka.</w:t>
      </w:r>
    </w:p>
    <w:p>
      <w:r>
        <w:rPr>
          <w:b/>
          <w:u w:val="single"/>
        </w:rPr>
        <w:t xml:space="preserve">173901</w:t>
      </w:r>
    </w:p>
    <w:p>
      <w:r>
        <w:t xml:space="preserve">@ChicagoBreaking @SPOTNEWSonIG miksi et sano sikojen nimeä? Jason Van Dyke</w:t>
      </w:r>
    </w:p>
    <w:p>
      <w:r>
        <w:rPr>
          <w:b/>
          <w:u w:val="single"/>
        </w:rPr>
        <w:t xml:space="preserve">173902</w:t>
      </w:r>
    </w:p>
    <w:p>
      <w:r>
        <w:t xml:space="preserve">@reelkiwi tiesin aina, että olet lesbo, -</w:t>
      </w:r>
    </w:p>
    <w:p>
      <w:r>
        <w:rPr>
          <w:b/>
          <w:u w:val="single"/>
        </w:rPr>
        <w:t xml:space="preserve">173903</w:t>
      </w:r>
    </w:p>
    <w:p>
      <w:r>
        <w:t xml:space="preserve">@She_Perfect ei ur ei lesbo, vain harmiton groupie lol</w:t>
      </w:r>
    </w:p>
    <w:p>
      <w:r>
        <w:rPr>
          <w:b/>
          <w:u w:val="single"/>
        </w:rPr>
        <w:t xml:space="preserve">173904</w:t>
      </w:r>
    </w:p>
    <w:p>
      <w:r>
        <w:t xml:space="preserve">@JustDoIt_Mo tyttö sinä todella rakastat minua . sinä ja sinun dyke raskaana perse serkkusi 🙄 ollut hänen mielessään vuodesta 4 am</w:t>
      </w:r>
    </w:p>
    <w:p>
      <w:r>
        <w:rPr>
          <w:b/>
          <w:u w:val="single"/>
        </w:rPr>
        <w:t xml:space="preserve">173905</w:t>
      </w:r>
    </w:p>
    <w:p>
      <w:r>
        <w:t xml:space="preserve">@Nauchh88 senkin pikkuinen lesbo!</w:t>
      </w:r>
    </w:p>
    <w:p>
      <w:r>
        <w:rPr>
          <w:b/>
          <w:u w:val="single"/>
        </w:rPr>
        <w:t xml:space="preserve">173906</w:t>
      </w:r>
    </w:p>
    <w:p>
      <w:r>
        <w:t xml:space="preserve">@CRISSHIMMY sinä lesbo</w:t>
      </w:r>
    </w:p>
    <w:p>
      <w:r>
        <w:rPr>
          <w:b/>
          <w:u w:val="single"/>
        </w:rPr>
        <w:t xml:space="preserve">173907</w:t>
      </w:r>
    </w:p>
    <w:p>
      <w:r>
        <w:t xml:space="preserve">@_DannySan nah nah nah näytät lesbolta</w:t>
      </w:r>
    </w:p>
    <w:p>
      <w:r>
        <w:rPr>
          <w:b/>
          <w:u w:val="single"/>
        </w:rPr>
        <w:t xml:space="preserve">173908</w:t>
      </w:r>
    </w:p>
    <w:p>
      <w:r>
        <w:t xml:space="preserve">@KatTheKid_ miten pääsin tänne ennen sinua???? Dyke ass hoe</w:t>
      </w:r>
    </w:p>
    <w:p>
      <w:r>
        <w:rPr>
          <w:b/>
          <w:u w:val="single"/>
        </w:rPr>
        <w:t xml:space="preserve">173909</w:t>
      </w:r>
    </w:p>
    <w:p>
      <w:r>
        <w:t xml:space="preserve">@kelreda69 sinulla on munaa ? Luulin että olet lesbo 😂😂😂😂😂</w:t>
      </w:r>
    </w:p>
    <w:p>
      <w:r>
        <w:rPr>
          <w:b/>
          <w:u w:val="single"/>
        </w:rPr>
        <w:t xml:space="preserve">173910</w:t>
      </w:r>
    </w:p>
    <w:p>
      <w:r>
        <w:t xml:space="preserve">@chynaxtown_ sinulla ei ole munaa imettäväksi DYKE😂</w:t>
      </w:r>
    </w:p>
    <w:p>
      <w:r>
        <w:rPr>
          <w:b/>
          <w:u w:val="single"/>
        </w:rPr>
        <w:t xml:space="preserve">173911</w:t>
      </w:r>
    </w:p>
    <w:p>
      <w:r>
        <w:t xml:space="preserve">@CALLMERJ3 tee minusta lesbo</w:t>
      </w:r>
    </w:p>
    <w:p>
      <w:r>
        <w:rPr>
          <w:b/>
          <w:u w:val="single"/>
        </w:rPr>
        <w:t xml:space="preserve">173912</w:t>
      </w:r>
    </w:p>
    <w:p>
      <w:r>
        <w:t xml:space="preserve">@MarianKeyes Lyön vetoa, että näytit Dick Van Dykeltä Mary Poppinsissa? #ChimChiminey</w:t>
      </w:r>
    </w:p>
    <w:p>
      <w:r>
        <w:rPr>
          <w:b/>
          <w:u w:val="single"/>
        </w:rPr>
        <w:t xml:space="preserve">173913</w:t>
      </w:r>
    </w:p>
    <w:p>
      <w:r>
        <w:t xml:space="preserve">@Ryan7Watson @willcorrie2 Your a dyke will</w:t>
      </w:r>
    </w:p>
    <w:p>
      <w:r>
        <w:rPr>
          <w:b/>
          <w:u w:val="single"/>
        </w:rPr>
        <w:t xml:space="preserve">173914</w:t>
      </w:r>
    </w:p>
    <w:p>
      <w:r>
        <w:t xml:space="preserve">@slaygul Pysy Carlsbadin pesukarhussasi, tyhmä dyke.</w:t>
      </w:r>
    </w:p>
    <w:p>
      <w:r>
        <w:rPr>
          <w:b/>
          <w:u w:val="single"/>
        </w:rPr>
        <w:t xml:space="preserve">173915</w:t>
      </w:r>
    </w:p>
    <w:p>
      <w:r>
        <w:t xml:space="preserve">@DeniseKMatthews, koska käytit tuota dykeperseen kuvaa 😫 estetty</w:t>
      </w:r>
    </w:p>
    <w:p>
      <w:r>
        <w:rPr>
          <w:b/>
          <w:u w:val="single"/>
        </w:rPr>
        <w:t xml:space="preserve">173916</w:t>
      </w:r>
    </w:p>
    <w:p>
      <w:r>
        <w:t xml:space="preserve">@magnuh_cartuh stfu dyke</w:t>
      </w:r>
    </w:p>
    <w:p>
      <w:r>
        <w:rPr>
          <w:b/>
          <w:u w:val="single"/>
        </w:rPr>
        <w:t xml:space="preserve">173917</w:t>
      </w:r>
    </w:p>
    <w:p>
      <w:r>
        <w:t xml:space="preserve">@CrakersInAfrica ja sinä lesbo</w:t>
      </w:r>
    </w:p>
    <w:p>
      <w:r>
        <w:rPr>
          <w:b/>
          <w:u w:val="single"/>
        </w:rPr>
        <w:t xml:space="preserve">173918</w:t>
      </w:r>
    </w:p>
    <w:p>
      <w:r>
        <w:t xml:space="preserve">@kingglaya_ .. dyke? Taidat sekoittaa minut ja sinut keskenään, horo.</w:t>
      </w:r>
    </w:p>
    <w:p>
      <w:r>
        <w:rPr>
          <w:b/>
          <w:u w:val="single"/>
        </w:rPr>
        <w:t xml:space="preserve">173919</w:t>
      </w:r>
    </w:p>
    <w:p>
      <w:r>
        <w:t xml:space="preserve">@222bbygal tunnet minut . prissy dyke 💅🏾</w:t>
      </w:r>
    </w:p>
    <w:p>
      <w:r>
        <w:rPr>
          <w:b/>
          <w:u w:val="single"/>
        </w:rPr>
        <w:t xml:space="preserve">173920</w:t>
      </w:r>
    </w:p>
    <w:p>
      <w:r>
        <w:t xml:space="preserve">@EvrydayFeminism Kyllä biologinen sukupuoli on binäärinen sinulla on joko kyrpä tai pussi pääset yli siitä, sinä ällöttävä ristiinpukeutuva lesbo.</w:t>
      </w:r>
    </w:p>
    <w:p>
      <w:r>
        <w:rPr>
          <w:b/>
          <w:u w:val="single"/>
        </w:rPr>
        <w:t xml:space="preserve">173921</w:t>
      </w:r>
    </w:p>
    <w:p>
      <w:r>
        <w:t xml:space="preserve">@kaylaminor01 Jos haluat "lesbo", jolla on syvä perseääni, hanki itsellesi transmies 😭</w:t>
      </w:r>
    </w:p>
    <w:p>
      <w:r>
        <w:rPr>
          <w:b/>
          <w:u w:val="single"/>
        </w:rPr>
        <w:t xml:space="preserve">173922</w:t>
      </w:r>
    </w:p>
    <w:p>
      <w:r>
        <w:t xml:space="preserve">@ryanlewis12345 Turpa kiinni senkin lesbo hanki huumorintaju ja tule takaisin twitteriin 😤😤😤😤</w:t>
      </w:r>
    </w:p>
    <w:p>
      <w:r>
        <w:rPr>
          <w:b/>
          <w:u w:val="single"/>
        </w:rPr>
        <w:t xml:space="preserve">173923</w:t>
      </w:r>
    </w:p>
    <w:p>
      <w:r>
        <w:t xml:space="preserve">@mollywhop_king Ei olisi pitänyt tehdä sitä, senkin läski lesbo🤦🏾♂️</w:t>
      </w:r>
    </w:p>
    <w:p>
      <w:r>
        <w:rPr>
          <w:b/>
          <w:u w:val="single"/>
        </w:rPr>
        <w:t xml:space="preserve">173924</w:t>
      </w:r>
    </w:p>
    <w:p>
      <w:r>
        <w:t xml:space="preserve">@rdubzkb24 @TazHaider24 You a whole dyke man taz.. mutta silti tiputan nigga sinulle ja Ryan anotha fuccin dyke mutta se on minun toddler bby .. peep 😭 https://t.co/ccqQRBxJPM</w:t>
      </w:r>
    </w:p>
    <w:p>
      <w:r>
        <w:rPr>
          <w:b/>
          <w:u w:val="single"/>
        </w:rPr>
        <w:t xml:space="preserve">173925</w:t>
      </w:r>
    </w:p>
    <w:p>
      <w:r>
        <w:t xml:space="preserve">@FoxNews @JudgeJeanine @JudgeJeanie Olette täydellinen huijaus syyttämällä COMEYta ...Luovuttakaa tämä BULL DYKE BS, jota puhutte TRUMP on aiheuttanut omat ongelmansa.</w:t>
      </w:r>
    </w:p>
    <w:p>
      <w:r>
        <w:rPr>
          <w:b/>
          <w:u w:val="single"/>
        </w:rPr>
        <w:t xml:space="preserve">173926</w:t>
      </w:r>
    </w:p>
    <w:p>
      <w:r>
        <w:t xml:space="preserve">@TPCarney Ymmärrän LGBT-ihmisten huolenaiheet, mutta miksi toimia näin? Et edisty huutamalla Dyke Poweria ja olemalla kusipää.</w:t>
      </w:r>
    </w:p>
    <w:p>
      <w:r>
        <w:rPr>
          <w:b/>
          <w:u w:val="single"/>
        </w:rPr>
        <w:t xml:space="preserve">173927</w:t>
      </w:r>
    </w:p>
    <w:p>
      <w:r>
        <w:t xml:space="preserve">@SenGillibrand ONKO TODELLA TODELLA, ETTÄ DYKE HILLARY SAATTAA SINULLE KÄYTETTYJÄ TAMPONKEJA, JOTKA KÄYTETÄÄN?</w:t>
      </w:r>
    </w:p>
    <w:p>
      <w:r>
        <w:rPr>
          <w:b/>
          <w:u w:val="single"/>
        </w:rPr>
        <w:t xml:space="preserve">173928</w:t>
      </w:r>
    </w:p>
    <w:p>
      <w:r>
        <w:t xml:space="preserve">@SarahWoodwriter Sinulla ei ole oikeaa työtä.  Olet lesbo friikki, jos näen sinut henkilökohtaisesti, murran leukasi ja leikkaan sinut korvasta korvaan.</w:t>
      </w:r>
    </w:p>
    <w:p>
      <w:r>
        <w:rPr>
          <w:b/>
          <w:u w:val="single"/>
        </w:rPr>
        <w:t xml:space="preserve">173929</w:t>
      </w:r>
    </w:p>
    <w:p>
      <w:r>
        <w:t xml:space="preserve">@LizMair Ehkä jos lesbon näköinen perseesi saisi vähän munaa, löysentäisit vähän. Pysy kultaisena ponipoikana.</w:t>
      </w:r>
    </w:p>
    <w:p>
      <w:r>
        <w:rPr>
          <w:b/>
          <w:u w:val="single"/>
        </w:rPr>
        <w:t xml:space="preserve">173930</w:t>
      </w:r>
    </w:p>
    <w:p>
      <w:r>
        <w:t xml:space="preserve">@ltsPandaa @zDoIby @scwid17 et koskaan ollut lesbo</w:t>
      </w:r>
    </w:p>
    <w:p>
      <w:r>
        <w:rPr>
          <w:b/>
          <w:u w:val="single"/>
        </w:rPr>
        <w:t xml:space="preserve">173931</w:t>
      </w:r>
    </w:p>
    <w:p>
      <w:r>
        <w:t xml:space="preserve">@CrownHolder_6 @Tamika_Tt16 haista vittu, tyhmä lesbo.</w:t>
      </w:r>
    </w:p>
    <w:p>
      <w:r>
        <w:rPr>
          <w:b/>
          <w:u w:val="single"/>
        </w:rPr>
        <w:t xml:space="preserve">173932</w:t>
      </w:r>
    </w:p>
    <w:p>
      <w:r>
        <w:t xml:space="preserve">@prettygirlkaii kyllä u on lesbo</w:t>
      </w:r>
    </w:p>
    <w:p>
      <w:r>
        <w:rPr>
          <w:b/>
          <w:u w:val="single"/>
        </w:rPr>
        <w:t xml:space="preserve">173933</w:t>
      </w:r>
    </w:p>
    <w:p>
      <w:r>
        <w:t xml:space="preserve">@Otto_Naser I go to Lewis u dyke</w:t>
      </w:r>
    </w:p>
    <w:p>
      <w:r>
        <w:rPr>
          <w:b/>
          <w:u w:val="single"/>
        </w:rPr>
        <w:t xml:space="preserve">173934</w:t>
      </w:r>
    </w:p>
    <w:p>
      <w:r>
        <w:t xml:space="preserve">@LoveIsland Terry your twat Emma your Nasty end of https://t.co/1aPVbjQkoO</w:t>
      </w:r>
    </w:p>
    <w:p>
      <w:r>
        <w:rPr>
          <w:b/>
          <w:u w:val="single"/>
        </w:rPr>
        <w:t xml:space="preserve">173935</w:t>
      </w:r>
    </w:p>
    <w:p>
      <w:r>
        <w:t xml:space="preserve">@rogerl04 @PDChina Hänellä on kansan tuki, senkin idiootti. Yhdysvallat ja Kanada yrittävät käyttää lihaksia, kun niitä EI tarvita.</w:t>
      </w:r>
    </w:p>
    <w:p>
      <w:r>
        <w:rPr>
          <w:b/>
          <w:u w:val="single"/>
        </w:rPr>
        <w:t xml:space="preserve">173936</w:t>
      </w:r>
    </w:p>
    <w:p>
      <w:r>
        <w:t xml:space="preserve">@katysars painu vittuun, senkin pikku paskiainen!</w:t>
      </w:r>
    </w:p>
    <w:p>
      <w:r>
        <w:rPr>
          <w:b/>
          <w:u w:val="single"/>
        </w:rPr>
        <w:t xml:space="preserve">173937</w:t>
      </w:r>
    </w:p>
    <w:p>
      <w:r>
        <w:t xml:space="preserve">@annigonii Minne menit, senkin paskiainen?</w:t>
      </w:r>
    </w:p>
    <w:p>
      <w:r>
        <w:rPr>
          <w:b/>
          <w:u w:val="single"/>
        </w:rPr>
        <w:t xml:space="preserve">173938</w:t>
      </w:r>
    </w:p>
    <w:p>
      <w:r>
        <w:t xml:space="preserve">@memorymoteI kiltti poika. saat herkkua. lopeta nyt tuo pikku mulkkuilu.</w:t>
      </w:r>
    </w:p>
    <w:p>
      <w:r>
        <w:rPr>
          <w:b/>
          <w:u w:val="single"/>
        </w:rPr>
        <w:t xml:space="preserve">173939</w:t>
      </w:r>
    </w:p>
    <w:p>
      <w:r>
        <w:t xml:space="preserve">@RastaMMALakers</w:t>
        <w:br/>
        <w:t xml:space="preserve">Kerro äidillesi, että hän voi saada räjähtäneen tussunsa korjattua vaginoplastialla</w:t>
        <w:br/>
        <w:br/>
        <w:t xml:space="preserve"> @InfoIsGood</w:t>
      </w:r>
    </w:p>
    <w:p>
      <w:r>
        <w:rPr>
          <w:b/>
          <w:u w:val="single"/>
        </w:rPr>
        <w:t xml:space="preserve">173940</w:t>
      </w:r>
    </w:p>
    <w:p>
      <w:r>
        <w:t xml:space="preserve">@_Zeeennn sinun isäsi nuolee minun tussuani joka ilta.</w:t>
      </w:r>
    </w:p>
    <w:p>
      <w:r>
        <w:rPr>
          <w:b/>
          <w:u w:val="single"/>
        </w:rPr>
        <w:t xml:space="preserve">173941</w:t>
      </w:r>
    </w:p>
    <w:p>
      <w:r>
        <w:t xml:space="preserve">@charlottechurch No ehkä se johtuu siitä, että olet käyttäytynyt kuin oikea ääliö, tutustu aiempiin viesteihisi u numpty !!!!</w:t>
      </w:r>
    </w:p>
    <w:p>
      <w:r>
        <w:rPr>
          <w:b/>
          <w:u w:val="single"/>
        </w:rPr>
        <w:t xml:space="preserve">173942</w:t>
      </w:r>
    </w:p>
    <w:p>
      <w:r>
        <w:t xml:space="preserve">@kierFVK Rakastan sinua niin paljon, senkin vitun kusipää. Sinun täytyy tehdä oikein itsellesi, joten mitä ikinä tulevaisuus tuo tullessaan, olen tukenasi. xxx</w:t>
      </w:r>
    </w:p>
    <w:p>
      <w:r>
        <w:rPr>
          <w:b/>
          <w:u w:val="single"/>
        </w:rPr>
        <w:t xml:space="preserve">173943</w:t>
      </w:r>
    </w:p>
    <w:p>
      <w:r>
        <w:t xml:space="preserve">@NME painu vittuun jo Noel, sinä mahtaileva KAKKARAINEN.</w:t>
      </w:r>
    </w:p>
    <w:p>
      <w:r>
        <w:rPr>
          <w:b/>
          <w:u w:val="single"/>
        </w:rPr>
        <w:t xml:space="preserve">173944</w:t>
      </w:r>
    </w:p>
    <w:p>
      <w:r>
        <w:t xml:space="preserve">@Shann0n_st ur ääliö, pitäisi olla niin selvää 2 u</w:t>
      </w:r>
    </w:p>
    <w:p>
      <w:r>
        <w:rPr>
          <w:b/>
          <w:u w:val="single"/>
        </w:rPr>
        <w:t xml:space="preserve">173945</w:t>
      </w:r>
    </w:p>
    <w:p>
      <w:r>
        <w:t xml:space="preserve">@Reverend_Makers @waynelineker @harrisonclarke0 Tyylikästä. Naisvihamielinen ääliö. Hän ei sinua Rev.</w:t>
      </w:r>
    </w:p>
    <w:p>
      <w:r>
        <w:rPr>
          <w:b/>
          <w:u w:val="single"/>
        </w:rPr>
        <w:t xml:space="preserve">173946</w:t>
      </w:r>
    </w:p>
    <w:p>
      <w:r>
        <w:t xml:space="preserve">@IanAustinMP olet valtava ääliö.</w:t>
      </w:r>
    </w:p>
    <w:p>
      <w:r>
        <w:rPr>
          <w:b/>
          <w:u w:val="single"/>
        </w:rPr>
        <w:t xml:space="preserve">173947</w:t>
      </w:r>
    </w:p>
    <w:p>
      <w:r>
        <w:t xml:space="preserve">@Tacticallyy @Cuee911 @Zuquhh @Amplex_ @Doesntmiss @omgColossaL linkki PayPal il rahastaa sinua 10 dollaria, köyhä twat</w:t>
      </w:r>
    </w:p>
    <w:p>
      <w:r>
        <w:rPr>
          <w:b/>
          <w:u w:val="single"/>
        </w:rPr>
        <w:t xml:space="preserve">173948</w:t>
      </w:r>
    </w:p>
    <w:p>
      <w:r>
        <w:t xml:space="preserve">@jacobsartorius @kira_emily1 painu helvettiin, senkin 9-vuotias ääliö.</w:t>
      </w:r>
    </w:p>
    <w:p>
      <w:r>
        <w:rPr>
          <w:b/>
          <w:u w:val="single"/>
        </w:rPr>
        <w:t xml:space="preserve">173949</w:t>
      </w:r>
    </w:p>
    <w:p>
      <w:r>
        <w:t xml:space="preserve">@templareternus ahahah. Sinä liityit tähän keskusteluun senkin ääliö.</w:t>
      </w:r>
    </w:p>
    <w:p>
      <w:r>
        <w:rPr>
          <w:b/>
          <w:u w:val="single"/>
        </w:rPr>
        <w:t xml:space="preserve">173950</w:t>
      </w:r>
    </w:p>
    <w:p>
      <w:r>
        <w:t xml:space="preserve">@BorisJohnson Senkin ääliö.</w:t>
      </w:r>
    </w:p>
    <w:p>
      <w:r>
        <w:rPr>
          <w:b/>
          <w:u w:val="single"/>
        </w:rPr>
        <w:t xml:space="preserve">173951</w:t>
      </w:r>
    </w:p>
    <w:p>
      <w:r>
        <w:t xml:space="preserve">@INFORM_CCFC tai kutsua sinua ääliöksi, koska sinulla on huono kosketus!</w:t>
      </w:r>
    </w:p>
    <w:p>
      <w:r>
        <w:rPr>
          <w:b/>
          <w:u w:val="single"/>
        </w:rPr>
        <w:t xml:space="preserve">173952</w:t>
      </w:r>
    </w:p>
    <w:p>
      <w:r>
        <w:t xml:space="preserve">@DallasPD @WalshFreedom Hassua, poliisi sanoi, ettei hän ole. Missä on vastalauseesi, senkin kuollut isäpaskiainen?</w:t>
      </w:r>
    </w:p>
    <w:p>
      <w:r>
        <w:rPr>
          <w:b/>
          <w:u w:val="single"/>
        </w:rPr>
        <w:t xml:space="preserve">173953</w:t>
      </w:r>
    </w:p>
    <w:p>
      <w:r>
        <w:t xml:space="preserve">@Holtfrerich sotilaallisen taustan olettaminen on yhtä tietämätöntä kuin olettaa, että kaikki poliisit ovat pahoja. Senkin vitun ääliö.</w:t>
      </w:r>
    </w:p>
    <w:p>
      <w:r>
        <w:rPr>
          <w:b/>
          <w:u w:val="single"/>
        </w:rPr>
        <w:t xml:space="preserve">173954</w:t>
      </w:r>
    </w:p>
    <w:p>
      <w:r>
        <w:t xml:space="preserve">@cparton082 Painu vittuun, senkin mulkku homo, kukaan ei välitä poliittisista mielipiteistäsi, ota ne &amp;amp; työnnä ne äitisi perseeseen.</w:t>
      </w:r>
    </w:p>
    <w:p>
      <w:r>
        <w:rPr>
          <w:b/>
          <w:u w:val="single"/>
        </w:rPr>
        <w:t xml:space="preserve">173955</w:t>
      </w:r>
    </w:p>
    <w:p>
      <w:r>
        <w:t xml:space="preserve">@piersmorgan Turpa kiinni, senkin hienosteleva ääliö https://t.co/jW8e2aFGei</w:t>
      </w:r>
    </w:p>
    <w:p>
      <w:r>
        <w:rPr>
          <w:b/>
          <w:u w:val="single"/>
        </w:rPr>
        <w:t xml:space="preserve">173956</w:t>
      </w:r>
    </w:p>
    <w:p>
      <w:r>
        <w:t xml:space="preserve">@zazzafrazz Hän kielsi rynnäkköaseet, senkin tietämätön ääliö.</w:t>
      </w:r>
    </w:p>
    <w:p>
      <w:r>
        <w:rPr>
          <w:b/>
          <w:u w:val="single"/>
        </w:rPr>
        <w:t xml:space="preserve">173957</w:t>
      </w:r>
    </w:p>
    <w:p>
      <w:r>
        <w:t xml:space="preserve">@Kaayliii_x jätä hänet huomiotta! Hänen on säälittävä typerä ääliö! Lucy rakastaa sinua ja arvostaa kaikkea mitä teet hänen vuokseen❤️</w:t>
      </w:r>
    </w:p>
    <w:p>
      <w:r>
        <w:rPr>
          <w:b/>
          <w:u w:val="single"/>
        </w:rPr>
        <w:t xml:space="preserve">173958</w:t>
      </w:r>
    </w:p>
    <w:p>
      <w:r>
        <w:t xml:space="preserve">@VanDerWaal_o Olen katsonut paljon tennistä vuosien varrella. Varo sanojasi, senkin holhoava ääliö, jos tapaisin sinut, löisin hampaasi irti!</w:t>
      </w:r>
    </w:p>
    <w:p>
      <w:r>
        <w:rPr>
          <w:b/>
          <w:u w:val="single"/>
        </w:rPr>
        <w:t xml:space="preserve">173959</w:t>
      </w:r>
    </w:p>
    <w:p>
      <w:r>
        <w:t xml:space="preserve">@gabihalex miten vitussa aiot löytää täydellisen mekon päivässä, senkin ääliö?</w:t>
      </w:r>
    </w:p>
    <w:p>
      <w:r>
        <w:rPr>
          <w:b/>
          <w:u w:val="single"/>
        </w:rPr>
        <w:t xml:space="preserve">173960</w:t>
      </w:r>
    </w:p>
    <w:p>
      <w:r>
        <w:t xml:space="preserve">@bethmooreB voit kertoa, että hän on sisäsiittoinen hän todella on twat</w:t>
      </w:r>
    </w:p>
    <w:p>
      <w:r>
        <w:rPr>
          <w:b/>
          <w:u w:val="single"/>
        </w:rPr>
        <w:t xml:space="preserve">173961</w:t>
      </w:r>
    </w:p>
    <w:p>
      <w:r>
        <w:t xml:space="preserve">@LanaLokteff sinulla on #russia biossasi, senkin typerä ääliö!</w:t>
      </w:r>
    </w:p>
    <w:p>
      <w:r>
        <w:rPr>
          <w:b/>
          <w:u w:val="single"/>
        </w:rPr>
        <w:t xml:space="preserve">173962</w:t>
      </w:r>
    </w:p>
    <w:p>
      <w:r>
        <w:t xml:space="preserve">@IHeartGiselle @blackindiedude @JaredWyand Olet oikeassa. Pyydän anteeksi, en tajunnut, että emojit lasketaan loppulausumaksi, senkin tyhmä ääliö!</w:t>
      </w:r>
    </w:p>
    <w:p>
      <w:r>
        <w:rPr>
          <w:b/>
          <w:u w:val="single"/>
        </w:rPr>
        <w:t xml:space="preserve">173963</w:t>
      </w:r>
    </w:p>
    <w:p>
      <w:r>
        <w:t xml:space="preserve">@cassidyburt33 HAPPY FRICKING BIRTHDAY YOU TWAT I ❤️ U https://t.co/uCeMPalsot</w:t>
      </w:r>
    </w:p>
    <w:p>
      <w:r>
        <w:rPr>
          <w:b/>
          <w:u w:val="single"/>
        </w:rPr>
        <w:t xml:space="preserve">173964</w:t>
      </w:r>
    </w:p>
    <w:p>
      <w:r>
        <w:t xml:space="preserve">@PMOIndia maailma ei ollut koskaan nähnyt tällaista twat kuten u koskaan. miten voit kysyä rahaa 4 kopteri olet gifted.come &amp;amp; ottaa ur roskat kopteri</w:t>
      </w:r>
    </w:p>
    <w:p>
      <w:r>
        <w:rPr>
          <w:b/>
          <w:u w:val="single"/>
        </w:rPr>
        <w:t xml:space="preserve">173965</w:t>
      </w:r>
    </w:p>
    <w:p>
      <w:r>
        <w:t xml:space="preserve">@JuiceBrennar @Daddy_Crowell heti sen jälkeen, kun vedin ulos äitisi vuosikymmeniä vanha twat</w:t>
      </w:r>
    </w:p>
    <w:p>
      <w:r>
        <w:rPr>
          <w:b/>
          <w:u w:val="single"/>
        </w:rPr>
        <w:t xml:space="preserve">173966</w:t>
      </w:r>
    </w:p>
    <w:p>
      <w:r>
        <w:t xml:space="preserve">@xdavidmartin Turpa kiinni, senkin ääliö...</w:t>
      </w:r>
    </w:p>
    <w:p>
      <w:r>
        <w:rPr>
          <w:b/>
          <w:u w:val="single"/>
        </w:rPr>
        <w:t xml:space="preserve">173967</w:t>
      </w:r>
    </w:p>
    <w:p>
      <w:r>
        <w:t xml:space="preserve">@KourtneyKardaa fanit! TÄMÄ TILI ON FEIKKI!!! 😠 PUHUIN KOURTNYN KANSSA JA HÄN KERTOI MINULLE! U SÖI SÄÄLITTÄVÄ! PPL KERRO HÄNELLE HENKILÖKOHTAISIA TIETOJA U FAKE TWAT!😤</w:t>
      </w:r>
    </w:p>
    <w:p>
      <w:r>
        <w:rPr>
          <w:b/>
          <w:u w:val="single"/>
        </w:rPr>
        <w:t xml:space="preserve">173968</w:t>
      </w:r>
    </w:p>
    <w:p>
      <w:r>
        <w:t xml:space="preserve">@AbysmalChump @whitty0702 rasistinen tämä, rasistinen tuo. Senkin surullinen, tylsä ääliö. Et ymmärrä sitä, että on olemassa kulttuurisia vikoja.</w:t>
      </w:r>
    </w:p>
    <w:p>
      <w:r>
        <w:rPr>
          <w:b/>
          <w:u w:val="single"/>
        </w:rPr>
        <w:t xml:space="preserve">173969</w:t>
      </w:r>
    </w:p>
    <w:p>
      <w:r>
        <w:t xml:space="preserve">@Synge2050 käytä valtavaa hirviökukkoasi peittona. Olisin voinut lainata sinulle omani, mutta... Nigel Farrage haihdutti sen Vietnamissa. Paskiainen.</w:t>
      </w:r>
    </w:p>
    <w:p>
      <w:r>
        <w:rPr>
          <w:b/>
          <w:u w:val="single"/>
        </w:rPr>
        <w:t xml:space="preserve">173970</w:t>
      </w:r>
    </w:p>
    <w:p>
      <w:r>
        <w:t xml:space="preserve">@StephenAtHome Vau. Olen aina pitänyt sinusta. Näin juuri, miten hylkäsit Bernie Sandersin kannatuksen jälkeen. Olet epäkunnioittava ääliö.</w:t>
      </w:r>
    </w:p>
    <w:p>
      <w:r>
        <w:rPr>
          <w:b/>
          <w:u w:val="single"/>
        </w:rPr>
        <w:t xml:space="preserve">173971</w:t>
      </w:r>
    </w:p>
    <w:p>
      <w:r>
        <w:t xml:space="preserve">@Vicentesque @JuxnMxtx Marrounne Fellaini aloittaa</w:t>
        <w:br/>
        <w:br/>
        <w:t xml:space="preserve">Oh fuck off fucks sake Louis Van Gaal you fucking twat</w:t>
      </w:r>
    </w:p>
    <w:p>
      <w:r>
        <w:rPr>
          <w:b/>
          <w:u w:val="single"/>
        </w:rPr>
        <w:t xml:space="preserve">173972</w:t>
      </w:r>
    </w:p>
    <w:p>
      <w:r>
        <w:t xml:space="preserve">@TRobinsonNewEra perheet, lapset - ole vähän kunnioittavampi, senkin paskiainen.</w:t>
      </w:r>
    </w:p>
    <w:p>
      <w:r>
        <w:rPr>
          <w:b/>
          <w:u w:val="single"/>
        </w:rPr>
        <w:t xml:space="preserve">173973</w:t>
      </w:r>
    </w:p>
    <w:p>
      <w:r>
        <w:t xml:space="preserve">@_kayneedham olet ääliö, -</w:t>
      </w:r>
    </w:p>
    <w:p>
      <w:r>
        <w:rPr>
          <w:b/>
          <w:u w:val="single"/>
        </w:rPr>
        <w:t xml:space="preserve">173974</w:t>
      </w:r>
    </w:p>
    <w:p>
      <w:r>
        <w:t xml:space="preserve">@Diionysaur ei, olet edelleen surullinen vitun ääliö, jonka kaikki tietävät sinun olevan.</w:t>
      </w:r>
    </w:p>
    <w:p>
      <w:r>
        <w:rPr>
          <w:b/>
          <w:u w:val="single"/>
        </w:rPr>
        <w:t xml:space="preserve">173975</w:t>
      </w:r>
    </w:p>
    <w:p>
      <w:r>
        <w:t xml:space="preserve">@desiredfenty 60 kuollut sinä ääliö</w:t>
      </w:r>
    </w:p>
    <w:p>
      <w:r>
        <w:rPr>
          <w:b/>
          <w:u w:val="single"/>
        </w:rPr>
        <w:t xml:space="preserve">173976</w:t>
      </w:r>
    </w:p>
    <w:p>
      <w:r>
        <w:t xml:space="preserve">@BarryArmstron52 @bernerlap @LouiseMensch toivottavasti ei kestä kauaa, ennen kuin kaltaisesi ruikuttava paskiainenkaan.</w:t>
      </w:r>
    </w:p>
    <w:p>
      <w:r>
        <w:rPr>
          <w:b/>
          <w:u w:val="single"/>
        </w:rPr>
        <w:t xml:space="preserve">173977</w:t>
      </w:r>
    </w:p>
    <w:p>
      <w:r>
        <w:t xml:space="preserve">@pensionmonkey @damiangreenmp @DWP Miksi et pidä huolta omista asioistasi, TWAT.</w:t>
      </w:r>
    </w:p>
    <w:p>
      <w:r>
        <w:rPr>
          <w:b/>
          <w:u w:val="single"/>
        </w:rPr>
        <w:t xml:space="preserve">173978</w:t>
      </w:r>
    </w:p>
    <w:p>
      <w:r>
        <w:t xml:space="preserve">@misstine718 SINÄ! Senkin saatanan rasistinen ääliö.v</w:t>
      </w:r>
    </w:p>
    <w:p>
      <w:r>
        <w:rPr>
          <w:b/>
          <w:u w:val="single"/>
        </w:rPr>
        <w:t xml:space="preserve">173979</w:t>
      </w:r>
    </w:p>
    <w:p>
      <w:r>
        <w:t xml:space="preserve">@KEEMSTAR ollakseni rehellinen en ole koskaan nähnyt silmästä silmään kanssasi, mutta mousey on ääliö https://t.co/ee9OBBw3Wb oletko lukenut tätä paskaa?</w:t>
      </w:r>
    </w:p>
    <w:p>
      <w:r>
        <w:rPr>
          <w:b/>
          <w:u w:val="single"/>
        </w:rPr>
        <w:t xml:space="preserve">173980</w:t>
      </w:r>
    </w:p>
    <w:p>
      <w:r>
        <w:t xml:space="preserve">@williamhanson kasva aikuiseksi, senkin snobistinen Tory-roisto.</w:t>
      </w:r>
    </w:p>
    <w:p>
      <w:r>
        <w:rPr>
          <w:b/>
          <w:u w:val="single"/>
        </w:rPr>
        <w:t xml:space="preserve">173981</w:t>
      </w:r>
    </w:p>
    <w:p>
      <w:r>
        <w:t xml:space="preserve">@totoburnett tapa sinä röyhkeä pieni twat</w:t>
      </w:r>
    </w:p>
    <w:p>
      <w:r>
        <w:rPr>
          <w:b/>
          <w:u w:val="single"/>
        </w:rPr>
        <w:t xml:space="preserve">173982</w:t>
      </w:r>
    </w:p>
    <w:p>
      <w:r>
        <w:t xml:space="preserve">@OwenJones84 @benshapiro Owen, senkin pikku paskiainen, tule asumaan Turkkiin, senkin hyveellisyyttä osoittava vitun naama!</w:t>
      </w:r>
    </w:p>
    <w:p>
      <w:r>
        <w:rPr>
          <w:b/>
          <w:u w:val="single"/>
        </w:rPr>
        <w:t xml:space="preserve">173983</w:t>
      </w:r>
    </w:p>
    <w:p>
      <w:r>
        <w:t xml:space="preserve">@KEEMSTAR luuserit ? u teki pilaa ppl jotka ovat parhaillaan seisomaan tankkeja estääkseen heitä tuhoamasta maataan, on hieman sympatiaa twat</w:t>
      </w:r>
    </w:p>
    <w:p>
      <w:r>
        <w:rPr>
          <w:b/>
          <w:u w:val="single"/>
        </w:rPr>
        <w:t xml:space="preserve">173984</w:t>
      </w:r>
    </w:p>
    <w:p>
      <w:r>
        <w:t xml:space="preserve">@matthewfindlow ja ur ruma twat</w:t>
      </w:r>
    </w:p>
    <w:p>
      <w:r>
        <w:rPr>
          <w:b/>
          <w:u w:val="single"/>
        </w:rPr>
        <w:t xml:space="preserve">173985</w:t>
      </w:r>
    </w:p>
    <w:p>
      <w:r>
        <w:t xml:space="preserve">@kanyewest @YouTube Tit you are in it doesn't count #twat</w:t>
      </w:r>
    </w:p>
    <w:p>
      <w:r>
        <w:rPr>
          <w:b/>
          <w:u w:val="single"/>
        </w:rPr>
        <w:t xml:space="preserve">173986</w:t>
      </w:r>
    </w:p>
    <w:p>
      <w:r>
        <w:t xml:space="preserve">@ScottGShore @Natowenburns Parempi ettet ole, senkin pikku paskiainen! Kalan sormet pöydällä kotona! Kotiin nyt tai otan Nokian pois sinulta!</w:t>
      </w:r>
    </w:p>
    <w:p>
      <w:r>
        <w:rPr>
          <w:b/>
          <w:u w:val="single"/>
        </w:rPr>
        <w:t xml:space="preserve">173987</w:t>
      </w:r>
    </w:p>
    <w:p>
      <w:r>
        <w:t xml:space="preserve">@SoniaKruger senkin typerä, sydämetön ääliö. Haluatko antaa terroristeille oikeutuksen? Koska näin se tapahtuu. #auspol https://t.co/fyJdAJ862A</w:t>
      </w:r>
    </w:p>
    <w:p>
      <w:r>
        <w:rPr>
          <w:b/>
          <w:u w:val="single"/>
        </w:rPr>
        <w:t xml:space="preserve">173988</w:t>
      </w:r>
    </w:p>
    <w:p>
      <w:r>
        <w:t xml:space="preserve">@sallykohn. "Onnettomuus"... Olet todella halveksittava ääliö.</w:t>
      </w:r>
    </w:p>
    <w:p>
      <w:r>
        <w:rPr>
          <w:b/>
          <w:u w:val="single"/>
        </w:rPr>
        <w:t xml:space="preserve">173989</w:t>
      </w:r>
    </w:p>
    <w:p>
      <w:r>
        <w:t xml:space="preserve">@kyakahe @footballitalia me molemmat tunnemme hänet. Hän nai äitiäsi rintakehälläsi, haiseva mulkku!</w:t>
      </w:r>
    </w:p>
    <w:p>
      <w:r>
        <w:rPr>
          <w:b/>
          <w:u w:val="single"/>
        </w:rPr>
        <w:t xml:space="preserve">173990</w:t>
      </w:r>
    </w:p>
    <w:p>
      <w:r>
        <w:t xml:space="preserve">@SpeakerRyan Eikö sinulla ole muuta? Mikä surullinen ääliö sinä oletkaan.</w:t>
      </w:r>
    </w:p>
    <w:p>
      <w:r>
        <w:rPr>
          <w:b/>
          <w:u w:val="single"/>
        </w:rPr>
        <w:t xml:space="preserve">173991</w:t>
      </w:r>
    </w:p>
    <w:p>
      <w:r>
        <w:t xml:space="preserve">@Gerrardology cus ur daft twat</w:t>
      </w:r>
    </w:p>
    <w:p>
      <w:r>
        <w:rPr>
          <w:b/>
          <w:u w:val="single"/>
        </w:rPr>
        <w:t xml:space="preserve">173992</w:t>
      </w:r>
    </w:p>
    <w:p>
      <w:r>
        <w:t xml:space="preserve">@TeVerageUkHd ei kannata väitellä tuon Ryanin kusipään kanssa. Hän vain höpöttää paskaa ärsyttääkseen sinua.</w:t>
      </w:r>
    </w:p>
    <w:p>
      <w:r>
        <w:rPr>
          <w:b/>
          <w:u w:val="single"/>
        </w:rPr>
        <w:t xml:space="preserve">173993</w:t>
      </w:r>
    </w:p>
    <w:p>
      <w:r>
        <w:t xml:space="preserve">@creolekittykat Jos et kestä sitä, että joku kommentoi sanojasi, älä kommentoi ollenkaan, senkin typerä ääliö. #FuckOff #Cunt</w:t>
      </w:r>
    </w:p>
    <w:p>
      <w:r>
        <w:rPr>
          <w:b/>
          <w:u w:val="single"/>
        </w:rPr>
        <w:t xml:space="preserve">173994</w:t>
      </w:r>
    </w:p>
    <w:p>
      <w:r>
        <w:t xml:space="preserve">@DavinaPatel101 koska olet ääliö 😂</w:t>
      </w:r>
    </w:p>
    <w:p>
      <w:r>
        <w:rPr>
          <w:b/>
          <w:u w:val="single"/>
        </w:rPr>
        <w:t xml:space="preserve">173995</w:t>
      </w:r>
    </w:p>
    <w:p>
      <w:r>
        <w:t xml:space="preserve">@KEEMSTAR hyvä päästä eroon, senkin vitun kusipää.</w:t>
      </w:r>
    </w:p>
    <w:p>
      <w:r>
        <w:rPr>
          <w:b/>
          <w:u w:val="single"/>
        </w:rPr>
        <w:t xml:space="preserve">173996</w:t>
      </w:r>
    </w:p>
    <w:p>
      <w:r>
        <w:t xml:space="preserve">@Olivia_T_21 hahaha painu vittuun ja hanki uusi puhelin u köyhyys twat</w:t>
      </w:r>
    </w:p>
    <w:p>
      <w:r>
        <w:rPr>
          <w:b/>
          <w:u w:val="single"/>
        </w:rPr>
        <w:t xml:space="preserve">173997</w:t>
      </w:r>
    </w:p>
    <w:p>
      <w:r>
        <w:t xml:space="preserve">@KauiGoddess @Crulon_ae ur a twat</w:t>
      </w:r>
    </w:p>
    <w:p>
      <w:r>
        <w:rPr>
          <w:b/>
          <w:u w:val="single"/>
        </w:rPr>
        <w:t xml:space="preserve">173998</w:t>
      </w:r>
    </w:p>
    <w:p>
      <w:r>
        <w:t xml:space="preserve">@AntiGenre2 @WolfsicknessHD oh menossa isompien kanavien perään nyt? Painu helvettiin, senkin likainen paska.</w:t>
      </w:r>
    </w:p>
    <w:p>
      <w:r>
        <w:rPr>
          <w:b/>
          <w:u w:val="single"/>
        </w:rPr>
        <w:t xml:space="preserve">173999</w:t>
      </w:r>
    </w:p>
    <w:p>
      <w:r>
        <w:t xml:space="preserve">@HillaryClinton Et saa koskaan ääntäni, senkin aisankannattaja. #JillStein2016 #NeverHillaryNeverTrump</w:t>
      </w:r>
    </w:p>
    <w:p>
      <w:r>
        <w:rPr>
          <w:b/>
          <w:u w:val="single"/>
        </w:rPr>
        <w:t xml:space="preserve">174000</w:t>
      </w:r>
    </w:p>
    <w:p>
      <w:r>
        <w:t xml:space="preserve">@JessicaClaireJ U TWAT !!!!</w:t>
      </w:r>
    </w:p>
    <w:p>
      <w:r>
        <w:rPr>
          <w:b/>
          <w:u w:val="single"/>
        </w:rPr>
        <w:t xml:space="preserve">174001</w:t>
      </w:r>
    </w:p>
    <w:p>
      <w:r>
        <w:t xml:space="preserve">@_AndreaUrbanFoX "satiirinen kummajainen" - kuten ne ihmiset, joita tapaat, jotka ovat "todella tahdikkaita ja out there. just wacky &amp;amp; ca-ray-zee" FUCK OFF TWAT</w:t>
      </w:r>
    </w:p>
    <w:p>
      <w:r>
        <w:rPr>
          <w:b/>
          <w:u w:val="single"/>
        </w:rPr>
        <w:t xml:space="preserve">174002</w:t>
      </w:r>
    </w:p>
    <w:p>
      <w:r>
        <w:t xml:space="preserve">@CreativeMesut turpa kiinni, senkin ääliö, ajattele asiaa ok...</w:t>
      </w:r>
    </w:p>
    <w:p>
      <w:r>
        <w:rPr>
          <w:b/>
          <w:u w:val="single"/>
        </w:rPr>
        <w:t xml:space="preserve">174003</w:t>
      </w:r>
    </w:p>
    <w:p>
      <w:r>
        <w:t xml:space="preserve">@pimpdaddyjosue stfu älä puhu rubenille tuolla tavalla. haista vittu sinä ja se paskiainen, joka sinulla on rinnallasi.</w:t>
      </w:r>
    </w:p>
    <w:p>
      <w:r>
        <w:rPr>
          <w:b/>
          <w:u w:val="single"/>
        </w:rPr>
        <w:t xml:space="preserve">174004</w:t>
      </w:r>
    </w:p>
    <w:p>
      <w:r>
        <w:t xml:space="preserve">@VickyPattison Ymmärrän, miksi olet antanut tälle paskiaiselle kenkää. Hän ei pidä vittu turpaansa kiinni 🖕🏻🖕🏻</w:t>
      </w:r>
    </w:p>
    <w:p>
      <w:r>
        <w:rPr>
          <w:b/>
          <w:u w:val="single"/>
        </w:rPr>
        <w:t xml:space="preserve">174005</w:t>
      </w:r>
    </w:p>
    <w:p>
      <w:r>
        <w:t xml:space="preserve">@alxandros1996 SINUN PITÄISI sanoa jotain mukavaa, kuten "BELEM, näytät prinsessalta", senkin vitun kusipää.</w:t>
      </w:r>
    </w:p>
    <w:p>
      <w:r>
        <w:rPr>
          <w:b/>
          <w:u w:val="single"/>
        </w:rPr>
        <w:t xml:space="preserve">174006</w:t>
      </w:r>
    </w:p>
    <w:p>
      <w:r>
        <w:t xml:space="preserve">@mikayla3066 turpa kiinni, senkin paskiainen.</w:t>
      </w:r>
    </w:p>
    <w:p>
      <w:r>
        <w:rPr>
          <w:b/>
          <w:u w:val="single"/>
        </w:rPr>
        <w:t xml:space="preserve">174007</w:t>
      </w:r>
    </w:p>
    <w:p>
      <w:r>
        <w:t xml:space="preserve">@greysfollows se olen minä, senkin paskiainen, sinulla on jo ne.</w:t>
      </w:r>
    </w:p>
    <w:p>
      <w:r>
        <w:rPr>
          <w:b/>
          <w:u w:val="single"/>
        </w:rPr>
        <w:t xml:space="preserve">174008</w:t>
      </w:r>
    </w:p>
    <w:p>
      <w:r>
        <w:t xml:space="preserve">@minami6504 @carrissathorpee Senkin sivistymätön ääliö.</w:t>
      </w:r>
    </w:p>
    <w:p>
      <w:r>
        <w:rPr>
          <w:b/>
          <w:u w:val="single"/>
        </w:rPr>
        <w:t xml:space="preserve">174009</w:t>
      </w:r>
    </w:p>
    <w:p>
      <w:r>
        <w:t xml:space="preserve">@TROYELIPA se oli äitini nimi u twat</w:t>
      </w:r>
    </w:p>
    <w:p>
      <w:r>
        <w:rPr>
          <w:b/>
          <w:u w:val="single"/>
        </w:rPr>
        <w:t xml:space="preserve">174010</w:t>
      </w:r>
    </w:p>
    <w:p>
      <w:r>
        <w:t xml:space="preserve">@S1R_COLE se on hänen nimensä u twat, amerikkalainen nainen, joka on hulvaton</w:t>
      </w:r>
    </w:p>
    <w:p>
      <w:r>
        <w:rPr>
          <w:b/>
          <w:u w:val="single"/>
        </w:rPr>
        <w:t xml:space="preserve">174011</w:t>
      </w:r>
    </w:p>
    <w:p>
      <w:r>
        <w:t xml:space="preserve">@beccamay_xo @MrDelGrant olet niin ääliö omg 😭😭😭😭 😭😭😭😭</w:t>
      </w:r>
    </w:p>
    <w:p>
      <w:r>
        <w:rPr>
          <w:b/>
          <w:u w:val="single"/>
        </w:rPr>
        <w:t xml:space="preserve">174012</w:t>
      </w:r>
    </w:p>
    <w:p>
      <w:r>
        <w:t xml:space="preserve">@ChrisJohnson_F1 @cj_beach Anteeksi, odota. Pieni "valkoinen" poika? Mitä vittua valkoisella on tekemistä minkään kanssa, senkin typerä ääliö?</w:t>
      </w:r>
    </w:p>
    <w:p>
      <w:r>
        <w:rPr>
          <w:b/>
          <w:u w:val="single"/>
        </w:rPr>
        <w:t xml:space="preserve">174013</w:t>
      </w:r>
    </w:p>
    <w:p>
      <w:r>
        <w:t xml:space="preserve">@_georgiaaa_b oli sarkastinen u twat</w:t>
      </w:r>
    </w:p>
    <w:p>
      <w:r>
        <w:rPr>
          <w:b/>
          <w:u w:val="single"/>
        </w:rPr>
        <w:t xml:space="preserve">174014</w:t>
      </w:r>
    </w:p>
    <w:p>
      <w:r>
        <w:t xml:space="preserve">@chris_sutton73 @RobbieSavage8 Olet todella paksu ääliö...</w:t>
      </w:r>
    </w:p>
    <w:p>
      <w:r>
        <w:rPr>
          <w:b/>
          <w:u w:val="single"/>
        </w:rPr>
        <w:t xml:space="preserve">174015</w:t>
      </w:r>
    </w:p>
    <w:p>
      <w:r>
        <w:t xml:space="preserve">@GelletDerren vastata u pikku twat</w:t>
      </w:r>
    </w:p>
    <w:p>
      <w:r>
        <w:rPr>
          <w:b/>
          <w:u w:val="single"/>
        </w:rPr>
        <w:t xml:space="preserve">174016</w:t>
      </w:r>
    </w:p>
    <w:p>
      <w:r>
        <w:t xml:space="preserve">@mousey024 @CoutinhoPrime @LFC @SouthamptonFC Näytät nyt ihan kusipäältä.</w:t>
      </w:r>
    </w:p>
    <w:p>
      <w:r>
        <w:rPr>
          <w:b/>
          <w:u w:val="single"/>
        </w:rPr>
        <w:t xml:space="preserve">174017</w:t>
      </w:r>
    </w:p>
    <w:p>
      <w:r>
        <w:t xml:space="preserve">@charlietaylor09 mikä surullinen ääliö sinä olet.</w:t>
      </w:r>
    </w:p>
    <w:p>
      <w:r>
        <w:rPr>
          <w:b/>
          <w:u w:val="single"/>
        </w:rPr>
        <w:t xml:space="preserve">174018</w:t>
      </w:r>
    </w:p>
    <w:p>
      <w:r>
        <w:t xml:space="preserve">@JackGrealish1 Olet täysi ääliö! Nähdään ensi kaudella! Epäilemättä sinulla on Blackburnin paita päälläsi... nuppipää.</w:t>
      </w:r>
    </w:p>
    <w:p>
      <w:r>
        <w:rPr>
          <w:b/>
          <w:u w:val="single"/>
        </w:rPr>
        <w:t xml:space="preserve">174019</w:t>
      </w:r>
    </w:p>
    <w:p>
      <w:r>
        <w:t xml:space="preserve">@lesr81 olet helvetin tyhmä ääliö, jolla ei ole aavistustakaan, kunhan yrität pilata sen, koska olet täydellinen kusipää.nufc-fani puhuu.</w:t>
      </w:r>
    </w:p>
    <w:p>
      <w:r>
        <w:rPr>
          <w:b/>
          <w:u w:val="single"/>
        </w:rPr>
        <w:t xml:space="preserve">174020</w:t>
      </w:r>
    </w:p>
    <w:p>
      <w:r>
        <w:t xml:space="preserve">@GaryLineker Turpa kiinni idiootti ja mene takaisin pieneen maailmaasi, koska et ilmeisesti elä todellisessa maailmassa, ääliö.</w:t>
      </w:r>
    </w:p>
    <w:p>
      <w:r>
        <w:rPr>
          <w:b/>
          <w:u w:val="single"/>
        </w:rPr>
        <w:t xml:space="preserve">174021</w:t>
      </w:r>
    </w:p>
    <w:p>
      <w:r>
        <w:t xml:space="preserve">@_padill_a Lmaoooooo bitch u ei nuolla minun twat pyynnöstä lol emme ole lesbot</w:t>
      </w:r>
    </w:p>
    <w:p>
      <w:r>
        <w:rPr>
          <w:b/>
          <w:u w:val="single"/>
        </w:rPr>
        <w:t xml:space="preserve">174022</w:t>
      </w:r>
    </w:p>
    <w:p>
      <w:r>
        <w:t xml:space="preserve">@LJEDean @cumkinggg Tuo on räikeästi amerikkalaistettu Wikipedia-sivu, senkin ääliö.</w:t>
      </w:r>
    </w:p>
    <w:p>
      <w:r>
        <w:rPr>
          <w:b/>
          <w:u w:val="single"/>
        </w:rPr>
        <w:t xml:space="preserve">174023</w:t>
      </w:r>
    </w:p>
    <w:p>
      <w:r>
        <w:t xml:space="preserve">@piersmorgan Sinä ehdoton KALPA. Sinut pitäisi erottaa. Raivostutat minua ja monia muita. Et vieläkään voi myöntää olevasi väärässä. #MentalHealthAwarenessWeek</w:t>
      </w:r>
    </w:p>
    <w:p>
      <w:r>
        <w:rPr>
          <w:b/>
          <w:u w:val="single"/>
        </w:rPr>
        <w:t xml:space="preserve">174024</w:t>
      </w:r>
    </w:p>
    <w:p>
      <w:r>
        <w:t xml:space="preserve">@AddaF13x @JAlsanders kuuntele, senkin paskiainen.</w:t>
      </w:r>
    </w:p>
    <w:p>
      <w:r>
        <w:rPr>
          <w:b/>
          <w:u w:val="single"/>
        </w:rPr>
        <w:t xml:space="preserve">174025</w:t>
      </w:r>
    </w:p>
    <w:p>
      <w:r>
        <w:t xml:space="preserve">@RobbieSavage8 olet todella ääliö!!! katkera siitä, ettet päässyt unitediin?? et ole koskaan ollut🖕🖕🖕🖕🖕🖕🖕🖕🖕.</w:t>
      </w:r>
    </w:p>
    <w:p>
      <w:r>
        <w:rPr>
          <w:b/>
          <w:u w:val="single"/>
        </w:rPr>
        <w:t xml:space="preserve">174026</w:t>
      </w:r>
    </w:p>
    <w:p>
      <w:r>
        <w:t xml:space="preserve">@miamckenzie Ei miehiä. Sika, nilkki, perse, murha, friikki, hirviö ja niin monta kirosanaa ja solvausta voi käyttää. Mutta miehet kokonaisuutena ei tee sitä...</w:t>
      </w:r>
    </w:p>
    <w:p>
      <w:r>
        <w:rPr>
          <w:b/>
          <w:u w:val="single"/>
        </w:rPr>
        <w:t xml:space="preserve">174027</w:t>
      </w:r>
    </w:p>
    <w:p>
      <w:r>
        <w:t xml:space="preserve">@tonyposnanski olet ääliö, jolla on huono parta.</w:t>
      </w:r>
    </w:p>
    <w:p>
      <w:r>
        <w:rPr>
          <w:b/>
          <w:u w:val="single"/>
        </w:rPr>
        <w:t xml:space="preserve">174028</w:t>
      </w:r>
    </w:p>
    <w:p>
      <w:r>
        <w:t xml:space="preserve">@lexieodenbach Olet niin trendikäs, kun kutsut lääkäriäsi ääliöksi -</w:t>
      </w:r>
    </w:p>
    <w:p>
      <w:r>
        <w:rPr>
          <w:b/>
          <w:u w:val="single"/>
        </w:rPr>
        <w:t xml:space="preserve">174029</w:t>
      </w:r>
    </w:p>
    <w:p>
      <w:r>
        <w:t xml:space="preserve">@superguidetti. Ha ha, senkin kalju huijaava KALJU, lopeta itkeminen, senkin runkkari.</w:t>
      </w:r>
    </w:p>
    <w:p>
      <w:r>
        <w:rPr>
          <w:b/>
          <w:u w:val="single"/>
        </w:rPr>
        <w:t xml:space="preserve">174030</w:t>
      </w:r>
    </w:p>
    <w:p>
      <w:r>
        <w:t xml:space="preserve">@realDonaldTrump Venäläiset "huijasivat" sinua valokuvalla?  REALLY?  Mikä ääliö.</w:t>
      </w:r>
    </w:p>
    <w:p>
      <w:r>
        <w:rPr>
          <w:b/>
          <w:u w:val="single"/>
        </w:rPr>
        <w:t xml:space="preserve">174031</w:t>
      </w:r>
    </w:p>
    <w:p>
      <w:r>
        <w:t xml:space="preserve">@_itsbailee Voi turpa kiinni Bailee, senkin tylsä kiero ääliö.</w:t>
      </w:r>
    </w:p>
    <w:p>
      <w:r>
        <w:rPr>
          <w:b/>
          <w:u w:val="single"/>
        </w:rPr>
        <w:t xml:space="preserve">174032</w:t>
      </w:r>
    </w:p>
    <w:p>
      <w:r>
        <w:t xml:space="preserve">@PaulGAtletico Voi sanoo herra fake news itse, kuten kaikki artikkelit, jotka postaat Friatiderin kanssa, joka on fake news! Twat!</w:t>
      </w:r>
    </w:p>
    <w:p>
      <w:r>
        <w:rPr>
          <w:b/>
          <w:u w:val="single"/>
        </w:rPr>
        <w:t xml:space="preserve">174033</w:t>
      </w:r>
    </w:p>
    <w:p>
      <w:r>
        <w:t xml:space="preserve">@Bobjan22 Nauti työttömyydestä, senkin kamala ääliö.</w:t>
      </w:r>
    </w:p>
    <w:p>
      <w:r>
        <w:rPr>
          <w:b/>
          <w:u w:val="single"/>
        </w:rPr>
        <w:t xml:space="preserve">174034</w:t>
      </w:r>
    </w:p>
    <w:p>
      <w:r>
        <w:t xml:space="preserve">@ZerkaaHD Josh olet brittiläinen, senkin paskiainen.</w:t>
      </w:r>
    </w:p>
    <w:p>
      <w:r>
        <w:rPr>
          <w:b/>
          <w:u w:val="single"/>
        </w:rPr>
        <w:t xml:space="preserve">174035</w:t>
      </w:r>
    </w:p>
    <w:p>
      <w:r>
        <w:t xml:space="preserve">@rhysglover Mate olit jo ääliö, kun päätit syödä Harvesterissa...</w:t>
      </w:r>
    </w:p>
    <w:p>
      <w:r>
        <w:rPr>
          <w:b/>
          <w:u w:val="single"/>
        </w:rPr>
        <w:t xml:space="preserve">174036</w:t>
      </w:r>
    </w:p>
    <w:p>
      <w:r>
        <w:t xml:space="preserve">@Kotaku @northazerate Se on jalkapalloa, ei jalkapalloa, senkin ääliö!</w:t>
      </w:r>
    </w:p>
    <w:p>
      <w:r>
        <w:rPr>
          <w:b/>
          <w:u w:val="single"/>
        </w:rPr>
        <w:t xml:space="preserve">174037</w:t>
      </w:r>
    </w:p>
    <w:p>
      <w:r>
        <w:t xml:space="preserve">@the99percenter alex vittu ulos täältä, senkin tietämätön ääliö.</w:t>
      </w:r>
    </w:p>
    <w:p>
      <w:r>
        <w:rPr>
          <w:b/>
          <w:u w:val="single"/>
        </w:rPr>
        <w:t xml:space="preserve">174038</w:t>
      </w:r>
    </w:p>
    <w:p>
      <w:r>
        <w:t xml:space="preserve">@king_gonzalez9 Haista vittu, ääliö!</w:t>
      </w:r>
    </w:p>
    <w:p>
      <w:r>
        <w:rPr>
          <w:b/>
          <w:u w:val="single"/>
        </w:rPr>
        <w:t xml:space="preserve">174039</w:t>
      </w:r>
    </w:p>
    <w:p>
      <w:r>
        <w:t xml:space="preserve">@pellivision Voi turpa kiinni, senkin paskiainen!</w:t>
      </w:r>
    </w:p>
    <w:p>
      <w:r>
        <w:rPr>
          <w:b/>
          <w:u w:val="single"/>
        </w:rPr>
        <w:t xml:space="preserve">174040</w:t>
      </w:r>
    </w:p>
    <w:p>
      <w:r>
        <w:t xml:space="preserve">@Askmeabtislam @AMDWaters Ei vieläkään merkkiäkään aivoistasi, senkin ääliö.</w:t>
      </w:r>
    </w:p>
    <w:p>
      <w:r>
        <w:rPr>
          <w:b/>
          <w:u w:val="single"/>
        </w:rPr>
        <w:t xml:space="preserve">174041</w:t>
      </w:r>
    </w:p>
    <w:p>
      <w:r>
        <w:t xml:space="preserve">@nicolaakerrx I'll fuck your cunt off u twat</w:t>
      </w:r>
    </w:p>
    <w:p>
      <w:r>
        <w:rPr>
          <w:b/>
          <w:u w:val="single"/>
        </w:rPr>
        <w:t xml:space="preserve">174042</w:t>
      </w:r>
    </w:p>
    <w:p>
      <w:r>
        <w:t xml:space="preserve">@JulianAssange Taas olet piileskellyt kaapissa. Sinun valintasi. Olet oikea ääliö.</w:t>
      </w:r>
    </w:p>
    <w:p>
      <w:r>
        <w:rPr>
          <w:b/>
          <w:u w:val="single"/>
        </w:rPr>
        <w:t xml:space="preserve">174043</w:t>
      </w:r>
    </w:p>
    <w:p>
      <w:r>
        <w:t xml:space="preserve">@Ryan_Purple käyttäydy, senkin pikku paskiainen 😂😂😂</w:t>
      </w:r>
    </w:p>
    <w:p>
      <w:r>
        <w:rPr>
          <w:b/>
          <w:u w:val="single"/>
        </w:rPr>
        <w:t xml:space="preserve">174044</w:t>
      </w:r>
    </w:p>
    <w:p>
      <w:r>
        <w:t xml:space="preserve">@benhamilton_x Tiedät vittu neliöjuuri vittu kaikki Hamilton you ,dimwitted little twat,</w:t>
      </w:r>
    </w:p>
    <w:p>
      <w:r>
        <w:rPr>
          <w:b/>
          <w:u w:val="single"/>
        </w:rPr>
        <w:t xml:space="preserve">174045</w:t>
      </w:r>
    </w:p>
    <w:p>
      <w:r>
        <w:t xml:space="preserve">@GoonerGordo Painu vittuun, senkin paskiainen, toivottavasti palat helvetissä.</w:t>
      </w:r>
    </w:p>
    <w:p>
      <w:r>
        <w:rPr>
          <w:b/>
          <w:u w:val="single"/>
        </w:rPr>
        <w:t xml:space="preserve">174046</w:t>
      </w:r>
    </w:p>
    <w:p>
      <w:r>
        <w:t xml:space="preserve">@lennysaints Twat. Bellend. Tyhjäntoimittaja. Idiootti. Mulkku. Mulkku. Paskiainen. Luistelija. Kala. Kakka kakka pää. Fanny &amp;amp; suosikkini... Sinä iloinen taputtaja.</w:t>
      </w:r>
    </w:p>
    <w:p>
      <w:r>
        <w:rPr>
          <w:b/>
          <w:u w:val="single"/>
        </w:rPr>
        <w:t xml:space="preserve">174047</w:t>
      </w:r>
    </w:p>
    <w:p>
      <w:r>
        <w:t xml:space="preserve">@MORE2CENTS Viittaan sinut takaisin ensimmäiseen viestiin, senkin ääliö.</w:t>
      </w:r>
    </w:p>
    <w:p>
      <w:r>
        <w:rPr>
          <w:b/>
          <w:u w:val="single"/>
        </w:rPr>
        <w:t xml:space="preserve">174048</w:t>
      </w:r>
    </w:p>
    <w:p>
      <w:r>
        <w:t xml:space="preserve">@SimmLesley @BBCBreaking @theresa_may Turpa kiinni, senkin ääliö, ja osoita kunnioitusta yhden päivän ajan.</w:t>
      </w:r>
    </w:p>
    <w:p>
      <w:r>
        <w:rPr>
          <w:b/>
          <w:u w:val="single"/>
        </w:rPr>
        <w:t xml:space="preserve">174049</w:t>
      </w:r>
    </w:p>
    <w:p>
      <w:r>
        <w:t xml:space="preserve">@realDonaldTrump Senkin paskiainen...et pärjää edes paaville!!! Loukkasit juuri kaikkia katolilaisia paavi mukaan lukien!!!</w:t>
      </w:r>
    </w:p>
    <w:p>
      <w:r>
        <w:rPr>
          <w:b/>
          <w:u w:val="single"/>
        </w:rPr>
        <w:t xml:space="preserve">174050</w:t>
      </w:r>
    </w:p>
    <w:p>
      <w:r>
        <w:t xml:space="preserve">@David_Leavitt Sinä ällötät minua, epäkunnioittava ääliö. Eikö sinulla ole kunniaa?</w:t>
      </w:r>
    </w:p>
    <w:p>
      <w:r>
        <w:rPr>
          <w:b/>
          <w:u w:val="single"/>
        </w:rPr>
        <w:t xml:space="preserve">174051</w:t>
      </w:r>
    </w:p>
    <w:p>
      <w:r>
        <w:t xml:space="preserve">@MrNwatu @JustinTrudeau Liberal twat!  Olen vain pahoillani, ettet ollut konsertissa säälittävine iskulauseinesi ja paperikortteinesi! Kumarra päätäsi &amp;amp; vuodata kyynel hippi!</w:t>
      </w:r>
    </w:p>
    <w:p>
      <w:r>
        <w:rPr>
          <w:b/>
          <w:u w:val="single"/>
        </w:rPr>
        <w:t xml:space="preserve">174052</w:t>
      </w:r>
    </w:p>
    <w:p>
      <w:r>
        <w:t xml:space="preserve">@seanhannity Sinut pitäisi erottaa, senkin raivoisa ääliö.</w:t>
      </w:r>
    </w:p>
    <w:p>
      <w:r>
        <w:rPr>
          <w:b/>
          <w:u w:val="single"/>
        </w:rPr>
        <w:t xml:space="preserve">174053</w:t>
      </w:r>
    </w:p>
    <w:p>
      <w:r>
        <w:t xml:space="preserve">@EamonnHolmes Mikä mahtipontinen ääliö sinä olet!</w:t>
      </w:r>
    </w:p>
    <w:p>
      <w:r>
        <w:rPr>
          <w:b/>
          <w:u w:val="single"/>
        </w:rPr>
        <w:t xml:space="preserve">174054</w:t>
      </w:r>
    </w:p>
    <w:p>
      <w:r>
        <w:t xml:space="preserve">@GeraldoRivera Aseet?  Tuntematon ääliö. Saako Yhdysvalloissa mitaleja tietämättömyydestä?</w:t>
      </w:r>
    </w:p>
    <w:p>
      <w:r>
        <w:rPr>
          <w:b/>
          <w:u w:val="single"/>
        </w:rPr>
        <w:t xml:space="preserve">174055</w:t>
      </w:r>
    </w:p>
    <w:p>
      <w:r>
        <w:t xml:space="preserve">@JTBarbell @Brady5thOrBust @marikatogo @BarackObama JT-You are an embarrassment, you fucking twat.</w:t>
      </w:r>
    </w:p>
    <w:p>
      <w:r>
        <w:rPr>
          <w:b/>
          <w:u w:val="single"/>
        </w:rPr>
        <w:t xml:space="preserve">174056</w:t>
      </w:r>
    </w:p>
    <w:p>
      <w:r>
        <w:t xml:space="preserve">@AllisonHazell ur ei ole tyhmä!!!!</w:t>
        <w:br/>
        <w:br/>
        <w:t xml:space="preserve">ei kuin joku ääliö, jonka juuri estin 🤣</w:t>
      </w:r>
    </w:p>
    <w:p>
      <w:r>
        <w:rPr>
          <w:b/>
          <w:u w:val="single"/>
        </w:rPr>
        <w:t xml:space="preserve">174057</w:t>
      </w:r>
    </w:p>
    <w:p>
      <w:r>
        <w:t xml:space="preserve">@Bencjacobs Ansaitset sen, senkin paskiainen!</w:t>
      </w:r>
    </w:p>
    <w:p>
      <w:r>
        <w:rPr>
          <w:b/>
          <w:u w:val="single"/>
        </w:rPr>
        <w:t xml:space="preserve">174058</w:t>
      </w:r>
    </w:p>
    <w:p>
      <w:r>
        <w:t xml:space="preserve">@UKIPNFKN @Okeating @ukiplgbt Voi ffs mene vain pois, sinä kalju ääliö!!!!</w:t>
      </w:r>
    </w:p>
    <w:p>
      <w:r>
        <w:rPr>
          <w:b/>
          <w:u w:val="single"/>
        </w:rPr>
        <w:t xml:space="preserve">174059</w:t>
      </w:r>
    </w:p>
    <w:p>
      <w:r>
        <w:t xml:space="preserve">@MrDtAFC You little twat 😂😂😂😂 miten on 5. ja europa arsenal</w:t>
      </w:r>
    </w:p>
    <w:p>
      <w:r>
        <w:rPr>
          <w:b/>
          <w:u w:val="single"/>
        </w:rPr>
        <w:t xml:space="preserve">174060</w:t>
      </w:r>
    </w:p>
    <w:p>
      <w:r>
        <w:t xml:space="preserve">@iamDomOConnell6 @WhufcJamie @AlexPBWHUFC Mitä vittua olen tehnyt, että kutsut minua ääliöksi?</w:t>
      </w:r>
    </w:p>
    <w:p>
      <w:r>
        <w:rPr>
          <w:b/>
          <w:u w:val="single"/>
        </w:rPr>
        <w:t xml:space="preserve">174061</w:t>
      </w:r>
    </w:p>
    <w:p>
      <w:r>
        <w:t xml:space="preserve">@Baison_Jake Bury on you twat</w:t>
      </w:r>
    </w:p>
    <w:p>
      <w:r>
        <w:rPr>
          <w:b/>
          <w:u w:val="single"/>
        </w:rPr>
        <w:t xml:space="preserve">174062</w:t>
      </w:r>
    </w:p>
    <w:p>
      <w:r>
        <w:t xml:space="preserve">@Quabyashawitz @Caddlebear FUCK YOU TWAT I DO WHAT I WANT</w:t>
      </w:r>
    </w:p>
    <w:p>
      <w:r>
        <w:rPr>
          <w:b/>
          <w:u w:val="single"/>
        </w:rPr>
        <w:t xml:space="preserve">174063</w:t>
      </w:r>
    </w:p>
    <w:p>
      <w:r>
        <w:t xml:space="preserve">@d_milder @danger2bananas @piersmorgan Twat Saan 2 miljoonaa uudelleentwiittausta, jotta @piersmorgan voi lyödä sinua naamaan, senkin typerä pikku spurgu 🥔</w:t>
      </w:r>
    </w:p>
    <w:p>
      <w:r>
        <w:rPr>
          <w:b/>
          <w:u w:val="single"/>
        </w:rPr>
        <w:t xml:space="preserve">174064</w:t>
      </w:r>
    </w:p>
    <w:p>
      <w:r>
        <w:t xml:space="preserve">@piersmorgan Olet täysi ääliö, huomionhakuinen kuten tavallista #twat https://t.co/VrbXa7zAXa</w:t>
      </w:r>
    </w:p>
    <w:p>
      <w:r>
        <w:rPr>
          <w:b/>
          <w:u w:val="single"/>
        </w:rPr>
        <w:t xml:space="preserve">174065</w:t>
      </w:r>
    </w:p>
    <w:p>
      <w:r>
        <w:t xml:space="preserve">@3dollarbill1 @rolandscahill @fitters475 @realDonaldTrump @FLOTUS SAA TÄTÄ SUORAA KURKISTUSTA MINÄ EN OLE AMERIKALAINEN JA SINÄ JA PUTININ POODI Vietitte KAHDEN VUODEN JA LASKENTAAN KUNNIOITTAMATTA PRESIDENTTI OBAMAA!!!</w:t>
      </w:r>
    </w:p>
    <w:p>
      <w:r>
        <w:rPr>
          <w:b/>
          <w:u w:val="single"/>
        </w:rPr>
        <w:t xml:space="preserve">174066</w:t>
      </w:r>
    </w:p>
    <w:p>
      <w:r>
        <w:t xml:space="preserve">@Peter23384411 @CGFinesse @TigarAgario @pogtweet @ElStevo7 @FullTimeDEVILS Bore off you clueless twat</w:t>
      </w:r>
    </w:p>
    <w:p>
      <w:r>
        <w:rPr>
          <w:b/>
          <w:u w:val="single"/>
        </w:rPr>
        <w:t xml:space="preserve">174067</w:t>
      </w:r>
    </w:p>
    <w:p>
      <w:r>
        <w:t xml:space="preserve">@Rambobiggs Olit jo, senkin ääliö.</w:t>
      </w:r>
    </w:p>
    <w:p>
      <w:r>
        <w:rPr>
          <w:b/>
          <w:u w:val="single"/>
        </w:rPr>
        <w:t xml:space="preserve">174068</w:t>
      </w:r>
    </w:p>
    <w:p>
      <w:r>
        <w:t xml:space="preserve">@ChrisEubankJr Turpa kiinni, senkin ääliö, olet vitsi urheilulle...</w:t>
      </w:r>
    </w:p>
    <w:p>
      <w:r>
        <w:rPr>
          <w:b/>
          <w:u w:val="single"/>
        </w:rPr>
        <w:t xml:space="preserve">174069</w:t>
      </w:r>
    </w:p>
    <w:p>
      <w:r>
        <w:t xml:space="preserve">@realDonaldTrump Työskentelee rikkaille, ei köyhille ja tuhoaa taloutemme, senkin tietämätön ääliö.</w:t>
      </w:r>
    </w:p>
    <w:p>
      <w:r>
        <w:rPr>
          <w:b/>
          <w:u w:val="single"/>
        </w:rPr>
        <w:t xml:space="preserve">174070</w:t>
      </w:r>
    </w:p>
    <w:p>
      <w:r>
        <w:t xml:space="preserve">@scooshyaitch En uskonut, että hän oli tbh. Mutta hän vaikutti oikealta typerykseltä. Ja se ääliö lopussa, istu alas, senkin kusipää. Dxx</w:t>
      </w:r>
    </w:p>
    <w:p>
      <w:r>
        <w:rPr>
          <w:b/>
          <w:u w:val="single"/>
        </w:rPr>
        <w:t xml:space="preserve">174071</w:t>
      </w:r>
    </w:p>
    <w:p>
      <w:r>
        <w:t xml:space="preserve">@WessexVoice Shattap sinun kiihkoileva twatasi</w:t>
      </w:r>
    </w:p>
    <w:p>
      <w:r>
        <w:rPr>
          <w:b/>
          <w:u w:val="single"/>
        </w:rPr>
        <w:t xml:space="preserve">174072</w:t>
      </w:r>
    </w:p>
    <w:p>
      <w:r>
        <w:t xml:space="preserve">@signioresal12 Tuo on HALLUCINATIONS, senkin ääliö.</w:t>
      </w:r>
    </w:p>
    <w:p>
      <w:r>
        <w:rPr>
          <w:b/>
          <w:u w:val="single"/>
        </w:rPr>
        <w:t xml:space="preserve">174073</w:t>
      </w:r>
    </w:p>
    <w:p>
      <w:r>
        <w:t xml:space="preserve">@pewdiepie Theres litterally Twitter-tili pewdiepie Videoideoita varten, senkin vitun ääliö.</w:t>
      </w:r>
    </w:p>
    <w:p>
      <w:r>
        <w:rPr>
          <w:b/>
          <w:u w:val="single"/>
        </w:rPr>
        <w:t xml:space="preserve">174074</w:t>
      </w:r>
    </w:p>
    <w:p>
      <w:r>
        <w:t xml:space="preserve">@_joerandall_ @Friday13thGame Oletko menettänyt luku- ja ymmärtämiskykysi, vitun ääliö, yritä kerrankin olla älykäs elämässäsi🌚🌝</w:t>
      </w:r>
    </w:p>
    <w:p>
      <w:r>
        <w:rPr>
          <w:b/>
          <w:u w:val="single"/>
        </w:rPr>
        <w:t xml:space="preserve">174075</w:t>
      </w:r>
    </w:p>
    <w:p>
      <w:r>
        <w:t xml:space="preserve">@pasparakis Sinä päivä kalju twat kuin se on huono asia!</w:t>
      </w:r>
    </w:p>
    <w:p>
      <w:r>
        <w:rPr>
          <w:b/>
          <w:u w:val="single"/>
        </w:rPr>
        <w:t xml:space="preserve">174076</w:t>
      </w:r>
    </w:p>
    <w:p>
      <w:r>
        <w:t xml:space="preserve">@piersmorgan No ur twat ja en pidä sinusta</w:t>
      </w:r>
    </w:p>
    <w:p>
      <w:r>
        <w:rPr>
          <w:b/>
          <w:u w:val="single"/>
        </w:rPr>
        <w:t xml:space="preserve">174077</w:t>
      </w:r>
    </w:p>
    <w:p>
      <w:r>
        <w:t xml:space="preserve">@TheBeanBandit16 älä @ minua, senkin vitun ääliö!</w:t>
      </w:r>
    </w:p>
    <w:p>
      <w:r>
        <w:rPr>
          <w:b/>
          <w:u w:val="single"/>
        </w:rPr>
        <w:t xml:space="preserve">174078</w:t>
      </w:r>
    </w:p>
    <w:p>
      <w:r>
        <w:t xml:space="preserve">@MarkDice Olet tyhmä varas, joka käyttää hyväkseen köyhiä ääliöitä, jotka antavat sinulle rahaa.</w:t>
      </w:r>
    </w:p>
    <w:p>
      <w:r>
        <w:rPr>
          <w:b/>
          <w:u w:val="single"/>
        </w:rPr>
        <w:t xml:space="preserve">174079</w:t>
      </w:r>
    </w:p>
    <w:p>
      <w:r>
        <w:t xml:space="preserve">@juustintmbrlake en tiedä miksi vaadit</w:t>
        <w:br/>
        <w:t xml:space="preserve">käyttäydyt vain kuin ääliö</w:t>
      </w:r>
    </w:p>
    <w:p>
      <w:r>
        <w:rPr>
          <w:b/>
          <w:u w:val="single"/>
        </w:rPr>
        <w:t xml:space="preserve">174080</w:t>
      </w:r>
    </w:p>
    <w:p>
      <w:r>
        <w:t xml:space="preserve">@Rudy__Phelps soita hänelle ja kysy, senkin utelias ääliö.</w:t>
      </w:r>
    </w:p>
    <w:p>
      <w:r>
        <w:rPr>
          <w:b/>
          <w:u w:val="single"/>
        </w:rPr>
        <w:t xml:space="preserve">174081</w:t>
      </w:r>
    </w:p>
    <w:p>
      <w:r>
        <w:t xml:space="preserve">@ConCarpAvfc erittäin säälittävä kommentti hieno äitini on kuollut u twat</w:t>
      </w:r>
    </w:p>
    <w:p>
      <w:r>
        <w:rPr>
          <w:b/>
          <w:u w:val="single"/>
        </w:rPr>
        <w:t xml:space="preserve">174082</w:t>
      </w:r>
    </w:p>
    <w:p>
      <w:r>
        <w:t xml:space="preserve">@Paula_Ex_Oh Poistin sen jo, senkin paskiainen.</w:t>
      </w:r>
    </w:p>
    <w:p>
      <w:r>
        <w:rPr>
          <w:b/>
          <w:u w:val="single"/>
        </w:rPr>
        <w:t xml:space="preserve">174083</w:t>
      </w:r>
    </w:p>
    <w:p>
      <w:r>
        <w:t xml:space="preserve">@izziwebb17 @Pr0vv ur niin twat😂</w:t>
      </w:r>
    </w:p>
    <w:p>
      <w:r>
        <w:rPr>
          <w:b/>
          <w:u w:val="single"/>
        </w:rPr>
        <w:t xml:space="preserve">174084</w:t>
      </w:r>
    </w:p>
    <w:p>
      <w:r>
        <w:t xml:space="preserve">@Gham_abdullah @iyad_elbaghdadi @Thawra_city käytä päätä twat.why joku haluaisi toisen maan hallita hänen.talk järkeä ei paskaa u mulkku</w:t>
      </w:r>
    </w:p>
    <w:p>
      <w:r>
        <w:rPr>
          <w:b/>
          <w:u w:val="single"/>
        </w:rPr>
        <w:t xml:space="preserve">174085</w:t>
      </w:r>
    </w:p>
    <w:p>
      <w:r>
        <w:t xml:space="preserve">@sunechograeme sinä kamala ääliö</w:t>
      </w:r>
    </w:p>
    <w:p>
      <w:r>
        <w:rPr>
          <w:b/>
          <w:u w:val="single"/>
        </w:rPr>
        <w:t xml:space="preserve">174086</w:t>
      </w:r>
    </w:p>
    <w:p>
      <w:r>
        <w:t xml:space="preserve">@KEEMSTARx Oletko vittu tosissasi? Kunnioitan fazea, mutta voit painua vittuun, senkin ääliö. Kuinka kehtaat? https://t.co/PEWoipmo7I</w:t>
      </w:r>
    </w:p>
    <w:p>
      <w:r>
        <w:rPr>
          <w:b/>
          <w:u w:val="single"/>
        </w:rPr>
        <w:t xml:space="preserve">174087</w:t>
      </w:r>
    </w:p>
    <w:p>
      <w:r>
        <w:t xml:space="preserve">@MadsKleiv lol kaveri olet vitun idiootti! Miksi vitussa minun pitää valehdella! Silti minulla on satunnainen viestiä minulle Norjasta, joten tee1 senkin ääliö.</w:t>
      </w:r>
    </w:p>
    <w:p>
      <w:r>
        <w:rPr>
          <w:b/>
          <w:u w:val="single"/>
        </w:rPr>
        <w:t xml:space="preserve">174088</w:t>
      </w:r>
    </w:p>
    <w:p>
      <w:r>
        <w:t xml:space="preserve">@HeisenbergMUFC @wellhungkitchen lol senkin hienostelija x</w:t>
      </w:r>
    </w:p>
    <w:p>
      <w:r>
        <w:rPr>
          <w:b/>
          <w:u w:val="single"/>
        </w:rPr>
        <w:t xml:space="preserve">174089</w:t>
      </w:r>
    </w:p>
    <w:p>
      <w:r>
        <w:t xml:space="preserve">@JacobHenson25 No painu vittuun sitten, senkin paskiainen.</w:t>
      </w:r>
    </w:p>
    <w:p>
      <w:r>
        <w:rPr>
          <w:b/>
          <w:u w:val="single"/>
        </w:rPr>
        <w:t xml:space="preserve">174090</w:t>
      </w:r>
    </w:p>
    <w:p>
      <w:r>
        <w:t xml:space="preserve">@KTHopkins @IainDale @Dom_Charlton Katie kuulostit rasistiselta ääliöltä. Älä yllytä itseäsi.</w:t>
      </w:r>
    </w:p>
    <w:p>
      <w:r>
        <w:rPr>
          <w:b/>
          <w:u w:val="single"/>
        </w:rPr>
        <w:t xml:space="preserve">174091</w:t>
      </w:r>
    </w:p>
    <w:p>
      <w:r>
        <w:t xml:space="preserve">@alanefc71_alan osaat jopa kirjoittaa julkisuuden, senkin paskiainen.</w:t>
      </w:r>
    </w:p>
    <w:p>
      <w:r>
        <w:rPr>
          <w:b/>
          <w:u w:val="single"/>
        </w:rPr>
        <w:t xml:space="preserve">174092</w:t>
      </w:r>
    </w:p>
    <w:p>
      <w:r>
        <w:t xml:space="preserve">@emojihowell check ur dms u twat</w:t>
      </w:r>
    </w:p>
    <w:p>
      <w:r>
        <w:rPr>
          <w:b/>
          <w:u w:val="single"/>
        </w:rPr>
        <w:t xml:space="preserve">174093</w:t>
      </w:r>
    </w:p>
    <w:p>
      <w:r>
        <w:t xml:space="preserve">@will49447 niin itsekäs ääliö. Arvostat xrianityä, joten on OK sulkea koulu. Et arvosta islamia, joten pakolliset Raman-tunnit...</w:t>
      </w:r>
    </w:p>
    <w:p>
      <w:r>
        <w:rPr>
          <w:b/>
          <w:u w:val="single"/>
        </w:rPr>
        <w:t xml:space="preserve">174094</w:t>
      </w:r>
    </w:p>
    <w:p>
      <w:r>
        <w:t xml:space="preserve">@martinshields88 @Stephdavis77 ja olen sinua vastaan, koska olet pinnallinen ääliö ja se selittää selvästi, miksi sinulla on vain 12 seuraajaa.</w:t>
      </w:r>
    </w:p>
    <w:p>
      <w:r>
        <w:rPr>
          <w:b/>
          <w:u w:val="single"/>
        </w:rPr>
        <w:t xml:space="preserve">174095</w:t>
      </w:r>
    </w:p>
    <w:p>
      <w:r>
        <w:t xml:space="preserve">@GingerBenGee @vSpaffle Luultavasti kaikilla on neitsyt. lol rekt you shit twat</w:t>
      </w:r>
    </w:p>
    <w:p>
      <w:r>
        <w:rPr>
          <w:b/>
          <w:u w:val="single"/>
        </w:rPr>
        <w:t xml:space="preserve">174096</w:t>
      </w:r>
    </w:p>
    <w:p>
      <w:r>
        <w:t xml:space="preserve">@almurray @climsec @RichardDawkins sanoo, että jos kutsut jotakuta "pilluksi" tai "mulkuksi", olet naisvihaaja. Olen eri mieltä Dickin kanssa.</w:t>
      </w:r>
    </w:p>
    <w:p>
      <w:r>
        <w:rPr>
          <w:b/>
          <w:u w:val="single"/>
        </w:rPr>
        <w:t xml:space="preserve">174097</w:t>
      </w:r>
    </w:p>
    <w:p>
      <w:r>
        <w:t xml:space="preserve">@FoxNews @RepPeteKing Ei helvetti, muslimiterroristit tulevat muslimiyhteisöstä. Kaikki valkoiset terroristit tulevat valkoisesta yhteisöstä, senkin ääliö.</w:t>
      </w:r>
    </w:p>
    <w:p>
      <w:r>
        <w:rPr>
          <w:b/>
          <w:u w:val="single"/>
        </w:rPr>
        <w:t xml:space="preserve">174098</w:t>
      </w:r>
    </w:p>
    <w:p>
      <w:r>
        <w:t xml:space="preserve">@Patrick74094891 twat tarkoitatko, että se on snot werking? Anywho hit me up on twotter jos saat tehdä eqrlt</w:t>
      </w:r>
    </w:p>
    <w:p>
      <w:r>
        <w:rPr>
          <w:b/>
          <w:u w:val="single"/>
        </w:rPr>
        <w:t xml:space="preserve">174099</w:t>
      </w:r>
    </w:p>
    <w:p>
      <w:r>
        <w:t xml:space="preserve">@piersmorgan @bbc606 painu vittuun senkin ääliö, #soreloser #arsenalsucks</w:t>
      </w:r>
    </w:p>
    <w:p>
      <w:r>
        <w:rPr>
          <w:b/>
          <w:u w:val="single"/>
        </w:rPr>
        <w:t xml:space="preserve">174100</w:t>
      </w:r>
    </w:p>
    <w:p>
      <w:r>
        <w:t xml:space="preserve">@MarvellousMata hänellä on taikahattu, ja kun kutsuimme häntä valkoiseksi pojaksi, hän sanoi, että painu vittuun, senkin paskiainen.</w:t>
      </w:r>
    </w:p>
    <w:p>
      <w:r>
        <w:rPr>
          <w:b/>
          <w:u w:val="single"/>
        </w:rPr>
        <w:t xml:space="preserve">174101</w:t>
      </w:r>
    </w:p>
    <w:p>
      <w:r>
        <w:t xml:space="preserve">@xChaarm näytät ihan idiootilta.</w:t>
      </w:r>
    </w:p>
    <w:p>
      <w:r>
        <w:rPr>
          <w:b/>
          <w:u w:val="single"/>
        </w:rPr>
        <w:t xml:space="preserve">174102</w:t>
      </w:r>
    </w:p>
    <w:p>
      <w:r>
        <w:t xml:space="preserve">@cozierpanda Ha ha! No älä hauku muita ihmisiä &amp;amp; piiloudu avatarin taakse senkin pikku paskiainen!</w:t>
      </w:r>
    </w:p>
    <w:p>
      <w:r>
        <w:rPr>
          <w:b/>
          <w:u w:val="single"/>
        </w:rPr>
        <w:t xml:space="preserve">174103</w:t>
      </w:r>
    </w:p>
    <w:p>
      <w:r>
        <w:t xml:space="preserve">@karim_ramy fuk da gunners u twat</w:t>
      </w:r>
    </w:p>
    <w:p>
      <w:r>
        <w:rPr>
          <w:b/>
          <w:u w:val="single"/>
        </w:rPr>
        <w:t xml:space="preserve">174104</w:t>
      </w:r>
    </w:p>
    <w:p>
      <w:r>
        <w:t xml:space="preserve">@itechno_eu @OpTicGaming @PAWXS hän seuraa 8000 muutakin ihmistä, senkin typerä ääliö.</w:t>
      </w:r>
    </w:p>
    <w:p>
      <w:r>
        <w:rPr>
          <w:b/>
          <w:u w:val="single"/>
        </w:rPr>
        <w:t xml:space="preserve">174105</w:t>
      </w:r>
    </w:p>
    <w:p>
      <w:r>
        <w:t xml:space="preserve">@katt2953 koskaan u twat</w:t>
      </w:r>
    </w:p>
    <w:p>
      <w:r>
        <w:rPr>
          <w:b/>
          <w:u w:val="single"/>
        </w:rPr>
        <w:t xml:space="preserve">174106</w:t>
      </w:r>
    </w:p>
    <w:p>
      <w:r>
        <w:t xml:space="preserve">@ParsifaWoelfel Painu helvettiin, senkin ääliö!</w:t>
      </w:r>
    </w:p>
    <w:p>
      <w:r>
        <w:rPr>
          <w:b/>
          <w:u w:val="single"/>
        </w:rPr>
        <w:t xml:space="preserve">174107</w:t>
      </w:r>
    </w:p>
    <w:p>
      <w:r>
        <w:t xml:space="preserve">@TheAkshayVara Milloin sinun #dossierisi tulee ulos tosspot? Olet todella täynnä paskaa, senkin huomionhakuinen ääliö.</w:t>
      </w:r>
    </w:p>
    <w:p>
      <w:r>
        <w:rPr>
          <w:b/>
          <w:u w:val="single"/>
        </w:rPr>
        <w:t xml:space="preserve">174108</w:t>
      </w:r>
    </w:p>
    <w:p>
      <w:r>
        <w:t xml:space="preserve">@JackAFC14 turpa kiinni, senkin pikku paskiainen! Todistan, että olet väärässä.</w:t>
      </w:r>
    </w:p>
    <w:p>
      <w:r>
        <w:rPr>
          <w:b/>
          <w:u w:val="single"/>
        </w:rPr>
        <w:t xml:space="preserve">174109</w:t>
      </w:r>
    </w:p>
    <w:p>
      <w:r>
        <w:t xml:space="preserve">@Rachelhartley_ ilmeisesti sinä ääliö</w:t>
      </w:r>
    </w:p>
    <w:p>
      <w:r>
        <w:rPr>
          <w:b/>
          <w:u w:val="single"/>
        </w:rPr>
        <w:t xml:space="preserve">174110</w:t>
      </w:r>
    </w:p>
    <w:p>
      <w:r>
        <w:t xml:space="preserve">@ipscone Olen pahoillani, että ateisti mestasi ja/tai raiskasi jonkun tuntemasi ihmisen, senkin typerä ääliö.</w:t>
      </w:r>
    </w:p>
    <w:p>
      <w:r>
        <w:rPr>
          <w:b/>
          <w:u w:val="single"/>
        </w:rPr>
        <w:t xml:space="preserve">174111</w:t>
      </w:r>
    </w:p>
    <w:p>
      <w:r>
        <w:t xml:space="preserve">@arcticanwxar @CSkelcher @jihxn_ sinä tietämätön ääliö</w:t>
      </w:r>
    </w:p>
    <w:p>
      <w:r>
        <w:rPr>
          <w:b/>
          <w:u w:val="single"/>
        </w:rPr>
        <w:t xml:space="preserve">174112</w:t>
      </w:r>
    </w:p>
    <w:p>
      <w:r>
        <w:t xml:space="preserve">@justinscoIogne teen niin ja sitten poistan myös sinun acc:si käytöstä, vitun kusipää...</w:t>
      </w:r>
    </w:p>
    <w:p>
      <w:r>
        <w:rPr>
          <w:b/>
          <w:u w:val="single"/>
        </w:rPr>
        <w:t xml:space="preserve">174113</w:t>
      </w:r>
    </w:p>
    <w:p>
      <w:r>
        <w:t xml:space="preserve">@FxckoffPDCTwats rehellisesti sanottuna olen kyllästynyt tuhlaamaan aikaani kanssasi puhumiseen. Hanki joku vitun työpaikka lol ja valitse uusi joukkue, jota kannatat, senkin paskiainen.</w:t>
      </w:r>
    </w:p>
    <w:p>
      <w:r>
        <w:rPr>
          <w:b/>
          <w:u w:val="single"/>
        </w:rPr>
        <w:t xml:space="preserve">174114</w:t>
      </w:r>
    </w:p>
    <w:p>
      <w:r>
        <w:t xml:space="preserve">@ShaneKwong Shhhhh. Kukaan ei välitä. Senkin ääliö.</w:t>
      </w:r>
    </w:p>
    <w:p>
      <w:r>
        <w:rPr>
          <w:b/>
          <w:u w:val="single"/>
        </w:rPr>
        <w:t xml:space="preserve">174115</w:t>
      </w:r>
    </w:p>
    <w:p>
      <w:r>
        <w:t xml:space="preserve">@LordCally cmon sitten u speccy twat</w:t>
      </w:r>
    </w:p>
    <w:p>
      <w:r>
        <w:rPr>
          <w:b/>
          <w:u w:val="single"/>
        </w:rPr>
        <w:t xml:space="preserve">174116</w:t>
      </w:r>
    </w:p>
    <w:p>
      <w:r>
        <w:t xml:space="preserve">@KinReflex senkin paskiainen, epäonninen kaveri 😂</w:t>
      </w:r>
    </w:p>
    <w:p>
      <w:r>
        <w:rPr>
          <w:b/>
          <w:u w:val="single"/>
        </w:rPr>
        <w:t xml:space="preserve">174117</w:t>
      </w:r>
    </w:p>
    <w:p>
      <w:r>
        <w:t xml:space="preserve">@UtdNumbers poimia että ulos u scouce twat</w:t>
      </w:r>
    </w:p>
    <w:p>
      <w:r>
        <w:rPr>
          <w:b/>
          <w:u w:val="single"/>
        </w:rPr>
        <w:t xml:space="preserve">174118</w:t>
      </w:r>
    </w:p>
    <w:p>
      <w:r>
        <w:t xml:space="preserve">@Mellody95 täällä mies vain koska olet kateellinen, sinun pitäisi hakea sitä. He löytävät henkilön, joka ei tajua, että olet ääliö :)</w:t>
      </w:r>
    </w:p>
    <w:p>
      <w:r>
        <w:rPr>
          <w:b/>
          <w:u w:val="single"/>
        </w:rPr>
        <w:t xml:space="preserve">174119</w:t>
      </w:r>
    </w:p>
    <w:p>
      <w:r>
        <w:t xml:space="preserve">@FarrandGilesin täytyy tietää sinusta kaveri. Juokse eteenpäin, senkin epävarma paskiainen. Mene dwfensiveen muualle, sun räpylät menee täällä hukkaan 😂 😵🔫</w:t>
      </w:r>
    </w:p>
    <w:p>
      <w:r>
        <w:rPr>
          <w:b/>
          <w:u w:val="single"/>
        </w:rPr>
        <w:t xml:space="preserve">174120</w:t>
      </w:r>
    </w:p>
    <w:p>
      <w:r>
        <w:t xml:space="preserve">@Asdayasman @PhillyD söpö, itse kutsuisin sinua kusipääksi, mutta sinulta selvästi puuttuu lämpöä tai syvyyttä. Joten twat vohveli täytyy riittää.</w:t>
      </w:r>
    </w:p>
    <w:p>
      <w:r>
        <w:rPr>
          <w:b/>
          <w:u w:val="single"/>
        </w:rPr>
        <w:t xml:space="preserve">174121</w:t>
      </w:r>
    </w:p>
    <w:p>
      <w:r>
        <w:t xml:space="preserve">@aneilallan @RacingPost u twat</w:t>
      </w:r>
    </w:p>
    <w:p>
      <w:r>
        <w:rPr>
          <w:b/>
          <w:u w:val="single"/>
        </w:rPr>
        <w:t xml:space="preserve">174122</w:t>
      </w:r>
    </w:p>
    <w:p>
      <w:r>
        <w:t xml:space="preserve">@AlexanderTheDav voisitko tarkistaa narttu ja flankin tämä rasistinen twat kiitos b</w:t>
      </w:r>
    </w:p>
    <w:p>
      <w:r>
        <w:rPr>
          <w:b/>
          <w:u w:val="single"/>
        </w:rPr>
        <w:t xml:space="preserve">174123</w:t>
      </w:r>
    </w:p>
    <w:p>
      <w:r>
        <w:t xml:space="preserve">@TheUnicorNinja shhhhhh sinä pieni twat paska ei pysty kirjoittamaan lol waffley twat shiiit pikku meme eagle rakas vohveli</w:t>
      </w:r>
    </w:p>
    <w:p>
      <w:r>
        <w:rPr>
          <w:b/>
          <w:u w:val="single"/>
        </w:rPr>
        <w:t xml:space="preserve">174124</w:t>
      </w:r>
    </w:p>
    <w:p>
      <w:r>
        <w:t xml:space="preserve">@NicoleArbour milloin aiot olla Fallon, kimmel, Colbert, stern oi kyllä koskaan et ime sinä likainen twat</w:t>
      </w:r>
    </w:p>
    <w:p>
      <w:r>
        <w:rPr>
          <w:b/>
          <w:u w:val="single"/>
        </w:rPr>
        <w:t xml:space="preserve">174125</w:t>
      </w:r>
    </w:p>
    <w:p>
      <w:r>
        <w:t xml:space="preserve">@missgemcollins ryhdistäydy, senkin nynny...</w:t>
      </w:r>
    </w:p>
    <w:p>
      <w:r>
        <w:rPr>
          <w:b/>
          <w:u w:val="single"/>
        </w:rPr>
        <w:t xml:space="preserve">174126</w:t>
      </w:r>
    </w:p>
    <w:p>
      <w:r>
        <w:t xml:space="preserve">@JTayl0r_ @OfficialTruppi En nähnyt sitä u fuckin twat stfu</w:t>
      </w:r>
    </w:p>
    <w:p>
      <w:r>
        <w:rPr>
          <w:b/>
          <w:u w:val="single"/>
        </w:rPr>
        <w:t xml:space="preserve">174127</w:t>
      </w:r>
    </w:p>
    <w:p>
      <w:r>
        <w:t xml:space="preserve">@morgenbrenn turpa kiinni, senkin ääliö</w:t>
      </w:r>
    </w:p>
    <w:p>
      <w:r>
        <w:rPr>
          <w:b/>
          <w:u w:val="single"/>
        </w:rPr>
        <w:t xml:space="preserve">174128</w:t>
      </w:r>
    </w:p>
    <w:p>
      <w:r>
        <w:t xml:space="preserve">@mcfc_matthew @Danny_Dx98 @SpencerOwen turpa kiinni, senkin kunnianhimoinen pikku paskiainen, katso tilastot, idiootti.</w:t>
      </w:r>
    </w:p>
    <w:p>
      <w:r>
        <w:rPr>
          <w:b/>
          <w:u w:val="single"/>
        </w:rPr>
        <w:t xml:space="preserve">174129</w:t>
      </w:r>
    </w:p>
    <w:p>
      <w:r>
        <w:t xml:space="preserve">@matty_lawrence @spikeinthemidge Tämä osoittaa selvästi, että olet todellakin ääliö, kuten epäilin.</w:t>
      </w:r>
    </w:p>
    <w:p>
      <w:r>
        <w:rPr>
          <w:b/>
          <w:u w:val="single"/>
        </w:rPr>
        <w:t xml:space="preserve">174130</w:t>
      </w:r>
    </w:p>
    <w:p>
      <w:r>
        <w:t xml:space="preserve">@andreajmarkley Äitini taistelee parhaillaan syöpää vastaan, senkin luokaton ääliö.</w:t>
      </w:r>
    </w:p>
    <w:p>
      <w:r>
        <w:rPr>
          <w:b/>
          <w:u w:val="single"/>
        </w:rPr>
        <w:t xml:space="preserve">174131</w:t>
      </w:r>
    </w:p>
    <w:p>
      <w:r>
        <w:t xml:space="preserve">@puppylovecamp @theJeremyVine aivoton ääliö. Ette usko, kuinka monta kertaa olen joutunut twiittaamaan tuon lauseen...</w:t>
      </w:r>
    </w:p>
    <w:p>
      <w:r>
        <w:rPr>
          <w:b/>
          <w:u w:val="single"/>
        </w:rPr>
        <w:t xml:space="preserve">174132</w:t>
      </w:r>
    </w:p>
    <w:p>
      <w:r>
        <w:t xml:space="preserve">@TeeBee_CoD @zesh100 opettele vittu kirjoittamaan u twat</w:t>
      </w:r>
    </w:p>
    <w:p>
      <w:r>
        <w:rPr>
          <w:b/>
          <w:u w:val="single"/>
        </w:rPr>
        <w:t xml:space="preserve">174133</w:t>
      </w:r>
    </w:p>
    <w:p>
      <w:r>
        <w:t xml:space="preserve">@mirandadevine olet ääliö!!! Ei ihme, että alkuperäiskansamme ei löydä rauhaa sinun kaltaistesi typerien, rasististen kommenttien kanssa Googlen Aus-päivän kuvasta. SMH</w:t>
      </w:r>
    </w:p>
    <w:p>
      <w:r>
        <w:rPr>
          <w:b/>
          <w:u w:val="single"/>
        </w:rPr>
        <w:t xml:space="preserve">174134</w:t>
      </w:r>
    </w:p>
    <w:p>
      <w:r>
        <w:t xml:space="preserve">@AliTahir132 se todella sattuu, kun maailman suurin ääliö kutsuu sinua idiootiksi. Mutta ei huolta frn vain sympatiaa u.</w:t>
      </w:r>
    </w:p>
    <w:p>
      <w:r>
        <w:rPr>
          <w:b/>
          <w:u w:val="single"/>
        </w:rPr>
        <w:t xml:space="preserve">174135</w:t>
      </w:r>
    </w:p>
    <w:p>
      <w:r>
        <w:t xml:space="preserve">@jonnyironic1 @CoraStevenss Jatka piiloutumista sarjakuvasi taakse, kun aikuiset puhuvat. Myös AIDS ei "AIDS". Senkin ääliö.</w:t>
      </w:r>
    </w:p>
    <w:p>
      <w:r>
        <w:rPr>
          <w:b/>
          <w:u w:val="single"/>
        </w:rPr>
        <w:t xml:space="preserve">174136</w:t>
      </w:r>
    </w:p>
    <w:p>
      <w:r>
        <w:t xml:space="preserve">@realDonaldTrump you dont@pay tax you corrupt orange twat</w:t>
      </w:r>
    </w:p>
    <w:p>
      <w:r>
        <w:rPr>
          <w:b/>
          <w:u w:val="single"/>
        </w:rPr>
        <w:t xml:space="preserve">174137</w:t>
      </w:r>
    </w:p>
    <w:p>
      <w:r>
        <w:t xml:space="preserve">@Vic_oriordan @Channel4News Kuka sinä olet, senkin syöpäsairas ääliö?</w:t>
      </w:r>
    </w:p>
    <w:p>
      <w:r>
        <w:rPr>
          <w:b/>
          <w:u w:val="single"/>
        </w:rPr>
        <w:t xml:space="preserve">174138</w:t>
      </w:r>
    </w:p>
    <w:p>
      <w:r>
        <w:t xml:space="preserve">@m16redmufc missä on valhe, senkin typerä ääliö. Sanoit, että olet "törmännyt minuun muutaman kerran", minkä sanoin johtuvan siitä, että seuraat minua.</w:t>
      </w:r>
    </w:p>
    <w:p>
      <w:r>
        <w:rPr>
          <w:b/>
          <w:u w:val="single"/>
        </w:rPr>
        <w:t xml:space="preserve">174139</w:t>
      </w:r>
    </w:p>
    <w:p>
      <w:r>
        <w:t xml:space="preserve">@marwilk @LBC @beverleyturner olet tyypillinen armeijan kätyri/brittiläinen patriootti - paksu kuin paska. 😂 senkin eloton, tylsä ääliö!</w:t>
      </w:r>
    </w:p>
    <w:p>
      <w:r>
        <w:rPr>
          <w:b/>
          <w:u w:val="single"/>
        </w:rPr>
        <w:t xml:space="preserve">174140</w:t>
      </w:r>
    </w:p>
    <w:p>
      <w:r>
        <w:t xml:space="preserve">@JoanScotch64, senkin typerys, se on musikaali.</w:t>
      </w:r>
    </w:p>
    <w:p>
      <w:r>
        <w:rPr>
          <w:b/>
          <w:u w:val="single"/>
        </w:rPr>
        <w:t xml:space="preserve">174141</w:t>
      </w:r>
    </w:p>
    <w:p>
      <w:r>
        <w:t xml:space="preserve">@GaryIturrondo Sinun täytyy asua laatikossa. Kymmenet tuhannet näkevät #HamiltonBwayn. Se on ollut loppuunmyyty jo reilusti yli vuoden. Tietämätön ääliö.</w:t>
      </w:r>
    </w:p>
    <w:p>
      <w:r>
        <w:rPr>
          <w:b/>
          <w:u w:val="single"/>
        </w:rPr>
        <w:t xml:space="preserve">174142</w:t>
      </w:r>
    </w:p>
    <w:p>
      <w:r>
        <w:t xml:space="preserve">@CNN Miksi välitämme? Koska sinä, Trump, Ryan ja muut olette ilkeitä raukkoja, jotka yrittävät viedä kansalaisiltamme oikeuksia, senkin typerä ääliö.</w:t>
      </w:r>
    </w:p>
    <w:p>
      <w:r>
        <w:rPr>
          <w:b/>
          <w:u w:val="single"/>
        </w:rPr>
        <w:t xml:space="preserve">174143</w:t>
      </w:r>
    </w:p>
    <w:p>
      <w:r>
        <w:t xml:space="preserve">@OLIFaulkner94 u absoluuttinen ääliö, ps. sinä ja Ted näytätte todella mukavilta tuossa kuvassa järven vieressä.</w:t>
      </w:r>
    </w:p>
    <w:p>
      <w:r>
        <w:rPr>
          <w:b/>
          <w:u w:val="single"/>
        </w:rPr>
        <w:t xml:space="preserve">174144</w:t>
      </w:r>
    </w:p>
    <w:p>
      <w:r>
        <w:t xml:space="preserve">@everafterdun call ur band pusseh twat</w:t>
      </w:r>
    </w:p>
    <w:p>
      <w:r>
        <w:rPr>
          <w:b/>
          <w:u w:val="single"/>
        </w:rPr>
        <w:t xml:space="preserve">174145</w:t>
      </w:r>
    </w:p>
    <w:p>
      <w:r>
        <w:t xml:space="preserve">@dirtywolf21 olet kirjaimellisesti ainoa ystäväni, joka minulla on jäljellä älä uskalla jättää minua, senkin ääliö.</w:t>
      </w:r>
    </w:p>
    <w:p>
      <w:r>
        <w:rPr>
          <w:b/>
          <w:u w:val="single"/>
        </w:rPr>
        <w:t xml:space="preserve">174146</w:t>
      </w:r>
    </w:p>
    <w:p>
      <w:r>
        <w:t xml:space="preserve">@Tomleecee Hyvää syntymäpäivää, senkin äreä ääliö!</w:t>
        <w:br/>
        <w:t xml:space="preserve"> Libby lähettää vihaa erityisenä päivänäsi https://t.co/PCDkhPh0LK.</w:t>
      </w:r>
    </w:p>
    <w:p>
      <w:r>
        <w:rPr>
          <w:b/>
          <w:u w:val="single"/>
        </w:rPr>
        <w:t xml:space="preserve">174147</w:t>
      </w:r>
    </w:p>
    <w:p>
      <w:r>
        <w:t xml:space="preserve">@spencermorgan93 ei et, et tiedä paskaakaan, senkin ääliö.</w:t>
      </w:r>
    </w:p>
    <w:p>
      <w:r>
        <w:rPr>
          <w:b/>
          <w:u w:val="single"/>
        </w:rPr>
        <w:t xml:space="preserve">174148</w:t>
      </w:r>
    </w:p>
    <w:p>
      <w:r>
        <w:t xml:space="preserve">@Joey7Barton totaalinen vitun bellend olet olet et pitäisi edes olla kentällä sinä roisto yksi sana tiivistää sinut twat!</w:t>
      </w:r>
    </w:p>
    <w:p>
      <w:r>
        <w:rPr>
          <w:b/>
          <w:u w:val="single"/>
        </w:rPr>
        <w:t xml:space="preserve">174149</w:t>
      </w:r>
    </w:p>
    <w:p>
      <w:r>
        <w:t xml:space="preserve">@HanneTherese BITCH WTF. SE ON JENNIFER, EI HEATHER, SENKIN PASKIAINEN.</w:t>
      </w:r>
    </w:p>
    <w:p>
      <w:r>
        <w:rPr>
          <w:b/>
          <w:u w:val="single"/>
        </w:rPr>
        <w:t xml:space="preserve">174150</w:t>
      </w:r>
    </w:p>
    <w:p>
      <w:r>
        <w:t xml:space="preserve">@dawallydahonk senkin tylsä ääliö...</w:t>
      </w:r>
    </w:p>
    <w:p>
      <w:r>
        <w:rPr>
          <w:b/>
          <w:u w:val="single"/>
        </w:rPr>
        <w:t xml:space="preserve">174151</w:t>
      </w:r>
    </w:p>
    <w:p>
      <w:r>
        <w:t xml:space="preserve">@Toggers87 ei ole Brummie senkin pelle, hanki elämä, senkin tylsä ääliö, olisinpa voinut törmätä sinuun eilen 👊🏻👊🏻 kunniaa metsästävä lapsi</w:t>
      </w:r>
    </w:p>
    <w:p>
      <w:r>
        <w:rPr>
          <w:b/>
          <w:u w:val="single"/>
        </w:rPr>
        <w:t xml:space="preserve">174152</w:t>
      </w:r>
    </w:p>
    <w:p>
      <w:r>
        <w:t xml:space="preserve">@wyvernchick Täsmälleen. Mies on täysi paskiainen. Jos et pidä häntä hauskana, niin 'urr-urrr et ole tarpeeksi fiksu tajutaksesi'. Fucker</w:t>
      </w:r>
    </w:p>
    <w:p>
      <w:r>
        <w:rPr>
          <w:b/>
          <w:u w:val="single"/>
        </w:rPr>
        <w:t xml:space="preserve">174153</w:t>
      </w:r>
    </w:p>
    <w:p>
      <w:r>
        <w:t xml:space="preserve">@ConorMcGreggor Toivottavasti lakkaat olemasta ylimielinen omahyväinen ääliö nyt, kun sait vitun rekt.</w:t>
      </w:r>
    </w:p>
    <w:p>
      <w:r>
        <w:rPr>
          <w:b/>
          <w:u w:val="single"/>
        </w:rPr>
        <w:t xml:space="preserve">174154</w:t>
      </w:r>
    </w:p>
    <w:p>
      <w:r>
        <w:t xml:space="preserve">@airman614 @dhothersall Hyvä on, mitä ikinä sanotkin Tom, vaikka sekä sinä että minä tiedämme, että puhut keechiä. Keskustelun loppu. Vitun kusipää!</w:t>
      </w:r>
    </w:p>
    <w:p>
      <w:r>
        <w:rPr>
          <w:b/>
          <w:u w:val="single"/>
        </w:rPr>
        <w:t xml:space="preserve">174155</w:t>
      </w:r>
    </w:p>
    <w:p>
      <w:r>
        <w:t xml:space="preserve">@Fruit_cake_90 @EpicErk tuo on töykeä hubs!  Senkin ääliö! https://t.co/245Sm60WgS</w:t>
      </w:r>
    </w:p>
    <w:p>
      <w:r>
        <w:rPr>
          <w:b/>
          <w:u w:val="single"/>
        </w:rPr>
        <w:t xml:space="preserve">174156</w:t>
      </w:r>
    </w:p>
    <w:p>
      <w:r>
        <w:t xml:space="preserve">@fionwatson1 @VermaAman_ @JackAshbyy olet ääliö!</w:t>
      </w:r>
    </w:p>
    <w:p>
      <w:r>
        <w:rPr>
          <w:b/>
          <w:u w:val="single"/>
        </w:rPr>
        <w:t xml:space="preserve">174157</w:t>
      </w:r>
    </w:p>
    <w:p>
      <w:r>
        <w:t xml:space="preserve">@Independent ei ole yllätys, kun näkee hänet ja hänen perheensä pukeutuneena tweediin ja murhaavan eläimiä tässä maassa #tosser #hypokriitikko #twat</w:t>
      </w:r>
    </w:p>
    <w:p>
      <w:r>
        <w:rPr>
          <w:b/>
          <w:u w:val="single"/>
        </w:rPr>
        <w:t xml:space="preserve">174158</w:t>
      </w:r>
    </w:p>
    <w:p>
      <w:r>
        <w:t xml:space="preserve">@rickygervais Sinun on luultavasti oltava amerikkalainen ymmärtääksesi hänen menestyksensä. Voin vain pudistaa päätäni. Mikä ääliö!</w:t>
      </w:r>
    </w:p>
    <w:p>
      <w:r>
        <w:rPr>
          <w:b/>
          <w:u w:val="single"/>
        </w:rPr>
        <w:t xml:space="preserve">174159</w:t>
      </w:r>
    </w:p>
    <w:p>
      <w:r>
        <w:t xml:space="preserve">@hollywills #keithlemon your off your rocka! Näytät päivä päivältä enemmän idiootilta 😂</w:t>
      </w:r>
    </w:p>
    <w:p>
      <w:r>
        <w:rPr>
          <w:b/>
          <w:u w:val="single"/>
        </w:rPr>
        <w:t xml:space="preserve">174160</w:t>
      </w:r>
    </w:p>
    <w:p>
      <w:r>
        <w:t xml:space="preserve">@LiamHalse1 😂 where ya watching Halsey you manc twat</w:t>
      </w:r>
    </w:p>
    <w:p>
      <w:r>
        <w:rPr>
          <w:b/>
          <w:u w:val="single"/>
        </w:rPr>
        <w:t xml:space="preserve">174161</w:t>
      </w:r>
    </w:p>
    <w:p>
      <w:r>
        <w:t xml:space="preserve">@bella_wyatt @WordsText @ThislsWow u soppy twat, I lov u</w:t>
      </w:r>
    </w:p>
    <w:p>
      <w:r>
        <w:rPr>
          <w:b/>
          <w:u w:val="single"/>
        </w:rPr>
        <w:t xml:space="preserve">174162</w:t>
      </w:r>
    </w:p>
    <w:p>
      <w:r>
        <w:t xml:space="preserve">@GeorgeAylett Minä olen tavallinen ihminen mutta te olette kaikki epäkypsä ulos itsellenne #twats</w:t>
      </w:r>
    </w:p>
    <w:p>
      <w:r>
        <w:rPr>
          <w:b/>
          <w:u w:val="single"/>
        </w:rPr>
        <w:t xml:space="preserve">174163</w:t>
      </w:r>
    </w:p>
    <w:p>
      <w:r>
        <w:t xml:space="preserve">@fuxkubae raskausarpia voidaan ehkäistä ja/tai vähentää voiteilla. emme voi ottaa suonia pois kaluistamme, senkin kouluttamaton ääliö.</w:t>
      </w:r>
    </w:p>
    <w:p>
      <w:r>
        <w:rPr>
          <w:b/>
          <w:u w:val="single"/>
        </w:rPr>
        <w:t xml:space="preserve">174164</w:t>
      </w:r>
    </w:p>
    <w:p>
      <w:r>
        <w:t xml:space="preserve">@Red_Flag_MUFC olet sairas ääliö...sinunlaisesi ihmiset antavat MUFC-faneille huonon maineen!!!</w:t>
      </w:r>
    </w:p>
    <w:p>
      <w:r>
        <w:rPr>
          <w:b/>
          <w:u w:val="single"/>
        </w:rPr>
        <w:t xml:space="preserve">174165</w:t>
      </w:r>
    </w:p>
    <w:p>
      <w:r>
        <w:t xml:space="preserve">@dresel0306 ketä vittu kiinnostaa, senkin ääliö!</w:t>
      </w:r>
    </w:p>
    <w:p>
      <w:r>
        <w:rPr>
          <w:b/>
          <w:u w:val="single"/>
        </w:rPr>
        <w:t xml:space="preserve">174166</w:t>
      </w:r>
    </w:p>
    <w:p>
      <w:r>
        <w:t xml:space="preserve">@Tom_Mendelsohn Hän edistää vaarallisen epäterveellistä elämäntapaa. Älä ole ääliö koko elämääsi, Tom.</w:t>
      </w:r>
    </w:p>
    <w:p>
      <w:r>
        <w:rPr>
          <w:b/>
          <w:u w:val="single"/>
        </w:rPr>
        <w:t xml:space="preserve">174167</w:t>
      </w:r>
    </w:p>
    <w:p>
      <w:r>
        <w:t xml:space="preserve">@CharlesRRiley ehkä ääliö ei olisi pitänyt viedä keskustelua tuohon suuntaan, mutta söit liian paljon nössöä hyväksyksesi jälkeenjääneisyytesi,</w:t>
      </w:r>
    </w:p>
    <w:p>
      <w:r>
        <w:rPr>
          <w:b/>
          <w:u w:val="single"/>
        </w:rPr>
        <w:t xml:space="preserve">174168</w:t>
      </w:r>
    </w:p>
    <w:p>
      <w:r>
        <w:t xml:space="preserve">@AP jatka unelmoimista lil leo, sinä massiivinen tekopyhä ääliö.</w:t>
      </w:r>
    </w:p>
    <w:p>
      <w:r>
        <w:rPr>
          <w:b/>
          <w:u w:val="single"/>
        </w:rPr>
        <w:t xml:space="preserve">174169</w:t>
      </w:r>
    </w:p>
    <w:p>
      <w:r>
        <w:t xml:space="preserve">@PhilipDunnett ei sinun vain ärsyttävä pieni twat</w:t>
      </w:r>
    </w:p>
    <w:p>
      <w:r>
        <w:rPr>
          <w:b/>
          <w:u w:val="single"/>
        </w:rPr>
        <w:t xml:space="preserve">174170</w:t>
      </w:r>
    </w:p>
    <w:p>
      <w:r>
        <w:t xml:space="preserve">@Frankyonps2 kirjaimellisesti u r ääliö</w:t>
      </w:r>
    </w:p>
    <w:p>
      <w:r>
        <w:rPr>
          <w:b/>
          <w:u w:val="single"/>
        </w:rPr>
        <w:t xml:space="preserve">174171</w:t>
      </w:r>
    </w:p>
    <w:p>
      <w:r>
        <w:t xml:space="preserve">@WiganHater @owenjones6968 Harhainen ääliö! Koko olemassaolosi täällä on Wiganin pilkkaamista!!! Miten voit sanoa, että et tee niin?! Oletko tosissasi?!?</w:t>
      </w:r>
    </w:p>
    <w:p>
      <w:r>
        <w:rPr>
          <w:b/>
          <w:u w:val="single"/>
        </w:rPr>
        <w:t xml:space="preserve">174172</w:t>
      </w:r>
    </w:p>
    <w:p>
      <w:r>
        <w:t xml:space="preserve">@FinchyStryder21 mitä me sanoimme siitä hyödyttömästä paskiaisesta takana pääsisin eroon pellegrinistä nyt minulle mitä mieltä olet</w:t>
      </w:r>
    </w:p>
    <w:p>
      <w:r>
        <w:rPr>
          <w:b/>
          <w:u w:val="single"/>
        </w:rPr>
        <w:t xml:space="preserve">174173</w:t>
      </w:r>
    </w:p>
    <w:p>
      <w:r>
        <w:t xml:space="preserve">@IceXFifa @CharlieBonde et voi mennä rokottamaan, senkin täysi ääliö.</w:t>
      </w:r>
    </w:p>
    <w:p>
      <w:r>
        <w:rPr>
          <w:b/>
          <w:u w:val="single"/>
        </w:rPr>
        <w:t xml:space="preserve">174174</w:t>
      </w:r>
    </w:p>
    <w:p>
      <w:r>
        <w:t xml:space="preserve">@allisonpearson Olet SUCH a Twat!~</w:t>
      </w:r>
    </w:p>
    <w:p>
      <w:r>
        <w:rPr>
          <w:b/>
          <w:u w:val="single"/>
        </w:rPr>
        <w:t xml:space="preserve">174175</w:t>
      </w:r>
    </w:p>
    <w:p>
      <w:r>
        <w:t xml:space="preserve">@FuckUrSafeSpace @Negrita22 @marksaunderstps @TorontoPolice on muitakin vaihtoehtoja, joihin ei liity kuolemaa, senkin ääliö.</w:t>
      </w:r>
    </w:p>
    <w:p>
      <w:r>
        <w:rPr>
          <w:b/>
          <w:u w:val="single"/>
        </w:rPr>
        <w:t xml:space="preserve">174176</w:t>
      </w:r>
    </w:p>
    <w:p>
      <w:r>
        <w:t xml:space="preserve">@TechnicallyRon Valitettavasti on myös totta, että jos olet ääliö, käytät mitä tahansa tragediaa edistämään kiihkoilevaa agendaa.</w:t>
      </w:r>
    </w:p>
    <w:p>
      <w:r>
        <w:rPr>
          <w:b/>
          <w:u w:val="single"/>
        </w:rPr>
        <w:t xml:space="preserve">174177</w:t>
      </w:r>
    </w:p>
    <w:p>
      <w:r>
        <w:t xml:space="preserve">@DukeofTumwater lopeta hapen varastaminen, senkin paksu ääliö.</w:t>
      </w:r>
    </w:p>
    <w:p>
      <w:r>
        <w:rPr>
          <w:b/>
          <w:u w:val="single"/>
        </w:rPr>
        <w:t xml:space="preserve">174178</w:t>
      </w:r>
    </w:p>
    <w:p>
      <w:r>
        <w:t xml:space="preserve">@Homulillies en ole edes vihainen, veli. tiedätkö edes, mikä on ääliö? lmao, senkin runkkari!</w:t>
      </w:r>
    </w:p>
    <w:p>
      <w:r>
        <w:rPr>
          <w:b/>
          <w:u w:val="single"/>
        </w:rPr>
        <w:t xml:space="preserve">174179</w:t>
      </w:r>
    </w:p>
    <w:p>
      <w:r>
        <w:t xml:space="preserve">@LJx1991 piristy, senkin typerä ääliö 😂</w:t>
      </w:r>
    </w:p>
    <w:p>
      <w:r>
        <w:rPr>
          <w:b/>
          <w:u w:val="single"/>
        </w:rPr>
        <w:t xml:space="preserve">174180</w:t>
      </w:r>
    </w:p>
    <w:p>
      <w:r>
        <w:t xml:space="preserve">@ffsRobert @FutbolGut @cfcdennis @ffsLFC @VarelaPocket Minkä ikäinen olet, senkin tyhmä ääliö?</w:t>
      </w:r>
    </w:p>
    <w:p>
      <w:r>
        <w:rPr>
          <w:b/>
          <w:u w:val="single"/>
        </w:rPr>
        <w:t xml:space="preserve">174181</w:t>
      </w:r>
    </w:p>
    <w:p>
      <w:r>
        <w:t xml:space="preserve">@TammyNayh Asun Englannissa. Cunt on kuin kohteliaisuus täällä. Sinun täytyy sanoa twat tai wanker tai cockgobbler, jotta todella saisit minut ymmärtämään.</w:t>
      </w:r>
    </w:p>
    <w:p>
      <w:r>
        <w:rPr>
          <w:b/>
          <w:u w:val="single"/>
        </w:rPr>
        <w:t xml:space="preserve">174182</w:t>
      </w:r>
    </w:p>
    <w:p>
      <w:r>
        <w:t xml:space="preserve">@caraellison Tuo kohta melkein tappoi elokuvan minulta. Katsoin sen lennolla Floridaan &amp;amp; melkein huusin "IT'S PRONOUNCED 'TWAT' YOU TWAT!".</w:t>
      </w:r>
    </w:p>
    <w:p>
      <w:r>
        <w:rPr>
          <w:b/>
          <w:u w:val="single"/>
        </w:rPr>
        <w:t xml:space="preserve">174183</w:t>
      </w:r>
    </w:p>
    <w:p>
      <w:r>
        <w:t xml:space="preserve">@iRyaaannn @jj360live oi nah jack you fuck off aswell, sly twat 🖕🏼</w:t>
      </w:r>
    </w:p>
    <w:p>
      <w:r>
        <w:rPr>
          <w:b/>
          <w:u w:val="single"/>
        </w:rPr>
        <w:t xml:space="preserve">174184</w:t>
      </w:r>
    </w:p>
    <w:p>
      <w:r>
        <w:t xml:space="preserve">@ShidazzleShow @TheStatixJ Tuo ei ole edes kieliopillisesti oikea lause, senkin paskiainen.</w:t>
      </w:r>
    </w:p>
    <w:p>
      <w:r>
        <w:rPr>
          <w:b/>
          <w:u w:val="single"/>
        </w:rPr>
        <w:t xml:space="preserve">174185</w:t>
      </w:r>
    </w:p>
    <w:p>
      <w:r>
        <w:t xml:space="preserve">@kburk397 @nytimes lol painu vittuun, senkin säälittävä vanha ääliö.</w:t>
      </w:r>
    </w:p>
    <w:p>
      <w:r>
        <w:rPr>
          <w:b/>
          <w:u w:val="single"/>
        </w:rPr>
        <w:t xml:space="preserve">174186</w:t>
      </w:r>
    </w:p>
    <w:p>
      <w:r>
        <w:t xml:space="preserve">@shabnabcheese @ddlovato @selenagomez @justinbieber ANYWAY U WA SLAGGIN HER OFF TO ME THIS AFT UR NOT EVEN A TRU FAN U TWAT</w:t>
      </w:r>
    </w:p>
    <w:p>
      <w:r>
        <w:rPr>
          <w:b/>
          <w:u w:val="single"/>
        </w:rPr>
        <w:t xml:space="preserve">174187</w:t>
      </w:r>
    </w:p>
    <w:p>
      <w:r>
        <w:t xml:space="preserve">@piersmorgan @richardpbacon lopeta Trumpin imeminen, senkin lihava vanha ääliö.</w:t>
      </w:r>
    </w:p>
    <w:p>
      <w:r>
        <w:rPr>
          <w:b/>
          <w:u w:val="single"/>
        </w:rPr>
        <w:t xml:space="preserve">174188</w:t>
      </w:r>
    </w:p>
    <w:p>
      <w:r>
        <w:t xml:space="preserve">@LinaresCayden lopeta huomiohuorana oleminen, senkin paskiainen!</w:t>
      </w:r>
    </w:p>
    <w:p>
      <w:r>
        <w:rPr>
          <w:b/>
          <w:u w:val="single"/>
        </w:rPr>
        <w:t xml:space="preserve">174189</w:t>
      </w:r>
    </w:p>
    <w:p>
      <w:r>
        <w:t xml:space="preserve">@LIGHTNINGLESTER @AmazingRPD Todellinen ystävyys, senkin paskiainen.</w:t>
      </w:r>
    </w:p>
    <w:p>
      <w:r>
        <w:rPr>
          <w:b/>
          <w:u w:val="single"/>
        </w:rPr>
        <w:t xml:space="preserve">174190</w:t>
      </w:r>
    </w:p>
    <w:p>
      <w:r>
        <w:t xml:space="preserve">@Zack_Gorski Tiedät mitä tarkoitin, senkin ääliö 👹</w:t>
      </w:r>
    </w:p>
    <w:p>
      <w:r>
        <w:rPr>
          <w:b/>
          <w:u w:val="single"/>
        </w:rPr>
        <w:t xml:space="preserve">174191</w:t>
      </w:r>
    </w:p>
    <w:p>
      <w:r>
        <w:t xml:space="preserve">@TheLankyScouser ei sinun vain twat</w:t>
      </w:r>
    </w:p>
    <w:p>
      <w:r>
        <w:rPr>
          <w:b/>
          <w:u w:val="single"/>
        </w:rPr>
        <w:t xml:space="preserve">174192</w:t>
      </w:r>
    </w:p>
    <w:p>
      <w:r>
        <w:t xml:space="preserve">@thetwatsquad Mitkä herjaavat väitteet!Käytät sanoja kuten "herjaava", joita et ymmärrä, koska olet paksu ääliö.@Cambridge_Uni.</w:t>
      </w:r>
    </w:p>
    <w:p>
      <w:r>
        <w:rPr>
          <w:b/>
          <w:u w:val="single"/>
        </w:rPr>
        <w:t xml:space="preserve">174193</w:t>
      </w:r>
    </w:p>
    <w:p>
      <w:r>
        <w:t xml:space="preserve">@its_me_jo01 En ole koskaan sanonut, että "veljesi on henkisesti haastava", vai mitä? En sanonut, senkin tyhmä ämmä. Turpa kiinni, senkin kouluttamaton ääliö.</w:t>
      </w:r>
    </w:p>
    <w:p>
      <w:r>
        <w:rPr>
          <w:b/>
          <w:u w:val="single"/>
        </w:rPr>
        <w:t xml:space="preserve">174194</w:t>
      </w:r>
    </w:p>
    <w:p>
      <w:r>
        <w:t xml:space="preserve">@MCRmySTEVO KYLLÄ SINÄ KELAINEN</w:t>
      </w:r>
    </w:p>
    <w:p>
      <w:r>
        <w:rPr>
          <w:b/>
          <w:u w:val="single"/>
        </w:rPr>
        <w:t xml:space="preserve">174195</w:t>
      </w:r>
    </w:p>
    <w:p>
      <w:r>
        <w:t xml:space="preserve">@AnnaKendrick47 Lyön vetoa, että olet mulkku irl, näytät aina niin vitun tyytyväiseltä itseesi, kuin olisit kumartunut ja nuollut omaa persettäsi.</w:t>
      </w:r>
    </w:p>
    <w:p>
      <w:r>
        <w:rPr>
          <w:b/>
          <w:u w:val="single"/>
        </w:rPr>
        <w:t xml:space="preserve">174196</w:t>
      </w:r>
    </w:p>
    <w:p>
      <w:r>
        <w:t xml:space="preserve">@WUWCSENNY @ABRAHAM_LINCOOL EN OLE YSTÄVÄSI KAVERI POIKA MINÄ VAIN KÄYTTÄÄ TIETOSI JOTTA VOIN KÄYTTÄÄ TÄTÄ TWIT TWAT</w:t>
      </w:r>
    </w:p>
    <w:p>
      <w:r>
        <w:rPr>
          <w:b/>
          <w:u w:val="single"/>
        </w:rPr>
        <w:t xml:space="preserve">174197</w:t>
      </w:r>
    </w:p>
    <w:p>
      <w:r>
        <w:t xml:space="preserve">@KaitlynLeif lol pahoillani veljesi ei halua nähdä hänen lil sisko toimii kuin tyhmä twat sosiaalisessa mediassa aha g kai</w:t>
      </w:r>
    </w:p>
    <w:p>
      <w:r>
        <w:rPr>
          <w:b/>
          <w:u w:val="single"/>
        </w:rPr>
        <w:t xml:space="preserve">174198</w:t>
      </w:r>
    </w:p>
    <w:p>
      <w:r>
        <w:t xml:space="preserve">@F1abraham Toivon, että voisit nähdä, mitä @_DomoWilson1 sanoi sinusta. hän osui vitun naulan kantaan. olet oikea ääliö. #disrespectful</w:t>
      </w:r>
    </w:p>
    <w:p>
      <w:r>
        <w:rPr>
          <w:b/>
          <w:u w:val="single"/>
        </w:rPr>
        <w:t xml:space="preserve">174199</w:t>
      </w:r>
    </w:p>
    <w:p>
      <w:r>
        <w:t xml:space="preserve">@ChrisBarfield99 senkin ääliö😂😂😂😂</w:t>
      </w:r>
    </w:p>
    <w:p>
      <w:r>
        <w:rPr>
          <w:b/>
          <w:u w:val="single"/>
        </w:rPr>
        <w:t xml:space="preserve">174200</w:t>
      </w:r>
    </w:p>
    <w:p>
      <w:r>
        <w:t xml:space="preserve">@priyank_patel24 oletko sinä vittu vammainen, että kaikki kilpailut, senkin paskiainen.</w:t>
      </w:r>
    </w:p>
    <w:p>
      <w:r>
        <w:rPr>
          <w:b/>
          <w:u w:val="single"/>
        </w:rPr>
        <w:t xml:space="preserve">174201</w:t>
      </w:r>
    </w:p>
    <w:p>
      <w:r>
        <w:t xml:space="preserve">@nutley_adam @wikileaks turpa kiinni, senkin paskiainen.</w:t>
      </w:r>
    </w:p>
    <w:p>
      <w:r>
        <w:rPr>
          <w:b/>
          <w:u w:val="single"/>
        </w:rPr>
        <w:t xml:space="preserve">174202</w:t>
      </w:r>
    </w:p>
    <w:p>
      <w:r>
        <w:t xml:space="preserve">@owen_ohren anna minulle paahtoleipää, senkin hintti...</w:t>
      </w:r>
    </w:p>
    <w:p>
      <w:r>
        <w:rPr>
          <w:b/>
          <w:u w:val="single"/>
        </w:rPr>
        <w:t xml:space="preserve">174203</w:t>
      </w:r>
    </w:p>
    <w:p>
      <w:r>
        <w:t xml:space="preserve">@GraphicSully et opiskele mitään, idioottimainen ääliö, mistä sait tuon? 12 miehen puolustaminen 2 miekalla? et ole todellinen köyhä idiootti.</w:t>
      </w:r>
    </w:p>
    <w:p>
      <w:r>
        <w:rPr>
          <w:b/>
          <w:u w:val="single"/>
        </w:rPr>
        <w:t xml:space="preserve">174204</w:t>
      </w:r>
    </w:p>
    <w:p>
      <w:r>
        <w:t xml:space="preserve">@kayleighniicole ur a twat &amp;amp; I hate u</w:t>
      </w:r>
    </w:p>
    <w:p>
      <w:r>
        <w:rPr>
          <w:b/>
          <w:u w:val="single"/>
        </w:rPr>
        <w:t xml:space="preserve">174205</w:t>
      </w:r>
    </w:p>
    <w:p>
      <w:r>
        <w:t xml:space="preserve">@Tgarratt10 se on kamalaa tavaraa tämän paskiaisen alla! Oletko isäsi kanssa Cheltenhamissa tänä vuonna?</w:t>
      </w:r>
    </w:p>
    <w:p>
      <w:r>
        <w:rPr>
          <w:b/>
          <w:u w:val="single"/>
        </w:rPr>
        <w:t xml:space="preserve">174206</w:t>
      </w:r>
    </w:p>
    <w:p>
      <w:r>
        <w:t xml:space="preserve">@danieltosh höyrypuhdista tussusi. ?</w:t>
      </w:r>
    </w:p>
    <w:p>
      <w:r>
        <w:rPr>
          <w:b/>
          <w:u w:val="single"/>
        </w:rPr>
        <w:t xml:space="preserve">174207</w:t>
      </w:r>
    </w:p>
    <w:p>
      <w:r>
        <w:t xml:space="preserve">@tannerl17 @ItsWaltBitch ime persettäni u twat</w:t>
      </w:r>
    </w:p>
    <w:p>
      <w:r>
        <w:rPr>
          <w:b/>
          <w:u w:val="single"/>
        </w:rPr>
        <w:t xml:space="preserve">174208</w:t>
      </w:r>
    </w:p>
    <w:p>
      <w:r>
        <w:t xml:space="preserve">@Memz_Dogi Jos mielestäsi La Liga on paska liiga, olet ääliö. Ligue 1 on kuitenkin roskaa</w:t>
      </w:r>
    </w:p>
    <w:p>
      <w:r>
        <w:rPr>
          <w:b/>
          <w:u w:val="single"/>
        </w:rPr>
        <w:t xml:space="preserve">174209</w:t>
      </w:r>
    </w:p>
    <w:p>
      <w:r>
        <w:t xml:space="preserve">@oReachy @tyler16y @Laytxn_V Hyvä on, senkin vitun kusipää, rampautan mummosi vitun roskakoriin ja sitten tarraan sen vitun tehosekoittimeen, senkin paskiainen!</w:t>
      </w:r>
    </w:p>
    <w:p>
      <w:r>
        <w:rPr>
          <w:b/>
          <w:u w:val="single"/>
        </w:rPr>
        <w:t xml:space="preserve">174210</w:t>
      </w:r>
    </w:p>
    <w:p>
      <w:r>
        <w:t xml:space="preserve">@ThePeopleRise-tili on tilapäisesti poissa käytöstä, koska se rikkoo Twitterin mediakäytäntöä. Lue lisää.</w:t>
      </w:r>
    </w:p>
    <w:p>
      <w:r>
        <w:rPr>
          <w:b/>
          <w:u w:val="single"/>
        </w:rPr>
        <w:t xml:space="preserve">174211</w:t>
      </w:r>
    </w:p>
    <w:p>
      <w:r>
        <w:t xml:space="preserve">@piersmorgan Ole hiljaa merkityksettömän perseesi kanssa. @SusanSarandon on ja tulee aina olemaan täydellinen ja sinä olet vain TWAT. #piersmorgan #twat</w:t>
      </w:r>
    </w:p>
    <w:p>
      <w:r>
        <w:rPr>
          <w:b/>
          <w:u w:val="single"/>
        </w:rPr>
        <w:t xml:space="preserve">174212</w:t>
      </w:r>
    </w:p>
    <w:p>
      <w:r>
        <w:t xml:space="preserve">@chrisssyheree on Twitter &amp;amp; ei tekstiviesti minulle takaisin sinä pikku twat näen</w:t>
      </w:r>
    </w:p>
    <w:p>
      <w:r>
        <w:rPr>
          <w:b/>
          <w:u w:val="single"/>
        </w:rPr>
        <w:t xml:space="preserve">174213</w:t>
      </w:r>
    </w:p>
    <w:p>
      <w:r>
        <w:t xml:space="preserve">@SMignolet miksi edes ilmestyt paikalle ??? Olet hyödytön ääliö, liigan huonoin maalivahti!!! Vietät enemmän aikaa reikääsi kuin jalkojasi!!!!.</w:t>
      </w:r>
    </w:p>
    <w:p>
      <w:r>
        <w:rPr>
          <w:b/>
          <w:u w:val="single"/>
        </w:rPr>
        <w:t xml:space="preserve">174214</w:t>
      </w:r>
    </w:p>
    <w:p>
      <w:r>
        <w:t xml:space="preserve">@_kayneedham @WeAlIlKnowA your a twat</w:t>
      </w:r>
    </w:p>
    <w:p>
      <w:r>
        <w:rPr>
          <w:b/>
          <w:u w:val="single"/>
        </w:rPr>
        <w:t xml:space="preserve">174215</w:t>
      </w:r>
    </w:p>
    <w:p>
      <w:r>
        <w:t xml:space="preserve">@JamesMcC14 olet todellinen ääliö, jota Samuelson opetti koko illan! Kaikki mitä pystyit tekemään oli potkia häntä ja tehdä virheitä!</w:t>
      </w:r>
    </w:p>
    <w:p>
      <w:r>
        <w:rPr>
          <w:b/>
          <w:u w:val="single"/>
        </w:rPr>
        <w:t xml:space="preserve">174216</w:t>
      </w:r>
    </w:p>
    <w:p>
      <w:r>
        <w:t xml:space="preserve">@ISmurfAlot @MCFCworld olemme katkeria haha tule takaisin kun historiasi on yli 10 vuotta vanha u twat</w:t>
      </w:r>
    </w:p>
    <w:p>
      <w:r>
        <w:rPr>
          <w:b/>
          <w:u w:val="single"/>
        </w:rPr>
        <w:t xml:space="preserve">174217</w:t>
      </w:r>
    </w:p>
    <w:p>
      <w:r>
        <w:t xml:space="preserve">@bemyhabibi FUCKKKKKK YOU YOU FUCKING BITCH ASS TWAT</w:t>
      </w:r>
    </w:p>
    <w:p>
      <w:r>
        <w:rPr>
          <w:b/>
          <w:u w:val="single"/>
        </w:rPr>
        <w:t xml:space="preserve">174218</w:t>
      </w:r>
    </w:p>
    <w:p>
      <w:r>
        <w:t xml:space="preserve">@Lost1nPlace twat sanoitko? Minä kuulen sinut.</w:t>
      </w:r>
    </w:p>
    <w:p>
      <w:r>
        <w:rPr>
          <w:b/>
          <w:u w:val="single"/>
        </w:rPr>
        <w:t xml:space="preserve">174219</w:t>
      </w:r>
    </w:p>
    <w:p>
      <w:r>
        <w:t xml:space="preserve">@achrisevans onnittelut siitä, että olet saanut uuden foorumin puhua itsestäsi, senkin egoistinen inkiväärinen ääliö #topgearisnowshit</w:t>
      </w:r>
    </w:p>
    <w:p>
      <w:r>
        <w:rPr>
          <w:b/>
          <w:u w:val="single"/>
        </w:rPr>
        <w:t xml:space="preserve">174220</w:t>
      </w:r>
    </w:p>
    <w:p>
      <w:r>
        <w:t xml:space="preserve">@AhmadNurfaris Haista vittu, pikku paskiainen . MELKEIN ITKEN</w:t>
      </w:r>
    </w:p>
    <w:p>
      <w:r>
        <w:rPr>
          <w:b/>
          <w:u w:val="single"/>
        </w:rPr>
        <w:t xml:space="preserve">174221</w:t>
      </w:r>
    </w:p>
    <w:p>
      <w:r>
        <w:t xml:space="preserve">@taylorswift13 unelmoi siitä, Bwahahahahaaaaaa olet niin hämmentynyt ääliö.</w:t>
      </w:r>
    </w:p>
    <w:p>
      <w:r>
        <w:rPr>
          <w:b/>
          <w:u w:val="single"/>
        </w:rPr>
        <w:t xml:space="preserve">174222</w:t>
      </w:r>
    </w:p>
    <w:p>
      <w:r>
        <w:t xml:space="preserve">@Robish13 ei koskaan rangaistusta, senkin vitun norjalainen ääliö!</w:t>
      </w:r>
    </w:p>
    <w:p>
      <w:r>
        <w:rPr>
          <w:b/>
          <w:u w:val="single"/>
        </w:rPr>
        <w:t xml:space="preserve">174223</w:t>
      </w:r>
    </w:p>
    <w:p>
      <w:r>
        <w:t xml:space="preserve">@ImogenWeekender En usko, että näytit ääliöltä. Kukaan ei tiennyt koko tarinaa, joten heidän ei pitäisi puhua suu auki!</w:t>
      </w:r>
    </w:p>
    <w:p>
      <w:r>
        <w:rPr>
          <w:b/>
          <w:u w:val="single"/>
        </w:rPr>
        <w:t xml:space="preserve">174224</w:t>
      </w:r>
    </w:p>
    <w:p>
      <w:r>
        <w:t xml:space="preserve">@bobbyharringt10 ei niin u twat</w:t>
      </w:r>
    </w:p>
    <w:p>
      <w:r>
        <w:rPr>
          <w:b/>
          <w:u w:val="single"/>
        </w:rPr>
        <w:t xml:space="preserve">174225</w:t>
      </w:r>
    </w:p>
    <w:p>
      <w:r>
        <w:t xml:space="preserve">@kanyewest en voi uskoa, että luen tätä paskaa! Emme tarvitse ideoitasi. Emme tarvitse ideoitamme. Millä planeetalla olet! Twat</w:t>
      </w:r>
    </w:p>
    <w:p>
      <w:r>
        <w:rPr>
          <w:b/>
          <w:u w:val="single"/>
        </w:rPr>
        <w:t xml:space="preserve">174226</w:t>
      </w:r>
    </w:p>
    <w:p>
      <w:r>
        <w:t xml:space="preserve">@SeeingAmavi @_CarltonCole9 @davidgold Hahahaha, olet vitun ääliö. Voitko kertoa, millainen mestaruus on, kun putoat? 😘</w:t>
      </w:r>
    </w:p>
    <w:p>
      <w:r>
        <w:rPr>
          <w:b/>
          <w:u w:val="single"/>
        </w:rPr>
        <w:t xml:space="preserve">174227</w:t>
      </w:r>
    </w:p>
    <w:p>
      <w:r>
        <w:t xml:space="preserve">@Carraa23 @FBAwayDays @SwearingSport Jatkuvasti uudelleentwiittaamassa väärennettyä Carragher-tiliä. Vähän itsekunnioitusta senkin ääliö.</w:t>
      </w:r>
    </w:p>
    <w:p>
      <w:r>
        <w:rPr>
          <w:b/>
          <w:u w:val="single"/>
        </w:rPr>
        <w:t xml:space="preserve">174228</w:t>
      </w:r>
    </w:p>
    <w:p>
      <w:r>
        <w:t xml:space="preserve">@Vasily_BRIC @Tygodnik_Sieci Luulen, että etsimäsi sana on "rasisti". Senkin vitun kusipää.</w:t>
      </w:r>
    </w:p>
    <w:p>
      <w:r>
        <w:rPr>
          <w:b/>
          <w:u w:val="single"/>
        </w:rPr>
        <w:t xml:space="preserve">174229</w:t>
      </w:r>
    </w:p>
    <w:p>
      <w:r>
        <w:t xml:space="preserve">@chipnjaz et edes tunne minua sinä #twat #getBent 👍🖕✌️</w:t>
      </w:r>
    </w:p>
    <w:p>
      <w:r>
        <w:rPr>
          <w:b/>
          <w:u w:val="single"/>
        </w:rPr>
        <w:t xml:space="preserve">174230</w:t>
      </w:r>
    </w:p>
    <w:p>
      <w:r>
        <w:t xml:space="preserve">@Everton delusional twat, jos tarjosit minulle 9th minä napsaisin kättäsi pois</w:t>
      </w:r>
    </w:p>
    <w:p>
      <w:r>
        <w:rPr>
          <w:b/>
          <w:u w:val="single"/>
        </w:rPr>
        <w:t xml:space="preserve">174231</w:t>
      </w:r>
    </w:p>
    <w:p>
      <w:r>
        <w:t xml:space="preserve">@KimDotcom MIKSI seuraat tätä paskiaista? -&amp;gt; @Mickwest</w:t>
      </w:r>
    </w:p>
    <w:p>
      <w:r>
        <w:rPr>
          <w:b/>
          <w:u w:val="single"/>
        </w:rPr>
        <w:t xml:space="preserve">174232</w:t>
      </w:r>
    </w:p>
    <w:p>
      <w:r>
        <w:t xml:space="preserve">@Mufc_bda @LFC_Tom92</w:t>
        <w:br/>
        <w:t xml:space="preserve">Klopp on tehnyt tällä kaudella enemmän kuin Rodgers 3 vuodessa.</w:t>
        <w:t xml:space="preserve">. Teillä on ruma paskiainen managerina.</w:t>
      </w:r>
    </w:p>
    <w:p>
      <w:r>
        <w:rPr>
          <w:b/>
          <w:u w:val="single"/>
        </w:rPr>
        <w:t xml:space="preserve">174233</w:t>
      </w:r>
    </w:p>
    <w:p>
      <w:r>
        <w:t xml:space="preserve">@French_Red_Wine</w:t>
        <w:br/>
        <w:br/>
        <w:t xml:space="preserve">"Se hemmetin kusipää! Miksi et kertonut minulle?"!"</w:t>
      </w:r>
    </w:p>
    <w:p>
      <w:r>
        <w:rPr>
          <w:b/>
          <w:u w:val="single"/>
        </w:rPr>
        <w:t xml:space="preserve">174234</w:t>
      </w:r>
    </w:p>
    <w:p>
      <w:r>
        <w:t xml:space="preserve">@kanyewest olet todellakin oikea vitun kusipää, etkö olekin? Ole kiitollinen siitä, mitä sinulla on rajallinen lahjakkuus ja lakkaa ajattelemasta, että olet arvokas.</w:t>
      </w:r>
    </w:p>
    <w:p>
      <w:r>
        <w:rPr>
          <w:b/>
          <w:u w:val="single"/>
        </w:rPr>
        <w:t xml:space="preserve">174235</w:t>
      </w:r>
    </w:p>
    <w:p>
      <w:r>
        <w:t xml:space="preserve">@BoyBritain voit yhtä hyvin heiluttaa suurta lippua ja huutaa hei! Katsokaa minua! Olen valtava ääliö!</w:t>
      </w:r>
    </w:p>
    <w:p>
      <w:r>
        <w:rPr>
          <w:b/>
          <w:u w:val="single"/>
        </w:rPr>
        <w:t xml:space="preserve">174236</w:t>
      </w:r>
    </w:p>
    <w:p>
      <w:r>
        <w:t xml:space="preserve">@guardian ei. Mutta se, että haet niin epätoivoisesti huomiota, että teet siitä ainoan asian, jota teet, tekee sinusta ilkeän kusipään @KarenDanczuk</w:t>
      </w:r>
    </w:p>
    <w:p>
      <w:r>
        <w:rPr>
          <w:b/>
          <w:u w:val="single"/>
        </w:rPr>
        <w:t xml:space="preserve">174237</w:t>
      </w:r>
    </w:p>
    <w:p>
      <w:r>
        <w:t xml:space="preserve">@ItsJamesEssex lopeta snapchat-efektien käyttö ja näytä itsesi, senkin ääliö XOXOXOXOXOXOXOX</w:t>
      </w:r>
    </w:p>
    <w:p>
      <w:r>
        <w:rPr>
          <w:b/>
          <w:u w:val="single"/>
        </w:rPr>
        <w:t xml:space="preserve">174238</w:t>
      </w:r>
    </w:p>
    <w:p>
      <w:r>
        <w:t xml:space="preserve">@G_Mcfc_Singh u twat😂😂😂😂😂😂😂😂😂😂😂</w:t>
      </w:r>
    </w:p>
    <w:p>
      <w:r>
        <w:rPr>
          <w:b/>
          <w:u w:val="single"/>
        </w:rPr>
        <w:t xml:space="preserve">174239</w:t>
      </w:r>
    </w:p>
    <w:p>
      <w:r>
        <w:t xml:space="preserve">@indykaila indy olet todella vitun ääliö!</w:t>
      </w:r>
    </w:p>
    <w:p>
      <w:r>
        <w:rPr>
          <w:b/>
          <w:u w:val="single"/>
        </w:rPr>
        <w:t xml:space="preserve">174240</w:t>
      </w:r>
    </w:p>
    <w:p>
      <w:r>
        <w:t xml:space="preserve">@BritainFirst tule Boris tiedät missä oikeassa ilmoittautua ja me maksamme sinun hiustenleikkuun koska usko minua näytät valtavan pelle TWAT</w:t>
      </w:r>
    </w:p>
    <w:p>
      <w:r>
        <w:rPr>
          <w:b/>
          <w:u w:val="single"/>
        </w:rPr>
        <w:t xml:space="preserve">174241</w:t>
      </w:r>
    </w:p>
    <w:p>
      <w:r>
        <w:t xml:space="preserve">@EnemyOfTheFire Isäsi, senkin vitun kusipää.</w:t>
      </w:r>
    </w:p>
    <w:p>
      <w:r>
        <w:rPr>
          <w:b/>
          <w:u w:val="single"/>
        </w:rPr>
        <w:t xml:space="preserve">174242</w:t>
      </w:r>
    </w:p>
    <w:p>
      <w:r>
        <w:t xml:space="preserve">@talkSPORTDrive näyttävät*. Opettele oikolukemaan ennen kuin tulet PL:n apuohjaajan kimppuun senkin ruma paskiainen 😂. Tarkoitan että hitto sä olet 1 ruma kusipää 😂.</w:t>
      </w:r>
    </w:p>
    <w:p>
      <w:r>
        <w:rPr>
          <w:b/>
          <w:u w:val="single"/>
        </w:rPr>
        <w:t xml:space="preserve">174243</w:t>
      </w:r>
    </w:p>
    <w:p>
      <w:r>
        <w:t xml:space="preserve">@Tom_Ernest98 Hyvää 18-vuotissyntymäpäivää, sinä massiivinen ääliö!!! Toivottavasti sinulla on minttupäivä ja saat aivan mehiläismaista🍻🔞💙!!! https://t.co/7rxw4xERub</w:t>
      </w:r>
    </w:p>
    <w:p>
      <w:r>
        <w:rPr>
          <w:b/>
          <w:u w:val="single"/>
        </w:rPr>
        <w:t xml:space="preserve">174244</w:t>
      </w:r>
    </w:p>
    <w:p>
      <w:r>
        <w:t xml:space="preserve">@Millie_MayRosee STOP STALKING MINUN TWITTERISSÄNI KATKAISEN KUUMAPISTEENI SINÄ KIERRÄTYSNUTTAJA</w:t>
      </w:r>
    </w:p>
    <w:p>
      <w:r>
        <w:rPr>
          <w:b/>
          <w:u w:val="single"/>
        </w:rPr>
        <w:t xml:space="preserve">174245</w:t>
      </w:r>
    </w:p>
    <w:p>
      <w:r>
        <w:t xml:space="preserve">@beard_capt na nyt hav a shave u twat</w:t>
      </w:r>
    </w:p>
    <w:p>
      <w:r>
        <w:rPr>
          <w:b/>
          <w:u w:val="single"/>
        </w:rPr>
        <w:t xml:space="preserve">174246</w:t>
      </w:r>
    </w:p>
    <w:p>
      <w:r>
        <w:t xml:space="preserve">@realDonaldTrump kutsuit Ted Cruzia nössöksi, vitsailetko, senkin Twitter-tollo?</w:t>
      </w:r>
    </w:p>
    <w:p>
      <w:r>
        <w:rPr>
          <w:b/>
          <w:u w:val="single"/>
        </w:rPr>
        <w:t xml:space="preserve">174247</w:t>
      </w:r>
    </w:p>
    <w:p>
      <w:r>
        <w:t xml:space="preserve">@jeremycorbyn sanoi, että mies, joka ei pystynyt valitsemaan puolta, kun sillä oli todella merkitystä, mene ripustamaan pääsi häpeään, senkin keltahäntäinen ääliö.</w:t>
      </w:r>
    </w:p>
    <w:p>
      <w:r>
        <w:rPr>
          <w:b/>
          <w:u w:val="single"/>
        </w:rPr>
        <w:t xml:space="preserve">174248</w:t>
      </w:r>
    </w:p>
    <w:p>
      <w:r>
        <w:t xml:space="preserve">@TelegraphDucker @GNev2 Painu vittuun James, senkin homo ääliö...</w:t>
      </w:r>
    </w:p>
    <w:p>
      <w:r>
        <w:rPr>
          <w:b/>
          <w:u w:val="single"/>
        </w:rPr>
        <w:t xml:space="preserve">174249</w:t>
      </w:r>
    </w:p>
    <w:p>
      <w:r>
        <w:t xml:space="preserve">@SenSchumer Meillä amerikkalaisilla on oikeus vaatia turvallisia rajoja ja sitä, että maahanmuuttajat sopeutuvat kulttuurimme, senkin ääliö. #upchuck</w:t>
      </w:r>
    </w:p>
    <w:p>
      <w:r>
        <w:rPr>
          <w:b/>
          <w:u w:val="single"/>
        </w:rPr>
        <w:t xml:space="preserve">174250</w:t>
      </w:r>
    </w:p>
    <w:p>
      <w:r>
        <w:t xml:space="preserve">@BibbyJacob @JacobSharif ja pelkäät jotakuta pienempää u kusipää 1 v 1 minua nuketownin ääliö</w:t>
      </w:r>
    </w:p>
    <w:p>
      <w:r>
        <w:rPr>
          <w:b/>
          <w:u w:val="single"/>
        </w:rPr>
        <w:t xml:space="preserve">174251</w:t>
      </w:r>
    </w:p>
    <w:p>
      <w:r>
        <w:t xml:space="preserve">@kimextance @caratuck_ hahahah!!! Senkin pikku paskiainen 😂</w:t>
      </w:r>
    </w:p>
    <w:p>
      <w:r>
        <w:rPr>
          <w:b/>
          <w:u w:val="single"/>
        </w:rPr>
        <w:t xml:space="preserve">174252</w:t>
      </w:r>
    </w:p>
    <w:p>
      <w:r>
        <w:t xml:space="preserve">@berryrazz1 koska ur kusipää twat</w:t>
      </w:r>
    </w:p>
    <w:p>
      <w:r>
        <w:rPr>
          <w:b/>
          <w:u w:val="single"/>
        </w:rPr>
        <w:t xml:space="preserve">174253</w:t>
      </w:r>
    </w:p>
    <w:p>
      <w:r>
        <w:t xml:space="preserve">@LeaderErin @Susan_Channell Sinä ratchit twat raketti, hanki ducking elämä ja saada jollies muualla douche lord.</w:t>
      </w:r>
    </w:p>
    <w:p>
      <w:r>
        <w:rPr>
          <w:b/>
          <w:u w:val="single"/>
        </w:rPr>
        <w:t xml:space="preserve">174254</w:t>
      </w:r>
    </w:p>
    <w:p>
      <w:r>
        <w:t xml:space="preserve">@victoriaaa_000 Minä tein sen, senkin spermaa ahmiva mulkku...</w:t>
      </w:r>
    </w:p>
    <w:p>
      <w:r>
        <w:rPr>
          <w:b/>
          <w:u w:val="single"/>
        </w:rPr>
        <w:t xml:space="preserve">174255</w:t>
      </w:r>
    </w:p>
    <w:p>
      <w:r>
        <w:t xml:space="preserve">@bushy25 @PrudhoeTownfc @Westend_FC run hahahah u typerä twat I'll b siellä maanantaina 10 o clock ye wolly .Bring ur portsari kaverit hahah</w:t>
      </w:r>
    </w:p>
    <w:p>
      <w:r>
        <w:rPr>
          <w:b/>
          <w:u w:val="single"/>
        </w:rPr>
        <w:t xml:space="preserve">174256</w:t>
      </w:r>
    </w:p>
    <w:p>
      <w:r>
        <w:t xml:space="preserve">@48PercentPlus Voi voi voi voi. Luulet tosiaan olevasi niin ylivertainen, etkö vain! Niin huono häviäjä... niin Twat... Sellainen pelkuri!</w:t>
      </w:r>
    </w:p>
    <w:p>
      <w:r>
        <w:rPr>
          <w:b/>
          <w:u w:val="single"/>
        </w:rPr>
        <w:t xml:space="preserve">174257</w:t>
      </w:r>
    </w:p>
    <w:p>
      <w:r>
        <w:t xml:space="preserve">@AlexbrophyAlex hyvää syntymäpäivää, senkin ärsyttävä paskiainen xo</w:t>
      </w:r>
    </w:p>
    <w:p>
      <w:r>
        <w:rPr>
          <w:b/>
          <w:u w:val="single"/>
        </w:rPr>
        <w:t xml:space="preserve">174258</w:t>
      </w:r>
    </w:p>
    <w:p>
      <w:r>
        <w:t xml:space="preserve">@paulpogba lopeta pelleily sosiaalisessa mediassa koko ajan, senkin ääliö ja vittu treenaa paremmin ei riitä #CHEMUN</w:t>
      </w:r>
    </w:p>
    <w:p>
      <w:r>
        <w:rPr>
          <w:b/>
          <w:u w:val="single"/>
        </w:rPr>
        <w:t xml:space="preserve">174259</w:t>
      </w:r>
    </w:p>
    <w:p>
      <w:r>
        <w:t xml:space="preserve">@realDonaldTrump missä on todisteet? "Salakuuntelu". Bahahahaha. Milloin on seuraava twiittisi, senkin ääliö? Bahahahaha!!! Olet vitsi.</w:t>
      </w:r>
    </w:p>
    <w:p>
      <w:r>
        <w:rPr>
          <w:b/>
          <w:u w:val="single"/>
        </w:rPr>
        <w:t xml:space="preserve">174260</w:t>
      </w:r>
    </w:p>
    <w:p>
      <w:r>
        <w:t xml:space="preserve">@piersmorgan suck a dick u FUCKTARD twat @katyperry @Madonna @SnoopDogg pitäisi saada palkinnoksi urhoollisuusmetalli heidän #trumpmockingistaan</w:t>
      </w:r>
    </w:p>
    <w:p>
      <w:r>
        <w:rPr>
          <w:b/>
          <w:u w:val="single"/>
        </w:rPr>
        <w:t xml:space="preserve">174261</w:t>
      </w:r>
    </w:p>
    <w:p>
      <w:r>
        <w:t xml:space="preserve">@andygoldstein05 Et ole kuullut kenenkään sanovan, että Leicester voittaa sen?Miksi olet ääliö?</w:t>
      </w:r>
    </w:p>
    <w:p>
      <w:r>
        <w:rPr>
          <w:b/>
          <w:u w:val="single"/>
        </w:rPr>
        <w:t xml:space="preserve">174262</w:t>
      </w:r>
    </w:p>
    <w:p>
      <w:r>
        <w:t xml:space="preserve">@SeanHoward_123 ehkä sinun pitäisi kuunnella minua, senkin typerä pikku paskiainen.</w:t>
      </w:r>
    </w:p>
    <w:p>
      <w:r>
        <w:rPr>
          <w:b/>
          <w:u w:val="single"/>
        </w:rPr>
        <w:t xml:space="preserve">174263</w:t>
      </w:r>
    </w:p>
    <w:p>
      <w:r>
        <w:t xml:space="preserve">@BluehandFred @QuoteLeave2016 Joukkomurhaajan kuva biossasi osoittaa, että olet täysi ääliö.</w:t>
      </w:r>
    </w:p>
    <w:p>
      <w:r>
        <w:rPr>
          <w:b/>
          <w:u w:val="single"/>
        </w:rPr>
        <w:t xml:space="preserve">174264</w:t>
      </w:r>
    </w:p>
    <w:p>
      <w:r>
        <w:t xml:space="preserve">@kailebennett kirjoitit juuri sanan twat kuka olet?</w:t>
      </w:r>
    </w:p>
    <w:p>
      <w:r>
        <w:rPr>
          <w:b/>
          <w:u w:val="single"/>
        </w:rPr>
        <w:t xml:space="preserve">174265</w:t>
      </w:r>
    </w:p>
    <w:p>
      <w:r>
        <w:t xml:space="preserve">@joebloggs0069 Älä ole niin kallisarvoinen, senkin ääliö. Et osaa edes ajatella järkevästi, joten mielipiteesi on merkityksetön.....</w:t>
      </w:r>
    </w:p>
    <w:p>
      <w:r>
        <w:rPr>
          <w:b/>
          <w:u w:val="single"/>
        </w:rPr>
        <w:t xml:space="preserve">174266</w:t>
      </w:r>
    </w:p>
    <w:p>
      <w:r>
        <w:t xml:space="preserve">@KnoxEddie @agordon246 Ei pidä twit twat...joten ajattele ehkä ei twit twat joten u 4 muskettisoturit ovat turvassa nyt!</w:t>
      </w:r>
    </w:p>
    <w:p>
      <w:r>
        <w:rPr>
          <w:b/>
          <w:u w:val="single"/>
        </w:rPr>
        <w:t xml:space="preserve">174267</w:t>
      </w:r>
    </w:p>
    <w:p>
      <w:r>
        <w:t xml:space="preserve">@Adro_4 Kutsuit minua ääliöksi, et voi enää puhua minulle...</w:t>
      </w:r>
    </w:p>
    <w:p>
      <w:r>
        <w:rPr>
          <w:b/>
          <w:u w:val="single"/>
        </w:rPr>
        <w:t xml:space="preserve">174268</w:t>
      </w:r>
    </w:p>
    <w:p>
      <w:r>
        <w:t xml:space="preserve">@blessmeclayton Älä ole ääliö 😛🙅🚫😤 ja työnnä iso läski kyrpäsi 🍆💦 bs dms:ään 📩🤗👌</w:t>
      </w:r>
    </w:p>
    <w:p>
      <w:r>
        <w:rPr>
          <w:b/>
          <w:u w:val="single"/>
        </w:rPr>
        <w:t xml:space="preserve">174269</w:t>
      </w:r>
    </w:p>
    <w:p>
      <w:r>
        <w:t xml:space="preserve">@blessmeclayton Älä ole ääliö 😛🙅🚫😤 ja työnnä iso läski kyrpäsi 🍆💦 bs dms:ään 📩🤗👌</w:t>
      </w:r>
    </w:p>
    <w:p>
      <w:r>
        <w:rPr>
          <w:b/>
          <w:u w:val="single"/>
        </w:rPr>
        <w:t xml:space="preserve">174270</w:t>
      </w:r>
    </w:p>
    <w:p>
      <w:r>
        <w:t xml:space="preserve">@blessmeclayton Älä ole ääliö 😛🙅🚫😤 ja työnnä iso läski kyrpäsi 🍆💦 bs dms:ään 📩🤗👌</w:t>
      </w:r>
    </w:p>
    <w:p>
      <w:r>
        <w:rPr>
          <w:b/>
          <w:u w:val="single"/>
        </w:rPr>
        <w:t xml:space="preserve">174271</w:t>
      </w:r>
    </w:p>
    <w:p>
      <w:r>
        <w:t xml:space="preserve">@21ArsenalllFC Go suck ur mum u twat, xhaka piti kantaa bazooka ympäriinsä, kun hän oli 10-vuotias, kun Jack sai hakata lapset</w:t>
      </w:r>
    </w:p>
    <w:p>
      <w:r>
        <w:rPr>
          <w:b/>
          <w:u w:val="single"/>
        </w:rPr>
        <w:t xml:space="preserve">174272</w:t>
      </w:r>
    </w:p>
    <w:p>
      <w:r>
        <w:t xml:space="preserve">@homebuilderpa @LisaKravMama @flippers751 @tamranyc ,Taas penis ref.! Jos kannatat #gunsensense , voimmeko sanoa että sinulla on aukkoinen twat?</w:t>
      </w:r>
    </w:p>
    <w:p>
      <w:r>
        <w:rPr>
          <w:b/>
          <w:u w:val="single"/>
        </w:rPr>
        <w:t xml:space="preserve">174273</w:t>
      </w:r>
    </w:p>
    <w:p>
      <w:r>
        <w:t xml:space="preserve">@elliottstone13 oletko kunnossa? Se, että sinua kutsutaan ääliöksi, on varmasti rankkaa sinulle xx</w:t>
      </w:r>
    </w:p>
    <w:p>
      <w:r>
        <w:rPr>
          <w:b/>
          <w:u w:val="single"/>
        </w:rPr>
        <w:t xml:space="preserve">174274</w:t>
      </w:r>
    </w:p>
    <w:p>
      <w:r>
        <w:t xml:space="preserve">@readertolearn @SamHopefulslug @xitsmike Olet teeskentelevä ääliö.</w:t>
      </w:r>
    </w:p>
    <w:p>
      <w:r>
        <w:rPr>
          <w:b/>
          <w:u w:val="single"/>
        </w:rPr>
        <w:t xml:space="preserve">174275</w:t>
      </w:r>
    </w:p>
    <w:p>
      <w:r>
        <w:t xml:space="preserve">@bet365 paska, mikä ääliö olen hahaha, luulin laittaneeni tuon viikonlopun kansainvälisiin 😂 kiitos kuitenkin avusta 👌🏾</w:t>
      </w:r>
    </w:p>
    <w:p>
      <w:r>
        <w:rPr>
          <w:b/>
          <w:u w:val="single"/>
        </w:rPr>
        <w:t xml:space="preserve">174276</w:t>
      </w:r>
    </w:p>
    <w:p>
      <w:r>
        <w:t xml:space="preserve">@_itsmitchh Twiittisi oli negatiivinen Mitch kuten tavallista! Lakkaa valittamasta ja tule joukkueen taakse, ääliö!</w:t>
      </w:r>
    </w:p>
    <w:p>
      <w:r>
        <w:rPr>
          <w:b/>
          <w:u w:val="single"/>
        </w:rPr>
        <w:t xml:space="preserve">174277</w:t>
      </w:r>
    </w:p>
    <w:p>
      <w:r>
        <w:t xml:space="preserve">@JackCooledge94 @shaundavies002 Painu vittuun, senkin paskiainen!</w:t>
      </w:r>
    </w:p>
    <w:p>
      <w:r>
        <w:rPr>
          <w:b/>
          <w:u w:val="single"/>
        </w:rPr>
        <w:t xml:space="preserve">174278</w:t>
      </w:r>
    </w:p>
    <w:p>
      <w:r>
        <w:t xml:space="preserve">@kjsangers06 häpeä siitä, että TWAT ajaa sitä 🚚</w:t>
      </w:r>
    </w:p>
    <w:p>
      <w:r>
        <w:rPr>
          <w:b/>
          <w:u w:val="single"/>
        </w:rPr>
        <w:t xml:space="preserve">174279</w:t>
      </w:r>
    </w:p>
    <w:p>
      <w:r>
        <w:t xml:space="preserve">@supersminter @ArieFriedman @PhilipdClarke @rayyoosheh U imbecilic twat. Mikset muuttaisi Israeliin lontoolaisesta kämpästäsi.</w:t>
      </w:r>
    </w:p>
    <w:p>
      <w:r>
        <w:rPr>
          <w:b/>
          <w:u w:val="single"/>
        </w:rPr>
        <w:t xml:space="preserve">174280</w:t>
      </w:r>
    </w:p>
    <w:p>
      <w:r>
        <w:t xml:space="preserve">@pewdiepie Jos et ilmesty paikalle tuon ilkeän kepposen jälkeen, roskapostitan sinua turhilla sähköposteilla. ÄLÄKÄ PIILOTA NAAMAASI, SENKIN ÄÄLIÖ!</w:t>
      </w:r>
    </w:p>
    <w:p>
      <w:r>
        <w:rPr>
          <w:b/>
          <w:u w:val="single"/>
        </w:rPr>
        <w:t xml:space="preserve">174281</w:t>
      </w:r>
    </w:p>
    <w:p>
      <w:r>
        <w:t xml:space="preserve">@jake_coxx senkin ääliö😂</w:t>
      </w:r>
    </w:p>
    <w:p>
      <w:r>
        <w:rPr>
          <w:b/>
          <w:u w:val="single"/>
        </w:rPr>
        <w:t xml:space="preserve">174282</w:t>
      </w:r>
    </w:p>
    <w:p>
      <w:r>
        <w:t xml:space="preserve">@piersmorgan olet maailmanluokan ääliö.</w:t>
      </w:r>
    </w:p>
    <w:p>
      <w:r>
        <w:rPr>
          <w:b/>
          <w:u w:val="single"/>
        </w:rPr>
        <w:t xml:space="preserve">174283</w:t>
      </w:r>
    </w:p>
    <w:p>
      <w:r>
        <w:t xml:space="preserve">@goldietaylor hän on niin helvetinmoinen, no ääliö, kyllä #piersmorgan on ääliö. Etuoikeutetut reagoivat aina, kun puskee takaisin &amp;amp; haastaa heidät.</w:t>
      </w:r>
    </w:p>
    <w:p>
      <w:r>
        <w:rPr>
          <w:b/>
          <w:u w:val="single"/>
        </w:rPr>
        <w:t xml:space="preserve">174284</w:t>
      </w:r>
    </w:p>
    <w:p>
      <w:r>
        <w:t xml:space="preserve">@Nick4125 sanot, että olet ylikoulutettu, mutta olet vain valtava ääliö, et tarvinnut mitään pätevyysvaatimuksia selvittääksesi sen. et tarvitse mitään todetaksesi ilmeisen asian</w:t>
      </w:r>
    </w:p>
    <w:p>
      <w:r>
        <w:rPr>
          <w:b/>
          <w:u w:val="single"/>
        </w:rPr>
        <w:t xml:space="preserve">174285</w:t>
      </w:r>
    </w:p>
    <w:p>
      <w:r>
        <w:t xml:space="preserve">@chloetredgett Et voisi koskaan näyttää Twat kultaseni ☺️</w:t>
      </w:r>
    </w:p>
    <w:p>
      <w:r>
        <w:rPr>
          <w:b/>
          <w:u w:val="single"/>
        </w:rPr>
        <w:t xml:space="preserve">174286</w:t>
      </w:r>
    </w:p>
    <w:p>
      <w:r>
        <w:t xml:space="preserve">@teaforbecky nuo eivät ole tähtiä, senkin röyhkeä paskiainen.</w:t>
      </w:r>
    </w:p>
    <w:p>
      <w:r>
        <w:rPr>
          <w:b/>
          <w:u w:val="single"/>
        </w:rPr>
        <w:t xml:space="preserve">174287</w:t>
      </w:r>
    </w:p>
    <w:p>
      <w:r>
        <w:t xml:space="preserve">@mavisgrizzltits sinun on avattava silmäsi, senkin paskiainen.</w:t>
      </w:r>
    </w:p>
    <w:p>
      <w:r>
        <w:rPr>
          <w:b/>
          <w:u w:val="single"/>
        </w:rPr>
        <w:t xml:space="preserve">174288</w:t>
      </w:r>
    </w:p>
    <w:p>
      <w:r>
        <w:t xml:space="preserve">@D9Sibley pidä vapaapäivä u busy twat!</w:t>
      </w:r>
    </w:p>
    <w:p>
      <w:r>
        <w:rPr>
          <w:b/>
          <w:u w:val="single"/>
        </w:rPr>
        <w:t xml:space="preserve">174289</w:t>
      </w:r>
    </w:p>
    <w:p>
      <w:r>
        <w:t xml:space="preserve">@realDonaldTrump ei silti tee sinusta yhtään vähemmän ääliötä. #TrumpIsAFraud</w:t>
      </w:r>
    </w:p>
    <w:p>
      <w:r>
        <w:rPr>
          <w:b/>
          <w:u w:val="single"/>
        </w:rPr>
        <w:t xml:space="preserve">174290</w:t>
      </w:r>
    </w:p>
    <w:p>
      <w:r>
        <w:t xml:space="preserve">@piersmorgan he eivät edusta islamia tai muslimeja. Olet niin syvällä Trumpin perseessä, että se on epätodellista. Onko hän tarjonnut sinulle töitä? Olet ääliö!</w:t>
      </w:r>
    </w:p>
    <w:p>
      <w:r>
        <w:rPr>
          <w:b/>
          <w:u w:val="single"/>
        </w:rPr>
        <w:t xml:space="preserve">174291</w:t>
      </w:r>
    </w:p>
    <w:p>
      <w:r>
        <w:t xml:space="preserve">@Nigel_Farage Olette kusipää!!!!</w:t>
      </w:r>
    </w:p>
    <w:p>
      <w:r>
        <w:rPr>
          <w:b/>
          <w:u w:val="single"/>
        </w:rPr>
        <w:t xml:space="preserve">174292</w:t>
      </w:r>
    </w:p>
    <w:p>
      <w:r>
        <w:t xml:space="preserve">@phanphanomg miten sairaana oleminen sujuu, senkin vitun ääliö!</w:t>
      </w:r>
    </w:p>
    <w:p>
      <w:r>
        <w:rPr>
          <w:b/>
          <w:u w:val="single"/>
        </w:rPr>
        <w:t xml:space="preserve">174293</w:t>
      </w:r>
    </w:p>
    <w:p>
      <w:r>
        <w:t xml:space="preserve">@itstommyt98 @Harry_Pricey @anan_chatha Äänestän lähdön puolesta, senkin paskiainen!</w:t>
      </w:r>
    </w:p>
    <w:p>
      <w:r>
        <w:rPr>
          <w:b/>
          <w:u w:val="single"/>
        </w:rPr>
        <w:t xml:space="preserve">174294</w:t>
      </w:r>
    </w:p>
    <w:p>
      <w:r>
        <w:t xml:space="preserve">@jacobsartorius tämä laukaisee minut toivottavasti olet onnellinen jacob sinä vitun pieni mulkku twat</w:t>
      </w:r>
    </w:p>
    <w:p>
      <w:r>
        <w:rPr>
          <w:b/>
          <w:u w:val="single"/>
        </w:rPr>
        <w:t xml:space="preserve">174295</w:t>
      </w:r>
    </w:p>
    <w:p>
      <w:r>
        <w:t xml:space="preserve">@_domclarkey sinä ääliö lol</w:t>
      </w:r>
    </w:p>
    <w:p>
      <w:r>
        <w:rPr>
          <w:b/>
          <w:u w:val="single"/>
        </w:rPr>
        <w:t xml:space="preserve">174296</w:t>
      </w:r>
    </w:p>
    <w:p>
      <w:r>
        <w:t xml:space="preserve">@bullyinguk HELP ME SURKER, FK OFF YOU F*KING CRIPPLE TWAT SORRY TWATS ARE USEFULL YOUR NOT FKING GUTLESS TWAT 4 TIMES I WILL DO U OUT OF WK</w:t>
      </w:r>
    </w:p>
    <w:p>
      <w:r>
        <w:rPr>
          <w:b/>
          <w:u w:val="single"/>
        </w:rPr>
        <w:t xml:space="preserve">174297</w:t>
      </w:r>
    </w:p>
    <w:p>
      <w:r>
        <w:t xml:space="preserve">@KTHopkins shut ur mouth u twat! Mene ja hanki koulutusta sikhi-uskonnosta!</w:t>
      </w:r>
    </w:p>
    <w:p>
      <w:r>
        <w:rPr>
          <w:b/>
          <w:u w:val="single"/>
        </w:rPr>
        <w:t xml:space="preserve">174298</w:t>
      </w:r>
    </w:p>
    <w:p>
      <w:r>
        <w:t xml:space="preserve">@janhopis pitäisikö minun nyt mykistää sinut, ennen kuin päädyn kutsumaan sinua ääliöksi, koska olet sitä mieltä, että Dier on huonompi kuin Coquelin?</w:t>
      </w:r>
    </w:p>
    <w:p>
      <w:r>
        <w:rPr>
          <w:b/>
          <w:u w:val="single"/>
        </w:rPr>
        <w:t xml:space="preserve">174299</w:t>
      </w:r>
    </w:p>
    <w:p>
      <w:r>
        <w:t xml:space="preserve">@Chimaimo Oletko yksi tyhmä twat tai jotain? Molempien Rooneyn &amp;amp; Dierin odotettiin voittavan 50-50 CM:nä, väitätkö, että CM:ää ei odoteta....?</w:t>
      </w:r>
    </w:p>
    <w:p>
      <w:r>
        <w:rPr>
          <w:b/>
          <w:u w:val="single"/>
        </w:rPr>
        <w:t xml:space="preserve">174300</w:t>
      </w:r>
    </w:p>
    <w:p>
      <w:r>
        <w:t xml:space="preserve">@hat_films Lopettakaa hiton klikkiotsikot, ennen kuin huomaatte sen, olette yhtä pahoja kuin tuo lehtimäinen paskiainen.</w:t>
      </w:r>
    </w:p>
    <w:p>
      <w:r>
        <w:rPr>
          <w:b/>
          <w:u w:val="single"/>
        </w:rPr>
        <w:t xml:space="preserve">174301</w:t>
      </w:r>
    </w:p>
    <w:p>
      <w:r>
        <w:t xml:space="preserve">@Followaholes &amp;amp;kuulut helvettiin, josta ei ole ulospääsyä, sinä sairas paskiainen, sinä &amp;amp;Tila ansaitsevat toisensa, yllättynyt siitä, ettet pidä hänestä, hän on 1 sinun kaltaisesi!</w:t>
      </w:r>
    </w:p>
    <w:p>
      <w:r>
        <w:rPr>
          <w:b/>
          <w:u w:val="single"/>
        </w:rPr>
        <w:t xml:space="preserve">174302</w:t>
      </w:r>
    </w:p>
    <w:p>
      <w:r>
        <w:t xml:space="preserve">@caitatkins ffs u twat</w:t>
      </w:r>
    </w:p>
    <w:p>
      <w:r>
        <w:rPr>
          <w:b/>
          <w:u w:val="single"/>
        </w:rPr>
        <w:t xml:space="preserve">174303</w:t>
      </w:r>
    </w:p>
    <w:p>
      <w:r>
        <w:t xml:space="preserve">@realDonaldTrump ur absoluuttinen TWAT!!!! Häpeäksi maallesi😒.</w:t>
      </w:r>
    </w:p>
    <w:p>
      <w:r>
        <w:rPr>
          <w:b/>
          <w:u w:val="single"/>
        </w:rPr>
        <w:t xml:space="preserve">174304</w:t>
      </w:r>
    </w:p>
    <w:p>
      <w:r>
        <w:t xml:space="preserve">@Ackersboy @Jordan_BRFC Venäläiset huligaanit hyökkäävät viattomien englantilaisten kimppuun, senkin pölvästi, pysy musiikin tekemisessä.</w:t>
      </w:r>
    </w:p>
    <w:p>
      <w:r>
        <w:rPr>
          <w:b/>
          <w:u w:val="single"/>
        </w:rPr>
        <w:t xml:space="preserve">174305</w:t>
      </w:r>
    </w:p>
    <w:p>
      <w:r>
        <w:t xml:space="preserve">@JackWilshere mikä tietämätön typerä ääliö sinä olet.</w:t>
      </w:r>
    </w:p>
    <w:p>
      <w:r>
        <w:rPr>
          <w:b/>
          <w:u w:val="single"/>
        </w:rPr>
        <w:t xml:space="preserve">174306</w:t>
      </w:r>
    </w:p>
    <w:p>
      <w:r>
        <w:t xml:space="preserve">@realDonaldTrump hyvää syntymäpäivää, senkin fasistinen paskiainen.</w:t>
      </w:r>
    </w:p>
    <w:p>
      <w:r>
        <w:rPr>
          <w:b/>
          <w:u w:val="single"/>
        </w:rPr>
        <w:t xml:space="preserve">174307</w:t>
      </w:r>
    </w:p>
    <w:p>
      <w:r>
        <w:t xml:space="preserve">@SprinkleofGlitr @Rhydsss @YouTube 😂😂 rhydian senkin seksistinen ääliö 😂😂 lopeta tuollainen paskiainen oleminen ja mene takaisin imemään Scottia, ihanani</w:t>
      </w:r>
    </w:p>
    <w:p>
      <w:r>
        <w:rPr>
          <w:b/>
          <w:u w:val="single"/>
        </w:rPr>
        <w:t xml:space="preserve">174308</w:t>
      </w:r>
    </w:p>
    <w:p>
      <w:r>
        <w:t xml:space="preserve">@PoutyPenny RUSH U LAZY TWAT</w:t>
      </w:r>
    </w:p>
    <w:p>
      <w:r>
        <w:rPr>
          <w:b/>
          <w:u w:val="single"/>
        </w:rPr>
        <w:t xml:space="preserve">174309</w:t>
      </w:r>
    </w:p>
    <w:p>
      <w:r>
        <w:t xml:space="preserve">@RonaldKoeman mikä inkivääri/valkoinen käärme!!!! Nauti siitä, että olet manageri, jota sanoit, ettet koskaan halunnut olla!!! Sinä ehdoton KALPA 🐍🐍🐍🐍</w:t>
      </w:r>
    </w:p>
    <w:p>
      <w:r>
        <w:rPr>
          <w:b/>
          <w:u w:val="single"/>
        </w:rPr>
        <w:t xml:space="preserve">174310</w:t>
      </w:r>
    </w:p>
    <w:p>
      <w:r>
        <w:t xml:space="preserve">@RobAttal hei twiittaa enemmän sinä twat</w:t>
      </w:r>
    </w:p>
    <w:p>
      <w:r>
        <w:rPr>
          <w:b/>
          <w:u w:val="single"/>
        </w:rPr>
        <w:t xml:space="preserve">174311</w:t>
      </w:r>
    </w:p>
    <w:p>
      <w:r>
        <w:t xml:space="preserve">@liamgallagher kasva aikuiseksi, senkin säälittävä homofobinen ääliö.</w:t>
      </w:r>
    </w:p>
    <w:p>
      <w:r>
        <w:rPr>
          <w:b/>
          <w:u w:val="single"/>
        </w:rPr>
        <w:t xml:space="preserve">174312</w:t>
      </w:r>
    </w:p>
    <w:p>
      <w:r>
        <w:t xml:space="preserve">@Naz_izi me kaikki tiedämme, että et olisi ok dating puolin olet jo naimisissa lol ewwww että likainen vanha mies Ewww inhottava twat huever tekee sitä</w:t>
      </w:r>
    </w:p>
    <w:p>
      <w:r>
        <w:rPr>
          <w:b/>
          <w:u w:val="single"/>
        </w:rPr>
        <w:t xml:space="preserve">174313</w:t>
      </w:r>
    </w:p>
    <w:p>
      <w:r>
        <w:t xml:space="preserve">@ReveredBehemoth "Koska hän vittu teki sinut, senkin paskiainen.</w:t>
        <w:br/>
        <w:t xml:space="preserve"> Ja hän on kuuma.</w:t>
        <w:br/>
        <w:t xml:space="preserve"> Ja kuvaisin sen ja tienaisin paljon rahaa."</w:t>
      </w:r>
    </w:p>
    <w:p>
      <w:r>
        <w:rPr>
          <w:b/>
          <w:u w:val="single"/>
        </w:rPr>
        <w:t xml:space="preserve">174314</w:t>
      </w:r>
    </w:p>
    <w:p>
      <w:r>
        <w:t xml:space="preserve">@jamesgregg7 @SUFC_tweets @AlanBiggs1 @Blades_Mad sinulla on minun paitani päällä etsin sinua ääliö!!!!</w:t>
      </w:r>
    </w:p>
    <w:p>
      <w:r>
        <w:rPr>
          <w:b/>
          <w:u w:val="single"/>
        </w:rPr>
        <w:t xml:space="preserve">174315</w:t>
      </w:r>
    </w:p>
    <w:p>
      <w:r>
        <w:t xml:space="preserve">@KEEMSTAR vain siksi, että sen nimessä on pahoinpitely, senkin vitun ääliö????.</w:t>
      </w:r>
    </w:p>
    <w:p>
      <w:r>
        <w:rPr>
          <w:b/>
          <w:u w:val="single"/>
        </w:rPr>
        <w:t xml:space="preserve">174316</w:t>
      </w:r>
    </w:p>
    <w:p>
      <w:r>
        <w:t xml:space="preserve">@KEEMSTAR Toivon, että jäät puun alle nopeudella 70MPH, senkin ääliö.</w:t>
      </w:r>
    </w:p>
    <w:p>
      <w:r>
        <w:rPr>
          <w:b/>
          <w:u w:val="single"/>
        </w:rPr>
        <w:t xml:space="preserve">174317</w:t>
      </w:r>
    </w:p>
    <w:p>
      <w:r>
        <w:t xml:space="preserve">@CastawayCon No jos et olisi ääliö, sinulla ei olisi tätä ongelmaa...</w:t>
      </w:r>
    </w:p>
    <w:p>
      <w:r>
        <w:rPr>
          <w:b/>
          <w:u w:val="single"/>
        </w:rPr>
        <w:t xml:space="preserve">174318</w:t>
      </w:r>
    </w:p>
    <w:p>
      <w:r>
        <w:t xml:space="preserve">@LaughingKasie @xInsaneKillerx dUNT? sERIOUSLY? Jos aiot olla loukkaava, sano jotain sellaista kuin: "Pysy kaukana meistä, senkin paskiainen!". "</w:t>
      </w:r>
    </w:p>
    <w:p>
      <w:r>
        <w:rPr>
          <w:b/>
          <w:u w:val="single"/>
        </w:rPr>
        <w:t xml:space="preserve">174319</w:t>
      </w:r>
    </w:p>
    <w:p>
      <w:r>
        <w:t xml:space="preserve">@mcnally_bucky Tarkoitatko, että Boris on ääliö?</w:t>
      </w:r>
    </w:p>
    <w:p>
      <w:r>
        <w:rPr>
          <w:b/>
          <w:u w:val="single"/>
        </w:rPr>
        <w:t xml:space="preserve">174320</w:t>
      </w:r>
    </w:p>
    <w:p>
      <w:r>
        <w:t xml:space="preserve">@zakkmh Zakk ur niin vitun kiusaaja Vihaan sinua joskus u vakavasti pilata minun jumalauta elämäni u vitun twat</w:t>
      </w:r>
    </w:p>
    <w:p>
      <w:r>
        <w:rPr>
          <w:b/>
          <w:u w:val="single"/>
        </w:rPr>
        <w:t xml:space="preserve">174321</w:t>
      </w:r>
    </w:p>
    <w:p>
      <w:r>
        <w:t xml:space="preserve">@Miss_Omen Hitto! En edes huomannut sitä. Taisit juuri huomauttaa karmasta ja sen kyvystä olla todellinen ääliö lol</w:t>
      </w:r>
    </w:p>
    <w:p>
      <w:r>
        <w:rPr>
          <w:b/>
          <w:u w:val="single"/>
        </w:rPr>
        <w:t xml:space="preserve">174322</w:t>
      </w:r>
    </w:p>
    <w:p>
      <w:r>
        <w:t xml:space="preserve">@Ktlaur4 ei sinä ääliö😭😂 niinkuin sinä eyeliner että paska, mene kultaan!!!! Se on sanonta mutta se on nyt menettänyt tehonsa🙃😂</w:t>
      </w:r>
    </w:p>
    <w:p>
      <w:r>
        <w:rPr>
          <w:b/>
          <w:u w:val="single"/>
        </w:rPr>
        <w:t xml:space="preserve">174323</w:t>
      </w:r>
    </w:p>
    <w:p>
      <w:r>
        <w:t xml:space="preserve">@sebaamarrero stfu u twat</w:t>
      </w:r>
    </w:p>
    <w:p>
      <w:r>
        <w:rPr>
          <w:b/>
          <w:u w:val="single"/>
        </w:rPr>
        <w:t xml:space="preserve">174324</w:t>
      </w:r>
    </w:p>
    <w:p>
      <w:r>
        <w:t xml:space="preserve">@bikecrashlady gruinard? Me purimme sen. Ja sinä voit painua helvettiin, jos luulet, että tuo paskiainen pääsee tänne enää! 😉.</w:t>
      </w:r>
    </w:p>
    <w:p>
      <w:r>
        <w:rPr>
          <w:b/>
          <w:u w:val="single"/>
        </w:rPr>
        <w:t xml:space="preserve">174325</w:t>
      </w:r>
    </w:p>
    <w:p>
      <w:r>
        <w:t xml:space="preserve">@Philly_Hair @DLoesch Sanoisin, että olet rasistinen valkoista haukkuva ääliö ja toivon, että yhteiskunta vihaa sinua.</w:t>
      </w:r>
    </w:p>
    <w:p>
      <w:r>
        <w:rPr>
          <w:b/>
          <w:u w:val="single"/>
        </w:rPr>
        <w:t xml:space="preserve">174326</w:t>
      </w:r>
    </w:p>
    <w:p>
      <w:r>
        <w:t xml:space="preserve">@rosabarrios124 @LeafyIsHere @duhitzmark Sinä saat vitun saada elämää twat pohjimmiltaan pyytää markan munaa</w:t>
      </w:r>
    </w:p>
    <w:p>
      <w:r>
        <w:rPr>
          <w:b/>
          <w:u w:val="single"/>
        </w:rPr>
        <w:t xml:space="preserve">174327</w:t>
      </w:r>
    </w:p>
    <w:p>
      <w:r>
        <w:t xml:space="preserve">@muvvabee ur a twat</w:t>
      </w:r>
    </w:p>
    <w:p>
      <w:r>
        <w:rPr>
          <w:b/>
          <w:u w:val="single"/>
        </w:rPr>
        <w:t xml:space="preserve">174328</w:t>
      </w:r>
    </w:p>
    <w:p>
      <w:r>
        <w:t xml:space="preserve">@Iannarino007 ...sinä. Mutta ei vihainen. Minusta sinä olet valittava pikku paskiainen, joka ei kestä sitä. Ja niinpä turvaudut syyttelemään ihmisiä ilkeistä...</w:t>
      </w:r>
    </w:p>
    <w:p>
      <w:r>
        <w:rPr>
          <w:b/>
          <w:u w:val="single"/>
        </w:rPr>
        <w:t xml:space="preserve">174329</w:t>
      </w:r>
    </w:p>
    <w:p>
      <w:r>
        <w:t xml:space="preserve">@DiggoryHadoke Your A TWAT !!!</w:t>
      </w:r>
    </w:p>
    <w:p>
      <w:r>
        <w:rPr>
          <w:b/>
          <w:u w:val="single"/>
        </w:rPr>
        <w:t xml:space="preserve">174330</w:t>
      </w:r>
    </w:p>
    <w:p>
      <w:r>
        <w:t xml:space="preserve">@Lmertes7 @reIatabIe Kosketa automaattista hammasharjaani, senkin pikku paskiainen, niin kuolet!!!!</w:t>
      </w:r>
    </w:p>
    <w:p>
      <w:r>
        <w:rPr>
          <w:b/>
          <w:u w:val="single"/>
        </w:rPr>
        <w:t xml:space="preserve">174331</w:t>
      </w:r>
    </w:p>
    <w:p>
      <w:r>
        <w:t xml:space="preserve">@charwilkinsonn ur silti ääliö</w:t>
      </w:r>
    </w:p>
    <w:p>
      <w:r>
        <w:rPr>
          <w:b/>
          <w:u w:val="single"/>
        </w:rPr>
        <w:t xml:space="preserve">174332</w:t>
      </w:r>
    </w:p>
    <w:p>
      <w:r>
        <w:t xml:space="preserve">@DenhartQPR Turpa kiinni, senkin pikku vittupoikahintti, yksi niistä ihmisistä, jotka sanovat "Maahanmuuttajat vievät työni" juo valkaisuainetta, senkin vitun ääliö.</w:t>
      </w:r>
    </w:p>
    <w:p>
      <w:r>
        <w:rPr>
          <w:b/>
          <w:u w:val="single"/>
        </w:rPr>
        <w:t xml:space="preserve">174333</w:t>
      </w:r>
    </w:p>
    <w:p>
      <w:r>
        <w:t xml:space="preserve">@Has_KS @georgegalloway kaltaisesi ihmiset ovat samaa mieltä kaikesta, mitä hän sanoo, paitsi tästä asiasta. Miksi? Onko Galloway myös rasistinen tory-paska?</w:t>
      </w:r>
    </w:p>
    <w:p>
      <w:r>
        <w:rPr>
          <w:b/>
          <w:u w:val="single"/>
        </w:rPr>
        <w:t xml:space="preserve">174334</w:t>
      </w:r>
    </w:p>
    <w:p>
      <w:r>
        <w:t xml:space="preserve">@zfitzpatrick78 mikä ehdoton saappaat!!!! Taas yksi idiootti, joka luulee, että me istumme kukkuloilla kilteissämme syömässä puuroa!!!! #twat 😤</w:t>
      </w:r>
    </w:p>
    <w:p>
      <w:r>
        <w:rPr>
          <w:b/>
          <w:u w:val="single"/>
        </w:rPr>
        <w:t xml:space="preserve">174335</w:t>
      </w:r>
    </w:p>
    <w:p>
      <w:r>
        <w:t xml:space="preserve">@realDonaldTrump haha mikä tyhmä kusipää!!!! He äänestivät pysymisen puolesta, senkin ääliö.</w:t>
      </w:r>
    </w:p>
    <w:p>
      <w:r>
        <w:rPr>
          <w:b/>
          <w:u w:val="single"/>
        </w:rPr>
        <w:t xml:space="preserve">174336</w:t>
      </w:r>
    </w:p>
    <w:p>
      <w:r>
        <w:t xml:space="preserve">@pvtjen FUCKING HELL CAMERON YOU TWAT. Ugh.</w:t>
      </w:r>
    </w:p>
    <w:p>
      <w:r>
        <w:rPr>
          <w:b/>
          <w:u w:val="single"/>
        </w:rPr>
        <w:t xml:space="preserve">174337</w:t>
      </w:r>
    </w:p>
    <w:p>
      <w:r>
        <w:t xml:space="preserve">@issyisamazing etkö oikeasti äänestänyt, senkin ääliö?</w:t>
      </w:r>
    </w:p>
    <w:p>
      <w:r>
        <w:rPr>
          <w:b/>
          <w:u w:val="single"/>
        </w:rPr>
        <w:t xml:space="preserve">174338</w:t>
      </w:r>
    </w:p>
    <w:p>
      <w:r>
        <w:t xml:space="preserve">@realDenaldTrump @realDonaldTrump Haista vittu, senkin huolimaton paskiainen.</w:t>
      </w:r>
    </w:p>
    <w:p>
      <w:r>
        <w:rPr>
          <w:b/>
          <w:u w:val="single"/>
        </w:rPr>
        <w:t xml:space="preserve">174339</w:t>
      </w:r>
    </w:p>
    <w:p>
      <w:r>
        <w:t xml:space="preserve">@ingelund @ManfredWeber @OpenEurope Senkin epäolennainen pikku paskiainen.  Natsiviittaukset.  Kuinka ennalta arvattavaa.</w:t>
      </w:r>
    </w:p>
    <w:p>
      <w:r>
        <w:rPr>
          <w:b/>
          <w:u w:val="single"/>
        </w:rPr>
        <w:t xml:space="preserve">174340</w:t>
      </w:r>
    </w:p>
    <w:p>
      <w:r>
        <w:t xml:space="preserve">@erynshikari niin il säästää u vaivaa saada järkyttynyt byeeeeeee twat!</w:t>
      </w:r>
    </w:p>
    <w:p>
      <w:r>
        <w:rPr>
          <w:b/>
          <w:u w:val="single"/>
        </w:rPr>
        <w:t xml:space="preserve">174341</w:t>
      </w:r>
    </w:p>
    <w:p>
      <w:r>
        <w:t xml:space="preserve">@ESPNAndyKatz hemmo lopeta NBA-draft-poimintojen julkaiseminen ESPN:ssä ennen kuin ne tapahtuvat, senkin tyhmä ääliö. Pilaat draftin, kusipää.</w:t>
      </w:r>
    </w:p>
    <w:p>
      <w:r>
        <w:rPr>
          <w:b/>
          <w:u w:val="single"/>
        </w:rPr>
        <w:t xml:space="preserve">174342</w:t>
      </w:r>
    </w:p>
    <w:p>
      <w:r>
        <w:t xml:space="preserve">@roxiehooper97 @Artboy1 mikä täydellinen ääliö on uusi ulkoministerimme?</w:t>
      </w:r>
    </w:p>
    <w:p>
      <w:r>
        <w:rPr>
          <w:b/>
          <w:u w:val="single"/>
        </w:rPr>
        <w:t xml:space="preserve">174343</w:t>
      </w:r>
    </w:p>
    <w:p>
      <w:r>
        <w:t xml:space="preserve">@realDonaldTrump Joo, hyvin jännittävä tiedotustilaisuus, jossa näytit, miten typerä ääliö olet. Hyvin tehty, ääliö!</w:t>
      </w:r>
    </w:p>
    <w:p>
      <w:r>
        <w:rPr>
          <w:b/>
          <w:u w:val="single"/>
        </w:rPr>
        <w:t xml:space="preserve">174344</w:t>
      </w:r>
    </w:p>
    <w:p>
      <w:r>
        <w:t xml:space="preserve">@Daffydavies59 se on jo ollut, senkin ääliö. Punta on laskenut, joten pelaajien ostaminen kansainvälisesti on tullut kalliimmaksi. TWAT.</w:t>
      </w:r>
    </w:p>
    <w:p>
      <w:r>
        <w:rPr>
          <w:b/>
          <w:u w:val="single"/>
        </w:rPr>
        <w:t xml:space="preserve">174345</w:t>
      </w:r>
    </w:p>
    <w:p>
      <w:r>
        <w:t xml:space="preserve">@LTFC_Dave Voit tehdä uuden kommentin jostain, joka on tapahtunut menneisyydessä, senkin typerä ääliö.</w:t>
      </w:r>
    </w:p>
    <w:p>
      <w:r>
        <w:rPr>
          <w:b/>
          <w:u w:val="single"/>
        </w:rPr>
        <w:t xml:space="preserve">174346</w:t>
      </w:r>
    </w:p>
    <w:p>
      <w:r>
        <w:t xml:space="preserve">@PrimarkPrinny pizzan lopettamatta jättäminen on pahempi voitto. Sinä annoit periksi. Annoit pizzan viedä sinut eilen illalla. Röyhkeä paskiainen.</w:t>
      </w:r>
    </w:p>
    <w:p>
      <w:r>
        <w:rPr>
          <w:b/>
          <w:u w:val="single"/>
        </w:rPr>
        <w:t xml:space="preserve">174347</w:t>
      </w:r>
    </w:p>
    <w:p>
      <w:r>
        <w:t xml:space="preserve">@Hirstysleftpeg u lucky twat lol</w:t>
      </w:r>
    </w:p>
    <w:p>
      <w:r>
        <w:rPr>
          <w:b/>
          <w:u w:val="single"/>
        </w:rPr>
        <w:t xml:space="preserve">174348</w:t>
      </w:r>
    </w:p>
    <w:p>
      <w:r>
        <w:t xml:space="preserve">@_itsfrances_ Kian, senkin paskiainen!😂😂😂</w:t>
      </w:r>
    </w:p>
    <w:p>
      <w:r>
        <w:rPr>
          <w:b/>
          <w:u w:val="single"/>
        </w:rPr>
        <w:t xml:space="preserve">174349</w:t>
      </w:r>
    </w:p>
    <w:p>
      <w:r>
        <w:t xml:space="preserve">@piersmorgan @vivienmiss meidän lapsilla ei ole tulevaisuutta, senkin typerä vanha paskiainen, siksi äänestimme pois meidän lasten puolesta.</w:t>
      </w:r>
    </w:p>
    <w:p>
      <w:r>
        <w:rPr>
          <w:b/>
          <w:u w:val="single"/>
        </w:rPr>
        <w:t xml:space="preserve">174350</w:t>
      </w:r>
    </w:p>
    <w:p>
      <w:r>
        <w:t xml:space="preserve">@Lord_Sugar Säälittävää, mikä ääliö sinä olet. Tämä on Piers Morganin tyhmyyden tasoa! 😂😱</w:t>
      </w:r>
    </w:p>
    <w:p>
      <w:r>
        <w:rPr>
          <w:b/>
          <w:u w:val="single"/>
        </w:rPr>
        <w:t xml:space="preserve">174351</w:t>
      </w:r>
    </w:p>
    <w:p>
      <w:r>
        <w:t xml:space="preserve">@GaryLineker no lopeta sitten sinä ylipalkattu, rapea polkeminen, ääliö!</w:t>
      </w:r>
    </w:p>
    <w:p>
      <w:r>
        <w:rPr>
          <w:b/>
          <w:u w:val="single"/>
        </w:rPr>
        <w:t xml:space="preserve">174352</w:t>
      </w:r>
    </w:p>
    <w:p>
      <w:r>
        <w:t xml:space="preserve">@George_Osborne Ja haluan vakuuttaa sinulle, että pidän sinua edelleen ääliönä.</w:t>
      </w:r>
    </w:p>
    <w:p>
      <w:r>
        <w:rPr>
          <w:b/>
          <w:u w:val="single"/>
        </w:rPr>
        <w:t xml:space="preserve">174353</w:t>
      </w:r>
    </w:p>
    <w:p>
      <w:r>
        <w:t xml:space="preserve">@__ts66 edelleen sama vanha ääliö, joka rikkoo paastosi 'hen-goish' -nimelläsi.</w:t>
      </w:r>
    </w:p>
    <w:p>
      <w:r>
        <w:rPr>
          <w:b/>
          <w:u w:val="single"/>
        </w:rPr>
        <w:t xml:space="preserve">174354</w:t>
      </w:r>
    </w:p>
    <w:p>
      <w:r>
        <w:t xml:space="preserve">@StanCollymore Hodgson ulos Nyt!!! Etkö ole mukana jalkapalloalalla? Ole ammattimainen, vitun idiootti! Suurin ääliö koskaan radiossa!</w:t>
      </w:r>
    </w:p>
    <w:p>
      <w:r>
        <w:rPr>
          <w:b/>
          <w:u w:val="single"/>
        </w:rPr>
        <w:t xml:space="preserve">174355</w:t>
      </w:r>
    </w:p>
    <w:p>
      <w:r>
        <w:t xml:space="preserve">@PRINC3SSH4NN4H @SophieDeborah näytä pda:si perseeseesi, senkin paskiainen.</w:t>
      </w:r>
    </w:p>
    <w:p>
      <w:r>
        <w:rPr>
          <w:b/>
          <w:u w:val="single"/>
        </w:rPr>
        <w:t xml:space="preserve">174356</w:t>
      </w:r>
    </w:p>
    <w:p>
      <w:r>
        <w:t xml:space="preserve">@ShettyRithik @spurredontv No ei enää, senkin typerä ääliö.</w:t>
      </w:r>
    </w:p>
    <w:p>
      <w:r>
        <w:rPr>
          <w:b/>
          <w:u w:val="single"/>
        </w:rPr>
        <w:t xml:space="preserve">174357</w:t>
      </w:r>
    </w:p>
    <w:p>
      <w:r>
        <w:t xml:space="preserve">@LoveIsland tom reilu peli kaveri olet ääliö, vain tehdä yksi</w:t>
      </w:r>
    </w:p>
    <w:p>
      <w:r>
        <w:rPr>
          <w:b/>
          <w:u w:val="single"/>
        </w:rPr>
        <w:t xml:space="preserve">174358</w:t>
      </w:r>
    </w:p>
    <w:p>
      <w:r>
        <w:t xml:space="preserve">@ArsenalNewsUK Tunnet varmaan itsesi ääliöksi nyt!</w:t>
      </w:r>
    </w:p>
    <w:p>
      <w:r>
        <w:rPr>
          <w:b/>
          <w:u w:val="single"/>
        </w:rPr>
        <w:t xml:space="preserve">174359</w:t>
      </w:r>
    </w:p>
    <w:p>
      <w:r>
        <w:t xml:space="preserve">@EricTrump @jaketapper &amp;lt;-- Luulee, että hän piti puheita ministerin aikana. 😂😂 Mene ottamaan lisää kokaiinia &amp;amp; tappamaan majesteettisia leijonia, senkin paskiainen!</w:t>
      </w:r>
    </w:p>
    <w:p>
      <w:r>
        <w:rPr>
          <w:b/>
          <w:u w:val="single"/>
        </w:rPr>
        <w:t xml:space="preserve">174360</w:t>
      </w:r>
    </w:p>
    <w:p>
      <w:r>
        <w:t xml:space="preserve">@NiclasReddish YEP dont like to dissapoint itsekäs twat kuten sinä n monet muut joka tapauksessa sivuuttaa minut tehdä mitä käsketään</w:t>
      </w:r>
    </w:p>
    <w:p>
      <w:r>
        <w:rPr>
          <w:b/>
          <w:u w:val="single"/>
        </w:rPr>
        <w:t xml:space="preserve">174361</w:t>
      </w:r>
    </w:p>
    <w:p>
      <w:r>
        <w:t xml:space="preserve">@Ellis_broady miksi et sanonut massiivinen twat</w:t>
      </w:r>
    </w:p>
    <w:p>
      <w:r>
        <w:rPr>
          <w:b/>
          <w:u w:val="single"/>
        </w:rPr>
        <w:t xml:space="preserve">174362</w:t>
      </w:r>
    </w:p>
    <w:p>
      <w:r>
        <w:t xml:space="preserve">@AlexSortini fkn spoilers you twat</w:t>
      </w:r>
    </w:p>
    <w:p>
      <w:r>
        <w:rPr>
          <w:b/>
          <w:u w:val="single"/>
        </w:rPr>
        <w:t xml:space="preserve">174363</w:t>
      </w:r>
    </w:p>
    <w:p>
      <w:r>
        <w:t xml:space="preserve">@cosmical_virus @ImageFighter13 U SHIBA INU PUSSYFART, GO TWAT UR VINES ON THE FACEPLACE.</w:t>
      </w:r>
    </w:p>
    <w:p>
      <w:r>
        <w:rPr>
          <w:b/>
          <w:u w:val="single"/>
        </w:rPr>
        <w:t xml:space="preserve">174364</w:t>
      </w:r>
    </w:p>
    <w:p>
      <w:r>
        <w:t xml:space="preserve">@KEEMSTAR Kuulin, että raiskasit tytön 20-vuotiaana, mutta en tarvitse todisteita, senkin pedofiili. Paskiainen, olet todella.</w:t>
      </w:r>
    </w:p>
    <w:p>
      <w:r>
        <w:rPr>
          <w:b/>
          <w:u w:val="single"/>
        </w:rPr>
        <w:t xml:space="preserve">174365</w:t>
      </w:r>
    </w:p>
    <w:p>
      <w:r>
        <w:t xml:space="preserve">@VOTELEAVEWOLVES @scottwilks Mistä sinä puhut. Julmuudesta!? Vittuuntuminen leave-leirin valheisiin on julmuutta. Senkin ääliö!</w:t>
      </w:r>
    </w:p>
    <w:p>
      <w:r>
        <w:rPr>
          <w:b/>
          <w:u w:val="single"/>
        </w:rPr>
        <w:t xml:space="preserve">174366</w:t>
      </w:r>
    </w:p>
    <w:p>
      <w:r>
        <w:t xml:space="preserve">@realDonaldTrump ehkä, vain ehkä, koska olet täynnä paskaa ja hyödyt samoista kauppasopimuksista, joita tuomitset..senkin vitun ääliö</w:t>
      </w:r>
    </w:p>
    <w:p>
      <w:r>
        <w:rPr>
          <w:b/>
          <w:u w:val="single"/>
        </w:rPr>
        <w:t xml:space="preserve">174367</w:t>
      </w:r>
    </w:p>
    <w:p>
      <w:r>
        <w:t xml:space="preserve">@KEQQQ_ Luulen, että kaikki tietävät, mitä he ovat, senkin paskiainen😂 Ei ole mahdollista, että olen vain pelleillyt, tiesin, etten ole tyhmä...</w:t>
      </w:r>
    </w:p>
    <w:p>
      <w:r>
        <w:rPr>
          <w:b/>
          <w:u w:val="single"/>
        </w:rPr>
        <w:t xml:space="preserve">174368</w:t>
      </w:r>
    </w:p>
    <w:p>
      <w:r>
        <w:t xml:space="preserve">@alanbrazil brazil olet seksistinen ääliö , et ole edes ammattimainen lähetystyöntekijä , BBC ei koskaan palkkaisi sinua , läskinaama radioon .</w:t>
      </w:r>
    </w:p>
    <w:p>
      <w:r>
        <w:rPr>
          <w:b/>
          <w:u w:val="single"/>
        </w:rPr>
        <w:t xml:space="preserve">174369</w:t>
      </w:r>
    </w:p>
    <w:p>
      <w:r>
        <w:t xml:space="preserve">@E__cv @blurrygab sillä ei ollut mitään tekemistä uskonnon kanssa, senkin ääliö. Se johtui siitä, että hän oli homofobinen.</w:t>
      </w:r>
    </w:p>
    <w:p>
      <w:r>
        <w:rPr>
          <w:b/>
          <w:u w:val="single"/>
        </w:rPr>
        <w:t xml:space="preserve">174370</w:t>
      </w:r>
    </w:p>
    <w:p>
      <w:r>
        <w:t xml:space="preserve">@Anthony_Chapman Mikä Andre Marriner tarkoitat, että paskanjauhanta twat</w:t>
      </w:r>
    </w:p>
    <w:p>
      <w:r>
        <w:rPr>
          <w:b/>
          <w:u w:val="single"/>
        </w:rPr>
        <w:t xml:space="preserve">174371</w:t>
      </w:r>
    </w:p>
    <w:p>
      <w:r>
        <w:t xml:space="preserve">@templario jep, kävin läpi historiasi.  Kaikki pumppaavat $ANY:ta ilman ainuttakaan substanssipätkää.  Nauti BK:sta, senkin paskiainen.</w:t>
      </w:r>
    </w:p>
    <w:p>
      <w:r>
        <w:rPr>
          <w:b/>
          <w:u w:val="single"/>
        </w:rPr>
        <w:t xml:space="preserve">174372</w:t>
      </w:r>
    </w:p>
    <w:p>
      <w:r>
        <w:t xml:space="preserve">@kierenjay olet minulle 6 nicka velkaa, senkin helvetin halpamainen paskiainen!</w:t>
      </w:r>
    </w:p>
    <w:p>
      <w:r>
        <w:rPr>
          <w:b/>
          <w:u w:val="single"/>
        </w:rPr>
        <w:t xml:space="preserve">174373</w:t>
      </w:r>
    </w:p>
    <w:p>
      <w:r>
        <w:t xml:space="preserve">@JKCorden koska katseli sinua livenä en voi katsoa mitään tähti ilman huutaa tv: ssä "vitun ääliö" olet antanut minulle Touretten oireyhtymän.</w:t>
      </w:r>
    </w:p>
    <w:p>
      <w:r>
        <w:rPr>
          <w:b/>
          <w:u w:val="single"/>
        </w:rPr>
        <w:t xml:space="preserve">174374</w:t>
      </w:r>
    </w:p>
    <w:p>
      <w:r>
        <w:t xml:space="preserve">@TasterM8 @DaveEdwardss älä kutsu ketään uhriksi, kun uhkasit bootata ja väärentää todisteita vitun pelin takia, senkin ääliö.</w:t>
      </w:r>
    </w:p>
    <w:p>
      <w:r>
        <w:rPr>
          <w:b/>
          <w:u w:val="single"/>
        </w:rPr>
        <w:t xml:space="preserve">174375</w:t>
      </w:r>
    </w:p>
    <w:p>
      <w:r>
        <w:t xml:space="preserve">@BronzeHammer @bashfulcoward @gl0bo_chem @looonstar haista vittu inkivääriolutta persläpi!</w:t>
      </w:r>
    </w:p>
    <w:p>
      <w:r>
        <w:rPr>
          <w:b/>
          <w:u w:val="single"/>
        </w:rPr>
        <w:t xml:space="preserve">174376</w:t>
      </w:r>
    </w:p>
    <w:p>
      <w:r>
        <w:t xml:space="preserve">@djdannyp86 Joten et ottaisi häntä Watfordiin😂 harhainen kaveri. Rehellisesti voin myöntää, että teillä on hyviä pelaajia. Puolueellinen ääliö, painu vittuun.</w:t>
      </w:r>
    </w:p>
    <w:p>
      <w:r>
        <w:rPr>
          <w:b/>
          <w:u w:val="single"/>
        </w:rPr>
        <w:t xml:space="preserve">174377</w:t>
      </w:r>
    </w:p>
    <w:p>
      <w:r>
        <w:t xml:space="preserve">@NiallWTR @HeatwaveDesigns im 15 u twat</w:t>
      </w:r>
    </w:p>
    <w:p>
      <w:r>
        <w:rPr>
          <w:b/>
          <w:u w:val="single"/>
        </w:rPr>
        <w:t xml:space="preserve">174378</w:t>
      </w:r>
    </w:p>
    <w:p>
      <w:r>
        <w:t xml:space="preserve">@PrisonPlanet Olet oikeassa, ääliö.</w:t>
      </w:r>
    </w:p>
    <w:p>
      <w:r>
        <w:rPr>
          <w:b/>
          <w:u w:val="single"/>
        </w:rPr>
        <w:t xml:space="preserve">174379</w:t>
      </w:r>
    </w:p>
    <w:p>
      <w:r>
        <w:t xml:space="preserve">@Ariyellaaaa @theplug_enzo huolehdi omasta tyhmästä persuksestasi.</w:t>
      </w:r>
    </w:p>
    <w:p>
      <w:r>
        <w:rPr>
          <w:b/>
          <w:u w:val="single"/>
        </w:rPr>
        <w:t xml:space="preserve">174380</w:t>
      </w:r>
    </w:p>
    <w:p>
      <w:r>
        <w:t xml:space="preserve">@_rosieeh on edelleen jumissa "Barry, senkin paskiainen jalassasi"...</w:t>
      </w:r>
    </w:p>
    <w:p>
      <w:r>
        <w:rPr>
          <w:b/>
          <w:u w:val="single"/>
        </w:rPr>
        <w:t xml:space="preserve">174381</w:t>
      </w:r>
    </w:p>
    <w:p>
      <w:r>
        <w:t xml:space="preserve">@mikeparry8 @richardajkeys Scrappy ? Mitä odotit virtahepopäiseltä pokaaleja voittamattomalta hyödyttömältä paskiaiselta ? Täydellistä jalkapalloa ? Shite</w:t>
      </w:r>
    </w:p>
    <w:p>
      <w:r>
        <w:rPr>
          <w:b/>
          <w:u w:val="single"/>
        </w:rPr>
        <w:t xml:space="preserve">174382</w:t>
      </w:r>
    </w:p>
    <w:p>
      <w:r>
        <w:t xml:space="preserve">@marcdfc @stewart_buick tekisit sen minulle, senkin paskiainen.</w:t>
      </w:r>
    </w:p>
    <w:p>
      <w:r>
        <w:rPr>
          <w:b/>
          <w:u w:val="single"/>
        </w:rPr>
        <w:t xml:space="preserve">174383</w:t>
      </w:r>
    </w:p>
    <w:p>
      <w:r>
        <w:t xml:space="preserve">@realDonaldTrump olet vitun ääliö, kuten juuri olet.</w:t>
      </w:r>
    </w:p>
    <w:p>
      <w:r>
        <w:rPr>
          <w:b/>
          <w:u w:val="single"/>
        </w:rPr>
        <w:t xml:space="preserve">174384</w:t>
      </w:r>
    </w:p>
    <w:p>
      <w:r>
        <w:t xml:space="preserve">@AdamSchultz28 hyvää syntymäpäivää, senkin paskiainen, haista vittu!</w:t>
      </w:r>
    </w:p>
    <w:p>
      <w:r>
        <w:rPr>
          <w:b/>
          <w:u w:val="single"/>
        </w:rPr>
        <w:t xml:space="preserve">174385</w:t>
      </w:r>
    </w:p>
    <w:p>
      <w:r>
        <w:t xml:space="preserve">@jacktaylor1973 @keenanleggg @JackDonaghyy Jack rehellisesti älä aloita ya pieni vitun twat</w:t>
      </w:r>
    </w:p>
    <w:p>
      <w:r>
        <w:rPr>
          <w:b/>
          <w:u w:val="single"/>
        </w:rPr>
        <w:t xml:space="preserve">174386</w:t>
      </w:r>
    </w:p>
    <w:p>
      <w:r>
        <w:t xml:space="preserve">@LivEchoLFC @JamesPearceEcho Klopp sanoi, että Balotelli ei ollut hänen suunnitelmissaan, end of.Get over it u fat twat.</w:t>
      </w:r>
    </w:p>
    <w:p>
      <w:r>
        <w:rPr>
          <w:b/>
          <w:u w:val="single"/>
        </w:rPr>
        <w:t xml:space="preserve">174387</w:t>
      </w:r>
    </w:p>
    <w:p>
      <w:r>
        <w:t xml:space="preserve">@rickygervais Ilmeisesti minun on twiitattava sinulle, että olet ääliö, ennen kuin saan katsoa Extras-ohjelmia xoxoxox</w:t>
      </w:r>
    </w:p>
    <w:p>
      <w:r>
        <w:rPr>
          <w:b/>
          <w:u w:val="single"/>
        </w:rPr>
        <w:t xml:space="preserve">174388</w:t>
      </w:r>
    </w:p>
    <w:p>
      <w:r>
        <w:t xml:space="preserve">@Thepatsway jotain, mitä et voi ymmärtää, koska olet ääliö, joka tukee patsia olematta objektiivinen. #DealWithIt</w:t>
      </w:r>
    </w:p>
    <w:p>
      <w:r>
        <w:rPr>
          <w:b/>
          <w:u w:val="single"/>
        </w:rPr>
        <w:t xml:space="preserve">174389</w:t>
      </w:r>
    </w:p>
    <w:p>
      <w:r>
        <w:t xml:space="preserve">@Meganldanes En välitä siitä, että ur brownie johtaja minun vitun vihasi minua, joten yhdessä olet ääliö samoin</w:t>
      </w:r>
    </w:p>
    <w:p>
      <w:r>
        <w:rPr>
          <w:b/>
          <w:u w:val="single"/>
        </w:rPr>
        <w:t xml:space="preserve">174390</w:t>
      </w:r>
    </w:p>
    <w:p>
      <w:r>
        <w:t xml:space="preserve">@SenateMajLdr älä kuulosta niin iloiselta terveydenhuoltoa tarvitsevien amerikkalaisten kurjuudesta, senkin moraaliton ääliö! Olet ollut häpeällinen "johtaja".</w:t>
      </w:r>
    </w:p>
    <w:p>
      <w:r>
        <w:rPr>
          <w:b/>
          <w:u w:val="single"/>
        </w:rPr>
        <w:t xml:space="preserve">174391</w:t>
      </w:r>
    </w:p>
    <w:p>
      <w:r>
        <w:t xml:space="preserve">@realbrockturner Toivottavasti hukut jossain vitun typerissä uintikisoissasi, senkin selkärangaton, raiskaaja, vitun kusipää.</w:t>
      </w:r>
    </w:p>
    <w:p>
      <w:r>
        <w:rPr>
          <w:b/>
          <w:u w:val="single"/>
        </w:rPr>
        <w:t xml:space="preserve">174392</w:t>
      </w:r>
    </w:p>
    <w:p>
      <w:r>
        <w:t xml:space="preserve">@DuckFatRoastie ur a twat</w:t>
      </w:r>
    </w:p>
    <w:p>
      <w:r>
        <w:rPr>
          <w:b/>
          <w:u w:val="single"/>
        </w:rPr>
        <w:t xml:space="preserve">174393</w:t>
      </w:r>
    </w:p>
    <w:p>
      <w:r>
        <w:t xml:space="preserve">@PujaHi Mitä jos ottaisit kuorman perseeseesi, paskiainen@think4urself8 @religulous @Hexecutioner404 @GreekVikingX</w:t>
      </w:r>
    </w:p>
    <w:p>
      <w:r>
        <w:rPr>
          <w:b/>
          <w:u w:val="single"/>
        </w:rPr>
        <w:t xml:space="preserve">174394</w:t>
      </w:r>
    </w:p>
    <w:p>
      <w:r>
        <w:t xml:space="preserve">@JennThePatriot @PoltergeistFrm @kevankevan @elonmusk Stfu Jenny, kukaan ei pidä sinusta, senkin ääliö.</w:t>
      </w:r>
    </w:p>
    <w:p>
      <w:r>
        <w:rPr>
          <w:b/>
          <w:u w:val="single"/>
        </w:rPr>
        <w:t xml:space="preserve">174395</w:t>
      </w:r>
    </w:p>
    <w:p>
      <w:r>
        <w:t xml:space="preserve">@beccysss painu vittuun, senkin ääliö 😂😂😂😂😂😂😂😂😂</w:t>
      </w:r>
    </w:p>
    <w:p>
      <w:r>
        <w:rPr>
          <w:b/>
          <w:u w:val="single"/>
        </w:rPr>
        <w:t xml:space="preserve">174396</w:t>
      </w:r>
    </w:p>
    <w:p>
      <w:r>
        <w:t xml:space="preserve">@skynews avaruus henkilö</w:t>
        <w:br/>
        <w:br/>
        <w:t xml:space="preserve">Lopeta olemasta täydellinen twat,, hämmästynyt makea sod kaikki Thomas Moore, lopeta lukeminen roskat kuin pois Harry (1/2)</w:t>
      </w:r>
    </w:p>
    <w:p>
      <w:r>
        <w:rPr>
          <w:b/>
          <w:u w:val="single"/>
        </w:rPr>
        <w:t xml:space="preserve">174397</w:t>
      </w:r>
    </w:p>
    <w:p>
      <w:r>
        <w:t xml:space="preserve">@HenrikhMkh Maksoit meille pelin...hyödytön ääliö.</w:t>
      </w:r>
    </w:p>
    <w:p>
      <w:r>
        <w:rPr>
          <w:b/>
          <w:u w:val="single"/>
        </w:rPr>
        <w:t xml:space="preserve">174398</w:t>
      </w:r>
    </w:p>
    <w:p>
      <w:r>
        <w:t xml:space="preserve">@SpencerOwen Turpa kiinni, senkin paskiainen.</w:t>
      </w:r>
    </w:p>
    <w:p>
      <w:r>
        <w:rPr>
          <w:b/>
          <w:u w:val="single"/>
        </w:rPr>
        <w:t xml:space="preserve">174399</w:t>
      </w:r>
    </w:p>
    <w:p>
      <w:r>
        <w:t xml:space="preserve">@KetheadMirallas @EmmaMcfc93x kaveri sulla on paska persoonallisuus! Hänen kaverinsa voittaa joka kerta! Olet ääliö kun sanot noin, hanki elämä.</w:t>
      </w:r>
    </w:p>
    <w:p>
      <w:r>
        <w:rPr>
          <w:b/>
          <w:u w:val="single"/>
        </w:rPr>
        <w:t xml:space="preserve">174400</w:t>
      </w:r>
    </w:p>
    <w:p>
      <w:r>
        <w:t xml:space="preserve">@cherokeesher2 @DonaldJTrumpJr olet todella tyhmä pieni ääliö, etkö olekin? Tarkista faktat tai sinun tapauksessasi etsi sana fakta.</w:t>
      </w:r>
    </w:p>
    <w:p>
      <w:r>
        <w:rPr>
          <w:b/>
          <w:u w:val="single"/>
        </w:rPr>
        <w:t xml:space="preserve">174401</w:t>
      </w:r>
    </w:p>
    <w:p>
      <w:r>
        <w:t xml:space="preserve">@memearchive stfu sinä ääliö</w:t>
      </w:r>
    </w:p>
    <w:p>
      <w:r>
        <w:rPr>
          <w:b/>
          <w:u w:val="single"/>
        </w:rPr>
        <w:t xml:space="preserve">174402</w:t>
      </w:r>
    </w:p>
    <w:p>
      <w:r>
        <w:t xml:space="preserve">@fouseyTUBE mitä helvettiä sinä sanot, että sinulla on kyse paremmasta elämästä ja siitä, että olet mukava, ja sitten potkit 10-vuotiaan pois lavalta, koska hän pitää lehtimäisestä paskasta.</w:t>
      </w:r>
    </w:p>
    <w:p>
      <w:r>
        <w:rPr>
          <w:b/>
          <w:u w:val="single"/>
        </w:rPr>
        <w:t xml:space="preserve">174403</w:t>
      </w:r>
    </w:p>
    <w:p>
      <w:r>
        <w:t xml:space="preserve">@fredpalmer21 @ChrisEubankJr @GGGBoxing ha ha u twat, suu pois nyt kun u pullotettu se</w:t>
      </w:r>
    </w:p>
    <w:p>
      <w:r>
        <w:rPr>
          <w:b/>
          <w:u w:val="single"/>
        </w:rPr>
        <w:t xml:space="preserve">174404</w:t>
      </w:r>
    </w:p>
    <w:p>
      <w:r>
        <w:t xml:space="preserve">@ninjastorstorm @vrdav @SuperCardHype @killMOOSEkill olet vain tyhmä ääliö, joka luulee WWE kuuntelee sinua, kun he eivät kuuntele idiootti.</w:t>
      </w:r>
    </w:p>
    <w:p>
      <w:r>
        <w:rPr>
          <w:b/>
          <w:u w:val="single"/>
        </w:rPr>
        <w:t xml:space="preserve">174405</w:t>
      </w:r>
    </w:p>
    <w:p>
      <w:r>
        <w:t xml:space="preserve">@AKindAleWar Milloin on uusi video, senkin laiska kenguru-vitun kusipää?</w:t>
      </w:r>
    </w:p>
    <w:p>
      <w:r>
        <w:rPr>
          <w:b/>
          <w:u w:val="single"/>
        </w:rPr>
        <w:t xml:space="preserve">174406</w:t>
      </w:r>
    </w:p>
    <w:p>
      <w:r>
        <w:t xml:space="preserve">@Lord_Sugar näytät ääliöltä alan</w:t>
      </w:r>
    </w:p>
    <w:p>
      <w:r>
        <w:rPr>
          <w:b/>
          <w:u w:val="single"/>
        </w:rPr>
        <w:t xml:space="preserve">174407</w:t>
      </w:r>
    </w:p>
    <w:p>
      <w:r>
        <w:t xml:space="preserve">@AimingForAfros kalju mies silti tietää, mitä hiukset ovat Sam, senkin ääliö 😂</w:t>
      </w:r>
    </w:p>
    <w:p>
      <w:r>
        <w:rPr>
          <w:b/>
          <w:u w:val="single"/>
        </w:rPr>
        <w:t xml:space="preserve">174408</w:t>
      </w:r>
    </w:p>
    <w:p>
      <w:r>
        <w:t xml:space="preserve">@joewills15 😂😂😂😂suu kiinni sinä pehmo, en sano että olen die hard se on vain paska mitä on tapahtunut, joten ota 5 ja mene takaisin salille, senkin pehmeä twat</w:t>
      </w:r>
    </w:p>
    <w:p>
      <w:r>
        <w:rPr>
          <w:b/>
          <w:u w:val="single"/>
        </w:rPr>
        <w:t xml:space="preserve">174409</w:t>
      </w:r>
    </w:p>
    <w:p>
      <w:r>
        <w:t xml:space="preserve">@RapaxTheGooner sinä olet helvetin typerys. Mene imemään hänen munaansa ja muuta pois maininnoista....</w:t>
      </w:r>
    </w:p>
    <w:p>
      <w:r>
        <w:rPr>
          <w:b/>
          <w:u w:val="single"/>
        </w:rPr>
        <w:t xml:space="preserve">174410</w:t>
      </w:r>
    </w:p>
    <w:p>
      <w:r>
        <w:t xml:space="preserve">@piersmorgan Sinä ylimielinen ääliö Morgan, inhottavaa...</w:t>
      </w:r>
    </w:p>
    <w:p>
      <w:r>
        <w:rPr>
          <w:b/>
          <w:u w:val="single"/>
        </w:rPr>
        <w:t xml:space="preserve">174411</w:t>
      </w:r>
    </w:p>
    <w:p>
      <w:r>
        <w:t xml:space="preserve">@ChrisEubankJr @GGGBoxing Junior pidin sinusta aluksi.Mutta sinusta on tullut nyrkkeilyn suurin paskiainen,Englannissa olet mielestäni paskiainen pelkuri div.</w:t>
      </w:r>
    </w:p>
    <w:p>
      <w:r>
        <w:rPr>
          <w:b/>
          <w:u w:val="single"/>
        </w:rPr>
        <w:t xml:space="preserve">174412</w:t>
      </w:r>
    </w:p>
    <w:p>
      <w:r>
        <w:t xml:space="preserve">@Chloeemarshallx kaivaa aina itsellesi MASSSSIVE HOLLEEE U TWAT</w:t>
      </w:r>
    </w:p>
    <w:p>
      <w:r>
        <w:rPr>
          <w:b/>
          <w:u w:val="single"/>
        </w:rPr>
        <w:t xml:space="preserve">174413</w:t>
      </w:r>
    </w:p>
    <w:p>
      <w:r>
        <w:t xml:space="preserve">@laurencohvn me u twat</w:t>
      </w:r>
    </w:p>
    <w:p>
      <w:r>
        <w:rPr>
          <w:b/>
          <w:u w:val="single"/>
        </w:rPr>
        <w:t xml:space="preserve">174414</w:t>
      </w:r>
    </w:p>
    <w:p>
      <w:r>
        <w:t xml:space="preserve">@ranjansinghcho1 @ZarahKazmi @BhaijaFry YK:n vuoden 1957 kashmirin päätöslauselman mukaan vaalit eivät ole vaihtoehto kansanäänestykselle.</w:t>
      </w:r>
    </w:p>
    <w:p>
      <w:r>
        <w:rPr>
          <w:b/>
          <w:u w:val="single"/>
        </w:rPr>
        <w:t xml:space="preserve">174415</w:t>
      </w:r>
    </w:p>
    <w:p>
      <w:r>
        <w:t xml:space="preserve">@johncardillo se oli ilmakivääri, senkin ääliö. hän oli lapsi, senkin ghoul.</w:t>
      </w:r>
    </w:p>
    <w:p>
      <w:r>
        <w:rPr>
          <w:b/>
          <w:u w:val="single"/>
        </w:rPr>
        <w:t xml:space="preserve">174416</w:t>
      </w:r>
    </w:p>
    <w:p>
      <w:r>
        <w:t xml:space="preserve">@life_of_jikes nyt verisesti tuli meidän meluisat naapurit kantoi kaljunsa vanhalle Traffordille ja dominoi meitä täysin kotona. Bald twat</w:t>
      </w:r>
    </w:p>
    <w:p>
      <w:r>
        <w:rPr>
          <w:b/>
          <w:u w:val="single"/>
        </w:rPr>
        <w:t xml:space="preserve">174417</w:t>
      </w:r>
    </w:p>
    <w:p>
      <w:r>
        <w:t xml:space="preserve">@ZOSOMOI @piersmorgan @brianmoore666 En ole koskaan kuullut sinusta. Oletko luonnostaan aggressiivinen ääliö vai kuukautisten aikaan?</w:t>
      </w:r>
    </w:p>
    <w:p>
      <w:r>
        <w:rPr>
          <w:b/>
          <w:u w:val="single"/>
        </w:rPr>
        <w:t xml:space="preserve">174418</w:t>
      </w:r>
    </w:p>
    <w:p>
      <w:r>
        <w:t xml:space="preserve">@HillaryClinton Sinä et ole paskaakaan, senkin vanhus, joka on vanha ja raihnainen.</w:t>
      </w:r>
    </w:p>
    <w:p>
      <w:r>
        <w:rPr>
          <w:b/>
          <w:u w:val="single"/>
        </w:rPr>
        <w:t xml:space="preserve">174419</w:t>
      </w:r>
    </w:p>
    <w:p>
      <w:r>
        <w:t xml:space="preserve">@LeeSatchwell näytät ihan ääliöltä 😘</w:t>
      </w:r>
    </w:p>
    <w:p>
      <w:r>
        <w:rPr>
          <w:b/>
          <w:u w:val="single"/>
        </w:rPr>
        <w:t xml:space="preserve">174420</w:t>
      </w:r>
    </w:p>
    <w:p>
      <w:r>
        <w:t xml:space="preserve">@chloe_jai_x your a twat😂😂😂</w:t>
      </w:r>
    </w:p>
    <w:p>
      <w:r>
        <w:rPr>
          <w:b/>
          <w:u w:val="single"/>
        </w:rPr>
        <w:t xml:space="preserve">174421</w:t>
      </w:r>
    </w:p>
    <w:p>
      <w:r>
        <w:t xml:space="preserve">@FreeDavidKing nauti foliohattuistasi, senkin idioottimainen ääliö!</w:t>
      </w:r>
    </w:p>
    <w:p>
      <w:r>
        <w:rPr>
          <w:b/>
          <w:u w:val="single"/>
        </w:rPr>
        <w:t xml:space="preserve">174422</w:t>
      </w:r>
    </w:p>
    <w:p>
      <w:r>
        <w:t xml:space="preserve">@JVorLV @LBC Ja sinä olet ääliö!</w:t>
      </w:r>
    </w:p>
    <w:p>
      <w:r>
        <w:rPr>
          <w:b/>
          <w:u w:val="single"/>
        </w:rPr>
        <w:t xml:space="preserve">174423</w:t>
      </w:r>
    </w:p>
    <w:p>
      <w:r>
        <w:t xml:space="preserve">@DannyNorth7 mene sen sijaan ryyppäämään, senkin kiireinen ääliö!!!</w:t>
      </w:r>
    </w:p>
    <w:p>
      <w:r>
        <w:rPr>
          <w:b/>
          <w:u w:val="single"/>
        </w:rPr>
        <w:t xml:space="preserve">174424</w:t>
      </w:r>
    </w:p>
    <w:p>
      <w:r>
        <w:t xml:space="preserve">@WJNicholsSr @004magdalene @hipsterocracy se johtuu siitä, etten vastaa sinulle, senkin typerä ääliö!</w:t>
      </w:r>
    </w:p>
    <w:p>
      <w:r>
        <w:rPr>
          <w:b/>
          <w:u w:val="single"/>
        </w:rPr>
        <w:t xml:space="preserve">174425</w:t>
      </w:r>
    </w:p>
    <w:p>
      <w:r>
        <w:t xml:space="preserve">@DutchMFA @ukinnl @BorisJohnson yeah but ur a twat</w:t>
      </w:r>
    </w:p>
    <w:p>
      <w:r>
        <w:rPr>
          <w:b/>
          <w:u w:val="single"/>
        </w:rPr>
        <w:t xml:space="preserve">174426</w:t>
      </w:r>
    </w:p>
    <w:p>
      <w:r>
        <w:t xml:space="preserve">@JamesSchoe hyvää syntymäpäivää, senkin ääliö, hyvää sairauspäivää kaveri 👊🏼🎉</w:t>
      </w:r>
    </w:p>
    <w:p>
      <w:r>
        <w:rPr>
          <w:b/>
          <w:u w:val="single"/>
        </w:rPr>
        <w:t xml:space="preserve">174427</w:t>
      </w:r>
    </w:p>
    <w:p>
      <w:r>
        <w:t xml:space="preserve">@autumn_alicemay heitetään kättä, senkin pikku paskanaama.</w:t>
      </w:r>
    </w:p>
    <w:p>
      <w:r>
        <w:rPr>
          <w:b/>
          <w:u w:val="single"/>
        </w:rPr>
        <w:t xml:space="preserve">174428</w:t>
      </w:r>
    </w:p>
    <w:p>
      <w:r>
        <w:t xml:space="preserve">@fxck_um olisi pitänyt käyttää turvavyötäsi, senkin ääliö.</w:t>
      </w:r>
    </w:p>
    <w:p>
      <w:r>
        <w:rPr>
          <w:b/>
          <w:u w:val="single"/>
        </w:rPr>
        <w:t xml:space="preserve">174429</w:t>
      </w:r>
    </w:p>
    <w:p>
      <w:r>
        <w:t xml:space="preserve">@mmenichetti1977 @MohamedSahlab @BestEarthPix Turpa kiinni, senkin ääliö!</w:t>
      </w:r>
    </w:p>
    <w:p>
      <w:r>
        <w:rPr>
          <w:b/>
          <w:u w:val="single"/>
        </w:rPr>
        <w:t xml:space="preserve">174430</w:t>
      </w:r>
    </w:p>
    <w:p>
      <w:r>
        <w:t xml:space="preserve">@jamboree0401 @lShepherd_32 @Luke_Shepherd2 @Macrawford089 tai voisit olla vähemmän myrkyllinen yhteisölle, jossa vartuit, senkin tunteeton ääliö.</w:t>
      </w:r>
    </w:p>
    <w:p>
      <w:r>
        <w:rPr>
          <w:b/>
          <w:u w:val="single"/>
        </w:rPr>
        <w:t xml:space="preserve">174431</w:t>
      </w:r>
    </w:p>
    <w:p>
      <w:r>
        <w:t xml:space="preserve">@DustyPee Se on. Voitko uskoa, että tämä ääliö puolustaa tuota paskakasaa.</w:t>
      </w:r>
    </w:p>
    <w:p>
      <w:r>
        <w:rPr>
          <w:b/>
          <w:u w:val="single"/>
        </w:rPr>
        <w:t xml:space="preserve">174432</w:t>
      </w:r>
    </w:p>
    <w:p>
      <w:r>
        <w:t xml:space="preserve">@Art_VandelayRFC feck you, you sexist twat ........... 😡</w:t>
      </w:r>
    </w:p>
    <w:p>
      <w:r>
        <w:rPr>
          <w:b/>
          <w:u w:val="single"/>
        </w:rPr>
        <w:t xml:space="preserve">174433</w:t>
      </w:r>
    </w:p>
    <w:p>
      <w:r>
        <w:t xml:space="preserve">@L_Shera_ Seba on hyödytön, miten sinä edes kuuntelet häntä, ääliö.</w:t>
      </w:r>
    </w:p>
    <w:p>
      <w:r>
        <w:rPr>
          <w:b/>
          <w:u w:val="single"/>
        </w:rPr>
        <w:t xml:space="preserve">174434</w:t>
      </w:r>
    </w:p>
    <w:p>
      <w:r>
        <w:t xml:space="preserve">@joanna_jackson_ 😂😂😂😂 Kusen itseäni olit niin ennenaikainen ääliö ja pilasin elämäsi.</w:t>
      </w:r>
    </w:p>
    <w:p>
      <w:r>
        <w:rPr>
          <w:b/>
          <w:u w:val="single"/>
        </w:rPr>
        <w:t xml:space="preserve">174435</w:t>
      </w:r>
    </w:p>
    <w:p>
      <w:r>
        <w:t xml:space="preserve">@johnlight131 Saitko työpaikan ammattimaisena ääliönä, koska olet ääliö?</w:t>
      </w:r>
    </w:p>
    <w:p>
      <w:r>
        <w:rPr>
          <w:b/>
          <w:u w:val="single"/>
        </w:rPr>
        <w:t xml:space="preserve">174436</w:t>
      </w:r>
    </w:p>
    <w:p>
      <w:r>
        <w:t xml:space="preserve">@Razledazlemark @stravawankers 1cycling twat 2another. U need 2change your fitness if this is this is wat u r attractin become a logger</w:t>
      </w:r>
    </w:p>
    <w:p>
      <w:r>
        <w:rPr>
          <w:b/>
          <w:u w:val="single"/>
        </w:rPr>
        <w:t xml:space="preserve">174437</w:t>
      </w:r>
    </w:p>
    <w:p>
      <w:r>
        <w:t xml:space="preserve">@mk1mr2 joten tuhoat varmasti pyöräsi, jos menet lähelle reunakiveä... Koska sinulla on hullu euro-asento, koska olet ääliö. Lista jatkuu</w:t>
      </w:r>
    </w:p>
    <w:p>
      <w:r>
        <w:rPr>
          <w:b/>
          <w:u w:val="single"/>
        </w:rPr>
        <w:t xml:space="preserve">174438</w:t>
      </w:r>
    </w:p>
    <w:p>
      <w:r>
        <w:t xml:space="preserve">@yakhunt itse asiassa, ollaksemme reiluja.</w:t>
        <w:br/>
        <w:br/>
        <w:t xml:space="preserve"> Olet valtava ääliö.</w:t>
        <w:br/>
        <w:br/>
        <w:t xml:space="preserve"> Sinulla on tämä.</w:t>
      </w:r>
    </w:p>
    <w:p>
      <w:r>
        <w:rPr>
          <w:b/>
          <w:u w:val="single"/>
        </w:rPr>
        <w:t xml:space="preserve">174439</w:t>
      </w:r>
    </w:p>
    <w:p>
      <w:r>
        <w:t xml:space="preserve">@OVLScotsman painu helvettiin, senkin skottilainen ääliö.</w:t>
      </w:r>
    </w:p>
    <w:p>
      <w:r>
        <w:rPr>
          <w:b/>
          <w:u w:val="single"/>
        </w:rPr>
        <w:t xml:space="preserve">174440</w:t>
      </w:r>
    </w:p>
    <w:p>
      <w:r>
        <w:t xml:space="preserve">@AVFCOfficial Joukkueen henki olisi ollut olemassa 1. puoliajalla, jos olisit valinnut oikeat https://t.co/6Asi3Q46GV tyhmä ääliö</w:t>
      </w:r>
    </w:p>
    <w:p>
      <w:r>
        <w:rPr>
          <w:b/>
          <w:u w:val="single"/>
        </w:rPr>
        <w:t xml:space="preserve">174441</w:t>
      </w:r>
    </w:p>
    <w:p>
      <w:r>
        <w:t xml:space="preserve">@GreatValueNegro opettele kirjoittamaan, senkin hiilihärveli!</w:t>
      </w:r>
    </w:p>
    <w:p>
      <w:r>
        <w:rPr>
          <w:b/>
          <w:u w:val="single"/>
        </w:rPr>
        <w:t xml:space="preserve">174442</w:t>
      </w:r>
    </w:p>
    <w:p>
      <w:r>
        <w:t xml:space="preserve">@oliverlupton1 he menettivät jalkansa ja heidän elämänsä muuttui ikuisesti, miten se on lypsämistä?Tietenkin he ovat uhreja, aivan kuten sinä olet ääliö.</w:t>
      </w:r>
    </w:p>
    <w:p>
      <w:r>
        <w:rPr>
          <w:b/>
          <w:u w:val="single"/>
        </w:rPr>
        <w:t xml:space="preserve">174443</w:t>
      </w:r>
    </w:p>
    <w:p>
      <w:r>
        <w:t xml:space="preserve">@Brad_Davies93 @TheNotoriousMMA älä pakota minua twat u uudelleen</w:t>
      </w:r>
    </w:p>
    <w:p>
      <w:r>
        <w:rPr>
          <w:b/>
          <w:u w:val="single"/>
        </w:rPr>
        <w:t xml:space="preserve">174444</w:t>
      </w:r>
    </w:p>
    <w:p>
      <w:r>
        <w:t xml:space="preserve">@JPAndreas1 @bfraser747 I DONT CALL YOU SON BECAUSE YOUR MINE I CALL YOU SON CAUSE YOU DONT SHINE. SENKIN TYPERÄ VITUN LIBYALAINEN ÄÄLIÖ. HAHAHA</w:t>
      </w:r>
    </w:p>
    <w:p>
      <w:r>
        <w:rPr>
          <w:b/>
          <w:u w:val="single"/>
        </w:rPr>
        <w:t xml:space="preserve">174445</w:t>
      </w:r>
    </w:p>
    <w:p>
      <w:r>
        <w:t xml:space="preserve">@khalidalkhalifa Ya twat. Olisi pitänyt tukehtua omaan napanuoraan äitisi emättimessä.</w:t>
      </w:r>
    </w:p>
    <w:p>
      <w:r>
        <w:rPr>
          <w:b/>
          <w:u w:val="single"/>
        </w:rPr>
        <w:t xml:space="preserve">174446</w:t>
      </w:r>
    </w:p>
    <w:p>
      <w:r>
        <w:t xml:space="preserve">@GottliebShow @Ourand_SBJ juuri sitä sinä teet, senkin paskiainen.</w:t>
      </w:r>
    </w:p>
    <w:p>
      <w:r>
        <w:rPr>
          <w:b/>
          <w:u w:val="single"/>
        </w:rPr>
        <w:t xml:space="preserve">174447</w:t>
      </w:r>
    </w:p>
    <w:p>
      <w:r>
        <w:t xml:space="preserve">@hazkillingbeckx joskus luulen im huono n sitten vain katson n ajatella ???? miksi ?? mikä on tarve u näyttää twat</w:t>
      </w:r>
    </w:p>
    <w:p>
      <w:r>
        <w:rPr>
          <w:b/>
          <w:u w:val="single"/>
        </w:rPr>
        <w:t xml:space="preserve">174448</w:t>
      </w:r>
    </w:p>
    <w:p>
      <w:r>
        <w:t xml:space="preserve">@StanCollymore olet kateellinen ääliö, joka ei tiedä yhtään mitään, joten pidä turpasi kiinni !!!!</w:t>
      </w:r>
    </w:p>
    <w:p>
      <w:r>
        <w:rPr>
          <w:b/>
          <w:u w:val="single"/>
        </w:rPr>
        <w:t xml:space="preserve">174449</w:t>
      </w:r>
    </w:p>
    <w:p>
      <w:r>
        <w:t xml:space="preserve">@realDonaldTrump poistu twitteristä ja johda maata, senkin ääliö.</w:t>
      </w:r>
    </w:p>
    <w:p>
      <w:r>
        <w:rPr>
          <w:b/>
          <w:u w:val="single"/>
        </w:rPr>
        <w:t xml:space="preserve">174450</w:t>
      </w:r>
    </w:p>
    <w:p>
      <w:r>
        <w:t xml:space="preserve">@AlexShawESPN syytätkö häntä, jos pelaaja ampuu ohi 4 metristä ? Paskiainen.</w:t>
      </w:r>
    </w:p>
    <w:p>
      <w:r>
        <w:rPr>
          <w:b/>
          <w:u w:val="single"/>
        </w:rPr>
        <w:t xml:space="preserve">174451</w:t>
      </w:r>
    </w:p>
    <w:p>
      <w:r>
        <w:t xml:space="preserve">@realDonaldTrump He ovat pakolaisia, senkin ääliö. Olet saastainen fasisti. Et ole tervetullut Australiaan. Painu vittuun.</w:t>
      </w:r>
    </w:p>
    <w:p>
      <w:r>
        <w:rPr>
          <w:b/>
          <w:u w:val="single"/>
        </w:rPr>
        <w:t xml:space="preserve">174452</w:t>
      </w:r>
    </w:p>
    <w:p>
      <w:r>
        <w:t xml:space="preserve">@PrisonPlanet -protesti ON esimerkki sananvapaudesta, senkin tyhmä ääliö. Sananvapaus on kaksisuuntainen katu, ei vain sille, mistä olet samaa mieltä!</w:t>
      </w:r>
    </w:p>
    <w:p>
      <w:r>
        <w:rPr>
          <w:b/>
          <w:u w:val="single"/>
        </w:rPr>
        <w:t xml:space="preserve">174453</w:t>
      </w:r>
    </w:p>
    <w:p>
      <w:r>
        <w:t xml:space="preserve">@pailys_cat senkin ääliö</w:t>
      </w:r>
    </w:p>
    <w:p>
      <w:r>
        <w:rPr>
          <w:b/>
          <w:u w:val="single"/>
        </w:rPr>
        <w:t xml:space="preserve">174454</w:t>
      </w:r>
    </w:p>
    <w:p>
      <w:r>
        <w:t xml:space="preserve">@DamnableLiberal mikä on tween, senkin ääliö.</w:t>
      </w:r>
    </w:p>
    <w:p>
      <w:r>
        <w:rPr>
          <w:b/>
          <w:u w:val="single"/>
        </w:rPr>
        <w:t xml:space="preserve">174455</w:t>
      </w:r>
    </w:p>
    <w:p>
      <w:r>
        <w:t xml:space="preserve">@SarahKSilverman olet vakava Twat</w:t>
      </w:r>
    </w:p>
    <w:p>
      <w:r>
        <w:rPr>
          <w:b/>
          <w:u w:val="single"/>
        </w:rPr>
        <w:t xml:space="preserve">174456</w:t>
      </w:r>
    </w:p>
    <w:p>
      <w:r>
        <w:t xml:space="preserve">@Het32000 @Bill_Rhodes54 @SGTMorgan811 @infide Stupid Fuc*ing Bitch. Mene PROTESTIIN Saudi-Arabiaan. Stone you 2 Death -B A GOOD THING 1 lib twat vähemmän.</w:t>
      </w:r>
    </w:p>
    <w:p>
      <w:r>
        <w:rPr>
          <w:b/>
          <w:u w:val="single"/>
        </w:rPr>
        <w:t xml:space="preserve">174457</w:t>
      </w:r>
    </w:p>
    <w:p>
      <w:r>
        <w:t xml:space="preserve">@MeanwhileScotia @WingsScotland @murdo_fraser @Ivan_McKee mikä pinnallinen ääliö meidän tyhmä Murdo on! Ei ole muuttunut yhtään vuosien varrella!</w:t>
      </w:r>
    </w:p>
    <w:p>
      <w:r>
        <w:rPr>
          <w:b/>
          <w:u w:val="single"/>
        </w:rPr>
        <w:t xml:space="preserve">174458</w:t>
      </w:r>
    </w:p>
    <w:p>
      <w:r>
        <w:t xml:space="preserve">@OwenSmith_MP jätit huomiotta äänestäjiesi toiveet kansanäänestyksessä!...Toivottavasti he eivät unohda ja sinut erotetaan, senkin omahyväinen ääliö.</w:t>
      </w:r>
    </w:p>
    <w:p>
      <w:r>
        <w:rPr>
          <w:b/>
          <w:u w:val="single"/>
        </w:rPr>
        <w:t xml:space="preserve">174459</w:t>
      </w:r>
    </w:p>
    <w:p>
      <w:r>
        <w:t xml:space="preserve">@SenateMajLdr Ja kuinka moni republikaani vastusti Merrick Garlandin liittovaltion nimitystä, senkin selkärangaton ääliö? #SCOTUS</w:t>
      </w:r>
    </w:p>
    <w:p>
      <w:r>
        <w:rPr>
          <w:b/>
          <w:u w:val="single"/>
        </w:rPr>
        <w:t xml:space="preserve">174460</w:t>
      </w:r>
    </w:p>
    <w:p>
      <w:r>
        <w:t xml:space="preserve">@KellyannePolls @POTUS @realDonaldTrump ne ovat bc of obama u twat</w:t>
      </w:r>
    </w:p>
    <w:p>
      <w:r>
        <w:rPr>
          <w:b/>
          <w:u w:val="single"/>
        </w:rPr>
        <w:t xml:space="preserve">174461</w:t>
      </w:r>
    </w:p>
    <w:p>
      <w:r>
        <w:t xml:space="preserve">@VintageCoutinho painu vittuun, senkin typerä pikku paskiainen. Kierrä niskasi sisään.</w:t>
      </w:r>
    </w:p>
    <w:p>
      <w:r>
        <w:rPr>
          <w:b/>
          <w:u w:val="single"/>
        </w:rPr>
        <w:t xml:space="preserve">174462</w:t>
      </w:r>
    </w:p>
    <w:p>
      <w:r>
        <w:t xml:space="preserve">@Sjopinion10 Hahaha, senkin pörrötukkainen paskiainen 😂.</w:t>
      </w:r>
    </w:p>
    <w:p>
      <w:r>
        <w:rPr>
          <w:b/>
          <w:u w:val="single"/>
        </w:rPr>
        <w:t xml:space="preserve">174463</w:t>
      </w:r>
    </w:p>
    <w:p>
      <w:r>
        <w:t xml:space="preserve">@TeddyCaptain hän sai aivotärähdyksen, senkin ääliö.</w:t>
      </w:r>
    </w:p>
    <w:p>
      <w:r>
        <w:rPr>
          <w:b/>
          <w:u w:val="single"/>
        </w:rPr>
        <w:t xml:space="preserve">174464</w:t>
      </w:r>
    </w:p>
    <w:p>
      <w:r>
        <w:t xml:space="preserve">@washingtonpost ei ole ensimmäinen kerta @KellyannePolls olet niin twat vohveli</w:t>
      </w:r>
    </w:p>
    <w:p>
      <w:r>
        <w:rPr>
          <w:b/>
          <w:u w:val="single"/>
        </w:rPr>
        <w:t xml:space="preserve">174465</w:t>
      </w:r>
    </w:p>
    <w:p>
      <w:r>
        <w:t xml:space="preserve">@GNev2 @piersmorgan miksi edes puhut tälle täydelliselle ja täydelliselle paskiaiselle Garylle. Blokes on ääliö!!</w:t>
      </w:r>
    </w:p>
    <w:p>
      <w:r>
        <w:rPr>
          <w:b/>
          <w:u w:val="single"/>
        </w:rPr>
        <w:t xml:space="preserve">174466</w:t>
      </w:r>
    </w:p>
    <w:p>
      <w:r>
        <w:t xml:space="preserve">@kathleen_wynne @melissamccarthy painu vittuun, senkin hirveä paskiainen #Climatecunt</w:t>
      </w:r>
    </w:p>
    <w:p>
      <w:r>
        <w:rPr>
          <w:b/>
          <w:u w:val="single"/>
        </w:rPr>
        <w:t xml:space="preserve">174467</w:t>
      </w:r>
    </w:p>
    <w:p>
      <w:r>
        <w:t xml:space="preserve">@Deploratriot @ebonstorm @theZenCorner tiedätkö mitä tarkoittaa suck a dick? Smug twat Vertailusi oli virheellinen. Hyväksy se ja jatka eteenpäin.</w:t>
      </w:r>
    </w:p>
    <w:p>
      <w:r>
        <w:rPr>
          <w:b/>
          <w:u w:val="single"/>
        </w:rPr>
        <w:t xml:space="preserve">174468</w:t>
      </w:r>
    </w:p>
    <w:p>
      <w:r>
        <w:t xml:space="preserve">@ItzVatar Kuoleman raja on korkea , ja se ei ollut tac peruutus sinä ääliö 😂</w:t>
      </w:r>
    </w:p>
    <w:p>
      <w:r>
        <w:rPr>
          <w:b/>
          <w:u w:val="single"/>
        </w:rPr>
        <w:t xml:space="preserve">174469</w:t>
      </w:r>
    </w:p>
    <w:p>
      <w:r>
        <w:t xml:space="preserve">@realDonaldTrump Voisitko pitää turpasi kiinni siitä, senkin ääliö?! OMA maasi on selvästi sinua vastaan. Painu helvettiin.</w:t>
      </w:r>
    </w:p>
    <w:p>
      <w:r>
        <w:rPr>
          <w:b/>
          <w:u w:val="single"/>
        </w:rPr>
        <w:t xml:space="preserve">174470</w:t>
      </w:r>
    </w:p>
    <w:p>
      <w:r>
        <w:t xml:space="preserve">@amirkingkhan ha ha ha ha ha mikä ääliö olet juuri tehnyt suustasi #neverachamp https://t.co/BLohNLr92Q</w:t>
      </w:r>
    </w:p>
    <w:p>
      <w:r>
        <w:rPr>
          <w:b/>
          <w:u w:val="single"/>
        </w:rPr>
        <w:t xml:space="preserve">174471</w:t>
      </w:r>
    </w:p>
    <w:p>
      <w:r>
        <w:t xml:space="preserve">@negativemut gtfo sinä aussie twat</w:t>
      </w:r>
    </w:p>
    <w:p>
      <w:r>
        <w:rPr>
          <w:b/>
          <w:u w:val="single"/>
        </w:rPr>
        <w:t xml:space="preserve">174472</w:t>
      </w:r>
    </w:p>
    <w:p>
      <w:r>
        <w:t xml:space="preserve">@GemmaEHorne Painu vittuun Twitteristä ja tee työsi, ääliö.</w:t>
      </w:r>
    </w:p>
    <w:p>
      <w:r>
        <w:rPr>
          <w:b/>
          <w:u w:val="single"/>
        </w:rPr>
        <w:t xml:space="preserve">174473</w:t>
      </w:r>
    </w:p>
    <w:p>
      <w:r>
        <w:t xml:space="preserve">@WhufcJamie voisitko vain painua vittuun, senkin pikku paskiainen...</w:t>
      </w:r>
    </w:p>
    <w:p>
      <w:r>
        <w:rPr>
          <w:b/>
          <w:u w:val="single"/>
        </w:rPr>
        <w:t xml:space="preserve">174474</w:t>
      </w:r>
    </w:p>
    <w:p>
      <w:r>
        <w:t xml:space="preserve">@emilysowen ja sinä olet toinen idiootti Venäjältä.</w:t>
      </w:r>
    </w:p>
    <w:p>
      <w:r>
        <w:rPr>
          <w:b/>
          <w:u w:val="single"/>
        </w:rPr>
        <w:t xml:space="preserve">174475</w:t>
      </w:r>
    </w:p>
    <w:p>
      <w:r>
        <w:t xml:space="preserve">@MyahAlanna mikä vittu sinua vaivaa? Mikä vihamielinen video bout tana puhaltaa omaa trumpettia ur so amaze. Anna olla viherpiipertäjä 😂.</w:t>
      </w:r>
    </w:p>
    <w:p>
      <w:r>
        <w:rPr>
          <w:b/>
          <w:u w:val="single"/>
        </w:rPr>
        <w:t xml:space="preserve">174476</w:t>
      </w:r>
    </w:p>
    <w:p>
      <w:r>
        <w:t xml:space="preserve">@HarrySpark97 @Twickets Turpa kiinni, senkin rikas ääliö...</w:t>
      </w:r>
    </w:p>
    <w:p>
      <w:r>
        <w:rPr>
          <w:b/>
          <w:u w:val="single"/>
        </w:rPr>
        <w:t xml:space="preserve">174477</w:t>
      </w:r>
    </w:p>
    <w:p>
      <w:r>
        <w:t xml:space="preserve">@georgieporge93 @jp0806 olet kuitenkin ääliö...</w:t>
      </w:r>
    </w:p>
    <w:p>
      <w:r>
        <w:rPr>
          <w:b/>
          <w:u w:val="single"/>
        </w:rPr>
        <w:t xml:space="preserve">174478</w:t>
      </w:r>
    </w:p>
    <w:p>
      <w:r>
        <w:t xml:space="preserve">@andersonDrLJA idiootit tämä twiitti on naurettavan epätarkka anteeksi valinta on ääliö</w:t>
      </w:r>
    </w:p>
    <w:p>
      <w:r>
        <w:rPr>
          <w:b/>
          <w:u w:val="single"/>
        </w:rPr>
        <w:t xml:space="preserve">174479</w:t>
      </w:r>
    </w:p>
    <w:p>
      <w:r>
        <w:t xml:space="preserve">@seanspicer ja hänen motiivinsa oli viha lgbt:tä kohtaan, ei Yhdysvaltoja vastaan, senkin tyhmä, tietämätön ääliö! (2/2)</w:t>
      </w:r>
    </w:p>
    <w:p>
      <w:r>
        <w:rPr>
          <w:b/>
          <w:u w:val="single"/>
        </w:rPr>
        <w:t xml:space="preserve">174480</w:t>
      </w:r>
    </w:p>
    <w:p>
      <w:r>
        <w:t xml:space="preserve">@alexisjanelou_ @cootyrdz siksi heidän on vitun estävä vaihtoehto, senkin ääliö.</w:t>
      </w:r>
    </w:p>
    <w:p>
      <w:r>
        <w:rPr>
          <w:b/>
          <w:u w:val="single"/>
        </w:rPr>
        <w:t xml:space="preserve">174481</w:t>
      </w:r>
    </w:p>
    <w:p>
      <w:r>
        <w:t xml:space="preserve">@Dr_Devil420 lisää minut takaisin, senkin paskiainen.</w:t>
      </w:r>
    </w:p>
    <w:p>
      <w:r>
        <w:rPr>
          <w:b/>
          <w:u w:val="single"/>
        </w:rPr>
        <w:t xml:space="preserve">174482</w:t>
      </w:r>
    </w:p>
    <w:p>
      <w:r>
        <w:t xml:space="preserve">@realDonaldTrump @Nordstrom ei armoa tyttärellesi, huoravaimollesi tai Bevis- ja persläpi-pojillesi. Ja pikkumies me ollaan niin</w:t>
      </w:r>
    </w:p>
    <w:p>
      <w:r>
        <w:rPr>
          <w:b/>
          <w:u w:val="single"/>
        </w:rPr>
        <w:t xml:space="preserve">174483</w:t>
      </w:r>
    </w:p>
    <w:p>
      <w:r>
        <w:t xml:space="preserve">@drunyon0219 @therealsha23 @UNheardofbrand drunyon tämä ei ollut kenkä, senkin typerä ääliö!</w:t>
      </w:r>
    </w:p>
    <w:p>
      <w:r>
        <w:rPr>
          <w:b/>
          <w:u w:val="single"/>
        </w:rPr>
        <w:t xml:space="preserve">174484</w:t>
      </w:r>
    </w:p>
    <w:p>
      <w:r>
        <w:t xml:space="preserve">@gareth_snell senkin ääliö</w:t>
      </w:r>
    </w:p>
    <w:p>
      <w:r>
        <w:rPr>
          <w:b/>
          <w:u w:val="single"/>
        </w:rPr>
        <w:t xml:space="preserve">174485</w:t>
      </w:r>
    </w:p>
    <w:p>
      <w:r>
        <w:t xml:space="preserve">@piersmorgan @jimjefferies ja kaikki kolme omistavat sinun mielistelevän perseesi. Mene takaisin Englantiin, senkin hyödytön ja vitsitön ääliö.</w:t>
      </w:r>
    </w:p>
    <w:p>
      <w:r>
        <w:rPr>
          <w:b/>
          <w:u w:val="single"/>
        </w:rPr>
        <w:t xml:space="preserve">174486</w:t>
      </w:r>
    </w:p>
    <w:p>
      <w:r>
        <w:t xml:space="preserve">@StJude1982 @GunnCharlene söpöin lapsi planeetalla heittää lunta ja pidät alustasta kasviastioita varten!??  Olet ääliö kaveri 😂😂😂</w:t>
      </w:r>
    </w:p>
    <w:p>
      <w:r>
        <w:rPr>
          <w:b/>
          <w:u w:val="single"/>
        </w:rPr>
        <w:t xml:space="preserve">174487</w:t>
      </w:r>
    </w:p>
    <w:p>
      <w:r>
        <w:t xml:space="preserve">@realDonaldTrump @POTUS palaa helvetissä, senkin paskiainen!</w:t>
      </w:r>
    </w:p>
    <w:p>
      <w:r>
        <w:rPr>
          <w:b/>
          <w:u w:val="single"/>
        </w:rPr>
        <w:t xml:space="preserve">174488</w:t>
      </w:r>
    </w:p>
    <w:p>
      <w:r>
        <w:t xml:space="preserve">@Kogg1962 senkin röyhkeä paskiainen! 😏🙄🤣</w:t>
      </w:r>
    </w:p>
    <w:p>
      <w:r>
        <w:rPr>
          <w:b/>
          <w:u w:val="single"/>
        </w:rPr>
        <w:t xml:space="preserve">174489</w:t>
      </w:r>
    </w:p>
    <w:p>
      <w:r>
        <w:t xml:space="preserve">@classicalrob painu vittuun, senkin ääliö</w:t>
      </w:r>
    </w:p>
    <w:p>
      <w:r>
        <w:rPr>
          <w:b/>
          <w:u w:val="single"/>
        </w:rPr>
        <w:t xml:space="preserve">174490</w:t>
      </w:r>
    </w:p>
    <w:p>
      <w:r>
        <w:t xml:space="preserve">@wendydcoe Puhuin Jeesukselle, hän pitää sinua tyhmänä ääliönä. Zeus kuitenkin rakastaa sinua.</w:t>
      </w:r>
    </w:p>
    <w:p>
      <w:r>
        <w:rPr>
          <w:b/>
          <w:u w:val="single"/>
        </w:rPr>
        <w:t xml:space="preserve">174491</w:t>
      </w:r>
    </w:p>
    <w:p>
      <w:r>
        <w:t xml:space="preserve">@KellyAnneConwa8 Ugh, senkin itsekeskeinen paskiainen, koko miesväestö ei ole kimpussasi. Kasva vittu aikuiseksi.</w:t>
      </w:r>
    </w:p>
    <w:p>
      <w:r>
        <w:rPr>
          <w:b/>
          <w:u w:val="single"/>
        </w:rPr>
        <w:t xml:space="preserve">174492</w:t>
      </w:r>
    </w:p>
    <w:p>
      <w:r>
        <w:t xml:space="preserve">@ditzkoff @jimjefferies Piers, olet todella pelkurimainen ääliö, sinut on saatu kiinni yhdellä lauseella, senkin mielistelevä paska.</w:t>
      </w:r>
    </w:p>
    <w:p>
      <w:r>
        <w:rPr>
          <w:b/>
          <w:u w:val="single"/>
        </w:rPr>
        <w:t xml:space="preserve">174493</w:t>
      </w:r>
    </w:p>
    <w:p>
      <w:r>
        <w:t xml:space="preserve">@Winnall19 winnall on runkkari hän käyttää runkkarit hattu hän olisi voinut jäädä barnsley mutta hän on rahaa grabbing twat u redsssssssss🔴⚪️🔴⚪️🔴⚪️🔴⚪️</w:t>
      </w:r>
    </w:p>
    <w:p>
      <w:r>
        <w:rPr>
          <w:b/>
          <w:u w:val="single"/>
        </w:rPr>
        <w:t xml:space="preserve">174494</w:t>
      </w:r>
    </w:p>
    <w:p>
      <w:r>
        <w:t xml:space="preserve">@piersmorgan ennustitko, että @jimjefferies käski sinun painua vittuun kaikki ne vuodet sitten? Johtuuko se siitä, että tiedät olevasi valtava ääliö?</w:t>
      </w:r>
    </w:p>
    <w:p>
      <w:r>
        <w:rPr>
          <w:b/>
          <w:u w:val="single"/>
        </w:rPr>
        <w:t xml:space="preserve">174495</w:t>
      </w:r>
    </w:p>
    <w:p>
      <w:r>
        <w:t xml:space="preserve">@JSJohnston_ @piersmorgan Se johtuu siitä, että hän tekee asioita, joita Hitler teki, senkin ääliö!!!!</w:t>
      </w:r>
    </w:p>
    <w:p>
      <w:r>
        <w:rPr>
          <w:b/>
          <w:u w:val="single"/>
        </w:rPr>
        <w:t xml:space="preserve">174496</w:t>
      </w:r>
    </w:p>
    <w:p>
      <w:r>
        <w:t xml:space="preserve">@Idubbbz ur hauska. Vitun kusipää.</w:t>
      </w:r>
    </w:p>
    <w:p>
      <w:r>
        <w:rPr>
          <w:b/>
          <w:u w:val="single"/>
        </w:rPr>
        <w:t xml:space="preserve">174497</w:t>
      </w:r>
    </w:p>
    <w:p>
      <w:r>
        <w:t xml:space="preserve">@Pink_LEPHANT @GeorgeTakei koska se oli heidän maansa ensin, senkin tietämätön ääliö.</w:t>
      </w:r>
    </w:p>
    <w:p>
      <w:r>
        <w:rPr>
          <w:b/>
          <w:u w:val="single"/>
        </w:rPr>
        <w:t xml:space="preserve">174498</w:t>
      </w:r>
    </w:p>
    <w:p>
      <w:r>
        <w:t xml:space="preserve">@MaxineWaters kuuntele BOOB! puhun hitaasti puolestasi..et voi asettaa syytteeseen vaalivoitosta..JA VENÄJÄ EI SAA INVADOIDA KOREAAN SEN RIKOLLISUUDEN KAKARA</w:t>
      </w:r>
    </w:p>
    <w:p>
      <w:r>
        <w:rPr>
          <w:b/>
          <w:u w:val="single"/>
        </w:rPr>
        <w:t xml:space="preserve">174499</w:t>
      </w:r>
    </w:p>
    <w:p>
      <w:r>
        <w:t xml:space="preserve">@CallumCarney_ @Darkness_Dane Lopeta twiittaaminen sinulle? Älä vittu mainitse minua twiiteissä, senkin ääliö.</w:t>
      </w:r>
    </w:p>
    <w:p>
      <w:r>
        <w:rPr>
          <w:b/>
          <w:u w:val="single"/>
        </w:rPr>
        <w:t xml:space="preserve">174500</w:t>
      </w:r>
    </w:p>
    <w:p>
      <w:r>
        <w:t xml:space="preserve">@LfcTickets @azerfox olet vitun ääliö!</w:t>
      </w:r>
    </w:p>
    <w:p>
      <w:r>
        <w:rPr>
          <w:b/>
          <w:u w:val="single"/>
        </w:rPr>
        <w:t xml:space="preserve">174501</w:t>
      </w:r>
    </w:p>
    <w:p>
      <w:r>
        <w:t xml:space="preserve">@PrisonPlanet @Independent anna sitten hyväntekeväisyyteen, senkin vanha mänttipää.</w:t>
      </w:r>
    </w:p>
    <w:p>
      <w:r>
        <w:rPr>
          <w:b/>
          <w:u w:val="single"/>
        </w:rPr>
        <w:t xml:space="preserve">174502</w:t>
      </w:r>
    </w:p>
    <w:p>
      <w:r>
        <w:t xml:space="preserve">@david_taylor55 yeah it fecking is u jammy twat 😡😡😡😡😤😤😤😤</w:t>
      </w:r>
    </w:p>
    <w:p>
      <w:r>
        <w:rPr>
          <w:b/>
          <w:u w:val="single"/>
        </w:rPr>
        <w:t xml:space="preserve">174503</w:t>
      </w:r>
    </w:p>
    <w:p>
      <w:r>
        <w:t xml:space="preserve">@Sickassherb @Quesofresho hän on ääliö ja yrittää pakottaa reaktioita ulos sinusta &amp;amp; se on sairasta, olet hieno ihminen ihmisten kanssa, jotka ❤u</w:t>
      </w:r>
    </w:p>
    <w:p>
      <w:r>
        <w:rPr>
          <w:b/>
          <w:u w:val="single"/>
        </w:rPr>
        <w:t xml:space="preserve">174504</w:t>
      </w:r>
    </w:p>
    <w:p>
      <w:r>
        <w:t xml:space="preserve">@hopesolo @IbtihajMuhammad @BleacherReport että kuva sinun aukkoinen twat saisi sinut tapetuksi islamilaisessa maassa</w:t>
      </w:r>
    </w:p>
    <w:p>
      <w:r>
        <w:rPr>
          <w:b/>
          <w:u w:val="single"/>
        </w:rPr>
        <w:t xml:space="preserve">174505</w:t>
      </w:r>
    </w:p>
    <w:p>
      <w:r>
        <w:t xml:space="preserve">@WestHamAmerican @talkSPORT No mitä odotat inkivääri twat, puhuu paskaa ei urheilua</w:t>
      </w:r>
    </w:p>
    <w:p>
      <w:r>
        <w:rPr>
          <w:b/>
          <w:u w:val="single"/>
        </w:rPr>
        <w:t xml:space="preserve">174506</w:t>
      </w:r>
    </w:p>
    <w:p>
      <w:r>
        <w:t xml:space="preserve">@jayshields Olet siis yhtä tylsä ääliö kuin minä nykyään?</w:t>
      </w:r>
    </w:p>
    <w:p>
      <w:r>
        <w:rPr>
          <w:b/>
          <w:u w:val="single"/>
        </w:rPr>
        <w:t xml:space="preserve">174507</w:t>
      </w:r>
    </w:p>
    <w:p>
      <w:r>
        <w:t xml:space="preserve">@realDonaldTrump FAKE NEWS FAKE NEWS FAKE NEWS FAKE NEWS. KUULOSTAT KUIN RIKKINÄINEN VITUN LEVY, SENKIN ÄÄLIÖ. Rant ohi. Vihaan sinua.  🖕</w:t>
      </w:r>
    </w:p>
    <w:p>
      <w:r>
        <w:rPr>
          <w:b/>
          <w:u w:val="single"/>
        </w:rPr>
        <w:t xml:space="preserve">174508</w:t>
      </w:r>
    </w:p>
    <w:p>
      <w:r>
        <w:t xml:space="preserve">@1mperat0r @stuegs vain se ei ole se on lyhenne mongoloidista. Loukkaava sana Downin syndroomalle. Valitse solvauksesi huolella. Twat.</w:t>
      </w:r>
    </w:p>
    <w:p>
      <w:r>
        <w:rPr>
          <w:b/>
          <w:u w:val="single"/>
        </w:rPr>
        <w:t xml:space="preserve">174509</w:t>
      </w:r>
    </w:p>
    <w:p>
      <w:r>
        <w:t xml:space="preserve">@timloughton Ja twiittisi tiivistää periaatteessa Tory-hallituksen paskan asenteen... tavallista ennustettavaa hölynpölyä. Mikä ääliö sinä olet.</w:t>
      </w:r>
    </w:p>
    <w:p>
      <w:r>
        <w:rPr>
          <w:b/>
          <w:u w:val="single"/>
        </w:rPr>
        <w:t xml:space="preserve">174510</w:t>
      </w:r>
    </w:p>
    <w:p>
      <w:r>
        <w:t xml:space="preserve">@realDonaldTrump miksi kuvasi on niin onneton? Saat kusettaa keskiluokkaa nyt laillisesti, vitun kusipää.</w:t>
      </w:r>
    </w:p>
    <w:p>
      <w:r>
        <w:rPr>
          <w:b/>
          <w:u w:val="single"/>
        </w:rPr>
        <w:t xml:space="preserve">174511</w:t>
      </w:r>
    </w:p>
    <w:p>
      <w:r>
        <w:t xml:space="preserve">@lacymacauley aiotko käyttäytyä kuin ääliö ja heittää lyönnin ja kääntyä sitten ympäri ja nostaa kädet ylös?</w:t>
      </w:r>
    </w:p>
    <w:p>
      <w:r>
        <w:rPr>
          <w:b/>
          <w:u w:val="single"/>
        </w:rPr>
        <w:t xml:space="preserve">174512</w:t>
      </w:r>
    </w:p>
    <w:p>
      <w:r>
        <w:t xml:space="preserve">@VKateMitchell @DivineDigit - onko tuo ääliö estänyt sinut?</w:t>
      </w:r>
    </w:p>
    <w:p>
      <w:r>
        <w:rPr>
          <w:b/>
          <w:u w:val="single"/>
        </w:rPr>
        <w:t xml:space="preserve">174513</w:t>
      </w:r>
    </w:p>
    <w:p>
      <w:r>
        <w:t xml:space="preserve">@jasoninthehouse senkin tekopyhä ääliö https://t.co/vDtcw91wlJ</w:t>
      </w:r>
    </w:p>
    <w:p>
      <w:r>
        <w:rPr>
          <w:b/>
          <w:u w:val="single"/>
        </w:rPr>
        <w:t xml:space="preserve">174514</w:t>
      </w:r>
    </w:p>
    <w:p>
      <w:r>
        <w:t xml:space="preserve">@thedonaldinator We shall see twat, miehelle, joka ei voi laittaa edes omaa kuvaansa, ihmettelen miksi? Veikkaan, että olet yksi ruma kusipää 🐷.</w:t>
      </w:r>
    </w:p>
    <w:p>
      <w:r>
        <w:rPr>
          <w:b/>
          <w:u w:val="single"/>
        </w:rPr>
        <w:t xml:space="preserve">174515</w:t>
      </w:r>
    </w:p>
    <w:p>
      <w:r>
        <w:t xml:space="preserve">@realDonaldTrump "epäamerikkalaista" on, että väkesi on tehnyt yhteistyötä Venäjän kanssa, SINÄ PETTURI. Älä huoli, pääset pois sieltä pian...</w:t>
      </w:r>
    </w:p>
    <w:p>
      <w:r>
        <w:rPr>
          <w:b/>
          <w:u w:val="single"/>
        </w:rPr>
        <w:t xml:space="preserve">174516</w:t>
      </w:r>
    </w:p>
    <w:p>
      <w:r>
        <w:t xml:space="preserve">@FoxNews @piersmorgan vielä, senkin ääliö!!!</w:t>
      </w:r>
    </w:p>
    <w:p>
      <w:r>
        <w:rPr>
          <w:b/>
          <w:u w:val="single"/>
        </w:rPr>
        <w:t xml:space="preserve">174517</w:t>
      </w:r>
    </w:p>
    <w:p>
      <w:r>
        <w:t xml:space="preserve">@AlexiLalas Voi vittu...ääliö naama kommentoi Unitedin peliä taas...painu takaisin maatilalle, senkin kusipää...</w:t>
      </w:r>
    </w:p>
    <w:p>
      <w:r>
        <w:rPr>
          <w:b/>
          <w:u w:val="single"/>
        </w:rPr>
        <w:t xml:space="preserve">174518</w:t>
      </w:r>
    </w:p>
    <w:p>
      <w:r>
        <w:t xml:space="preserve">@DunnyLFC_ @HarryMackin @MatthewGrif18 @ManUtd @GaryNeviIIe niggah ur just a twat loserpool gat no mulla go to ya size benteke 😂</w:t>
      </w:r>
    </w:p>
    <w:p>
      <w:r>
        <w:rPr>
          <w:b/>
          <w:u w:val="single"/>
        </w:rPr>
        <w:t xml:space="preserve">174519</w:t>
      </w:r>
    </w:p>
    <w:p>
      <w:r>
        <w:t xml:space="preserve">@DavidMay04 olisi pitänyt lyödä sinua päähän u pehmeä twat</w:t>
      </w:r>
    </w:p>
    <w:p>
      <w:r>
        <w:rPr>
          <w:b/>
          <w:u w:val="single"/>
        </w:rPr>
        <w:t xml:space="preserve">174520</w:t>
      </w:r>
    </w:p>
    <w:p>
      <w:r>
        <w:t xml:space="preserve">@CesarSlays yh ja kuolit joka kierroksella, joten kuka idiootti ajatella teidän 2 aivosoluja sinä ääliö</w:t>
      </w:r>
    </w:p>
    <w:p>
      <w:r>
        <w:rPr>
          <w:b/>
          <w:u w:val="single"/>
        </w:rPr>
        <w:t xml:space="preserve">174521</w:t>
      </w:r>
    </w:p>
    <w:p>
      <w:r>
        <w:t xml:space="preserve">@TonyBellew minun 1 nyrkkeily toiveeni vuodelle 2017 on, että voitat tuon hiusbändiä käyttävän, ylimielisen, epäkunnioittavan paskiaisen. Treenaa kovaa mestari!</w:t>
      </w:r>
    </w:p>
    <w:p>
      <w:r>
        <w:rPr>
          <w:b/>
          <w:u w:val="single"/>
        </w:rPr>
        <w:t xml:space="preserve">174522</w:t>
      </w:r>
    </w:p>
    <w:p>
      <w:r>
        <w:t xml:space="preserve">@SkyNews mikä nolo paskiainen sinä olet.</w:t>
      </w:r>
    </w:p>
    <w:p>
      <w:r>
        <w:rPr>
          <w:b/>
          <w:u w:val="single"/>
        </w:rPr>
        <w:t xml:space="preserve">174523</w:t>
      </w:r>
    </w:p>
    <w:p>
      <w:r>
        <w:t xml:space="preserve">@IanWright0 pelasit urallasi Palacessa ja West Hamissa ja sanot näin? Vitun kusipää https://t.co/F4DJSxCG50</w:t>
      </w:r>
    </w:p>
    <w:p>
      <w:r>
        <w:rPr>
          <w:b/>
          <w:u w:val="single"/>
        </w:rPr>
        <w:t xml:space="preserve">174524</w:t>
      </w:r>
    </w:p>
    <w:p>
      <w:r>
        <w:t xml:space="preserve">@PanosInAsia hyvä paska mies hieno allekirjoitus hieno manageri sinä ääliö</w:t>
      </w:r>
    </w:p>
    <w:p>
      <w:r>
        <w:rPr>
          <w:b/>
          <w:u w:val="single"/>
        </w:rPr>
        <w:t xml:space="preserve">174525</w:t>
      </w:r>
    </w:p>
    <w:p>
      <w:r>
        <w:t xml:space="preserve">@jaipatel__ olet hullu, senkin läski ääliö.</w:t>
      </w:r>
    </w:p>
    <w:p>
      <w:r>
        <w:rPr>
          <w:b/>
          <w:u w:val="single"/>
        </w:rPr>
        <w:t xml:space="preserve">174526</w:t>
      </w:r>
    </w:p>
    <w:p>
      <w:r>
        <w:t xml:space="preserve">@realDonaldTrump yhtä suuri kuin kätesi, senkin priceless twat! https://t.co/6S5JBrmgUw</w:t>
      </w:r>
    </w:p>
    <w:p>
      <w:r>
        <w:rPr>
          <w:b/>
          <w:u w:val="single"/>
        </w:rPr>
        <w:t xml:space="preserve">174527</w:t>
      </w:r>
    </w:p>
    <w:p>
      <w:r>
        <w:t xml:space="preserve">@MayMurphy13 SINUN NAISIASI RAPPAAVAT MUSLIMIT, JA SINÄ SANOT, ETTÄ MITÄÄN TEHDÄ MITÄÄN, VITTUINEN KELAINEN</w:t>
      </w:r>
    </w:p>
    <w:p>
      <w:r>
        <w:rPr>
          <w:b/>
          <w:u w:val="single"/>
        </w:rPr>
        <w:t xml:space="preserve">174528</w:t>
      </w:r>
    </w:p>
    <w:p>
      <w:r>
        <w:t xml:space="preserve">@Wolfe321 ei sinua vastaan hyökätään, koska olet ylimielinen ääliö #Trump</w:t>
      </w:r>
    </w:p>
    <w:p>
      <w:r>
        <w:rPr>
          <w:b/>
          <w:u w:val="single"/>
        </w:rPr>
        <w:t xml:space="preserve">174529</w:t>
      </w:r>
    </w:p>
    <w:p>
      <w:r>
        <w:t xml:space="preserve">@SkySportsRL turha vastaus. Ottakaa se Tit jos meidän näytöt ja pois minun aikajanalta. Twat</w:t>
      </w:r>
    </w:p>
    <w:p>
      <w:r>
        <w:rPr>
          <w:b/>
          <w:u w:val="single"/>
        </w:rPr>
        <w:t xml:space="preserve">174530</w:t>
      </w:r>
    </w:p>
    <w:p>
      <w:r>
        <w:t xml:space="preserve">@THR Enemmän hölmöläiset äänestävät oranssia paskiaista...tämä on vasta alkua....</w:t>
      </w:r>
    </w:p>
    <w:p>
      <w:r>
        <w:rPr>
          <w:b/>
          <w:u w:val="single"/>
        </w:rPr>
        <w:t xml:space="preserve">174531</w:t>
      </w:r>
    </w:p>
    <w:p>
      <w:r>
        <w:t xml:space="preserve">@Mike_P_Williams @realDonaldTrump @FoxNews Olet niin ääliö, että estän sinut. Heippa</w:t>
      </w:r>
    </w:p>
    <w:p>
      <w:r>
        <w:rPr>
          <w:b/>
          <w:u w:val="single"/>
        </w:rPr>
        <w:t xml:space="preserve">174532</w:t>
      </w:r>
    </w:p>
    <w:p>
      <w:r>
        <w:t xml:space="preserve">@the1beard etkö tarkoita, että rikolliset raiskaavat naisia ? Senkin vitun ääliö.</w:t>
      </w:r>
    </w:p>
    <w:p>
      <w:r>
        <w:rPr>
          <w:b/>
          <w:u w:val="single"/>
        </w:rPr>
        <w:t xml:space="preserve">174533</w:t>
      </w:r>
    </w:p>
    <w:p>
      <w:r>
        <w:t xml:space="preserve">@zaynmalik @Harry_Styles päästä yli y'all's itses ja tehdä zarry nousta ehkä Harry voi opettaa sinulle ei ole täydellinen perse twat zayn</w:t>
      </w:r>
    </w:p>
    <w:p>
      <w:r>
        <w:rPr>
          <w:b/>
          <w:u w:val="single"/>
        </w:rPr>
        <w:t xml:space="preserve">174534</w:t>
      </w:r>
    </w:p>
    <w:p>
      <w:r>
        <w:t xml:space="preserve">@RonJichardson vaikka olet tunnetusti passiivinen, miten et lyönyt posh twat naamaan #howtosurvie</w:t>
      </w:r>
    </w:p>
    <w:p>
      <w:r>
        <w:rPr>
          <w:b/>
          <w:u w:val="single"/>
        </w:rPr>
        <w:t xml:space="preserve">174535</w:t>
      </w:r>
    </w:p>
    <w:p>
      <w:r>
        <w:t xml:space="preserve">@_clairelouisex äitisi on ääliö.</w:t>
      </w:r>
    </w:p>
    <w:p>
      <w:r>
        <w:rPr>
          <w:b/>
          <w:u w:val="single"/>
        </w:rPr>
        <w:t xml:space="preserve">174536</w:t>
      </w:r>
    </w:p>
    <w:p>
      <w:r>
        <w:t xml:space="preserve">@realDonaldTrump Taidat syyttää tuulta, jos kalusi ei seiso. Ryhdistäydy ja ota kerrankin vastuu, senkin ääliö...</w:t>
      </w:r>
    </w:p>
    <w:p>
      <w:r>
        <w:rPr>
          <w:b/>
          <w:u w:val="single"/>
        </w:rPr>
        <w:t xml:space="preserve">174537</w:t>
      </w:r>
    </w:p>
    <w:p>
      <w:r>
        <w:t xml:space="preserve">@IrinaGlinskaya4 @DavidRendo_98 @bangoloff @Krislcx @OJTanner Voi vittu, senkin haiseva paska!</w:t>
      </w:r>
    </w:p>
    <w:p>
      <w:r>
        <w:rPr>
          <w:b/>
          <w:u w:val="single"/>
        </w:rPr>
        <w:t xml:space="preserve">174538</w:t>
      </w:r>
    </w:p>
    <w:p>
      <w:r>
        <w:t xml:space="preserve">@BxAKilljoy @Jpup_Gaming Oletan, että se on "isä komentaja pylly twat" sinulle lol</w:t>
      </w:r>
    </w:p>
    <w:p>
      <w:r>
        <w:rPr>
          <w:b/>
          <w:u w:val="single"/>
        </w:rPr>
        <w:t xml:space="preserve">174539</w:t>
      </w:r>
    </w:p>
    <w:p>
      <w:r>
        <w:t xml:space="preserve">@PRyan Enemmän kuin äitisi, joka käskee sinua käyttämään kondomia, koska olet tietämätön ja hän haluaa, että voit hyvin ja olet onnellinen.  Paskiainen.</w:t>
      </w:r>
    </w:p>
    <w:p>
      <w:r>
        <w:rPr>
          <w:b/>
          <w:u w:val="single"/>
        </w:rPr>
        <w:t xml:space="preserve">174540</w:t>
      </w:r>
    </w:p>
    <w:p>
      <w:r>
        <w:t xml:space="preserve">@HeadleyWill Manu on ääliö</w:t>
      </w:r>
    </w:p>
    <w:p>
      <w:r>
        <w:rPr>
          <w:b/>
          <w:u w:val="single"/>
        </w:rPr>
        <w:t xml:space="preserve">174541</w:t>
      </w:r>
    </w:p>
    <w:p>
      <w:r>
        <w:t xml:space="preserve">@BETH_FEAR tee se itse, senkin laiska ääliö.</w:t>
      </w:r>
    </w:p>
    <w:p>
      <w:r>
        <w:rPr>
          <w:b/>
          <w:u w:val="single"/>
        </w:rPr>
        <w:t xml:space="preserve">174542</w:t>
      </w:r>
    </w:p>
    <w:p>
      <w:r>
        <w:t xml:space="preserve">@samuelluckhurst sokea on ollut epätodellinen, senkin ääliö.</w:t>
      </w:r>
    </w:p>
    <w:p>
      <w:r>
        <w:rPr>
          <w:b/>
          <w:u w:val="single"/>
        </w:rPr>
        <w:t xml:space="preserve">174543</w:t>
      </w:r>
    </w:p>
    <w:p>
      <w:r>
        <w:t xml:space="preserve">@RAlNNOUS @realDonaldTrump Googleta se, senkin vitun ääliö.</w:t>
      </w:r>
    </w:p>
    <w:p>
      <w:r>
        <w:rPr>
          <w:b/>
          <w:u w:val="single"/>
        </w:rPr>
        <w:t xml:space="preserve">174544</w:t>
      </w:r>
    </w:p>
    <w:p>
      <w:r>
        <w:t xml:space="preserve">@RobertMcC13 @andrewgmorton @TFRM @PhantomL5 @Boab10 no you just s s surullinen vihamielinen twat</w:t>
      </w:r>
    </w:p>
    <w:p>
      <w:r>
        <w:rPr>
          <w:b/>
          <w:u w:val="single"/>
        </w:rPr>
        <w:t xml:space="preserve">174545</w:t>
      </w:r>
    </w:p>
    <w:p>
      <w:r>
        <w:t xml:space="preserve">@jayrayner1 @AlexClark3 @dannykellywords</w:t>
        <w:br/>
        <w:t xml:space="preserve">Olet tyhjäntoimittaja. 2mikes teurasti teidät tänään @mikeparry8 @Iromg @Callys_Disco @Team_Porky</w:t>
      </w:r>
    </w:p>
    <w:p>
      <w:r>
        <w:rPr>
          <w:b/>
          <w:u w:val="single"/>
        </w:rPr>
        <w:t xml:space="preserve">174546</w:t>
      </w:r>
    </w:p>
    <w:p>
      <w:r>
        <w:t xml:space="preserve">@Michael5SOS se on nimeltään tykkääminen sinä igNORANT TWAT</w:t>
      </w:r>
    </w:p>
    <w:p>
      <w:r>
        <w:rPr>
          <w:b/>
          <w:u w:val="single"/>
        </w:rPr>
        <w:t xml:space="preserve">174547</w:t>
      </w:r>
    </w:p>
    <w:p>
      <w:r>
        <w:t xml:space="preserve">@tybaltmiguel se on "aavikolla", senkin vitun ääliö...</w:t>
      </w:r>
    </w:p>
    <w:p>
      <w:r>
        <w:rPr>
          <w:b/>
          <w:u w:val="single"/>
        </w:rPr>
        <w:t xml:space="preserve">174548</w:t>
      </w:r>
    </w:p>
    <w:p>
      <w:r>
        <w:t xml:space="preserve">@green11real onnettomuus senkin ääliö 💀</w:t>
      </w:r>
    </w:p>
    <w:p>
      <w:r>
        <w:rPr>
          <w:b/>
          <w:u w:val="single"/>
        </w:rPr>
        <w:t xml:space="preserve">174549</w:t>
      </w:r>
    </w:p>
    <w:p>
      <w:r>
        <w:t xml:space="preserve">@LanaxNicole3 nuolaise persettäsi.</w:t>
      </w:r>
    </w:p>
    <w:p>
      <w:r>
        <w:rPr>
          <w:b/>
          <w:u w:val="single"/>
        </w:rPr>
        <w:t xml:space="preserve">174550</w:t>
      </w:r>
    </w:p>
    <w:p>
      <w:r>
        <w:t xml:space="preserve">@nikkihayes25 koulu sinä ääliö</w:t>
      </w:r>
    </w:p>
    <w:p>
      <w:r>
        <w:rPr>
          <w:b/>
          <w:u w:val="single"/>
        </w:rPr>
        <w:t xml:space="preserve">174551</w:t>
      </w:r>
    </w:p>
    <w:p>
      <w:r>
        <w:t xml:space="preserve">@ChloeBennet4 @realDonaldTrump hahhahaa tuo viimeinen "rakastan latinoja" ei, et rakasta herra Trump, senkin rasistinen ääliö. Hahaha 😂 😂 😂 😂 😂</w:t>
      </w:r>
    </w:p>
    <w:p>
      <w:r>
        <w:rPr>
          <w:b/>
          <w:u w:val="single"/>
        </w:rPr>
        <w:t xml:space="preserve">174552</w:t>
      </w:r>
    </w:p>
    <w:p>
      <w:r>
        <w:t xml:space="preserve">@JSRighteous Olet todella ääliö, olet varmasti ylpeä. #troll</w:t>
      </w:r>
    </w:p>
    <w:p>
      <w:r>
        <w:rPr>
          <w:b/>
          <w:u w:val="single"/>
        </w:rPr>
        <w:t xml:space="preserve">174553</w:t>
      </w:r>
    </w:p>
    <w:p>
      <w:r>
        <w:t xml:space="preserve">@HarrietHusband Minusta tuntuu samalta. yhtenä hetkenä säälin itseäni ja sitten seuraavana olen, että aiheutit tämän itse, senkin tietämätön ääliö😂.</w:t>
      </w:r>
    </w:p>
    <w:p>
      <w:r>
        <w:rPr>
          <w:b/>
          <w:u w:val="single"/>
        </w:rPr>
        <w:t xml:space="preserve">174554</w:t>
      </w:r>
    </w:p>
    <w:p>
      <w:r>
        <w:t xml:space="preserve">@TraciKesler Inhoan sinua, koska olet tullut takaisin twitteriin, senkin nokkela nuija vohveli.</w:t>
      </w:r>
    </w:p>
    <w:p>
      <w:r>
        <w:rPr>
          <w:b/>
          <w:u w:val="single"/>
        </w:rPr>
        <w:t xml:space="preserve">174555</w:t>
      </w:r>
    </w:p>
    <w:p>
      <w:r>
        <w:t xml:space="preserve">@George_Osborne Turpa kiinni Gideon, senkin leuaton, sisäsiittoinen, räkänokkainen ääliö.</w:t>
      </w:r>
    </w:p>
    <w:p>
      <w:r>
        <w:rPr>
          <w:b/>
          <w:u w:val="single"/>
        </w:rPr>
        <w:t xml:space="preserve">174556</w:t>
      </w:r>
    </w:p>
    <w:p>
      <w:r>
        <w:t xml:space="preserve">@slflmoans niin ur ääliö</w:t>
      </w:r>
    </w:p>
    <w:p>
      <w:r>
        <w:rPr>
          <w:b/>
          <w:u w:val="single"/>
        </w:rPr>
        <w:t xml:space="preserve">174557</w:t>
      </w:r>
    </w:p>
    <w:p>
      <w:r>
        <w:t xml:space="preserve">@ZacGoldsmith @SadiqKhan @BorisJohnson Häpeä Zac, senkin rasistinen ääliö - Voit ensi kerralla asettua ehdolle Britain Firstin kanssa https://t.co/Jkonb2BlaY</w:t>
      </w:r>
    </w:p>
    <w:p>
      <w:r>
        <w:rPr>
          <w:b/>
          <w:u w:val="single"/>
        </w:rPr>
        <w:t xml:space="preserve">174558</w:t>
      </w:r>
    </w:p>
    <w:p>
      <w:r>
        <w:t xml:space="preserve">@JamieKelly1874 @neilchappie6 korjaus: sinun ei tarvitse puhua siihen pari kertaa kuin ääliö ennen kuin se lähettää vitun tekstin!!!!</w:t>
      </w:r>
    </w:p>
    <w:p>
      <w:r>
        <w:rPr>
          <w:b/>
          <w:u w:val="single"/>
        </w:rPr>
        <w:t xml:space="preserve">174559</w:t>
      </w:r>
    </w:p>
    <w:p>
      <w:r>
        <w:t xml:space="preserve">@fawcett_robin @ComerfordRocks @TSBible yeah u Manc twat</w:t>
      </w:r>
    </w:p>
    <w:p>
      <w:r>
        <w:rPr>
          <w:b/>
          <w:u w:val="single"/>
        </w:rPr>
        <w:t xml:space="preserve">174560</w:t>
      </w:r>
    </w:p>
    <w:p>
      <w:r>
        <w:t xml:space="preserve">@MassMarioni Olet todella iso ääliö.</w:t>
      </w:r>
    </w:p>
    <w:p>
      <w:r>
        <w:rPr>
          <w:b/>
          <w:u w:val="single"/>
        </w:rPr>
        <w:t xml:space="preserve">174561</w:t>
      </w:r>
    </w:p>
    <w:p>
      <w:r>
        <w:t xml:space="preserve">@Lazallana niin älä vittu kukaan mainitse hills borough mutta voit sanoa, että u tit tyypillinen hirveä scouse twat</w:t>
      </w:r>
    </w:p>
    <w:p>
      <w:r>
        <w:rPr>
          <w:b/>
          <w:u w:val="single"/>
        </w:rPr>
        <w:t xml:space="preserve">174562</w:t>
      </w:r>
    </w:p>
    <w:p>
      <w:r>
        <w:t xml:space="preserve">@bennettjoeuk joten hanki faktat oikein ennen kuin aloitat, senkin tylsä ääliö! Olemmeko me nyt menossa Wembleylle vai mitä?!</w:t>
      </w:r>
    </w:p>
    <w:p>
      <w:r>
        <w:rPr>
          <w:b/>
          <w:u w:val="single"/>
        </w:rPr>
        <w:t xml:space="preserve">174563</w:t>
      </w:r>
    </w:p>
    <w:p>
      <w:r>
        <w:t xml:space="preserve">@shhannonrose Olen iloinen 🙄!!!! U twat I hate u I'm jel x</w:t>
      </w:r>
    </w:p>
    <w:p>
      <w:r>
        <w:rPr>
          <w:b/>
          <w:u w:val="single"/>
        </w:rPr>
        <w:t xml:space="preserve">174564</w:t>
      </w:r>
    </w:p>
    <w:p>
      <w:r>
        <w:t xml:space="preserve">@69Delixiozo tiedä historiasi, tietämätön ääliö!</w:t>
      </w:r>
    </w:p>
    <w:p>
      <w:r>
        <w:rPr>
          <w:b/>
          <w:u w:val="single"/>
        </w:rPr>
        <w:t xml:space="preserve">174565</w:t>
      </w:r>
    </w:p>
    <w:p>
      <w:r>
        <w:t xml:space="preserve">@ayesha96_ obvs siksi olen naimisiin kanssasi, senkin ääliö...</w:t>
      </w:r>
    </w:p>
    <w:p>
      <w:r>
        <w:rPr>
          <w:b/>
          <w:u w:val="single"/>
        </w:rPr>
        <w:t xml:space="preserve">174566</w:t>
      </w:r>
    </w:p>
    <w:p>
      <w:r>
        <w:t xml:space="preserve">@OnlyDee99 omg dee😂😂 kiva nähdä, että olet edelleen töykeä ääliö lol</w:t>
      </w:r>
    </w:p>
    <w:p>
      <w:r>
        <w:rPr>
          <w:b/>
          <w:u w:val="single"/>
        </w:rPr>
        <w:t xml:space="preserve">174567</w:t>
      </w:r>
    </w:p>
    <w:p>
      <w:r>
        <w:t xml:space="preserve">@SimonThomasSky senkin tylsä ääliö.</w:t>
      </w:r>
    </w:p>
    <w:p>
      <w:r>
        <w:rPr>
          <w:b/>
          <w:u w:val="single"/>
        </w:rPr>
        <w:t xml:space="preserve">174568</w:t>
      </w:r>
    </w:p>
    <w:p>
      <w:r>
        <w:t xml:space="preserve">@piratecatdave senkin typerä ääliö, sinun ei olisi pitänyt ajaa ylinopeutta, jos et halunnut jäädä kiinni! 😂</w:t>
      </w:r>
    </w:p>
    <w:p>
      <w:r>
        <w:rPr>
          <w:b/>
          <w:u w:val="single"/>
        </w:rPr>
        <w:t xml:space="preserve">174569</w:t>
      </w:r>
    </w:p>
    <w:p>
      <w:r>
        <w:t xml:space="preserve">@CasualFennec wow lol, rakastan David Cameronin twiittien lukemista, sinun twiittisi on todellakin uusi ja parempi kuin "painu vittuun, senkin paskiainen". :3</w:t>
      </w:r>
    </w:p>
    <w:p>
      <w:r>
        <w:rPr>
          <w:b/>
          <w:u w:val="single"/>
        </w:rPr>
        <w:t xml:space="preserve">174570</w:t>
      </w:r>
    </w:p>
    <w:p>
      <w:r>
        <w:t xml:space="preserve">@R_S_Thomas @Plaid_Cymru Voi vittu, senkin tylsä ääliö.</w:t>
      </w:r>
    </w:p>
    <w:p>
      <w:r>
        <w:rPr>
          <w:b/>
          <w:u w:val="single"/>
        </w:rPr>
        <w:t xml:space="preserve">174571</w:t>
      </w:r>
    </w:p>
    <w:p>
      <w:r>
        <w:t xml:space="preserve">@calumbane painu vittuun, senkin ahdistunut ääliö.</w:t>
      </w:r>
    </w:p>
    <w:p>
      <w:r>
        <w:rPr>
          <w:b/>
          <w:u w:val="single"/>
        </w:rPr>
        <w:t xml:space="preserve">174572</w:t>
      </w:r>
    </w:p>
    <w:p>
      <w:r>
        <w:t xml:space="preserve">@All_Isaac se on kirjoitettu twat senkin retardi</w:t>
      </w:r>
    </w:p>
    <w:p>
      <w:r>
        <w:rPr>
          <w:b/>
          <w:u w:val="single"/>
        </w:rPr>
        <w:t xml:space="preserve">174573</w:t>
      </w:r>
    </w:p>
    <w:p>
      <w:r>
        <w:t xml:space="preserve">@mllybrn miksi et lopeta olemasta ääliö?</w:t>
      </w:r>
    </w:p>
    <w:p>
      <w:r>
        <w:rPr>
          <w:b/>
          <w:u w:val="single"/>
        </w:rPr>
        <w:t xml:space="preserve">174574</w:t>
      </w:r>
    </w:p>
    <w:p>
      <w:r>
        <w:t xml:space="preserve">@Numpteyy Hahaha Sait bannia Twat Told You Älä Fake Proof NumNut</w:t>
      </w:r>
    </w:p>
    <w:p>
      <w:r>
        <w:rPr>
          <w:b/>
          <w:u w:val="single"/>
        </w:rPr>
        <w:t xml:space="preserve">174575</w:t>
      </w:r>
    </w:p>
    <w:p>
      <w:r>
        <w:t xml:space="preserve">@RoxxieToxxic ur ääliö :P lmao lmao</w:t>
      </w:r>
    </w:p>
    <w:p>
      <w:r>
        <w:rPr>
          <w:b/>
          <w:u w:val="single"/>
        </w:rPr>
        <w:t xml:space="preserve">174576</w:t>
      </w:r>
    </w:p>
    <w:p>
      <w:r>
        <w:t xml:space="preserve">@RayDayYT Puhu englantia, sinä mulkku!</w:t>
      </w:r>
    </w:p>
    <w:p>
      <w:r>
        <w:rPr>
          <w:b/>
          <w:u w:val="single"/>
        </w:rPr>
        <w:t xml:space="preserve">174577</w:t>
      </w:r>
    </w:p>
    <w:p>
      <w:r>
        <w:t xml:space="preserve">@pCp_iNsAnE lisää huomenna, senkin pehmoinen mongy twat lmao</w:t>
      </w:r>
    </w:p>
    <w:p>
      <w:r>
        <w:rPr>
          <w:b/>
          <w:u w:val="single"/>
        </w:rPr>
        <w:t xml:space="preserve">174578</w:t>
      </w:r>
    </w:p>
    <w:p>
      <w:r>
        <w:t xml:space="preserve">@Shanmullinger saanko kysyä, miksi vitussa sinulla on nimesi vieressä risti, senkin surullinen ääliö☺☺☺☺?</w:t>
      </w:r>
    </w:p>
    <w:p>
      <w:r>
        <w:rPr>
          <w:b/>
          <w:u w:val="single"/>
        </w:rPr>
        <w:t xml:space="preserve">174579</w:t>
      </w:r>
    </w:p>
    <w:p>
      <w:r>
        <w:t xml:space="preserve">@delaroseeee @scherbak_off älä viitsi väärin kirjoittaa, senkin ääliö.</w:t>
      </w:r>
    </w:p>
    <w:p>
      <w:r>
        <w:rPr>
          <w:b/>
          <w:u w:val="single"/>
        </w:rPr>
        <w:t xml:space="preserve">174580</w:t>
      </w:r>
    </w:p>
    <w:p>
      <w:r>
        <w:t xml:space="preserve">@LauraJPattison @VickyGShore estää tämä naurettava kostonhimoinen twat..teidän molempien kaunis ja ihana - ja paljon tyylikäs kuin tämä dweeb X</w:t>
      </w:r>
    </w:p>
    <w:p>
      <w:r>
        <w:rPr>
          <w:b/>
          <w:u w:val="single"/>
        </w:rPr>
        <w:t xml:space="preserve">174581</w:t>
      </w:r>
    </w:p>
    <w:p>
      <w:r>
        <w:t xml:space="preserve">@12voltz @mandgil @The_dark_Sloth_ @spgoz6_0 You twat 😂😂😂😂</w:t>
      </w:r>
    </w:p>
    <w:p>
      <w:r>
        <w:rPr>
          <w:b/>
          <w:u w:val="single"/>
        </w:rPr>
        <w:t xml:space="preserve">174582</w:t>
      </w:r>
    </w:p>
    <w:p>
      <w:r>
        <w:t xml:space="preserve">@Meghan_Trainor SYÖMISHÄIRIÖT EIVÄT OLE VALINTAA, SINÄ KELAINEN!</w:t>
      </w:r>
    </w:p>
    <w:p>
      <w:r>
        <w:rPr>
          <w:b/>
          <w:u w:val="single"/>
        </w:rPr>
        <w:t xml:space="preserve">174583</w:t>
      </w:r>
    </w:p>
    <w:p>
      <w:r>
        <w:t xml:space="preserve">@shmall_fry ur a twat 😂😳 lol ainakin voit juhlia ur 21st siellä mibs x</w:t>
      </w:r>
    </w:p>
    <w:p>
      <w:r>
        <w:rPr>
          <w:b/>
          <w:u w:val="single"/>
        </w:rPr>
        <w:t xml:space="preserve">174584</w:t>
      </w:r>
    </w:p>
    <w:p>
      <w:r>
        <w:t xml:space="preserve">@thesweetkanye @bethie402 se oli suihkusta, senkin paskiainen.</w:t>
      </w:r>
    </w:p>
    <w:p>
      <w:r>
        <w:rPr>
          <w:b/>
          <w:u w:val="single"/>
        </w:rPr>
        <w:t xml:space="preserve">174585</w:t>
      </w:r>
    </w:p>
    <w:p>
      <w:r>
        <w:t xml:space="preserve">@jacobsartorius BLOKKAA SINÄ VITTU KAKELI KELA</w:t>
      </w:r>
    </w:p>
    <w:p>
      <w:r>
        <w:rPr>
          <w:b/>
          <w:u w:val="single"/>
        </w:rPr>
        <w:t xml:space="preserve">174586</w:t>
      </w:r>
    </w:p>
    <w:p>
      <w:r>
        <w:t xml:space="preserve">@fuckreece Lyön vetoa, että tunnet itsesi tyhmäksi ääliöksi nyt!</w:t>
      </w:r>
    </w:p>
    <w:p>
      <w:r>
        <w:rPr>
          <w:b/>
          <w:u w:val="single"/>
        </w:rPr>
        <w:t xml:space="preserve">174587</w:t>
      </w:r>
    </w:p>
    <w:p>
      <w:r>
        <w:t xml:space="preserve">@SliceOfTony @JuveUnited Vitun jalkapallo? Se on jalkapalloa, senkin paskiainen.</w:t>
      </w:r>
    </w:p>
    <w:p>
      <w:r>
        <w:rPr>
          <w:b/>
          <w:u w:val="single"/>
        </w:rPr>
        <w:t xml:space="preserve">174588</w:t>
      </w:r>
    </w:p>
    <w:p>
      <w:r>
        <w:t xml:space="preserve">@LewisHamilton you mardy twat 😂😂 just because you lost your place you had to take out your team mate you pick your lip up youth 👍 #f1 #crybaby</w:t>
      </w:r>
    </w:p>
    <w:p>
      <w:r>
        <w:rPr>
          <w:b/>
          <w:u w:val="single"/>
        </w:rPr>
        <w:t xml:space="preserve">174589</w:t>
      </w:r>
    </w:p>
    <w:p>
      <w:r>
        <w:t xml:space="preserve">@UK__News Ei se ole Benn u twat</w:t>
      </w:r>
    </w:p>
    <w:p>
      <w:r>
        <w:rPr>
          <w:b/>
          <w:u w:val="single"/>
        </w:rPr>
        <w:t xml:space="preserve">174590</w:t>
      </w:r>
    </w:p>
    <w:p>
      <w:r>
        <w:t xml:space="preserve">@kloecov Haha tissi? Luulin, että olin tissi? Päätä itse, kaveri 😛.</w:t>
      </w:r>
    </w:p>
    <w:p>
      <w:r>
        <w:rPr>
          <w:b/>
          <w:u w:val="single"/>
        </w:rPr>
        <w:t xml:space="preserve">174591</w:t>
      </w:r>
    </w:p>
    <w:p>
      <w:r>
        <w:t xml:space="preserve">@ShameADriver Audi twat on A1 leikkaamalla minut ylös &amp;amp; sitten pysähtyy pysähtyä koska olen eleillä.Minulla on sinun reg &amp;amp; olen tulossa hakemaan sinut. #karma</w:t>
      </w:r>
    </w:p>
    <w:p>
      <w:r>
        <w:rPr>
          <w:b/>
          <w:u w:val="single"/>
        </w:rPr>
        <w:t xml:space="preserve">174592</w:t>
      </w:r>
    </w:p>
    <w:p>
      <w:r>
        <w:t xml:space="preserve">@Dim_Reflex ystäväni lol eivät fanini he hyökkäävät kimppuusi, jos käyttäydyt kuin täysi ääliö (mitä olit tekemässä).</w:t>
      </w:r>
    </w:p>
    <w:p>
      <w:r>
        <w:rPr>
          <w:b/>
          <w:u w:val="single"/>
        </w:rPr>
        <w:t xml:space="preserve">174593</w:t>
      </w:r>
    </w:p>
    <w:p>
      <w:r>
        <w:t xml:space="preserve">@Jadeskm Hautaan sinut ja sitten vittuilen itselleni lapiolla...</w:t>
      </w:r>
    </w:p>
    <w:p>
      <w:r>
        <w:rPr>
          <w:b/>
          <w:u w:val="single"/>
        </w:rPr>
        <w:t xml:space="preserve">174594</w:t>
      </w:r>
    </w:p>
    <w:p>
      <w:r>
        <w:t xml:space="preserve">@DaveyMcWise @SeamusMcGeady mikä ääliö - sait mitä ansaitsit, senkin muppetti.</w:t>
      </w:r>
    </w:p>
    <w:p>
      <w:r>
        <w:rPr>
          <w:b/>
          <w:u w:val="single"/>
        </w:rPr>
        <w:t xml:space="preserve">174595</w:t>
      </w:r>
    </w:p>
    <w:p>
      <w:r>
        <w:t xml:space="preserve">@HurrDurrDief @RP_Lover_1617 Olin tosissani, senkin ääliö.</w:t>
      </w:r>
    </w:p>
    <w:p>
      <w:r>
        <w:rPr>
          <w:b/>
          <w:u w:val="single"/>
        </w:rPr>
        <w:t xml:space="preserve">174596</w:t>
      </w:r>
    </w:p>
    <w:p>
      <w:r>
        <w:t xml:space="preserve">@Dylanhz43 se olin minä, senkin ääliö.</w:t>
      </w:r>
    </w:p>
    <w:p>
      <w:r>
        <w:rPr>
          <w:b/>
          <w:u w:val="single"/>
        </w:rPr>
        <w:t xml:space="preserve">174597</w:t>
      </w:r>
    </w:p>
    <w:p>
      <w:r>
        <w:t xml:space="preserve">@LaurenceTaylor6 Pidä turpasi kiinni, senkin ääliö.</w:t>
      </w:r>
    </w:p>
    <w:p>
      <w:r>
        <w:rPr>
          <w:b/>
          <w:u w:val="single"/>
        </w:rPr>
        <w:t xml:space="preserve">174598</w:t>
      </w:r>
    </w:p>
    <w:p>
      <w:r>
        <w:t xml:space="preserve">@Mikewarrior_1 Vau minun sarkasmia oli ilmeisesti menetetty sinulle, jos todella uskot Id tuhlaa aikaani lähettämällä DM: n sinusta, mikä ääliö 😂</w:t>
      </w:r>
    </w:p>
    <w:p>
      <w:r>
        <w:rPr>
          <w:b/>
          <w:u w:val="single"/>
        </w:rPr>
        <w:t xml:space="preserve">174599</w:t>
      </w:r>
    </w:p>
    <w:p>
      <w:r>
        <w:t xml:space="preserve">@WritingSupplier hän ei ole menossa lukkojen taakse, senkin twAt. Lisäksi vihaan häntä, mutta hän on parempi kuin tuo pelle Trump.</w:t>
      </w:r>
    </w:p>
    <w:p>
      <w:r>
        <w:rPr>
          <w:b/>
          <w:u w:val="single"/>
        </w:rPr>
        <w:t xml:space="preserve">174600</w:t>
      </w:r>
    </w:p>
    <w:p>
      <w:r>
        <w:t xml:space="preserve">@cfrei15 @AveryDahl Haluaisitko mieluummin, että sanon "Olen idioottimainen, sadistinen ääliö, joka ärsyttää ihmisiä"?</w:t>
      </w:r>
    </w:p>
    <w:p>
      <w:r>
        <w:rPr>
          <w:b/>
          <w:u w:val="single"/>
        </w:rPr>
        <w:t xml:space="preserve">174601</w:t>
      </w:r>
    </w:p>
    <w:p>
      <w:r>
        <w:t xml:space="preserve">@EveClobow ugh sinä ääliö</w:t>
      </w:r>
    </w:p>
    <w:p>
      <w:r>
        <w:rPr>
          <w:b/>
          <w:u w:val="single"/>
        </w:rPr>
        <w:t xml:space="preserve">174602</w:t>
      </w:r>
    </w:p>
    <w:p>
      <w:r>
        <w:t xml:space="preserve">@lewisrmiller olet ääliö!!! #hibsedit</w:t>
      </w:r>
    </w:p>
    <w:p>
      <w:r>
        <w:rPr>
          <w:b/>
          <w:u w:val="single"/>
        </w:rPr>
        <w:t xml:space="preserve">174603</w:t>
      </w:r>
    </w:p>
    <w:p>
      <w:r>
        <w:t xml:space="preserve">@AmaikoPia_Bot YOU JUST RUINED MY FULL COMBO YOU FUCKING TWAT!!!!</w:t>
      </w:r>
    </w:p>
    <w:p>
      <w:r>
        <w:rPr>
          <w:b/>
          <w:u w:val="single"/>
        </w:rPr>
        <w:t xml:space="preserve">174604</w:t>
      </w:r>
    </w:p>
    <w:p>
      <w:r>
        <w:t xml:space="preserve">@AmaikoPia_Bot YOU JUST RUINED MY FULL COMBO YOU FUCKING TWAT!!!!</w:t>
      </w:r>
    </w:p>
    <w:p>
      <w:r>
        <w:rPr>
          <w:b/>
          <w:u w:val="single"/>
        </w:rPr>
        <w:t xml:space="preserve">174605</w:t>
      </w:r>
    </w:p>
    <w:p>
      <w:r>
        <w:t xml:space="preserve">@inedibleTom painu vittuun, senkin outo pikku paskiainen, Tom Daley bummed isäsi X @TerraceUltra @TerraceUltra</w:t>
      </w:r>
    </w:p>
    <w:p>
      <w:r>
        <w:rPr>
          <w:b/>
          <w:u w:val="single"/>
        </w:rPr>
        <w:t xml:space="preserve">174606</w:t>
      </w:r>
    </w:p>
    <w:p>
      <w:r>
        <w:t xml:space="preserve">@realDonaldTrump Tiedätkö mitä VIHAAN sinua ja sisuksiasi. Sinulla on otsaa lähettää ulkomaalaisia ihmisiä pois, kun vaimosi on ulkomaalainen, senkin TWAT.</w:t>
      </w:r>
    </w:p>
    <w:p>
      <w:r>
        <w:rPr>
          <w:b/>
          <w:u w:val="single"/>
        </w:rPr>
        <w:t xml:space="preserve">174607</w:t>
      </w:r>
    </w:p>
    <w:p>
      <w:r>
        <w:t xml:space="preserve">@MarcoYoseph @GRRM se on parodiatili. Pilailetko sinä? Senkin ääliö.</w:t>
      </w:r>
    </w:p>
    <w:p>
      <w:r>
        <w:rPr>
          <w:b/>
          <w:u w:val="single"/>
        </w:rPr>
        <w:t xml:space="preserve">174608</w:t>
      </w:r>
    </w:p>
    <w:p>
      <w:r>
        <w:t xml:space="preserve">@edmangano Sillä välin TWAT. säännellä taksi &amp;amp; lopeta ottaa backhanders, käytä uber ei taksi ,U dont reguate, he repiä ihmisiä pois roisto kuin u</w:t>
      </w:r>
    </w:p>
    <w:p>
      <w:r>
        <w:rPr>
          <w:b/>
          <w:u w:val="single"/>
        </w:rPr>
        <w:t xml:space="preserve">174609</w:t>
      </w:r>
    </w:p>
    <w:p>
      <w:r>
        <w:t xml:space="preserve">@Darrell_Smith33 turpa kiinni, senkin ääliö...</w:t>
      </w:r>
    </w:p>
    <w:p>
      <w:r>
        <w:rPr>
          <w:b/>
          <w:u w:val="single"/>
        </w:rPr>
        <w:t xml:space="preserve">174610</w:t>
      </w:r>
    </w:p>
    <w:p>
      <w:r>
        <w:t xml:space="preserve">@just1fool * Reading Over Some1s Shoulder Twat u Said; WHORES!!!?!????</w:t>
      </w:r>
    </w:p>
    <w:p>
      <w:r>
        <w:rPr>
          <w:b/>
          <w:u w:val="single"/>
        </w:rPr>
        <w:t xml:space="preserve">174611</w:t>
      </w:r>
    </w:p>
    <w:p>
      <w:r>
        <w:t xml:space="preserve">@lauraeling ei babe haha sinä typerä twat I aint niin alhainen kuin sinä :))</w:t>
      </w:r>
    </w:p>
    <w:p>
      <w:r>
        <w:rPr>
          <w:b/>
          <w:u w:val="single"/>
        </w:rPr>
        <w:t xml:space="preserve">174612</w:t>
      </w:r>
    </w:p>
    <w:p>
      <w:r>
        <w:t xml:space="preserve">@ShelsieS kaipaan sinua niin paljon Twat munch!</w:t>
      </w:r>
    </w:p>
    <w:p>
      <w:r>
        <w:rPr>
          <w:b/>
          <w:u w:val="single"/>
        </w:rPr>
        <w:t xml:space="preserve">174613</w:t>
      </w:r>
    </w:p>
    <w:p>
      <w:r>
        <w:t xml:space="preserve">@davidbradley07 kuulin, että Alleghenyllä ei tehdä muuta kuin väännellään munaa...</w:t>
      </w:r>
    </w:p>
    <w:p>
      <w:r>
        <w:rPr>
          <w:b/>
          <w:u w:val="single"/>
        </w:rPr>
        <w:t xml:space="preserve">174614</w:t>
      </w:r>
    </w:p>
    <w:p>
      <w:r>
        <w:t xml:space="preserve">@Dale_wilkie mene ja painu takaisin kp:hen, senkin teeskentelevä ääliö!</w:t>
      </w:r>
    </w:p>
    <w:p>
      <w:r>
        <w:rPr>
          <w:b/>
          <w:u w:val="single"/>
        </w:rPr>
        <w:t xml:space="preserve">174615</w:t>
      </w:r>
    </w:p>
    <w:p>
      <w:r>
        <w:t xml:space="preserve">@faisalislam olet todella surullinen, tietämätön ääliö, teeskentelevä toimittaja, jolla ei ole tervettä järkeä tai rehellisyyttä.</w:t>
      </w:r>
    </w:p>
    <w:p>
      <w:r>
        <w:rPr>
          <w:b/>
          <w:u w:val="single"/>
        </w:rPr>
        <w:t xml:space="preserve">174616</w:t>
      </w:r>
    </w:p>
    <w:p>
      <w:r>
        <w:t xml:space="preserve">@amyjeanx33 ja sinun twat tulee olemaan aivan kunnossa 😂😂😂😂😂</w:t>
      </w:r>
    </w:p>
    <w:p>
      <w:r>
        <w:rPr>
          <w:b/>
          <w:u w:val="single"/>
        </w:rPr>
        <w:t xml:space="preserve">174617</w:t>
      </w:r>
    </w:p>
    <w:p>
      <w:r>
        <w:t xml:space="preserve">@jaggythistle3 @Butterfly_Reb @WeeScottishMamm @ukhomeoffice joten he vain satunnaisesti valitsevat perheet ja potkaisevat heidät ulos? Toki, senkin vainoharhainen ääliö.</w:t>
      </w:r>
    </w:p>
    <w:p>
      <w:r>
        <w:rPr>
          <w:b/>
          <w:u w:val="single"/>
        </w:rPr>
        <w:t xml:space="preserve">174618</w:t>
      </w:r>
    </w:p>
    <w:p>
      <w:r>
        <w:t xml:space="preserve">@Dreszt @Pldyn joo senkin paskiainen...</w:t>
      </w:r>
    </w:p>
    <w:p>
      <w:r>
        <w:rPr>
          <w:b/>
          <w:u w:val="single"/>
        </w:rPr>
        <w:t xml:space="preserve">174619</w:t>
      </w:r>
    </w:p>
    <w:p>
      <w:r>
        <w:t xml:space="preserve">@callumbuchan95 Lyön vetoa, että jos kysyisit häneltä, tekisikö Neymar tänään maalin, hän sanoisi "nah, hän on maalivahti, senkin typerä ääliö". bellend.</w:t>
      </w:r>
    </w:p>
    <w:p>
      <w:r>
        <w:rPr>
          <w:b/>
          <w:u w:val="single"/>
        </w:rPr>
        <w:t xml:space="preserve">174620</w:t>
      </w:r>
    </w:p>
    <w:p>
      <w:r>
        <w:t xml:space="preserve">@DannyBeighton8 Menen etsimään sinut tänä iltana. Valmistaudu, että tukkasi lähtee irti, senkin paskiainen!</w:t>
      </w:r>
    </w:p>
    <w:p>
      <w:r>
        <w:rPr>
          <w:b/>
          <w:u w:val="single"/>
        </w:rPr>
        <w:t xml:space="preserve">174621</w:t>
      </w:r>
    </w:p>
    <w:p>
      <w:r>
        <w:t xml:space="preserve">@smithj3112 Sinulla ei selvästikään ole mitään käsitystä siitä, mitä tapahtui, tietämätön ääliö.</w:t>
      </w:r>
    </w:p>
    <w:p>
      <w:r>
        <w:rPr>
          <w:b/>
          <w:u w:val="single"/>
        </w:rPr>
        <w:t xml:space="preserve">174622</w:t>
      </w:r>
    </w:p>
    <w:p>
      <w:r>
        <w:t xml:space="preserve">@stecollins7 Tuntuu kuin olisin tarkoituksella menettänyt alkuperäisen twiittisi pointin ollakseni ääliö! Aka tehdä @Tom92M</w:t>
      </w:r>
    </w:p>
    <w:p>
      <w:r>
        <w:rPr>
          <w:b/>
          <w:u w:val="single"/>
        </w:rPr>
        <w:t xml:space="preserve">174623</w:t>
      </w:r>
    </w:p>
    <w:p>
      <w:r>
        <w:t xml:space="preserve">@natalierogersssss minä senkin ääliö</w:t>
      </w:r>
    </w:p>
    <w:p>
      <w:r>
        <w:rPr>
          <w:b/>
          <w:u w:val="single"/>
        </w:rPr>
        <w:t xml:space="preserve">174624</w:t>
      </w:r>
    </w:p>
    <w:p>
      <w:r>
        <w:t xml:space="preserve">@NahBabyNah se on heidän työnsä, senkin ääliö!!!!</w:t>
      </w:r>
    </w:p>
    <w:p>
      <w:r>
        <w:rPr>
          <w:b/>
          <w:u w:val="single"/>
        </w:rPr>
        <w:t xml:space="preserve">174625</w:t>
      </w:r>
    </w:p>
    <w:p>
      <w:r>
        <w:t xml:space="preserve">@SundasSalim Nouse sängystäsi, senkin paskiainen...</w:t>
      </w:r>
    </w:p>
    <w:p>
      <w:r>
        <w:rPr>
          <w:b/>
          <w:u w:val="single"/>
        </w:rPr>
        <w:t xml:space="preserve">174626</w:t>
      </w:r>
    </w:p>
    <w:p>
      <w:r>
        <w:t xml:space="preserve">@Hellstorm901 turpa kiinni, senkin ääliö #giftsforgrange</w:t>
      </w:r>
    </w:p>
    <w:p>
      <w:r>
        <w:rPr>
          <w:b/>
          <w:u w:val="single"/>
        </w:rPr>
        <w:t xml:space="preserve">174627</w:t>
      </w:r>
    </w:p>
    <w:p>
      <w:r>
        <w:t xml:space="preserve">@PolaroidTay89 STOP STEALING MY SUNNY MEME U TWAT</w:t>
      </w:r>
    </w:p>
    <w:p>
      <w:r>
        <w:rPr>
          <w:b/>
          <w:u w:val="single"/>
        </w:rPr>
        <w:t xml:space="preserve">174628</w:t>
      </w:r>
    </w:p>
    <w:p>
      <w:r>
        <w:t xml:space="preserve">@dhiraj_salian ime sitä u twat</w:t>
      </w:r>
    </w:p>
    <w:p>
      <w:r>
        <w:rPr>
          <w:b/>
          <w:u w:val="single"/>
        </w:rPr>
        <w:t xml:space="preserve">174629</w:t>
      </w:r>
    </w:p>
    <w:p>
      <w:r>
        <w:t xml:space="preserve">@_TheVoX_ @_TheReXo_ et osaa edes puhua kunnon englantia fuckboi pudottamalla koulusta pelaamaan Xbox kys sinä rasvaa vitun twat</w:t>
      </w:r>
    </w:p>
    <w:p>
      <w:r>
        <w:rPr>
          <w:b/>
          <w:u w:val="single"/>
        </w:rPr>
        <w:t xml:space="preserve">174630</w:t>
      </w:r>
    </w:p>
    <w:p>
      <w:r>
        <w:t xml:space="preserve">@Peter_Kirkham @SarahMSTRSN Richmondista Twickersiin ? You posh twat Kirkie !!!!! Haaveilin tällaisista taksimatkoista. #sounfair</w:t>
      </w:r>
    </w:p>
    <w:p>
      <w:r>
        <w:rPr>
          <w:b/>
          <w:u w:val="single"/>
        </w:rPr>
        <w:t xml:space="preserve">174631</w:t>
      </w:r>
    </w:p>
    <w:p>
      <w:r>
        <w:t xml:space="preserve">@wintrthighs @mutualsqs ur a twat</w:t>
      </w:r>
    </w:p>
    <w:p>
      <w:r>
        <w:rPr>
          <w:b/>
          <w:u w:val="single"/>
        </w:rPr>
        <w:t xml:space="preserve">174632</w:t>
      </w:r>
    </w:p>
    <w:p>
      <w:r>
        <w:t xml:space="preserve">@Smithy_WHU @benparry30 @Hayds_ @WestHam_Central @vine ei Pakista u twat</w:t>
      </w:r>
    </w:p>
    <w:p>
      <w:r>
        <w:rPr>
          <w:b/>
          <w:u w:val="single"/>
        </w:rPr>
        <w:t xml:space="preserve">174633</w:t>
      </w:r>
    </w:p>
    <w:p>
      <w:r>
        <w:t xml:space="preserve">@Joey7Barton painu vittuun u ruma sisäsiittoinen ääliö</w:t>
      </w:r>
    </w:p>
    <w:p>
      <w:r>
        <w:rPr>
          <w:b/>
          <w:u w:val="single"/>
        </w:rPr>
        <w:t xml:space="preserve">174634</w:t>
      </w:r>
    </w:p>
    <w:p>
      <w:r>
        <w:t xml:space="preserve">@datingakridge parempi seurata minua uudelleen u twat</w:t>
      </w:r>
    </w:p>
    <w:p>
      <w:r>
        <w:rPr>
          <w:b/>
          <w:u w:val="single"/>
        </w:rPr>
        <w:t xml:space="preserve">174635</w:t>
      </w:r>
    </w:p>
    <w:p>
      <w:r>
        <w:t xml:space="preserve">@_caitlynhiller tarvitset tuplavodkan redbullilla, senkin nynny.</w:t>
      </w:r>
    </w:p>
    <w:p>
      <w:r>
        <w:rPr>
          <w:b/>
          <w:u w:val="single"/>
        </w:rPr>
        <w:t xml:space="preserve">174636</w:t>
      </w:r>
    </w:p>
    <w:p>
      <w:r>
        <w:t xml:space="preserve">@FootyHipstar läsnäoloni tl koska et seurannut sinua twat</w:t>
      </w:r>
    </w:p>
    <w:p>
      <w:r>
        <w:rPr>
          <w:b/>
          <w:u w:val="single"/>
        </w:rPr>
        <w:t xml:space="preserve">174637</w:t>
      </w:r>
    </w:p>
    <w:p>
      <w:r>
        <w:t xml:space="preserve">@laura_kalkowski joku neekeri ajaa takaperin ja sinä luonnollisessa elinympäristössäsi twat siitä.</w:t>
      </w:r>
    </w:p>
    <w:p>
      <w:r>
        <w:rPr>
          <w:b/>
          <w:u w:val="single"/>
        </w:rPr>
        <w:t xml:space="preserve">174638</w:t>
      </w:r>
    </w:p>
    <w:p>
      <w:r>
        <w:t xml:space="preserve">@frickle_pickle palaa takaisin turkki affiniteettiin, senkin ilkeä lohikäärmeen mulkku ratsastava syöpäkasvain.</w:t>
      </w:r>
    </w:p>
    <w:p>
      <w:r>
        <w:rPr>
          <w:b/>
          <w:u w:val="single"/>
        </w:rPr>
        <w:t xml:space="preserve">174639</w:t>
      </w:r>
    </w:p>
    <w:p>
      <w:r>
        <w:t xml:space="preserve">@JamesMcC14 Painu vittuun. Senkin ääliö. Kukaan ei välitä sinusta.</w:t>
      </w:r>
    </w:p>
    <w:p>
      <w:r>
        <w:rPr>
          <w:b/>
          <w:u w:val="single"/>
        </w:rPr>
        <w:t xml:space="preserve">174640</w:t>
      </w:r>
    </w:p>
    <w:p>
      <w:r>
        <w:t xml:space="preserve">@htcbintophow @WeevilsAreObese Ahh dont be a hyprocrite; Your the twat.</w:t>
      </w:r>
    </w:p>
    <w:p>
      <w:r>
        <w:rPr>
          <w:b/>
          <w:u w:val="single"/>
        </w:rPr>
        <w:t xml:space="preserve">174641</w:t>
      </w:r>
    </w:p>
    <w:p>
      <w:r>
        <w:t xml:space="preserve">@TwatBibIe miten voit pelata kovaa miestä tuollainen hattutörppö päällään #dipshit</w:t>
      </w:r>
    </w:p>
    <w:p>
      <w:r>
        <w:rPr>
          <w:b/>
          <w:u w:val="single"/>
        </w:rPr>
        <w:t xml:space="preserve">174642</w:t>
      </w:r>
    </w:p>
    <w:p>
      <w:r>
        <w:t xml:space="preserve">@TeaDalek En ole katsonut sitä vielä, senkin ääliö!</w:t>
      </w:r>
    </w:p>
    <w:p>
      <w:r>
        <w:rPr>
          <w:b/>
          <w:u w:val="single"/>
        </w:rPr>
        <w:t xml:space="preserve">174643</w:t>
      </w:r>
    </w:p>
    <w:p>
      <w:r>
        <w:t xml:space="preserve">@MichelleFields @seanhannity Valehteleva ääliö.  Pahinta mitä sinulle on tapahtunut isäsi kuoleman jälkeen... olet suurin itkupilli.</w:t>
      </w:r>
    </w:p>
    <w:p>
      <w:r>
        <w:rPr>
          <w:b/>
          <w:u w:val="single"/>
        </w:rPr>
        <w:t xml:space="preserve">174644</w:t>
      </w:r>
    </w:p>
    <w:p>
      <w:r>
        <w:t xml:space="preserve">@hyland17 @NHL @___GOAT___ painu vittuun. Hän on toipumassa kurkkusyövästä ja hän on HOFer, senkin ääliö.</w:t>
      </w:r>
    </w:p>
    <w:p>
      <w:r>
        <w:rPr>
          <w:b/>
          <w:u w:val="single"/>
        </w:rPr>
        <w:t xml:space="preserve">174645</w:t>
      </w:r>
    </w:p>
    <w:p>
      <w:r>
        <w:t xml:space="preserve">@heathershae227 @alexxx613 stfu tuo valhe!!!! Sä oot vaan tyhmä ääliö joka ei ota mua vastaan😐</w:t>
      </w:r>
    </w:p>
    <w:p>
      <w:r>
        <w:rPr>
          <w:b/>
          <w:u w:val="single"/>
        </w:rPr>
        <w:t xml:space="preserve">174646</w:t>
      </w:r>
    </w:p>
    <w:p>
      <w:r>
        <w:t xml:space="preserve">@TiOKhalil sen bc olit ollut twat</w:t>
      </w:r>
    </w:p>
    <w:p>
      <w:r>
        <w:rPr>
          <w:b/>
          <w:u w:val="single"/>
        </w:rPr>
        <w:t xml:space="preserve">174647</w:t>
      </w:r>
    </w:p>
    <w:p>
      <w:r>
        <w:t xml:space="preserve">@RzuZalkha sinä ääliö se oli näin ja on pian taas 💪💪💪💪 #KarabakhNow #nkpeace</w:t>
      </w:r>
    </w:p>
    <w:p>
      <w:r>
        <w:rPr>
          <w:b/>
          <w:u w:val="single"/>
        </w:rPr>
        <w:t xml:space="preserve">174648</w:t>
      </w:r>
    </w:p>
    <w:p>
      <w:r>
        <w:t xml:space="preserve">@Erin_savage1 Tiedän tarkalleen, mitä ajattelet u twat</w:t>
      </w:r>
    </w:p>
    <w:p>
      <w:r>
        <w:rPr>
          <w:b/>
          <w:u w:val="single"/>
        </w:rPr>
        <w:t xml:space="preserve">174649</w:t>
      </w:r>
    </w:p>
    <w:p>
      <w:r>
        <w:t xml:space="preserve">@TomRhysJones04 @Danny_Pearson_ tietääkö hän, että näytät ääliöltä?</w:t>
      </w:r>
    </w:p>
    <w:p>
      <w:r>
        <w:rPr>
          <w:b/>
          <w:u w:val="single"/>
        </w:rPr>
        <w:t xml:space="preserve">174650</w:t>
      </w:r>
    </w:p>
    <w:p>
      <w:r>
        <w:t xml:space="preserve">@Lizz_Shipston sai juuri sinun twatisi</w:t>
      </w:r>
    </w:p>
    <w:p>
      <w:r>
        <w:rPr>
          <w:b/>
          <w:u w:val="single"/>
        </w:rPr>
        <w:t xml:space="preserve">174651</w:t>
      </w:r>
    </w:p>
    <w:p>
      <w:r>
        <w:t xml:space="preserve">@HarveyJamison unohdin, että olet ääliö 😉 #blozzathebellend</w:t>
      </w:r>
    </w:p>
    <w:p>
      <w:r>
        <w:rPr>
          <w:b/>
          <w:u w:val="single"/>
        </w:rPr>
        <w:t xml:space="preserve">174652</w:t>
      </w:r>
    </w:p>
    <w:p>
      <w:r>
        <w:t xml:space="preserve">@probIemchic OMG....WHAT A STUPID TWAT WAFFLE YOU ARE!</w:t>
      </w:r>
    </w:p>
    <w:p>
      <w:r>
        <w:rPr>
          <w:b/>
          <w:u w:val="single"/>
        </w:rPr>
        <w:t xml:space="preserve">174653</w:t>
      </w:r>
    </w:p>
    <w:p>
      <w:r>
        <w:t xml:space="preserve">@90SPADALECKI aI HATE YOU FUCKING TWAT!!!!</w:t>
      </w:r>
    </w:p>
    <w:p>
      <w:r>
        <w:rPr>
          <w:b/>
          <w:u w:val="single"/>
        </w:rPr>
        <w:t xml:space="preserve">174654</w:t>
      </w:r>
    </w:p>
    <w:p>
      <w:r>
        <w:t xml:space="preserve">@sparkupthelight</w:t>
        <w:br/>
        <w:t xml:space="preserve">Olet suurin vitun huijari täällä</w:t>
        <w:t xml:space="preserve"> Ryömi takaisin äitisi tussun alle äläkä tule takaisin ennen kuin balksit tippuu.</w:t>
      </w:r>
    </w:p>
    <w:p>
      <w:r>
        <w:rPr>
          <w:b/>
          <w:u w:val="single"/>
        </w:rPr>
        <w:t xml:space="preserve">174655</w:t>
      </w:r>
    </w:p>
    <w:p>
      <w:r>
        <w:t xml:space="preserve">@anthonyfjoshua Onnittelut, sir. Pyydän, että hiljentäisit nyt tuon lihavan mulkun Furyn. Tehkää brittiyleisölle palvelus.</w:t>
      </w:r>
    </w:p>
    <w:p>
      <w:r>
        <w:rPr>
          <w:b/>
          <w:u w:val="single"/>
        </w:rPr>
        <w:t xml:space="preserve">174656</w:t>
      </w:r>
    </w:p>
    <w:p>
      <w:r>
        <w:t xml:space="preserve">@JackRodwell miten ihmeessä missasit tuon tilaisuuden, et osuisi ladon oveen, senkin ääliö.</w:t>
      </w:r>
    </w:p>
    <w:p>
      <w:r>
        <w:rPr>
          <w:b/>
          <w:u w:val="single"/>
        </w:rPr>
        <w:t xml:space="preserve">174657</w:t>
      </w:r>
    </w:p>
    <w:p>
      <w:r>
        <w:t xml:space="preserve">@KaiTrufitt kuulostat ääliöltä käyttäytyä</w:t>
      </w:r>
    </w:p>
    <w:p>
      <w:r>
        <w:rPr>
          <w:b/>
          <w:u w:val="single"/>
        </w:rPr>
        <w:t xml:space="preserve">174658</w:t>
      </w:r>
    </w:p>
    <w:p>
      <w:r>
        <w:t xml:space="preserve">@Morrigan_Roars Pidän erityisesti "Älä astu päälleni"...OK, entä jos poljen päällesi, senkin paskiainen? Noin kolme viikkoa pitäisi riittää..#twat</w:t>
      </w:r>
    </w:p>
    <w:p>
      <w:r>
        <w:rPr>
          <w:b/>
          <w:u w:val="single"/>
        </w:rPr>
        <w:t xml:space="preserve">174659</w:t>
      </w:r>
    </w:p>
    <w:p>
      <w:r>
        <w:t xml:space="preserve">@RECONBLASTER05 joten lopeta nalkuttaminen, senkin pikku paskiainen!</w:t>
      </w:r>
    </w:p>
    <w:p>
      <w:r>
        <w:rPr>
          <w:b/>
          <w:u w:val="single"/>
        </w:rPr>
        <w:t xml:space="preserve">174660</w:t>
      </w:r>
    </w:p>
    <w:p>
      <w:r>
        <w:t xml:space="preserve">@jaydafransenbf @VelVelHoller im pretty sure @VelVelHoller can beat you on any ground #britainsdisgrace #twat</w:t>
      </w:r>
    </w:p>
    <w:p>
      <w:r>
        <w:rPr>
          <w:b/>
          <w:u w:val="single"/>
        </w:rPr>
        <w:t xml:space="preserve">174661</w:t>
      </w:r>
    </w:p>
    <w:p>
      <w:r>
        <w:t xml:space="preserve">@17Kc_RS @LydiaScape kukaan ei ole poikaystäväsi, senkin typerä ääliö.</w:t>
      </w:r>
    </w:p>
    <w:p>
      <w:r>
        <w:rPr>
          <w:b/>
          <w:u w:val="single"/>
        </w:rPr>
        <w:t xml:space="preserve">174662</w:t>
      </w:r>
    </w:p>
    <w:p>
      <w:r>
        <w:t xml:space="preserve">@sadbuttraddd älä pakota minua tuomaan esiin otsaasi, ääliö.</w:t>
      </w:r>
    </w:p>
    <w:p>
      <w:r>
        <w:rPr>
          <w:b/>
          <w:u w:val="single"/>
        </w:rPr>
        <w:t xml:space="preserve">174663</w:t>
      </w:r>
    </w:p>
    <w:p>
      <w:r>
        <w:t xml:space="preserve">@Damien8031 @LeeDareo turpa kiinni, senkin typerä ääliö huonompi valioliiga koskaan ja paras 11 koskaan ja et vieläkään voi voittaa sitä</w:t>
      </w:r>
    </w:p>
    <w:p>
      <w:r>
        <w:rPr>
          <w:b/>
          <w:u w:val="single"/>
        </w:rPr>
        <w:t xml:space="preserve">174664</w:t>
      </w:r>
    </w:p>
    <w:p>
      <w:r>
        <w:t xml:space="preserve">@BlackpoolFC fanit kehottavat sinua painumaan helvettiin tuon perheen paskiaisen kanssa!</w:t>
      </w:r>
    </w:p>
    <w:p>
      <w:r>
        <w:rPr>
          <w:b/>
          <w:u w:val="single"/>
        </w:rPr>
        <w:t xml:space="preserve">174665</w:t>
      </w:r>
    </w:p>
    <w:p>
      <w:r>
        <w:t xml:space="preserve">@Abhishxk stfu senkin pakkomielle ja keskity rumaan joukkueeseesi, joka ei tule voittamaan mitään mestaruuksia tällä kaudella.</w:t>
      </w:r>
    </w:p>
    <w:p>
      <w:r>
        <w:rPr>
          <w:b/>
          <w:u w:val="single"/>
        </w:rPr>
        <w:t xml:space="preserve">174666</w:t>
      </w:r>
    </w:p>
    <w:p>
      <w:r>
        <w:t xml:space="preserve">@ImaginationRBLX @DTWROBLOX koska en usko, että olet huomannut, mutta olet niin valheellinen kusipää.</w:t>
      </w:r>
    </w:p>
    <w:p>
      <w:r>
        <w:rPr>
          <w:b/>
          <w:u w:val="single"/>
        </w:rPr>
        <w:t xml:space="preserve">174667</w:t>
      </w:r>
    </w:p>
    <w:p>
      <w:r>
        <w:t xml:space="preserve">@paulscholesy_22 sinäkin ääliö!! siksi yksikään seura ei ole kiinnostunut antamaan sinulle työtä. järkeilet suullasi.</w:t>
      </w:r>
    </w:p>
    <w:p>
      <w:r>
        <w:rPr>
          <w:b/>
          <w:u w:val="single"/>
        </w:rPr>
        <w:t xml:space="preserve">174668</w:t>
      </w:r>
    </w:p>
    <w:p>
      <w:r>
        <w:t xml:space="preserve">@yearsines @BritishLogic ur ääliö</w:t>
      </w:r>
    </w:p>
    <w:p>
      <w:r>
        <w:rPr>
          <w:b/>
          <w:u w:val="single"/>
        </w:rPr>
        <w:t xml:space="preserve">174669</w:t>
      </w:r>
    </w:p>
    <w:p>
      <w:r>
        <w:t xml:space="preserve">@deadypoo @DaAmznSpidrman Ei, senkin ääliö!</w:t>
      </w:r>
    </w:p>
    <w:p>
      <w:r>
        <w:rPr>
          <w:b/>
          <w:u w:val="single"/>
        </w:rPr>
        <w:t xml:space="preserve">174670</w:t>
      </w:r>
    </w:p>
    <w:p>
      <w:r>
        <w:t xml:space="preserve">@poKevSim Saatan käydä syömässä kananmakkaroita. Muuta et minulta saa, senkin likainen paskiainen. https://t.co/f4WAHQhAJT.</w:t>
      </w:r>
    </w:p>
    <w:p>
      <w:r>
        <w:rPr>
          <w:b/>
          <w:u w:val="single"/>
        </w:rPr>
        <w:t xml:space="preserve">174671</w:t>
      </w:r>
    </w:p>
    <w:p>
      <w:r>
        <w:t xml:space="preserve">@becksnyc78 kertoa minulle ja nyt hän on tat 10 paikalla, mitä se näyttää. Laita edes mata tai Ander 10:lle senkin läski hollantilainen paskiainen!</w:t>
      </w:r>
    </w:p>
    <w:p>
      <w:r>
        <w:rPr>
          <w:b/>
          <w:u w:val="single"/>
        </w:rPr>
        <w:t xml:space="preserve">174672</w:t>
      </w:r>
    </w:p>
    <w:p>
      <w:r>
        <w:t xml:space="preserve">@funesmoriofi25 Piss off your fucking twat. Paska pelaaja jolla ei ole luokkaa! Pitelee virkamerkkiä kuin olisi ylpeä toisen urheilijan loukkaamisesta? Painu helvettiin!</w:t>
      </w:r>
    </w:p>
    <w:p>
      <w:r>
        <w:rPr>
          <w:b/>
          <w:u w:val="single"/>
        </w:rPr>
        <w:t xml:space="preserve">174673</w:t>
      </w:r>
    </w:p>
    <w:p>
      <w:r>
        <w:t xml:space="preserve">@zorabarberxx sormi?? tunnetko itsesi nyt ääliöksi???</w:t>
      </w:r>
    </w:p>
    <w:p>
      <w:r>
        <w:rPr>
          <w:b/>
          <w:u w:val="single"/>
        </w:rPr>
        <w:t xml:space="preserve">174674</w:t>
      </w:r>
    </w:p>
    <w:p>
      <w:r>
        <w:t xml:space="preserve">@RafaelNadal tennispelaaja olet absoluuttinen mong, miten menetit palvelusi, senkin paskiainen.</w:t>
      </w:r>
    </w:p>
    <w:p>
      <w:r>
        <w:rPr>
          <w:b/>
          <w:u w:val="single"/>
        </w:rPr>
        <w:t xml:space="preserve">174675</w:t>
      </w:r>
    </w:p>
    <w:p>
      <w:r>
        <w:t xml:space="preserve">@FightOwensFight lihavaksi ääliöksi, joka ei osaa tapella, sinulla on mukava vaimo.</w:t>
      </w:r>
    </w:p>
    <w:p>
      <w:r>
        <w:rPr>
          <w:b/>
          <w:u w:val="single"/>
        </w:rPr>
        <w:t xml:space="preserve">174676</w:t>
      </w:r>
    </w:p>
    <w:p>
      <w:r>
        <w:t xml:space="preserve">@bohaynowell hei, et tiedä sitä.  Hän saattaa työntää mopinvarren perseeseensä.</w:t>
      </w:r>
    </w:p>
    <w:p>
      <w:r>
        <w:rPr>
          <w:b/>
          <w:u w:val="single"/>
        </w:rPr>
        <w:t xml:space="preserve">174677</w:t>
      </w:r>
    </w:p>
    <w:p>
      <w:r>
        <w:t xml:space="preserve">@_CoreyHYUFC Hän on vain ylimielinen mulkku kukaan ei pidä hänestä me kaikki haluamme hänen lähtevän joten tee meille palvelus ja eroa sinä tietämätön ääliö</w:t>
      </w:r>
    </w:p>
    <w:p>
      <w:r>
        <w:rPr>
          <w:b/>
          <w:u w:val="single"/>
        </w:rPr>
        <w:t xml:space="preserve">174678</w:t>
      </w:r>
    </w:p>
    <w:p>
      <w:r>
        <w:t xml:space="preserve">@robwoods9 senkin ääliö 😂</w:t>
      </w:r>
    </w:p>
    <w:p>
      <w:r>
        <w:rPr>
          <w:b/>
          <w:u w:val="single"/>
        </w:rPr>
        <w:t xml:space="preserve">174679</w:t>
      </w:r>
    </w:p>
    <w:p>
      <w:r>
        <w:t xml:space="preserve">@Dg_Taylor10 mitä ???!!!!! 😨, luotuja mahdollisuuksia syntyy, kun luot mahdollisuuden avoimesta pelistä, senkin typerä ääliö 😂, hän loi kuusi yhdessä pelissä😅.</w:t>
      </w:r>
    </w:p>
    <w:p>
      <w:r>
        <w:rPr>
          <w:b/>
          <w:u w:val="single"/>
        </w:rPr>
        <w:t xml:space="preserve">174680</w:t>
      </w:r>
    </w:p>
    <w:p>
      <w:r>
        <w:t xml:space="preserve">@bluemoonsivans @Jens_Cakeballs Olin sanomassa LEWISILLE, että senkin kusipää, hoida asiasi kuntoon.</w:t>
      </w:r>
    </w:p>
    <w:p>
      <w:r>
        <w:rPr>
          <w:b/>
          <w:u w:val="single"/>
        </w:rPr>
        <w:t xml:space="preserve">174681</w:t>
      </w:r>
    </w:p>
    <w:p>
      <w:r>
        <w:t xml:space="preserve">@Yeah_lts_Jani @phildmphey Älä vaivaudu tämän rasistisen ääliön kanssa. All u have 2 do is look @ his TL &amp;amp; see he's an imbecile. https://t.co/jeKayswv7W.</w:t>
      </w:r>
    </w:p>
    <w:p>
      <w:r>
        <w:rPr>
          <w:b/>
          <w:u w:val="single"/>
        </w:rPr>
        <w:t xml:space="preserve">174682</w:t>
      </w:r>
    </w:p>
    <w:p>
      <w:r>
        <w:t xml:space="preserve">@haleypaige__ kuuntele, senkin pikku paskiainen.</w:t>
      </w:r>
    </w:p>
    <w:p>
      <w:r>
        <w:rPr>
          <w:b/>
          <w:u w:val="single"/>
        </w:rPr>
        <w:t xml:space="preserve">174683</w:t>
      </w:r>
    </w:p>
    <w:p>
      <w:r>
        <w:t xml:space="preserve">@cthagod @piersmorgan Piers painu vittuun, senkin epäolennainen ääliö...</w:t>
      </w:r>
    </w:p>
    <w:p>
      <w:r>
        <w:rPr>
          <w:b/>
          <w:u w:val="single"/>
        </w:rPr>
        <w:t xml:space="preserve">174684</w:t>
      </w:r>
    </w:p>
    <w:p>
      <w:r>
        <w:t xml:space="preserve">@elflein1 @rogerthatone @BigBigstickaz @JimMcFierceSon @goatfuqactual joten se mitä 1 vihainen twat-käyttäjä ajattelee on merkityksetöntä u know #nevertrump</w:t>
      </w:r>
    </w:p>
    <w:p>
      <w:r>
        <w:rPr>
          <w:b/>
          <w:u w:val="single"/>
        </w:rPr>
        <w:t xml:space="preserve">174685</w:t>
      </w:r>
    </w:p>
    <w:p>
      <w:r>
        <w:t xml:space="preserve">@destiny_matusky MINÄ OLEN AINA TYÖLLINEN U TWAT</w:t>
      </w:r>
    </w:p>
    <w:p>
      <w:r>
        <w:rPr>
          <w:b/>
          <w:u w:val="single"/>
        </w:rPr>
        <w:t xml:space="preserve">174686</w:t>
      </w:r>
    </w:p>
    <w:p>
      <w:r>
        <w:t xml:space="preserve">@campbellclaret Sinun pitäisi tietää, miksi sinä valehteleva ääliö.</w:t>
      </w:r>
    </w:p>
    <w:p>
      <w:r>
        <w:rPr>
          <w:b/>
          <w:u w:val="single"/>
        </w:rPr>
        <w:t xml:space="preserve">174687</w:t>
      </w:r>
    </w:p>
    <w:p>
      <w:r>
        <w:t xml:space="preserve">@kazoakley_ lopeta masentuminen u twat</w:t>
      </w:r>
    </w:p>
    <w:p>
      <w:r>
        <w:rPr>
          <w:b/>
          <w:u w:val="single"/>
        </w:rPr>
        <w:t xml:space="preserve">174688</w:t>
      </w:r>
    </w:p>
    <w:p>
      <w:r>
        <w:t xml:space="preserve">@abbbbbzx miksi olet ääliö?</w:t>
      </w:r>
    </w:p>
    <w:p>
      <w:r>
        <w:rPr>
          <w:b/>
          <w:u w:val="single"/>
        </w:rPr>
        <w:t xml:space="preserve">174689</w:t>
      </w:r>
    </w:p>
    <w:p>
      <w:r>
        <w:t xml:space="preserve">@Jackphillips321 golffareille, senkin ääliö.</w:t>
      </w:r>
    </w:p>
    <w:p>
      <w:r>
        <w:rPr>
          <w:b/>
          <w:u w:val="single"/>
        </w:rPr>
        <w:t xml:space="preserve">174690</w:t>
      </w:r>
    </w:p>
    <w:p>
      <w:r>
        <w:t xml:space="preserve">@georgegalloway @JWhittlesElbow Palaa takaisin leikkimään pillukissoja, senkin paskiainen!</w:t>
      </w:r>
    </w:p>
    <w:p>
      <w:r>
        <w:rPr>
          <w:b/>
          <w:u w:val="single"/>
        </w:rPr>
        <w:t xml:space="preserve">174691</w:t>
      </w:r>
    </w:p>
    <w:p>
      <w:r>
        <w:t xml:space="preserve">@_Paul_Nicho_ lopeta vihaaminen aikajanalla u twat</w:t>
      </w:r>
    </w:p>
    <w:p>
      <w:r>
        <w:rPr>
          <w:b/>
          <w:u w:val="single"/>
        </w:rPr>
        <w:t xml:space="preserve">174692</w:t>
      </w:r>
    </w:p>
    <w:p>
      <w:r>
        <w:t xml:space="preserve">@SunSport @mrdavidhaye @Tyson_Fury mikä ääliö annat tuolle roskalehdelle näkyvyyttä vakavasti täytyy katsoa itseäsi ja tehtyjä valintoja! #SCUM</w:t>
      </w:r>
    </w:p>
    <w:p>
      <w:r>
        <w:rPr>
          <w:b/>
          <w:u w:val="single"/>
        </w:rPr>
        <w:t xml:space="preserve">174693</w:t>
      </w:r>
    </w:p>
    <w:p>
      <w:r>
        <w:t xml:space="preserve">@selenamcgechen olet epäkohtelias pikku paskiainen</w:t>
      </w:r>
    </w:p>
    <w:p>
      <w:r>
        <w:rPr>
          <w:b/>
          <w:u w:val="single"/>
        </w:rPr>
        <w:t xml:space="preserve">174694</w:t>
      </w:r>
    </w:p>
    <w:p>
      <w:r>
        <w:t xml:space="preserve">@realDonaldTrump @NBCNews BECAUSE THERE THERE WAS NO SURVEILLANCE SCANDAL, YOU MORONIC, EGOCENTRIC TWAT!</w:t>
      </w:r>
    </w:p>
    <w:p>
      <w:r>
        <w:rPr>
          <w:b/>
          <w:u w:val="single"/>
        </w:rPr>
        <w:t xml:space="preserve">174695</w:t>
      </w:r>
    </w:p>
    <w:p>
      <w:r>
        <w:t xml:space="preserve">@thyjaebooty OH NOW YOU DID IT YOU LIL TWAT</w:t>
      </w:r>
    </w:p>
    <w:p>
      <w:r>
        <w:rPr>
          <w:b/>
          <w:u w:val="single"/>
        </w:rPr>
        <w:t xml:space="preserve">174696</w:t>
      </w:r>
    </w:p>
    <w:p>
      <w:r>
        <w:t xml:space="preserve">@Ryan_Sweeney_ Miksi vähättelet itseäsi noin?</w:t>
        <w:br/>
        <w:br/>
        <w:t xml:space="preserve"> Et ole maailman teennäisimmän näköinen ääliö. Vain Englannissa.</w:t>
      </w:r>
    </w:p>
    <w:p>
      <w:r>
        <w:rPr>
          <w:b/>
          <w:u w:val="single"/>
        </w:rPr>
        <w:t xml:space="preserve">174697</w:t>
      </w:r>
    </w:p>
    <w:p>
      <w:r>
        <w:t xml:space="preserve">@bobreeduk @TheaDickinson @consequeency @bigronni3 Täyttä paskaa, et odota, että se pääsee ampumaetäisyydelle, senkin ääliö, vaan upotat sen, kun sinulla on siihen mahdollisuus. Jos voisi käyttää laivaston tykistöä FFS.</w:t>
      </w:r>
    </w:p>
    <w:p>
      <w:r>
        <w:rPr>
          <w:b/>
          <w:u w:val="single"/>
        </w:rPr>
        <w:t xml:space="preserve">174698</w:t>
      </w:r>
    </w:p>
    <w:p>
      <w:r>
        <w:t xml:space="preserve">@SenMajLeader Näin sinun nauravan kuin ääliö @MeetThePressissä eilen. Mikä vittu sinun naamassasi on vikana, kaveri?</w:t>
      </w:r>
    </w:p>
    <w:p>
      <w:r>
        <w:rPr>
          <w:b/>
          <w:u w:val="single"/>
        </w:rPr>
        <w:t xml:space="preserve">174699</w:t>
      </w:r>
    </w:p>
    <w:p>
      <w:r>
        <w:t xml:space="preserve">@liamkelly05 @camtherose Hän mursi leukansa, senkin ääliö!</w:t>
      </w:r>
    </w:p>
    <w:p>
      <w:r>
        <w:rPr>
          <w:b/>
          <w:u w:val="single"/>
        </w:rPr>
        <w:t xml:space="preserve">174700</w:t>
      </w:r>
    </w:p>
    <w:p>
      <w:r>
        <w:t xml:space="preserve">@ZupahModz pikku huijaus twat, toivottavasti nautit minun $30 että maksoin sinulle... mitään...</w:t>
      </w:r>
    </w:p>
    <w:p>
      <w:r>
        <w:rPr>
          <w:b/>
          <w:u w:val="single"/>
        </w:rPr>
        <w:t xml:space="preserve">174701</w:t>
      </w:r>
    </w:p>
    <w:p>
      <w:r>
        <w:t xml:space="preserve">@Kingbuzzard21 KUINKA UHKAAT halveksia homoja. MITÄ JOS SINÄ OLISIT HOMO? MILTÄ SINUSTA TUNTUISI? TWAT</w:t>
      </w:r>
    </w:p>
    <w:p>
      <w:r>
        <w:rPr>
          <w:b/>
          <w:u w:val="single"/>
        </w:rPr>
        <w:t xml:space="preserve">174702</w:t>
      </w:r>
    </w:p>
    <w:p>
      <w:r>
        <w:t xml:space="preserve">@albanvic (Hitler olisi ylpeä minusta)... ON yhtä loukkaavaa kuin se on TÖYPPÄÄ, senkin TÖRPPÖ!</w:t>
      </w:r>
    </w:p>
    <w:p>
      <w:r>
        <w:rPr>
          <w:b/>
          <w:u w:val="single"/>
        </w:rPr>
        <w:t xml:space="preserve">174703</w:t>
      </w:r>
    </w:p>
    <w:p>
      <w:r>
        <w:t xml:space="preserve">@thompson89_s gutted et ole töissä tänä iltana, senkin läski ääliö 💔</w:t>
      </w:r>
    </w:p>
    <w:p>
      <w:r>
        <w:rPr>
          <w:b/>
          <w:u w:val="single"/>
        </w:rPr>
        <w:t xml:space="preserve">174704</w:t>
      </w:r>
    </w:p>
    <w:p>
      <w:r>
        <w:t xml:space="preserve">@chris_sutton73 @MickMcCahill odota ei vähempää tiedät, että hän on ääliö tiedämme, että hän on ääliö, miksi huolehtia siitä, mitä hän sanoo.</w:t>
      </w:r>
    </w:p>
    <w:p>
      <w:r>
        <w:rPr>
          <w:b/>
          <w:u w:val="single"/>
        </w:rPr>
        <w:t xml:space="preserve">174705</w:t>
      </w:r>
    </w:p>
    <w:p>
      <w:r>
        <w:t xml:space="preserve">@WalesOnline Kyllä, Neil, näytit ja kuulostit täydelliseltä ääliöltä.</w:t>
      </w:r>
    </w:p>
    <w:p>
      <w:r>
        <w:rPr>
          <w:b/>
          <w:u w:val="single"/>
        </w:rPr>
        <w:t xml:space="preserve">174706</w:t>
      </w:r>
    </w:p>
    <w:p>
      <w:r>
        <w:t xml:space="preserve">@RupertMyers Muistuta minua aina siitä, että olet ääliö, Rupes, joten en koskaan ole kiusattu poistamaan mykistystä x</w:t>
      </w:r>
    </w:p>
    <w:p>
      <w:r>
        <w:rPr>
          <w:b/>
          <w:u w:val="single"/>
        </w:rPr>
        <w:t xml:space="preserve">174707</w:t>
      </w:r>
    </w:p>
    <w:p>
      <w:r>
        <w:t xml:space="preserve">@JohnTheCho Jatkakaa niiden puolesta, jotka haluavat yhä suurempaa ja suurempaa hallintoa, ja valittakaa sitten siitä, kun häviätte. Mikä tietämätön #twat.</w:t>
      </w:r>
    </w:p>
    <w:p>
      <w:r>
        <w:rPr>
          <w:b/>
          <w:u w:val="single"/>
        </w:rPr>
        <w:t xml:space="preserve">174708</w:t>
      </w:r>
    </w:p>
    <w:p>
      <w:r>
        <w:t xml:space="preserve">@Falcon__P SINÄ HALUAT MYÖS SINUA, SINÄ LÄSKI WAFFLE!</w:t>
      </w:r>
    </w:p>
    <w:p>
      <w:r>
        <w:rPr>
          <w:b/>
          <w:u w:val="single"/>
        </w:rPr>
        <w:t xml:space="preserve">174709</w:t>
      </w:r>
    </w:p>
    <w:p>
      <w:r>
        <w:t xml:space="preserve">@usibol @HansRina62 Varmasti tiedät. Sääli, että olet hampaaton vanha ääliö paskakuopan maasta, joka voi vain uneksia siitä, että hänellä olisi tiedettä "ydinpommiin".</w:t>
      </w:r>
    </w:p>
    <w:p>
      <w:r>
        <w:rPr>
          <w:b/>
          <w:u w:val="single"/>
        </w:rPr>
        <w:t xml:space="preserve">174710</w:t>
      </w:r>
    </w:p>
    <w:p>
      <w:r>
        <w:t xml:space="preserve">@hannahhbiotics olemme naimisissa, senkin vitun ääliö!</w:t>
      </w:r>
    </w:p>
    <w:p>
      <w:r>
        <w:rPr>
          <w:b/>
          <w:u w:val="single"/>
        </w:rPr>
        <w:t xml:space="preserve">174711</w:t>
      </w:r>
    </w:p>
    <w:p>
      <w:r>
        <w:t xml:space="preserve">@Carra23 Carra voi sanoa, että koska hän pelasi &amp;amp; pelasi sydämellä. Toisin kuin sinä, senkin ilkeä seksistinen ääliö. Näytä Carralle CL-voittajamitalisi,@richardajkeys.</w:t>
      </w:r>
    </w:p>
    <w:p>
      <w:r>
        <w:rPr>
          <w:b/>
          <w:u w:val="single"/>
        </w:rPr>
        <w:t xml:space="preserve">174712</w:t>
      </w:r>
    </w:p>
    <w:p>
      <w:r>
        <w:t xml:space="preserve">@mrjakehumphrey Olit varmaan koulussa prefekti, senkin surullinen ääliö.</w:t>
      </w:r>
    </w:p>
    <w:p>
      <w:r>
        <w:rPr>
          <w:b/>
          <w:u w:val="single"/>
        </w:rPr>
        <w:t xml:space="preserve">174713</w:t>
      </w:r>
    </w:p>
    <w:p>
      <w:r>
        <w:t xml:space="preserve">@itvracing Oikealle!! @MCYeeehaaa olisitpa tehnyt haastattelun muiden tylsien ääliöiden sijaan!!!! #rippingoffpuntersagain</w:t>
      </w:r>
    </w:p>
    <w:p>
      <w:r>
        <w:rPr>
          <w:b/>
          <w:u w:val="single"/>
        </w:rPr>
        <w:t xml:space="preserve">174714</w:t>
      </w:r>
    </w:p>
    <w:p>
      <w:r>
        <w:t xml:space="preserve">@PopPriceGuide @willan_bellring @aaronITNY Sinä ystäväni olet ääliö.</w:t>
      </w:r>
    </w:p>
    <w:p>
      <w:r>
        <w:rPr>
          <w:b/>
          <w:u w:val="single"/>
        </w:rPr>
        <w:t xml:space="preserve">174715</w:t>
      </w:r>
    </w:p>
    <w:p>
      <w:r>
        <w:t xml:space="preserve">@PrisonPlanet Sanoitko hänelle, että olet enemmän varasteleva ääliö kuin hän ja hän oli eri mieltä kanssasi?</w:t>
      </w:r>
    </w:p>
    <w:p>
      <w:r>
        <w:rPr>
          <w:b/>
          <w:u w:val="single"/>
        </w:rPr>
        <w:t xml:space="preserve">174716</w:t>
      </w:r>
    </w:p>
    <w:p>
      <w:r>
        <w:t xml:space="preserve">@benpalin97 Se on sinun oma vikasi u twat</w:t>
      </w:r>
    </w:p>
    <w:p>
      <w:r>
        <w:rPr>
          <w:b/>
          <w:u w:val="single"/>
        </w:rPr>
        <w:t xml:space="preserve">174717</w:t>
      </w:r>
    </w:p>
    <w:p>
      <w:r>
        <w:t xml:space="preserve">@imh0ely Nenä näyttää kunnon kiiltävä vain haluavat twat sinulle sen vuoksi</w:t>
      </w:r>
    </w:p>
    <w:p>
      <w:r>
        <w:rPr>
          <w:b/>
          <w:u w:val="single"/>
        </w:rPr>
        <w:t xml:space="preserve">174718</w:t>
      </w:r>
    </w:p>
    <w:p>
      <w:r>
        <w:t xml:space="preserve">@TomOCallan Ehkä lopeta olemasta niin negatiivinen ääliö. Minä julkaisin artikkelin, sinä esitit harhaanjohtavan mielipiteesi, joka perustui hölynpölyyn, ja minä otin sen huumorilla. Yksinkertaista.</w:t>
      </w:r>
    </w:p>
    <w:p>
      <w:r>
        <w:rPr>
          <w:b/>
          <w:u w:val="single"/>
        </w:rPr>
        <w:t xml:space="preserve">174719</w:t>
      </w:r>
    </w:p>
    <w:p>
      <w:r>
        <w:t xml:space="preserve">@guywithwood Halusin twatata sinua lol 😂👊👊</w:t>
      </w:r>
    </w:p>
    <w:p>
      <w:r>
        <w:rPr>
          <w:b/>
          <w:u w:val="single"/>
        </w:rPr>
        <w:t xml:space="preserve">174720</w:t>
      </w:r>
    </w:p>
    <w:p>
      <w:r>
        <w:t xml:space="preserve">@SwearyOne Lähetän sinulle selfien!!! Sitten tiedät pelottavaa!!!!! Twat</w:t>
      </w:r>
    </w:p>
    <w:p>
      <w:r>
        <w:rPr>
          <w:b/>
          <w:u w:val="single"/>
        </w:rPr>
        <w:t xml:space="preserve">174721</w:t>
      </w:r>
    </w:p>
    <w:p>
      <w:r>
        <w:t xml:space="preserve">@tom_harlock HAHAH YOU TWAT OMFG</w:t>
      </w:r>
    </w:p>
    <w:p>
      <w:r>
        <w:rPr>
          <w:b/>
          <w:u w:val="single"/>
        </w:rPr>
        <w:t xml:space="preserve">174722</w:t>
      </w:r>
    </w:p>
    <w:p>
      <w:r>
        <w:t xml:space="preserve">@TobiasBDog @witchelli @Ouroboros042777 @creechman @StephenKing Mikä ääliö vohveli sinä olet. lol.</w:t>
      </w:r>
    </w:p>
    <w:p>
      <w:r>
        <w:rPr>
          <w:b/>
          <w:u w:val="single"/>
        </w:rPr>
        <w:t xml:space="preserve">174723</w:t>
      </w:r>
    </w:p>
    <w:p>
      <w:r>
        <w:t xml:space="preserve">@chris_spedds olet todella ääliö.</w:t>
      </w:r>
    </w:p>
    <w:p>
      <w:r>
        <w:rPr>
          <w:b/>
          <w:u w:val="single"/>
        </w:rPr>
        <w:t xml:space="preserve">174724</w:t>
      </w:r>
    </w:p>
    <w:p>
      <w:r>
        <w:t xml:space="preserve">@rashadalaiyan @BleacherReport Jätkä, lopeta vastausten poistaminen minun twiitteihini! Saat minut näyttämään ääliöltä.</w:t>
      </w:r>
    </w:p>
    <w:p>
      <w:r>
        <w:rPr>
          <w:b/>
          <w:u w:val="single"/>
        </w:rPr>
        <w:t xml:space="preserve">174725</w:t>
      </w:r>
    </w:p>
    <w:p>
      <w:r>
        <w:t xml:space="preserve">@mrnickharvey Eikö olekin syvältä, että maasi johdossa on twat-vohveli? #stuckwithtrump</w:t>
      </w:r>
    </w:p>
    <w:p>
      <w:r>
        <w:rPr>
          <w:b/>
          <w:u w:val="single"/>
        </w:rPr>
        <w:t xml:space="preserve">174726</w:t>
      </w:r>
    </w:p>
    <w:p>
      <w:r>
        <w:t xml:space="preserve">@dankthemanc Hahaha mikä tyhmä ääliö olet! Eli myöhästyisit lennolta lomalle, vai mitä? Säälittävä paskakasa!</w:t>
      </w:r>
    </w:p>
    <w:p>
      <w:r>
        <w:rPr>
          <w:b/>
          <w:u w:val="single"/>
        </w:rPr>
        <w:t xml:space="preserve">174727</w:t>
      </w:r>
    </w:p>
    <w:p>
      <w:r>
        <w:t xml:space="preserve">@JolyonMaugham @ImIncorrigible Onko tämä vasta nyt päätetty? Ei! Turpa kiinni, senkin ääliö!</w:t>
      </w:r>
    </w:p>
    <w:p>
      <w:r>
        <w:rPr>
          <w:b/>
          <w:u w:val="single"/>
        </w:rPr>
        <w:t xml:space="preserve">174728</w:t>
      </w:r>
    </w:p>
    <w:p>
      <w:r>
        <w:t xml:space="preserve">@GoldingBF Mikä valehteleva ääliö sinä olet 😘💋</w:t>
      </w:r>
    </w:p>
    <w:p>
      <w:r>
        <w:rPr>
          <w:b/>
          <w:u w:val="single"/>
        </w:rPr>
        <w:t xml:space="preserve">174729</w:t>
      </w:r>
    </w:p>
    <w:p>
      <w:r>
        <w:t xml:space="preserve">@jackknox91 @bet365 Senkin läskikätinen ääliö!</w:t>
      </w:r>
    </w:p>
    <w:p>
      <w:r>
        <w:rPr>
          <w:b/>
          <w:u w:val="single"/>
        </w:rPr>
        <w:t xml:space="preserve">174730</w:t>
      </w:r>
    </w:p>
    <w:p>
      <w:r>
        <w:t xml:space="preserve">@DaveCorps @Boro @GazetteBoro hyppää Thamesiin, senkin paskiainen.</w:t>
      </w:r>
    </w:p>
    <w:p>
      <w:r>
        <w:rPr>
          <w:b/>
          <w:u w:val="single"/>
        </w:rPr>
        <w:t xml:space="preserve">174731</w:t>
      </w:r>
    </w:p>
    <w:p>
      <w:r>
        <w:t xml:space="preserve">@shelbybagleyy IM RIGHT FUCKING BESIDE YOU YA TWAT</w:t>
      </w:r>
    </w:p>
    <w:p>
      <w:r>
        <w:rPr>
          <w:b/>
          <w:u w:val="single"/>
        </w:rPr>
        <w:t xml:space="preserve">174732</w:t>
      </w:r>
    </w:p>
    <w:p>
      <w:r>
        <w:t xml:space="preserve">@HowardDonald et ole tyhmä ääliö....sinä et ole käynyt koulua pitkään aikaan 😂😂😂😂😂</w:t>
      </w:r>
    </w:p>
    <w:p>
      <w:r>
        <w:rPr>
          <w:b/>
          <w:u w:val="single"/>
        </w:rPr>
        <w:t xml:space="preserve">174733</w:t>
      </w:r>
    </w:p>
    <w:p>
      <w:r>
        <w:t xml:space="preserve">@BreitbartLondon Voi turpa kiinni, senkin mahtipontinen ääliö!</w:t>
      </w:r>
    </w:p>
    <w:p>
      <w:r>
        <w:rPr>
          <w:b/>
          <w:u w:val="single"/>
        </w:rPr>
        <w:t xml:space="preserve">174734</w:t>
      </w:r>
    </w:p>
    <w:p>
      <w:r>
        <w:t xml:space="preserve">@leemullin1 aw ei! Tuo on kamalaa. Olet ajatuksissani. Syöpä, senkin erittelemätön paskiainen!</w:t>
      </w:r>
    </w:p>
    <w:p>
      <w:r>
        <w:rPr>
          <w:b/>
          <w:u w:val="single"/>
        </w:rPr>
        <w:t xml:space="preserve">174735</w:t>
      </w:r>
    </w:p>
    <w:p>
      <w:r>
        <w:t xml:space="preserve">@KimKardashian are u such a pos that youd fake a robbery and pull a #lochte if so, gov should revoked your passport #twat</w:t>
      </w:r>
    </w:p>
    <w:p>
      <w:r>
        <w:rPr>
          <w:b/>
          <w:u w:val="single"/>
        </w:rPr>
        <w:t xml:space="preserve">174736</w:t>
      </w:r>
    </w:p>
    <w:p>
      <w:r>
        <w:t xml:space="preserve">@LiamC96Roberts @hollthewoll @FootyAccums fuckinghell kuinka pitkä on sinun kaulasi, senkin scouse cunt???? Pörröinen pää, kusipää.</w:t>
      </w:r>
    </w:p>
    <w:p>
      <w:r>
        <w:rPr>
          <w:b/>
          <w:u w:val="single"/>
        </w:rPr>
        <w:t xml:space="preserve">174737</w:t>
      </w:r>
    </w:p>
    <w:p>
      <w:r>
        <w:t xml:space="preserve">@kaitlinrussell_ senkin paskiainen</w:t>
      </w:r>
    </w:p>
    <w:p>
      <w:r>
        <w:rPr>
          <w:b/>
          <w:u w:val="single"/>
        </w:rPr>
        <w:t xml:space="preserve">174738</w:t>
      </w:r>
    </w:p>
    <w:p>
      <w:r>
        <w:t xml:space="preserve">@Independent Painu helvettiin, senkin rahanahne Twat! Kuinka hyvä olisit heidän tilanteissaan, nuppipää!</w:t>
      </w:r>
    </w:p>
    <w:p>
      <w:r>
        <w:rPr>
          <w:b/>
          <w:u w:val="single"/>
        </w:rPr>
        <w:t xml:space="preserve">174739</w:t>
      </w:r>
    </w:p>
    <w:p>
      <w:r>
        <w:t xml:space="preserve">@Nyxil Voi paska. olitko tosissasi? Minulla on pakkomielle Netflixiin, se pysyy. Enkä ole tainnut koskaan syödä Ben ja Jerrysiä. Olin vain ilkeä ääliö.</w:t>
      </w:r>
    </w:p>
    <w:p>
      <w:r>
        <w:rPr>
          <w:b/>
          <w:u w:val="single"/>
        </w:rPr>
        <w:t xml:space="preserve">174740</w:t>
      </w:r>
    </w:p>
    <w:p>
      <w:r>
        <w:t xml:space="preserve">@UnitedStandMUFC se pirun hyvin on u vitun twat</w:t>
      </w:r>
    </w:p>
    <w:p>
      <w:r>
        <w:rPr>
          <w:b/>
          <w:u w:val="single"/>
        </w:rPr>
        <w:t xml:space="preserve">174741</w:t>
      </w:r>
    </w:p>
    <w:p>
      <w:r>
        <w:t xml:space="preserve">@MatasLeftFoot8 lmaoo 😂😂. Lähetän sun ruumiin palaset Kongoon nälkää näkevien ihmisten syötäväksi senkin paksu paskiainen.</w:t>
      </w:r>
    </w:p>
    <w:p>
      <w:r>
        <w:rPr>
          <w:b/>
          <w:u w:val="single"/>
        </w:rPr>
        <w:t xml:space="preserve">174742</w:t>
      </w:r>
    </w:p>
    <w:p>
      <w:r>
        <w:t xml:space="preserve">@Nigel_Farage olet ääliö. https://t.co/TsEwmbmBdq</w:t>
      </w:r>
    </w:p>
    <w:p>
      <w:r>
        <w:rPr>
          <w:b/>
          <w:u w:val="single"/>
        </w:rPr>
        <w:t xml:space="preserve">174743</w:t>
      </w:r>
    </w:p>
    <w:p>
      <w:r>
        <w:t xml:space="preserve">@wilw @RobGADV Näin puhuvat raiskaajat ja seksuaaliset saalistajat, eivät oikeat miehet, senkin ääliö.</w:t>
      </w:r>
    </w:p>
    <w:p>
      <w:r>
        <w:rPr>
          <w:b/>
          <w:u w:val="single"/>
        </w:rPr>
        <w:t xml:space="preserve">174744</w:t>
      </w:r>
    </w:p>
    <w:p>
      <w:r>
        <w:t xml:space="preserve">@TimesSport @easonF1 hän sai paskan alku teki 8th 3rd ja hakkaa vettal nopeammin renkaat joten turpa kiinni sinä myrkyllinen pieni twat</w:t>
      </w:r>
    </w:p>
    <w:p>
      <w:r>
        <w:rPr>
          <w:b/>
          <w:u w:val="single"/>
        </w:rPr>
        <w:t xml:space="preserve">174745</w:t>
      </w:r>
    </w:p>
    <w:p>
      <w:r>
        <w:t xml:space="preserve">@tom_daly5 Voi ei, olen tehnyt sinusta paskiaisen!!! :/</w:t>
      </w:r>
    </w:p>
    <w:p>
      <w:r>
        <w:rPr>
          <w:b/>
          <w:u w:val="single"/>
        </w:rPr>
        <w:t xml:space="preserve">174746</w:t>
      </w:r>
    </w:p>
    <w:p>
      <w:r>
        <w:t xml:space="preserve">@Lacubanita_97 Kerron Eminemille, että pidät kanyesia parempana kuin häntä, senkin paskiainen @Eminem @Eminem</w:t>
      </w:r>
    </w:p>
    <w:p>
      <w:r>
        <w:rPr>
          <w:b/>
          <w:u w:val="single"/>
        </w:rPr>
        <w:t xml:space="preserve">174747</w:t>
      </w:r>
    </w:p>
    <w:p>
      <w:r>
        <w:t xml:space="preserve">@JordanWhittle12 Kukaan ei pyydä sinua tulemaan ulos, senkin nynny paska!</w:t>
      </w:r>
    </w:p>
    <w:p>
      <w:r>
        <w:rPr>
          <w:b/>
          <w:u w:val="single"/>
        </w:rPr>
        <w:t xml:space="preserve">174748</w:t>
      </w:r>
    </w:p>
    <w:p>
      <w:r>
        <w:t xml:space="preserve">@workmanalice John Howard muutti lakia, senkin typerä ääliö!</w:t>
      </w:r>
    </w:p>
    <w:p>
      <w:r>
        <w:rPr>
          <w:b/>
          <w:u w:val="single"/>
        </w:rPr>
        <w:t xml:space="preserve">174749</w:t>
      </w:r>
    </w:p>
    <w:p>
      <w:r>
        <w:t xml:space="preserve">@GaryLineker Painu vittuun senkin ääliö, vaihtoehtoja on enemmän ja vain Rooney!!! Tule ulos eläkkeeltä ja tee maali, senkin vittumainen japsisilmä.</w:t>
      </w:r>
    </w:p>
    <w:p>
      <w:r>
        <w:rPr>
          <w:b/>
          <w:u w:val="single"/>
        </w:rPr>
        <w:t xml:space="preserve">174750</w:t>
      </w:r>
    </w:p>
    <w:p>
      <w:r>
        <w:t xml:space="preserve">@CraigDunning_ @oliverleak olet syntynyt Englannissa, olet englantilainen, ääliö!</w:t>
      </w:r>
    </w:p>
    <w:p>
      <w:r>
        <w:rPr>
          <w:b/>
          <w:u w:val="single"/>
        </w:rPr>
        <w:t xml:space="preserve">174751</w:t>
      </w:r>
    </w:p>
    <w:p>
      <w:r>
        <w:t xml:space="preserve">@SteveBermel se on korkea nilkan nyrjähdys, senkin ääliö.</w:t>
      </w:r>
    </w:p>
    <w:p>
      <w:r>
        <w:rPr>
          <w:b/>
          <w:u w:val="single"/>
        </w:rPr>
        <w:t xml:space="preserve">174752</w:t>
      </w:r>
    </w:p>
    <w:p>
      <w:r>
        <w:t xml:space="preserve">@sashagw14 @CherylsMiniMe senkin eteläinen ääliö 😂😂😂</w:t>
      </w:r>
    </w:p>
    <w:p>
      <w:r>
        <w:rPr>
          <w:b/>
          <w:u w:val="single"/>
        </w:rPr>
        <w:t xml:space="preserve">174753</w:t>
      </w:r>
    </w:p>
    <w:p>
      <w:r>
        <w:t xml:space="preserve">@gotothelimit @YouKayBrit sanoo trump bullshit machine. Painu takaisin vanhempiesi kellariin senkin ääliö.</w:t>
      </w:r>
    </w:p>
    <w:p>
      <w:r>
        <w:rPr>
          <w:b/>
          <w:u w:val="single"/>
        </w:rPr>
        <w:t xml:space="preserve">174754</w:t>
      </w:r>
    </w:p>
    <w:p>
      <w:r>
        <w:t xml:space="preserve">@NOTTSTOLONDON Voisitko oppia, etten ole täällä tyydyttämässä fanipoikafantasioitasi Chedistä, joka nussii persettäsi? Tai opettamaan, mikä on raiskaus? Nuija.</w:t>
      </w:r>
    </w:p>
    <w:p>
      <w:r>
        <w:rPr>
          <w:b/>
          <w:u w:val="single"/>
        </w:rPr>
        <w:t xml:space="preserve">174755</w:t>
      </w:r>
    </w:p>
    <w:p>
      <w:r>
        <w:t xml:space="preserve">@piersmorgan painu vittuun, senkin negatiivinen ääliö!</w:t>
      </w:r>
    </w:p>
    <w:p>
      <w:r>
        <w:rPr>
          <w:b/>
          <w:u w:val="single"/>
        </w:rPr>
        <w:t xml:space="preserve">174756</w:t>
      </w:r>
    </w:p>
    <w:p>
      <w:r>
        <w:t xml:space="preserve">@PixelsGreen Oletko sinä REMOANIAN REMAINIAC BY ANY CHANCE??? 😂😂 YOU LOST YA LEFTIE LOONEY PC LIBTARD BLEEDING HEART SPOILT BRATT DIKE TWAT. 😂😂</w:t>
      </w:r>
    </w:p>
    <w:p>
      <w:r>
        <w:rPr>
          <w:b/>
          <w:u w:val="single"/>
        </w:rPr>
        <w:t xml:space="preserve">174757</w:t>
      </w:r>
    </w:p>
    <w:p>
      <w:r>
        <w:t xml:space="preserve">@BrendanEFC_ @ManCityHelp @Everton et edes täyttänyt sitä välierissä meitä vastaan viime vuonna, senkin typerä ääliö. Olin siellä ja tiedän sen.</w:t>
      </w:r>
    </w:p>
    <w:p>
      <w:r>
        <w:rPr>
          <w:b/>
          <w:u w:val="single"/>
        </w:rPr>
        <w:t xml:space="preserve">174758</w:t>
      </w:r>
    </w:p>
    <w:p>
      <w:r>
        <w:t xml:space="preserve">@500daysofnina unohdit "Louise", idiootti, @ minulle ensi kerralla twat</w:t>
      </w:r>
    </w:p>
    <w:p>
      <w:r>
        <w:rPr>
          <w:b/>
          <w:u w:val="single"/>
        </w:rPr>
        <w:t xml:space="preserve">174759</w:t>
      </w:r>
    </w:p>
    <w:p>
      <w:r>
        <w:t xml:space="preserve">@NickAllen no etkö olekin vain ääliö lmao</w:t>
      </w:r>
    </w:p>
    <w:p>
      <w:r>
        <w:rPr>
          <w:b/>
          <w:u w:val="single"/>
        </w:rPr>
        <w:t xml:space="preserve">174760</w:t>
      </w:r>
    </w:p>
    <w:p>
      <w:r>
        <w:t xml:space="preserve">@JackBowmanx voitko tehdä yhden, senkin tylsä ääliö.</w:t>
      </w:r>
    </w:p>
    <w:p>
      <w:r>
        <w:rPr>
          <w:b/>
          <w:u w:val="single"/>
        </w:rPr>
        <w:t xml:space="preserve">174761</w:t>
      </w:r>
    </w:p>
    <w:p>
      <w:r>
        <w:t xml:space="preserve">@timothyadam_ wtf vain mennä ottamaan bussi u twat</w:t>
      </w:r>
    </w:p>
    <w:p>
      <w:r>
        <w:rPr>
          <w:b/>
          <w:u w:val="single"/>
        </w:rPr>
        <w:t xml:space="preserve">174762</w:t>
      </w:r>
    </w:p>
    <w:p>
      <w:r>
        <w:t xml:space="preserve">@vernonvega @DavidTCDavies @annispice @itvnews @piersmorgan kirjoitit twat väärin.</w:t>
      </w:r>
    </w:p>
    <w:p>
      <w:r>
        <w:rPr>
          <w:b/>
          <w:u w:val="single"/>
        </w:rPr>
        <w:t xml:space="preserve">174763</w:t>
      </w:r>
    </w:p>
    <w:p>
      <w:r>
        <w:t xml:space="preserve">@OhEmGeeitsWILL mitä varten? Siitä, ettei ole sinun tyyppiäsi? Yo, lopeta käyttäytyminen kuin ääliö ja lopeta käyttäytyminen kuin sinulla olisi karva perseessäsi...</w:t>
      </w:r>
    </w:p>
    <w:p>
      <w:r>
        <w:rPr>
          <w:b/>
          <w:u w:val="single"/>
        </w:rPr>
        <w:t xml:space="preserve">174764</w:t>
      </w:r>
    </w:p>
    <w:p>
      <w:r>
        <w:t xml:space="preserve">@asho_1973 Lähetä vähän minun kotiini, senkin ahne ääliö 😂😂😂</w:t>
      </w:r>
    </w:p>
    <w:p>
      <w:r>
        <w:rPr>
          <w:b/>
          <w:u w:val="single"/>
        </w:rPr>
        <w:t xml:space="preserve">174765</w:t>
      </w:r>
    </w:p>
    <w:p>
      <w:r>
        <w:t xml:space="preserve">@DaithiDeNogla ei, senkin paskiainen.</w:t>
      </w:r>
    </w:p>
    <w:p>
      <w:r>
        <w:rPr>
          <w:b/>
          <w:u w:val="single"/>
        </w:rPr>
        <w:t xml:space="preserve">174766</w:t>
      </w:r>
    </w:p>
    <w:p>
      <w:r>
        <w:t xml:space="preserve">@secludedlester En usko, että vittu olet cus hänellä on minut hänen kanssaan ja en anna sinun lyödä häntä u twat</w:t>
      </w:r>
    </w:p>
    <w:p>
      <w:r>
        <w:rPr>
          <w:b/>
          <w:u w:val="single"/>
        </w:rPr>
        <w:t xml:space="preserve">174767</w:t>
      </w:r>
    </w:p>
    <w:p>
      <w:r>
        <w:t xml:space="preserve">@danielmurray67 Hail Hail Hail ya daft twat. Nähdään Saksassa ensi viikolla 🇮🇪💚🍀💙🔫</w:t>
      </w:r>
    </w:p>
    <w:p>
      <w:r>
        <w:rPr>
          <w:b/>
          <w:u w:val="single"/>
        </w:rPr>
        <w:t xml:space="preserve">174768</w:t>
      </w:r>
    </w:p>
    <w:p>
      <w:r>
        <w:t xml:space="preserve">@MrStephenHowson @mrdt2016 DT sinä runkkari jätä howson rauhaan. DT ota bannerisi pois senkin vitun kusipää.</w:t>
      </w:r>
    </w:p>
    <w:p>
      <w:r>
        <w:rPr>
          <w:b/>
          <w:u w:val="single"/>
        </w:rPr>
        <w:t xml:space="preserve">174769</w:t>
      </w:r>
    </w:p>
    <w:p>
      <w:r>
        <w:t xml:space="preserve">@always_ontour @cpwshf toivottavasti pyöräsi putoavat skootteristasi.</w:t>
      </w:r>
    </w:p>
    <w:p>
      <w:r>
        <w:rPr>
          <w:b/>
          <w:u w:val="single"/>
        </w:rPr>
        <w:t xml:space="preserve">174770</w:t>
      </w:r>
    </w:p>
    <w:p>
      <w:r>
        <w:t xml:space="preserve">@cher Mitä vikaa CAPS LOCK -näppäimessäsi on, senkin venynyt vanha vanhus?</w:t>
      </w:r>
    </w:p>
    <w:p>
      <w:r>
        <w:rPr>
          <w:b/>
          <w:u w:val="single"/>
        </w:rPr>
        <w:t xml:space="preserve">174771</w:t>
      </w:r>
    </w:p>
    <w:p>
      <w:r>
        <w:t xml:space="preserve">@FalloutFischer @ffsgrealish @Martialized neithers vitun Mundaka se on alue, senkin jälkeenjäänyt ääliö.</w:t>
      </w:r>
    </w:p>
    <w:p>
      <w:r>
        <w:rPr>
          <w:b/>
          <w:u w:val="single"/>
        </w:rPr>
        <w:t xml:space="preserve">174772</w:t>
      </w:r>
    </w:p>
    <w:p>
      <w:r>
        <w:t xml:space="preserve">@tompope11 Mitä jos oppisit säännöt mulkku....kontakti ruutuun....rangaistus....pääse yli siitä, senkin katkera ääliö... https://t.co/E9WRuEO4jc.</w:t>
      </w:r>
    </w:p>
    <w:p>
      <w:r>
        <w:rPr>
          <w:b/>
          <w:u w:val="single"/>
        </w:rPr>
        <w:t xml:space="preserve">174773</w:t>
      </w:r>
    </w:p>
    <w:p>
      <w:r>
        <w:t xml:space="preserve">@brexittruths mikä ääliö haluaa jäädä itsevaltaiseen, lähes vararikkoon menneeseen, miljoonia työttömiä työllistävään unioniin? Miksi jäädä,? Kansakuntamme tuhoaminen!!?</w:t>
      </w:r>
    </w:p>
    <w:p>
      <w:r>
        <w:rPr>
          <w:b/>
          <w:u w:val="single"/>
        </w:rPr>
        <w:t xml:space="preserve">174774</w:t>
      </w:r>
    </w:p>
    <w:p>
      <w:r>
        <w:t xml:space="preserve">@LouisPoyserr Turpa kiinni, senkin läski ääliö, en ole katsonut sitä vielä...</w:t>
      </w:r>
    </w:p>
    <w:p>
      <w:r>
        <w:rPr>
          <w:b/>
          <w:u w:val="single"/>
        </w:rPr>
        <w:t xml:space="preserve">174775</w:t>
      </w:r>
    </w:p>
    <w:p>
      <w:r>
        <w:t xml:space="preserve">@DaisyCurran15 aion tappaa sen läskin mulkun, oletko valmis siihen 🔫</w:t>
      </w:r>
    </w:p>
    <w:p>
      <w:r>
        <w:rPr>
          <w:b/>
          <w:u w:val="single"/>
        </w:rPr>
        <w:t xml:space="preserve">174776</w:t>
      </w:r>
    </w:p>
    <w:p>
      <w:r>
        <w:t xml:space="preserve">@roastsal @ImADefector @GoonerMaxwell @ me u smelly twat</w:t>
      </w:r>
    </w:p>
    <w:p>
      <w:r>
        <w:rPr>
          <w:b/>
          <w:u w:val="single"/>
        </w:rPr>
        <w:t xml:space="preserve">174777</w:t>
      </w:r>
    </w:p>
    <w:p>
      <w:r>
        <w:t xml:space="preserve">@day_jack se on outo kusipää!!!  Tiesit vain, että se paskiainen...</w:t>
      </w:r>
    </w:p>
    <w:p>
      <w:r>
        <w:rPr>
          <w:b/>
          <w:u w:val="single"/>
        </w:rPr>
        <w:t xml:space="preserve">174778</w:t>
      </w:r>
    </w:p>
    <w:p>
      <w:r>
        <w:t xml:space="preserve">@KathleenKinlin senkin ääliö</w:t>
      </w:r>
    </w:p>
    <w:p>
      <w:r>
        <w:rPr>
          <w:b/>
          <w:u w:val="single"/>
        </w:rPr>
        <w:t xml:space="preserve">174779</w:t>
      </w:r>
    </w:p>
    <w:p>
      <w:r>
        <w:t xml:space="preserve">@4Alexander4 Mene pois, senkin ärsyttävä ääliö.</w:t>
      </w:r>
    </w:p>
    <w:p>
      <w:r>
        <w:rPr>
          <w:b/>
          <w:u w:val="single"/>
        </w:rPr>
        <w:t xml:space="preserve">174780</w:t>
      </w:r>
    </w:p>
    <w:p>
      <w:r>
        <w:t xml:space="preserve">@jackfrags onnellista syntymäpäivää Jack sinä twat hahaha nauttia Tyhe likainen 30: n ystäväni</w:t>
      </w:r>
    </w:p>
    <w:p>
      <w:r>
        <w:rPr>
          <w:b/>
          <w:u w:val="single"/>
        </w:rPr>
        <w:t xml:space="preserve">174781</w:t>
      </w:r>
    </w:p>
    <w:p>
      <w:r>
        <w:t xml:space="preserve">@JakeyHutch hahaha sinä vitun ääliö</w:t>
      </w:r>
    </w:p>
    <w:p>
      <w:r>
        <w:rPr>
          <w:b/>
          <w:u w:val="single"/>
        </w:rPr>
        <w:t xml:space="preserve">174782</w:t>
      </w:r>
    </w:p>
    <w:p>
      <w:r>
        <w:t xml:space="preserve">@walkercan10000 @adirenm lue alkuperäinen viestini, senkin surullinen ääliö. MSM valehtelee. Main Stream Media.#mccann</w:t>
      </w:r>
    </w:p>
    <w:p>
      <w:r>
        <w:rPr>
          <w:b/>
          <w:u w:val="single"/>
        </w:rPr>
        <w:t xml:space="preserve">174783</w:t>
      </w:r>
    </w:p>
    <w:p>
      <w:r>
        <w:t xml:space="preserve">@CharlieADF_ @LaraaADFx Painu vittuun, senkin paskiainen!</w:t>
      </w:r>
    </w:p>
    <w:p>
      <w:r>
        <w:rPr>
          <w:b/>
          <w:u w:val="single"/>
        </w:rPr>
        <w:t xml:space="preserve">174784</w:t>
      </w:r>
    </w:p>
    <w:p>
      <w:r>
        <w:t xml:space="preserve">@SpeakerRyan Kannatat kaiken elämän tuhoamista tällä planeetalla. Mene keittämään pääsi, senkin paskakasvoinen paska gibbon.</w:t>
      </w:r>
    </w:p>
    <w:p>
      <w:r>
        <w:rPr>
          <w:b/>
          <w:u w:val="single"/>
        </w:rPr>
        <w:t xml:space="preserve">174785</w:t>
      </w:r>
    </w:p>
    <w:p>
      <w:r>
        <w:t xml:space="preserve">@realDonaldTrump UR A TWAT</w:t>
      </w:r>
    </w:p>
    <w:p>
      <w:r>
        <w:rPr>
          <w:b/>
          <w:u w:val="single"/>
        </w:rPr>
        <w:t xml:space="preserve">174786</w:t>
      </w:r>
    </w:p>
    <w:p>
      <w:r>
        <w:t xml:space="preserve">@AlistairMtchl72 @arjan____ En ole kaverisi, senkin Sevco Twat!</w:t>
      </w:r>
    </w:p>
    <w:p>
      <w:r>
        <w:rPr>
          <w:b/>
          <w:u w:val="single"/>
        </w:rPr>
        <w:t xml:space="preserve">174787</w:t>
      </w:r>
    </w:p>
    <w:p>
      <w:r>
        <w:t xml:space="preserve">@piersmorgan Huomion tavoittelu jälleen... Mene hakkeroimaan puhelimia, senkin vastenmielinen ääliö...</w:t>
      </w:r>
    </w:p>
    <w:p>
      <w:r>
        <w:rPr>
          <w:b/>
          <w:u w:val="single"/>
        </w:rPr>
        <w:t xml:space="preserve">174788</w:t>
      </w:r>
    </w:p>
    <w:p>
      <w:r>
        <w:t xml:space="preserve">@copswife110 @ReutersBiz Aika varmasti sinulla on oltava elämää ylläpitävä ympäristö, jotta sinulla on talous, senkin typerä ääliö.</w:t>
      </w:r>
    </w:p>
    <w:p>
      <w:r>
        <w:rPr>
          <w:b/>
          <w:u w:val="single"/>
        </w:rPr>
        <w:t xml:space="preserve">174789</w:t>
      </w:r>
    </w:p>
    <w:p>
      <w:r>
        <w:t xml:space="preserve">@George_Osborne @EveningStandard @RobbieRinder Vaihdoit taloja säästääksesi omaisuuden, senkin tekopyhä ääliö.</w:t>
      </w:r>
    </w:p>
    <w:p>
      <w:r>
        <w:rPr>
          <w:b/>
          <w:u w:val="single"/>
        </w:rPr>
        <w:t xml:space="preserve">174790</w:t>
      </w:r>
    </w:p>
    <w:p>
      <w:r>
        <w:t xml:space="preserve">@EmmanuelMacron Painu helvettiin, senkin ääliö!</w:t>
      </w:r>
    </w:p>
    <w:p>
      <w:r>
        <w:rPr>
          <w:b/>
          <w:u w:val="single"/>
        </w:rPr>
        <w:t xml:space="preserve">174791</w:t>
      </w:r>
    </w:p>
    <w:p>
      <w:r>
        <w:t xml:space="preserve">@GwynethGales @mokenny29 rehellisesti sanottuna, sinun on lopetettava kaikkien twiittien päättäminen "peace baby". Näytät ihan ääliöltä.</w:t>
      </w:r>
    </w:p>
    <w:p>
      <w:r>
        <w:rPr>
          <w:b/>
          <w:u w:val="single"/>
        </w:rPr>
        <w:t xml:space="preserve">174792</w:t>
      </w:r>
    </w:p>
    <w:p>
      <w:r>
        <w:t xml:space="preserve">@Mikesinfinite @sleepzsleepz @BenSetters hän on selvästi järkyttynyt! Twat!Oletko koskaan eronnut jonkun kanssa ei coz ur kuten 12.</w:t>
      </w:r>
    </w:p>
    <w:p>
      <w:r>
        <w:rPr>
          <w:b/>
          <w:u w:val="single"/>
        </w:rPr>
        <w:t xml:space="preserve">174793</w:t>
      </w:r>
    </w:p>
    <w:p>
      <w:r>
        <w:t xml:space="preserve">@brownhuise Mikä ääliö sinä olet.</w:t>
      </w:r>
    </w:p>
    <w:p>
      <w:r>
        <w:rPr>
          <w:b/>
          <w:u w:val="single"/>
        </w:rPr>
        <w:t xml:space="preserve">174794</w:t>
      </w:r>
    </w:p>
    <w:p>
      <w:r>
        <w:t xml:space="preserve">@KTHopkins @SadiqKhan Painu vittuun, ruma paskiainen!</w:t>
      </w:r>
    </w:p>
    <w:p>
      <w:r>
        <w:rPr>
          <w:b/>
          <w:u w:val="single"/>
        </w:rPr>
        <w:t xml:space="preserve">174795</w:t>
      </w:r>
    </w:p>
    <w:p>
      <w:r>
        <w:t xml:space="preserve">@gingerbums FUCK OFF YOU ORANGE TWAT 2 LITTLE 2 LATE GO GROPE SOME PUSSY YOU WALKING ABORTION @realDonaldTrump NOT WANTED IN UK!</w:t>
        <w:br/>
        <w:br/>
        <w:t xml:space="preserve"> GOD SAVE USA FROM YOU</w:t>
      </w:r>
    </w:p>
    <w:p>
      <w:r>
        <w:rPr>
          <w:b/>
          <w:u w:val="single"/>
        </w:rPr>
        <w:t xml:space="preserve">174796</w:t>
      </w:r>
    </w:p>
    <w:p>
      <w:r>
        <w:t xml:space="preserve">@Charli3dog olet todella ääliö...</w:t>
      </w:r>
    </w:p>
    <w:p>
      <w:r>
        <w:rPr>
          <w:b/>
          <w:u w:val="single"/>
        </w:rPr>
        <w:t xml:space="preserve">174797</w:t>
      </w:r>
    </w:p>
    <w:p>
      <w:r>
        <w:t xml:space="preserve">@KTHopkins @foxandfriends Olet todella ääliö.</w:t>
      </w:r>
    </w:p>
    <w:p>
      <w:r>
        <w:rPr>
          <w:b/>
          <w:u w:val="single"/>
        </w:rPr>
        <w:t xml:space="preserve">174798</w:t>
      </w:r>
    </w:p>
    <w:p>
      <w:r>
        <w:t xml:space="preserve">@SergioRamos Olet huijaava espanjalainen ääliö!!!</w:t>
      </w:r>
    </w:p>
    <w:p>
      <w:r>
        <w:rPr>
          <w:b/>
          <w:u w:val="single"/>
        </w:rPr>
        <w:t xml:space="preserve">174799</w:t>
      </w:r>
    </w:p>
    <w:p>
      <w:r>
        <w:t xml:space="preserve">@Astanix1 Liity jo Isisiin, senkin vitun vuohenpaska,</w:t>
      </w:r>
    </w:p>
    <w:p>
      <w:r>
        <w:rPr>
          <w:b/>
          <w:u w:val="single"/>
        </w:rPr>
        <w:t xml:space="preserve">174800</w:t>
      </w:r>
    </w:p>
    <w:p>
      <w:r>
        <w:t xml:space="preserve">@ZakZales @realDonaldTrump Turpa kiinni, senkin ääliö.</w:t>
      </w:r>
    </w:p>
    <w:p>
      <w:r>
        <w:rPr>
          <w:b/>
          <w:u w:val="single"/>
        </w:rPr>
        <w:t xml:space="preserve">174801</w:t>
      </w:r>
    </w:p>
    <w:p>
      <w:r>
        <w:t xml:space="preserve">@realDonaldTrump Arvosteletko nyt #Londonin urheaa majuria tämän terrori-iskun jälkeen? Sinä tietämätön #twat!</w:t>
      </w:r>
    </w:p>
    <w:p>
      <w:r>
        <w:rPr>
          <w:b/>
          <w:u w:val="single"/>
        </w:rPr>
        <w:t xml:space="preserve">174802</w:t>
      </w:r>
    </w:p>
    <w:p>
      <w:r>
        <w:t xml:space="preserve">@realDonaldTrump turpa kiinni ja eroa jo u twat et puhu meidän kaikkien puolesta</w:t>
      </w:r>
    </w:p>
    <w:p>
      <w:r>
        <w:rPr>
          <w:b/>
          <w:u w:val="single"/>
        </w:rPr>
        <w:t xml:space="preserve">174803</w:t>
      </w:r>
    </w:p>
    <w:p>
      <w:r>
        <w:t xml:space="preserve">@piersmorgan plus hän tuli takaisin ja vieraili sairaalassa u puhua kuin täydellinen twat #OneLoveManchester</w:t>
      </w:r>
    </w:p>
    <w:p>
      <w:r>
        <w:rPr>
          <w:b/>
          <w:u w:val="single"/>
        </w:rPr>
        <w:t xml:space="preserve">174804</w:t>
      </w:r>
    </w:p>
    <w:p>
      <w:r>
        <w:t xml:space="preserve">@piersmorgan @avantiproperty ehkä hakkeroida heidän vitun puhelimet sijasta surevat vanhemmat eh sinä ääliö</w:t>
      </w:r>
    </w:p>
    <w:p>
      <w:r>
        <w:rPr>
          <w:b/>
          <w:u w:val="single"/>
        </w:rPr>
        <w:t xml:space="preserve">174805</w:t>
      </w:r>
    </w:p>
    <w:p>
      <w:r>
        <w:t xml:space="preserve">@realDonaldTrump Asekeskustelu ei ole ohi täällä se on sinun puolellasi, vitun tietämätön ääliö.</w:t>
      </w:r>
    </w:p>
    <w:p>
      <w:r>
        <w:rPr>
          <w:b/>
          <w:u w:val="single"/>
        </w:rPr>
        <w:t xml:space="preserve">174806</w:t>
      </w:r>
    </w:p>
    <w:p>
      <w:r>
        <w:t xml:space="preserve">@SkyNewsAust Joo, laitetaan ruskeat paidat kaduille! Senkin ääliö!</w:t>
      </w:r>
    </w:p>
    <w:p>
      <w:r>
        <w:rPr>
          <w:b/>
          <w:u w:val="single"/>
        </w:rPr>
        <w:t xml:space="preserve">174807</w:t>
      </w:r>
    </w:p>
    <w:p>
      <w:r>
        <w:t xml:space="preserve">@GraemeShinnie Johtopäätökseni Jack on, että olet ääliö.</w:t>
      </w:r>
    </w:p>
    <w:p>
      <w:r>
        <w:rPr>
          <w:b/>
          <w:u w:val="single"/>
        </w:rPr>
        <w:t xml:space="preserve">174808</w:t>
      </w:r>
    </w:p>
    <w:p>
      <w:r>
        <w:t xml:space="preserve">@jacob00001 @realDonaldTrump Sinä olet se ääliö, joka käyttäytyy kuin typerä ääliö, jolla ei ole yksityiskohtaista tietoa Lontoon 50-vuotisesta historiasta terrorin kanssa</w:t>
        <w:br/>
        <w:t xml:space="preserve">https://t.co/DdFjls6eIr</w:t>
      </w:r>
    </w:p>
    <w:p>
      <w:r>
        <w:rPr>
          <w:b/>
          <w:u w:val="single"/>
        </w:rPr>
        <w:t xml:space="preserve">174809</w:t>
      </w:r>
    </w:p>
    <w:p>
      <w:r>
        <w:t xml:space="preserve">@realDonaldTrump Kuinka kehtaat, senkin ylimielinen ääliö!!! Sinulla ei ole selkärankaa, joka sadiqilla on, tai tietoa, koska vuodit viimeisen erän.</w:t>
      </w:r>
    </w:p>
    <w:p>
      <w:r>
        <w:rPr>
          <w:b/>
          <w:u w:val="single"/>
        </w:rPr>
        <w:t xml:space="preserve">174810</w:t>
      </w:r>
    </w:p>
    <w:p>
      <w:r>
        <w:t xml:space="preserve">@realDonaldTrump Twitterin ääliö. Olet todella typerä, lukutaidoton, anteeksipyytävä ihminen. Parempi olisi ruokkia lintuja mielisairaiden hoitokodissa.</w:t>
      </w:r>
    </w:p>
    <w:p>
      <w:r>
        <w:rPr>
          <w:b/>
          <w:u w:val="single"/>
        </w:rPr>
        <w:t xml:space="preserve">174811</w:t>
      </w:r>
    </w:p>
    <w:p>
      <w:r>
        <w:t xml:space="preserve">@Olliegjl Ha ha ha vittu pehmeä ollies, hyvin tehty tehdä vitun turhamaisuus haku täällä sinä typerä twat</w:t>
      </w:r>
    </w:p>
    <w:p>
      <w:r>
        <w:rPr>
          <w:b/>
          <w:u w:val="single"/>
        </w:rPr>
        <w:t xml:space="preserve">174812</w:t>
      </w:r>
    </w:p>
    <w:p>
      <w:r>
        <w:t xml:space="preserve">@George_Osborne tässä, kun hän pilkkaa jonkun sairautta. Senkin vitun tory-paskiainen. https://t.co/rvQV3gzZ6n.</w:t>
      </w:r>
    </w:p>
    <w:p>
      <w:r>
        <w:rPr>
          <w:b/>
          <w:u w:val="single"/>
        </w:rPr>
        <w:t xml:space="preserve">174813</w:t>
      </w:r>
    </w:p>
    <w:p>
      <w:r>
        <w:t xml:space="preserve">@livwoodley Turpa kiinni, senkin typerä ääliö.</w:t>
      </w:r>
    </w:p>
    <w:p>
      <w:r>
        <w:rPr>
          <w:b/>
          <w:u w:val="single"/>
        </w:rPr>
        <w:t xml:space="preserve">174814</w:t>
      </w:r>
    </w:p>
    <w:p>
      <w:r>
        <w:t xml:space="preserve">@BREAKING_PTV Anna sitten #todisteet, senkin typerä #twat.</w:t>
      </w:r>
    </w:p>
    <w:p>
      <w:r>
        <w:rPr>
          <w:b/>
          <w:u w:val="single"/>
        </w:rPr>
        <w:t xml:space="preserve">174815</w:t>
      </w:r>
    </w:p>
    <w:p>
      <w:r>
        <w:t xml:space="preserve">@rickygervais Tee itsellesi palvelus ja pysy poissa politiikasta, kun teet itsestäsi paskiaisen! Pysyttele uskontojen pilkkaamisessa.</w:t>
      </w:r>
    </w:p>
    <w:p>
      <w:r>
        <w:rPr>
          <w:b/>
          <w:u w:val="single"/>
        </w:rPr>
        <w:t xml:space="preserve">174816</w:t>
      </w:r>
    </w:p>
    <w:p>
      <w:r>
        <w:t xml:space="preserve">@alex_bygrave Minä vittu vihaan sinua pikku kusipää pussi twat</w:t>
      </w:r>
    </w:p>
    <w:p>
      <w:r>
        <w:rPr>
          <w:b/>
          <w:u w:val="single"/>
        </w:rPr>
        <w:t xml:space="preserve">174817</w:t>
      </w:r>
    </w:p>
    <w:p>
      <w:r>
        <w:t xml:space="preserve">@WarmongerHodges Painu vittuun ja puhu paskanjauhantaasi, senkin paskiainen!!! 😌</w:t>
      </w:r>
    </w:p>
    <w:p>
      <w:r>
        <w:rPr>
          <w:b/>
          <w:u w:val="single"/>
        </w:rPr>
        <w:t xml:space="preserve">174818</w:t>
      </w:r>
    </w:p>
    <w:p>
      <w:r>
        <w:t xml:space="preserve">@Messina2012 Haha, senkin vitun ääliö.</w:t>
      </w:r>
    </w:p>
    <w:p>
      <w:r>
        <w:rPr>
          <w:b/>
          <w:u w:val="single"/>
        </w:rPr>
        <w:t xml:space="preserve">174819</w:t>
      </w:r>
    </w:p>
    <w:p>
      <w:r>
        <w:t xml:space="preserve">@TellRanil En äänestänyt sinua, senkin hölmö paska. Et edusta minua tai näkemyksiäni.</w:t>
      </w:r>
    </w:p>
    <w:p>
      <w:r>
        <w:rPr>
          <w:b/>
          <w:u w:val="single"/>
        </w:rPr>
        <w:t xml:space="preserve">174820</w:t>
      </w:r>
    </w:p>
    <w:p>
      <w:r>
        <w:t xml:space="preserve">@TRobinsonNewEra Olet rasistinen ääliö, jolla on erittäin alhainen ÄO! Sängyssä eurooppalaisten natsien kanssa, joita vastaan isovanhempani taistelivat. https://t.co/ytQmoMQV9r Häpeällistä! https://t.co/ytQmoMQV9r</w:t>
      </w:r>
    </w:p>
    <w:p>
      <w:r>
        <w:rPr>
          <w:b/>
          <w:u w:val="single"/>
        </w:rPr>
        <w:t xml:space="preserve">174821</w:t>
      </w:r>
    </w:p>
    <w:p>
      <w:r>
        <w:t xml:space="preserve">@Nigel_Farage Turpa kiinni, ääliö? (Anteeksi, en voinut vastustaa ;)</w:t>
      </w:r>
    </w:p>
    <w:p>
      <w:r>
        <w:rPr>
          <w:b/>
          <w:u w:val="single"/>
        </w:rPr>
        <w:t xml:space="preserve">174822</w:t>
      </w:r>
    </w:p>
    <w:p>
      <w:r>
        <w:t xml:space="preserve">@Art_VandelayRFC @lllllinda @AlexSalmond</w:t>
        <w:br/>
        <w:t xml:space="preserve">Et äänestänyt! Älytön ääliö!!!</w:t>
      </w:r>
    </w:p>
    <w:p>
      <w:r>
        <w:rPr>
          <w:b/>
          <w:u w:val="single"/>
        </w:rPr>
        <w:t xml:space="preserve">174823</w:t>
      </w:r>
    </w:p>
    <w:p>
      <w:r>
        <w:t xml:space="preserve">@EuanMacfarlane_ Total twat.cant wait to see his face if a Man U player scores</w:t>
      </w:r>
    </w:p>
    <w:p>
      <w:r>
        <w:rPr>
          <w:b/>
          <w:u w:val="single"/>
        </w:rPr>
        <w:t xml:space="preserve">174824</w:t>
      </w:r>
    </w:p>
    <w:p>
      <w:r>
        <w:t xml:space="preserve">@davidschneider Painu vittuun, senkin paskiainen.</w:t>
      </w:r>
    </w:p>
    <w:p>
      <w:r>
        <w:rPr>
          <w:b/>
          <w:u w:val="single"/>
        </w:rPr>
        <w:t xml:space="preserve">174825</w:t>
      </w:r>
    </w:p>
    <w:p>
      <w:r>
        <w:t xml:space="preserve">@CFC_Me_ @SkyNews @RichardHammond Se on hänen työtään, senkin paskiainen.</w:t>
      </w:r>
    </w:p>
    <w:p>
      <w:r>
        <w:rPr>
          <w:b/>
          <w:u w:val="single"/>
        </w:rPr>
        <w:t xml:space="preserve">174826</w:t>
      </w:r>
    </w:p>
    <w:p>
      <w:r>
        <w:t xml:space="preserve">@faisalislam @JuliaHB1 Olet täysi ääliö!</w:t>
      </w:r>
    </w:p>
    <w:p>
      <w:r>
        <w:rPr>
          <w:b/>
          <w:u w:val="single"/>
        </w:rPr>
        <w:t xml:space="preserve">174827</w:t>
      </w:r>
    </w:p>
    <w:p>
      <w:r>
        <w:t xml:space="preserve">@goddersbloom Oletko parodiatili? Sinun täytyy olla!!! Sinulla on pää. 37, ja kyllästynyt kaltaisiisi arkaaisiin persereikiin, onko ok? Twat</w:t>
      </w:r>
    </w:p>
    <w:p>
      <w:r>
        <w:rPr>
          <w:b/>
          <w:u w:val="single"/>
        </w:rPr>
        <w:t xml:space="preserve">174828</w:t>
      </w:r>
    </w:p>
    <w:p>
      <w:r>
        <w:t xml:space="preserve">@Guinz @CarloCsevero @foxandfriends @IvankaTrump Amanda olet mahtava. Ivanka on hyödytön paskiainen, paitsi että hän on isän seksilelu...</w:t>
      </w:r>
    </w:p>
    <w:p>
      <w:r>
        <w:rPr>
          <w:b/>
          <w:u w:val="single"/>
        </w:rPr>
        <w:t xml:space="preserve">174829</w:t>
      </w:r>
    </w:p>
    <w:p>
      <w:r>
        <w:t xml:space="preserve">@kennygibo23 @purple_kathryn Tuntuu paremmalta, jos laitat muovipussin päähäsi ja istut rautatien piikkiin, senkin pöljä ääliö.</w:t>
      </w:r>
    </w:p>
    <w:p>
      <w:r>
        <w:rPr>
          <w:b/>
          <w:u w:val="single"/>
        </w:rPr>
        <w:t xml:space="preserve">174830</w:t>
      </w:r>
    </w:p>
    <w:p>
      <w:r>
        <w:t xml:space="preserve">@PoliticsGhost @BernieSanders Ur valtava ääliö</w:t>
      </w:r>
    </w:p>
    <w:p>
      <w:r>
        <w:rPr>
          <w:b/>
          <w:u w:val="single"/>
        </w:rPr>
        <w:t xml:space="preserve">174831</w:t>
      </w:r>
    </w:p>
    <w:p>
      <w:r>
        <w:t xml:space="preserve">@jeremy_farage @GodfreyElfwick @AMDWaters @TRobinsonNewEra 😂rauhoitu poika! vastaukset ovat siellä..etsi ja löydät.laiska ääliö!</w:t>
      </w:r>
    </w:p>
    <w:p>
      <w:r>
        <w:rPr>
          <w:b/>
          <w:u w:val="single"/>
        </w:rPr>
        <w:t xml:space="preserve">174832</w:t>
      </w:r>
    </w:p>
    <w:p>
      <w:r>
        <w:t xml:space="preserve">@JamesHorncastle Senkin holhoava ääliö! Skotlannin faneina haluamme päästä maailmanmestaruuskisoihin, emme vain intohimoisiin esityksiin Englantia vastaan ffs!!!!</w:t>
      </w:r>
    </w:p>
    <w:p>
      <w:r>
        <w:rPr>
          <w:b/>
          <w:u w:val="single"/>
        </w:rPr>
        <w:t xml:space="preserve">174833</w:t>
      </w:r>
    </w:p>
    <w:p>
      <w:r>
        <w:t xml:space="preserve">@WilDonnelly No etkö olekin pelkkä mielistelevä ääliö?</w:t>
      </w:r>
    </w:p>
    <w:p>
      <w:r>
        <w:rPr>
          <w:b/>
          <w:u w:val="single"/>
        </w:rPr>
        <w:t xml:space="preserve">174834</w:t>
      </w:r>
    </w:p>
    <w:p>
      <w:r>
        <w:t xml:space="preserve">@Lee_A_T @ojshore @piersmorgan Twat off you piece of shite.</w:t>
      </w:r>
    </w:p>
    <w:p>
      <w:r>
        <w:rPr>
          <w:b/>
          <w:u w:val="single"/>
        </w:rPr>
        <w:t xml:space="preserve">174835</w:t>
      </w:r>
    </w:p>
    <w:p>
      <w:r>
        <w:t xml:space="preserve">@lsclarky Senkin vitun ääliö!</w:t>
      </w:r>
    </w:p>
    <w:p>
      <w:r>
        <w:rPr>
          <w:b/>
          <w:u w:val="single"/>
        </w:rPr>
        <w:t xml:space="preserve">174836</w:t>
      </w:r>
    </w:p>
    <w:p>
      <w:r>
        <w:t xml:space="preserve">@JackPosobiec Poista sitten tilisi, ääliö.</w:t>
      </w:r>
    </w:p>
    <w:p>
      <w:r>
        <w:rPr>
          <w:b/>
          <w:u w:val="single"/>
        </w:rPr>
        <w:t xml:space="preserve">174837</w:t>
      </w:r>
    </w:p>
    <w:p>
      <w:r>
        <w:t xml:space="preserve">@BBCBreaking Sinä kamala kusipää .</w:t>
      </w:r>
    </w:p>
    <w:p>
      <w:r>
        <w:rPr>
          <w:b/>
          <w:u w:val="single"/>
        </w:rPr>
        <w:t xml:space="preserve">174838</w:t>
      </w:r>
    </w:p>
    <w:p>
      <w:r>
        <w:t xml:space="preserve">@imjadeja senkin paskiainen.</w:t>
      </w:r>
    </w:p>
    <w:p>
      <w:r>
        <w:rPr>
          <w:b/>
          <w:u w:val="single"/>
        </w:rPr>
        <w:t xml:space="preserve">174839</w:t>
      </w:r>
    </w:p>
    <w:p>
      <w:r>
        <w:t xml:space="preserve">@TRobinsonNewEra 2/2 1 tunti poliisin vastaukseen ? Nykyisessä ilmapiirissä ?? Valehteleva 💩stirring twat!</w:t>
      </w:r>
    </w:p>
    <w:p>
      <w:r>
        <w:rPr>
          <w:b/>
          <w:u w:val="single"/>
        </w:rPr>
        <w:t xml:space="preserve">174840</w:t>
      </w:r>
    </w:p>
    <w:p>
      <w:r>
        <w:t xml:space="preserve">@Thatonedudegeno spoilerihälytys, senkin vitun ääliö.</w:t>
      </w:r>
    </w:p>
    <w:p>
      <w:r>
        <w:rPr>
          <w:b/>
          <w:u w:val="single"/>
        </w:rPr>
        <w:t xml:space="preserve">174841</w:t>
      </w:r>
    </w:p>
    <w:p>
      <w:r>
        <w:t xml:space="preserve">@realDonaldTrump Aivan kuten sinä trump. Senkin ääliö.</w:t>
      </w:r>
    </w:p>
    <w:p>
      <w:r>
        <w:rPr>
          <w:b/>
          <w:u w:val="single"/>
        </w:rPr>
        <w:t xml:space="preserve">174842</w:t>
      </w:r>
    </w:p>
    <w:p>
      <w:r>
        <w:t xml:space="preserve">@RustySpoon87 @8bitadc @pullovergirl Voi Rusty, senkin tyhmä ääliö. Näytit juuri kaikille twitterissä kuinka todella tyhmä olet.</w:t>
        <w:br/>
        <w:br/>
        <w:t xml:space="preserve"> Säälin sinua. Toivottavasti tuo auttaa.</w:t>
        <w:br/>
        <w:br/>
        <w:t xml:space="preserve"> #dumbarse</w:t>
      </w:r>
    </w:p>
    <w:p>
      <w:r>
        <w:rPr>
          <w:b/>
          <w:u w:val="single"/>
        </w:rPr>
        <w:t xml:space="preserve">174843</w:t>
      </w:r>
    </w:p>
    <w:p>
      <w:r>
        <w:t xml:space="preserve">@jeremycorbyn Senkin kusipää Corbyn, joka vaatii raivopäivää. Aiotko tarjoutua auttamaan poliisitehtävissä, senkin paskiainen? Ajattelin, että ei #DayOfRage ...</w:t>
      </w:r>
    </w:p>
    <w:p>
      <w:r>
        <w:rPr>
          <w:b/>
          <w:u w:val="single"/>
        </w:rPr>
        <w:t xml:space="preserve">174844</w:t>
      </w:r>
    </w:p>
    <w:p>
      <w:r>
        <w:t xml:space="preserve">@piersmorgan @GMB Sillä oli vittu kaikki tekemistä sinun kanssasi .you arrogant twat.🖕</w:t>
      </w:r>
    </w:p>
    <w:p>
      <w:r>
        <w:rPr>
          <w:b/>
          <w:u w:val="single"/>
        </w:rPr>
        <w:t xml:space="preserve">174845</w:t>
      </w:r>
    </w:p>
    <w:p>
      <w:r>
        <w:t xml:space="preserve">@greatvivek007 @BrijeshShetty26 @TweetendraWagh @RituRathaur Olen sanonut sinulle toistuvasti, senkin tyhmä ääliö, että he olivat niitä, jotka käännyttivät muita.</w:t>
      </w:r>
    </w:p>
    <w:p>
      <w:r>
        <w:rPr>
          <w:b/>
          <w:u w:val="single"/>
        </w:rPr>
        <w:t xml:space="preserve">174846</w:t>
      </w:r>
    </w:p>
    <w:p>
      <w:r>
        <w:t xml:space="preserve">@LloydBurr Miltä sinusta tuntuisi saada tietää, että menetät työsi syyskuussa? Kasva aikuiseksi, senkin ääliö.</w:t>
      </w:r>
    </w:p>
    <w:p>
      <w:r>
        <w:rPr>
          <w:b/>
          <w:u w:val="single"/>
        </w:rPr>
        <w:t xml:space="preserve">174847</w:t>
      </w:r>
    </w:p>
    <w:p>
      <w:r>
        <w:t xml:space="preserve">@AnfieldPyro KYLLÄ OLEMME, SINÄ PESSIMISTINEN KALPAAJA!</w:t>
      </w:r>
    </w:p>
    <w:p>
      <w:r>
        <w:rPr>
          <w:b/>
          <w:u w:val="single"/>
        </w:rPr>
        <w:t xml:space="preserve">174848</w:t>
      </w:r>
    </w:p>
    <w:p>
      <w:r>
        <w:t xml:space="preserve">@piersmorgan @TRobinsonNewEra Olet ylimielinen omassa perseessäsi, Morgan, toivottavasti saat kostosi.🐍🐍🐍🐍</w:t>
      </w:r>
    </w:p>
    <w:p>
      <w:r>
        <w:rPr>
          <w:b/>
          <w:u w:val="single"/>
        </w:rPr>
        <w:t xml:space="preserve">174849</w:t>
      </w:r>
    </w:p>
    <w:p>
      <w:r>
        <w:t xml:space="preserve">@HarebearIII @Bromar_Saladbar Ur ääliö!</w:t>
      </w:r>
    </w:p>
    <w:p>
      <w:r>
        <w:rPr>
          <w:b/>
          <w:u w:val="single"/>
        </w:rPr>
        <w:t xml:space="preserve">174850</w:t>
      </w:r>
    </w:p>
    <w:p>
      <w:r>
        <w:t xml:space="preserve">@RabbitDeep @GinjaNinja1801 @KTHopkins Kysy nuorelta sukupolvelta, senkin typerä pikku paskiainen.</w:t>
      </w:r>
    </w:p>
    <w:p>
      <w:r>
        <w:rPr>
          <w:b/>
          <w:u w:val="single"/>
        </w:rPr>
        <w:t xml:space="preserve">174851</w:t>
      </w:r>
    </w:p>
    <w:p>
      <w:r>
        <w:t xml:space="preserve">@Alyssa_Milano Lol...didnt u vote for Obama too? Tietämätön ääliö äänesti tietämätöntä kusipäätä...lisää plastiikkakirurgiaa, kiitos.... vitun tyhmä valkoinen kusipää.</w:t>
      </w:r>
    </w:p>
    <w:p>
      <w:r>
        <w:rPr>
          <w:b/>
          <w:u w:val="single"/>
        </w:rPr>
        <w:t xml:space="preserve">174852</w:t>
      </w:r>
    </w:p>
    <w:p>
      <w:r>
        <w:t xml:space="preserve">@timfarron @donaldtusk Mikset vain katoa omaan perseeseesi, senkin petollinen ääliö.</w:t>
      </w:r>
    </w:p>
    <w:p>
      <w:r>
        <w:rPr>
          <w:b/>
          <w:u w:val="single"/>
        </w:rPr>
        <w:t xml:space="preserve">174853</w:t>
      </w:r>
    </w:p>
    <w:p>
      <w:r>
        <w:t xml:space="preserve">@leahblock ja tiedoksesi u ei pitäisi pyytää anteeksi, jos olet loukannut ketään. Sinun pitäisi pyytää anteeksi tietämättömän twiittisi perätöntä sisältöä #twat.</w:t>
      </w:r>
    </w:p>
    <w:p>
      <w:r>
        <w:rPr>
          <w:b/>
          <w:u w:val="single"/>
        </w:rPr>
        <w:t xml:space="preserve">174854</w:t>
      </w:r>
    </w:p>
    <w:p>
      <w:r>
        <w:t xml:space="preserve">@Betracingnation oi pussy vastaa minulle, senkin läski ääliö.</w:t>
      </w:r>
    </w:p>
    <w:p>
      <w:r>
        <w:rPr>
          <w:b/>
          <w:u w:val="single"/>
        </w:rPr>
        <w:t xml:space="preserve">174855</w:t>
      </w:r>
    </w:p>
    <w:p>
      <w:r>
        <w:t xml:space="preserve">@YusufXV Olen menossa perheeni kanssa u twat</w:t>
      </w:r>
    </w:p>
    <w:p>
      <w:r>
        <w:rPr>
          <w:b/>
          <w:u w:val="single"/>
        </w:rPr>
        <w:t xml:space="preserve">174856</w:t>
      </w:r>
    </w:p>
    <w:p>
      <w:r>
        <w:t xml:space="preserve">@SydjuTV @FuncomHelp @SecretWorldLgds Tarkoitan olla epäkohtelias, sinä TWAT! sinun täytyy selvittää, miksi sitä pidennettiin, ja sitten, jos sinulla on puoli aivoja, tiedät, miksi sitä pidennettiin.</w:t>
      </w:r>
    </w:p>
    <w:p>
      <w:r>
        <w:rPr>
          <w:b/>
          <w:u w:val="single"/>
        </w:rPr>
        <w:t xml:space="preserve">174857</w:t>
      </w:r>
    </w:p>
    <w:p>
      <w:r>
        <w:t xml:space="preserve">@kel5i Ur a muggy twat</w:t>
      </w:r>
    </w:p>
    <w:p>
      <w:r>
        <w:rPr>
          <w:b/>
          <w:u w:val="single"/>
        </w:rPr>
        <w:t xml:space="preserve">174858</w:t>
      </w:r>
    </w:p>
    <w:p>
      <w:r>
        <w:t xml:space="preserve">@dogan_salisman @YoungKevinyoung @BigT_TheBanger @bigphilcampion niin haha sinä tietämätön alikoulutettu idiootti</w:t>
      </w:r>
    </w:p>
    <w:p>
      <w:r>
        <w:rPr>
          <w:b/>
          <w:u w:val="single"/>
        </w:rPr>
        <w:t xml:space="preserve">174859</w:t>
      </w:r>
    </w:p>
    <w:p>
      <w:r>
        <w:t xml:space="preserve">@vendettaNUFC Kuten sanoit, hän teki likaisen hänelle tuon myrkytetyn drawf bong bong silmät twat kanssa</w:t>
      </w:r>
    </w:p>
    <w:p>
      <w:r>
        <w:rPr>
          <w:b/>
          <w:u w:val="single"/>
        </w:rPr>
        <w:t xml:space="preserve">174860</w:t>
      </w:r>
    </w:p>
    <w:p>
      <w:r>
        <w:t xml:space="preserve">@SilvanoTorres94 Torres näytät Slendermanilta, senkin hoikka laiha paskiainen.</w:t>
      </w:r>
    </w:p>
    <w:p>
      <w:r>
        <w:rPr>
          <w:b/>
          <w:u w:val="single"/>
        </w:rPr>
        <w:t xml:space="preserve">174861</w:t>
      </w:r>
    </w:p>
    <w:p>
      <w:r>
        <w:t xml:space="preserve">@extraburns mikä mulkku sinä olet, mikä ääliö ilmestyy vidconiin ja riitelee vartijan kanssa #whatafrickingtwat</w:t>
      </w:r>
    </w:p>
    <w:p>
      <w:r>
        <w:rPr>
          <w:b/>
          <w:u w:val="single"/>
        </w:rPr>
        <w:t xml:space="preserve">174862</w:t>
      </w:r>
    </w:p>
    <w:p>
      <w:r>
        <w:t xml:space="preserve">@cblax20 @ag__vasquez u twat</w:t>
      </w:r>
    </w:p>
    <w:p>
      <w:r>
        <w:rPr>
          <w:b/>
          <w:u w:val="single"/>
        </w:rPr>
        <w:t xml:space="preserve">174863</w:t>
      </w:r>
    </w:p>
    <w:p>
      <w:r>
        <w:t xml:space="preserve">@Dannysnell7 En ole koskaan jäänyt pois koulusta, senkin hullu ääliö!</w:t>
      </w:r>
    </w:p>
    <w:p>
      <w:r>
        <w:rPr>
          <w:b/>
          <w:u w:val="single"/>
        </w:rPr>
        <w:t xml:space="preserve">174864</w:t>
      </w:r>
    </w:p>
    <w:p>
      <w:r>
        <w:t xml:space="preserve">@AGRutledge Lol, kutsut korkeimman oikeuden päätöstä "virheelliseksi", ylimielinen ääliö.</w:t>
      </w:r>
    </w:p>
    <w:p>
      <w:r>
        <w:rPr>
          <w:b/>
          <w:u w:val="single"/>
        </w:rPr>
        <w:t xml:space="preserve">174865</w:t>
      </w:r>
    </w:p>
    <w:p>
      <w:r>
        <w:t xml:space="preserve">@miniminter miksi sait toiveeni nousemaan, senkin ääliö...</w:t>
      </w:r>
    </w:p>
    <w:p>
      <w:r>
        <w:rPr>
          <w:b/>
          <w:u w:val="single"/>
        </w:rPr>
        <w:t xml:space="preserve">174866</w:t>
      </w:r>
    </w:p>
    <w:p>
      <w:r>
        <w:t xml:space="preserve">@_EdAshfield @Chazbunn olet nähnyt tämän paskiaisen tilan, hän on menossa soppyyn</w:t>
      </w:r>
    </w:p>
    <w:p>
      <w:r>
        <w:rPr>
          <w:b/>
          <w:u w:val="single"/>
        </w:rPr>
        <w:t xml:space="preserve">174867</w:t>
      </w:r>
    </w:p>
    <w:p>
      <w:r>
        <w:t xml:space="preserve">@ChrisUlery @Rosie Hän ei johda maata, senkin ääliö! Mitä jos pitäisit turpasi kiinni.</w:t>
      </w:r>
    </w:p>
    <w:p>
      <w:r>
        <w:rPr>
          <w:b/>
          <w:u w:val="single"/>
        </w:rPr>
        <w:t xml:space="preserve">174868</w:t>
      </w:r>
    </w:p>
    <w:p>
      <w:r>
        <w:t xml:space="preserve">@Acosta Tämä on juuri päinvastaista kuin mitä sinun pitäisi tehdä juuri nyt, senkin tietämätön ääliö.  "Banned by the USA" on selvästi #FakeNewsCNN.</w:t>
      </w:r>
    </w:p>
    <w:p>
      <w:r>
        <w:rPr>
          <w:b/>
          <w:u w:val="single"/>
        </w:rPr>
        <w:t xml:space="preserve">174869</w:t>
      </w:r>
    </w:p>
    <w:p>
      <w:r>
        <w:t xml:space="preserve">@Nigel_Farage 70 prosenttia perseestä. Mutta 90 % pitää sinua täydellisenä ääliönä.</w:t>
      </w:r>
    </w:p>
    <w:p>
      <w:r>
        <w:rPr>
          <w:b/>
          <w:u w:val="single"/>
        </w:rPr>
        <w:t xml:space="preserve">174870</w:t>
      </w:r>
    </w:p>
    <w:p>
      <w:r>
        <w:t xml:space="preserve">@KatyTurNBC @HobhouseFlower Kuten isäsi sanoisi sinulle: "Kuka pyysi tätä kusipäätä sanomaan ensimmäisen sanan, pidä turpasi kiinni.".</w:t>
      </w:r>
    </w:p>
    <w:p>
      <w:r>
        <w:rPr>
          <w:b/>
          <w:u w:val="single"/>
        </w:rPr>
        <w:t xml:space="preserve">174871</w:t>
      </w:r>
    </w:p>
    <w:p>
      <w:r>
        <w:t xml:space="preserve">@realDonaldTrump Sinä korjaat ne, Donald, senkin ääliö.</w:t>
      </w:r>
    </w:p>
    <w:p>
      <w:r>
        <w:rPr>
          <w:b/>
          <w:u w:val="single"/>
        </w:rPr>
        <w:t xml:space="preserve">174872</w:t>
      </w:r>
    </w:p>
    <w:p>
      <w:r>
        <w:t xml:space="preserve">@redsteeze Pidä huolta omasta maastasi, senkin paksu ääliö.</w:t>
      </w:r>
    </w:p>
    <w:p>
      <w:r>
        <w:rPr>
          <w:b/>
          <w:u w:val="single"/>
        </w:rPr>
        <w:t xml:space="preserve">174873</w:t>
      </w:r>
    </w:p>
    <w:p>
      <w:r>
        <w:t xml:space="preserve">@__rachelmurphy He repivät kätesi irti, senkin paskiainen.</w:t>
      </w:r>
    </w:p>
    <w:p>
      <w:r>
        <w:rPr>
          <w:b/>
          <w:u w:val="single"/>
        </w:rPr>
        <w:t xml:space="preserve">174874</w:t>
      </w:r>
    </w:p>
    <w:p>
      <w:r>
        <w:t xml:space="preserve">@PedroERoque @SoulWithoutVoic @Jan4USA Olen muslimi ja britti. Nämä kaksi eivät sulje toisiaan pois. Ja olen eläinten ystävä. Sinä olet ääliö.</w:t>
      </w:r>
    </w:p>
    <w:p>
      <w:r>
        <w:rPr>
          <w:b/>
          <w:u w:val="single"/>
        </w:rPr>
        <w:t xml:space="preserve">174875</w:t>
      </w:r>
    </w:p>
    <w:p>
      <w:r>
        <w:t xml:space="preserve">@realDonaldTrump kuka vittu välittää hänestä. Anna minulle parempi terveydenhuolto tai turpa kiinni kusen peittämästä naamareiästäsi, senkin paskiainen.</w:t>
      </w:r>
    </w:p>
    <w:p>
      <w:r>
        <w:rPr>
          <w:b/>
          <w:u w:val="single"/>
        </w:rPr>
        <w:t xml:space="preserve">174876</w:t>
      </w:r>
    </w:p>
    <w:p>
      <w:r>
        <w:t xml:space="preserve">@IwobiFlick kukaan ei ole voittanut pokaaleja vielä tällä kaudella, senkin pölvästi pölvästi</w:t>
      </w:r>
    </w:p>
    <w:p>
      <w:r>
        <w:rPr>
          <w:b/>
          <w:u w:val="single"/>
        </w:rPr>
        <w:t xml:space="preserve">174877</w:t>
      </w:r>
    </w:p>
    <w:p>
      <w:r>
        <w:t xml:space="preserve">@r0cxetnnvmber9 lol sinä ääliö!</w:t>
      </w:r>
    </w:p>
    <w:p>
      <w:r>
        <w:rPr>
          <w:b/>
          <w:u w:val="single"/>
        </w:rPr>
        <w:t xml:space="preserve">174878</w:t>
      </w:r>
    </w:p>
    <w:p>
      <w:r>
        <w:t xml:space="preserve">@Archieee_ @Renzaity sinä chat paska lapsi on kiistetty yli 7 tuntia et havnt raportoitu aiemmin yrität väärentää todisteen sinä daft twat</w:t>
      </w:r>
    </w:p>
    <w:p>
      <w:r>
        <w:rPr>
          <w:b/>
          <w:u w:val="single"/>
        </w:rPr>
        <w:t xml:space="preserve">174879</w:t>
      </w:r>
    </w:p>
    <w:p>
      <w:r>
        <w:t xml:space="preserve">@realDonaldTrump @OANN olet säälittävä narsistinen ääliö. Potkut vanhalle miehelle, koska hänet nähtiin Clintonin tilaisuudessa! Surullista, niin surullista</w:t>
      </w:r>
    </w:p>
    <w:p>
      <w:r>
        <w:rPr>
          <w:b/>
          <w:u w:val="single"/>
        </w:rPr>
        <w:t xml:space="preserve">174880</w:t>
      </w:r>
    </w:p>
    <w:p>
      <w:r>
        <w:t xml:space="preserve">@NoCalifate @lanacastillo49 @agnesmurphy @AnnCoulter Oletko katsonut videon? 'WE AT FOX...' ei ole hänen henkilökohtainen mielipiteensä, senkin vitun ääliö.</w:t>
      </w:r>
    </w:p>
    <w:p>
      <w:r>
        <w:rPr>
          <w:b/>
          <w:u w:val="single"/>
        </w:rPr>
        <w:t xml:space="preserve">174881</w:t>
      </w:r>
    </w:p>
    <w:p>
      <w:r>
        <w:t xml:space="preserve">@Noriegajpg sinun olisi pitänyt mennä sairaalaan, senkin unelias ääliö.</w:t>
      </w:r>
    </w:p>
    <w:p>
      <w:r>
        <w:rPr>
          <w:b/>
          <w:u w:val="single"/>
        </w:rPr>
        <w:t xml:space="preserve">174882</w:t>
      </w:r>
    </w:p>
    <w:p>
      <w:r>
        <w:t xml:space="preserve">@Christemo @NigmaNoname kyllä hän on, senkin paskiainen.</w:t>
      </w:r>
    </w:p>
    <w:p>
      <w:r>
        <w:rPr>
          <w:b/>
          <w:u w:val="single"/>
        </w:rPr>
        <w:t xml:space="preserve">174883</w:t>
      </w:r>
    </w:p>
    <w:p>
      <w:r>
        <w:t xml:space="preserve">@JordySloan thats whats so u call having a bad day what a twat 😂😂😂😂😂😂</w:t>
      </w:r>
    </w:p>
    <w:p>
      <w:r>
        <w:rPr>
          <w:b/>
          <w:u w:val="single"/>
        </w:rPr>
        <w:t xml:space="preserve">174884</w:t>
      </w:r>
    </w:p>
    <w:p>
      <w:r>
        <w:t xml:space="preserve">@giveawayblump</w:t>
        <w:br/>
        <w:t xml:space="preserve">Ei, en halua huijaustasi, senkin ääliö.</w:t>
      </w:r>
    </w:p>
    <w:p>
      <w:r>
        <w:rPr>
          <w:b/>
          <w:u w:val="single"/>
        </w:rPr>
        <w:t xml:space="preserve">174885</w:t>
      </w:r>
    </w:p>
    <w:p>
      <w:r>
        <w:t xml:space="preserve">@piersmorgan Jo olet isoäidin näköinen ääliö</w:t>
      </w:r>
    </w:p>
    <w:p>
      <w:r>
        <w:rPr>
          <w:b/>
          <w:u w:val="single"/>
        </w:rPr>
        <w:t xml:space="preserve">174886</w:t>
      </w:r>
    </w:p>
    <w:p>
      <w:r>
        <w:t xml:space="preserve">@piersmorgan @repjohnlewis Sama MLK, joka taisteli oikeuksien puolesta, joita tukahdutettiin, ja luulet, että hän hyväksyisi tämän rasistisen paskiaisen? ha</w:t>
      </w:r>
    </w:p>
    <w:p>
      <w:r>
        <w:rPr>
          <w:b/>
          <w:u w:val="single"/>
        </w:rPr>
        <w:t xml:space="preserve">174887</w:t>
      </w:r>
    </w:p>
    <w:p>
      <w:r>
        <w:t xml:space="preserve">@DanThom93 @holmes_rhys 😂 turpa kiinni, senkin paskiainen peli aina kun 👍🏼</w:t>
      </w:r>
    </w:p>
    <w:p>
      <w:r>
        <w:rPr>
          <w:b/>
          <w:u w:val="single"/>
        </w:rPr>
        <w:t xml:space="preserve">174888</w:t>
      </w:r>
    </w:p>
    <w:p>
      <w:r>
        <w:t xml:space="preserve">@Otto_English esti väärennetyn miljonääriystävämme. Mikä naurettava ääliö.</w:t>
      </w:r>
    </w:p>
    <w:p>
      <w:r>
        <w:rPr>
          <w:b/>
          <w:u w:val="single"/>
        </w:rPr>
        <w:t xml:space="preserve">174889</w:t>
      </w:r>
    </w:p>
    <w:p>
      <w:r>
        <w:t xml:space="preserve">@RocketBaur @danyelaa_ @leiafrater Tarkoitin kaikkia aasialaisia ryhmiä. Lakkaa vääntämästä sanojani, senkin vitun tietämätön ääliö.</w:t>
      </w:r>
    </w:p>
    <w:p>
      <w:r>
        <w:rPr>
          <w:b/>
          <w:u w:val="single"/>
        </w:rPr>
        <w:t xml:space="preserve">174890</w:t>
      </w:r>
    </w:p>
    <w:p>
      <w:r>
        <w:t xml:space="preserve">@stevielovesEDL @ILYAAS_96 islam on isompi kuin Somalia u fuking twat, so wat now ?</w:t>
      </w:r>
    </w:p>
    <w:p>
      <w:r>
        <w:rPr>
          <w:b/>
          <w:u w:val="single"/>
        </w:rPr>
        <w:t xml:space="preserve">174891</w:t>
      </w:r>
    </w:p>
    <w:p>
      <w:r>
        <w:t xml:space="preserve">@MichaelFlatley sinä täydellinen ja täydellinen paskiainen #Twat</w:t>
      </w:r>
    </w:p>
    <w:p>
      <w:r>
        <w:rPr>
          <w:b/>
          <w:u w:val="single"/>
        </w:rPr>
        <w:t xml:space="preserve">174892</w:t>
      </w:r>
    </w:p>
    <w:p>
      <w:r>
        <w:t xml:space="preserve">@JaysonLilymae84 @chrisbowes4 @KellyKellyxxx2 @tilly689908 @spike_osullivan @DuckyJanduck you twat ❤️ attack 😱😱</w:t>
      </w:r>
    </w:p>
    <w:p>
      <w:r>
        <w:rPr>
          <w:b/>
          <w:u w:val="single"/>
        </w:rPr>
        <w:t xml:space="preserve">174893</w:t>
      </w:r>
    </w:p>
    <w:p>
      <w:r>
        <w:t xml:space="preserve">@_emxily_ käytä silmälasejasi, senkin sokea spekulaarinen ääliö.</w:t>
      </w:r>
    </w:p>
    <w:p>
      <w:r>
        <w:rPr>
          <w:b/>
          <w:u w:val="single"/>
        </w:rPr>
        <w:t xml:space="preserve">174894</w:t>
      </w:r>
    </w:p>
    <w:p>
      <w:r>
        <w:t xml:space="preserve">@realDonaldTrump poistu twitteristä, senkin ääliö.</w:t>
      </w:r>
    </w:p>
    <w:p>
      <w:r>
        <w:rPr>
          <w:b/>
          <w:u w:val="single"/>
        </w:rPr>
        <w:t xml:space="preserve">174895</w:t>
      </w:r>
    </w:p>
    <w:p>
      <w:r>
        <w:t xml:space="preserve">@TheNRLMan @onetui @DavidLeyonhjelm olet tyhmä kreivi kaveri! Painu vittuun ja piilota ruma paskanaamasi!</w:t>
      </w:r>
    </w:p>
    <w:p>
      <w:r>
        <w:rPr>
          <w:b/>
          <w:u w:val="single"/>
        </w:rPr>
        <w:t xml:space="preserve">174896</w:t>
      </w:r>
    </w:p>
    <w:p>
      <w:r>
        <w:t xml:space="preserve">@EdwardTHardy mikä vitun idiootti sinä olet!</w:t>
      </w:r>
    </w:p>
    <w:p>
      <w:r>
        <w:rPr>
          <w:b/>
          <w:u w:val="single"/>
        </w:rPr>
        <w:t xml:space="preserve">174897</w:t>
      </w:r>
    </w:p>
    <w:p>
      <w:r>
        <w:t xml:space="preserve">@ZeSaiyan @platinurm sen kristina senkin vitun kusipää ;-;</w:t>
      </w:r>
    </w:p>
    <w:p>
      <w:r>
        <w:rPr>
          <w:b/>
          <w:u w:val="single"/>
        </w:rPr>
        <w:t xml:space="preserve">174898</w:t>
      </w:r>
    </w:p>
    <w:p>
      <w:r>
        <w:t xml:space="preserve">@zeejayem @ybawife @onthecatibbean @viewpointe23 @cnnbrk @CNN senkin rasistinen ääliö, maailma katsoo Amerikan romahdusta.</w:t>
      </w:r>
    </w:p>
    <w:p>
      <w:r>
        <w:rPr>
          <w:b/>
          <w:u w:val="single"/>
        </w:rPr>
        <w:t xml:space="preserve">174899</w:t>
      </w:r>
    </w:p>
    <w:p>
      <w:r>
        <w:t xml:space="preserve">@abcnews @RichardBSpencer @zdaniel sisuton ääliö. Oli Spencer sitten hyvä tai huono et kuningas lyö ketään.</w:t>
      </w:r>
    </w:p>
    <w:p>
      <w:r>
        <w:rPr>
          <w:b/>
          <w:u w:val="single"/>
        </w:rPr>
        <w:t xml:space="preserve">174900</w:t>
      </w:r>
    </w:p>
    <w:p>
      <w:r>
        <w:t xml:space="preserve">@realDonaldTrump Olet ääliö vohveli.</w:t>
      </w:r>
    </w:p>
    <w:p>
      <w:r>
        <w:rPr>
          <w:b/>
          <w:u w:val="single"/>
        </w:rPr>
        <w:t xml:space="preserve">174901</w:t>
      </w:r>
    </w:p>
    <w:p>
      <w:r>
        <w:t xml:space="preserve">@realDonaldTrump Se on "kunnioitettu", senkin pöljä ääliö. Todella "kunnioitettu"! 😂😂😂</w:t>
      </w:r>
    </w:p>
    <w:p>
      <w:r>
        <w:rPr>
          <w:b/>
          <w:u w:val="single"/>
        </w:rPr>
        <w:t xml:space="preserve">174902</w:t>
      </w:r>
    </w:p>
    <w:p>
      <w:r>
        <w:t xml:space="preserve">@mflynnJR Turpa kiinni, senkin typerä ääliö.</w:t>
      </w:r>
    </w:p>
    <w:p>
      <w:r>
        <w:rPr>
          <w:b/>
          <w:u w:val="single"/>
        </w:rPr>
        <w:t xml:space="preserve">174903</w:t>
      </w:r>
    </w:p>
    <w:p>
      <w:r>
        <w:t xml:space="preserve">@EspressoReborn2 @realRusselJames @JackHatton852 , vaimo, 20v, 5 lasta, vittu sinun flacid loukkaukset. Mene murhapommittamaan jotain. Paskiainen.</w:t>
      </w:r>
    </w:p>
    <w:p>
      <w:r>
        <w:rPr>
          <w:b/>
          <w:u w:val="single"/>
        </w:rPr>
        <w:t xml:space="preserve">174904</w:t>
      </w:r>
    </w:p>
    <w:p>
      <w:r>
        <w:t xml:space="preserve">@meanjean28 senkin typerä ääliö! Trump on naisvihaaja, joka yrittää viedä naisten oikeudet.</w:t>
      </w:r>
    </w:p>
    <w:p>
      <w:r>
        <w:rPr>
          <w:b/>
          <w:u w:val="single"/>
        </w:rPr>
        <w:t xml:space="preserve">174905</w:t>
      </w:r>
    </w:p>
    <w:p>
      <w:r>
        <w:t xml:space="preserve">@DjDeanLivanos En käytä iPhonea, senkin typerä ääliö @HenriMcAlister @CorruptNSW @Wendy_Bacon @Wendy_Bacon</w:t>
      </w:r>
    </w:p>
    <w:p>
      <w:r>
        <w:rPr>
          <w:b/>
          <w:u w:val="single"/>
        </w:rPr>
        <w:t xml:space="preserve">174906</w:t>
      </w:r>
    </w:p>
    <w:p>
      <w:r>
        <w:t xml:space="preserve">@venturer101 @TheHODSquad mukaan lukien tuo yksi ääliö sanoo, että Jaelilla on vain yksi arvostelu. Kiteyttää tyhmyytenne. Hänellä on 87 +ve arvostelua Maxeilla!</w:t>
      </w:r>
    </w:p>
    <w:p>
      <w:r>
        <w:rPr>
          <w:b/>
          <w:u w:val="single"/>
        </w:rPr>
        <w:t xml:space="preserve">174907</w:t>
      </w:r>
    </w:p>
    <w:p>
      <w:r>
        <w:t xml:space="preserve">@NatlParkService niin vihainen ja loukkaantunut, että sinun piti pyytää anteeksi totuutta.Mikä despootti tuo oranssi paskiainen on. #DumbandDumberTheWhiteHouseYears</w:t>
      </w:r>
    </w:p>
    <w:p>
      <w:r>
        <w:rPr>
          <w:b/>
          <w:u w:val="single"/>
        </w:rPr>
        <w:t xml:space="preserve">174908</w:t>
      </w:r>
    </w:p>
    <w:p>
      <w:r>
        <w:t xml:space="preserve">@FoxNews @ericbolling Niin teki myös Obama, senkin ääliö.</w:t>
      </w:r>
    </w:p>
    <w:p>
      <w:r>
        <w:rPr>
          <w:b/>
          <w:u w:val="single"/>
        </w:rPr>
        <w:t xml:space="preserve">174909</w:t>
      </w:r>
    </w:p>
    <w:p>
      <w:r>
        <w:t xml:space="preserve">@TD999MUFC @UtdTickets @Carra23 @ManUtd potti &amp;amp; kattila tulee mieleen sinä surullinen twat</w:t>
      </w:r>
    </w:p>
    <w:p>
      <w:r>
        <w:rPr>
          <w:b/>
          <w:u w:val="single"/>
        </w:rPr>
        <w:t xml:space="preserve">174910</w:t>
      </w:r>
    </w:p>
    <w:p>
      <w:r>
        <w:t xml:space="preserve">@Danielwoodbur20 sekä sinä että rojo voitte kiivetä tyhmät perseenne pois kuudennelta sijalta, senkin paskiainen.</w:t>
      </w:r>
    </w:p>
    <w:p>
      <w:r>
        <w:rPr>
          <w:b/>
          <w:u w:val="single"/>
        </w:rPr>
        <w:t xml:space="preserve">174911</w:t>
      </w:r>
    </w:p>
    <w:p>
      <w:r>
        <w:t xml:space="preserve">@realDonaldTrump Puolet heistä katsovat nähdäkseen, miten sinut ammutaan, senkin paskiainen.</w:t>
      </w:r>
    </w:p>
    <w:p>
      <w:r>
        <w:rPr>
          <w:b/>
          <w:u w:val="single"/>
        </w:rPr>
        <w:t xml:space="preserve">174912</w:t>
      </w:r>
    </w:p>
    <w:p>
      <w:r>
        <w:t xml:space="preserve">@MirrorDarren Olet ääliö, jos olet laittanut nimesi tuohon Ryan Masonia koskevaan "taistelee henkensä edestä" -raporttiin. Sinun on pyydettävä anteeksi,</w:t>
      </w:r>
    </w:p>
    <w:p>
      <w:r>
        <w:rPr>
          <w:b/>
          <w:u w:val="single"/>
        </w:rPr>
        <w:t xml:space="preserve">174913</w:t>
      </w:r>
    </w:p>
    <w:p>
      <w:r>
        <w:t xml:space="preserve">@KoostheFennec Niin ja kun kerran olet siinä.</w:t>
        <w:br/>
        <w:br/>
        <w:t xml:space="preserve"> Näytät selkärangattomalta ääliöltä, jos protestoit naamari päässä!</w:t>
        <w:br/>
        <w:t xml:space="preserve"> Kasvata selkäranka!</w:t>
      </w:r>
    </w:p>
    <w:p>
      <w:r>
        <w:rPr>
          <w:b/>
          <w:u w:val="single"/>
        </w:rPr>
        <w:t xml:space="preserve">174914</w:t>
      </w:r>
    </w:p>
    <w:p>
      <w:r>
        <w:t xml:space="preserve">@POTUS kuinka iso ääliö olet ...</w:t>
        <w:br/>
        <w:t xml:space="preserve">Älä hauku turvallisuusjoukkojasi tai mediaasi ...</w:t>
        <w:br/>
        <w:t xml:space="preserve">He suojelevat sinua ...saatat huomata heidän katsovan muual</w:t>
      </w:r>
      <w:r>
        <w:br/>
        <w:t xml:space="preserve">#shot</w:t>
      </w:r>
    </w:p>
    <w:p>
      <w:r>
        <w:rPr>
          <w:b/>
          <w:u w:val="single"/>
        </w:rPr>
        <w:t xml:space="preserve">174915</w:t>
      </w:r>
    </w:p>
    <w:p>
      <w:r>
        <w:t xml:space="preserve">@sophiewhittle16 sinä ääliö</w:t>
      </w:r>
    </w:p>
    <w:p>
      <w:r>
        <w:rPr>
          <w:b/>
          <w:u w:val="single"/>
        </w:rPr>
        <w:t xml:space="preserve">174916</w:t>
      </w:r>
    </w:p>
    <w:p>
      <w:r>
        <w:t xml:space="preserve">@CoinSwapXBtoPS4 @andyplaysfifa21 lmao I twat u everytime</w:t>
      </w:r>
    </w:p>
    <w:p>
      <w:r>
        <w:rPr>
          <w:b/>
          <w:u w:val="single"/>
        </w:rPr>
        <w:t xml:space="preserve">174917</w:t>
      </w:r>
    </w:p>
    <w:p>
      <w:r>
        <w:t xml:space="preserve">@Mike_P_Williams @HiddenTara mike, mike, mike, mike, senkin typerä ääliö. Hänen omat twiitit ja monet videot osoittavat, että olet typerys. Jeesus Kristus, herää mies</w:t>
      </w:r>
    </w:p>
    <w:p>
      <w:r>
        <w:rPr>
          <w:b/>
          <w:u w:val="single"/>
        </w:rPr>
        <w:t xml:space="preserve">174918</w:t>
      </w:r>
    </w:p>
    <w:p>
      <w:r>
        <w:t xml:space="preserve">@Nigel_Farage @piersmorgan @susannareid100 @GMB Pysyn sängyssä, senkin kiihkoileva ääliö.</w:t>
      </w:r>
    </w:p>
    <w:p>
      <w:r>
        <w:rPr>
          <w:b/>
          <w:u w:val="single"/>
        </w:rPr>
        <w:t xml:space="preserve">174919</w:t>
      </w:r>
    </w:p>
    <w:p>
      <w:r>
        <w:t xml:space="preserve">@piersmorgan sekoitat asioita tässä. Hän kunnioittaa oikeuttasi esittää mielipiteesi, mutta päätti yksinkertaisesti olla haastateltavana ylimieliselle ääliölle.</w:t>
      </w:r>
    </w:p>
    <w:p>
      <w:r>
        <w:rPr>
          <w:b/>
          <w:u w:val="single"/>
        </w:rPr>
        <w:t xml:space="preserve">174920</w:t>
      </w:r>
    </w:p>
    <w:p>
      <w:r>
        <w:t xml:space="preserve">@bettiezz Kirjoitit "cunt" ja "twat" väärin.</w:t>
      </w:r>
    </w:p>
    <w:p>
      <w:r>
        <w:rPr>
          <w:b/>
          <w:u w:val="single"/>
        </w:rPr>
        <w:t xml:space="preserve">174921</w:t>
      </w:r>
    </w:p>
    <w:p>
      <w:r>
        <w:t xml:space="preserve">@pc_trumpton me sanoisimme 'näytät oikealta mingin twatilta asussasi yer divvy'</w:t>
        <w:br/>
        <w:t xml:space="preserve">No minä en lol</w:t>
        <w:br/>
        <w:t xml:space="preserve">#poshscouse</w:t>
      </w:r>
    </w:p>
    <w:p>
      <w:r>
        <w:rPr>
          <w:b/>
          <w:u w:val="single"/>
        </w:rPr>
        <w:t xml:space="preserve">174922</w:t>
      </w:r>
    </w:p>
    <w:p>
      <w:r>
        <w:t xml:space="preserve">@RealPandaBeat @AltNatParkSer Mene takaisin Stormfrontiin, senkin 4chanin ääliö...</w:t>
      </w:r>
    </w:p>
    <w:p>
      <w:r>
        <w:rPr>
          <w:b/>
          <w:u w:val="single"/>
        </w:rPr>
        <w:t xml:space="preserve">174923</w:t>
      </w:r>
    </w:p>
    <w:p>
      <w:r>
        <w:t xml:space="preserve">@VintageCoutinho ja sinä kutsut itseäsi Liverpoolin kannattajaksi...mene heiluttamaan päätäsi, senkin typerä paskiainen.</w:t>
      </w:r>
    </w:p>
    <w:p>
      <w:r>
        <w:rPr>
          <w:b/>
          <w:u w:val="single"/>
        </w:rPr>
        <w:t xml:space="preserve">174924</w:t>
      </w:r>
    </w:p>
    <w:p>
      <w:r>
        <w:t xml:space="preserve">@mrdavidhaye aivan kirjaimellisesti omistettu #Bellend toivottavasti #KO gobby twat #HayeBellew</w:t>
      </w:r>
    </w:p>
    <w:p>
      <w:r>
        <w:rPr>
          <w:b/>
          <w:u w:val="single"/>
        </w:rPr>
        <w:t xml:space="preserve">174925</w:t>
      </w:r>
    </w:p>
    <w:p>
      <w:r>
        <w:t xml:space="preserve">@sussex_police @rfitz85 @MissKatiePrice Jos minua kutsuttaisiin läskiksi ääliöksi, tutkisitko sitäkin????? En usko.</w:t>
      </w:r>
    </w:p>
    <w:p>
      <w:r>
        <w:rPr>
          <w:b/>
          <w:u w:val="single"/>
        </w:rPr>
        <w:t xml:space="preserve">174926</w:t>
      </w:r>
    </w:p>
    <w:p>
      <w:r>
        <w:t xml:space="preserve">@messi10stats haha hän tienaa enemmän kuukaudessa kuin sinä elämässäsi, häivy Messin perseestä ja etsi töitä! Senkin paskiainen.</w:t>
      </w:r>
    </w:p>
    <w:p>
      <w:r>
        <w:rPr>
          <w:b/>
          <w:u w:val="single"/>
        </w:rPr>
        <w:t xml:space="preserve">174927</w:t>
      </w:r>
    </w:p>
    <w:p>
      <w:r>
        <w:t xml:space="preserve">@DaftLimmy Kaikki kuolevat lopulta, senkin ääliö. Toivottavasti sinä kuolet tänään.</w:t>
      </w:r>
    </w:p>
    <w:p>
      <w:r>
        <w:rPr>
          <w:b/>
          <w:u w:val="single"/>
        </w:rPr>
        <w:t xml:space="preserve">174928</w:t>
      </w:r>
    </w:p>
    <w:p>
      <w:r>
        <w:t xml:space="preserve">@Sulli7 twat....lol</w:t>
        <w:br/>
        <w:br/>
        <w:t xml:space="preserve">Vihaisit hyväkuntoista Danny Welbeckiä joukkueessasi, vai mitä?</w:t>
      </w:r>
    </w:p>
    <w:p>
      <w:r>
        <w:rPr>
          <w:b/>
          <w:u w:val="single"/>
        </w:rPr>
        <w:t xml:space="preserve">174929</w:t>
      </w:r>
    </w:p>
    <w:p>
      <w:r>
        <w:t xml:space="preserve">@Angelwitchx Olet tervetullut, senkin vanha ääliö! 😂😂🍰❤️</w:t>
      </w:r>
    </w:p>
    <w:p>
      <w:r>
        <w:rPr>
          <w:b/>
          <w:u w:val="single"/>
        </w:rPr>
        <w:t xml:space="preserve">174930</w:t>
      </w:r>
    </w:p>
    <w:p>
      <w:r>
        <w:t xml:space="preserve">@Realaldo474 olet suurin rotta menossa ye fuckin garston scuff kusipää Muzzy twat 😂😂😂😂</w:t>
      </w:r>
    </w:p>
    <w:p>
      <w:r>
        <w:rPr>
          <w:b/>
          <w:u w:val="single"/>
        </w:rPr>
        <w:t xml:space="preserve">174931</w:t>
      </w:r>
    </w:p>
    <w:p>
      <w:r>
        <w:t xml:space="preserve">@realDonaldTrump Sinun mahtipontisempi kuin sinä antikvariaatti etsii kolmannen maailmansodan aloittamista...hanki hemmetin johtolanka, senkin typerä ääliö!</w:t>
      </w:r>
    </w:p>
    <w:p>
      <w:r>
        <w:rPr>
          <w:b/>
          <w:u w:val="single"/>
        </w:rPr>
        <w:t xml:space="preserve">174932</w:t>
      </w:r>
    </w:p>
    <w:p>
      <w:r>
        <w:t xml:space="preserve">@TheYoungTurks Turpa kiinni Nuoret turkkilaiset! tule tänne Eurooppaan, senkin vitun ääliö, kaikki terrori-iskut olivat näistä 7 maasta.</w:t>
      </w:r>
    </w:p>
    <w:p>
      <w:r>
        <w:rPr>
          <w:b/>
          <w:u w:val="single"/>
        </w:rPr>
        <w:t xml:space="preserve">174933</w:t>
      </w:r>
    </w:p>
    <w:p>
      <w:r>
        <w:t xml:space="preserve">@Owls2k Minun olisi pitänyt sanoa "haista vittu, senkin kuuro ääliö", ja hän olisi silti nyökkäillyt ja mennyt käytävälle 7.</w:t>
      </w:r>
    </w:p>
    <w:p>
      <w:r>
        <w:rPr>
          <w:b/>
          <w:u w:val="single"/>
        </w:rPr>
        <w:t xml:space="preserve">174934</w:t>
      </w:r>
    </w:p>
    <w:p>
      <w:r>
        <w:t xml:space="preserve">@arobertwebb @piersmorgan ha ha ha ha , olen samaa mieltä , wot a fucking twat !</w:t>
      </w:r>
    </w:p>
    <w:p>
      <w:r>
        <w:rPr>
          <w:b/>
          <w:u w:val="single"/>
        </w:rPr>
        <w:t xml:space="preserve">174935</w:t>
      </w:r>
    </w:p>
    <w:p>
      <w:r>
        <w:t xml:space="preserve">@spencerpratt Mielestäni olet ääliö...</w:t>
      </w:r>
    </w:p>
    <w:p>
      <w:r>
        <w:rPr>
          <w:b/>
          <w:u w:val="single"/>
        </w:rPr>
        <w:t xml:space="preserve">174936</w:t>
      </w:r>
    </w:p>
    <w:p>
      <w:r>
        <w:t xml:space="preserve">@realDonaldTrump Irak Osbourne liittolainen sinä ääliö! Olet työskennellyt sen kanssa jo lähes 10 vuotta! Opettele omaa historiaasi, senkin mulkku!</w:t>
      </w:r>
    </w:p>
    <w:p>
      <w:r>
        <w:rPr>
          <w:b/>
          <w:u w:val="single"/>
        </w:rPr>
        <w:t xml:space="preserve">174937</w:t>
      </w:r>
    </w:p>
    <w:p>
      <w:r>
        <w:t xml:space="preserve">@RichardBSpencer älä edes puhu minun maastani, saastainen ääliö.</w:t>
      </w:r>
    </w:p>
    <w:p>
      <w:r>
        <w:rPr>
          <w:b/>
          <w:u w:val="single"/>
        </w:rPr>
        <w:t xml:space="preserve">174938</w:t>
      </w:r>
    </w:p>
    <w:p>
      <w:r>
        <w:t xml:space="preserve">@jimjefferies Olit ennen hauska seuraaja...nyt olet vain äreä vanha ääliö..syö munaa</w:t>
      </w:r>
    </w:p>
    <w:p>
      <w:r>
        <w:rPr>
          <w:b/>
          <w:u w:val="single"/>
        </w:rPr>
        <w:t xml:space="preserve">174939</w:t>
      </w:r>
    </w:p>
    <w:p>
      <w:r>
        <w:t xml:space="preserve">@fiijmindolan @GraysonDolan itse asiassa sinä ssssslimy ääliö, minä pyysin Graysonia hankkimaan minulle tyttöystävän.</w:t>
      </w:r>
    </w:p>
    <w:p>
      <w:r>
        <w:rPr>
          <w:b/>
          <w:u w:val="single"/>
        </w:rPr>
        <w:t xml:space="preserve">174940</w:t>
      </w:r>
    </w:p>
    <w:p>
      <w:r>
        <w:t xml:space="preserve">@Nigel_Farage @realDonaldTrump @LBC Turpa kiinni, senkin kilpikonnanaamainen ääliö.... kukaan ei välitä/kunnioita/halua sinua.Olet häpeäksi Britannialle.</w:t>
      </w:r>
    </w:p>
    <w:p>
      <w:r>
        <w:rPr>
          <w:b/>
          <w:u w:val="single"/>
        </w:rPr>
        <w:t xml:space="preserve">174941</w:t>
      </w:r>
    </w:p>
    <w:p>
      <w:r>
        <w:t xml:space="preserve">@BrynLufc @MattyJamesLUFC hoopers been injured you clueless twat!</w:t>
      </w:r>
    </w:p>
    <w:p>
      <w:r>
        <w:rPr>
          <w:b/>
          <w:u w:val="single"/>
        </w:rPr>
        <w:t xml:space="preserve">174942</w:t>
      </w:r>
    </w:p>
    <w:p>
      <w:r>
        <w:t xml:space="preserve">@nico_rosberg jätkä, olet ääliö! Miksi katsot @LewisHamiltoniin noin? Olet muppet! https://t.co/aJrU7f6Ja9</w:t>
      </w:r>
    </w:p>
    <w:p>
      <w:r>
        <w:rPr>
          <w:b/>
          <w:u w:val="single"/>
        </w:rPr>
        <w:t xml:space="preserve">174943</w:t>
      </w:r>
    </w:p>
    <w:p>
      <w:r>
        <w:t xml:space="preserve">@AnnCoulter Se tarvitsee vain jonkun kaltaisesi pimeässä hehkuvan ydinasekurkun, joka tukehtuu omaan vihaoksennukseensa.</w:t>
      </w:r>
    </w:p>
    <w:p>
      <w:r>
        <w:rPr>
          <w:b/>
          <w:u w:val="single"/>
        </w:rPr>
        <w:t xml:space="preserve">174944</w:t>
      </w:r>
    </w:p>
    <w:p>
      <w:r>
        <w:t xml:space="preserve">@danisnotonfire pelaa monopolia u twat kukaan ei välitä, jos se tulee olemaan pitkä vain muokata pois ärsyttäviä ja tarpeettomia asioita</w:t>
      </w:r>
    </w:p>
    <w:p>
      <w:r>
        <w:rPr>
          <w:b/>
          <w:u w:val="single"/>
        </w:rPr>
        <w:t xml:space="preserve">174945</w:t>
      </w:r>
    </w:p>
    <w:p>
      <w:r>
        <w:t xml:space="preserve">@NoLibs ja olet punaniska, joka ei tiedä mitään minusta tai mistään muustakaan. STFU äläkä lue twiittejäni, jos haluat olla ääliö.</w:t>
      </w:r>
    </w:p>
    <w:p>
      <w:r>
        <w:rPr>
          <w:b/>
          <w:u w:val="single"/>
        </w:rPr>
        <w:t xml:space="preserve">174946</w:t>
      </w:r>
    </w:p>
    <w:p>
      <w:r>
        <w:t xml:space="preserve">@Assassinkills19 Ei ääntä taas, senkin ääliö.</w:t>
      </w:r>
    </w:p>
    <w:p>
      <w:r>
        <w:rPr>
          <w:b/>
          <w:u w:val="single"/>
        </w:rPr>
        <w:t xml:space="preserve">174947</w:t>
      </w:r>
    </w:p>
    <w:p>
      <w:r>
        <w:t xml:space="preserve">@STFCLeePower @JordanCook199 Omg olet niin ääliö, että tämä seura on mennyt alamäkeen siitä lähtien, kun erotit Mark Cooperin!</w:t>
      </w:r>
    </w:p>
    <w:p>
      <w:r>
        <w:rPr>
          <w:b/>
          <w:u w:val="single"/>
        </w:rPr>
        <w:t xml:space="preserve">174948</w:t>
      </w:r>
    </w:p>
    <w:p>
      <w:r>
        <w:t xml:space="preserve">@BlackPanthaaYT MACHINE GUN U TWAT</w:t>
      </w:r>
    </w:p>
    <w:p>
      <w:r>
        <w:rPr>
          <w:b/>
          <w:u w:val="single"/>
        </w:rPr>
        <w:t xml:space="preserve">174949</w:t>
      </w:r>
    </w:p>
    <w:p>
      <w:r>
        <w:t xml:space="preserve">@PatrickPaul2015 @bencooper ei skotlantilaisempi, vaan yhtä skotlantilainen, senkin ääliö.</w:t>
      </w:r>
    </w:p>
    <w:p>
      <w:r>
        <w:rPr>
          <w:b/>
          <w:u w:val="single"/>
        </w:rPr>
        <w:t xml:space="preserve">174950</w:t>
      </w:r>
    </w:p>
    <w:p>
      <w:r>
        <w:t xml:space="preserve">@IsMisePaddy @JoeG paddy oletko sinä taas yksi tyhmä irlantilainen ääliö 👍🏼💦💩</w:t>
      </w:r>
    </w:p>
    <w:p>
      <w:r>
        <w:rPr>
          <w:b/>
          <w:u w:val="single"/>
        </w:rPr>
        <w:t xml:space="preserve">174951</w:t>
      </w:r>
    </w:p>
    <w:p>
      <w:r>
        <w:t xml:space="preserve">@N1cosia U CANT EVEN RT UR POSTS U FAKIN TWAT</w:t>
      </w:r>
    </w:p>
    <w:p>
      <w:r>
        <w:rPr>
          <w:b/>
          <w:u w:val="single"/>
        </w:rPr>
        <w:t xml:space="preserve">174952</w:t>
      </w:r>
    </w:p>
    <w:p>
      <w:r>
        <w:t xml:space="preserve">@pauldelaney2012 @LADFLEG joten sinun mielestäsi olen SDLP:n keskiluokkainen kusipää, surullinen trolli, jolla on suhteita SDLP:hen?</w:t>
        <w:br/>
        <w:t xml:space="preserve"> Jätä liima rauhaan.</w:t>
      </w:r>
    </w:p>
    <w:p>
      <w:r>
        <w:rPr>
          <w:b/>
          <w:u w:val="single"/>
        </w:rPr>
        <w:t xml:space="preserve">174953</w:t>
      </w:r>
    </w:p>
    <w:p>
      <w:r>
        <w:t xml:space="preserve">@ArsenalGuvnor Et ymmärrä suurinta osaa asioista, senkin tietämätön ääliö.</w:t>
      </w:r>
    </w:p>
    <w:p>
      <w:r>
        <w:rPr>
          <w:b/>
          <w:u w:val="single"/>
        </w:rPr>
        <w:t xml:space="preserve">174954</w:t>
      </w:r>
    </w:p>
    <w:p>
      <w:r>
        <w:t xml:space="preserve">@Flicky26 LOL! Tuo on hauskaa. Sitten taas britti kävelee luoksesi &amp;amp; sano: Britti sanoo: "No, olet ruma ääliö &amp;; itse asiassa se on kohteliaisuus". LOL!</w:t>
      </w:r>
    </w:p>
    <w:p>
      <w:r>
        <w:rPr>
          <w:b/>
          <w:u w:val="single"/>
        </w:rPr>
        <w:t xml:space="preserve">174955</w:t>
      </w:r>
    </w:p>
    <w:p>
      <w:r>
        <w:t xml:space="preserve">@TeamCamgirls Joo, ei. Lähetät jatkuvasti viestejä tytöille (mukaan lukien minulle), joissa sanot olevasi uuden johdon alaisuudessa sen jälkeen, kun olet suututtanut ihmisiä. Valehteleva ääliö</w:t>
      </w:r>
    </w:p>
    <w:p>
      <w:r>
        <w:rPr>
          <w:b/>
          <w:u w:val="single"/>
        </w:rPr>
        <w:t xml:space="preserve">174956</w:t>
      </w:r>
    </w:p>
    <w:p>
      <w:r>
        <w:t xml:space="preserve">@leafyrgs Takaisin sinulle, ääliö xXxx</w:t>
      </w:r>
    </w:p>
    <w:p>
      <w:r>
        <w:rPr>
          <w:b/>
          <w:u w:val="single"/>
        </w:rPr>
        <w:t xml:space="preserve">174957</w:t>
      </w:r>
    </w:p>
    <w:p>
      <w:r>
        <w:t xml:space="preserve">@AnfieldRd96 Pidä turpasi kiinni, senkin ääliö!</w:t>
      </w:r>
    </w:p>
    <w:p>
      <w:r>
        <w:rPr>
          <w:b/>
          <w:u w:val="single"/>
        </w:rPr>
        <w:t xml:space="preserve">174958</w:t>
      </w:r>
    </w:p>
    <w:p>
      <w:r>
        <w:t xml:space="preserve">@NoBuffZone fuuuukkking twat tarkoitat 😂</w:t>
      </w:r>
    </w:p>
    <w:p>
      <w:r>
        <w:rPr>
          <w:b/>
          <w:u w:val="single"/>
        </w:rPr>
        <w:t xml:space="preserve">174959</w:t>
      </w:r>
    </w:p>
    <w:p>
      <w:r>
        <w:t xml:space="preserve">@nickyconstable @douthwaite69 Et selviä kauden loppuun asti.  Tulet kanssani koskenlaskuun. Heitän sinut sinne, senkin paskiainen!</w:t>
      </w:r>
    </w:p>
    <w:p>
      <w:r>
        <w:rPr>
          <w:b/>
          <w:u w:val="single"/>
        </w:rPr>
        <w:t xml:space="preserve">174960</w:t>
      </w:r>
    </w:p>
    <w:p>
      <w:r>
        <w:t xml:space="preserve">@L_C13 kaipaan sinua kaveri lol twat</w:t>
      </w:r>
    </w:p>
    <w:p>
      <w:r>
        <w:rPr>
          <w:b/>
          <w:u w:val="single"/>
        </w:rPr>
        <w:t xml:space="preserve">174961</w:t>
      </w:r>
    </w:p>
    <w:p>
      <w:r>
        <w:t xml:space="preserve">@dieannnnnnna IM 5'1 U TWAT</w:t>
      </w:r>
    </w:p>
    <w:p>
      <w:r>
        <w:rPr>
          <w:b/>
          <w:u w:val="single"/>
        </w:rPr>
        <w:t xml:space="preserve">174962</w:t>
      </w:r>
    </w:p>
    <w:p>
      <w:r>
        <w:t xml:space="preserve">@DjSprayK Vau, missä olen sanonut olevani feministi, osoittaa kuinka säälittävä ja idioottimainen olet. Painu nyt vittuun aikajanaltani senkin ääliö.</w:t>
      </w:r>
    </w:p>
    <w:p>
      <w:r>
        <w:rPr>
          <w:b/>
          <w:u w:val="single"/>
        </w:rPr>
        <w:t xml:space="preserve">174963</w:t>
      </w:r>
    </w:p>
    <w:p>
      <w:r>
        <w:t xml:space="preserve">@JackEC_mufc @MsToniCarter lopeta ylimielisyys, Mata aloittaa numerolla 10 ja Mkhi RW:llä. Rashford lämmittää penkkiä lmao</w:t>
      </w:r>
    </w:p>
    <w:p>
      <w:r>
        <w:rPr>
          <w:b/>
          <w:u w:val="single"/>
        </w:rPr>
        <w:t xml:space="preserve">174964</w:t>
      </w:r>
    </w:p>
    <w:p>
      <w:r>
        <w:t xml:space="preserve">@checkyesjanef u twat</w:t>
      </w:r>
    </w:p>
    <w:p>
      <w:r>
        <w:rPr>
          <w:b/>
          <w:u w:val="single"/>
        </w:rPr>
        <w:t xml:space="preserve">174965</w:t>
      </w:r>
    </w:p>
    <w:p>
      <w:r>
        <w:t xml:space="preserve">@0x2Taylor lopeta julkisen paskan myyminen, senkin paskiainen.</w:t>
      </w:r>
    </w:p>
    <w:p>
      <w:r>
        <w:rPr>
          <w:b/>
          <w:u w:val="single"/>
        </w:rPr>
        <w:t xml:space="preserve">174966</w:t>
      </w:r>
    </w:p>
    <w:p>
      <w:r>
        <w:t xml:space="preserve">@SirActionSlacks Näytät ihan siltä ääliöltä, joka heitti lounaani koulun pisuaariin!</w:t>
      </w:r>
    </w:p>
    <w:p>
      <w:r>
        <w:rPr>
          <w:b/>
          <w:u w:val="single"/>
        </w:rPr>
        <w:t xml:space="preserve">174967</w:t>
      </w:r>
    </w:p>
    <w:p>
      <w:r>
        <w:t xml:space="preserve">@210Beard lentää Texasiin nyt u twat #DezCaughtIt</w:t>
      </w:r>
    </w:p>
    <w:p>
      <w:r>
        <w:rPr>
          <w:b/>
          <w:u w:val="single"/>
        </w:rPr>
        <w:t xml:space="preserve">174968</w:t>
      </w:r>
    </w:p>
    <w:p>
      <w:r>
        <w:t xml:space="preserve">@jacksfilms postaa vid sinä ääliö</w:t>
      </w:r>
    </w:p>
    <w:p>
      <w:r>
        <w:rPr>
          <w:b/>
          <w:u w:val="single"/>
        </w:rPr>
        <w:t xml:space="preserve">174969</w:t>
      </w:r>
    </w:p>
    <w:p>
      <w:r>
        <w:t xml:space="preserve">@geordie41409980 Turpa kiinni, senkin epäkypsä ääliö, ja painu vittuun. Etkö ole lukenut tai kuunnellut mitään mitä viime aikoina on sanottu.</w:t>
      </w:r>
    </w:p>
    <w:p>
      <w:r>
        <w:rPr>
          <w:b/>
          <w:u w:val="single"/>
        </w:rPr>
        <w:t xml:space="preserve">174970</w:t>
      </w:r>
    </w:p>
    <w:p>
      <w:r>
        <w:t xml:space="preserve">@ReevesJek se on kuin palaisi takaisin exän kanssa. Jonkin ajan kuluttua muistat upean seksin, mutta unohdat, millainen surkea mulkku hän oli.</w:t>
      </w:r>
    </w:p>
    <w:p>
      <w:r>
        <w:rPr>
          <w:b/>
          <w:u w:val="single"/>
        </w:rPr>
        <w:t xml:space="preserve">174971</w:t>
      </w:r>
    </w:p>
    <w:p>
      <w:r>
        <w:t xml:space="preserve">@Moses_Nku</w:t>
        <w:br/>
        <w:t xml:space="preserve">Vedä pieni rasistinen pääsi ulos perseestäsi ennen kuin tukehdut.</w:t>
        <w:br/>
        <w:t xml:space="preserve"> Tietämätön ääliö. @lesleya4Africa</w:t>
      </w:r>
    </w:p>
    <w:p>
      <w:r>
        <w:rPr>
          <w:b/>
          <w:u w:val="single"/>
        </w:rPr>
        <w:t xml:space="preserve">174972</w:t>
      </w:r>
    </w:p>
    <w:p>
      <w:r>
        <w:t xml:space="preserve">@KatSnarky Ne eivät ole laittomia, senkin ällöttävä ääliö!!!  Vau sinun väärinymmärryksesi ja hillittömän paskanjauhamisen taso on tajunnanräjäyttävä.</w:t>
      </w:r>
    </w:p>
    <w:p>
      <w:r>
        <w:rPr>
          <w:b/>
          <w:u w:val="single"/>
        </w:rPr>
        <w:t xml:space="preserve">174973</w:t>
      </w:r>
    </w:p>
    <w:p>
      <w:r>
        <w:t xml:space="preserve">@Graciejackson_x @mary_jo_ sinä olet edelleen se ääliö.</w:t>
      </w:r>
    </w:p>
    <w:p>
      <w:r>
        <w:rPr>
          <w:b/>
          <w:u w:val="single"/>
        </w:rPr>
        <w:t xml:space="preserve">174974</w:t>
      </w:r>
    </w:p>
    <w:p>
      <w:r>
        <w:t xml:space="preserve">@Duffyz88 @RedV_mail Moron jopa lähetti minulle fuck you -viestin, kun hän esti minut, koska luuli, etten näkisi sitä. Täydellinen ääliö.</w:t>
      </w:r>
    </w:p>
    <w:p>
      <w:r>
        <w:rPr>
          <w:b/>
          <w:u w:val="single"/>
        </w:rPr>
        <w:t xml:space="preserve">174975</w:t>
      </w:r>
    </w:p>
    <w:p>
      <w:r>
        <w:t xml:space="preserve">@anas_mahmood senkin paksu ääliö</w:t>
        <w:br/>
        <w:br/>
        <w:t xml:space="preserve">https://t.co/SKLL5HOuFt https://t.co/SKLL5HOuFt</w:t>
      </w:r>
    </w:p>
    <w:p>
      <w:r>
        <w:rPr>
          <w:b/>
          <w:u w:val="single"/>
        </w:rPr>
        <w:t xml:space="preserve">174976</w:t>
      </w:r>
    </w:p>
    <w:p>
      <w:r>
        <w:t xml:space="preserve">@HillaryClinton kun aiot myöntää, että olet ääliö ja valehtelija ja syy siihen, että Amerikka räjähtää.</w:t>
      </w:r>
    </w:p>
    <w:p>
      <w:r>
        <w:rPr>
          <w:b/>
          <w:u w:val="single"/>
        </w:rPr>
        <w:t xml:space="preserve">174977</w:t>
      </w:r>
    </w:p>
    <w:p>
      <w:r>
        <w:t xml:space="preserve">@7JessGenesis viesti sinulle!!! LOPETA SANOMASTA, ETTÄ OLET VANHA, SENKIN PASKIAINEN!!! KUUNTELE KOREALAISTA ISÄÄNI!!! https://t.co/8HyNNd2YFI!!!</w:t>
      </w:r>
    </w:p>
    <w:p>
      <w:r>
        <w:rPr>
          <w:b/>
          <w:u w:val="single"/>
        </w:rPr>
        <w:t xml:space="preserve">174978</w:t>
      </w:r>
    </w:p>
    <w:p>
      <w:r>
        <w:t xml:space="preserve">@salford_tree @Lee_oyaloper @fawaz_alhasawi1 lee you tool mention me but you blocked me #twat</w:t>
      </w:r>
    </w:p>
    <w:p>
      <w:r>
        <w:rPr>
          <w:b/>
          <w:u w:val="single"/>
        </w:rPr>
        <w:t xml:space="preserve">174979</w:t>
      </w:r>
    </w:p>
    <w:p>
      <w:r>
        <w:t xml:space="preserve">@McbowserTam pidä turpasi kiinni ja hanki seuraajia Twitterissä, senkin kusipää.</w:t>
      </w:r>
    </w:p>
    <w:p>
      <w:r>
        <w:rPr>
          <w:b/>
          <w:u w:val="single"/>
        </w:rPr>
        <w:t xml:space="preserve">174980</w:t>
      </w:r>
    </w:p>
    <w:p>
      <w:r>
        <w:t xml:space="preserve">@MarkWright_ shithouse!!! Tarvitset kavereitasi tekemään likaisen työsi, olet vitun pelkuri! Sinulla on merkitystä vain siksi, että lintusi sopivat #twat.</w:t>
      </w:r>
    </w:p>
    <w:p>
      <w:r>
        <w:rPr>
          <w:b/>
          <w:u w:val="single"/>
        </w:rPr>
        <w:t xml:space="preserve">174981</w:t>
      </w:r>
    </w:p>
    <w:p>
      <w:r>
        <w:t xml:space="preserve">@r_aspu Kuka mainitsi todisteita, senkin vitun tyhmä ääliö? Sinä todella raadat täällä, parasta mennä sytyttämään toinen sätkä.</w:t>
      </w:r>
    </w:p>
    <w:p>
      <w:r>
        <w:rPr>
          <w:b/>
          <w:u w:val="single"/>
        </w:rPr>
        <w:t xml:space="preserve">174982</w:t>
      </w:r>
    </w:p>
    <w:p>
      <w:r>
        <w:t xml:space="preserve">@MrDDyer Hyvä sinulle kaveri...vitut ikuisesti ruskettuneesta paskasta..toivottavasti tyttäresi on kunnossa.</w:t>
      </w:r>
    </w:p>
    <w:p>
      <w:r>
        <w:rPr>
          <w:b/>
          <w:u w:val="single"/>
        </w:rPr>
        <w:t xml:space="preserve">174983</w:t>
      </w:r>
    </w:p>
    <w:p>
      <w:r>
        <w:t xml:space="preserve">@charlottencfc</w:t>
        <w:br/>
        <w:br/>
        <w:t xml:space="preserve">Niin veljesi teki tuolle röyhkeälle paskiaiselle myös</w:t>
      </w:r>
    </w:p>
    <w:p>
      <w:r>
        <w:rPr>
          <w:b/>
          <w:u w:val="single"/>
        </w:rPr>
        <w:t xml:space="preserve">174984</w:t>
      </w:r>
    </w:p>
    <w:p>
      <w:r>
        <w:t xml:space="preserve">@TMonkeyBoyn tili ei ole tilapäisesti käytettävissä, koska se rikkoo Twitterin mediakäytäntöä. Lue lisää.</w:t>
      </w:r>
    </w:p>
    <w:p>
      <w:r>
        <w:rPr>
          <w:b/>
          <w:u w:val="single"/>
        </w:rPr>
        <w:t xml:space="preserve">174985</w:t>
      </w:r>
    </w:p>
    <w:p>
      <w:r>
        <w:t xml:space="preserve">@Pz_HKay idk kuka vittu on Bryan, joka juuri liittyi pz:hen, vitun kusipää.</w:t>
      </w:r>
    </w:p>
    <w:p>
      <w:r>
        <w:rPr>
          <w:b/>
          <w:u w:val="single"/>
        </w:rPr>
        <w:t xml:space="preserve">174986</w:t>
      </w:r>
    </w:p>
    <w:p>
      <w:r>
        <w:t xml:space="preserve">@ARnews1936 -Tämä on niin märkä! Niin säälittävää, onko se koskaan poistunut Yhdysvaltain maaperältä, miten se menee! "Emme koskaan neuvottele terroristien kanssa" Barry, olet ääliö!</w:t>
      </w:r>
    </w:p>
    <w:p>
      <w:r>
        <w:rPr>
          <w:b/>
          <w:u w:val="single"/>
        </w:rPr>
        <w:t xml:space="preserve">174987</w:t>
      </w:r>
    </w:p>
    <w:p>
      <w:r>
        <w:t xml:space="preserve">@NickThomas1878 voit saada rakkautta skotlantilaisen Messin kanssa jälleen... Hyödytön ääliö</w:t>
      </w:r>
    </w:p>
    <w:p>
      <w:r>
        <w:rPr>
          <w:b/>
          <w:u w:val="single"/>
        </w:rPr>
        <w:t xml:space="preserve">174988</w:t>
      </w:r>
    </w:p>
    <w:p>
      <w:r>
        <w:t xml:space="preserve">@KINGSPELLER Haista vittu Tom, senkin paskiainen!</w:t>
      </w:r>
    </w:p>
    <w:p>
      <w:r>
        <w:rPr>
          <w:b/>
          <w:u w:val="single"/>
        </w:rPr>
        <w:t xml:space="preserve">174989</w:t>
      </w:r>
    </w:p>
    <w:p>
      <w:r>
        <w:t xml:space="preserve">@ShanksHologram @Patrioticsusan @Omghun @BehaveIrene @Fact you're 52 you lyin twat</w:t>
      </w:r>
    </w:p>
    <w:p>
      <w:r>
        <w:rPr>
          <w:b/>
          <w:u w:val="single"/>
        </w:rPr>
        <w:t xml:space="preserve">174990</w:t>
      </w:r>
    </w:p>
    <w:p>
      <w:r>
        <w:t xml:space="preserve">@Lord_Nicol @RuthDavidsonMSP, sinä Natin ääliö.</w:t>
      </w:r>
    </w:p>
    <w:p>
      <w:r>
        <w:rPr>
          <w:b/>
          <w:u w:val="single"/>
        </w:rPr>
        <w:t xml:space="preserve">174991</w:t>
      </w:r>
    </w:p>
    <w:p>
      <w:r>
        <w:t xml:space="preserve">@McJuggerNuggets WHERE THE FUCKIN VLOG AT YOU TWAT?! jk Kek Kek</w:t>
      </w:r>
    </w:p>
    <w:p>
      <w:r>
        <w:rPr>
          <w:b/>
          <w:u w:val="single"/>
        </w:rPr>
        <w:t xml:space="preserve">174992</w:t>
      </w:r>
    </w:p>
    <w:p>
      <w:r>
        <w:t xml:space="preserve">@Untied_Kingdom tuo ei ole minun sähköpostini, senkin typerä ääliö!</w:t>
      </w:r>
    </w:p>
    <w:p>
      <w:r>
        <w:rPr>
          <w:b/>
          <w:u w:val="single"/>
        </w:rPr>
        <w:t xml:space="preserve">174993</w:t>
      </w:r>
    </w:p>
    <w:p>
      <w:r>
        <w:t xml:space="preserve">@Place_in_Nature Älä tuhlaa aikaasi tähän kouluttamattomaan ääliöön =&amp;gt; @MarkON56 Hänelle on kerrottu monta kertaa.</w:t>
      </w:r>
    </w:p>
    <w:p>
      <w:r>
        <w:rPr>
          <w:b/>
          <w:u w:val="single"/>
        </w:rPr>
        <w:t xml:space="preserve">174994</w:t>
      </w:r>
    </w:p>
    <w:p>
      <w:r>
        <w:t xml:space="preserve">@HowardDonald @robbiewilliams Mutta sinä olet ääliö?!!!</w:t>
      </w:r>
    </w:p>
    <w:p>
      <w:r>
        <w:rPr>
          <w:b/>
          <w:u w:val="single"/>
        </w:rPr>
        <w:t xml:space="preserve">174995</w:t>
      </w:r>
    </w:p>
    <w:p>
      <w:r>
        <w:t xml:space="preserve">@talkSPORTDrive @DGoughie mikä massiivinen ääliö sinä todella olet!</w:t>
      </w:r>
    </w:p>
    <w:p>
      <w:r>
        <w:rPr>
          <w:b/>
          <w:u w:val="single"/>
        </w:rPr>
        <w:t xml:space="preserve">174996</w:t>
      </w:r>
    </w:p>
    <w:p>
      <w:r>
        <w:t xml:space="preserve">@veale111 @afcbournemouth @CPFC you VILE twat!!!!!!!</w:t>
        <w:t xml:space="preserve">#afcb</w:t>
        <w:br/>
        <w:t xml:space="preserve">Go on @HarryArter2 score the winner!!!!!</w:t>
        <w:br/>
        <w:t xml:space="preserve"> 🍒🍒🍒🍒</w:t>
      </w:r>
    </w:p>
    <w:p>
      <w:r>
        <w:rPr>
          <w:b/>
          <w:u w:val="single"/>
        </w:rPr>
        <w:t xml:space="preserve">174997</w:t>
      </w:r>
    </w:p>
    <w:p>
      <w:r>
        <w:t xml:space="preserve">@SteveNotts5 voit lyödä vetoa, että joku negatiivinen ääliö tekee sen!!! #NFFC</w:t>
      </w:r>
    </w:p>
    <w:p>
      <w:r>
        <w:rPr>
          <w:b/>
          <w:u w:val="single"/>
        </w:rPr>
        <w:t xml:space="preserve">174998</w:t>
      </w:r>
    </w:p>
    <w:p>
      <w:r>
        <w:t xml:space="preserve">@GlennMcmillan14 @JustinTrudeau @noelj5138 trudeau ei ole mitään muuta kuin kaksinaamainen valehteleva ääliö, joka vihaa Kanadaa 🍁</w:t>
      </w:r>
    </w:p>
    <w:p>
      <w:r>
        <w:rPr>
          <w:b/>
          <w:u w:val="single"/>
        </w:rPr>
        <w:t xml:space="preserve">174999</w:t>
      </w:r>
    </w:p>
    <w:p>
      <w:r>
        <w:t xml:space="preserve">@nirali_maru LOOOOOL😭u twat</w:t>
      </w:r>
    </w:p>
    <w:p>
      <w:r>
        <w:rPr>
          <w:b/>
          <w:u w:val="single"/>
        </w:rPr>
        <w:t xml:space="preserve">175000</w:t>
      </w:r>
    </w:p>
    <w:p>
      <w:r>
        <w:t xml:space="preserve">@LeafyIsHere do it you twat</w:t>
        <w:br/>
        <w:t xml:space="preserve">Lisäksi potkaise slim face maksimiin, tulet tarvitsemaan sitä</w:t>
      </w:r>
    </w:p>
    <w:p>
      <w:r>
        <w:rPr>
          <w:b/>
          <w:u w:val="single"/>
        </w:rPr>
        <w:t xml:space="preserve">175001</w:t>
      </w:r>
    </w:p>
    <w:p>
      <w:r>
        <w:t xml:space="preserve">@CallyTizzle olet palkinto twat</w:t>
      </w:r>
    </w:p>
    <w:p>
      <w:r>
        <w:rPr>
          <w:b/>
          <w:u w:val="single"/>
        </w:rPr>
        <w:t xml:space="preserve">175002</w:t>
      </w:r>
    </w:p>
    <w:p>
      <w:r>
        <w:t xml:space="preserve">@VintageEden</w:t>
        <w:br/>
        <w:t xml:space="preserve">Säälittävä ihminen mene hankkimaan elämä, senkin luuseri tyhmä pikku paskiainen🖕🏻</w:t>
      </w:r>
    </w:p>
    <w:p>
      <w:r>
        <w:rPr>
          <w:b/>
          <w:u w:val="single"/>
        </w:rPr>
        <w:t xml:space="preserve">175003</w:t>
      </w:r>
    </w:p>
    <w:p>
      <w:r>
        <w:t xml:space="preserve">@Markellefaye_ urhoollisuus senkin pikku paskatukka ! 🔥🔥</w:t>
      </w:r>
    </w:p>
    <w:p>
      <w:r>
        <w:rPr>
          <w:b/>
          <w:u w:val="single"/>
        </w:rPr>
        <w:t xml:space="preserve">175004</w:t>
      </w:r>
    </w:p>
    <w:p>
      <w:r>
        <w:t xml:space="preserve">@AdzW90 @__Dippy ei, ei "mitä tahansa", senkin syrjivä ääliö.</w:t>
      </w:r>
    </w:p>
    <w:p>
      <w:r>
        <w:rPr>
          <w:b/>
          <w:u w:val="single"/>
        </w:rPr>
        <w:t xml:space="preserve">175005</w:t>
      </w:r>
    </w:p>
    <w:p>
      <w:r>
        <w:t xml:space="preserve">@Eviereg u todellinen twat</w:t>
      </w:r>
    </w:p>
    <w:p>
      <w:r>
        <w:rPr>
          <w:b/>
          <w:u w:val="single"/>
        </w:rPr>
        <w:t xml:space="preserve">175006</w:t>
      </w:r>
    </w:p>
    <w:p>
      <w:r>
        <w:t xml:space="preserve">@Rachismo1 @888Scott @Sailingflyingd @MuslimMahamat senkin vitun sisäsiisti, kamelin vittuilijan seuraaja https://t.co/bQqPHX0p9B</w:t>
      </w:r>
    </w:p>
    <w:p>
      <w:r>
        <w:rPr>
          <w:b/>
          <w:u w:val="single"/>
        </w:rPr>
        <w:t xml:space="preserve">175007</w:t>
      </w:r>
    </w:p>
    <w:p>
      <w:r>
        <w:t xml:space="preserve">@Forbes Hahahaha keski-ikäiset punaniskat itkevät Trumpetille päinvastoin. F250 PUs ja olut ja ammukset söivät $. Ei kiinalainen ottanut sitä LMFAO !!!!</w:t>
      </w:r>
    </w:p>
    <w:p>
      <w:r>
        <w:rPr>
          <w:b/>
          <w:u w:val="single"/>
        </w:rPr>
        <w:t xml:space="preserve">175008</w:t>
      </w:r>
    </w:p>
    <w:p>
      <w:r>
        <w:t xml:space="preserve">@MrClemps Tule USA:han, senkin limey-pillu, niin annan sinulle cummiesia Emil-naamari päälläni.</w:t>
      </w:r>
    </w:p>
    <w:p>
      <w:r>
        <w:rPr>
          <w:b/>
          <w:u w:val="single"/>
        </w:rPr>
        <w:t xml:space="preserve">175009</w:t>
      </w:r>
    </w:p>
    <w:p>
      <w:r>
        <w:t xml:space="preserve">@BlackMagicIam MIKSI ET HAKEILLUT ENNEN KUIN VAALIT, SINÄ LIMEY TWATS!</w:t>
      </w:r>
    </w:p>
    <w:p>
      <w:r>
        <w:rPr>
          <w:b/>
          <w:u w:val="single"/>
        </w:rPr>
        <w:t xml:space="preserve">175010</w:t>
      </w:r>
    </w:p>
    <w:p>
      <w:r>
        <w:t xml:space="preserve">@chedbanger @degsy86 @doughboy1967 Charlton Heston on polvillaan Limeyn päällä, senkin MANIAKIT, te räjäytitte sen...perkele, perkele, perkele, kaikki helvettiin!</w:t>
      </w:r>
    </w:p>
    <w:p>
      <w:r>
        <w:rPr>
          <w:b/>
          <w:u w:val="single"/>
        </w:rPr>
        <w:t xml:space="preserve">175011</w:t>
      </w:r>
    </w:p>
    <w:p>
      <w:r>
        <w:t xml:space="preserve">@roybis @ minua ensi kerralla, senkin Limey Fuck,</w:t>
      </w:r>
    </w:p>
    <w:p>
      <w:r>
        <w:rPr>
          <w:b/>
          <w:u w:val="single"/>
        </w:rPr>
        <w:t xml:space="preserve">175012</w:t>
      </w:r>
    </w:p>
    <w:p>
      <w:r>
        <w:t xml:space="preserve">@davelozo Go home you stinky limey</w:t>
        <w:br/>
        <w:t xml:space="preserve">#DaveSeptembrexit</w:t>
      </w:r>
    </w:p>
    <w:p>
      <w:r>
        <w:rPr>
          <w:b/>
          <w:u w:val="single"/>
        </w:rPr>
        <w:t xml:space="preserve">175013</w:t>
      </w:r>
    </w:p>
    <w:p>
      <w:r>
        <w:t xml:space="preserve">@GreatCharleston @acfan koska yleensä ihmiset eivät halua rikkoa puhelimiaan, senkin limey maniac</w:t>
      </w:r>
    </w:p>
    <w:p>
      <w:r>
        <w:rPr>
          <w:b/>
          <w:u w:val="single"/>
        </w:rPr>
        <w:t xml:space="preserve">175014</w:t>
      </w:r>
    </w:p>
    <w:p>
      <w:r>
        <w:t xml:space="preserve">@piersmorgan syö munaa, senkin limey paskiainen.</w:t>
      </w:r>
    </w:p>
    <w:p>
      <w:r>
        <w:rPr>
          <w:b/>
          <w:u w:val="single"/>
        </w:rPr>
        <w:t xml:space="preserve">175015</w:t>
      </w:r>
    </w:p>
    <w:p>
      <w:r>
        <w:t xml:space="preserve">@studioexec1 @Nigel_Farage ole hiljaa, senkin pönttö limey paskiainen. Olet paskiainen ihmisen muodossa.</w:t>
      </w:r>
    </w:p>
    <w:p>
      <w:r>
        <w:rPr>
          <w:b/>
          <w:u w:val="single"/>
        </w:rPr>
        <w:t xml:space="preserve">175016</w:t>
      </w:r>
    </w:p>
    <w:p>
      <w:r>
        <w:t xml:space="preserve">@skulduggo SQUARE TF UP JOSEPH YOU LIMEY FUCK</w:t>
      </w:r>
    </w:p>
    <w:p>
      <w:r>
        <w:rPr>
          <w:b/>
          <w:u w:val="single"/>
        </w:rPr>
        <w:t xml:space="preserve">175017</w:t>
      </w:r>
    </w:p>
    <w:p>
      <w:r>
        <w:t xml:space="preserve">@theresa_may aiotko siis pilata maan yhtä paljon kuin Thatcher pilasi, senkin rikas limey-paska?</w:t>
      </w:r>
    </w:p>
    <w:p>
      <w:r>
        <w:rPr>
          <w:b/>
          <w:u w:val="single"/>
        </w:rPr>
        <w:t xml:space="preserve">175018</w:t>
      </w:r>
    </w:p>
    <w:p>
      <w:r>
        <w:t xml:space="preserve">@HannuTursas @TheMuminTroll @WhitestRabbit_ turpa kiinni, senkin känninen suomalainen neuvostoliittolainen antautumisapina. Mene runkkaamaan Putinin kuvaan</w:t>
      </w:r>
    </w:p>
    <w:p>
      <w:r>
        <w:rPr>
          <w:b/>
          <w:u w:val="single"/>
        </w:rPr>
        <w:t xml:space="preserve">175019</w:t>
      </w:r>
    </w:p>
    <w:p>
      <w:r>
        <w:t xml:space="preserve">@JonathanWilling GOOD MORNING FROM MR. OTTAWA ONTARION VALKOISEN NEEKERIN ROSKAVÄEN. TUKEKAA PAIKALLISIA HUUMEKAUPPIAITANNE</w:t>
      </w:r>
    </w:p>
    <w:p>
      <w:r>
        <w:rPr>
          <w:b/>
          <w:u w:val="single"/>
        </w:rPr>
        <w:t xml:space="preserve">175020</w:t>
      </w:r>
    </w:p>
    <w:p>
      <w:r>
        <w:t xml:space="preserve">@ChestnutPrince nah ilmeisesti väität tuntevansa minut tosielämässä kertomalla heille, että olen wanna be "wigger" lmao</w:t>
      </w:r>
    </w:p>
    <w:p>
      <w:r>
        <w:rPr>
          <w:b/>
          <w:u w:val="single"/>
        </w:rPr>
        <w:t xml:space="preserve">175021</w:t>
      </w:r>
    </w:p>
    <w:p>
      <w:r>
        <w:t xml:space="preserve">@SkyFootball @binladen ei räjäyttänyt projektia, se olit sinä, peruukki, kerro totuus, peruukki @JebBush kaatoi tornit - daDaDush</w:t>
      </w:r>
    </w:p>
    <w:p>
      <w:r>
        <w:rPr>
          <w:b/>
          <w:u w:val="single"/>
        </w:rPr>
        <w:t xml:space="preserve">175022</w:t>
      </w:r>
    </w:p>
    <w:p>
      <w:r>
        <w:t xml:space="preserve">@RivalSaturn @zoieburgher Joo olet peruukkipoika XD</w:t>
      </w:r>
    </w:p>
    <w:p>
      <w:r>
        <w:rPr>
          <w:b/>
          <w:u w:val="single"/>
        </w:rPr>
        <w:t xml:space="preserve">175023</w:t>
      </w:r>
    </w:p>
    <w:p>
      <w:r>
        <w:t xml:space="preserve">@Rachismo1 @888Scott @Sailingflyingd @MuslimMahamat senkin vitun sisäsiisti, kamelin vittuilijan seuraaja https://t.co/bQqPHX0p9B</w:t>
      </w:r>
    </w:p>
    <w:p>
      <w:r>
        <w:rPr>
          <w:b/>
          <w:u w:val="single"/>
        </w:rPr>
        <w:t xml:space="preserve">175024</w:t>
      </w:r>
    </w:p>
    <w:p>
      <w:r>
        <w:t xml:space="preserve">@POTUS Tiedät, että Comey on vitun petturi kuten sinäkin, sisällissota on nurkan takana, muzzie. Toivottavasti luet post-apokalyptisia e-kirjoja...</w:t>
      </w:r>
    </w:p>
    <w:p>
      <w:r>
        <w:rPr>
          <w:b/>
          <w:u w:val="single"/>
        </w:rPr>
        <w:t xml:space="preserve">175025</w:t>
      </w:r>
    </w:p>
    <w:p>
      <w:r>
        <w:t xml:space="preserve">@keithellison sinun täytyy pitää turpasi kiinni, senkin limainen, arvoton pala vuohenlihaa! Me käännämme maailmasi ylösalaisin, senkin säälittävä muzzi.</w:t>
      </w:r>
    </w:p>
    <w:p>
      <w:r>
        <w:rPr>
          <w:b/>
          <w:u w:val="single"/>
        </w:rPr>
        <w:t xml:space="preserve">175026</w:t>
      </w:r>
    </w:p>
    <w:p>
      <w:r>
        <w:t xml:space="preserve">@FaisalYuniko, mutta voin kertoa, että suuri abba bin qasim raiskasi kerran hindujen suuren amman saadakseen sinut muzzie-possuksi @AayatBak @ExMuslimbcoz</w:t>
      </w:r>
    </w:p>
    <w:p>
      <w:r>
        <w:rPr>
          <w:b/>
          <w:u w:val="single"/>
        </w:rPr>
        <w:t xml:space="preserve">175027</w:t>
      </w:r>
    </w:p>
    <w:p>
      <w:r>
        <w:t xml:space="preserve">@flood902 @bsjbrenda Oletko tosissasi? Ei kuulemani mukaan, kaikkien muslimimuuttajien kanssa!</w:t>
      </w:r>
    </w:p>
    <w:p>
      <w:r>
        <w:rPr>
          <w:b/>
          <w:u w:val="single"/>
        </w:rPr>
        <w:t xml:space="preserve">175028</w:t>
      </w:r>
    </w:p>
    <w:p>
      <w:r>
        <w:t xml:space="preserve">@fckpaige_ ei olet lesbo🤕</w:t>
      </w:r>
    </w:p>
    <w:p>
      <w:r>
        <w:rPr>
          <w:b/>
          <w:u w:val="single"/>
        </w:rPr>
        <w:t xml:space="preserve">175029</w:t>
      </w:r>
    </w:p>
    <w:p>
      <w:r>
        <w:t xml:space="preserve">@Real_Thotish ämmä vittu sinä tyhmä lesbo</w:t>
      </w:r>
    </w:p>
    <w:p>
      <w:r>
        <w:rPr>
          <w:b/>
          <w:u w:val="single"/>
        </w:rPr>
        <w:t xml:space="preserve">175030</w:t>
      </w:r>
    </w:p>
    <w:p>
      <w:r>
        <w:t xml:space="preserve">@williamlegate @seanhannity Pidä vittu turpasi kiinni!!! Älä välitä siitä mitä hannity tekee! Mene katsomaan sitä lesboa MSNBC:llä.</w:t>
      </w:r>
    </w:p>
    <w:p>
      <w:r>
        <w:rPr>
          <w:b/>
          <w:u w:val="single"/>
        </w:rPr>
        <w:t xml:space="preserve">175031</w:t>
      </w:r>
    </w:p>
    <w:p>
      <w:r>
        <w:t xml:space="preserve">@ZaryiaAlexander olet lesbo</w:t>
      </w:r>
    </w:p>
    <w:p>
      <w:r>
        <w:rPr>
          <w:b/>
          <w:u w:val="single"/>
        </w:rPr>
        <w:t xml:space="preserve">175032</w:t>
      </w:r>
    </w:p>
    <w:p>
      <w:r>
        <w:t xml:space="preserve">@AyyChloeee - viha. "Luuletko, että teen niin kuin sanot, kun paskannat päälleni, häh, lesbo?" Nathan ei halunnut tänään mitään ongelmia, -</w:t>
      </w:r>
    </w:p>
    <w:p>
      <w:r>
        <w:rPr>
          <w:b/>
          <w:u w:val="single"/>
        </w:rPr>
        <w:t xml:space="preserve">175033</w:t>
      </w:r>
    </w:p>
    <w:p>
      <w:r>
        <w:t xml:space="preserve">@ellie_denman fuck off u dyke</w:t>
      </w:r>
    </w:p>
    <w:p>
      <w:r>
        <w:rPr>
          <w:b/>
          <w:u w:val="single"/>
        </w:rPr>
        <w:t xml:space="preserve">175034</w:t>
      </w:r>
    </w:p>
    <w:p>
      <w:r>
        <w:t xml:space="preserve">@_Ashleeeyyyyyyy et tiedä mistä puhun, senkin tyhmä thot dyke😭</w:t>
      </w:r>
    </w:p>
    <w:p>
      <w:r>
        <w:rPr>
          <w:b/>
          <w:u w:val="single"/>
        </w:rPr>
        <w:t xml:space="preserve">175035</w:t>
      </w:r>
    </w:p>
    <w:p>
      <w:r>
        <w:t xml:space="preserve">@sophiadamian_ you still are u dyke👸🏻</w:t>
      </w:r>
    </w:p>
    <w:p>
      <w:r>
        <w:rPr>
          <w:b/>
          <w:u w:val="single"/>
        </w:rPr>
        <w:t xml:space="preserve">175036</w:t>
      </w:r>
    </w:p>
    <w:p>
      <w:r>
        <w:t xml:space="preserve">@GillMMcN @TakeThatDarwin oletko yhä vanha lesbo? Toivottavasti biologit tietävät.</w:t>
      </w:r>
    </w:p>
    <w:p>
      <w:r>
        <w:rPr>
          <w:b/>
          <w:u w:val="single"/>
        </w:rPr>
        <w:t xml:space="preserve">175037</w:t>
      </w:r>
    </w:p>
    <w:p>
      <w:r>
        <w:t xml:space="preserve">@LoewenShayla hei sinä dyke isäongelmia lookin ass bitch ... You doneeeeee</w:t>
      </w:r>
    </w:p>
    <w:p>
      <w:r>
        <w:rPr>
          <w:b/>
          <w:u w:val="single"/>
        </w:rPr>
        <w:t xml:space="preserve">175038</w:t>
      </w:r>
    </w:p>
    <w:p>
      <w:r>
        <w:t xml:space="preserve">@_ThatNiggaTaje älä tule kotiin, koska jos tulet, taistelen sinua vastaan, joten pidä lesboperseesi koulussa, jossa voit olla turvassa, huora.</w:t>
      </w:r>
    </w:p>
    <w:p>
      <w:r>
        <w:rPr>
          <w:b/>
          <w:u w:val="single"/>
        </w:rPr>
        <w:t xml:space="preserve">175039</w:t>
      </w:r>
    </w:p>
    <w:p>
      <w:r>
        <w:t xml:space="preserve">@IBexWeBex @HuffingtonPost Minua on kutsuttu lesboksi ennenkin, se ei ole mukavaa, ja rakastan sitä, että sinulla ei ole enää mitään paskaa annettavaa, anna mennä Bex 💖</w:t>
      </w:r>
    </w:p>
    <w:p>
      <w:r>
        <w:rPr>
          <w:b/>
          <w:u w:val="single"/>
        </w:rPr>
        <w:t xml:space="preserve">175040</w:t>
      </w:r>
    </w:p>
    <w:p>
      <w:r>
        <w:t xml:space="preserve">@amanda_ritson suu kiinni lesbo</w:t>
      </w:r>
    </w:p>
    <w:p>
      <w:r>
        <w:rPr>
          <w:b/>
          <w:u w:val="single"/>
        </w:rPr>
        <w:t xml:space="preserve">175041</w:t>
      </w:r>
    </w:p>
    <w:p>
      <w:r>
        <w:t xml:space="preserve">@kuwop3000 @averyMFwalker oletko mies vai ruma lesbo?</w:t>
      </w:r>
    </w:p>
    <w:p>
      <w:r>
        <w:rPr>
          <w:b/>
          <w:u w:val="single"/>
        </w:rPr>
        <w:t xml:space="preserve">175042</w:t>
      </w:r>
    </w:p>
    <w:p>
      <w:r>
        <w:t xml:space="preserve">@Dreadheadyana sinä OLIT PASKASSA Ulos DYKE !!!</w:t>
      </w:r>
    </w:p>
    <w:p>
      <w:r>
        <w:rPr>
          <w:b/>
          <w:u w:val="single"/>
        </w:rPr>
        <w:t xml:space="preserve">175043</w:t>
      </w:r>
    </w:p>
    <w:p>
      <w:r>
        <w:t xml:space="preserve">@artofpeerpresur senkin ruma lesbo butch toivon, että isäsi löytää uuden twitterisi ja ottaa puhelimesi pois #InternetFriendsDay</w:t>
      </w:r>
    </w:p>
    <w:p>
      <w:r>
        <w:rPr>
          <w:b/>
          <w:u w:val="single"/>
        </w:rPr>
        <w:t xml:space="preserve">175044</w:t>
      </w:r>
    </w:p>
    <w:p>
      <w:r>
        <w:t xml:space="preserve">@JadaMaaaay_ kutsuit minua lesboksi</w:t>
      </w:r>
    </w:p>
    <w:p>
      <w:r>
        <w:rPr>
          <w:b/>
          <w:u w:val="single"/>
        </w:rPr>
        <w:t xml:space="preserve">175045</w:t>
      </w:r>
    </w:p>
    <w:p>
      <w:r>
        <w:t xml:space="preserve">@iammrvandy Olet varmaan kyllästynyt minuun, se osoittaa, kuinka tosissani olen... laulan jopa Dick Van Dyke Show'n teeman sinulle! #Sweetapple</w:t>
      </w:r>
    </w:p>
    <w:p>
      <w:r>
        <w:rPr>
          <w:b/>
          <w:u w:val="single"/>
        </w:rPr>
        <w:t xml:space="preserve">175046</w:t>
      </w:r>
    </w:p>
    <w:p>
      <w:r>
        <w:t xml:space="preserve">@PaigeAlexis10 joo näytät ihan lesboilta</w:t>
      </w:r>
    </w:p>
    <w:p>
      <w:r>
        <w:rPr>
          <w:b/>
          <w:u w:val="single"/>
        </w:rPr>
        <w:t xml:space="preserve">175047</w:t>
      </w:r>
    </w:p>
    <w:p>
      <w:r>
        <w:t xml:space="preserve">@_lilrudeass @_moneymorg joten te ämmät vain mennyt sivuuttaa minut oikeassa okei vittu dyke hoes 🙄</w:t>
      </w:r>
    </w:p>
    <w:p>
      <w:r>
        <w:rPr>
          <w:b/>
          <w:u w:val="single"/>
        </w:rPr>
        <w:t xml:space="preserve">175048</w:t>
      </w:r>
    </w:p>
    <w:p>
      <w:r>
        <w:t xml:space="preserve">@SRNNON myös kuka sinä kutsut homo olen lesbo lol saada teidän slurs oikein dickhead</w:t>
      </w:r>
    </w:p>
    <w:p>
      <w:r>
        <w:rPr>
          <w:b/>
          <w:u w:val="single"/>
        </w:rPr>
        <w:t xml:space="preserve">175049</w:t>
      </w:r>
    </w:p>
    <w:p>
      <w:r>
        <w:t xml:space="preserve">@jenmorenoo1 bullshit you strapped up like a dyke 🖕🏾😂</w:t>
      </w:r>
    </w:p>
    <w:p>
      <w:r>
        <w:rPr>
          <w:b/>
          <w:u w:val="single"/>
        </w:rPr>
        <w:t xml:space="preserve">175050</w:t>
      </w:r>
    </w:p>
    <w:p>
      <w:r>
        <w:t xml:space="preserve">@izjohnsonx kerro hänelle, että olet lesbo x</w:t>
      </w:r>
    </w:p>
    <w:p>
      <w:r>
        <w:rPr>
          <w:b/>
          <w:u w:val="single"/>
        </w:rPr>
        <w:t xml:space="preserve">175051</w:t>
      </w:r>
    </w:p>
    <w:p>
      <w:r>
        <w:t xml:space="preserve">@SkySportsNewsHQ ,Mr Dyke sen jalkapallofanit teidän on oltava huolissaan heidän idioottimaisesta käytöksestään, älkää kirjoittako Euefalle.</w:t>
      </w:r>
    </w:p>
    <w:p>
      <w:r>
        <w:rPr>
          <w:b/>
          <w:u w:val="single"/>
        </w:rPr>
        <w:t xml:space="preserve">175052</w:t>
      </w:r>
    </w:p>
    <w:p>
      <w:r>
        <w:t xml:space="preserve">@KingQuin_ omg bye . you think im such a dyke .</w:t>
      </w:r>
    </w:p>
    <w:p>
      <w:r>
        <w:rPr>
          <w:b/>
          <w:u w:val="single"/>
        </w:rPr>
        <w:t xml:space="preserve">175053</w:t>
      </w:r>
    </w:p>
    <w:p>
      <w:r>
        <w:t xml:space="preserve">@KnifeGrind @Wontage bruh näytät ihan lesbolta lolol</w:t>
      </w:r>
    </w:p>
    <w:p>
      <w:r>
        <w:rPr>
          <w:b/>
          <w:u w:val="single"/>
        </w:rPr>
        <w:t xml:space="preserve">175054</w:t>
      </w:r>
    </w:p>
    <w:p>
      <w:r>
        <w:t xml:space="preserve">@najerahlataay puhut holtiton huh dyke</w:t>
      </w:r>
    </w:p>
    <w:p>
      <w:r>
        <w:rPr>
          <w:b/>
          <w:u w:val="single"/>
        </w:rPr>
        <w:t xml:space="preserve">175055</w:t>
      </w:r>
    </w:p>
    <w:p>
      <w:r>
        <w:t xml:space="preserve">@borderzlmj THEN STARVE YOU DYKE</w:t>
      </w:r>
    </w:p>
    <w:p>
      <w:r>
        <w:rPr>
          <w:b/>
          <w:u w:val="single"/>
        </w:rPr>
        <w:t xml:space="preserve">175056</w:t>
      </w:r>
    </w:p>
    <w:p>
      <w:r>
        <w:t xml:space="preserve">@ysl_kris olet lesbo tarpeeksi sanottu en suostu kuuntelemaan teitä kaikkia kuitenkaan. Battigyal fi dead😳</w:t>
      </w:r>
    </w:p>
    <w:p>
      <w:r>
        <w:rPr>
          <w:b/>
          <w:u w:val="single"/>
        </w:rPr>
        <w:t xml:space="preserve">175057</w:t>
      </w:r>
    </w:p>
    <w:p>
      <w:r>
        <w:t xml:space="preserve">@KTHopkins inhoan uutta tukkaasi näytät lesbolta. Senkin vanha ruma ämmä. Lapsesi jopa vihaavat sinua hahahha😂😂😂😂😂😂😂😂😂😂😂😂😂😂😂😂😂😂😂😂😂😂😂😂😂😂😂😂😂😂😂😂😂.</w:t>
      </w:r>
    </w:p>
    <w:p>
      <w:r>
        <w:rPr>
          <w:b/>
          <w:u w:val="single"/>
        </w:rPr>
        <w:t xml:space="preserve">175058</w:t>
      </w:r>
    </w:p>
    <w:p>
      <w:r>
        <w:t xml:space="preserve">@TheDannyBarron olet suurin tuntemani lesbo 🙇🏼</w:t>
      </w:r>
    </w:p>
    <w:p>
      <w:r>
        <w:rPr>
          <w:b/>
          <w:u w:val="single"/>
        </w:rPr>
        <w:t xml:space="preserve">175059</w:t>
      </w:r>
    </w:p>
    <w:p>
      <w:r>
        <w:t xml:space="preserve">@otepofficial fuck you dyke</w:t>
      </w:r>
    </w:p>
    <w:p>
      <w:r>
        <w:rPr>
          <w:b/>
          <w:u w:val="single"/>
        </w:rPr>
        <w:t xml:space="preserve">175060</w:t>
      </w:r>
    </w:p>
    <w:p>
      <w:r>
        <w:t xml:space="preserve">@yoitzmir @thats_laurenn @kayizzle__ turpa kiinni, senkin likainen lesbo...</w:t>
      </w:r>
    </w:p>
    <w:p>
      <w:r>
        <w:rPr>
          <w:b/>
          <w:u w:val="single"/>
        </w:rPr>
        <w:t xml:space="preserve">175061</w:t>
      </w:r>
    </w:p>
    <w:p>
      <w:r>
        <w:t xml:space="preserve">@OzRefugeeCounc #Rapefugee ei ole tervetullut, vaikka oletkin rakastamaton, kamala ihminen. Lopeta lasten hyväksikäyttö politiikkaan u dyke.</w:t>
      </w:r>
    </w:p>
    <w:p>
      <w:r>
        <w:rPr>
          <w:b/>
          <w:u w:val="single"/>
        </w:rPr>
        <w:t xml:space="preserve">175062</w:t>
      </w:r>
    </w:p>
    <w:p>
      <w:r>
        <w:t xml:space="preserve">@nnotspoild @kksxxn olet koko dyke</w:t>
      </w:r>
    </w:p>
    <w:p>
      <w:r>
        <w:rPr>
          <w:b/>
          <w:u w:val="single"/>
        </w:rPr>
        <w:t xml:space="preserve">175063</w:t>
      </w:r>
    </w:p>
    <w:p>
      <w:r>
        <w:t xml:space="preserve">@Another_D0peKid helvetti ei sinä lesbo😂😂😂</w:t>
      </w:r>
    </w:p>
    <w:p>
      <w:r>
        <w:rPr>
          <w:b/>
          <w:u w:val="single"/>
        </w:rPr>
        <w:t xml:space="preserve">175064</w:t>
      </w:r>
    </w:p>
    <w:p>
      <w:r>
        <w:t xml:space="preserve">@MatthewDicks @realDonaldTrump Onko tuo profiilikuva perheesi? Lol..lol..lol..lol..lol..ei ihme, että olet katkera kusipää..menit naimisiin lesbon kanssa!</w:t>
      </w:r>
    </w:p>
    <w:p>
      <w:r>
        <w:rPr>
          <w:b/>
          <w:u w:val="single"/>
        </w:rPr>
        <w:t xml:space="preserve">175065</w:t>
      </w:r>
    </w:p>
    <w:p>
      <w:r>
        <w:t xml:space="preserve">@Crustiannig @Adrizzzle30 turpa kiinni lesbo et edes mennyt</w:t>
      </w:r>
    </w:p>
    <w:p>
      <w:r>
        <w:rPr>
          <w:b/>
          <w:u w:val="single"/>
        </w:rPr>
        <w:t xml:space="preserve">175066</w:t>
      </w:r>
    </w:p>
    <w:p>
      <w:r>
        <w:t xml:space="preserve">@chantgriffiths Voit työntää kananpoikasi ylös punaniinisi, sinä lesbo.</w:t>
      </w:r>
    </w:p>
    <w:p>
      <w:r>
        <w:rPr>
          <w:b/>
          <w:u w:val="single"/>
        </w:rPr>
        <w:t xml:space="preserve">175067</w:t>
      </w:r>
    </w:p>
    <w:p>
      <w:r>
        <w:t xml:space="preserve">@iAmLyrica_ tyttö estäkää minut. Ur tyhmä perse. Sanon sen niin kuin näen sen. Puhut paskaa maskuliinisista lesboista, mutta sinulla on solmio päälläsi lol.</w:t>
      </w:r>
    </w:p>
    <w:p>
      <w:r>
        <w:rPr>
          <w:b/>
          <w:u w:val="single"/>
        </w:rPr>
        <w:t xml:space="preserve">175068</w:t>
      </w:r>
    </w:p>
    <w:p>
      <w:r>
        <w:t xml:space="preserve">@yanaimanK et edes tekstannut minulle takaisin, senkin likainen lesbo !</w:t>
      </w:r>
    </w:p>
    <w:p>
      <w:r>
        <w:rPr>
          <w:b/>
          <w:u w:val="single"/>
        </w:rPr>
        <w:t xml:space="preserve">175069</w:t>
      </w:r>
    </w:p>
    <w:p>
      <w:r>
        <w:t xml:space="preserve">@Anilin_gus @SoulFloGee olet vain kaikkialta lesbo.</w:t>
      </w:r>
    </w:p>
    <w:p>
      <w:r>
        <w:rPr>
          <w:b/>
          <w:u w:val="single"/>
        </w:rPr>
        <w:t xml:space="preserve">175070</w:t>
      </w:r>
    </w:p>
    <w:p>
      <w:r>
        <w:t xml:space="preserve">@laurenbeaver2 @whitestbaser korkeutesi on negatiivinen lil dyke</w:t>
      </w:r>
    </w:p>
    <w:p>
      <w:r>
        <w:rPr>
          <w:b/>
          <w:u w:val="single"/>
        </w:rPr>
        <w:t xml:space="preserve">175071</w:t>
      </w:r>
    </w:p>
    <w:p>
      <w:r>
        <w:t xml:space="preserve">@NappyHeadGleesh yo avi doe lmfao fuck you is ? Lutka.</w:t>
      </w:r>
    </w:p>
    <w:p>
      <w:r>
        <w:rPr>
          <w:b/>
          <w:u w:val="single"/>
        </w:rPr>
        <w:t xml:space="preserve">175072</w:t>
      </w:r>
    </w:p>
    <w:p>
      <w:r>
        <w:t xml:space="preserve">@ChicagoBreaking @SPOTNEWSonIG miksi et sano sikojen nimeä? Jason Van Dyke</w:t>
      </w:r>
    </w:p>
    <w:p>
      <w:r>
        <w:rPr>
          <w:b/>
          <w:u w:val="single"/>
        </w:rPr>
        <w:t xml:space="preserve">175073</w:t>
      </w:r>
    </w:p>
    <w:p>
      <w:r>
        <w:t xml:space="preserve">@reelkiwi tiesin aina, että olet lesbo, -</w:t>
      </w:r>
    </w:p>
    <w:p>
      <w:r>
        <w:rPr>
          <w:b/>
          <w:u w:val="single"/>
        </w:rPr>
        <w:t xml:space="preserve">175074</w:t>
      </w:r>
    </w:p>
    <w:p>
      <w:r>
        <w:t xml:space="preserve">@She_Perfect ei ur ei lesbo, vain harmiton groupie lol</w:t>
      </w:r>
    </w:p>
    <w:p>
      <w:r>
        <w:rPr>
          <w:b/>
          <w:u w:val="single"/>
        </w:rPr>
        <w:t xml:space="preserve">175075</w:t>
      </w:r>
    </w:p>
    <w:p>
      <w:r>
        <w:t xml:space="preserve">@JustDoIt_Mo tyttö sinä todella rakastat minua . sinä ja sinun dyke raskaana perse serkkusi 🙄 ollut hänen mielessään vuodesta 4 am</w:t>
      </w:r>
    </w:p>
    <w:p>
      <w:r>
        <w:rPr>
          <w:b/>
          <w:u w:val="single"/>
        </w:rPr>
        <w:t xml:space="preserve">175076</w:t>
      </w:r>
    </w:p>
    <w:p>
      <w:r>
        <w:t xml:space="preserve">@Nauchh88 senkin pikkuinen lesbo!</w:t>
      </w:r>
    </w:p>
    <w:p>
      <w:r>
        <w:rPr>
          <w:b/>
          <w:u w:val="single"/>
        </w:rPr>
        <w:t xml:space="preserve">175077</w:t>
      </w:r>
    </w:p>
    <w:p>
      <w:r>
        <w:t xml:space="preserve">@CRISSHIMMY sinä lesbo</w:t>
      </w:r>
    </w:p>
    <w:p>
      <w:r>
        <w:rPr>
          <w:b/>
          <w:u w:val="single"/>
        </w:rPr>
        <w:t xml:space="preserve">175078</w:t>
      </w:r>
    </w:p>
    <w:p>
      <w:r>
        <w:t xml:space="preserve">@_DannySan nah nah nah näytät lesbolta</w:t>
      </w:r>
    </w:p>
    <w:p>
      <w:r>
        <w:rPr>
          <w:b/>
          <w:u w:val="single"/>
        </w:rPr>
        <w:t xml:space="preserve">175079</w:t>
      </w:r>
    </w:p>
    <w:p>
      <w:r>
        <w:t xml:space="preserve">@KatTheKid_ miten pääsin tänne ennen sinua???? Dyke ass hoe</w:t>
      </w:r>
    </w:p>
    <w:p>
      <w:r>
        <w:rPr>
          <w:b/>
          <w:u w:val="single"/>
        </w:rPr>
        <w:t xml:space="preserve">175080</w:t>
      </w:r>
    </w:p>
    <w:p>
      <w:r>
        <w:t xml:space="preserve">@kelreda69 sinulla on munaa ? Luulin että olet lesbo 😂😂😂😂😂</w:t>
      </w:r>
    </w:p>
    <w:p>
      <w:r>
        <w:rPr>
          <w:b/>
          <w:u w:val="single"/>
        </w:rPr>
        <w:t xml:space="preserve">175081</w:t>
      </w:r>
    </w:p>
    <w:p>
      <w:r>
        <w:t xml:space="preserve">@chynaxtown_ sinulla ei ole munaa imettäväksi DYKE😂</w:t>
      </w:r>
    </w:p>
    <w:p>
      <w:r>
        <w:rPr>
          <w:b/>
          <w:u w:val="single"/>
        </w:rPr>
        <w:t xml:space="preserve">175082</w:t>
      </w:r>
    </w:p>
    <w:p>
      <w:r>
        <w:t xml:space="preserve">@CALLMERJ3 tee minusta lesbo</w:t>
      </w:r>
    </w:p>
    <w:p>
      <w:r>
        <w:rPr>
          <w:b/>
          <w:u w:val="single"/>
        </w:rPr>
        <w:t xml:space="preserve">175083</w:t>
      </w:r>
    </w:p>
    <w:p>
      <w:r>
        <w:t xml:space="preserve">@MarianKeyes Lyön vetoa, että näytit Dick Van Dykeltä Mary Poppinsissa? #ChimChiminey</w:t>
      </w:r>
    </w:p>
    <w:p>
      <w:r>
        <w:rPr>
          <w:b/>
          <w:u w:val="single"/>
        </w:rPr>
        <w:t xml:space="preserve">175084</w:t>
      </w:r>
    </w:p>
    <w:p>
      <w:r>
        <w:t xml:space="preserve">@Ryan7Watson @willcorrie2 Your a dyke will</w:t>
      </w:r>
    </w:p>
    <w:p>
      <w:r>
        <w:rPr>
          <w:b/>
          <w:u w:val="single"/>
        </w:rPr>
        <w:t xml:space="preserve">175085</w:t>
      </w:r>
    </w:p>
    <w:p>
      <w:r>
        <w:t xml:space="preserve">@slaygul Pysy Carlsbadin pesukarhussasi, tyhmä dyke.</w:t>
      </w:r>
    </w:p>
    <w:p>
      <w:r>
        <w:rPr>
          <w:b/>
          <w:u w:val="single"/>
        </w:rPr>
        <w:t xml:space="preserve">175086</w:t>
      </w:r>
    </w:p>
    <w:p>
      <w:r>
        <w:t xml:space="preserve">@DeniseKMatthews, koska käytit tuota dykeperseen kuvaa 😫 estetty</w:t>
      </w:r>
    </w:p>
    <w:p>
      <w:r>
        <w:rPr>
          <w:b/>
          <w:u w:val="single"/>
        </w:rPr>
        <w:t xml:space="preserve">175087</w:t>
      </w:r>
    </w:p>
    <w:p>
      <w:r>
        <w:t xml:space="preserve">@magnuh_cartuh stfu dyke</w:t>
      </w:r>
    </w:p>
    <w:p>
      <w:r>
        <w:rPr>
          <w:b/>
          <w:u w:val="single"/>
        </w:rPr>
        <w:t xml:space="preserve">175088</w:t>
      </w:r>
    </w:p>
    <w:p>
      <w:r>
        <w:t xml:space="preserve">@CrakersInAfrica ja sinä lesbo</w:t>
      </w:r>
    </w:p>
    <w:p>
      <w:r>
        <w:rPr>
          <w:b/>
          <w:u w:val="single"/>
        </w:rPr>
        <w:t xml:space="preserve">175089</w:t>
      </w:r>
    </w:p>
    <w:p>
      <w:r>
        <w:t xml:space="preserve">@kingglaya_ .. dyke? Taidat sekoittaa minut ja sinut keskenään, horo.</w:t>
      </w:r>
    </w:p>
    <w:p>
      <w:r>
        <w:rPr>
          <w:b/>
          <w:u w:val="single"/>
        </w:rPr>
        <w:t xml:space="preserve">175090</w:t>
      </w:r>
    </w:p>
    <w:p>
      <w:r>
        <w:t xml:space="preserve">@222bbygal tunnet minut . prissy dyke 💅🏾</w:t>
      </w:r>
    </w:p>
    <w:p>
      <w:r>
        <w:rPr>
          <w:b/>
          <w:u w:val="single"/>
        </w:rPr>
        <w:t xml:space="preserve">175091</w:t>
      </w:r>
    </w:p>
    <w:p>
      <w:r>
        <w:t xml:space="preserve">@EvrydayFeminism Kyllä biologinen sukupuoli on binäärinen sinulla on joko kyrpä tai pussi pääset yli siitä, sinä ällöttävä ristiinpukeutuva lesbo.</w:t>
      </w:r>
    </w:p>
    <w:p>
      <w:r>
        <w:rPr>
          <w:b/>
          <w:u w:val="single"/>
        </w:rPr>
        <w:t xml:space="preserve">175092</w:t>
      </w:r>
    </w:p>
    <w:p>
      <w:r>
        <w:t xml:space="preserve">@kaylaminor01 Jos haluat "lesbo", jolla on syvä perseääni, hanki itsellesi transmies 😭.</w:t>
      </w:r>
    </w:p>
    <w:p>
      <w:r>
        <w:rPr>
          <w:b/>
          <w:u w:val="single"/>
        </w:rPr>
        <w:t xml:space="preserve">175093</w:t>
      </w:r>
    </w:p>
    <w:p>
      <w:r>
        <w:t xml:space="preserve">@ryanlewis12345 Turpa kiinni senkin lesbo hanki huumorintaju ja tule takaisin twitteriin 😤😤😤😤</w:t>
      </w:r>
    </w:p>
    <w:p>
      <w:r>
        <w:rPr>
          <w:b/>
          <w:u w:val="single"/>
        </w:rPr>
        <w:t xml:space="preserve">175094</w:t>
      </w:r>
    </w:p>
    <w:p>
      <w:r>
        <w:t xml:space="preserve">@mollywhop_king Ei olisi pitänyt tehdä sitä, senkin läski lesbo🤦🏾♂️</w:t>
      </w:r>
    </w:p>
    <w:p>
      <w:r>
        <w:rPr>
          <w:b/>
          <w:u w:val="single"/>
        </w:rPr>
        <w:t xml:space="preserve">175095</w:t>
      </w:r>
    </w:p>
    <w:p>
      <w:r>
        <w:t xml:space="preserve">@rdubzkb24 @TazHaider24 You a whole dyke man taz.. mutta silti tiputan nigga sinulle ja Ryan anotha fuccin dyke mutta se on minun toddler bby .. peep 😭 https://t.co/ccqQRBxJPM</w:t>
      </w:r>
    </w:p>
    <w:p>
      <w:r>
        <w:rPr>
          <w:b/>
          <w:u w:val="single"/>
        </w:rPr>
        <w:t xml:space="preserve">175096</w:t>
      </w:r>
    </w:p>
    <w:p>
      <w:r>
        <w:t xml:space="preserve">@FoxNews @JudgeJeanine @JudgeJeanie Olette täydellinen huijaus syyttämällä COMEYta ...Luovuttakaa tämä BULL DYKE BS, jota puhutte TRUMP on aiheuttanut omat ongelmansa.</w:t>
      </w:r>
    </w:p>
    <w:p>
      <w:r>
        <w:rPr>
          <w:b/>
          <w:u w:val="single"/>
        </w:rPr>
        <w:t xml:space="preserve">175097</w:t>
      </w:r>
    </w:p>
    <w:p>
      <w:r>
        <w:t xml:space="preserve">@TPCarney Ymmärrän LGBT-ihmisten huolenaiheet, mutta miksi toimia näin? Et edisty huutamalla Dyke Poweria ja olemalla kusipää.</w:t>
      </w:r>
    </w:p>
    <w:p>
      <w:r>
        <w:rPr>
          <w:b/>
          <w:u w:val="single"/>
        </w:rPr>
        <w:t xml:space="preserve">175098</w:t>
      </w:r>
    </w:p>
    <w:p>
      <w:r>
        <w:t xml:space="preserve">@SenGillibrand ONKO TODELLA TODELLA, ETTÄ DYKE HILLARY SAATTAA SINULLE KÄYTETTYJÄ TAMPONKEJA, JOTKA KÄYTETÄÄN?</w:t>
      </w:r>
    </w:p>
    <w:p>
      <w:r>
        <w:rPr>
          <w:b/>
          <w:u w:val="single"/>
        </w:rPr>
        <w:t xml:space="preserve">175099</w:t>
      </w:r>
    </w:p>
    <w:p>
      <w:r>
        <w:t xml:space="preserve">@SarahWoodwriter Sinulla ei ole oikeaa työtä.  Olet lesbo friikki, jos näen sinut henkilökohtaisesti, murran leukasi ja leikkaan sinut korvasta korvaan.</w:t>
      </w:r>
    </w:p>
    <w:p>
      <w:r>
        <w:rPr>
          <w:b/>
          <w:u w:val="single"/>
        </w:rPr>
        <w:t xml:space="preserve">175100</w:t>
      </w:r>
    </w:p>
    <w:p>
      <w:r>
        <w:t xml:space="preserve">@LizMair Ehkä jos lesbon näköinen perseesi saisi vähän munaa, löysentäisit vähän. Pysy kultaisena ponipoikana.</w:t>
      </w:r>
    </w:p>
    <w:p>
      <w:r>
        <w:rPr>
          <w:b/>
          <w:u w:val="single"/>
        </w:rPr>
        <w:t xml:space="preserve">175101</w:t>
      </w:r>
    </w:p>
    <w:p>
      <w:r>
        <w:t xml:space="preserve">@ltsPandaa @zDoIby @scwid17 et ole koskaan ollut lesbo</w:t>
      </w:r>
    </w:p>
    <w:p>
      <w:r>
        <w:rPr>
          <w:b/>
          <w:u w:val="single"/>
        </w:rPr>
        <w:t xml:space="preserve">175102</w:t>
      </w:r>
    </w:p>
    <w:p>
      <w:r>
        <w:t xml:space="preserve">@CrownHolder_6 @Tamika_Tt16 haista vittu, tyhmä lesbo.</w:t>
      </w:r>
    </w:p>
    <w:p>
      <w:r>
        <w:rPr>
          <w:b/>
          <w:u w:val="single"/>
        </w:rPr>
        <w:t xml:space="preserve">175103</w:t>
      </w:r>
    </w:p>
    <w:p>
      <w:r>
        <w:t xml:space="preserve">@prettygirlkaii kyllä u on lesbo</w:t>
      </w:r>
    </w:p>
    <w:p>
      <w:r>
        <w:rPr>
          <w:b/>
          <w:u w:val="single"/>
        </w:rPr>
        <w:t xml:space="preserve">175104</w:t>
      </w:r>
    </w:p>
    <w:p>
      <w:r>
        <w:t xml:space="preserve">@Otto_Naser I go to Lewis u dyke</w:t>
      </w:r>
    </w:p>
    <w:p>
      <w:r>
        <w:rPr>
          <w:b/>
          <w:u w:val="single"/>
        </w:rPr>
        <w:t xml:space="preserve">175105</w:t>
      </w:r>
    </w:p>
    <w:p>
      <w:r>
        <w:t xml:space="preserve">@GershKuntzman Saitko todella PTSD:n ampumaradalta? Ai niin, tyypillinen koukkuhomo kuten sinä loukkaisi PTSD:stä selviytyneitä.</w:t>
      </w:r>
    </w:p>
    <w:p>
      <w:r>
        <w:rPr>
          <w:b/>
          <w:u w:val="single"/>
        </w:rPr>
        <w:t xml:space="preserve">175106</w:t>
      </w:r>
    </w:p>
    <w:p>
      <w:r>
        <w:t xml:space="preserve">@Johnvalle20 osoittaa, miten idioottimaiset vanhempasi kasvattivat sinut, kun sinulla on tällainen tyhmä poika/homo kuin ... https://t.co/lUc7RNmejU ...</w:t>
      </w:r>
    </w:p>
    <w:p>
      <w:r>
        <w:rPr>
          <w:b/>
          <w:u w:val="single"/>
        </w:rPr>
        <w:t xml:space="preserve">175107</w:t>
      </w:r>
    </w:p>
    <w:p>
      <w:r>
        <w:t xml:space="preserve">@andrew_szcz Olen iloinen, kun lopetat twiittaamisen kuin pieni homo</w:t>
      </w:r>
    </w:p>
    <w:p>
      <w:r>
        <w:rPr>
          <w:b/>
          <w:u w:val="single"/>
        </w:rPr>
        <w:t xml:space="preserve">175108</w:t>
      </w:r>
    </w:p>
    <w:p>
      <w:r>
        <w:t xml:space="preserve">@ballardtom123 @JohnInSportz @clevelanddotcom dude ur vitun duchebag saada bloggattu homo faggot</w:t>
      </w:r>
    </w:p>
    <w:p>
      <w:r>
        <w:rPr>
          <w:b/>
          <w:u w:val="single"/>
        </w:rPr>
        <w:t xml:space="preserve">175109</w:t>
      </w:r>
    </w:p>
    <w:p>
      <w:r>
        <w:t xml:space="preserve">@Dropz97 pelaa omilla tikkaillasi, vitun hintti.</w:t>
      </w:r>
    </w:p>
    <w:p>
      <w:r>
        <w:rPr>
          <w:b/>
          <w:u w:val="single"/>
        </w:rPr>
        <w:t xml:space="preserve">175110</w:t>
      </w:r>
    </w:p>
    <w:p>
      <w:r>
        <w:t xml:space="preserve">@HorizonBosko @TCousteau @HrznWaters @ColtMods @TheColtRising @HorizonLioh hei kuka kutsui sinut homo</w:t>
      </w:r>
    </w:p>
    <w:p>
      <w:r>
        <w:rPr>
          <w:b/>
          <w:u w:val="single"/>
        </w:rPr>
        <w:t xml:space="preserve">175111</w:t>
      </w:r>
    </w:p>
    <w:p>
      <w:r>
        <w:t xml:space="preserve">@nenarbarazi whoa hemmo älä ole niin jyrkkä. En voi menettää jo muutamaa ystävääni, jotka minulla on. Vaikka olisitkin hintti.</w:t>
      </w:r>
    </w:p>
    <w:p>
      <w:r>
        <w:rPr>
          <w:b/>
          <w:u w:val="single"/>
        </w:rPr>
        <w:t xml:space="preserve">175112</w:t>
      </w:r>
    </w:p>
    <w:p>
      <w:r>
        <w:t xml:space="preserve">@NUSAExposer @NUSA_Surprise Nah sinä homo näytä meille tämä lauta</w:t>
      </w:r>
    </w:p>
    <w:p>
      <w:r>
        <w:rPr>
          <w:b/>
          <w:u w:val="single"/>
        </w:rPr>
        <w:t xml:space="preserve">175113</w:t>
      </w:r>
    </w:p>
    <w:p>
      <w:r>
        <w:t xml:space="preserve">@KEEMSTAR Miksi poistit videosi @Smile4Yotube-homo</w:t>
      </w:r>
    </w:p>
    <w:p>
      <w:r>
        <w:rPr>
          <w:b/>
          <w:u w:val="single"/>
        </w:rPr>
        <w:t xml:space="preserve">175114</w:t>
      </w:r>
    </w:p>
    <w:p>
      <w:r>
        <w:t xml:space="preserve">@KEEMSTAR vaihda twitter bio narttu sinun homo ja tiedät sen im 11 ja olen fiksumpi kuin sinä</w:t>
      </w:r>
    </w:p>
    <w:p>
      <w:r>
        <w:rPr>
          <w:b/>
          <w:u w:val="single"/>
        </w:rPr>
        <w:t xml:space="preserve">175115</w:t>
      </w:r>
    </w:p>
    <w:p>
      <w:r>
        <w:t xml:space="preserve">@jacobsartorius No et ole minun maailmani.....faggot</w:t>
      </w:r>
    </w:p>
    <w:p>
      <w:r>
        <w:rPr>
          <w:b/>
          <w:u w:val="single"/>
        </w:rPr>
        <w:t xml:space="preserve">175116</w:t>
      </w:r>
    </w:p>
    <w:p>
      <w:r>
        <w:t xml:space="preserve">@TBEFangs @Im_Aerohz 😂😂 Olen niin paljon rahaa u pois minun mainintoja u väistelevä homo</w:t>
      </w:r>
    </w:p>
    <w:p>
      <w:r>
        <w:rPr>
          <w:b/>
          <w:u w:val="single"/>
        </w:rPr>
        <w:t xml:space="preserve">175117</w:t>
      </w:r>
    </w:p>
    <w:p>
      <w:r>
        <w:t xml:space="preserve">@SuccGabe No kaiken kaikkiaan toivon silti, että kuolet, hintti.</w:t>
      </w:r>
    </w:p>
    <w:p>
      <w:r>
        <w:rPr>
          <w:b/>
          <w:u w:val="single"/>
        </w:rPr>
        <w:t xml:space="preserve">175118</w:t>
      </w:r>
    </w:p>
    <w:p>
      <w:r>
        <w:t xml:space="preserve">@I_AM_WILDCAT pelaa ruostetta tai muuten olet hintti...</w:t>
      </w:r>
    </w:p>
    <w:p>
      <w:r>
        <w:rPr>
          <w:b/>
          <w:u w:val="single"/>
        </w:rPr>
        <w:t xml:space="preserve">175119</w:t>
      </w:r>
    </w:p>
    <w:p>
      <w:r>
        <w:t xml:space="preserve">@EndMeRightNow @CheshyreSmile YOU POOR FAGGOT.</w:t>
      </w:r>
    </w:p>
    <w:p>
      <w:r>
        <w:rPr>
          <w:b/>
          <w:u w:val="single"/>
        </w:rPr>
        <w:t xml:space="preserve">175120</w:t>
      </w:r>
    </w:p>
    <w:p>
      <w:r>
        <w:t xml:space="preserve">@DaithiDeNogla Hyvää syntymäpäivää, hintti, olen iloinen, että olet olemassa.</w:t>
      </w:r>
    </w:p>
    <w:p>
      <w:r>
        <w:rPr>
          <w:b/>
          <w:u w:val="single"/>
        </w:rPr>
        <w:t xml:space="preserve">175121</w:t>
      </w:r>
    </w:p>
    <w:p>
      <w:r>
        <w:t xml:space="preserve">@jublue31 @bmoe_careful napsautitko aviani? Lol ok lopeta twiittaaminen minulle hintti.</w:t>
      </w:r>
    </w:p>
    <w:p>
      <w:r>
        <w:rPr>
          <w:b/>
          <w:u w:val="single"/>
        </w:rPr>
        <w:t xml:space="preserve">175122</w:t>
      </w:r>
    </w:p>
    <w:p>
      <w:r>
        <w:t xml:space="preserve">@danieltosh Milloin nyrkkitappelet sitä Dyrdek-homoa vastaan?</w:t>
      </w:r>
    </w:p>
    <w:p>
      <w:r>
        <w:rPr>
          <w:b/>
          <w:u w:val="single"/>
        </w:rPr>
        <w:t xml:space="preserve">175123</w:t>
      </w:r>
    </w:p>
    <w:p>
      <w:r>
        <w:t xml:space="preserve">@BABPEEGFIVE nintendo tekee näin kaikkien peliensä kanssa, vannon "HAHA GO OUTSIDE WHATRE YOU SOME KIND OF FAGGOT GO OUTSIDE YOU GODDAMN LOSER"."</w:t>
      </w:r>
    </w:p>
    <w:p>
      <w:r>
        <w:rPr>
          <w:b/>
          <w:u w:val="single"/>
        </w:rPr>
        <w:t xml:space="preserve">175124</w:t>
      </w:r>
    </w:p>
    <w:p>
      <w:r>
        <w:t xml:space="preserve">@AlexisinNH</w:t>
        <w:br/>
        <w:t xml:space="preserve">Älä yritä kätellä minua, senkin hintti.</w:t>
      </w:r>
    </w:p>
    <w:p>
      <w:r>
        <w:rPr>
          <w:b/>
          <w:u w:val="single"/>
        </w:rPr>
        <w:t xml:space="preserve">175125</w:t>
      </w:r>
    </w:p>
    <w:p>
      <w:r>
        <w:t xml:space="preserve">@JustinMaguire7 tule tänne kännäämään, senkin hintti.</w:t>
      </w:r>
    </w:p>
    <w:p>
      <w:r>
        <w:rPr>
          <w:b/>
          <w:u w:val="single"/>
        </w:rPr>
        <w:t xml:space="preserve">175126</w:t>
      </w:r>
    </w:p>
    <w:p>
      <w:r>
        <w:t xml:space="preserve">@CodeKEEM olet "hintin" määritelmä https://t.co/SpBZsHk0nm</w:t>
      </w:r>
    </w:p>
    <w:p>
      <w:r>
        <w:rPr>
          <w:b/>
          <w:u w:val="single"/>
        </w:rPr>
        <w:t xml:space="preserve">175127</w:t>
      </w:r>
    </w:p>
    <w:p>
      <w:r>
        <w:t xml:space="preserve">@EdChef1 @VulcanLanders @sseagalofficial Nyt tiedän, miksi olet kokki - lyöt kuin hintti!</w:t>
      </w:r>
    </w:p>
    <w:p>
      <w:r>
        <w:rPr>
          <w:b/>
          <w:u w:val="single"/>
        </w:rPr>
        <w:t xml:space="preserve">175128</w:t>
      </w:r>
    </w:p>
    <w:p>
      <w:r>
        <w:t xml:space="preserve">@sweetharturbald se on bool hyvin mennä noin liiketoimintaa homo</w:t>
      </w:r>
    </w:p>
    <w:p>
      <w:r>
        <w:rPr>
          <w:b/>
          <w:u w:val="single"/>
        </w:rPr>
        <w:t xml:space="preserve">175129</w:t>
      </w:r>
    </w:p>
    <w:p>
      <w:r>
        <w:t xml:space="preserve">@tmoyaaa_ love you faggot</w:t>
      </w:r>
    </w:p>
    <w:p>
      <w:r>
        <w:rPr>
          <w:b/>
          <w:u w:val="single"/>
        </w:rPr>
        <w:t xml:space="preserve">175130</w:t>
      </w:r>
    </w:p>
    <w:p>
      <w:r>
        <w:t xml:space="preserve">@devthgrin nyt voin kutsua sinua homo homo homo homoseksuaali</w:t>
      </w:r>
    </w:p>
    <w:p>
      <w:r>
        <w:rPr>
          <w:b/>
          <w:u w:val="single"/>
        </w:rPr>
        <w:t xml:space="preserve">175131</w:t>
      </w:r>
    </w:p>
    <w:p>
      <w:r>
        <w:t xml:space="preserve">@Doubtism @wagner_jamison @SirDoubtsALot Jamison Wagner, sanojen homo, hintti ja mulkku käyttämäsi sanat saavat minut säälimään sinua.</w:t>
      </w:r>
    </w:p>
    <w:p>
      <w:r>
        <w:rPr>
          <w:b/>
          <w:u w:val="single"/>
        </w:rPr>
        <w:t xml:space="preserve">175132</w:t>
      </w:r>
    </w:p>
    <w:p>
      <w:r>
        <w:t xml:space="preserve">@PrivateReate turpa kiinni, senkin huijaava hintti, ole mies ja ime sitä pillua perseeseen.</w:t>
      </w:r>
    </w:p>
    <w:p>
      <w:r>
        <w:rPr>
          <w:b/>
          <w:u w:val="single"/>
        </w:rPr>
        <w:t xml:space="preserve">175133</w:t>
      </w:r>
    </w:p>
    <w:p>
      <w:r>
        <w:t xml:space="preserve">@rachel_gorman19 teet myös Edinburghin herttua homo</w:t>
      </w:r>
    </w:p>
    <w:p>
      <w:r>
        <w:rPr>
          <w:b/>
          <w:u w:val="single"/>
        </w:rPr>
        <w:t xml:space="preserve">175134</w:t>
      </w:r>
    </w:p>
    <w:p>
      <w:r>
        <w:t xml:space="preserve">@jack FB-suhteesi on paska, mikä hintti.</w:t>
      </w:r>
    </w:p>
    <w:p>
      <w:r>
        <w:rPr>
          <w:b/>
          <w:u w:val="single"/>
        </w:rPr>
        <w:t xml:space="preserve">175135</w:t>
      </w:r>
    </w:p>
    <w:p>
      <w:r>
        <w:t xml:space="preserve">@SteveRustad1 kuulostat ihan homolta #notjokingi</w:t>
      </w:r>
    </w:p>
    <w:p>
      <w:r>
        <w:rPr>
          <w:b/>
          <w:u w:val="single"/>
        </w:rPr>
        <w:t xml:space="preserve">175136</w:t>
      </w:r>
    </w:p>
    <w:p>
      <w:r>
        <w:t xml:space="preserve">@Cowboy_whiskey hintti. Nuoleskelija. Vittu Nugget. Queen LaQueefer. Valitse itse. Pidä vain nimeni poissa suustasi jo nyt, bruh. Lol</w:t>
      </w:r>
    </w:p>
    <w:p>
      <w:r>
        <w:rPr>
          <w:b/>
          <w:u w:val="single"/>
        </w:rPr>
        <w:t xml:space="preserve">175137</w:t>
      </w:r>
    </w:p>
    <w:p>
      <w:r>
        <w:t xml:space="preserve">@FvckBrewski oletko u katsonut Shrek on rakkautta Shrek on elämää, jossa hänen isänsä kutsuu häntä homo</w:t>
      </w:r>
    </w:p>
    <w:p>
      <w:r>
        <w:rPr>
          <w:b/>
          <w:u w:val="single"/>
        </w:rPr>
        <w:t xml:space="preserve">175138</w:t>
      </w:r>
    </w:p>
    <w:p>
      <w:r>
        <w:t xml:space="preserve">@Roo_HXE @Rhe7orical_HN Tiedän tämän, koska olen roikkunut kanssanne.  Vakavasti ottaen vain vitutettu homo.</w:t>
      </w:r>
    </w:p>
    <w:p>
      <w:r>
        <w:rPr>
          <w:b/>
          <w:u w:val="single"/>
        </w:rPr>
        <w:t xml:space="preserve">175139</w:t>
      </w:r>
    </w:p>
    <w:p>
      <w:r>
        <w:t xml:space="preserve">@DonaldTrump4All @__PatrickPerry Ilmeisesti sinulla on. Vitun hintti. Äitisi olisi pitänyt nielaista sinut.</w:t>
      </w:r>
    </w:p>
    <w:p>
      <w:r>
        <w:rPr>
          <w:b/>
          <w:u w:val="single"/>
        </w:rPr>
        <w:t xml:space="preserve">175140</w:t>
      </w:r>
    </w:p>
    <w:p>
      <w:r>
        <w:t xml:space="preserve">@Lo_Namath lopettaa olemasta homo huora ja u voi myös löytää onnea ctfu ctfu</w:t>
      </w:r>
    </w:p>
    <w:p>
      <w:r>
        <w:rPr>
          <w:b/>
          <w:u w:val="single"/>
        </w:rPr>
        <w:t xml:space="preserve">175141</w:t>
      </w:r>
    </w:p>
    <w:p>
      <w:r>
        <w:t xml:space="preserve">@musty_freckles @nate_the_kid En ole "tryna puhua sinulle breh"... Haluan vain, että tiedät, miten paskaa homo räppisi on...</w:t>
      </w:r>
    </w:p>
    <w:p>
      <w:r>
        <w:rPr>
          <w:b/>
          <w:u w:val="single"/>
        </w:rPr>
        <w:t xml:space="preserve">175142</w:t>
      </w:r>
    </w:p>
    <w:p>
      <w:r>
        <w:t xml:space="preserve">@TrulyRogue imekää munat, senkin hintti :^)</w:t>
      </w:r>
    </w:p>
    <w:p>
      <w:r>
        <w:rPr>
          <w:b/>
          <w:u w:val="single"/>
        </w:rPr>
        <w:t xml:space="preserve">175143</w:t>
      </w:r>
    </w:p>
    <w:p>
      <w:r>
        <w:t xml:space="preserve">@MusicIsOdd paskannan suuhusi hintti...</w:t>
      </w:r>
    </w:p>
    <w:p>
      <w:r>
        <w:rPr>
          <w:b/>
          <w:u w:val="single"/>
        </w:rPr>
        <w:t xml:space="preserve">175144</w:t>
      </w:r>
    </w:p>
    <w:p>
      <w:r>
        <w:t xml:space="preserve">@Reince Lyön vetoa, että olet lapsipornon kannattaja ja jäät pian kiinni aikuispornoteatterista...polvillasi homo, joka imee sitä.</w:t>
      </w:r>
    </w:p>
    <w:p>
      <w:r>
        <w:rPr>
          <w:b/>
          <w:u w:val="single"/>
        </w:rPr>
        <w:t xml:space="preserve">175145</w:t>
      </w:r>
    </w:p>
    <w:p>
      <w:r>
        <w:t xml:space="preserve">@BOOSIEOFFICIAL turpa kiinni homojen homoilusta, koska sinunkin perseesi on perseestäsi Dixk! Kukaan meistä hintteistä ei halua rumaa persettäsi, Gurl hei hei! Punk!</w:t>
      </w:r>
    </w:p>
    <w:p>
      <w:r>
        <w:rPr>
          <w:b/>
          <w:u w:val="single"/>
        </w:rPr>
        <w:t xml:space="preserve">175146</w:t>
      </w:r>
    </w:p>
    <w:p>
      <w:r>
        <w:t xml:space="preserve">@EssieKatelyn Ehdottomasti, hänen jäähyväisviesti oli "Nauti elämästä Torontossa u valehteleva homo"</w:t>
        <w:br/>
        <w:t xml:space="preserve">Halusin olla kuin "No, kumpi se sitten on?"." LOL</w:t>
      </w:r>
    </w:p>
    <w:p>
      <w:r>
        <w:rPr>
          <w:b/>
          <w:u w:val="single"/>
        </w:rPr>
        <w:t xml:space="preserve">175147</w:t>
      </w:r>
    </w:p>
    <w:p>
      <w:r>
        <w:t xml:space="preserve">@steve_shives haista vittu ja olet uskomuksia hintti</w:t>
      </w:r>
    </w:p>
    <w:p>
      <w:r>
        <w:rPr>
          <w:b/>
          <w:u w:val="single"/>
        </w:rPr>
        <w:t xml:space="preserve">175148</w:t>
      </w:r>
    </w:p>
    <w:p>
      <w:r>
        <w:t xml:space="preserve">@KEEMSTAR olet rasistinen homo, joka ei koskaan sanoisi mustan kaverin naamalle irl:ssä, mitä sanot.</w:t>
      </w:r>
    </w:p>
    <w:p>
      <w:r>
        <w:rPr>
          <w:b/>
          <w:u w:val="single"/>
        </w:rPr>
        <w:t xml:space="preserve">175149</w:t>
      </w:r>
    </w:p>
    <w:p>
      <w:r>
        <w:t xml:space="preserve">@TmarTn Turpa kiinni, mene mainostamaan jotain muuta pelisivustoasi, hintti...</w:t>
      </w:r>
    </w:p>
    <w:p>
      <w:r>
        <w:rPr>
          <w:b/>
          <w:u w:val="single"/>
        </w:rPr>
        <w:t xml:space="preserve">175150</w:t>
      </w:r>
    </w:p>
    <w:p>
      <w:r>
        <w:t xml:space="preserve">@DystopianWhore antaa lähde? Ja lopeta kutsumasta minua beibiksi, senkin laiha hintti.</w:t>
      </w:r>
    </w:p>
    <w:p>
      <w:r>
        <w:rPr>
          <w:b/>
          <w:u w:val="single"/>
        </w:rPr>
        <w:t xml:space="preserve">175151</w:t>
      </w:r>
    </w:p>
    <w:p>
      <w:r>
        <w:t xml:space="preserve">@taylorcaniff ur a faggot</w:t>
      </w:r>
    </w:p>
    <w:p>
      <w:r>
        <w:rPr>
          <w:b/>
          <w:u w:val="single"/>
        </w:rPr>
        <w:t xml:space="preserve">175152</w:t>
      </w:r>
    </w:p>
    <w:p>
      <w:r>
        <w:t xml:space="preserve">@Midhill_ @ranbyRhiz olet hintti midhill</w:t>
      </w:r>
    </w:p>
    <w:p>
      <w:r>
        <w:rPr>
          <w:b/>
          <w:u w:val="single"/>
        </w:rPr>
        <w:t xml:space="preserve">175153</w:t>
      </w:r>
    </w:p>
    <w:p>
      <w:r>
        <w:t xml:space="preserve">@elton_kass Hei tiesitkö, että olet hintti?</w:t>
      </w:r>
    </w:p>
    <w:p>
      <w:r>
        <w:rPr>
          <w:b/>
          <w:u w:val="single"/>
        </w:rPr>
        <w:t xml:space="preserve">175154</w:t>
      </w:r>
    </w:p>
    <w:p>
      <w:r>
        <w:t xml:space="preserve">@stingray531 En näe sinua missään suurissa mestaruuskilpailuissa, hintti...</w:t>
      </w:r>
    </w:p>
    <w:p>
      <w:r>
        <w:rPr>
          <w:b/>
          <w:u w:val="single"/>
        </w:rPr>
        <w:t xml:space="preserve">175155</w:t>
      </w:r>
    </w:p>
    <w:p>
      <w:r>
        <w:t xml:space="preserve">@Onision ei ole edes valkoinen, senkin vitun hintti.</w:t>
      </w:r>
    </w:p>
    <w:p>
      <w:r>
        <w:rPr>
          <w:b/>
          <w:u w:val="single"/>
        </w:rPr>
        <w:t xml:space="preserve">175156</w:t>
      </w:r>
    </w:p>
    <w:p>
      <w:r>
        <w:t xml:space="preserve">@iamkevingates turpa kiinni yo faggot azz ylös sinä ja musiikkisi on roskakoriin</w:t>
      </w:r>
    </w:p>
    <w:p>
      <w:r>
        <w:rPr>
          <w:b/>
          <w:u w:val="single"/>
        </w:rPr>
        <w:t xml:space="preserve">175157</w:t>
      </w:r>
    </w:p>
    <w:p>
      <w:r>
        <w:t xml:space="preserve">@mamuradaikis taistele minua vastaan ja riisu vaatteesi kuin oikea mies, senkin hintti...</w:t>
      </w:r>
    </w:p>
    <w:p>
      <w:r>
        <w:rPr>
          <w:b/>
          <w:u w:val="single"/>
        </w:rPr>
        <w:t xml:space="preserve">175158</w:t>
      </w:r>
    </w:p>
    <w:p>
      <w:r>
        <w:t xml:space="preserve">@Sam_Balderstone etkö pakkaa omaa matkalaukkuasi? Hintti</w:t>
      </w:r>
    </w:p>
    <w:p>
      <w:r>
        <w:rPr>
          <w:b/>
          <w:u w:val="single"/>
        </w:rPr>
        <w:t xml:space="preserve">175159</w:t>
      </w:r>
    </w:p>
    <w:p>
      <w:r>
        <w:t xml:space="preserve">@l0bster_ nouse ylös, senkin hintti 😂😎</w:t>
      </w:r>
    </w:p>
    <w:p>
      <w:r>
        <w:rPr>
          <w:b/>
          <w:u w:val="single"/>
        </w:rPr>
        <w:t xml:space="preserve">175160</w:t>
      </w:r>
    </w:p>
    <w:p>
      <w:r>
        <w:t xml:space="preserve">@Sugarcubedog @Lesdoggg tajuatko, että juuri todistit pointtini? "toinen kaveri" sekaantui häneen ja häntä haukuttiin sitten homoksi.</w:t>
      </w:r>
    </w:p>
    <w:p>
      <w:r>
        <w:rPr>
          <w:b/>
          <w:u w:val="single"/>
        </w:rPr>
        <w:t xml:space="preserve">175161</w:t>
      </w:r>
    </w:p>
    <w:p>
      <w:r>
        <w:t xml:space="preserve">@samuelroukin Ehkä se johtuu siitä, että olet jälkeenjäänyt hintti, jonka kriittinen ajattelukyky on heikentynyt.</w:t>
      </w:r>
    </w:p>
    <w:p>
      <w:r>
        <w:rPr>
          <w:b/>
          <w:u w:val="single"/>
        </w:rPr>
        <w:t xml:space="preserve">175162</w:t>
      </w:r>
    </w:p>
    <w:p>
      <w:r>
        <w:t xml:space="preserve">@ItsEclihpse Hei hintti (jk) mikä on lempipuuhasi gta5:ssa? Ja pidätkö jostain uusista stunt-kisoista ja uusista autoista? ( ͡° ͜ʖ ͡°)</w:t>
      </w:r>
    </w:p>
    <w:p>
      <w:r>
        <w:rPr>
          <w:b/>
          <w:u w:val="single"/>
        </w:rPr>
        <w:t xml:space="preserve">175163</w:t>
      </w:r>
    </w:p>
    <w:p>
      <w:r>
        <w:t xml:space="preserve">@Jack_Septic_Eye älä kuuntele heitä et ole homo...</w:t>
      </w:r>
    </w:p>
    <w:p>
      <w:r>
        <w:rPr>
          <w:b/>
          <w:u w:val="single"/>
        </w:rPr>
        <w:t xml:space="preserve">175164</w:t>
      </w:r>
    </w:p>
    <w:p>
      <w:r>
        <w:t xml:space="preserve">@KEEMSTAR ur niin lapsellinen homo Kys gnome</w:t>
      </w:r>
    </w:p>
    <w:p>
      <w:r>
        <w:rPr>
          <w:b/>
          <w:u w:val="single"/>
        </w:rPr>
        <w:t xml:space="preserve">175165</w:t>
      </w:r>
    </w:p>
    <w:p>
      <w:r>
        <w:t xml:space="preserve">@Jack_Septic_Eye hei Sean oletko kunnossa? Miksi he kutsuivat sinua homoksi?</w:t>
      </w:r>
    </w:p>
    <w:p>
      <w:r>
        <w:rPr>
          <w:b/>
          <w:u w:val="single"/>
        </w:rPr>
        <w:t xml:space="preserve">175166</w:t>
      </w:r>
    </w:p>
    <w:p>
      <w:r>
        <w:t xml:space="preserve">@6ixLucifer @Crooked519 @dallaslickerss joo älä ole hintti ja tee siitä jotain söpöä, senkin mulkku.</w:t>
      </w:r>
    </w:p>
    <w:p>
      <w:r>
        <w:rPr>
          <w:b/>
          <w:u w:val="single"/>
        </w:rPr>
        <w:t xml:space="preserve">175167</w:t>
      </w:r>
    </w:p>
    <w:p>
      <w:r>
        <w:t xml:space="preserve">@whitebecky1776 Haittaako sinua moniavioisuus? Olen jo naimisissa upean hintin @Nero kanssa.</w:t>
      </w:r>
    </w:p>
    <w:p>
      <w:r>
        <w:rPr>
          <w:b/>
          <w:u w:val="single"/>
        </w:rPr>
        <w:t xml:space="preserve">175168</w:t>
      </w:r>
    </w:p>
    <w:p>
      <w:r>
        <w:t xml:space="preserve">@smilkcandy @_shrimpchan @Genjigasm turpa kiinni, kaitlin u koskaan kutsunut homo</w:t>
      </w:r>
    </w:p>
    <w:p>
      <w:r>
        <w:rPr>
          <w:b/>
          <w:u w:val="single"/>
        </w:rPr>
        <w:t xml:space="preserve">175169</w:t>
      </w:r>
    </w:p>
    <w:p>
      <w:r>
        <w:t xml:space="preserve">@swagbuttsgalore haha lyön vetoa, että suutelet tyttöjä hintti.</w:t>
      </w:r>
    </w:p>
    <w:p>
      <w:r>
        <w:rPr>
          <w:b/>
          <w:u w:val="single"/>
        </w:rPr>
        <w:t xml:space="preserve">175170</w:t>
      </w:r>
    </w:p>
    <w:p>
      <w:r>
        <w:t xml:space="preserve">@canada_rinaldi mitä haluat syntymäpäivälahjaksi homo ?</w:t>
      </w:r>
    </w:p>
    <w:p>
      <w:r>
        <w:rPr>
          <w:b/>
          <w:u w:val="single"/>
        </w:rPr>
        <w:t xml:space="preserve">175171</w:t>
      </w:r>
    </w:p>
    <w:p>
      <w:r>
        <w:t xml:space="preserve">@Kyle_Self1 Kyle self enemmän kuin tappaa itsesi hahahahahah saada murskata homo faggot</w:t>
      </w:r>
    </w:p>
    <w:p>
      <w:r>
        <w:rPr>
          <w:b/>
          <w:u w:val="single"/>
        </w:rPr>
        <w:t xml:space="preserve">175172</w:t>
      </w:r>
    </w:p>
    <w:p>
      <w:r>
        <w:t xml:space="preserve">@_Rosie_Jessica_ @Lunaa Mene hieromaan pilluasi jollekin rasvatukkaisemmalle hintille, joka tekee pilaa lapsista työkseen.</w:t>
      </w:r>
    </w:p>
    <w:p>
      <w:r>
        <w:rPr>
          <w:b/>
          <w:u w:val="single"/>
        </w:rPr>
        <w:t xml:space="preserve">175173</w:t>
      </w:r>
    </w:p>
    <w:p>
      <w:r>
        <w:t xml:space="preserve">@realDonaldTrump Surullinen tarinasi vetää sydäntäni, senkin vitun hintti.</w:t>
      </w:r>
    </w:p>
    <w:p>
      <w:r>
        <w:rPr>
          <w:b/>
          <w:u w:val="single"/>
        </w:rPr>
        <w:t xml:space="preserve">175174</w:t>
      </w:r>
    </w:p>
    <w:p>
      <w:r>
        <w:t xml:space="preserve">@adams_etx ur an faggot</w:t>
      </w:r>
    </w:p>
    <w:p>
      <w:r>
        <w:rPr>
          <w:b/>
          <w:u w:val="single"/>
        </w:rPr>
        <w:t xml:space="preserve">175175</w:t>
      </w:r>
    </w:p>
    <w:p>
      <w:r>
        <w:t xml:space="preserve">@zTrppy ei, eilen olit sekä etsivä että homo. Nyt olet vain hintti.</w:t>
      </w:r>
    </w:p>
    <w:p>
      <w:r>
        <w:rPr>
          <w:b/>
          <w:u w:val="single"/>
        </w:rPr>
        <w:t xml:space="preserve">175176</w:t>
      </w:r>
    </w:p>
    <w:p>
      <w:r>
        <w:t xml:space="preserve">@deadshawtysonly käytä clantag [Epäoriginaalinen homo] sinulla on 3 päivää aikaa.</w:t>
      </w:r>
    </w:p>
    <w:p>
      <w:r>
        <w:rPr>
          <w:b/>
          <w:u w:val="single"/>
        </w:rPr>
        <w:t xml:space="preserve">175177</w:t>
      </w:r>
    </w:p>
    <w:p>
      <w:r>
        <w:t xml:space="preserve">@Trevorr_r11 turpa kiinni hintti sinä olisit...</w:t>
      </w:r>
    </w:p>
    <w:p>
      <w:r>
        <w:rPr>
          <w:b/>
          <w:u w:val="single"/>
        </w:rPr>
        <w:t xml:space="preserve">175178</w:t>
      </w:r>
    </w:p>
    <w:p>
      <w:r>
        <w:t xml:space="preserve">@HatSteeds Eikö sinulla ole pientä poikaa hoidettavana tai jotain, hintti?</w:t>
      </w:r>
    </w:p>
    <w:p>
      <w:r>
        <w:rPr>
          <w:b/>
          <w:u w:val="single"/>
        </w:rPr>
        <w:t xml:space="preserve">175179</w:t>
      </w:r>
    </w:p>
    <w:p>
      <w:r>
        <w:t xml:space="preserve">@DevDylan_ Voin haastaa sinut oikeuteen tuosta homosta.</w:t>
      </w:r>
    </w:p>
    <w:p>
      <w:r>
        <w:rPr>
          <w:b/>
          <w:u w:val="single"/>
        </w:rPr>
        <w:t xml:space="preserve">175180</w:t>
      </w:r>
    </w:p>
    <w:p>
      <w:r>
        <w:t xml:space="preserve">@DubayJeff olet hintti.</w:t>
      </w:r>
    </w:p>
    <w:p>
      <w:r>
        <w:rPr>
          <w:b/>
          <w:u w:val="single"/>
        </w:rPr>
        <w:t xml:space="preserve">175181</w:t>
      </w:r>
    </w:p>
    <w:p>
      <w:r>
        <w:t xml:space="preserve">@queen_merk @CallofDuty @InfinityWard Turpa kiinni, hintti!</w:t>
      </w:r>
    </w:p>
    <w:p>
      <w:r>
        <w:rPr>
          <w:b/>
          <w:u w:val="single"/>
        </w:rPr>
        <w:t xml:space="preserve">175182</w:t>
      </w:r>
    </w:p>
    <w:p>
      <w:r>
        <w:t xml:space="preserve">@FaZeApex eikö sinun pitäisi pelata club pingviiniä, senkin hintti , OCK YOU!!!</w:t>
      </w:r>
    </w:p>
    <w:p>
      <w:r>
        <w:rPr>
          <w:b/>
          <w:u w:val="single"/>
        </w:rPr>
        <w:t xml:space="preserve">175183</w:t>
      </w:r>
    </w:p>
    <w:p>
      <w:r>
        <w:t xml:space="preserve">@justinbieber hyvä sinulle homo</w:t>
      </w:r>
    </w:p>
    <w:p>
      <w:r>
        <w:rPr>
          <w:b/>
          <w:u w:val="single"/>
        </w:rPr>
        <w:t xml:space="preserve">175184</w:t>
      </w:r>
    </w:p>
    <w:p>
      <w:r>
        <w:t xml:space="preserve">@AlexaKovi @jeffrey_goldman se on harjoittelua varten, senkin homo vittu...</w:t>
      </w:r>
    </w:p>
    <w:p>
      <w:r>
        <w:rPr>
          <w:b/>
          <w:u w:val="single"/>
        </w:rPr>
        <w:t xml:space="preserve">175185</w:t>
      </w:r>
    </w:p>
    <w:p>
      <w:r>
        <w:t xml:space="preserve">@CensoredHDWang Olet homo aivan kuten Jeff. Ota hänen kalunsa pois perseestäsi</w:t>
      </w:r>
    </w:p>
    <w:p>
      <w:r>
        <w:rPr>
          <w:b/>
          <w:u w:val="single"/>
        </w:rPr>
        <w:t xml:space="preserve">175186</w:t>
      </w:r>
    </w:p>
    <w:p>
      <w:r>
        <w:t xml:space="preserve">@kieranbellk @jvckcun Innit, senkin homo.</w:t>
      </w:r>
    </w:p>
    <w:p>
      <w:r>
        <w:rPr>
          <w:b/>
          <w:u w:val="single"/>
        </w:rPr>
        <w:t xml:space="preserve">175187</w:t>
      </w:r>
    </w:p>
    <w:p>
      <w:r>
        <w:t xml:space="preserve">@baddiealex LMFAOO nyt kun ajattelen sitä olen hauska ja miksi et sanonut homo....</w:t>
      </w:r>
    </w:p>
    <w:p>
      <w:r>
        <w:rPr>
          <w:b/>
          <w:u w:val="single"/>
        </w:rPr>
        <w:t xml:space="preserve">175188</w:t>
      </w:r>
    </w:p>
    <w:p>
      <w:r>
        <w:t xml:space="preserve">@kylerfire YOU FUCKING VAPING FAGGOT. AINAKIN VOIN LUOTTAA AUTOONI, SENKIN KIHARAPÄINEN KUSIPÄÄ...</w:t>
      </w:r>
    </w:p>
    <w:p>
      <w:r>
        <w:rPr>
          <w:b/>
          <w:u w:val="single"/>
        </w:rPr>
        <w:t xml:space="preserve">175189</w:t>
      </w:r>
    </w:p>
    <w:p>
      <w:r>
        <w:t xml:space="preserve">@TayeDiggs on suoranainen homo, voit lainata minua siitä.</w:t>
      </w:r>
    </w:p>
    <w:p>
      <w:r>
        <w:rPr>
          <w:b/>
          <w:u w:val="single"/>
        </w:rPr>
        <w:t xml:space="preserve">175190</w:t>
      </w:r>
    </w:p>
    <w:p>
      <w:r>
        <w:t xml:space="preserve">@Popesoybean117 mutta olet valtava homo</w:t>
      </w:r>
    </w:p>
    <w:p>
      <w:r>
        <w:rPr>
          <w:b/>
          <w:u w:val="single"/>
        </w:rPr>
        <w:t xml:space="preserve">175191</w:t>
      </w:r>
    </w:p>
    <w:p>
      <w:r>
        <w:t xml:space="preserve">@mecfcb Tai se, että he voittavat paskan verran pokaaleja. Oletko näin jälkeenjäänyt tiedän, että olet bandwagonner kaveri pysy käsimunassa homo homo</w:t>
      </w:r>
    </w:p>
    <w:p>
      <w:r>
        <w:rPr>
          <w:b/>
          <w:u w:val="single"/>
        </w:rPr>
        <w:t xml:space="preserve">175192</w:t>
      </w:r>
    </w:p>
    <w:p>
      <w:r>
        <w:t xml:space="preserve">@Nossyej13 Rehellisesti haista vittu homo!</w:t>
      </w:r>
    </w:p>
    <w:p>
      <w:r>
        <w:rPr>
          <w:b/>
          <w:u w:val="single"/>
        </w:rPr>
        <w:t xml:space="preserve">175193</w:t>
      </w:r>
    </w:p>
    <w:p>
      <w:r>
        <w:t xml:space="preserve">@Yung_Frijole Meidän tällainen homo bro</w:t>
      </w:r>
    </w:p>
    <w:p>
      <w:r>
        <w:rPr>
          <w:b/>
          <w:u w:val="single"/>
        </w:rPr>
        <w:t xml:space="preserve">175194</w:t>
      </w:r>
    </w:p>
    <w:p>
      <w:r>
        <w:t xml:space="preserve">@SmallpackageGod ... mikä tahansa saa sinut nukkumaan paremmin yöllä, hintti...</w:t>
      </w:r>
    </w:p>
    <w:p>
      <w:r>
        <w:rPr>
          <w:b/>
          <w:u w:val="single"/>
        </w:rPr>
        <w:t xml:space="preserve">175195</w:t>
      </w:r>
    </w:p>
    <w:p>
      <w:r>
        <w:t xml:space="preserve">@justinthedudee @RavenxMiyagi Hahaha olet homo turpa kiinni .. eikö sinulla ole jo alkoholia juotavaksi ?</w:t>
      </w:r>
    </w:p>
    <w:p>
      <w:r>
        <w:rPr>
          <w:b/>
          <w:u w:val="single"/>
        </w:rPr>
        <w:t xml:space="preserve">175196</w:t>
      </w:r>
    </w:p>
    <w:p>
      <w:r>
        <w:t xml:space="preserve">@drdre Instagramini ei sulkeutunut, koska jätin kommentin homoperseistäsi, jotka ovat apinoita, jotka ovat paidan alla.</w:t>
      </w:r>
    </w:p>
    <w:p>
      <w:r>
        <w:rPr>
          <w:b/>
          <w:u w:val="single"/>
        </w:rPr>
        <w:t xml:space="preserve">175197</w:t>
      </w:r>
    </w:p>
    <w:p>
      <w:r>
        <w:t xml:space="preserve">@Rpgesuss miksi olit ostamassa Pierce the veil -paitaa, hintti?</w:t>
      </w:r>
    </w:p>
    <w:p>
      <w:r>
        <w:rPr>
          <w:b/>
          <w:u w:val="single"/>
        </w:rPr>
        <w:t xml:space="preserve">175198</w:t>
      </w:r>
    </w:p>
    <w:p>
      <w:r>
        <w:t xml:space="preserve">@Eleanorrobinx Lopeta itkeminen, senkin hintti...</w:t>
      </w:r>
    </w:p>
    <w:p>
      <w:r>
        <w:rPr>
          <w:b/>
          <w:u w:val="single"/>
        </w:rPr>
        <w:t xml:space="preserve">175199</w:t>
      </w:r>
    </w:p>
    <w:p>
      <w:r>
        <w:t xml:space="preserve">@DemonDays96 sinä vitun homo HAHAHAHAHA I AM DYING</w:t>
      </w:r>
    </w:p>
    <w:p>
      <w:r>
        <w:rPr>
          <w:b/>
          <w:u w:val="single"/>
        </w:rPr>
        <w:t xml:space="preserve">175200</w:t>
      </w:r>
    </w:p>
    <w:p>
      <w:r>
        <w:t xml:space="preserve">@ryanherrick_ fuck you faggot sit in a hole</w:t>
      </w:r>
    </w:p>
    <w:p>
      <w:r>
        <w:rPr>
          <w:b/>
          <w:u w:val="single"/>
        </w:rPr>
        <w:t xml:space="preserve">175201</w:t>
      </w:r>
    </w:p>
    <w:p>
      <w:r>
        <w:t xml:space="preserve">@sharpazula Stfu homo Stfu homo</w:t>
      </w:r>
    </w:p>
    <w:p>
      <w:r>
        <w:rPr>
          <w:b/>
          <w:u w:val="single"/>
        </w:rPr>
        <w:t xml:space="preserve">175202</w:t>
      </w:r>
    </w:p>
    <w:p>
      <w:r>
        <w:t xml:space="preserve">@CelticsCSN @CSNNE Lyön vetoa u niellä sanasi juuri nyt joko se tai kuorma u homo. step ur peli ylös teidän keskinkertainen parhaimmillaan. lil vähän parempi kuin Eric Snow</w:t>
      </w:r>
    </w:p>
    <w:p>
      <w:r>
        <w:rPr>
          <w:b/>
          <w:u w:val="single"/>
        </w:rPr>
        <w:t xml:space="preserve">175203</w:t>
      </w:r>
    </w:p>
    <w:p>
      <w:r>
        <w:t xml:space="preserve">@SickNievers @Rhetticent @MattWalshBlog Syö paskaa, senkin marxistihomo.</w:t>
      </w:r>
    </w:p>
    <w:p>
      <w:r>
        <w:rPr>
          <w:b/>
          <w:u w:val="single"/>
        </w:rPr>
        <w:t xml:space="preserve">175204</w:t>
      </w:r>
    </w:p>
    <w:p>
      <w:r>
        <w:t xml:space="preserve">@Mexqo Faggot rehellisesti hahah huijaa u mitä mulkku päähän</w:t>
      </w:r>
    </w:p>
    <w:p>
      <w:r>
        <w:rPr>
          <w:b/>
          <w:u w:val="single"/>
        </w:rPr>
        <w:t xml:space="preserve">175205</w:t>
      </w:r>
    </w:p>
    <w:p>
      <w:r>
        <w:t xml:space="preserve">@AllenGC90 stfu, senkin brittiläinen hintti.</w:t>
      </w:r>
    </w:p>
    <w:p>
      <w:r>
        <w:rPr>
          <w:b/>
          <w:u w:val="single"/>
        </w:rPr>
        <w:t xml:space="preserve">175206</w:t>
      </w:r>
    </w:p>
    <w:p>
      <w:r>
        <w:t xml:space="preserve">@TheDonkleBonk ew ur a faggot</w:t>
      </w:r>
    </w:p>
    <w:p>
      <w:r>
        <w:rPr>
          <w:b/>
          <w:u w:val="single"/>
        </w:rPr>
        <w:t xml:space="preserve">175207</w:t>
      </w:r>
    </w:p>
    <w:p>
      <w:r>
        <w:t xml:space="preserve">@TheCrashCourse olet ärsyttävä homo ja korvasi ovat valtavat...</w:t>
      </w:r>
    </w:p>
    <w:p>
      <w:r>
        <w:rPr>
          <w:b/>
          <w:u w:val="single"/>
        </w:rPr>
        <w:t xml:space="preserve">175208</w:t>
      </w:r>
    </w:p>
    <w:p>
      <w:r>
        <w:t xml:space="preserve">@Thee_HedgeHog Siksi poistit sen twiitin, hintti aha</w:t>
      </w:r>
    </w:p>
    <w:p>
      <w:r>
        <w:rPr>
          <w:b/>
          <w:u w:val="single"/>
        </w:rPr>
        <w:t xml:space="preserve">175209</w:t>
      </w:r>
    </w:p>
    <w:p>
      <w:r>
        <w:t xml:space="preserve">@nocamos Niin olet sinäkin. Olet homo.</w:t>
      </w:r>
    </w:p>
    <w:p>
      <w:r>
        <w:rPr>
          <w:b/>
          <w:u w:val="single"/>
        </w:rPr>
        <w:t xml:space="preserve">175210</w:t>
      </w:r>
    </w:p>
    <w:p>
      <w:r>
        <w:t xml:space="preserve">@Chadwick4Dylan NICE CROPPING YOU FAGGOT</w:t>
      </w:r>
    </w:p>
    <w:p>
      <w:r>
        <w:rPr>
          <w:b/>
          <w:u w:val="single"/>
        </w:rPr>
        <w:t xml:space="preserve">175211</w:t>
      </w:r>
    </w:p>
    <w:p>
      <w:r>
        <w:t xml:space="preserve">@1JPS100 @Ambernholcomb Hintti ei edes vastaa minulle, senkin autistinen hölmöläinen!</w:t>
      </w:r>
    </w:p>
    <w:p>
      <w:r>
        <w:rPr>
          <w:b/>
          <w:u w:val="single"/>
        </w:rPr>
        <w:t xml:space="preserve">175212</w:t>
      </w:r>
    </w:p>
    <w:p>
      <w:r>
        <w:t xml:space="preserve">@JordanFxlla @KRZMA_Slays @o_ostrander @Octane_ @CODWorldLeague Tapa itsesi homo... häpäiset Jordanin nimen.</w:t>
      </w:r>
    </w:p>
    <w:p>
      <w:r>
        <w:rPr>
          <w:b/>
          <w:u w:val="single"/>
        </w:rPr>
        <w:t xml:space="preserve">175213</w:t>
      </w:r>
    </w:p>
    <w:p>
      <w:r>
        <w:t xml:space="preserve">@jacobsartorius @johnmb007 Olet hintti.</w:t>
      </w:r>
    </w:p>
    <w:p>
      <w:r>
        <w:rPr>
          <w:b/>
          <w:u w:val="single"/>
        </w:rPr>
        <w:t xml:space="preserve">175214</w:t>
      </w:r>
    </w:p>
    <w:p>
      <w:r>
        <w:t xml:space="preserve">@shadwellian @MrHubba @EVANSlufc Olet hintti kaveri. Sinun täytyy lopettaa perheesi paneminen.</w:t>
      </w:r>
    </w:p>
    <w:p>
      <w:r>
        <w:rPr>
          <w:b/>
          <w:u w:val="single"/>
        </w:rPr>
        <w:t xml:space="preserve">175215</w:t>
      </w:r>
    </w:p>
    <w:p>
      <w:r>
        <w:t xml:space="preserve">@OnlyIRLAxel @famousdexfan5 älä tuomitse vanhempiani, et tunne heitä lainkaan, eivätkä he käyttäneet huumeita toisin kuin sinä, senkin vitun hintti.</w:t>
      </w:r>
    </w:p>
    <w:p>
      <w:r>
        <w:rPr>
          <w:b/>
          <w:u w:val="single"/>
        </w:rPr>
        <w:t xml:space="preserve">175216</w:t>
      </w:r>
    </w:p>
    <w:p>
      <w:r>
        <w:t xml:space="preserve">@TaylorSeerden Niin sinäkin! Ya finsta faggot!</w:t>
      </w:r>
    </w:p>
    <w:p>
      <w:r>
        <w:rPr>
          <w:b/>
          <w:u w:val="single"/>
        </w:rPr>
        <w:t xml:space="preserve">175217</w:t>
      </w:r>
    </w:p>
    <w:p>
      <w:r>
        <w:t xml:space="preserve">@ItzKobraa how u faggot...</w:t>
      </w:r>
    </w:p>
    <w:p>
      <w:r>
        <w:rPr>
          <w:b/>
          <w:u w:val="single"/>
        </w:rPr>
        <w:t xml:space="preserve">175218</w:t>
      </w:r>
    </w:p>
    <w:p>
      <w:r>
        <w:t xml:space="preserve">@Joewago sinä olet poikkeus voin olla kusipää sinulle niin paljon kuin haluan hintti...</w:t>
      </w:r>
    </w:p>
    <w:p>
      <w:r>
        <w:rPr>
          <w:b/>
          <w:u w:val="single"/>
        </w:rPr>
        <w:t xml:space="preserve">175219</w:t>
      </w:r>
    </w:p>
    <w:p>
      <w:r>
        <w:t xml:space="preserve">@RT_com sairas homo siksi saat murderd</w:t>
      </w:r>
    </w:p>
    <w:p>
      <w:r>
        <w:rPr>
          <w:b/>
          <w:u w:val="single"/>
        </w:rPr>
        <w:t xml:space="preserve">175220</w:t>
      </w:r>
    </w:p>
    <w:p>
      <w:r>
        <w:t xml:space="preserve">@xGalaxuhs MATT YOU FAGGOT FOLLOW ME IM SORRY ITS JUST YOU WERE CRINGEY AT THE TIME IM SORRY ITS DEION BROTHER REMEMBER WHEN I PUNCHED YOU</w:t>
      </w:r>
    </w:p>
    <w:p>
      <w:r>
        <w:rPr>
          <w:b/>
          <w:u w:val="single"/>
        </w:rPr>
        <w:t xml:space="preserve">175221</w:t>
      </w:r>
    </w:p>
    <w:p>
      <w:r>
        <w:t xml:space="preserve">@AustinsWalker, mutta näin kuvasi myös hintin vieressä?</w:t>
      </w:r>
    </w:p>
    <w:p>
      <w:r>
        <w:rPr>
          <w:b/>
          <w:u w:val="single"/>
        </w:rPr>
        <w:t xml:space="preserve">175222</w:t>
      </w:r>
    </w:p>
    <w:p>
      <w:r>
        <w:t xml:space="preserve">@itsRTRO @seiteewhS @Roasted_Baby Hieno poseeraus, senkin vinksahtanut hintti, "sb"</w:t>
      </w:r>
    </w:p>
    <w:p>
      <w:r>
        <w:rPr>
          <w:b/>
          <w:u w:val="single"/>
        </w:rPr>
        <w:t xml:space="preserve">175223</w:t>
      </w:r>
    </w:p>
    <w:p>
      <w:r>
        <w:t xml:space="preserve">@DoritoDinker Viittasin analyytikkoon, joka sanoi, että me u homo. Pois äitisi nänneistä, nyt on minun vuoroni.</w:t>
      </w:r>
    </w:p>
    <w:p>
      <w:r>
        <w:rPr>
          <w:b/>
          <w:u w:val="single"/>
        </w:rPr>
        <w:t xml:space="preserve">175224</w:t>
      </w:r>
    </w:p>
    <w:p>
      <w:r>
        <w:t xml:space="preserve">@Crucifved @Im_Headless @Duckola @_4ass @Im_Wiggler lollllll voitin sinut 9,7.50,5555555555555 ur perse u untag sinä arvoton homo</w:t>
      </w:r>
    </w:p>
    <w:p>
      <w:r>
        <w:rPr>
          <w:b/>
          <w:u w:val="single"/>
        </w:rPr>
        <w:t xml:space="preserve">175225</w:t>
      </w:r>
    </w:p>
    <w:p>
      <w:r>
        <w:t xml:space="preserve">@KEEMSTARx hei keem sinä säkki paska Toivon, että kuolet syöpään sinä homo et välitä on fanit ja se on kaikki rahasta 🖕</w:t>
      </w:r>
    </w:p>
    <w:p>
      <w:r>
        <w:rPr>
          <w:b/>
          <w:u w:val="single"/>
        </w:rPr>
        <w:t xml:space="preserve">175226</w:t>
      </w:r>
    </w:p>
    <w:p>
      <w:r>
        <w:t xml:space="preserve">@funkycunt leikkaa hiuksesi, hintti.</w:t>
      </w:r>
    </w:p>
    <w:p>
      <w:r>
        <w:rPr>
          <w:b/>
          <w:u w:val="single"/>
        </w:rPr>
        <w:t xml:space="preserve">175227</w:t>
      </w:r>
    </w:p>
    <w:p>
      <w:r>
        <w:t xml:space="preserve">@TheGrootling @IEllieI Ei, se on aika paljon.</w:t>
        <w:br/>
        <w:br/>
        <w:t xml:space="preserve"> [2015-12-31 22:06:43][EUUHC3] Entrants -&amp;gt; trPinxx: lol ur muted hahaha faggot kys</w:t>
      </w:r>
    </w:p>
    <w:p>
      <w:r>
        <w:rPr>
          <w:b/>
          <w:u w:val="single"/>
        </w:rPr>
        <w:t xml:space="preserve">175228</w:t>
      </w:r>
    </w:p>
    <w:p>
      <w:r>
        <w:t xml:space="preserve">@SajTheOne lopeta terassin rakentaminen meidän terassillamme, senkin hintti. Tviittisi ovat roskaa.</w:t>
      </w:r>
    </w:p>
    <w:p>
      <w:r>
        <w:rPr>
          <w:b/>
          <w:u w:val="single"/>
        </w:rPr>
        <w:t xml:space="preserve">175229</w:t>
      </w:r>
    </w:p>
    <w:p>
      <w:r>
        <w:t xml:space="preserve">@MikeRoderz @DoubleK29 @weemandan67 Rodders olet hintti...</w:t>
      </w:r>
    </w:p>
    <w:p>
      <w:r>
        <w:rPr>
          <w:b/>
          <w:u w:val="single"/>
        </w:rPr>
        <w:t xml:space="preserve">175230</w:t>
      </w:r>
    </w:p>
    <w:p>
      <w:r>
        <w:t xml:space="preserve">@Trich2014 sinun pitäisi olla homo</w:t>
      </w:r>
    </w:p>
    <w:p>
      <w:r>
        <w:rPr>
          <w:b/>
          <w:u w:val="single"/>
        </w:rPr>
        <w:t xml:space="preserve">175231</w:t>
      </w:r>
    </w:p>
    <w:p>
      <w:r>
        <w:t xml:space="preserve">@ObbCorona Haista vittu homo!</w:t>
      </w:r>
    </w:p>
    <w:p>
      <w:r>
        <w:rPr>
          <w:b/>
          <w:u w:val="single"/>
        </w:rPr>
        <w:t xml:space="preserve">175232</w:t>
      </w:r>
    </w:p>
    <w:p>
      <w:r>
        <w:t xml:space="preserve">@vancelt65 senkin vitun hintti...</w:t>
      </w:r>
    </w:p>
    <w:p>
      <w:r>
        <w:rPr>
          <w:b/>
          <w:u w:val="single"/>
        </w:rPr>
        <w:t xml:space="preserve">175233</w:t>
      </w:r>
    </w:p>
    <w:p>
      <w:r>
        <w:t xml:space="preserve">@arshadsaeedkhan mainitsin Tytön lihavoituina kirjaimina, senkin hintti...</w:t>
        <w:br/>
        <w:t xml:space="preserve"> Tarkista twiittini uudelleen😡.</w:t>
      </w:r>
    </w:p>
    <w:p>
      <w:r>
        <w:rPr>
          <w:b/>
          <w:u w:val="single"/>
        </w:rPr>
        <w:t xml:space="preserve">175234</w:t>
      </w:r>
    </w:p>
    <w:p>
      <w:r>
        <w:t xml:space="preserve">@Bill_Nye_Tho__ kuka ikinä tätä tiliä pyörittääkään: olet säälittävä homo ja äitisi ansaitsee kuolla syöpään. Vaikka on konjunktio.</w:t>
      </w:r>
    </w:p>
    <w:p>
      <w:r>
        <w:rPr>
          <w:b/>
          <w:u w:val="single"/>
        </w:rPr>
        <w:t xml:space="preserve">175235</w:t>
      </w:r>
    </w:p>
    <w:p>
      <w:r>
        <w:t xml:space="preserve">@Envalued SINÄ OLET HÄVIÖTÄ</w:t>
      </w:r>
    </w:p>
    <w:p>
      <w:r>
        <w:rPr>
          <w:b/>
          <w:u w:val="single"/>
        </w:rPr>
        <w:t xml:space="preserve">175236</w:t>
      </w:r>
    </w:p>
    <w:p>
      <w:r>
        <w:t xml:space="preserve">@dat__canadian mitä jos menisit imemään lisää kullia, sinä pikku hintti pillu ämmä...</w:t>
      </w:r>
    </w:p>
    <w:p>
      <w:r>
        <w:rPr>
          <w:b/>
          <w:u w:val="single"/>
        </w:rPr>
        <w:t xml:space="preserve">175237</w:t>
      </w:r>
    </w:p>
    <w:p>
      <w:r>
        <w:t xml:space="preserve">@DreadMorgan Sait minut sairaaksi, hintti. Sinun täytyy kuolla, jotta voin paremmin.</w:t>
      </w:r>
    </w:p>
    <w:p>
      <w:r>
        <w:rPr>
          <w:b/>
          <w:u w:val="single"/>
        </w:rPr>
        <w:t xml:space="preserve">175238</w:t>
      </w:r>
    </w:p>
    <w:p>
      <w:r>
        <w:t xml:space="preserve">@KEEMSTARx olet vitun kusipää, tutki juttujasi ennen kuin julkaiset niitä tai voit pilata ihmisten elämän. SENKIN VITUN HINTTI.</w:t>
      </w:r>
    </w:p>
    <w:p>
      <w:r>
        <w:rPr>
          <w:b/>
          <w:u w:val="single"/>
        </w:rPr>
        <w:t xml:space="preserve">175239</w:t>
      </w:r>
    </w:p>
    <w:p>
      <w:r>
        <w:t xml:space="preserve">@KEEMSTARx sinun täytyy lopettaa! Olet roskasakkia, käytät pieniä fanejasi, joita luultavasti kosketat pilataksesi muita ihmisiä FAGGOTTI</w:t>
      </w:r>
    </w:p>
    <w:p>
      <w:r>
        <w:rPr>
          <w:b/>
          <w:u w:val="single"/>
        </w:rPr>
        <w:t xml:space="preserve">175240</w:t>
      </w:r>
    </w:p>
    <w:p>
      <w:r>
        <w:t xml:space="preserve">@Jacob_Berger22 @lowkeyTJ u korjata kielioppi Twitterissä....ur ei todellakaan ole homo ollenkaan</w:t>
      </w:r>
    </w:p>
    <w:p>
      <w:r>
        <w:rPr>
          <w:b/>
          <w:u w:val="single"/>
        </w:rPr>
        <w:t xml:space="preserve">175241</w:t>
      </w:r>
    </w:p>
    <w:p>
      <w:r>
        <w:t xml:space="preserve">@BenjiCool904 Brah sinä 25. Kasva vittu aikuiseksi. AIDS-tartunnan saanut hintti.</w:t>
      </w:r>
    </w:p>
    <w:p>
      <w:r>
        <w:rPr>
          <w:b/>
          <w:u w:val="single"/>
        </w:rPr>
        <w:t xml:space="preserve">175242</w:t>
      </w:r>
    </w:p>
    <w:p>
      <w:r>
        <w:t xml:space="preserve">@INDIGOLD__ @xRetnuhHD sinä ensimmäinen homo</w:t>
      </w:r>
    </w:p>
    <w:p>
      <w:r>
        <w:rPr>
          <w:b/>
          <w:u w:val="single"/>
        </w:rPr>
        <w:t xml:space="preserve">175243</w:t>
      </w:r>
    </w:p>
    <w:p>
      <w:r>
        <w:t xml:space="preserve">@REALPACMAN24 HA HA HA SINÄ EKSYNYT HINTTI. KERTOKAA POIKAKAVERILLE @King55Tez JA MUULLE JOUKKUEELLE, ETTÄ KOKOONPANOA #SteelersNation</w:t>
      </w:r>
    </w:p>
    <w:p>
      <w:r>
        <w:rPr>
          <w:b/>
          <w:u w:val="single"/>
        </w:rPr>
        <w:t xml:space="preserve">175244</w:t>
      </w:r>
    </w:p>
    <w:p>
      <w:r>
        <w:t xml:space="preserve">@ifihadanicoll se tietää, että olet homo</w:t>
      </w:r>
    </w:p>
    <w:p>
      <w:r>
        <w:rPr>
          <w:b/>
          <w:u w:val="single"/>
        </w:rPr>
        <w:t xml:space="preserve">175245</w:t>
      </w:r>
    </w:p>
    <w:p>
      <w:r>
        <w:t xml:space="preserve">@MoBissy Olen aina tiennyt, että olet hintti!</w:t>
      </w:r>
    </w:p>
    <w:p>
      <w:r>
        <w:rPr>
          <w:b/>
          <w:u w:val="single"/>
        </w:rPr>
        <w:t xml:space="preserve">175246</w:t>
      </w:r>
    </w:p>
    <w:p>
      <w:r>
        <w:t xml:space="preserve">@StaavooTuuletin kun kirjoitan nimesi Google-hakuun, ehdotettu tulos on homo</w:t>
      </w:r>
    </w:p>
    <w:p>
      <w:r>
        <w:rPr>
          <w:b/>
          <w:u w:val="single"/>
        </w:rPr>
        <w:t xml:space="preserve">175247</w:t>
      </w:r>
    </w:p>
    <w:p>
      <w:r>
        <w:t xml:space="preserve">@travis5bell @Corey_Cash15 katsoit tuosta ohjelmasta, hintti!</w:t>
      </w:r>
    </w:p>
    <w:p>
      <w:r>
        <w:rPr>
          <w:b/>
          <w:u w:val="single"/>
        </w:rPr>
        <w:t xml:space="preserve">175248</w:t>
      </w:r>
    </w:p>
    <w:p>
      <w:r>
        <w:t xml:space="preserve">@iBexii hanki omat meemisi homo</w:t>
      </w:r>
    </w:p>
    <w:p>
      <w:r>
        <w:rPr>
          <w:b/>
          <w:u w:val="single"/>
        </w:rPr>
        <w:t xml:space="preserve">175249</w:t>
      </w:r>
    </w:p>
    <w:p>
      <w:r>
        <w:t xml:space="preserve">@iMrMax kuinka monta sinulla on? lite cash faggot</w:t>
      </w:r>
    </w:p>
    <w:p>
      <w:r>
        <w:rPr>
          <w:b/>
          <w:u w:val="single"/>
        </w:rPr>
        <w:t xml:space="preserve">175250</w:t>
      </w:r>
    </w:p>
    <w:p>
      <w:r>
        <w:t xml:space="preserve">@monaco_shawn @brandon_rivv14 @6Michaelx @_alexander101 @GuzmanZaide @b_avila375 turpa kiinni, sinä vape-homo</w:t>
      </w:r>
    </w:p>
    <w:p>
      <w:r>
        <w:rPr>
          <w:b/>
          <w:u w:val="single"/>
        </w:rPr>
        <w:t xml:space="preserve">175251</w:t>
      </w:r>
    </w:p>
    <w:p>
      <w:r>
        <w:t xml:space="preserve">@riddyymota @Antivus_ miksi vitussa haistelet minua, senkin batty boy homo, ime kuollutta mummoasi, senkin kostea mulkku!</w:t>
      </w:r>
    </w:p>
    <w:p>
      <w:r>
        <w:rPr>
          <w:b/>
          <w:u w:val="single"/>
        </w:rPr>
        <w:t xml:space="preserve">175252</w:t>
      </w:r>
    </w:p>
    <w:p>
      <w:r>
        <w:t xml:space="preserve">@xLowiz Haista vittu homo!</w:t>
      </w:r>
    </w:p>
    <w:p>
      <w:r>
        <w:rPr>
          <w:b/>
          <w:u w:val="single"/>
        </w:rPr>
        <w:t xml:space="preserve">175253</w:t>
      </w:r>
    </w:p>
    <w:p>
      <w:r>
        <w:t xml:space="preserve">@KEEMSTARx stfu homo homo</w:t>
      </w:r>
    </w:p>
    <w:p>
      <w:r>
        <w:rPr>
          <w:b/>
          <w:u w:val="single"/>
        </w:rPr>
        <w:t xml:space="preserve">175254</w:t>
      </w:r>
    </w:p>
    <w:p>
      <w:r>
        <w:t xml:space="preserve">@SiLENtMARtiNEz sinun homo-DL:si tulee suuttumaan 💁</w:t>
      </w:r>
    </w:p>
    <w:p>
      <w:r>
        <w:rPr>
          <w:b/>
          <w:u w:val="single"/>
        </w:rPr>
        <w:t xml:space="preserve">175255</w:t>
      </w:r>
    </w:p>
    <w:p>
      <w:r>
        <w:t xml:space="preserve">@KEEMSTARx @DailyMirror STFU KEEMSTAR YOU FAGGOT LIONMAKER DIDNING NOTHING WRONG HE COULD TELL THE POLICE FOR CUBER BULLYING @LionMakerStudio</w:t>
      </w:r>
    </w:p>
    <w:p>
      <w:r>
        <w:rPr>
          <w:b/>
          <w:u w:val="single"/>
        </w:rPr>
        <w:t xml:space="preserve">175256</w:t>
      </w:r>
    </w:p>
    <w:p>
      <w:r>
        <w:t xml:space="preserve">@ObeyFumz @Obey_Twyman sitten sinusta tuli lil faggot LOL</w:t>
      </w:r>
    </w:p>
    <w:p>
      <w:r>
        <w:rPr>
          <w:b/>
          <w:u w:val="single"/>
        </w:rPr>
        <w:t xml:space="preserve">175257</w:t>
      </w:r>
    </w:p>
    <w:p>
      <w:r>
        <w:t xml:space="preserve">@Hilarious_Idiot @ClassicPict yea jos ur homo lmao</w:t>
      </w:r>
    </w:p>
    <w:p>
      <w:r>
        <w:rPr>
          <w:b/>
          <w:u w:val="single"/>
        </w:rPr>
        <w:t xml:space="preserve">175258</w:t>
      </w:r>
    </w:p>
    <w:p>
      <w:r>
        <w:t xml:space="preserve">@iAnthonii @fuhz_ fuhz Olen aina tiennyt, että olet vitun hintti...</w:t>
      </w:r>
    </w:p>
    <w:p>
      <w:r>
        <w:rPr>
          <w:b/>
          <w:u w:val="single"/>
        </w:rPr>
        <w:t xml:space="preserve">175259</w:t>
      </w:r>
    </w:p>
    <w:p>
      <w:r>
        <w:t xml:space="preserve">@STLouisRams siirtää Avalanche liian koska ne molemmat imevät kuin sinä!!! FAGGOT!!! Toivon, että Vince McMahon ottaisi sinut siivoojaan!!!</w:t>
      </w:r>
    </w:p>
    <w:p>
      <w:r>
        <w:rPr>
          <w:b/>
          <w:u w:val="single"/>
        </w:rPr>
        <w:t xml:space="preserve">175260</w:t>
      </w:r>
    </w:p>
    <w:p>
      <w:r>
        <w:t xml:space="preserve">@NickFilancia80 @RyanVigs twiittasit homo. sinulla ei ole 50? ight se on suora. älä sano, että häviän sitten.</w:t>
      </w:r>
    </w:p>
    <w:p>
      <w:r>
        <w:rPr>
          <w:b/>
          <w:u w:val="single"/>
        </w:rPr>
        <w:t xml:space="preserve">175261</w:t>
      </w:r>
    </w:p>
    <w:p>
      <w:r>
        <w:t xml:space="preserve">@JonKdot @BaconCountryYT älä twiittaa minulle, senkin hintti...</w:t>
      </w:r>
    </w:p>
    <w:p>
      <w:r>
        <w:rPr>
          <w:b/>
          <w:u w:val="single"/>
        </w:rPr>
        <w:t xml:space="preserve">175262</w:t>
      </w:r>
    </w:p>
    <w:p>
      <w:r>
        <w:t xml:space="preserve">@ImFullCharged @Circcaa Haista vittu homo!</w:t>
      </w:r>
    </w:p>
    <w:p>
      <w:r>
        <w:rPr>
          <w:b/>
          <w:u w:val="single"/>
        </w:rPr>
        <w:t xml:space="preserve">175263</w:t>
      </w:r>
    </w:p>
    <w:p>
      <w:r>
        <w:t xml:space="preserve">@cassidysmall3 @RelatableQuote u r such a faggot</w:t>
      </w:r>
    </w:p>
    <w:p>
      <w:r>
        <w:rPr>
          <w:b/>
          <w:u w:val="single"/>
        </w:rPr>
        <w:t xml:space="preserve">175264</w:t>
      </w:r>
    </w:p>
    <w:p>
      <w:r>
        <w:t xml:space="preserve">@RataNovian Jumalauta, helvetti sinua fa-fa-fa-fa-fa-fa-fa-hintti.</w:t>
      </w:r>
    </w:p>
    <w:p>
      <w:r>
        <w:rPr>
          <w:b/>
          <w:u w:val="single"/>
        </w:rPr>
        <w:t xml:space="preserve">175265</w:t>
      </w:r>
    </w:p>
    <w:p>
      <w:r>
        <w:t xml:space="preserve">@glennbeck @BarackObama @realDonaldTrump lopeta valheiden lähettäminen, senkin typerä hintti...valehtelet ..sitten otat sen takaisin...lopeta vain valehtelu</w:t>
      </w:r>
    </w:p>
    <w:p>
      <w:r>
        <w:rPr>
          <w:b/>
          <w:u w:val="single"/>
        </w:rPr>
        <w:t xml:space="preserve">175266</w:t>
      </w:r>
    </w:p>
    <w:p>
      <w:r>
        <w:t xml:space="preserve">@EASPORTSFIFA Myös silloin, kun pääset peliin, tulet vastaan tyhmää pikku homoa, joka pitää A-nappia ja voittaa kaikki...</w:t>
      </w:r>
    </w:p>
    <w:p>
      <w:r>
        <w:rPr>
          <w:b/>
          <w:u w:val="single"/>
        </w:rPr>
        <w:t xml:space="preserve">175267</w:t>
      </w:r>
    </w:p>
    <w:p>
      <w:r>
        <w:t xml:space="preserve">@MikeSingleton9 @lovecanada2014 @CBCNews</w:t>
        <w:br/>
        <w:br/>
        <w:t xml:space="preserve">Ei, voin ottaa vaimosi, hän ei tarvitse kaltaistasi köyhää hinttiä</w:t>
      </w:r>
    </w:p>
    <w:p>
      <w:r>
        <w:rPr>
          <w:b/>
          <w:u w:val="single"/>
        </w:rPr>
        <w:t xml:space="preserve">175268</w:t>
      </w:r>
    </w:p>
    <w:p>
      <w:r>
        <w:t xml:space="preserve">@scottie856 miksi et huomioi minun paska puhut noin emme ole viidennellä luokalla vastaa minulle homo</w:t>
      </w:r>
    </w:p>
    <w:p>
      <w:r>
        <w:rPr>
          <w:b/>
          <w:u w:val="single"/>
        </w:rPr>
        <w:t xml:space="preserve">175269</w:t>
      </w:r>
    </w:p>
    <w:p>
      <w:r>
        <w:t xml:space="preserve">@FBGMoStax @FiOS_JSmoke fuck u faggot</w:t>
      </w:r>
    </w:p>
    <w:p>
      <w:r>
        <w:rPr>
          <w:b/>
          <w:u w:val="single"/>
        </w:rPr>
        <w:t xml:space="preserve">175270</w:t>
      </w:r>
    </w:p>
    <w:p>
      <w:r>
        <w:t xml:space="preserve">@rratto @chucktodd @realDonaldTrump @SarahPalinUSA Sain kaverisi roikkumaan, senkin typerä hintti.</w:t>
      </w:r>
    </w:p>
    <w:p>
      <w:r>
        <w:rPr>
          <w:b/>
          <w:u w:val="single"/>
        </w:rPr>
        <w:t xml:space="preserve">175271</w:t>
      </w:r>
    </w:p>
    <w:p>
      <w:r>
        <w:t xml:space="preserve">@TheRickWilson Kaltaisesi neokonservatiiviset homot itkevät siitä, että nuorempi sukupolvi ei halua kahlata luomassaan paskamaailmassa. Ota aivohalvaus, hintti.</w:t>
      </w:r>
    </w:p>
    <w:p>
      <w:r>
        <w:rPr>
          <w:b/>
          <w:u w:val="single"/>
        </w:rPr>
        <w:t xml:space="preserve">175272</w:t>
      </w:r>
    </w:p>
    <w:p>
      <w:r>
        <w:t xml:space="preserve">@HndrixLamar @hspf99 @beccaabatmann joo ainoa ero on, että olet hintti...</w:t>
      </w:r>
    </w:p>
    <w:p>
      <w:r>
        <w:rPr>
          <w:b/>
          <w:u w:val="single"/>
        </w:rPr>
        <w:t xml:space="preserve">175273</w:t>
      </w:r>
    </w:p>
    <w:p>
      <w:r>
        <w:t xml:space="preserve">@itsreallyjesus0 stfu homo homo</w:t>
      </w:r>
    </w:p>
    <w:p>
      <w:r>
        <w:rPr>
          <w:b/>
          <w:u w:val="single"/>
        </w:rPr>
        <w:t xml:space="preserve">175274</w:t>
      </w:r>
    </w:p>
    <w:p>
      <w:r>
        <w:t xml:space="preserve">@I_like_houses vittu u homo, että se mitä saat siitä, ettet tmbing bout chick fil a syö kulhoon mulkkuja 🖕🏼💅🏼🤘🏻</w:t>
      </w:r>
    </w:p>
    <w:p>
      <w:r>
        <w:rPr>
          <w:b/>
          <w:u w:val="single"/>
        </w:rPr>
        <w:t xml:space="preserve">175275</w:t>
      </w:r>
    </w:p>
    <w:p>
      <w:r>
        <w:t xml:space="preserve">@IFDMascitti anteeksi, jos sanat hintti ovat ensimmäiset, jotka tulevat suuhusi, kun loukkaat jotakuta, olet homofoobikko.</w:t>
      </w:r>
    </w:p>
    <w:p>
      <w:r>
        <w:rPr>
          <w:b/>
          <w:u w:val="single"/>
        </w:rPr>
        <w:t xml:space="preserve">175276</w:t>
      </w:r>
    </w:p>
    <w:p>
      <w:r>
        <w:t xml:space="preserve">@AndrewGray1399 olet nössö😂😂 wheb et tiedä wtf you talmbout or going on😂 kuten sanoin hintti😅 olet ämmä😅 olet ämmä</w:t>
      </w:r>
    </w:p>
    <w:p>
      <w:r>
        <w:rPr>
          <w:b/>
          <w:u w:val="single"/>
        </w:rPr>
        <w:t xml:space="preserve">175277</w:t>
      </w:r>
    </w:p>
    <w:p>
      <w:r>
        <w:t xml:space="preserve">@ObeyDans stfu homo homo</w:t>
      </w:r>
    </w:p>
    <w:p>
      <w:r>
        <w:rPr>
          <w:b/>
          <w:u w:val="single"/>
        </w:rPr>
        <w:t xml:space="preserve">175278</w:t>
      </w:r>
    </w:p>
    <w:p>
      <w:r>
        <w:t xml:space="preserve">@DarudeLeafStorm vähän myöhässä kaksikymmentä fifmemes. toiseksi okei no manou on edelleen homo.</w:t>
      </w:r>
    </w:p>
    <w:p>
      <w:r>
        <w:rPr>
          <w:b/>
          <w:u w:val="single"/>
        </w:rPr>
        <w:t xml:space="preserve">175279</w:t>
      </w:r>
    </w:p>
    <w:p>
      <w:r>
        <w:t xml:space="preserve">@Arya_Hajikandi ur hieman myöhässä homo</w:t>
      </w:r>
    </w:p>
    <w:p>
      <w:r>
        <w:rPr>
          <w:b/>
          <w:u w:val="single"/>
        </w:rPr>
        <w:t xml:space="preserve">175280</w:t>
      </w:r>
    </w:p>
    <w:p>
      <w:r>
        <w:t xml:space="preserve">@Obeychrisdotcom u näet maanantaina homo</w:t>
      </w:r>
    </w:p>
    <w:p>
      <w:r>
        <w:rPr>
          <w:b/>
          <w:u w:val="single"/>
        </w:rPr>
        <w:t xml:space="preserve">175281</w:t>
      </w:r>
    </w:p>
    <w:p>
      <w:r>
        <w:t xml:space="preserve">@MustBeCharm tehdä u puhdistaa minun allas u pikku homo</w:t>
      </w:r>
    </w:p>
    <w:p>
      <w:r>
        <w:rPr>
          <w:b/>
          <w:u w:val="single"/>
        </w:rPr>
        <w:t xml:space="preserve">175282</w:t>
      </w:r>
    </w:p>
    <w:p>
      <w:r>
        <w:t xml:space="preserve">@brokeslut @chaaris__ r u lol yo yo lopeta tulemasta ihmisten kimppuun mene ostoskeskukseen kuvia varten homo ja muuten onnea https://t.co/9JbCegldse</w:t>
      </w:r>
    </w:p>
    <w:p>
      <w:r>
        <w:rPr>
          <w:b/>
          <w:u w:val="single"/>
        </w:rPr>
        <w:t xml:space="preserve">175283</w:t>
      </w:r>
    </w:p>
    <w:p>
      <w:r>
        <w:t xml:space="preserve">@alaina_gough ahh thankuu laylay, I will do☺️lov u too faggot👅x</w:t>
      </w:r>
    </w:p>
    <w:p>
      <w:r>
        <w:rPr>
          <w:b/>
          <w:u w:val="single"/>
        </w:rPr>
        <w:t xml:space="preserve">175284</w:t>
      </w:r>
    </w:p>
    <w:p>
      <w:r>
        <w:t xml:space="preserve">@mikeferrari81 @k_bunzz @KillaPrime @tommyavery_12 @jon_diforio22 ei niin paljon u faggot smd</w:t>
      </w:r>
    </w:p>
    <w:p>
      <w:r>
        <w:rPr>
          <w:b/>
          <w:u w:val="single"/>
        </w:rPr>
        <w:t xml:space="preserve">175285</w:t>
      </w:r>
    </w:p>
    <w:p>
      <w:r>
        <w:t xml:space="preserve">@RdosAnjosMMA @FJMercedes äitisi meni kouluun ämmä, hintti Spurs dub!</w:t>
      </w:r>
    </w:p>
    <w:p>
      <w:r>
        <w:rPr>
          <w:b/>
          <w:u w:val="single"/>
        </w:rPr>
        <w:t xml:space="preserve">175286</w:t>
      </w:r>
    </w:p>
    <w:p>
      <w:r>
        <w:t xml:space="preserve">@Nivodius turpa kiinni ja valvokaa rajoja onko teillä Ruotsissa miehiä vai oletteko omaksuneet LGBT-homoagendan ? Toivottavasti et ole @Vockua</w:t>
      </w:r>
    </w:p>
    <w:p>
      <w:r>
        <w:rPr>
          <w:b/>
          <w:u w:val="single"/>
        </w:rPr>
        <w:t xml:space="preserve">175287</w:t>
      </w:r>
    </w:p>
    <w:p>
      <w:r>
        <w:t xml:space="preserve">@ItsSuperNovah lmfao bruh sinun ämmä huolimaton kuin vittu! Tf tarkoitat? Haha, se on luultavasti siskosi, vitun hienosteleva homo!</w:t>
      </w:r>
    </w:p>
    <w:p>
      <w:r>
        <w:rPr>
          <w:b/>
          <w:u w:val="single"/>
        </w:rPr>
        <w:t xml:space="preserve">175288</w:t>
      </w:r>
    </w:p>
    <w:p>
      <w:r>
        <w:t xml:space="preserve">@IronFistPedan 9 seuraajaa sinä stfu hölmö! Älä kutsu minua homoksi u piilossa lähimpänä?😂</w:t>
      </w:r>
    </w:p>
    <w:p>
      <w:r>
        <w:rPr>
          <w:b/>
          <w:u w:val="single"/>
        </w:rPr>
        <w:t xml:space="preserve">175289</w:t>
      </w:r>
    </w:p>
    <w:p>
      <w:r>
        <w:t xml:space="preserve">@chelito217 @figi562 *postia, senkin hintti!</w:t>
      </w:r>
    </w:p>
    <w:p>
      <w:r>
        <w:rPr>
          <w:b/>
          <w:u w:val="single"/>
        </w:rPr>
        <w:t xml:space="preserve">175290</w:t>
      </w:r>
    </w:p>
    <w:p>
      <w:r>
        <w:t xml:space="preserve">@xTanzrr @Kahtzy ei oikeastaan nabbing, vain olet homo lmao rt rt</w:t>
      </w:r>
    </w:p>
    <w:p>
      <w:r>
        <w:rPr>
          <w:b/>
          <w:u w:val="single"/>
        </w:rPr>
        <w:t xml:space="preserve">175291</w:t>
      </w:r>
    </w:p>
    <w:p>
      <w:r>
        <w:t xml:space="preserve">@twituserfay @xDeviate @oTekneek olet vielä pahempi, senkin typerä homo turpa kiinni!</w:t>
      </w:r>
    </w:p>
    <w:p>
      <w:r>
        <w:rPr>
          <w:b/>
          <w:u w:val="single"/>
        </w:rPr>
        <w:t xml:space="preserve">175292</w:t>
      </w:r>
    </w:p>
    <w:p>
      <w:r>
        <w:t xml:space="preserve">@LucidTnup @sxneh hei hintti en pyytänyt sinua sano soneh lopettaa itku jotain, joka ei ole väliä kiitos</w:t>
      </w:r>
    </w:p>
    <w:p>
      <w:r>
        <w:rPr>
          <w:b/>
          <w:u w:val="single"/>
        </w:rPr>
        <w:t xml:space="preserve">175293</w:t>
      </w:r>
    </w:p>
    <w:p>
      <w:r>
        <w:t xml:space="preserve">@Omar04618473 mitä sinä homo? Pointtini oli, että uskoin rakkauteen ja nyt en usko. Helvetti sinua homo kuin paska</w:t>
      </w:r>
    </w:p>
    <w:p>
      <w:r>
        <w:rPr>
          <w:b/>
          <w:u w:val="single"/>
        </w:rPr>
        <w:t xml:space="preserve">175294</w:t>
      </w:r>
    </w:p>
    <w:p>
      <w:r>
        <w:t xml:space="preserve">@KYR_SP33DY Nussin sinua, kunnes rakastat minua, hintti.</w:t>
      </w:r>
    </w:p>
    <w:p>
      <w:r>
        <w:rPr>
          <w:b/>
          <w:u w:val="single"/>
        </w:rPr>
        <w:t xml:space="preserve">175295</w:t>
      </w:r>
    </w:p>
    <w:p>
      <w:r>
        <w:t xml:space="preserve">@nickveneziano @aliendrews @literalbrooke enkö käskenyt homoperseesi pitää turpasi kiinni?</w:t>
      </w:r>
    </w:p>
    <w:p>
      <w:r>
        <w:rPr>
          <w:b/>
          <w:u w:val="single"/>
        </w:rPr>
        <w:t xml:space="preserve">175296</w:t>
      </w:r>
    </w:p>
    <w:p>
      <w:r>
        <w:t xml:space="preserve">@Jayna_22 kiitos homo</w:t>
      </w:r>
    </w:p>
    <w:p>
      <w:r>
        <w:rPr>
          <w:b/>
          <w:u w:val="single"/>
        </w:rPr>
        <w:t xml:space="preserve">175297</w:t>
      </w:r>
    </w:p>
    <w:p>
      <w:r>
        <w:t xml:space="preserve">@BlakeAKAMighty me pelaamme sinua homo</w:t>
      </w:r>
    </w:p>
    <w:p>
      <w:r>
        <w:rPr>
          <w:b/>
          <w:u w:val="single"/>
        </w:rPr>
        <w:t xml:space="preserve">175298</w:t>
      </w:r>
    </w:p>
    <w:p>
      <w:r>
        <w:t xml:space="preserve">@BleacherReport lol bandwagon report on vitsi päästä pois gsw nuts you faggot</w:t>
      </w:r>
    </w:p>
    <w:p>
      <w:r>
        <w:rPr>
          <w:b/>
          <w:u w:val="single"/>
        </w:rPr>
        <w:t xml:space="preserve">175299</w:t>
      </w:r>
    </w:p>
    <w:p>
      <w:r>
        <w:t xml:space="preserve">@HeadWeird_0 @ODDacityAlways bruh miksi näytät tytöltä mutta nimesi on Eduardo lmao hintti</w:t>
      </w:r>
    </w:p>
    <w:p>
      <w:r>
        <w:rPr>
          <w:b/>
          <w:u w:val="single"/>
        </w:rPr>
        <w:t xml:space="preserve">175300</w:t>
      </w:r>
    </w:p>
    <w:p>
      <w:r>
        <w:t xml:space="preserve">@ElusiveJeehann Sinun pitäisi lopettaa bo2:n pelaaminen, senkin hintti...</w:t>
      </w:r>
    </w:p>
    <w:p>
      <w:r>
        <w:rPr>
          <w:b/>
          <w:u w:val="single"/>
        </w:rPr>
        <w:t xml:space="preserve">175301</w:t>
      </w:r>
    </w:p>
    <w:p>
      <w:r>
        <w:t xml:space="preserve">@Ghosts0fWar jos olet homo, -</w:t>
      </w:r>
    </w:p>
    <w:p>
      <w:r>
        <w:rPr>
          <w:b/>
          <w:u w:val="single"/>
        </w:rPr>
        <w:t xml:space="preserve">175302</w:t>
      </w:r>
    </w:p>
    <w:p>
      <w:r>
        <w:t xml:space="preserve">@CashDaChecDrain miksi sinä bannasit minut, sinä FAGGOTTI.</w:t>
      </w:r>
    </w:p>
    <w:p>
      <w:r>
        <w:rPr>
          <w:b/>
          <w:u w:val="single"/>
        </w:rPr>
        <w:t xml:space="preserve">175303</w:t>
      </w:r>
    </w:p>
    <w:p>
      <w:r>
        <w:t xml:space="preserve">@realDonaldTrump SHOW US YOUR TAXES. PIDÄ LAPSESI POISSA VALKOISESTA TALOSTA, HINTTI.</w:t>
      </w:r>
    </w:p>
    <w:p>
      <w:r>
        <w:rPr>
          <w:b/>
          <w:u w:val="single"/>
        </w:rPr>
        <w:t xml:space="preserve">175304</w:t>
      </w:r>
    </w:p>
    <w:p>
      <w:r>
        <w:t xml:space="preserve">@DawsonBarrett2 Turpa kiinni, hintti, hän ansaitsee tulla pidätetyksi.</w:t>
      </w:r>
    </w:p>
    <w:p>
      <w:r>
        <w:rPr>
          <w:b/>
          <w:u w:val="single"/>
        </w:rPr>
        <w:t xml:space="preserve">175305</w:t>
      </w:r>
    </w:p>
    <w:p>
      <w:r>
        <w:t xml:space="preserve">@DezilvaMulan Sinun ei pitäisi sanoa homo.  Ole hyväksyvä kaikenlaisia ihmisiä kohtaan.Kaikki nämä ovat internetissä ikuisesti tulevia katsojia varten.</w:t>
      </w:r>
    </w:p>
    <w:p>
      <w:r>
        <w:rPr>
          <w:b/>
          <w:u w:val="single"/>
        </w:rPr>
        <w:t xml:space="preserve">175306</w:t>
      </w:r>
    </w:p>
    <w:p>
      <w:r>
        <w:t xml:space="preserve">@CGTOffical kaveri olet homo</w:t>
      </w:r>
    </w:p>
    <w:p>
      <w:r>
        <w:rPr>
          <w:b/>
          <w:u w:val="single"/>
        </w:rPr>
        <w:t xml:space="preserve">175307</w:t>
      </w:r>
    </w:p>
    <w:p>
      <w:r>
        <w:t xml:space="preserve">@Turrrrrrrrrry sinun on parempi olla homo, että se on tyhmää.</w:t>
      </w:r>
    </w:p>
    <w:p>
      <w:r>
        <w:rPr>
          <w:b/>
          <w:u w:val="single"/>
        </w:rPr>
        <w:t xml:space="preserve">175308</w:t>
      </w:r>
    </w:p>
    <w:p>
      <w:r>
        <w:t xml:space="preserve">@DaddyOnlinee etkö osaa lukea homo. Hänellä on isä, ja se olen minä. Painu vittuun!</w:t>
      </w:r>
    </w:p>
    <w:p>
      <w:r>
        <w:rPr>
          <w:b/>
          <w:u w:val="single"/>
        </w:rPr>
        <w:t xml:space="preserve">175309</w:t>
      </w:r>
    </w:p>
    <w:p>
      <w:r>
        <w:t xml:space="preserve">@Mackstricklen LOL kuten UVE nähnyt yhden ur elämässä muutenkin faggot.Dude et voisi saada pano jos ur sängyn faggot lol haha</w:t>
      </w:r>
    </w:p>
    <w:p>
      <w:r>
        <w:rPr>
          <w:b/>
          <w:u w:val="single"/>
        </w:rPr>
        <w:t xml:space="preserve">175310</w:t>
      </w:r>
    </w:p>
    <w:p>
      <w:r>
        <w:t xml:space="preserve">@ayyye_malia ota sitten tagit pois lol näytät homolta #sns</w:t>
      </w:r>
    </w:p>
    <w:p>
      <w:r>
        <w:rPr>
          <w:b/>
          <w:u w:val="single"/>
        </w:rPr>
        <w:t xml:space="preserve">175311</w:t>
      </w:r>
    </w:p>
    <w:p>
      <w:r>
        <w:t xml:space="preserve">@timjacobwise Homo, homo, homo, homo, homo, olet homo.</w:t>
      </w:r>
    </w:p>
    <w:p>
      <w:r>
        <w:rPr>
          <w:b/>
          <w:u w:val="single"/>
        </w:rPr>
        <w:t xml:space="preserve">175312</w:t>
      </w:r>
    </w:p>
    <w:p>
      <w:r>
        <w:t xml:space="preserve">@swallowship56 olet flamingo, mikä tarkoittaa, että olet kala, mikä tarkoittaa, että olet homo, mikä tarkoittaa, että olet hintti.</w:t>
      </w:r>
    </w:p>
    <w:p>
      <w:r>
        <w:rPr>
          <w:b/>
          <w:u w:val="single"/>
        </w:rPr>
        <w:t xml:space="preserve">175313</w:t>
      </w:r>
    </w:p>
    <w:p>
      <w:r>
        <w:t xml:space="preserve">@_SuckMyFINGER senkin korni hintti!</w:t>
      </w:r>
    </w:p>
    <w:p>
      <w:r>
        <w:rPr>
          <w:b/>
          <w:u w:val="single"/>
        </w:rPr>
        <w:t xml:space="preserve">175314</w:t>
      </w:r>
    </w:p>
    <w:p>
      <w:r>
        <w:t xml:space="preserve">@nvtes_ ystäväni Michael kutsui sinua homoksi.</w:t>
      </w:r>
    </w:p>
    <w:p>
      <w:r>
        <w:rPr>
          <w:b/>
          <w:u w:val="single"/>
        </w:rPr>
        <w:t xml:space="preserve">175315</w:t>
      </w:r>
    </w:p>
    <w:p>
      <w:r>
        <w:t xml:space="preserve">@celestuya ill cream all over your salad faggot</w:t>
      </w:r>
    </w:p>
    <w:p>
      <w:r>
        <w:rPr>
          <w:b/>
          <w:u w:val="single"/>
        </w:rPr>
        <w:t xml:space="preserve">175316</w:t>
      </w:r>
    </w:p>
    <w:p>
      <w:r>
        <w:t xml:space="preserve">@TheMikeyP_ sinun on parempi pelata peliäsi, hintti...</w:t>
      </w:r>
    </w:p>
    <w:p>
      <w:r>
        <w:rPr>
          <w:b/>
          <w:u w:val="single"/>
        </w:rPr>
        <w:t xml:space="preserve">175317</w:t>
      </w:r>
    </w:p>
    <w:p>
      <w:r>
        <w:t xml:space="preserve">@Notoriousx0113 @OMGitsAliA David olet hintti...</w:t>
      </w:r>
    </w:p>
    <w:p>
      <w:r>
        <w:rPr>
          <w:b/>
          <w:u w:val="single"/>
        </w:rPr>
        <w:t xml:space="preserve">175318</w:t>
      </w:r>
    </w:p>
    <w:p>
      <w:r>
        <w:t xml:space="preserve">@Val_Artists miksi u taggin urself faggot</w:t>
      </w:r>
    </w:p>
    <w:p>
      <w:r>
        <w:rPr>
          <w:b/>
          <w:u w:val="single"/>
        </w:rPr>
        <w:t xml:space="preserve">175319</w:t>
      </w:r>
    </w:p>
    <w:p>
      <w:r>
        <w:t xml:space="preserve">@Bryanlikescats turpa kiinni bryan 😂😂😂 b4 i expose u faggot</w:t>
      </w:r>
    </w:p>
    <w:p>
      <w:r>
        <w:rPr>
          <w:b/>
          <w:u w:val="single"/>
        </w:rPr>
        <w:t xml:space="preserve">175320</w:t>
      </w:r>
    </w:p>
    <w:p>
      <w:r>
        <w:t xml:space="preserve">@Cutcomms Menen tappamaan itseni. Nähdään huomenna, neekerihomo.</w:t>
      </w:r>
    </w:p>
    <w:p>
      <w:r>
        <w:rPr>
          <w:b/>
          <w:u w:val="single"/>
        </w:rPr>
        <w:t xml:space="preserve">175321</w:t>
      </w:r>
    </w:p>
    <w:p>
      <w:r>
        <w:t xml:space="preserve">@Chrissneaks1 unohdit homo</w:t>
      </w:r>
    </w:p>
    <w:p>
      <w:r>
        <w:rPr>
          <w:b/>
          <w:u w:val="single"/>
        </w:rPr>
        <w:t xml:space="preserve">175322</w:t>
      </w:r>
    </w:p>
    <w:p>
      <w:r>
        <w:t xml:space="preserve">@Kelownaguy95 SA:ssa pää katkaistaan &amp;amp; perheesi maksaa sakon. Albertassa joku ääliö voi kutsua sinua homoksi. Lopeta tuo epäaitous.</w:t>
      </w:r>
    </w:p>
    <w:p>
      <w:r>
        <w:rPr>
          <w:b/>
          <w:u w:val="single"/>
        </w:rPr>
        <w:t xml:space="preserve">175323</w:t>
      </w:r>
    </w:p>
    <w:p>
      <w:r>
        <w:t xml:space="preserve">@TrippyFoez300 Minulla on sinulle yllätys perjantaina, hintti!</w:t>
      </w:r>
    </w:p>
    <w:p>
      <w:r>
        <w:rPr>
          <w:b/>
          <w:u w:val="single"/>
        </w:rPr>
        <w:t xml:space="preserve">175324</w:t>
      </w:r>
    </w:p>
    <w:p>
      <w:r>
        <w:t xml:space="preserve">@minusthebeer mitä vittua sinä sanot, senkin hintti...</w:t>
      </w:r>
    </w:p>
    <w:p>
      <w:r>
        <w:rPr>
          <w:b/>
          <w:u w:val="single"/>
        </w:rPr>
        <w:t xml:space="preserve">175325</w:t>
      </w:r>
    </w:p>
    <w:p>
      <w:r>
        <w:t xml:space="preserve">@Derpxn @TuArrogant nigga sen RADAR ME EI PELATA RADARIA SINÄ VITTU HÄIRIÖ!</w:t>
      </w:r>
    </w:p>
    <w:p>
      <w:r>
        <w:rPr>
          <w:b/>
          <w:u w:val="single"/>
        </w:rPr>
        <w:t xml:space="preserve">175326</w:t>
      </w:r>
    </w:p>
    <w:p>
      <w:r>
        <w:t xml:space="preserve">@YVKXZ Yessss. Onko sinulla ongelmia homon kanssa?</w:t>
      </w:r>
    </w:p>
    <w:p>
      <w:r>
        <w:rPr>
          <w:b/>
          <w:u w:val="single"/>
        </w:rPr>
        <w:t xml:space="preserve">175327</w:t>
      </w:r>
    </w:p>
    <w:p>
      <w:r>
        <w:t xml:space="preserve">@Steven_1ambert pyydät saada persettäsi täysin turpaan, homo.</w:t>
      </w:r>
    </w:p>
    <w:p>
      <w:r>
        <w:rPr>
          <w:b/>
          <w:u w:val="single"/>
        </w:rPr>
        <w:t xml:space="preserve">175328</w:t>
      </w:r>
    </w:p>
    <w:p>
      <w:r>
        <w:t xml:space="preserve">@kelseywalsh13 @marcc_estrada et sinä homo</w:t>
      </w:r>
    </w:p>
    <w:p>
      <w:r>
        <w:rPr>
          <w:b/>
          <w:u w:val="single"/>
        </w:rPr>
        <w:t xml:space="preserve">175329</w:t>
      </w:r>
    </w:p>
    <w:p>
      <w:r>
        <w:t xml:space="preserve">@Junksmackk @Dictionn @iSoTurbo olet niin homo kys.</w:t>
      </w:r>
    </w:p>
    <w:p>
      <w:r>
        <w:rPr>
          <w:b/>
          <w:u w:val="single"/>
        </w:rPr>
        <w:t xml:space="preserve">175330</w:t>
      </w:r>
    </w:p>
    <w:p>
      <w:r>
        <w:t xml:space="preserve">@xPRSM @Ruinlistic @Snipers_Unity @Senpai_M8 @Vehxy olet vitun hintti!</w:t>
      </w:r>
    </w:p>
    <w:p>
      <w:r>
        <w:rPr>
          <w:b/>
          <w:u w:val="single"/>
        </w:rPr>
        <w:t xml:space="preserve">175331</w:t>
      </w:r>
    </w:p>
    <w:p>
      <w:r>
        <w:t xml:space="preserve">@Twinge_ olen varma, että hän ei pidä sinusta, koska puolustat häntä. Joo "homo" voi tehdä niin.</w:t>
      </w:r>
    </w:p>
    <w:p>
      <w:r>
        <w:rPr>
          <w:b/>
          <w:u w:val="single"/>
        </w:rPr>
        <w:t xml:space="preserve">175332</w:t>
      </w:r>
    </w:p>
    <w:p>
      <w:r>
        <w:t xml:space="preserve">@c_ccopa19 kun haluat booty pic aion lähettää sinulle, että emoji homo faggot</w:t>
      </w:r>
    </w:p>
    <w:p>
      <w:r>
        <w:rPr>
          <w:b/>
          <w:u w:val="single"/>
        </w:rPr>
        <w:t xml:space="preserve">175333</w:t>
      </w:r>
    </w:p>
    <w:p>
      <w:r>
        <w:t xml:space="preserve">@kingTNB100 olet vitun hintti yo. Toivottavasti sinut raiskataan vankilassa, koska raiskaus on siistiä sinulle, vitun ämmäperse nekru.</w:t>
      </w:r>
    </w:p>
    <w:p>
      <w:r>
        <w:rPr>
          <w:b/>
          <w:u w:val="single"/>
        </w:rPr>
        <w:t xml:space="preserve">175334</w:t>
      </w:r>
    </w:p>
    <w:p>
      <w:r>
        <w:t xml:space="preserve">@_salaz11 stfu homo homo</w:t>
      </w:r>
    </w:p>
    <w:p>
      <w:r>
        <w:rPr>
          <w:b/>
          <w:u w:val="single"/>
        </w:rPr>
        <w:t xml:space="preserve">175335</w:t>
      </w:r>
    </w:p>
    <w:p>
      <w:r>
        <w:t xml:space="preserve">@tezilya Olet helvetin tyhmä liberaali muslimihomo ja rehellisesti sanottuna sinun pitäisi tappaa itsesi.</w:t>
      </w:r>
    </w:p>
    <w:p>
      <w:r>
        <w:rPr>
          <w:b/>
          <w:u w:val="single"/>
        </w:rPr>
        <w:t xml:space="preserve">175336</w:t>
      </w:r>
    </w:p>
    <w:p>
      <w:r>
        <w:t xml:space="preserve">@Wolfiedoggy @JaredWyand mistä helvetistä saat kutsua minua homoksi, miten helvetissä DONALD TRUMPin käyttäminen ei ole POLIITTISTA?</w:t>
      </w:r>
    </w:p>
    <w:p>
      <w:r>
        <w:rPr>
          <w:b/>
          <w:u w:val="single"/>
        </w:rPr>
        <w:t xml:space="preserve">175337</w:t>
      </w:r>
    </w:p>
    <w:p>
      <w:r>
        <w:t xml:space="preserve">@Dylan_Tandrews1 oletko nyt lopettanut homoilun?</w:t>
      </w:r>
    </w:p>
    <w:p>
      <w:r>
        <w:rPr>
          <w:b/>
          <w:u w:val="single"/>
        </w:rPr>
        <w:t xml:space="preserve">175338</w:t>
      </w:r>
    </w:p>
    <w:p>
      <w:r>
        <w:t xml:space="preserve">@nolansherwood10 tästä tulee poikasi, senkin hintti https://t.co/XnYC2ofIwl ...</w:t>
      </w:r>
    </w:p>
    <w:p>
      <w:r>
        <w:rPr>
          <w:b/>
          <w:u w:val="single"/>
        </w:rPr>
        <w:t xml:space="preserve">175339</w:t>
      </w:r>
    </w:p>
    <w:p>
      <w:r>
        <w:t xml:space="preserve">@SoaRCollide_ @Vexii @SoaRxMez WOAH, SELF CENTERED MUCH?!?!?! SOAR MUUTTUI SINÄ HOMO AHHHH AHHHH</w:t>
      </w:r>
    </w:p>
    <w:p>
      <w:r>
        <w:rPr>
          <w:b/>
          <w:u w:val="single"/>
        </w:rPr>
        <w:t xml:space="preserve">175340</w:t>
      </w:r>
    </w:p>
    <w:p>
      <w:r>
        <w:t xml:space="preserve">@TacoFetus @realDonaldTrump HÄN TULEE VITTUUN Tuhoamaan AMERIKAN, SINÄ JULKINEN AIVOPESUINEN HINTTI!</w:t>
      </w:r>
    </w:p>
    <w:p>
      <w:r>
        <w:rPr>
          <w:b/>
          <w:u w:val="single"/>
        </w:rPr>
        <w:t xml:space="preserve">175341</w:t>
      </w:r>
    </w:p>
    <w:p>
      <w:r>
        <w:t xml:space="preserve">@JoJoIsPapi @Runnaah Katso Jaki ur homo</w:t>
      </w:r>
    </w:p>
    <w:p>
      <w:r>
        <w:rPr>
          <w:b/>
          <w:u w:val="single"/>
        </w:rPr>
        <w:t xml:space="preserve">175342</w:t>
      </w:r>
    </w:p>
    <w:p>
      <w:r>
        <w:t xml:space="preserve">@GoOnQuikk Voi luoja, olet todella hullu... Nähdään, hintti!</w:t>
      </w:r>
    </w:p>
    <w:p>
      <w:r>
        <w:rPr>
          <w:b/>
          <w:u w:val="single"/>
        </w:rPr>
        <w:t xml:space="preserve">175343</w:t>
      </w:r>
    </w:p>
    <w:p>
      <w:r>
        <w:t xml:space="preserve">@AlexGleave7 onnellista syntymäpäivää sinä haahuilija, olet hintti, pidä paska päivä😘x https://t.co/uFYVzZXY46</w:t>
      </w:r>
    </w:p>
    <w:p>
      <w:r>
        <w:rPr>
          <w:b/>
          <w:u w:val="single"/>
        </w:rPr>
        <w:t xml:space="preserve">175344</w:t>
      </w:r>
    </w:p>
    <w:p>
      <w:r>
        <w:t xml:space="preserve">@UTAUOrfeo_Bot .... oletko joku hintti korrra? o`________`o</w:t>
      </w:r>
    </w:p>
    <w:p>
      <w:r>
        <w:rPr>
          <w:b/>
          <w:u w:val="single"/>
        </w:rPr>
        <w:t xml:space="preserve">175345</w:t>
      </w:r>
    </w:p>
    <w:p>
      <w:r>
        <w:t xml:space="preserve">@Kosmoci, sinä suljet hintin suusi!</w:t>
      </w:r>
    </w:p>
    <w:p>
      <w:r>
        <w:rPr>
          <w:b/>
          <w:u w:val="single"/>
        </w:rPr>
        <w:t xml:space="preserve">175346</w:t>
      </w:r>
    </w:p>
    <w:p>
      <w:r>
        <w:t xml:space="preserve">@kane_tingle10 bitching se, koska minä bang you faggot</w:t>
      </w:r>
    </w:p>
    <w:p>
      <w:r>
        <w:rPr>
          <w:b/>
          <w:u w:val="single"/>
        </w:rPr>
        <w:t xml:space="preserve">175347</w:t>
      </w:r>
    </w:p>
    <w:p>
      <w:r>
        <w:t xml:space="preserve">@zMagiks olit homo laksolle, -</w:t>
      </w:r>
    </w:p>
    <w:p>
      <w:r>
        <w:rPr>
          <w:b/>
          <w:u w:val="single"/>
        </w:rPr>
        <w:t xml:space="preserve">175348</w:t>
      </w:r>
    </w:p>
    <w:p>
      <w:r>
        <w:t xml:space="preserve">@urfavhoodshawty imma olla ensimmäinen, joka sanoo hyvää syntymäpäivää, vitun hintti 🎉❤️</w:t>
      </w:r>
    </w:p>
    <w:p>
      <w:r>
        <w:rPr>
          <w:b/>
          <w:u w:val="single"/>
        </w:rPr>
        <w:t xml:space="preserve">175349</w:t>
      </w:r>
    </w:p>
    <w:p>
      <w:r>
        <w:t xml:space="preserve">@madridswhite "Luulin olevani vitun hintti"</w:t>
        <w:br/>
        <w:t xml:space="preserve">"Kyllä olet, mutta olet biseksuaali"</w:t>
      </w:r>
    </w:p>
    <w:p>
      <w:r>
        <w:rPr>
          <w:b/>
          <w:u w:val="single"/>
        </w:rPr>
        <w:t xml:space="preserve">175350</w:t>
      </w:r>
    </w:p>
    <w:p>
      <w:r>
        <w:t xml:space="preserve">@based_bigzach paljon rakkautta myös sinulle homo</w:t>
      </w:r>
    </w:p>
    <w:p>
      <w:r>
        <w:rPr>
          <w:b/>
          <w:u w:val="single"/>
        </w:rPr>
        <w:t xml:space="preserve">175351</w:t>
      </w:r>
    </w:p>
    <w:p>
      <w:r>
        <w:t xml:space="preserve">@thatwillisdude @lovely_kaybee selvästikään et nähnyt vetoamme hintti</w:t>
      </w:r>
    </w:p>
    <w:p>
      <w:r>
        <w:rPr>
          <w:b/>
          <w:u w:val="single"/>
        </w:rPr>
        <w:t xml:space="preserve">175352</w:t>
      </w:r>
    </w:p>
    <w:p>
      <w:r>
        <w:t xml:space="preserve">@FifnIsForNobody @HammerOfThorium @End_of_Europe KKK hyväksyy tämän viestin, senkin hintti.</w:t>
      </w:r>
    </w:p>
    <w:p>
      <w:r>
        <w:rPr>
          <w:b/>
          <w:u w:val="single"/>
        </w:rPr>
        <w:t xml:space="preserve">175353</w:t>
      </w:r>
    </w:p>
    <w:p>
      <w:r>
        <w:t xml:space="preserve">@TmarTn tappaa itsesi sinä homo</w:t>
      </w:r>
    </w:p>
    <w:p>
      <w:r>
        <w:rPr>
          <w:b/>
          <w:u w:val="single"/>
        </w:rPr>
        <w:t xml:space="preserve">175354</w:t>
      </w:r>
    </w:p>
    <w:p>
      <w:r>
        <w:t xml:space="preserve">@HelloImTabitha istuit ulkona 6 minuuttia, hintti 😹😹😹</w:t>
      </w:r>
    </w:p>
    <w:p>
      <w:r>
        <w:rPr>
          <w:b/>
          <w:u w:val="single"/>
        </w:rPr>
        <w:t xml:space="preserve">175355</w:t>
      </w:r>
    </w:p>
    <w:p>
      <w:r>
        <w:t xml:space="preserve">@G2ScreaM_ wow sinun lil homo</w:t>
      </w:r>
    </w:p>
    <w:p>
      <w:r>
        <w:rPr>
          <w:b/>
          <w:u w:val="single"/>
        </w:rPr>
        <w:t xml:space="preserve">175356</w:t>
      </w:r>
    </w:p>
    <w:p>
      <w:r>
        <w:t xml:space="preserve">@MisterMetokur miksi et striimaa nyt homo?</w:t>
      </w:r>
    </w:p>
    <w:p>
      <w:r>
        <w:rPr>
          <w:b/>
          <w:u w:val="single"/>
        </w:rPr>
        <w:t xml:space="preserve">175357</w:t>
      </w:r>
    </w:p>
    <w:p>
      <w:r>
        <w:t xml:space="preserve">@CurryForMVP YOU FATHERLESS CUNT!!!! BLOKKAA MINUT SENKIN VITUN HOMO!!!! KUINKA MONTA TYTTÖÄ OLET BLOKANNUT SENKIN SEKSISTINEN KUSIPÄÄ?</w:t>
      </w:r>
    </w:p>
    <w:p>
      <w:r>
        <w:rPr>
          <w:b/>
          <w:u w:val="single"/>
        </w:rPr>
        <w:t xml:space="preserve">175358</w:t>
      </w:r>
    </w:p>
    <w:p>
      <w:r>
        <w:t xml:space="preserve">@amanda_penn12 tekstaa minulle takaisin, homo!</w:t>
      </w:r>
    </w:p>
    <w:p>
      <w:r>
        <w:rPr>
          <w:b/>
          <w:u w:val="single"/>
        </w:rPr>
        <w:t xml:space="preserve">175359</w:t>
      </w:r>
    </w:p>
    <w:p>
      <w:r>
        <w:t xml:space="preserve">@St6cks Miksi poistit minut, hintti?</w:t>
      </w:r>
    </w:p>
    <w:p>
      <w:r>
        <w:rPr>
          <w:b/>
          <w:u w:val="single"/>
        </w:rPr>
        <w:t xml:space="preserve">175360</w:t>
      </w:r>
    </w:p>
    <w:p>
      <w:r>
        <w:t xml:space="preserve">@hendoKR @FastFeet_ fuk up homo lopetan URAN online-pelaamisen urasi.</w:t>
      </w:r>
    </w:p>
    <w:p>
      <w:r>
        <w:rPr>
          <w:b/>
          <w:u w:val="single"/>
        </w:rPr>
        <w:t xml:space="preserve">175361</w:t>
      </w:r>
    </w:p>
    <w:p>
      <w:r>
        <w:t xml:space="preserve">@UltimateKing25 seuraa minua u homo</w:t>
      </w:r>
    </w:p>
    <w:p>
      <w:r>
        <w:rPr>
          <w:b/>
          <w:u w:val="single"/>
        </w:rPr>
        <w:t xml:space="preserve">175362</w:t>
      </w:r>
    </w:p>
    <w:p>
      <w:r>
        <w:t xml:space="preserve">@taylor_vu sinä homo</w:t>
      </w:r>
    </w:p>
    <w:p>
      <w:r>
        <w:rPr>
          <w:b/>
          <w:u w:val="single"/>
        </w:rPr>
        <w:t xml:space="preserve">175363</w:t>
      </w:r>
    </w:p>
    <w:p>
      <w:r>
        <w:t xml:space="preserve">@pyroalt Pelasin juuri kanssasi surffikartalla Mythin kanssa, mikä homo...</w:t>
      </w:r>
    </w:p>
    <w:p>
      <w:r>
        <w:rPr>
          <w:b/>
          <w:u w:val="single"/>
        </w:rPr>
        <w:t xml:space="preserve">175364</w:t>
      </w:r>
    </w:p>
    <w:p>
      <w:r>
        <w:t xml:space="preserve">@BradysRings nah saa sinut näyttämään homolta.</w:t>
      </w:r>
    </w:p>
    <w:p>
      <w:r>
        <w:rPr>
          <w:b/>
          <w:u w:val="single"/>
        </w:rPr>
        <w:t xml:space="preserve">175365</w:t>
      </w:r>
    </w:p>
    <w:p>
      <w:r>
        <w:t xml:space="preserve">@evasucc kaipaan sinua hintti. miten menee?</w:t>
      </w:r>
    </w:p>
    <w:p>
      <w:r>
        <w:rPr>
          <w:b/>
          <w:u w:val="single"/>
        </w:rPr>
        <w:t xml:space="preserve">175366</w:t>
      </w:r>
    </w:p>
    <w:p>
      <w:r>
        <w:t xml:space="preserve">@paandaz Vastaa, jos mielestäsi LEON (FatAss) on hintti.</w:t>
      </w:r>
    </w:p>
    <w:p>
      <w:r>
        <w:rPr>
          <w:b/>
          <w:u w:val="single"/>
        </w:rPr>
        <w:t xml:space="preserve">175367</w:t>
      </w:r>
    </w:p>
    <w:p>
      <w:r>
        <w:t xml:space="preserve">@JulieAnnG35 @NoahCMechling mija...... ugh ur a faggot lmao ily ily</w:t>
      </w:r>
    </w:p>
    <w:p>
      <w:r>
        <w:rPr>
          <w:b/>
          <w:u w:val="single"/>
        </w:rPr>
        <w:t xml:space="preserve">175368</w:t>
      </w:r>
    </w:p>
    <w:p>
      <w:r>
        <w:t xml:space="preserve">@Zachs_A_Million @SportsCenter olet Cowboys fani olet automaattisesti homo</w:t>
      </w:r>
    </w:p>
    <w:p>
      <w:r>
        <w:rPr>
          <w:b/>
          <w:u w:val="single"/>
        </w:rPr>
        <w:t xml:space="preserve">175369</w:t>
      </w:r>
    </w:p>
    <w:p>
      <w:r>
        <w:t xml:space="preserve">@disembe u r niin häiriintynyt epäkypsä homo .sinun häijy motiivi on luoda kiila KIKUYUS n luos välille, jonka olet epäonnistunut.#shenziwewe</w:t>
      </w:r>
    </w:p>
    <w:p>
      <w:r>
        <w:rPr>
          <w:b/>
          <w:u w:val="single"/>
        </w:rPr>
        <w:t xml:space="preserve">175370</w:t>
      </w:r>
    </w:p>
    <w:p>
      <w:r>
        <w:t xml:space="preserve">@RandySmokesPot miksi muutit @-nimesi homo</w:t>
      </w:r>
    </w:p>
    <w:p>
      <w:r>
        <w:rPr>
          <w:b/>
          <w:u w:val="single"/>
        </w:rPr>
        <w:t xml:space="preserve">175371</w:t>
      </w:r>
    </w:p>
    <w:p>
      <w:r>
        <w:t xml:space="preserve">@AylaaMiftari olet hintti.</w:t>
      </w:r>
    </w:p>
    <w:p>
      <w:r>
        <w:rPr>
          <w:b/>
          <w:u w:val="single"/>
        </w:rPr>
        <w:t xml:space="preserve">175372</w:t>
      </w:r>
    </w:p>
    <w:p>
      <w:r>
        <w:t xml:space="preserve">@J0k3rd34tH @PandasRKillers @FashyNeko anna minulle paras loukkauksesi bro. Faggot ei kirvele niin kuin sinulle.</w:t>
      </w:r>
    </w:p>
    <w:p>
      <w:r>
        <w:rPr>
          <w:b/>
          <w:u w:val="single"/>
        </w:rPr>
        <w:t xml:space="preserve">175373</w:t>
      </w:r>
    </w:p>
    <w:p>
      <w:r>
        <w:t xml:space="preserve">@PurPAcrux SINÄ OLET HINTTI</w:t>
      </w:r>
    </w:p>
    <w:p>
      <w:r>
        <w:rPr>
          <w:b/>
          <w:u w:val="single"/>
        </w:rPr>
        <w:t xml:space="preserve">175374</w:t>
      </w:r>
    </w:p>
    <w:p>
      <w:r>
        <w:t xml:space="preserve">@JuddApatow miten sinä arvostelet Bill Cosbya, kun sinun paras ystäväsi on ikuisesti hyväksikäyttänyt siskoaan? Irti hänen munastaan, senkin hintti.</w:t>
      </w:r>
    </w:p>
    <w:p>
      <w:r>
        <w:rPr>
          <w:b/>
          <w:u w:val="single"/>
        </w:rPr>
        <w:t xml:space="preserve">175375</w:t>
      </w:r>
    </w:p>
    <w:p>
      <w:r>
        <w:t xml:space="preserve">@rihslaysurfav mikä on hänen @ sinä pieni homo</w:t>
      </w:r>
    </w:p>
    <w:p>
      <w:r>
        <w:rPr>
          <w:b/>
          <w:u w:val="single"/>
        </w:rPr>
        <w:t xml:space="preserve">175376</w:t>
      </w:r>
    </w:p>
    <w:p>
      <w:r>
        <w:t xml:space="preserve">@TheDuckySoul Kiitos homo</w:t>
      </w:r>
    </w:p>
    <w:p>
      <w:r>
        <w:rPr>
          <w:b/>
          <w:u w:val="single"/>
        </w:rPr>
        <w:t xml:space="preserve">175377</w:t>
      </w:r>
    </w:p>
    <w:p>
      <w:r>
        <w:t xml:space="preserve">@Thomas_A_Moore hmm tarkoitan A. Se on sinun mielipiteesi</w:t>
        <w:br/>
        <w:t xml:space="preserve">B. Olet vitun hintti jos käytät mekkoa</w:t>
        <w:br/>
        <w:t xml:space="preserve">C. Mene imemään munaa random twitter juttu.</w:t>
      </w:r>
    </w:p>
    <w:p>
      <w:r>
        <w:rPr>
          <w:b/>
          <w:u w:val="single"/>
        </w:rPr>
        <w:t xml:space="preserve">175378</w:t>
      </w:r>
    </w:p>
    <w:p>
      <w:r>
        <w:t xml:space="preserve">@ReLiC71 miksi olet tuollainen homo?</w:t>
      </w:r>
    </w:p>
    <w:p>
      <w:r>
        <w:rPr>
          <w:b/>
          <w:u w:val="single"/>
        </w:rPr>
        <w:t xml:space="preserve">175379</w:t>
      </w:r>
    </w:p>
    <w:p>
      <w:r>
        <w:t xml:space="preserve">@Timmenycricket5 olet saanut minut homo</w:t>
      </w:r>
    </w:p>
    <w:p>
      <w:r>
        <w:rPr>
          <w:b/>
          <w:u w:val="single"/>
        </w:rPr>
        <w:t xml:space="preserve">175380</w:t>
      </w:r>
    </w:p>
    <w:p>
      <w:r>
        <w:t xml:space="preserve">@BestProAdvice @classifiedfact näytä työsi, hintti...</w:t>
      </w:r>
    </w:p>
    <w:p>
      <w:r>
        <w:rPr>
          <w:b/>
          <w:u w:val="single"/>
        </w:rPr>
        <w:t xml:space="preserve">175381</w:t>
      </w:r>
    </w:p>
    <w:p>
      <w:r>
        <w:t xml:space="preserve">@B_andrew10 @KingRyin Faggot hahaha oletko alas zombeille myöhemmin?</w:t>
      </w:r>
    </w:p>
    <w:p>
      <w:r>
        <w:rPr>
          <w:b/>
          <w:u w:val="single"/>
        </w:rPr>
        <w:t xml:space="preserve">175382</w:t>
      </w:r>
    </w:p>
    <w:p>
      <w:r>
        <w:t xml:space="preserve">@BMXKID497 Your a faggot https://t.co/8bKUEPZ7La</w:t>
      </w:r>
    </w:p>
    <w:p>
      <w:r>
        <w:rPr>
          <w:b/>
          <w:u w:val="single"/>
        </w:rPr>
        <w:t xml:space="preserve">175383</w:t>
      </w:r>
    </w:p>
    <w:p>
      <w:r>
        <w:t xml:space="preserve">@Arc_Osiris aight peace, senkin vitun kolminkertainen hintti.</w:t>
      </w:r>
    </w:p>
    <w:p>
      <w:r>
        <w:rPr>
          <w:b/>
          <w:u w:val="single"/>
        </w:rPr>
        <w:t xml:space="preserve">175384</w:t>
      </w:r>
    </w:p>
    <w:p>
      <w:r>
        <w:t xml:space="preserve">@ReguLetor ymmärrät, että sinut bannataan oikein. Lmao GG homo</w:t>
      </w:r>
    </w:p>
    <w:p>
      <w:r>
        <w:rPr>
          <w:b/>
          <w:u w:val="single"/>
        </w:rPr>
        <w:t xml:space="preserve">175385</w:t>
      </w:r>
    </w:p>
    <w:p>
      <w:r>
        <w:t xml:space="preserve">@MLPTweetAnon Hyvää syntymäpäivää, senkin anonyymi hintti. Halauksia ja hevospillua. &amp;lt;3</w:t>
      </w:r>
    </w:p>
    <w:p>
      <w:r>
        <w:rPr>
          <w:b/>
          <w:u w:val="single"/>
        </w:rPr>
        <w:t xml:space="preserve">175386</w:t>
      </w:r>
    </w:p>
    <w:p>
      <w:r>
        <w:t xml:space="preserve">@ConorPRooney @CharmOliwia m8 miksi sinulla on homo profiilikuvana?</w:t>
      </w:r>
    </w:p>
    <w:p>
      <w:r>
        <w:rPr>
          <w:b/>
          <w:u w:val="single"/>
        </w:rPr>
        <w:t xml:space="preserve">175387</w:t>
      </w:r>
    </w:p>
    <w:p>
      <w:r>
        <w:t xml:space="preserve">@seanwithoutyou tule tappamaan minut, senkin pieni näyttämön lapsi homo Olen tavannut sinut tyttö vain kerran lopeta vitun trippailu sinä narkkari</w:t>
      </w:r>
    </w:p>
    <w:p>
      <w:r>
        <w:rPr>
          <w:b/>
          <w:u w:val="single"/>
        </w:rPr>
        <w:t xml:space="preserve">175388</w:t>
      </w:r>
    </w:p>
    <w:p>
      <w:r>
        <w:t xml:space="preserve">@6ixNate miksi et voinut vain ottaa kohteliaisuutta homo</w:t>
      </w:r>
    </w:p>
    <w:p>
      <w:r>
        <w:rPr>
          <w:b/>
          <w:u w:val="single"/>
        </w:rPr>
        <w:t xml:space="preserve">175389</w:t>
      </w:r>
    </w:p>
    <w:p>
      <w:r>
        <w:t xml:space="preserve">@amazingatheist @TheBrixxi Euw sinä homo suutelet tyttöjä?</w:t>
      </w:r>
    </w:p>
    <w:p>
      <w:r>
        <w:rPr>
          <w:b/>
          <w:u w:val="single"/>
        </w:rPr>
        <w:t xml:space="preserve">175390</w:t>
      </w:r>
    </w:p>
    <w:p>
      <w:r>
        <w:t xml:space="preserve">@Kuhntrol A ei ole sinulle kouluttamaton pörröinen cunt .. Faggot lmao näkee, kun juokset kasarmilta et nainen 2 minuuttia</w:t>
      </w:r>
    </w:p>
    <w:p>
      <w:r>
        <w:rPr>
          <w:b/>
          <w:u w:val="single"/>
        </w:rPr>
        <w:t xml:space="preserve">175391</w:t>
      </w:r>
    </w:p>
    <w:p>
      <w:r>
        <w:t xml:space="preserve">@6yzzy varo sanojasi, senkin hinttari!</w:t>
      </w:r>
    </w:p>
    <w:p>
      <w:r>
        <w:rPr>
          <w:b/>
          <w:u w:val="single"/>
        </w:rPr>
        <w:t xml:space="preserve">175392</w:t>
      </w:r>
    </w:p>
    <w:p>
      <w:r>
        <w:t xml:space="preserve">@charlie_battles me kaikki tiedämme, miksi olet lähettänyt tämän homo</w:t>
      </w:r>
    </w:p>
    <w:p>
      <w:r>
        <w:rPr>
          <w:b/>
          <w:u w:val="single"/>
        </w:rPr>
        <w:t xml:space="preserve">175393</w:t>
      </w:r>
    </w:p>
    <w:p>
      <w:r>
        <w:t xml:space="preserve">@connorharroun your a faggot</w:t>
      </w:r>
    </w:p>
    <w:p>
      <w:r>
        <w:rPr>
          <w:b/>
          <w:u w:val="single"/>
        </w:rPr>
        <w:t xml:space="preserve">175394</w:t>
      </w:r>
    </w:p>
    <w:p>
      <w:r>
        <w:t xml:space="preserve">@NoLaughingMata kuuntele tätä, senkin pikku Jinamon homo nabbing pikku kusipää...</w:t>
      </w:r>
    </w:p>
    <w:p>
      <w:r>
        <w:rPr>
          <w:b/>
          <w:u w:val="single"/>
        </w:rPr>
        <w:t xml:space="preserve">175395</w:t>
      </w:r>
    </w:p>
    <w:p>
      <w:r>
        <w:t xml:space="preserve">@xCrysiss @hr5ty cunt tunnetko hänet irl? Vai oletko vain heterohomo, hintti?</w:t>
      </w:r>
    </w:p>
    <w:p>
      <w:r>
        <w:rPr>
          <w:b/>
          <w:u w:val="single"/>
        </w:rPr>
        <w:t xml:space="preserve">175396</w:t>
      </w:r>
    </w:p>
    <w:p>
      <w:r>
        <w:t xml:space="preserve">@ChaseJamesDale veikkaan, että et homo</w:t>
      </w:r>
    </w:p>
    <w:p>
      <w:r>
        <w:rPr>
          <w:b/>
          <w:u w:val="single"/>
        </w:rPr>
        <w:t xml:space="preserve">175397</w:t>
      </w:r>
    </w:p>
    <w:p>
      <w:r>
        <w:t xml:space="preserve">@DougSabbag Jatkat saman paskan puhumista, vaikka me kaikki tiedämme, että te muslimit olette ilkeitä pedoja ja raiskaajia. Todista toisin, hintti.</w:t>
      </w:r>
    </w:p>
    <w:p>
      <w:r>
        <w:rPr>
          <w:b/>
          <w:u w:val="single"/>
        </w:rPr>
        <w:t xml:space="preserve">175398</w:t>
      </w:r>
    </w:p>
    <w:p>
      <w:r>
        <w:t xml:space="preserve">@wampst3r eikö sinulla ole muuta sanottavaa, senkin pikku homo?</w:t>
      </w:r>
    </w:p>
    <w:p>
      <w:r>
        <w:rPr>
          <w:b/>
          <w:u w:val="single"/>
        </w:rPr>
        <w:t xml:space="preserve">175399</w:t>
      </w:r>
    </w:p>
    <w:p>
      <w:r>
        <w:t xml:space="preserve">@Kinggg_cam sinä homo sinun grilfriend on lutka</w:t>
      </w:r>
    </w:p>
    <w:p>
      <w:r>
        <w:rPr>
          <w:b/>
          <w:u w:val="single"/>
        </w:rPr>
        <w:t xml:space="preserve">175400</w:t>
      </w:r>
    </w:p>
    <w:p>
      <w:r>
        <w:t xml:space="preserve">@JohnCaparulo @madflavor John ur an Unfunny Faggot. Flavor tuhoaa sinut pelin jokaisella osa-alueella, sinä surkea kusipää. Kirkko omistaa sinut.</w:t>
      </w:r>
    </w:p>
    <w:p>
      <w:r>
        <w:rPr>
          <w:b/>
          <w:u w:val="single"/>
        </w:rPr>
        <w:t xml:space="preserve">175401</w:t>
      </w:r>
    </w:p>
    <w:p>
      <w:r>
        <w:t xml:space="preserve">@GoonCarlos kuten u? Homo. Älä ikinä enää anna minun saada sinua kiinni twiittailusta, kusipää.</w:t>
      </w:r>
    </w:p>
    <w:p>
      <w:r>
        <w:rPr>
          <w:b/>
          <w:u w:val="single"/>
        </w:rPr>
        <w:t xml:space="preserve">175402</w:t>
      </w:r>
    </w:p>
    <w:p>
      <w:r>
        <w:t xml:space="preserve">@kanyewest oletko jumala? Olen melko varma, että jumalilla ei ole vaimoja, jotka imevät aasin munaa netissä rahasta, senkin vitun hintti.</w:t>
      </w:r>
    </w:p>
    <w:p>
      <w:r>
        <w:rPr>
          <w:b/>
          <w:u w:val="single"/>
        </w:rPr>
        <w:t xml:space="preserve">175403</w:t>
      </w:r>
    </w:p>
    <w:p>
      <w:r>
        <w:t xml:space="preserve">@BoiBuzzum @Voqz sinä haiset vitun homo...</w:t>
      </w:r>
    </w:p>
    <w:p>
      <w:r>
        <w:rPr>
          <w:b/>
          <w:u w:val="single"/>
        </w:rPr>
        <w:t xml:space="preserve">175404</w:t>
      </w:r>
    </w:p>
    <w:p>
      <w:r>
        <w:t xml:space="preserve">@Communisticism oletko homo tai jotain?</w:t>
      </w:r>
    </w:p>
    <w:p>
      <w:r>
        <w:rPr>
          <w:b/>
          <w:u w:val="single"/>
        </w:rPr>
        <w:t xml:space="preserve">175405</w:t>
      </w:r>
    </w:p>
    <w:p>
      <w:r>
        <w:t xml:space="preserve">@Nicktron94 olet kuollut, hintti.</w:t>
      </w:r>
    </w:p>
    <w:p>
      <w:r>
        <w:rPr>
          <w:b/>
          <w:u w:val="single"/>
        </w:rPr>
        <w:t xml:space="preserve">175406</w:t>
      </w:r>
    </w:p>
    <w:p>
      <w:r>
        <w:t xml:space="preserve">@Smeargsy @AlfieIsMinced sanot olevasi jauhettu, kun olet selvästi kuutioitu, hintti.</w:t>
      </w:r>
    </w:p>
    <w:p>
      <w:r>
        <w:rPr>
          <w:b/>
          <w:u w:val="single"/>
        </w:rPr>
        <w:t xml:space="preserve">175407</w:t>
      </w:r>
    </w:p>
    <w:p>
      <w:r>
        <w:t xml:space="preserve">@blackwell_03 olet homo</w:t>
      </w:r>
    </w:p>
    <w:p>
      <w:r>
        <w:rPr>
          <w:b/>
          <w:u w:val="single"/>
        </w:rPr>
        <w:t xml:space="preserve">175408</w:t>
      </w:r>
    </w:p>
    <w:p>
      <w:r>
        <w:t xml:space="preserve">@alyssafm_ howw you faggot</w:t>
      </w:r>
    </w:p>
    <w:p>
      <w:r>
        <w:rPr>
          <w:b/>
          <w:u w:val="single"/>
        </w:rPr>
        <w:t xml:space="preserve">175409</w:t>
      </w:r>
    </w:p>
    <w:p>
      <w:r>
        <w:t xml:space="preserve">@NawRob bro olet niin Twitter homo</w:t>
      </w:r>
    </w:p>
    <w:p>
      <w:r>
        <w:rPr>
          <w:b/>
          <w:u w:val="single"/>
        </w:rPr>
        <w:t xml:space="preserve">175410</w:t>
      </w:r>
    </w:p>
    <w:p>
      <w:r>
        <w:t xml:space="preserve">@Ajlaaaax Lopetan, kun lopetat homouden.</w:t>
      </w:r>
    </w:p>
    <w:p>
      <w:r>
        <w:rPr>
          <w:b/>
          <w:u w:val="single"/>
        </w:rPr>
        <w:t xml:space="preserve">175411</w:t>
      </w:r>
    </w:p>
    <w:p>
      <w:r>
        <w:t xml:space="preserve">@realDonaldTrump @TrumpNewMedia ur a faggot</w:t>
      </w:r>
    </w:p>
    <w:p>
      <w:r>
        <w:rPr>
          <w:b/>
          <w:u w:val="single"/>
        </w:rPr>
        <w:t xml:space="preserve">175412</w:t>
      </w:r>
    </w:p>
    <w:p>
      <w:r>
        <w:t xml:space="preserve">@afzalkejriwal Free SOFTWARE Foundation. Ei kata Copywriting. Se on kirjoittajan päätettävissä, onko se tekijänoikeudellisesti suojattu vai ei. senkin hintti.</w:t>
      </w:r>
    </w:p>
    <w:p>
      <w:r>
        <w:rPr>
          <w:b/>
          <w:u w:val="single"/>
        </w:rPr>
        <w:t xml:space="preserve">175413</w:t>
      </w:r>
    </w:p>
    <w:p>
      <w:r>
        <w:t xml:space="preserve">@keenan_ryan ty u muistutti minua lopettamaan olla homo</w:t>
      </w:r>
    </w:p>
    <w:p>
      <w:r>
        <w:rPr>
          <w:b/>
          <w:u w:val="single"/>
        </w:rPr>
        <w:t xml:space="preserve">175414</w:t>
      </w:r>
    </w:p>
    <w:p>
      <w:r>
        <w:t xml:space="preserve">@RambyBambyy @EZG_Mayhem pelaa kanssani 3v3 niin voit saada juoksut, senkin kauhea tyrmäävä ei gunskill homo</w:t>
      </w:r>
    </w:p>
    <w:p>
      <w:r>
        <w:rPr>
          <w:b/>
          <w:u w:val="single"/>
        </w:rPr>
        <w:t xml:space="preserve">175415</w:t>
      </w:r>
    </w:p>
    <w:p>
      <w:r>
        <w:t xml:space="preserve">@EmadDoItBetter Joskus epäilen, oletko hintti 😑.</w:t>
      </w:r>
    </w:p>
    <w:p>
      <w:r>
        <w:rPr>
          <w:b/>
          <w:u w:val="single"/>
        </w:rPr>
        <w:t xml:space="preserve">175416</w:t>
      </w:r>
    </w:p>
    <w:p>
      <w:r>
        <w:t xml:space="preserve">@JewyMarie anna minun seurata sinua homo</w:t>
      </w:r>
    </w:p>
    <w:p>
      <w:r>
        <w:rPr>
          <w:b/>
          <w:u w:val="single"/>
        </w:rPr>
        <w:t xml:space="preserve">175417</w:t>
      </w:r>
    </w:p>
    <w:p>
      <w:r>
        <w:t xml:space="preserve">@harry2363 @SneakerShouts vaihda profiilikuvasi heti, senkin hintti.</w:t>
      </w:r>
    </w:p>
    <w:p>
      <w:r>
        <w:rPr>
          <w:b/>
          <w:u w:val="single"/>
        </w:rPr>
        <w:t xml:space="preserve">175418</w:t>
      </w:r>
    </w:p>
    <w:p>
      <w:r>
        <w:t xml:space="preserve">@Kylesillygaming SINUN PAREMMIN SAAT XBOXIN, SINÄ HINTTI!</w:t>
      </w:r>
    </w:p>
    <w:p>
      <w:r>
        <w:rPr>
          <w:b/>
          <w:u w:val="single"/>
        </w:rPr>
        <w:t xml:space="preserve">175419</w:t>
      </w:r>
    </w:p>
    <w:p>
      <w:r>
        <w:t xml:space="preserve">@Vaxxings Jos me olemme "skidit" ja sinä olet joku "jumala", niin ota takaisin oma Twitterisi, hintti.</w:t>
      </w:r>
    </w:p>
    <w:p>
      <w:r>
        <w:rPr>
          <w:b/>
          <w:u w:val="single"/>
        </w:rPr>
        <w:t xml:space="preserve">175420</w:t>
      </w:r>
    </w:p>
    <w:p>
      <w:r>
        <w:t xml:space="preserve">@Tbcheese45 Vihaan sinua, senkin vitun hintti!</w:t>
      </w:r>
    </w:p>
    <w:p>
      <w:r>
        <w:rPr>
          <w:b/>
          <w:u w:val="single"/>
        </w:rPr>
        <w:t xml:space="preserve">175421</w:t>
      </w:r>
    </w:p>
    <w:p>
      <w:r>
        <w:t xml:space="preserve">@LazUhhhBro @Igbtcurls täsmälleen. Ei ole mitään järkeä kutsua sinua homoksi, koska pidät pillusta, joten miksi sinun pitäisi kutsua minua siksi?</w:t>
      </w:r>
    </w:p>
    <w:p>
      <w:r>
        <w:rPr>
          <w:b/>
          <w:u w:val="single"/>
        </w:rPr>
        <w:t xml:space="preserve">175422</w:t>
      </w:r>
    </w:p>
    <w:p>
      <w:r>
        <w:t xml:space="preserve">@maxmoefoe miksi olet tuollainen homo?</w:t>
      </w:r>
    </w:p>
    <w:p>
      <w:r>
        <w:rPr>
          <w:b/>
          <w:u w:val="single"/>
        </w:rPr>
        <w:t xml:space="preserve">175423</w:t>
      </w:r>
    </w:p>
    <w:p>
      <w:r>
        <w:t xml:space="preserve">@karderrius @thatgrapejuice kenen toimesta? minkä toimesta? milloin? lopussa kysytään, onko se bussimatka vai liput, senkin lukutaidoton homo.</w:t>
      </w:r>
    </w:p>
    <w:p>
      <w:r>
        <w:rPr>
          <w:b/>
          <w:u w:val="single"/>
        </w:rPr>
        <w:t xml:space="preserve">175424</w:t>
      </w:r>
    </w:p>
    <w:p>
      <w:r>
        <w:t xml:space="preserve">@jjswagaluciouss hän rakastaa minua oikeasti, senkin pikku homo 🖕🏼</w:t>
      </w:r>
    </w:p>
    <w:p>
      <w:r>
        <w:rPr>
          <w:b/>
          <w:u w:val="single"/>
        </w:rPr>
        <w:t xml:space="preserve">175425</w:t>
      </w:r>
    </w:p>
    <w:p>
      <w:r>
        <w:t xml:space="preserve">@crisballs99Doe @Anthony14870542 nussin rumaa hinttipersettäsi milloin tahansa ja ainoa henkilö, jolla on pallit suussaan, on äitisi...</w:t>
      </w:r>
    </w:p>
    <w:p>
      <w:r>
        <w:rPr>
          <w:b/>
          <w:u w:val="single"/>
        </w:rPr>
        <w:t xml:space="preserve">175426</w:t>
      </w:r>
    </w:p>
    <w:p>
      <w:r>
        <w:t xml:space="preserve">@NoLimitNica olet alhainen avain homo, mutta se on kunnossa.</w:t>
      </w:r>
    </w:p>
    <w:p>
      <w:r>
        <w:rPr>
          <w:b/>
          <w:u w:val="single"/>
        </w:rPr>
        <w:t xml:space="preserve">175427</w:t>
      </w:r>
    </w:p>
    <w:p>
      <w:r>
        <w:t xml:space="preserve">@safirahhh rain drop</w:t>
        <w:br/>
        <w:t xml:space="preserve">Drop top</w:t>
        <w:br/>
        <w:t xml:space="preserve">U an faggot got your dick chopped</w:t>
      </w:r>
    </w:p>
    <w:p>
      <w:r>
        <w:rPr>
          <w:b/>
          <w:u w:val="single"/>
        </w:rPr>
        <w:t xml:space="preserve">175428</w:t>
      </w:r>
    </w:p>
    <w:p>
      <w:r>
        <w:t xml:space="preserve">@GhostWolfGames @YouTube olet kirjaimellisesti YouTuben suurin hintti.</w:t>
      </w:r>
    </w:p>
    <w:p>
      <w:r>
        <w:rPr>
          <w:b/>
          <w:u w:val="single"/>
        </w:rPr>
        <w:t xml:space="preserve">175429</w:t>
      </w:r>
    </w:p>
    <w:p>
      <w:r>
        <w:t xml:space="preserve">@mang866 et ole homo</w:t>
      </w:r>
    </w:p>
    <w:p>
      <w:r>
        <w:rPr>
          <w:b/>
          <w:u w:val="single"/>
        </w:rPr>
        <w:t xml:space="preserve">175430</w:t>
      </w:r>
    </w:p>
    <w:p>
      <w:r>
        <w:t xml:space="preserve">@SRNNON myös kuka sinä kutsut homo olen lesbo lol saada teidän slurs oikein dickhead</w:t>
      </w:r>
    </w:p>
    <w:p>
      <w:r>
        <w:rPr>
          <w:b/>
          <w:u w:val="single"/>
        </w:rPr>
        <w:t xml:space="preserve">175431</w:t>
      </w:r>
    </w:p>
    <w:p>
      <w:r>
        <w:t xml:space="preserve">@Overrttttt näen sinun klitoriksesi, hintti...</w:t>
      </w:r>
    </w:p>
    <w:p>
      <w:r>
        <w:rPr>
          <w:b/>
          <w:u w:val="single"/>
        </w:rPr>
        <w:t xml:space="preserve">175432</w:t>
      </w:r>
    </w:p>
    <w:p>
      <w:r>
        <w:t xml:space="preserve">@donavinyousif u faggot</w:t>
      </w:r>
    </w:p>
    <w:p>
      <w:r>
        <w:rPr>
          <w:b/>
          <w:u w:val="single"/>
        </w:rPr>
        <w:t xml:space="preserve">175433</w:t>
      </w:r>
    </w:p>
    <w:p>
      <w:r>
        <w:t xml:space="preserve">@iGodTalent WTF on sinun biosi?? Kaikkein surkein bio ikinä😂😂. "Comp Cod God Pro". Linkkaa mulle ur UMG FAGGOT😂😂😂👀. Prolly take L's you fake ass wannabe💩</w:t>
      </w:r>
    </w:p>
    <w:p>
      <w:r>
        <w:rPr>
          <w:b/>
          <w:u w:val="single"/>
        </w:rPr>
        <w:t xml:space="preserve">175434</w:t>
      </w:r>
    </w:p>
    <w:p>
      <w:r>
        <w:t xml:space="preserve">@AlfieHeydrich Minulla on 11 seuraajaa, koska twitter shoahaa tilini, senkin vitun juutalainen ääliö homo. HAKKAAN SINUT JOS OLET COLSISSA.</w:t>
      </w:r>
    </w:p>
    <w:p>
      <w:r>
        <w:rPr>
          <w:b/>
          <w:u w:val="single"/>
        </w:rPr>
        <w:t xml:space="preserve">175435</w:t>
      </w:r>
    </w:p>
    <w:p>
      <w:r>
        <w:t xml:space="preserve">@kibblesmith kukaan ei halua nähdä sinun paskaa kuvausta mustasta miehestä valkoisen homon kanssa... miten kehtaat ylläpitää tuota hölynpölyä!</w:t>
      </w:r>
    </w:p>
    <w:p>
      <w:r>
        <w:rPr>
          <w:b/>
          <w:u w:val="single"/>
        </w:rPr>
        <w:t xml:space="preserve">175436</w:t>
      </w:r>
    </w:p>
    <w:p>
      <w:r>
        <w:t xml:space="preserve">@politicalpotato senkin kommunistihomo https://t.co/kkZJSxqLMa</w:t>
      </w:r>
    </w:p>
    <w:p>
      <w:r>
        <w:rPr>
          <w:b/>
          <w:u w:val="single"/>
        </w:rPr>
        <w:t xml:space="preserve">175437</w:t>
      </w:r>
    </w:p>
    <w:p>
      <w:r>
        <w:t xml:space="preserve">@ODS_Twatter Ne olivat parhaita videoitasi, hintti.</w:t>
      </w:r>
    </w:p>
    <w:p>
      <w:r>
        <w:rPr>
          <w:b/>
          <w:u w:val="single"/>
        </w:rPr>
        <w:t xml:space="preserve">175438</w:t>
      </w:r>
    </w:p>
    <w:p>
      <w:r>
        <w:t xml:space="preserve">@justin_galvan @Jr5565 😂😂😂😂aight just letting u knowing wats up so don't be talking shit u faggot😂😏</w:t>
      </w:r>
    </w:p>
    <w:p>
      <w:r>
        <w:rPr>
          <w:b/>
          <w:u w:val="single"/>
        </w:rPr>
        <w:t xml:space="preserve">175439</w:t>
      </w:r>
    </w:p>
    <w:p>
      <w:r>
        <w:t xml:space="preserve">@KEEMSTAR olet neekeri homo</w:t>
      </w:r>
    </w:p>
    <w:p>
      <w:r>
        <w:rPr>
          <w:b/>
          <w:u w:val="single"/>
        </w:rPr>
        <w:t xml:space="preserve">175440</w:t>
      </w:r>
    </w:p>
    <w:p>
      <w:r>
        <w:t xml:space="preserve">@TITO_MHope @Rosenbergradio taas väärässä, koska olet kotoisin New Jerseystä, joka ei selvästikään ole metrojuna, senkin wanna-be New Yorker -homo.</w:t>
      </w:r>
    </w:p>
    <w:p>
      <w:r>
        <w:rPr>
          <w:b/>
          <w:u w:val="single"/>
        </w:rPr>
        <w:t xml:space="preserve">175441</w:t>
      </w:r>
    </w:p>
    <w:p>
      <w:r>
        <w:t xml:space="preserve">@BoomanLames Kuten sanoin, et sanoisi noin JD:lle, vaan nauraisit, kun hän sanoo sen. Homo.</w:t>
      </w:r>
    </w:p>
    <w:p>
      <w:r>
        <w:rPr>
          <w:b/>
          <w:u w:val="single"/>
        </w:rPr>
        <w:t xml:space="preserve">175442</w:t>
      </w:r>
    </w:p>
    <w:p>
      <w:r>
        <w:t xml:space="preserve">@judge_hutto tapaamme sitten jossain, senkin hintti, älä käske minua tulemaan luoksesi.</w:t>
      </w:r>
    </w:p>
    <w:p>
      <w:r>
        <w:rPr>
          <w:b/>
          <w:u w:val="single"/>
        </w:rPr>
        <w:t xml:space="preserve">175443</w:t>
      </w:r>
    </w:p>
    <w:p>
      <w:r>
        <w:t xml:space="preserve">@GNSTE @vinnie @NexusAlmighty @JoesSidePiece66 on vain yksi henkilö, jonka kanssa haluan lapsen tässä maailmassa tbh ja se et ole sinä homo</w:t>
      </w:r>
    </w:p>
    <w:p>
      <w:r>
        <w:rPr>
          <w:b/>
          <w:u w:val="single"/>
        </w:rPr>
        <w:t xml:space="preserve">175444</w:t>
      </w:r>
    </w:p>
    <w:p>
      <w:r>
        <w:t xml:space="preserve">@Paul7137 oh heeelll ei sinä valkoinen perse Bitch juuri raiskattu im aion vitun repiä sinun dickk off homo</w:t>
      </w:r>
    </w:p>
    <w:p>
      <w:r>
        <w:rPr>
          <w:b/>
          <w:u w:val="single"/>
        </w:rPr>
        <w:t xml:space="preserve">175445</w:t>
      </w:r>
    </w:p>
    <w:p>
      <w:r>
        <w:t xml:space="preserve">@RepAdamSchiff @latimes oletko "syvästi surullinen"? Mikä vitun hintti.</w:t>
      </w:r>
    </w:p>
    <w:p>
      <w:r>
        <w:rPr>
          <w:b/>
          <w:u w:val="single"/>
        </w:rPr>
        <w:t xml:space="preserve">175446</w:t>
      </w:r>
    </w:p>
    <w:p>
      <w:r>
        <w:t xml:space="preserve">@BFairthorne oi turpa kiinni, senkin pyöreä pikku hintti. Sinut on naurettu pois täältä ennenkin tämän paskan takia...</w:t>
      </w:r>
    </w:p>
    <w:p>
      <w:r>
        <w:rPr>
          <w:b/>
          <w:u w:val="single"/>
        </w:rPr>
        <w:t xml:space="preserve">175447</w:t>
      </w:r>
    </w:p>
    <w:p>
      <w:r>
        <w:t xml:space="preserve">@LucidBrews luulin, että sanoit " ja poika, joka sniputtaa trickshotin päälle" vitun homo</w:t>
      </w:r>
    </w:p>
    <w:p>
      <w:r>
        <w:rPr>
          <w:b/>
          <w:u w:val="single"/>
        </w:rPr>
        <w:t xml:space="preserve">175448</w:t>
      </w:r>
    </w:p>
    <w:p>
      <w:r>
        <w:t xml:space="preserve">@FriendlyAssh0le Haista vittu homo!</w:t>
      </w:r>
    </w:p>
    <w:p>
      <w:r>
        <w:rPr>
          <w:b/>
          <w:u w:val="single"/>
        </w:rPr>
        <w:t xml:space="preserve">175449</w:t>
      </w:r>
    </w:p>
    <w:p>
      <w:r>
        <w:t xml:space="preserve">@AlexGarbus mikä vitun luuseri et näytä yhtään Frankilta tappaa itsesi heti homo olet maailman surkein paskakasa.</w:t>
      </w:r>
    </w:p>
    <w:p>
      <w:r>
        <w:rPr>
          <w:b/>
          <w:u w:val="single"/>
        </w:rPr>
        <w:t xml:space="preserve">175450</w:t>
      </w:r>
    </w:p>
    <w:p>
      <w:r>
        <w:t xml:space="preserve">@JoshWoogs @Oldfirmfacts1 kyllä old firm osti seuraajia, mutta "josh" olet yksi suurimmista retweet-huorista täällä, vitun hintti...</w:t>
      </w:r>
    </w:p>
    <w:p>
      <w:r>
        <w:rPr>
          <w:b/>
          <w:u w:val="single"/>
        </w:rPr>
        <w:t xml:space="preserve">175451</w:t>
      </w:r>
    </w:p>
    <w:p>
      <w:r>
        <w:t xml:space="preserve">@ehAannysa HAHAHAHAH elän nyt elämääni bb-poikana 😎 kaipaan tanssimista myös sinulle hintti 😘</w:t>
      </w:r>
    </w:p>
    <w:p>
      <w:r>
        <w:rPr>
          <w:b/>
          <w:u w:val="single"/>
        </w:rPr>
        <w:t xml:space="preserve">175452</w:t>
      </w:r>
    </w:p>
    <w:p>
      <w:r>
        <w:t xml:space="preserve">@TheMacLyons Valitsin Malkin ensin u homo</w:t>
      </w:r>
    </w:p>
    <w:p>
      <w:r>
        <w:rPr>
          <w:b/>
          <w:u w:val="single"/>
        </w:rPr>
        <w:t xml:space="preserve">175453</w:t>
      </w:r>
    </w:p>
    <w:p>
      <w:r>
        <w:t xml:space="preserve">@BonsuDon dawg Olen ainoa ihminen maailmassa, joka kutsuu sinua homoksi.</w:t>
      </w:r>
    </w:p>
    <w:p>
      <w:r>
        <w:rPr>
          <w:b/>
          <w:u w:val="single"/>
        </w:rPr>
        <w:t xml:space="preserve">175454</w:t>
      </w:r>
    </w:p>
    <w:p>
      <w:r>
        <w:t xml:space="preserve">@AzizMcFly @PixelGun3D Haista vittu, hintti!</w:t>
      </w:r>
    </w:p>
    <w:p>
      <w:r>
        <w:rPr>
          <w:b/>
          <w:u w:val="single"/>
        </w:rPr>
        <w:t xml:space="preserve">175455</w:t>
      </w:r>
    </w:p>
    <w:p>
      <w:r>
        <w:t xml:space="preserve">@owen_georgie tiesimme jo, että olet homo Georgie</w:t>
      </w:r>
    </w:p>
    <w:p>
      <w:r>
        <w:rPr>
          <w:b/>
          <w:u w:val="single"/>
        </w:rPr>
        <w:t xml:space="preserve">175456</w:t>
      </w:r>
    </w:p>
    <w:p>
      <w:r>
        <w:t xml:space="preserve">@BillKristol @SpeakerRyan @SenJohnMcCain @Ricky_Vaughn99 mitä jos lopettaisit olemasta homo 5 minuuttia?</w:t>
      </w:r>
    </w:p>
    <w:p>
      <w:r>
        <w:rPr>
          <w:b/>
          <w:u w:val="single"/>
        </w:rPr>
        <w:t xml:space="preserve">175457</w:t>
      </w:r>
    </w:p>
    <w:p>
      <w:r>
        <w:t xml:space="preserve">@KEEMSTAR @MikadoTheDr keemstar sinä homo sinä pieni hor vittu sinä lutka sinä lutka</w:t>
      </w:r>
    </w:p>
    <w:p>
      <w:r>
        <w:rPr>
          <w:b/>
          <w:u w:val="single"/>
        </w:rPr>
        <w:t xml:space="preserve">175458</w:t>
      </w:r>
    </w:p>
    <w:p>
      <w:r>
        <w:t xml:space="preserve">@TheRandomNeo Miksi et kerro meille, mitä varten hype on...homo...</w:t>
      </w:r>
    </w:p>
    <w:p>
      <w:r>
        <w:rPr>
          <w:b/>
          <w:u w:val="single"/>
        </w:rPr>
        <w:t xml:space="preserve">175459</w:t>
      </w:r>
    </w:p>
    <w:p>
      <w:r>
        <w:t xml:space="preserve">@GodMostDominant En voi ymmärtää, miksi vitussa sinulla oli otsaa edes sanoa paskaa minusta? Niinku kiinnitinkö huomiosi hintti?</w:t>
      </w:r>
    </w:p>
    <w:p>
      <w:r>
        <w:rPr>
          <w:b/>
          <w:u w:val="single"/>
        </w:rPr>
        <w:t xml:space="preserve">175460</w:t>
      </w:r>
    </w:p>
    <w:p>
      <w:r>
        <w:t xml:space="preserve">@SvntysHV täydellinen syy. Olet roskaa, luulet olevasi paska, puhut paljon paskaa. Joten ajattelin että hei haukutaan tämä hintti ulos :)</w:t>
      </w:r>
    </w:p>
    <w:p>
      <w:r>
        <w:rPr>
          <w:b/>
          <w:u w:val="single"/>
        </w:rPr>
        <w:t xml:space="preserve">175461</w:t>
      </w:r>
    </w:p>
    <w:p>
      <w:r>
        <w:t xml:space="preserve">@zacharyhoeler et vain koskaan luota minuun homo</w:t>
      </w:r>
    </w:p>
    <w:p>
      <w:r>
        <w:rPr>
          <w:b/>
          <w:u w:val="single"/>
        </w:rPr>
        <w:t xml:space="preserve">175462</w:t>
      </w:r>
    </w:p>
    <w:p>
      <w:r>
        <w:t xml:space="preserve">@ajgriff__941 ei, mutta Avi saa sinut näyttämään hintiltä.</w:t>
      </w:r>
    </w:p>
    <w:p>
      <w:r>
        <w:rPr>
          <w:b/>
          <w:u w:val="single"/>
        </w:rPr>
        <w:t xml:space="preserve">175463</w:t>
      </w:r>
    </w:p>
    <w:p>
      <w:r>
        <w:t xml:space="preserve">@WheelerJaylen nigga sinun homo😑</w:t>
      </w:r>
    </w:p>
    <w:p>
      <w:r>
        <w:rPr>
          <w:b/>
          <w:u w:val="single"/>
        </w:rPr>
        <w:t xml:space="preserve">175464</w:t>
      </w:r>
    </w:p>
    <w:p>
      <w:r>
        <w:t xml:space="preserve">@Rgk007 ja idiootti mainitsee Kanun! KANU!!! Mene ja palvo häntä homo. Et voi koskaan olla neljäsosaa miehestä, joka hän on.</w:t>
      </w:r>
    </w:p>
    <w:p>
      <w:r>
        <w:rPr>
          <w:b/>
          <w:u w:val="single"/>
        </w:rPr>
        <w:t xml:space="preserve">175465</w:t>
      </w:r>
    </w:p>
    <w:p>
      <w:r>
        <w:t xml:space="preserve">@schmidy20 niin u toivot olisit homo</w:t>
      </w:r>
    </w:p>
    <w:p>
      <w:r>
        <w:rPr>
          <w:b/>
          <w:u w:val="single"/>
        </w:rPr>
        <w:t xml:space="preserve">175466</w:t>
      </w:r>
    </w:p>
    <w:p>
      <w:r>
        <w:t xml:space="preserve">@Money23Green ur a bitch turpa kiinni homo perse homo faggot</w:t>
      </w:r>
    </w:p>
    <w:p>
      <w:r>
        <w:rPr>
          <w:b/>
          <w:u w:val="single"/>
        </w:rPr>
        <w:t xml:space="preserve">175467</w:t>
      </w:r>
    </w:p>
    <w:p>
      <w:r>
        <w:t xml:space="preserve">@RealTristan13 imet munaa sinä kauan kuin homo</w:t>
      </w:r>
    </w:p>
    <w:p>
      <w:r>
        <w:rPr>
          <w:b/>
          <w:u w:val="single"/>
        </w:rPr>
        <w:t xml:space="preserve">175468</w:t>
      </w:r>
    </w:p>
    <w:p>
      <w:r>
        <w:t xml:space="preserve">@billbolton98 hyvää syntymäpäivää, senkin pikku homo.</w:t>
      </w:r>
    </w:p>
    <w:p>
      <w:r>
        <w:rPr>
          <w:b/>
          <w:u w:val="single"/>
        </w:rPr>
        <w:t xml:space="preserve">175469</w:t>
      </w:r>
    </w:p>
    <w:p>
      <w:r>
        <w:t xml:space="preserve">@MONEY__LINGO @IOwn_HisHeart &amp;amp; jälleen homo näytät siltä, että olet hämmentynyt.</w:t>
      </w:r>
    </w:p>
    <w:p>
      <w:r>
        <w:rPr>
          <w:b/>
          <w:u w:val="single"/>
        </w:rPr>
        <w:t xml:space="preserve">175470</w:t>
      </w:r>
    </w:p>
    <w:p>
      <w:r>
        <w:t xml:space="preserve">@SawxUtero kyle sinä homo sinun täytyy hypätä mw2😏</w:t>
      </w:r>
    </w:p>
    <w:p>
      <w:r>
        <w:rPr>
          <w:b/>
          <w:u w:val="single"/>
        </w:rPr>
        <w:t xml:space="preserve">175471</w:t>
      </w:r>
    </w:p>
    <w:p>
      <w:r>
        <w:t xml:space="preserve">@OVLScotsman Olet vitun valkoinen kävelijä sinä putki alas homo</w:t>
      </w:r>
    </w:p>
    <w:p>
      <w:r>
        <w:rPr>
          <w:b/>
          <w:u w:val="single"/>
        </w:rPr>
        <w:t xml:space="preserve">175472</w:t>
      </w:r>
    </w:p>
    <w:p>
      <w:r>
        <w:t xml:space="preserve">@RaySanityy naa en taistele homo lol äitisi ei pidä minusta sitten, mutta olet väärässä lol että kaksi vids hänellä oli 3 tds !!! HYVÄSTI, ÄMMÄ.</w:t>
      </w:r>
    </w:p>
    <w:p>
      <w:r>
        <w:rPr>
          <w:b/>
          <w:u w:val="single"/>
        </w:rPr>
        <w:t xml:space="preserve">175473</w:t>
      </w:r>
    </w:p>
    <w:p>
      <w:r>
        <w:t xml:space="preserve">@srprs_bttscks olit menossa homo saimme sen</w:t>
      </w:r>
    </w:p>
    <w:p>
      <w:r>
        <w:rPr>
          <w:b/>
          <w:u w:val="single"/>
        </w:rPr>
        <w:t xml:space="preserve">175474</w:t>
      </w:r>
    </w:p>
    <w:p>
      <w:r>
        <w:t xml:space="preserve">@MAksham senkin pikku homo, saatan joutua ilmoittamaan sinut roskapostista. 😑</w:t>
      </w:r>
    </w:p>
    <w:p>
      <w:r>
        <w:rPr>
          <w:b/>
          <w:u w:val="single"/>
        </w:rPr>
        <w:t xml:space="preserve">175475</w:t>
      </w:r>
    </w:p>
    <w:p>
      <w:r>
        <w:t xml:space="preserve">@KEEMSTAR @bb10000000000000000 kyllä, et tehnyt mitään ansaitaksesi tämän. Lol jk neekerihomo.</w:t>
      </w:r>
    </w:p>
    <w:p>
      <w:r>
        <w:rPr>
          <w:b/>
          <w:u w:val="single"/>
        </w:rPr>
        <w:t xml:space="preserve">175476</w:t>
      </w:r>
    </w:p>
    <w:p>
      <w:r>
        <w:t xml:space="preserve">@DVGavet "that's so gay" "you're a faggot" 👊🏽 stay in school if your vocab list is limited.</w:t>
      </w:r>
    </w:p>
    <w:p>
      <w:r>
        <w:rPr>
          <w:b/>
          <w:u w:val="single"/>
        </w:rPr>
        <w:t xml:space="preserve">175477</w:t>
      </w:r>
    </w:p>
    <w:p>
      <w:r>
        <w:t xml:space="preserve">@zillion0607 miksi jatkat @'ing minua homo</w:t>
      </w:r>
    </w:p>
    <w:p>
      <w:r>
        <w:rPr>
          <w:b/>
          <w:u w:val="single"/>
        </w:rPr>
        <w:t xml:space="preserve">175478</w:t>
      </w:r>
    </w:p>
    <w:p>
      <w:r>
        <w:t xml:space="preserve">@iamani24 @Karimy_Screamy @NavedAliOrg @Indr47872891 @haaretzcom idiootti, transsukupuolinen ei ole homo. Ur koulunkäynti täytyy olla juutalainen!</w:t>
      </w:r>
    </w:p>
    <w:p>
      <w:r>
        <w:rPr>
          <w:b/>
          <w:u w:val="single"/>
        </w:rPr>
        <w:t xml:space="preserve">175479</w:t>
      </w:r>
    </w:p>
    <w:p>
      <w:r>
        <w:t xml:space="preserve">@aleeexcarranza haista vittu homo!</w:t>
      </w:r>
    </w:p>
    <w:p>
      <w:r>
        <w:rPr>
          <w:b/>
          <w:u w:val="single"/>
        </w:rPr>
        <w:t xml:space="preserve">175480</w:t>
      </w:r>
    </w:p>
    <w:p>
      <w:r>
        <w:t xml:space="preserve">@gyabou haista vittu homo</w:t>
      </w:r>
    </w:p>
    <w:p>
      <w:r>
        <w:rPr>
          <w:b/>
          <w:u w:val="single"/>
        </w:rPr>
        <w:t xml:space="preserve">175481</w:t>
      </w:r>
    </w:p>
    <w:p>
      <w:r>
        <w:t xml:space="preserve">@AndrewAtter @Seanbeandood @timeforgravy @Bikeyjezmo @Nigel_Farage @simon_lindsell @AltRightInfo Haista vittu sinäkin, juutalainen hintti!</w:t>
      </w:r>
    </w:p>
    <w:p>
      <w:r>
        <w:rPr>
          <w:b/>
          <w:u w:val="single"/>
        </w:rPr>
        <w:t xml:space="preserve">175482</w:t>
      </w:r>
    </w:p>
    <w:p>
      <w:r>
        <w:t xml:space="preserve">@stephenasmith hyvää huomenta homo lebron kulli vielä suussasi vai oletko swollowed sitä ? Rukoilen sinun hiusrajaasi ja rumaa perhettäsi, jos niin käy.</w:t>
      </w:r>
    </w:p>
    <w:p>
      <w:r>
        <w:rPr>
          <w:b/>
          <w:u w:val="single"/>
        </w:rPr>
        <w:t xml:space="preserve">175483</w:t>
      </w:r>
    </w:p>
    <w:p>
      <w:r>
        <w:t xml:space="preserve">@DeandreBryan sinä, hintti. Et ole internetin kuningatar.</w:t>
      </w:r>
    </w:p>
    <w:p>
      <w:r>
        <w:rPr>
          <w:b/>
          <w:u w:val="single"/>
        </w:rPr>
        <w:t xml:space="preserve">175484</w:t>
      </w:r>
    </w:p>
    <w:p>
      <w:r>
        <w:t xml:space="preserve">@Hiroyukichige Miksi sinun täytyy huolehtia siitä, mitä muut kaverit treenaavat? Oletko hintti?</w:t>
      </w:r>
    </w:p>
    <w:p>
      <w:r>
        <w:rPr>
          <w:b/>
          <w:u w:val="single"/>
        </w:rPr>
        <w:t xml:space="preserve">175485</w:t>
      </w:r>
    </w:p>
    <w:p>
      <w:r>
        <w:t xml:space="preserve">@JakeKofoid boy.. Nussin sinua ja homoperse veljeäsi... Mutta kiitos kaveri</w:t>
      </w:r>
    </w:p>
    <w:p>
      <w:r>
        <w:rPr>
          <w:b/>
          <w:u w:val="single"/>
        </w:rPr>
        <w:t xml:space="preserve">175486</w:t>
      </w:r>
    </w:p>
    <w:p>
      <w:r>
        <w:t xml:space="preserve">@MVPredict palaa takaisin ja linkitä minulle joukkueesi, hintti.</w:t>
      </w:r>
    </w:p>
    <w:p>
      <w:r>
        <w:rPr>
          <w:b/>
          <w:u w:val="single"/>
        </w:rPr>
        <w:t xml:space="preserve">175487</w:t>
      </w:r>
    </w:p>
    <w:p>
      <w:r>
        <w:t xml:space="preserve">@skenz9 u faggot</w:t>
      </w:r>
    </w:p>
    <w:p>
      <w:r>
        <w:rPr>
          <w:b/>
          <w:u w:val="single"/>
        </w:rPr>
        <w:t xml:space="preserve">175488</w:t>
      </w:r>
    </w:p>
    <w:p>
      <w:r>
        <w:t xml:space="preserve">@RavioliRyol lopeta vihaa minun malleja homo kaikki tietävät s noin Range Rover kuten sanoin heille narttu olet aina vihaa</w:t>
      </w:r>
    </w:p>
    <w:p>
      <w:r>
        <w:rPr>
          <w:b/>
          <w:u w:val="single"/>
        </w:rPr>
        <w:t xml:space="preserve">175489</w:t>
      </w:r>
    </w:p>
    <w:p>
      <w:r>
        <w:t xml:space="preserve">@Jvmzie SINÄ OLET PUDOTTANUT KAIKKI VIHREÄT VIHREÄT SINÄ VITTUINEN HINTTI!</w:t>
      </w:r>
    </w:p>
    <w:p>
      <w:r>
        <w:rPr>
          <w:b/>
          <w:u w:val="single"/>
        </w:rPr>
        <w:t xml:space="preserve">175490</w:t>
      </w:r>
    </w:p>
    <w:p>
      <w:r>
        <w:t xml:space="preserve">@Dxhty miksi olet noin massiivinen kusipää?</w:t>
      </w:r>
    </w:p>
    <w:p>
      <w:r>
        <w:rPr>
          <w:b/>
          <w:u w:val="single"/>
        </w:rPr>
        <w:t xml:space="preserve">175491</w:t>
      </w:r>
    </w:p>
    <w:p>
      <w:r>
        <w:t xml:space="preserve">@bryton666_ mutta hei hei hei kaikki on hyvin bruh teen rahaa istumalla perseelläni kun sinä kerjäät sitä. Mutta sinä nussit kavereitasi, joten jätä minut rauhaan, hintti.</w:t>
      </w:r>
    </w:p>
    <w:p>
      <w:r>
        <w:rPr>
          <w:b/>
          <w:u w:val="single"/>
        </w:rPr>
        <w:t xml:space="preserve">175492</w:t>
      </w:r>
    </w:p>
    <w:p>
      <w:r>
        <w:t xml:space="preserve">@duhhhlani sen fnny sain kiinni u valehtelee niin nyt sinun tehnyt kanssani lol Olen punked teidän homo perse tyttöystävä Tyler perryn kanssa</w:t>
      </w:r>
    </w:p>
    <w:p>
      <w:r>
        <w:rPr>
          <w:b/>
          <w:u w:val="single"/>
        </w:rPr>
        <w:t xml:space="preserve">175493</w:t>
      </w:r>
    </w:p>
    <w:p>
      <w:r>
        <w:t xml:space="preserve">@dylzfam u täytti 10 tänään homo</w:t>
      </w:r>
    </w:p>
    <w:p>
      <w:r>
        <w:rPr>
          <w:b/>
          <w:u w:val="single"/>
        </w:rPr>
        <w:t xml:space="preserve">175494</w:t>
      </w:r>
    </w:p>
    <w:p>
      <w:r>
        <w:t xml:space="preserve">@davidc0041 @ComedyForNiggas suosikkisi näkyvät myös profiilissasi, hintti...</w:t>
      </w:r>
    </w:p>
    <w:p>
      <w:r>
        <w:rPr>
          <w:b/>
          <w:u w:val="single"/>
        </w:rPr>
        <w:t xml:space="preserve">175495</w:t>
      </w:r>
    </w:p>
    <w:p>
      <w:r>
        <w:t xml:space="preserve">@RyanPotato @KEEMSTAR Lopeta puhuminen itsellesi Pieni vitun 9-vuotias, veto Googletit sen vain näyttääkseen homolta, Lmao Look At Ur</w:t>
      </w:r>
    </w:p>
    <w:p>
      <w:r>
        <w:rPr>
          <w:b/>
          <w:u w:val="single"/>
        </w:rPr>
        <w:t xml:space="preserve">175496</w:t>
      </w:r>
    </w:p>
    <w:p>
      <w:r>
        <w:t xml:space="preserve">@catchan___ niin? Senkin vitun hintti, joka on yhä cp...</w:t>
      </w:r>
    </w:p>
    <w:p>
      <w:r>
        <w:rPr>
          <w:b/>
          <w:u w:val="single"/>
        </w:rPr>
        <w:t xml:space="preserve">175497</w:t>
      </w:r>
    </w:p>
    <w:p>
      <w:r>
        <w:t xml:space="preserve">@Fucboimoi olet hintti 😂😂😂💀</w:t>
      </w:r>
    </w:p>
    <w:p>
      <w:r>
        <w:rPr>
          <w:b/>
          <w:u w:val="single"/>
        </w:rPr>
        <w:t xml:space="preserve">175498</w:t>
      </w:r>
    </w:p>
    <w:p>
      <w:r>
        <w:t xml:space="preserve">@DylanEnvoy olet saamassa vitun blokattua, vitun hintti.</w:t>
      </w:r>
    </w:p>
    <w:p>
      <w:r>
        <w:rPr>
          <w:b/>
          <w:u w:val="single"/>
        </w:rPr>
        <w:t xml:space="preserve">175499</w:t>
      </w:r>
    </w:p>
    <w:p>
      <w:r>
        <w:t xml:space="preserve">@LeafyIsHere sinun homo pensaslordi Calvin................Jk olet siisti</w:t>
      </w:r>
    </w:p>
    <w:p>
      <w:r>
        <w:rPr>
          <w:b/>
          <w:u w:val="single"/>
        </w:rPr>
        <w:t xml:space="preserve">175500</w:t>
      </w:r>
    </w:p>
    <w:p>
      <w:r>
        <w:t xml:space="preserve">@smithas99 ajele kaikki pois, hintti, ja kulmakarvatkin.</w:t>
      </w:r>
    </w:p>
    <w:p>
      <w:r>
        <w:rPr>
          <w:b/>
          <w:u w:val="single"/>
        </w:rPr>
        <w:t xml:space="preserve">175501</w:t>
      </w:r>
    </w:p>
    <w:p>
      <w:r>
        <w:t xml:space="preserve">@DenhartQPR Turpa kiinni, senkin pikku vittupoikahintti, yksi niistä ihmisistä, jotka sanovat "Maahanmuuttajat vievät työni" juo valkaisuainetta, senkin vitun ääliö.</w:t>
      </w:r>
    </w:p>
    <w:p>
      <w:r>
        <w:rPr>
          <w:b/>
          <w:u w:val="single"/>
        </w:rPr>
        <w:t xml:space="preserve">175502</w:t>
      </w:r>
    </w:p>
    <w:p>
      <w:r>
        <w:t xml:space="preserve">@VintageAntoine Seurasin sinua vain siksi, että kaikki kutsuivat sinua homoksi ja olivat oikeassa.</w:t>
      </w:r>
    </w:p>
    <w:p>
      <w:r>
        <w:rPr>
          <w:b/>
          <w:u w:val="single"/>
        </w:rPr>
        <w:t xml:space="preserve">175503</w:t>
      </w:r>
    </w:p>
    <w:p>
      <w:r>
        <w:t xml:space="preserve">@Scarcitys ur hintti</w:t>
      </w:r>
    </w:p>
    <w:p>
      <w:r>
        <w:rPr>
          <w:b/>
          <w:u w:val="single"/>
        </w:rPr>
        <w:t xml:space="preserve">175504</w:t>
      </w:r>
    </w:p>
    <w:p>
      <w:r>
        <w:t xml:space="preserve">@MLGSynthetics @theScoreLoL Sinä vitun hintti. Ime mun munaa.</w:t>
      </w:r>
    </w:p>
    <w:p>
      <w:r>
        <w:rPr>
          <w:b/>
          <w:u w:val="single"/>
        </w:rPr>
        <w:t xml:space="preserve">175505</w:t>
      </w:r>
    </w:p>
    <w:p>
      <w:r>
        <w:t xml:space="preserve">@VibhavGupta11 gaali jisko dera hai bro oletko taas hengannut tuon homon kanssa viime aikoina?</w:t>
      </w:r>
    </w:p>
    <w:p>
      <w:r>
        <w:rPr>
          <w:b/>
          <w:u w:val="single"/>
        </w:rPr>
        <w:t xml:space="preserve">175506</w:t>
      </w:r>
    </w:p>
    <w:p>
      <w:r>
        <w:t xml:space="preserve">@Capognaaa Toivottavasti veneesi uppoaa, hintti!!!</w:t>
      </w:r>
    </w:p>
    <w:p>
      <w:r>
        <w:rPr>
          <w:b/>
          <w:u w:val="single"/>
        </w:rPr>
        <w:t xml:space="preserve">175507</w:t>
      </w:r>
    </w:p>
    <w:p>
      <w:r>
        <w:t xml:space="preserve">@MisterMetokur Hyvä, että olet palannut, hintti. Pääsitkö yli siitä, mikä paska sinua tällä kertaa laukaisi? :-P</w:t>
      </w:r>
    </w:p>
    <w:p>
      <w:r>
        <w:rPr>
          <w:b/>
          <w:u w:val="single"/>
        </w:rPr>
        <w:t xml:space="preserve">175508</w:t>
      </w:r>
    </w:p>
    <w:p>
      <w:r>
        <w:t xml:space="preserve">@northernsteel12 olet niin homo</w:t>
      </w:r>
    </w:p>
    <w:p>
      <w:r>
        <w:rPr>
          <w:b/>
          <w:u w:val="single"/>
        </w:rPr>
        <w:t xml:space="preserve">175509</w:t>
      </w:r>
    </w:p>
    <w:p>
      <w:r>
        <w:t xml:space="preserve">@Kur6ma @edgyhandle @2dThighs turpa kiinni homo olet luultavasti tämä se on tsunade</w:t>
      </w:r>
    </w:p>
    <w:p>
      <w:r>
        <w:rPr>
          <w:b/>
          <w:u w:val="single"/>
        </w:rPr>
        <w:t xml:space="preserve">175510</w:t>
      </w:r>
    </w:p>
    <w:p>
      <w:r>
        <w:t xml:space="preserve">@MellowMischief @Kxtaclysm koska olet homo, kyllä.</w:t>
      </w:r>
    </w:p>
    <w:p>
      <w:r>
        <w:rPr>
          <w:b/>
          <w:u w:val="single"/>
        </w:rPr>
        <w:t xml:space="preserve">175511</w:t>
      </w:r>
    </w:p>
    <w:p>
      <w:r>
        <w:t xml:space="preserve">@PoodleCorp olet hintti, miksi hakata häntä?</w:t>
      </w:r>
    </w:p>
    <w:p>
      <w:r>
        <w:rPr>
          <w:b/>
          <w:u w:val="single"/>
        </w:rPr>
        <w:t xml:space="preserve">175512</w:t>
      </w:r>
    </w:p>
    <w:p>
      <w:r>
        <w:t xml:space="preserve">@_NellyBurns @aaugusttalsinaa neekeri olet hintti. Sä "päästä pois mun miehestä" päähän nigga. Sinä nielet myös hänen munansa. Hassua, että olette molemmat sinkkuja.</w:t>
      </w:r>
    </w:p>
    <w:p>
      <w:r>
        <w:rPr>
          <w:b/>
          <w:u w:val="single"/>
        </w:rPr>
        <w:t xml:space="preserve">175513</w:t>
      </w:r>
    </w:p>
    <w:p>
      <w:r>
        <w:t xml:space="preserve">@mikeperlstein1 @AnthonyScotto2 mikä hintti oletkaan.</w:t>
      </w:r>
    </w:p>
    <w:p>
      <w:r>
        <w:rPr>
          <w:b/>
          <w:u w:val="single"/>
        </w:rPr>
        <w:t xml:space="preserve">175514</w:t>
      </w:r>
    </w:p>
    <w:p>
      <w:r>
        <w:t xml:space="preserve">@RubioJorge_ lopeta gifit hintti.</w:t>
      </w:r>
    </w:p>
    <w:p>
      <w:r>
        <w:rPr>
          <w:b/>
          <w:u w:val="single"/>
        </w:rPr>
        <w:t xml:space="preserve">175515</w:t>
      </w:r>
    </w:p>
    <w:p>
      <w:r>
        <w:t xml:space="preserve">@14crown466 voitko painua vittuun, kuole homo.</w:t>
      </w:r>
    </w:p>
    <w:p>
      <w:r>
        <w:rPr>
          <w:b/>
          <w:u w:val="single"/>
        </w:rPr>
        <w:t xml:space="preserve">175516</w:t>
      </w:r>
    </w:p>
    <w:p>
      <w:r>
        <w:t xml:space="preserve">@NickTheBullsFan kutsuit poikaani @HeatNation2K fania homoksi ja se on homo slurmi.</w:t>
      </w:r>
    </w:p>
    <w:p>
      <w:r>
        <w:rPr>
          <w:b/>
          <w:u w:val="single"/>
        </w:rPr>
        <w:t xml:space="preserve">175517</w:t>
      </w:r>
    </w:p>
    <w:p>
      <w:r>
        <w:t xml:space="preserve">@SheaSerrano Jeesus Kristus olet homo</w:t>
      </w:r>
    </w:p>
    <w:p>
      <w:r>
        <w:rPr>
          <w:b/>
          <w:u w:val="single"/>
        </w:rPr>
        <w:t xml:space="preserve">175518</w:t>
      </w:r>
    </w:p>
    <w:p>
      <w:r>
        <w:t xml:space="preserve">@taylor_miller23 kiitos hintti ❤️ love u</w:t>
      </w:r>
    </w:p>
    <w:p>
      <w:r>
        <w:rPr>
          <w:b/>
          <w:u w:val="single"/>
        </w:rPr>
        <w:t xml:space="preserve">175519</w:t>
      </w:r>
    </w:p>
    <w:p>
      <w:r>
        <w:t xml:space="preserve">@Ogmas_ loukkaa se sinua, hintti?</w:t>
      </w:r>
    </w:p>
    <w:p>
      <w:r>
        <w:rPr>
          <w:b/>
          <w:u w:val="single"/>
        </w:rPr>
        <w:t xml:space="preserve">175520</w:t>
      </w:r>
    </w:p>
    <w:p>
      <w:r>
        <w:t xml:space="preserve">@KEEMSTAR hieno käsikirjoitus videossasi homoilu</w:t>
      </w:r>
    </w:p>
    <w:p>
      <w:r>
        <w:rPr>
          <w:b/>
          <w:u w:val="single"/>
        </w:rPr>
        <w:t xml:space="preserve">175521</w:t>
      </w:r>
    </w:p>
    <w:p>
      <w:r>
        <w:t xml:space="preserve">@jacobsartorius olet todella vitun homo smh</w:t>
      </w:r>
    </w:p>
    <w:p>
      <w:r>
        <w:rPr>
          <w:b/>
          <w:u w:val="single"/>
        </w:rPr>
        <w:t xml:space="preserve">175522</w:t>
      </w:r>
    </w:p>
    <w:p>
      <w:r>
        <w:t xml:space="preserve">@__DanRobinson hyvää syntymäpäivää, homo x</w:t>
      </w:r>
    </w:p>
    <w:p>
      <w:r>
        <w:rPr>
          <w:b/>
          <w:u w:val="single"/>
        </w:rPr>
        <w:t xml:space="preserve">175523</w:t>
      </w:r>
    </w:p>
    <w:p>
      <w:r>
        <w:t xml:space="preserve">@SwagCraft99 lmao miten on, sinä vitun homo, kuinka monta kertaa tulit takaisin ja lähdit?</w:t>
      </w:r>
    </w:p>
    <w:p>
      <w:r>
        <w:rPr>
          <w:b/>
          <w:u w:val="single"/>
        </w:rPr>
        <w:t xml:space="preserve">175524</w:t>
      </w:r>
    </w:p>
    <w:p>
      <w:r>
        <w:t xml:space="preserve">@TucciWayUp @LordeLeem lol na sinä homo välität sinä välität</w:t>
      </w:r>
    </w:p>
    <w:p>
      <w:r>
        <w:rPr>
          <w:b/>
          <w:u w:val="single"/>
        </w:rPr>
        <w:t xml:space="preserve">175525</w:t>
      </w:r>
    </w:p>
    <w:p>
      <w:r>
        <w:t xml:space="preserve">@VeyGraphics @ConfettiPixie @Nero @TheDonsShadow @NorBdelta</w:t>
        <w:br/>
        <w:t xml:space="preserve">Homoa on vain, jos pallit koskettavat. Anna mennä homo.</w:t>
      </w:r>
    </w:p>
    <w:p>
      <w:r>
        <w:rPr>
          <w:b/>
          <w:u w:val="single"/>
        </w:rPr>
        <w:t xml:space="preserve">175526</w:t>
      </w:r>
    </w:p>
    <w:p>
      <w:r>
        <w:t xml:space="preserve">@jung_kookkiie On liian myöhäistä. Opi menneisyydestäsi. Älä palaa takaisin. Faggot</w:t>
      </w:r>
    </w:p>
    <w:p>
      <w:r>
        <w:rPr>
          <w:b/>
          <w:u w:val="single"/>
        </w:rPr>
        <w:t xml:space="preserve">175527</w:t>
      </w:r>
    </w:p>
    <w:p>
      <w:r>
        <w:t xml:space="preserve">@PoodleCorp @EA @Battlefield Haistakaa vittu pikku hintit. Kasvattakaa munat ja häipykää vanhempiemme kellareista.</w:t>
      </w:r>
    </w:p>
    <w:p>
      <w:r>
        <w:rPr>
          <w:b/>
          <w:u w:val="single"/>
        </w:rPr>
        <w:t xml:space="preserve">175528</w:t>
      </w:r>
    </w:p>
    <w:p>
      <w:r>
        <w:t xml:space="preserve">@EXPLODlNGTACOS olet niin siisti</w:t>
        <w:br/>
        <w:br/>
        <w:t xml:space="preserve">nah jk STFU faggot</w:t>
      </w:r>
    </w:p>
    <w:p>
      <w:r>
        <w:rPr>
          <w:b/>
          <w:u w:val="single"/>
        </w:rPr>
        <w:t xml:space="preserve">175529</w:t>
      </w:r>
    </w:p>
    <w:p>
      <w:r>
        <w:t xml:space="preserve">@onikasedges sinä stfu löysä booty homo homo</w:t>
      </w:r>
    </w:p>
    <w:p>
      <w:r>
        <w:rPr>
          <w:b/>
          <w:u w:val="single"/>
        </w:rPr>
        <w:t xml:space="preserve">175530</w:t>
      </w:r>
    </w:p>
    <w:p>
      <w:r>
        <w:t xml:space="preserve">@seguebro rakastan sinua homo</w:t>
      </w:r>
    </w:p>
    <w:p>
      <w:r>
        <w:rPr>
          <w:b/>
          <w:u w:val="single"/>
        </w:rPr>
        <w:t xml:space="preserve">175531</w:t>
      </w:r>
    </w:p>
    <w:p>
      <w:r>
        <w:t xml:space="preserve">@KWZiggybakagain @TomsAllende kyllä, hän ei voi loukata sinua seksuaalisuuden perusteella, hän ei ole loukannut, hän loukkaa sinua siitä, että käyttäydyt kuin homo.</w:t>
      </w:r>
    </w:p>
    <w:p>
      <w:r>
        <w:rPr>
          <w:b/>
          <w:u w:val="single"/>
        </w:rPr>
        <w:t xml:space="preserve">175532</w:t>
      </w:r>
    </w:p>
    <w:p>
      <w:r>
        <w:t xml:space="preserve">@weitrin sen selvästi ironiaa sinä lyhyt homo</w:t>
      </w:r>
    </w:p>
    <w:p>
      <w:r>
        <w:rPr>
          <w:b/>
          <w:u w:val="single"/>
        </w:rPr>
        <w:t xml:space="preserve">175533</w:t>
      </w:r>
    </w:p>
    <w:p>
      <w:r>
        <w:t xml:space="preserve">@Raheem_TM @GutDiggler @I_rape_egos Yhdysvalloissa. Sanoin maailmanlaajuisesti. Vie hinttiperseesi väärä mielipide muualle.</w:t>
      </w:r>
    </w:p>
    <w:p>
      <w:r>
        <w:rPr>
          <w:b/>
          <w:u w:val="single"/>
        </w:rPr>
        <w:t xml:space="preserve">175534</w:t>
      </w:r>
    </w:p>
    <w:p>
      <w:r>
        <w:t xml:space="preserve">@Guxsy En ole ollut tiimissä 2 viikkoon yrittäen saada maineeni takaisin..Olet vain pieni epäkypsä homo, jolla on ego ja jonka pitää kasvaa aikuiseksi.</w:t>
      </w:r>
    </w:p>
    <w:p>
      <w:r>
        <w:rPr>
          <w:b/>
          <w:u w:val="single"/>
        </w:rPr>
        <w:t xml:space="preserve">175535</w:t>
      </w:r>
    </w:p>
    <w:p>
      <w:r>
        <w:t xml:space="preserve">@adamoverboard @GarrettHuls lol homoudella ei ole mitään tekemistä homouden kanssa. Taidat tehdä siitä homo/hetero-kysymyksen.</w:t>
      </w:r>
    </w:p>
    <w:p>
      <w:r>
        <w:rPr>
          <w:b/>
          <w:u w:val="single"/>
        </w:rPr>
        <w:t xml:space="preserve">175536</w:t>
      </w:r>
    </w:p>
    <w:p>
      <w:r>
        <w:t xml:space="preserve">@NerdyHero_ Mies ylös, senkin pikku hintti...</w:t>
      </w:r>
    </w:p>
    <w:p>
      <w:r>
        <w:rPr>
          <w:b/>
          <w:u w:val="single"/>
        </w:rPr>
        <w:t xml:space="preserve">175537</w:t>
      </w:r>
    </w:p>
    <w:p>
      <w:r>
        <w:t xml:space="preserve">@amerizalde97 @JonKwestel ur niin homo Alejandro</w:t>
      </w:r>
    </w:p>
    <w:p>
      <w:r>
        <w:rPr>
          <w:b/>
          <w:u w:val="single"/>
        </w:rPr>
        <w:t xml:space="preserve">175538</w:t>
      </w:r>
    </w:p>
    <w:p>
      <w:r>
        <w:t xml:space="preserve">@FarmerVicious @Jistys @Verrsn George Adaras cunt who are u homosexual faggot</w:t>
      </w:r>
    </w:p>
    <w:p>
      <w:r>
        <w:rPr>
          <w:b/>
          <w:u w:val="single"/>
        </w:rPr>
        <w:t xml:space="preserve">175539</w:t>
      </w:r>
    </w:p>
    <w:p>
      <w:r>
        <w:t xml:space="preserve">@daddio_co wow! Nyt käytät minua saadaksesi ystäviä. Olet oikea hintti. X</w:t>
      </w:r>
    </w:p>
    <w:p>
      <w:r>
        <w:rPr>
          <w:b/>
          <w:u w:val="single"/>
        </w:rPr>
        <w:t xml:space="preserve">175540</w:t>
      </w:r>
    </w:p>
    <w:p>
      <w:r>
        <w:t xml:space="preserve">@tonybarraco12 haista vittu. Heräsin super aikaisin, jotta voin tehdä aamuvuoron ja hengailla tänään homoperseesi kanssa 😂😂.</w:t>
      </w:r>
    </w:p>
    <w:p>
      <w:r>
        <w:rPr>
          <w:b/>
          <w:u w:val="single"/>
        </w:rPr>
        <w:t xml:space="preserve">175541</w:t>
      </w:r>
    </w:p>
    <w:p>
      <w:r>
        <w:t xml:space="preserve">@kwonjiyonged @suqamon Sinä kirjaimellisesti fanitat rikollisia. eikö Daesung tappanut jonkun autolla? Lmao, hintti.</w:t>
      </w:r>
    </w:p>
    <w:p>
      <w:r>
        <w:rPr>
          <w:b/>
          <w:u w:val="single"/>
        </w:rPr>
        <w:t xml:space="preserve">175542</w:t>
      </w:r>
    </w:p>
    <w:p>
      <w:r>
        <w:t xml:space="preserve">@brandon_plazola voisitko lopettaa homoilun, homoilua</w:t>
      </w:r>
    </w:p>
    <w:p>
      <w:r>
        <w:rPr>
          <w:b/>
          <w:u w:val="single"/>
        </w:rPr>
        <w:t xml:space="preserve">175543</w:t>
      </w:r>
    </w:p>
    <w:p>
      <w:r>
        <w:t xml:space="preserve">@TeddyRecKs @Bekatsa_ @Ownxge ur a faggot</w:t>
      </w:r>
    </w:p>
    <w:p>
      <w:r>
        <w:rPr>
          <w:b/>
          <w:u w:val="single"/>
        </w:rPr>
        <w:t xml:space="preserve">175544</w:t>
      </w:r>
    </w:p>
    <w:p>
      <w:r>
        <w:t xml:space="preserve">@holy_fervor sama sinulle, senkin hintti :^P</w:t>
      </w:r>
    </w:p>
    <w:p>
      <w:r>
        <w:rPr>
          <w:b/>
          <w:u w:val="single"/>
        </w:rPr>
        <w:t xml:space="preserve">175545</w:t>
      </w:r>
    </w:p>
    <w:p>
      <w:r>
        <w:t xml:space="preserve">@ZachGoesGaming ur homo</w:t>
      </w:r>
    </w:p>
    <w:p>
      <w:r>
        <w:rPr>
          <w:b/>
          <w:u w:val="single"/>
        </w:rPr>
        <w:t xml:space="preserve">175546</w:t>
      </w:r>
    </w:p>
    <w:p>
      <w:r>
        <w:t xml:space="preserve">@FilthyFrank @YouTube tykkäsi omasta videostasi hintti</w:t>
      </w:r>
    </w:p>
    <w:p>
      <w:r>
        <w:rPr>
          <w:b/>
          <w:u w:val="single"/>
        </w:rPr>
        <w:t xml:space="preserve">175547</w:t>
      </w:r>
    </w:p>
    <w:p>
      <w:r>
        <w:t xml:space="preserve">@kim_tadia Pidä huoli omista twiiteistäsi Bakla. Jos et halua meidän lausuntoja niin älä vaivaudu antamaan meille tunteitasi. Ole vain hiljaa, hintti!</w:t>
      </w:r>
    </w:p>
    <w:p>
      <w:r>
        <w:rPr>
          <w:b/>
          <w:u w:val="single"/>
        </w:rPr>
        <w:t xml:space="preserve">175548</w:t>
      </w:r>
    </w:p>
    <w:p>
      <w:r>
        <w:t xml:space="preserve">@bjsaunders_ homo!pysy sanojesi takana mustalainen tyhmä "Golovkin tuhoaisi minut ja sinut samana iltana"! lmfao</w:t>
      </w:r>
    </w:p>
    <w:p>
      <w:r>
        <w:rPr>
          <w:b/>
          <w:u w:val="single"/>
        </w:rPr>
        <w:t xml:space="preserve">175549</w:t>
      </w:r>
    </w:p>
    <w:p>
      <w:r>
        <w:t xml:space="preserve">@Banana11Crazy @PeckishPenguin No pidä sitten turpasi kiinni, senkin ruma kyrpää mässäilevä hintti.</w:t>
      </w:r>
    </w:p>
    <w:p>
      <w:r>
        <w:rPr>
          <w:b/>
          <w:u w:val="single"/>
        </w:rPr>
        <w:t xml:space="preserve">175550</w:t>
      </w:r>
    </w:p>
    <w:p>
      <w:r>
        <w:t xml:space="preserve">@longestyehboy en kaipaa sinua ollenkaan, senkin hintti, nukuin lattialla sinun vuoksesi.</w:t>
      </w:r>
    </w:p>
    <w:p>
      <w:r>
        <w:rPr>
          <w:b/>
          <w:u w:val="single"/>
        </w:rPr>
        <w:t xml:space="preserve">175551</w:t>
      </w:r>
    </w:p>
    <w:p>
      <w:r>
        <w:t xml:space="preserve">@_RozayBby helvetti ulos minun mainintoja, jos kannatat että homo lmao</w:t>
      </w:r>
    </w:p>
    <w:p>
      <w:r>
        <w:rPr>
          <w:b/>
          <w:u w:val="single"/>
        </w:rPr>
        <w:t xml:space="preserve">175552</w:t>
      </w:r>
    </w:p>
    <w:p>
      <w:r>
        <w:t xml:space="preserve">@DopamineAf @DoucheyIsHere YOU WANNA FUCKIN SQUARE UP FAGGOT</w:t>
      </w:r>
    </w:p>
    <w:p>
      <w:r>
        <w:rPr>
          <w:b/>
          <w:u w:val="single"/>
        </w:rPr>
        <w:t xml:space="preserve">175553</w:t>
      </w:r>
    </w:p>
    <w:p>
      <w:r>
        <w:t xml:space="preserve">@L7_Mercy ylivertainen homo nyt saada teidän 2box on</w:t>
      </w:r>
    </w:p>
    <w:p>
      <w:r>
        <w:rPr>
          <w:b/>
          <w:u w:val="single"/>
        </w:rPr>
        <w:t xml:space="preserve">175554</w:t>
      </w:r>
    </w:p>
    <w:p>
      <w:r>
        <w:t xml:space="preserve">@fishhunt99 helvetti ei sinun tyttö päätimme, että koska sait hakata homo perse skootteri pillu jack</w:t>
      </w:r>
    </w:p>
    <w:p>
      <w:r>
        <w:rPr>
          <w:b/>
          <w:u w:val="single"/>
        </w:rPr>
        <w:t xml:space="preserve">175555</w:t>
      </w:r>
    </w:p>
    <w:p>
      <w:r>
        <w:t xml:space="preserve">@eRaCrest näet vanhempasi siellä, senkin vitun hintti...</w:t>
      </w:r>
    </w:p>
    <w:p>
      <w:r>
        <w:rPr>
          <w:b/>
          <w:u w:val="single"/>
        </w:rPr>
        <w:t xml:space="preserve">175556</w:t>
      </w:r>
    </w:p>
    <w:p>
      <w:r>
        <w:t xml:space="preserve">@SpringTrapGhost @XboxSupport he bannasivat sinut, koska olet karvainen pikku hintti.</w:t>
      </w:r>
    </w:p>
    <w:p>
      <w:r>
        <w:rPr>
          <w:b/>
          <w:u w:val="single"/>
        </w:rPr>
        <w:t xml:space="preserve">175557</w:t>
      </w:r>
    </w:p>
    <w:p>
      <w:r>
        <w:t xml:space="preserve">@D_Bravoo, koska et seurannut minua, hinttiperse nekru.</w:t>
      </w:r>
    </w:p>
    <w:p>
      <w:r>
        <w:rPr>
          <w:b/>
          <w:u w:val="single"/>
        </w:rPr>
        <w:t xml:space="preserve">175558</w:t>
      </w:r>
    </w:p>
    <w:p>
      <w:r>
        <w:t xml:space="preserve">@sam_is_blessed joo, ymmärrän, että siksi kirjoitit homo väärin.</w:t>
      </w:r>
    </w:p>
    <w:p>
      <w:r>
        <w:rPr>
          <w:b/>
          <w:u w:val="single"/>
        </w:rPr>
        <w:t xml:space="preserve">175559</w:t>
      </w:r>
    </w:p>
    <w:p>
      <w:r>
        <w:t xml:space="preserve">@RadiantNaido sairas äitisi, senkin epileptinen homo...</w:t>
      </w:r>
    </w:p>
    <w:p>
      <w:r>
        <w:rPr>
          <w:b/>
          <w:u w:val="single"/>
        </w:rPr>
        <w:t xml:space="preserve">175560</w:t>
      </w:r>
    </w:p>
    <w:p>
      <w:r>
        <w:t xml:space="preserve">@CaptainMiranda_ @LaziestCanine Poista tilisi, jos et ymmärrä edes yksinkertaisia meemejä, hintti...</w:t>
      </w:r>
    </w:p>
    <w:p>
      <w:r>
        <w:rPr>
          <w:b/>
          <w:u w:val="single"/>
        </w:rPr>
        <w:t xml:space="preserve">175561</w:t>
      </w:r>
    </w:p>
    <w:p>
      <w:r>
        <w:t xml:space="preserve">@shaka_671 @TcklemeMajestie Luulen, että hän kutsui sinua juuri homoksi.</w:t>
      </w:r>
    </w:p>
    <w:p>
      <w:r>
        <w:rPr>
          <w:b/>
          <w:u w:val="single"/>
        </w:rPr>
        <w:t xml:space="preserve">175562</w:t>
      </w:r>
    </w:p>
    <w:p>
      <w:r>
        <w:t xml:space="preserve">@MacchiA_98 senkin homo täytyy twiitata ensimmäinen twiittisi.</w:t>
      </w:r>
    </w:p>
    <w:p>
      <w:r>
        <w:rPr>
          <w:b/>
          <w:u w:val="single"/>
        </w:rPr>
        <w:t xml:space="preserve">175563</w:t>
      </w:r>
    </w:p>
    <w:p>
      <w:r>
        <w:t xml:space="preserve">@SawVxr olet hintti.</w:t>
      </w:r>
    </w:p>
    <w:p>
      <w:r>
        <w:rPr>
          <w:b/>
          <w:u w:val="single"/>
        </w:rPr>
        <w:t xml:space="preserve">175564</w:t>
      </w:r>
    </w:p>
    <w:p>
      <w:r>
        <w:t xml:space="preserve">@Trumpnado2016 @BuzzFeedAndrew Rauhoitu, hintti, se on vitsi. Mene leikkimään pyllytulpillasi tai jotain.</w:t>
      </w:r>
    </w:p>
    <w:p>
      <w:r>
        <w:rPr>
          <w:b/>
          <w:u w:val="single"/>
        </w:rPr>
        <w:t xml:space="preserve">175565</w:t>
      </w:r>
    </w:p>
    <w:p>
      <w:r>
        <w:t xml:space="preserve">@altrightsperg Faggot dude, ei ole väliä mitä, et tule koskaan olemaan amerikkalainen tai edustamaan ketään Yhdysvalloissa tai mantereella, ei edes valkoisia.</w:t>
      </w:r>
    </w:p>
    <w:p>
      <w:r>
        <w:rPr>
          <w:b/>
          <w:u w:val="single"/>
        </w:rPr>
        <w:t xml:space="preserve">175566</w:t>
      </w:r>
    </w:p>
    <w:p>
      <w:r>
        <w:t xml:space="preserve">@Blyzhs Ill push you into a lockeri faggot https://t.co/gsBQQt3J9F</w:t>
      </w:r>
    </w:p>
    <w:p>
      <w:r>
        <w:rPr>
          <w:b/>
          <w:u w:val="single"/>
        </w:rPr>
        <w:t xml:space="preserve">175567</w:t>
      </w:r>
    </w:p>
    <w:p>
      <w:r>
        <w:t xml:space="preserve">@ovoxo1118 näytät ihan hinttarilta</w:t>
      </w:r>
    </w:p>
    <w:p>
      <w:r>
        <w:rPr>
          <w:b/>
          <w:u w:val="single"/>
        </w:rPr>
        <w:t xml:space="preserve">175568</w:t>
      </w:r>
    </w:p>
    <w:p>
      <w:r>
        <w:t xml:space="preserve">@KostaGourdeas olet niin homo</w:t>
      </w:r>
    </w:p>
    <w:p>
      <w:r>
        <w:rPr>
          <w:b/>
          <w:u w:val="single"/>
        </w:rPr>
        <w:t xml:space="preserve">175569</w:t>
      </w:r>
    </w:p>
    <w:p>
      <w:r>
        <w:t xml:space="preserve">@MalePocahontas poliisi oli neekeri, senkin typerä hintti!</w:t>
      </w:r>
    </w:p>
    <w:p>
      <w:r>
        <w:rPr>
          <w:b/>
          <w:u w:val="single"/>
        </w:rPr>
        <w:t xml:space="preserve">175570</w:t>
      </w:r>
    </w:p>
    <w:p>
      <w:r>
        <w:t xml:space="preserve">@R0SS_DF Ima eat your ass faggot</w:t>
      </w:r>
    </w:p>
    <w:p>
      <w:r>
        <w:rPr>
          <w:b/>
          <w:u w:val="single"/>
        </w:rPr>
        <w:t xml:space="preserve">175571</w:t>
      </w:r>
    </w:p>
    <w:p>
      <w:r>
        <w:t xml:space="preserve">@dabulls629 Abso ei jumala et ymmärtäisi, kuinka paljon FAGGOT u näyttää ratsastus, että sitten, kun olet kypärä lol</w:t>
      </w:r>
    </w:p>
    <w:p>
      <w:r>
        <w:rPr>
          <w:b/>
          <w:u w:val="single"/>
        </w:rPr>
        <w:t xml:space="preserve">175572</w:t>
      </w:r>
    </w:p>
    <w:p>
      <w:r>
        <w:t xml:space="preserve">@StannisVI @AdolphHarambe @80o_o07 @D4rkotje1 @FemaBand Kirjoitit "homo" väärin.</w:t>
      </w:r>
    </w:p>
    <w:p>
      <w:r>
        <w:rPr>
          <w:b/>
          <w:u w:val="single"/>
        </w:rPr>
        <w:t xml:space="preserve">175573</w:t>
      </w:r>
    </w:p>
    <w:p>
      <w:r>
        <w:t xml:space="preserve">@touchdalight Mieluummin kuulisin tuon kuin sinun homoisen ärsyttävän homoäänesi ja aksenttisi. Kasvata itsellesi pari, nancy-poika, ja ryhdistäydy kerrankin. Scumbag</w:t>
      </w:r>
    </w:p>
    <w:p>
      <w:r>
        <w:rPr>
          <w:b/>
          <w:u w:val="single"/>
        </w:rPr>
        <w:t xml:space="preserve">175574</w:t>
      </w:r>
    </w:p>
    <w:p>
      <w:r>
        <w:t xml:space="preserve">@fouttyk @naterose30 ikävä sinua homo</w:t>
      </w:r>
    </w:p>
    <w:p>
      <w:r>
        <w:rPr>
          <w:b/>
          <w:u w:val="single"/>
        </w:rPr>
        <w:t xml:space="preserve">175575</w:t>
      </w:r>
    </w:p>
    <w:p>
      <w:r>
        <w:t xml:space="preserve">@Sam_Edward1 u töissä päivä tai olet liian krapulainen homo housut</w:t>
      </w:r>
    </w:p>
    <w:p>
      <w:r>
        <w:rPr>
          <w:b/>
          <w:u w:val="single"/>
        </w:rPr>
        <w:t xml:space="preserve">175576</w:t>
      </w:r>
    </w:p>
    <w:p>
      <w:r>
        <w:t xml:space="preserve">@LosPollosTV mikä sinä olet homo? Sup with the winky face you faggot.</w:t>
        <w:br/>
        <w:br/>
        <w:t xml:space="preserve"> Ilmeistä trollausta, jos joku loukkaantuu, käsittäkää se, pehmeät paskiaiset!</w:t>
      </w:r>
    </w:p>
    <w:p>
      <w:r>
        <w:rPr>
          <w:b/>
          <w:u w:val="single"/>
        </w:rPr>
        <w:t xml:space="preserve">175577</w:t>
      </w:r>
    </w:p>
    <w:p>
      <w:r>
        <w:t xml:space="preserve">@zCynda miksi olet esiintymässä pois homo</w:t>
      </w:r>
    </w:p>
    <w:p>
      <w:r>
        <w:rPr>
          <w:b/>
          <w:u w:val="single"/>
        </w:rPr>
        <w:t xml:space="preserve">175578</w:t>
      </w:r>
    </w:p>
    <w:p>
      <w:r>
        <w:t xml:space="preserve">@Sonichu1 Tämä tarkoittaa, että voin kummitella maininnoissasi. Sonichu on valtava homo. Hän rakastaa juutalaisia, feminismiä ja dinduja.</w:t>
      </w:r>
    </w:p>
    <w:p>
      <w:r>
        <w:rPr>
          <w:b/>
          <w:u w:val="single"/>
        </w:rPr>
        <w:t xml:space="preserve">175579</w:t>
      </w:r>
    </w:p>
    <w:p>
      <w:r>
        <w:t xml:space="preserve">@TescoValued @yPlexyy Olen pahoillani tunnenko sinut fuckk pois sinä Faggot vain yksi wannabe minun estolistalla</w:t>
      </w:r>
    </w:p>
    <w:p>
      <w:r>
        <w:rPr>
          <w:b/>
          <w:u w:val="single"/>
        </w:rPr>
        <w:t xml:space="preserve">175580</w:t>
      </w:r>
    </w:p>
    <w:p>
      <w:r>
        <w:t xml:space="preserve">@Double4anime @JamesHanson94 se on you're, opettele kirjoittamaan, senkin narutard-homo.</w:t>
      </w:r>
    </w:p>
    <w:p>
      <w:r>
        <w:rPr>
          <w:b/>
          <w:u w:val="single"/>
        </w:rPr>
        <w:t xml:space="preserve">175581</w:t>
      </w:r>
    </w:p>
    <w:p>
      <w:r>
        <w:t xml:space="preserve">@Thetylerschultz Etsin tätä, senkin hintti...</w:t>
      </w:r>
    </w:p>
    <w:p>
      <w:r>
        <w:rPr>
          <w:b/>
          <w:u w:val="single"/>
        </w:rPr>
        <w:t xml:space="preserve">175582</w:t>
      </w:r>
    </w:p>
    <w:p>
      <w:r>
        <w:t xml:space="preserve">@absentdom @yert43 erick - idk u hyvin, mutta vittu kuka on todellinen homo smh</w:t>
      </w:r>
    </w:p>
    <w:p>
      <w:r>
        <w:rPr>
          <w:b/>
          <w:u w:val="single"/>
        </w:rPr>
        <w:t xml:space="preserve">175583</w:t>
      </w:r>
    </w:p>
    <w:p>
      <w:r>
        <w:t xml:space="preserve">@UTAUOrfeo_Bot .... oletko joku hintti korrra? o`________`o</w:t>
      </w:r>
    </w:p>
    <w:p>
      <w:r>
        <w:rPr>
          <w:b/>
          <w:u w:val="single"/>
        </w:rPr>
        <w:t xml:space="preserve">175584</w:t>
      </w:r>
    </w:p>
    <w:p>
      <w:r>
        <w:t xml:space="preserve">@aidan79th HAKKAAT VALHEEN JA CLOWN HÄNEN SEN LMAO TIM SINÄ homo EDATER</w:t>
      </w:r>
    </w:p>
    <w:p>
      <w:r>
        <w:rPr>
          <w:b/>
          <w:u w:val="single"/>
        </w:rPr>
        <w:t xml:space="preserve">175585</w:t>
      </w:r>
    </w:p>
    <w:p>
      <w:r>
        <w:t xml:space="preserve">@Eduardomoraex miksi olet niin homo???</w:t>
      </w:r>
    </w:p>
    <w:p>
      <w:r>
        <w:rPr>
          <w:b/>
          <w:u w:val="single"/>
        </w:rPr>
        <w:t xml:space="preserve">175586</w:t>
      </w:r>
    </w:p>
    <w:p>
      <w:r>
        <w:t xml:space="preserve">@KyleKulinski Hei hintti, aiotko uutisoida liberaalin valheen, jonka mukaan Hillary voitti väittelyn? Tiedät, mitä ensimmäiset (TODELLISET) mielipidemittaukset sanoivat.</w:t>
      </w:r>
    </w:p>
    <w:p>
      <w:r>
        <w:rPr>
          <w:b/>
          <w:u w:val="single"/>
        </w:rPr>
        <w:t xml:space="preserve">175587</w:t>
      </w:r>
    </w:p>
    <w:p>
      <w:r>
        <w:t xml:space="preserve">@mXeZx stfu homo homo</w:t>
      </w:r>
    </w:p>
    <w:p>
      <w:r>
        <w:rPr>
          <w:b/>
          <w:u w:val="single"/>
        </w:rPr>
        <w:t xml:space="preserve">175588</w:t>
      </w:r>
    </w:p>
    <w:p>
      <w:r>
        <w:t xml:space="preserve">@RedEbans annoitko vitun viiltoja hänen käsivarteensa, senkin masentunut homo...</w:t>
      </w:r>
    </w:p>
    <w:p>
      <w:r>
        <w:rPr>
          <w:b/>
          <w:u w:val="single"/>
        </w:rPr>
        <w:t xml:space="preserve">175589</w:t>
      </w:r>
    </w:p>
    <w:p>
      <w:r>
        <w:t xml:space="preserve">@RealTrillBill @SportsCenter tuo oli hulvatonta, me kaikki nauramme niin kovasti. Lupaan, että et todellakaan ole homo...</w:t>
      </w:r>
    </w:p>
    <w:p>
      <w:r>
        <w:rPr>
          <w:b/>
          <w:u w:val="single"/>
        </w:rPr>
        <w:t xml:space="preserve">175590</w:t>
      </w:r>
    </w:p>
    <w:p>
      <w:r>
        <w:t xml:space="preserve">@Pass_theMike olet vitun homo bruh😒 tämän takia en tule thru w tha woods smh</w:t>
      </w:r>
    </w:p>
    <w:p>
      <w:r>
        <w:rPr>
          <w:b/>
          <w:u w:val="single"/>
        </w:rPr>
        <w:t xml:space="preserve">175591</w:t>
      </w:r>
    </w:p>
    <w:p>
      <w:r>
        <w:t xml:space="preserve">@_kyle8wilson_ minun syntymäpäiväni viikonloppuna sinä homo</w:t>
      </w:r>
    </w:p>
    <w:p>
      <w:r>
        <w:rPr>
          <w:b/>
          <w:u w:val="single"/>
        </w:rPr>
        <w:t xml:space="preserve">175592</w:t>
      </w:r>
    </w:p>
    <w:p>
      <w:r>
        <w:t xml:space="preserve">@BIartisan Saat syövän homo, sinä epäonnistunut siittiöiden remasteroitu</w:t>
      </w:r>
    </w:p>
    <w:p>
      <w:r>
        <w:rPr>
          <w:b/>
          <w:u w:val="single"/>
        </w:rPr>
        <w:t xml:space="preserve">175593</w:t>
      </w:r>
    </w:p>
    <w:p>
      <w:r>
        <w:t xml:space="preserve">@DunnDunn__ älä puhu paska et ollut siellä homo vittu</w:t>
        <w:br/>
        <w:t xml:space="preserve">-turneri</w:t>
      </w:r>
    </w:p>
    <w:p>
      <w:r>
        <w:rPr>
          <w:b/>
          <w:u w:val="single"/>
        </w:rPr>
        <w:t xml:space="preserve">175594</w:t>
      </w:r>
    </w:p>
    <w:p>
      <w:r>
        <w:t xml:space="preserve">@ZachaliciousCS @TeamFearlicious sinun @ päättyy cs mutta ur avi mc oh boy oh boy meillä on homo täällä</w:t>
      </w:r>
    </w:p>
    <w:p>
      <w:r>
        <w:rPr>
          <w:b/>
          <w:u w:val="single"/>
        </w:rPr>
        <w:t xml:space="preserve">175595</w:t>
      </w:r>
    </w:p>
    <w:p>
      <w:r>
        <w:t xml:space="preserve">@Pontifex Senkin kommunistihomo.</w:t>
        <w:t xml:space="preserve">Et ansaitse tulla kutsutuksi Kristuksen palvelijaksi.</w:t>
        <w:br/>
        <w:t xml:space="preserve">https://t.co/59HaUPi7Wu https://t.co/59HaUPi7Wu</w:t>
      </w:r>
    </w:p>
    <w:p>
      <w:r>
        <w:rPr>
          <w:b/>
          <w:u w:val="single"/>
        </w:rPr>
        <w:t xml:space="preserve">175596</w:t>
      </w:r>
    </w:p>
    <w:p>
      <w:r>
        <w:t xml:space="preserve">@HillaryClinton @SenSanders @BarackObama aiotko #DisavowBerkeley?  Puolustatko juutalaishintin maahanmuuttajan oikeutta sananvapauteen?</w:t>
      </w:r>
    </w:p>
    <w:p>
      <w:r>
        <w:rPr>
          <w:b/>
          <w:u w:val="single"/>
        </w:rPr>
        <w:t xml:space="preserve">175597</w:t>
      </w:r>
    </w:p>
    <w:p>
      <w:r>
        <w:t xml:space="preserve">@WHlTEIV3RSON @ChaBoiSlayerz @PurgeAF @Foxman0004 @DaquanHapp ei ole surullinen sinun täytyy pysyä poissa twitteristä ja rentoutua pyörätuolissasi vanha homo</w:t>
      </w:r>
    </w:p>
    <w:p>
      <w:r>
        <w:rPr>
          <w:b/>
          <w:u w:val="single"/>
        </w:rPr>
        <w:t xml:space="preserve">175598</w:t>
      </w:r>
    </w:p>
    <w:p>
      <w:r>
        <w:t xml:space="preserve">@laurynisradical se on vitun vitsi homo lisäksi tukeminen tana ei ole hyväksi maineellesi.</w:t>
      </w:r>
    </w:p>
    <w:p>
      <w:r>
        <w:rPr>
          <w:b/>
          <w:u w:val="single"/>
        </w:rPr>
        <w:t xml:space="preserve">175599</w:t>
      </w:r>
    </w:p>
    <w:p>
      <w:r>
        <w:t xml:space="preserve">@userunknown2020 @LPNational tässä kohtaa sinä imet sitä homo....ei mies?...sitten huora...ei nainen?...sitten friikki</w:t>
      </w:r>
    </w:p>
    <w:p>
      <w:r>
        <w:rPr>
          <w:b/>
          <w:u w:val="single"/>
        </w:rPr>
        <w:t xml:space="preserve">175600</w:t>
      </w:r>
    </w:p>
    <w:p>
      <w:r>
        <w:t xml:space="preserve">@JoshCooper_97 @kurlykyyla @coachella6ix @KyleLcfc @Alibob98 älä valehtele, koska olet twitterissä, homo...</w:t>
      </w:r>
    </w:p>
    <w:p>
      <w:r>
        <w:rPr>
          <w:b/>
          <w:u w:val="single"/>
        </w:rPr>
        <w:t xml:space="preserve">175601</w:t>
      </w:r>
    </w:p>
    <w:p>
      <w:r>
        <w:t xml:space="preserve">@ChaseMit HAHAHAHAHAHAHAHAHAHAHAHAHAHAHA WHITE PEOPLE WIN AGAIN YOU CUCKED PIECE OF SHIT GARBAGE FAGGOT JEW LOVING MOTHERFUCKER AHHAHHAHAHAHAHAHAHAHA</w:t>
      </w:r>
    </w:p>
    <w:p>
      <w:r>
        <w:rPr>
          <w:b/>
          <w:u w:val="single"/>
        </w:rPr>
        <w:t xml:space="preserve">175602</w:t>
      </w:r>
    </w:p>
    <w:p>
      <w:r>
        <w:t xml:space="preserve">@badhandwritingg valitettavasti tekopyhyys menee molempiin suuntiin, et todellakaan voi väittää, että sen jälkeen kun lähetät minulle homo memes fam.</w:t>
      </w:r>
    </w:p>
    <w:p>
      <w:r>
        <w:rPr>
          <w:b/>
          <w:u w:val="single"/>
        </w:rPr>
        <w:t xml:space="preserve">175603</w:t>
      </w:r>
    </w:p>
    <w:p>
      <w:r>
        <w:t xml:space="preserve">@JTomaiko sinun täytyy olla homo</w:t>
      </w:r>
    </w:p>
    <w:p>
      <w:r>
        <w:rPr>
          <w:b/>
          <w:u w:val="single"/>
        </w:rPr>
        <w:t xml:space="preserve">175604</w:t>
      </w:r>
    </w:p>
    <w:p>
      <w:r>
        <w:t xml:space="preserve">@NiggaCommentary missä rahani ovat u vitun perse homo</w:t>
      </w:r>
    </w:p>
    <w:p>
      <w:r>
        <w:rPr>
          <w:b/>
          <w:u w:val="single"/>
        </w:rPr>
        <w:t xml:space="preserve">175605</w:t>
      </w:r>
    </w:p>
    <w:p>
      <w:r>
        <w:t xml:space="preserve">@sanctusmangoh miksi olet noin vitun homo?</w:t>
      </w:r>
    </w:p>
    <w:p>
      <w:r>
        <w:rPr>
          <w:b/>
          <w:u w:val="single"/>
        </w:rPr>
        <w:t xml:space="preserve">175606</w:t>
      </w:r>
    </w:p>
    <w:p>
      <w:r>
        <w:t xml:space="preserve">@Mxnning SINULLA ON MINUN VITTUUN KAULASI, HINTTI!</w:t>
      </w:r>
    </w:p>
    <w:p>
      <w:r>
        <w:rPr>
          <w:b/>
          <w:u w:val="single"/>
        </w:rPr>
        <w:t xml:space="preserve">175607</w:t>
      </w:r>
    </w:p>
    <w:p>
      <w:r>
        <w:t xml:space="preserve">@RealRobinWright Jos tykkääminen sinusta tekee minusta homon, olen homo.</w:t>
      </w:r>
    </w:p>
    <w:p>
      <w:r>
        <w:rPr>
          <w:b/>
          <w:u w:val="single"/>
        </w:rPr>
        <w:t xml:space="preserve">175608</w:t>
      </w:r>
    </w:p>
    <w:p>
      <w:r>
        <w:t xml:space="preserve">@realDonaldTrump ur a fucking bitch.  Ur a broke faggot.  Mene imemään vladin munaa, vittupoika.</w:t>
      </w:r>
    </w:p>
    <w:p>
      <w:r>
        <w:rPr>
          <w:b/>
          <w:u w:val="single"/>
        </w:rPr>
        <w:t xml:space="preserve">175609</w:t>
      </w:r>
    </w:p>
    <w:p>
      <w:r>
        <w:t xml:space="preserve">@KingCapitalKyle tuo on epäkunnioittavaa, mutta kutsuit häntä juuri "homoksi" 🤔.</w:t>
      </w:r>
    </w:p>
    <w:p>
      <w:r>
        <w:rPr>
          <w:b/>
          <w:u w:val="single"/>
        </w:rPr>
        <w:t xml:space="preserve">175610</w:t>
      </w:r>
    </w:p>
    <w:p>
      <w:r>
        <w:t xml:space="preserve">@BoyThatRant kaikki mitä teet on kopioida muiden ihmisten paskaa homo faggot</w:t>
      </w:r>
    </w:p>
    <w:p>
      <w:r>
        <w:rPr>
          <w:b/>
          <w:u w:val="single"/>
        </w:rPr>
        <w:t xml:space="preserve">175611</w:t>
      </w:r>
    </w:p>
    <w:p>
      <w:r>
        <w:t xml:space="preserve">@meti_97 Halusin vain kertoa sinulle, että olet homo https://t.co/JdQHXhFmAC ...</w:t>
      </w:r>
    </w:p>
    <w:p>
      <w:r>
        <w:rPr>
          <w:b/>
          <w:u w:val="single"/>
        </w:rPr>
        <w:t xml:space="preserve">175612</w:t>
      </w:r>
    </w:p>
    <w:p>
      <w:r>
        <w:t xml:space="preserve">@burtz_james @NancyPelosi</w:t>
        <w:br/>
        <w:t xml:space="preserve">Älä kutsu toista miestä tuolla nimellä, ellei se ole hänen päin naamaa, kovanaama. Minä löisin sinua kuin narttuhomoa. l</w:t>
      </w:r>
    </w:p>
    <w:p>
      <w:r>
        <w:rPr>
          <w:b/>
          <w:u w:val="single"/>
        </w:rPr>
        <w:t xml:space="preserve">175613</w:t>
      </w:r>
    </w:p>
    <w:p>
      <w:r>
        <w:t xml:space="preserve">@SixiAtax lol älä ole hintti, ei ole niin kuin japanilainen muukalaisviha pitää baka gaijin waitu piggu poissa, se toimii vain muihin.</w:t>
      </w:r>
    </w:p>
    <w:p>
      <w:r>
        <w:rPr>
          <w:b/>
          <w:u w:val="single"/>
        </w:rPr>
        <w:t xml:space="preserve">175614</w:t>
      </w:r>
    </w:p>
    <w:p>
      <w:r>
        <w:t xml:space="preserve">@FaZeJev tiedät mitä homo kys u pala paskaa ihmisen jk rakastan u, u ansaitsevat vapaapäivän❤️ jk jälleen tappaa itsesi narttu</w:t>
      </w:r>
    </w:p>
    <w:p>
      <w:r>
        <w:rPr>
          <w:b/>
          <w:u w:val="single"/>
        </w:rPr>
        <w:t xml:space="preserve">175615</w:t>
      </w:r>
    </w:p>
    <w:p>
      <w:r>
        <w:t xml:space="preserve">@seezusthekid sinun ei tarvitse huolehtia minusta enää, hintti ✌🏾...</w:t>
      </w:r>
    </w:p>
    <w:p>
      <w:r>
        <w:rPr>
          <w:b/>
          <w:u w:val="single"/>
        </w:rPr>
        <w:t xml:space="preserve">175616</w:t>
      </w:r>
    </w:p>
    <w:p>
      <w:r>
        <w:t xml:space="preserve">@Dontcancel_dr @tyler_je27 Kuka sinä olet, hintti?</w:t>
      </w:r>
    </w:p>
    <w:p>
      <w:r>
        <w:rPr>
          <w:b/>
          <w:u w:val="single"/>
        </w:rPr>
        <w:t xml:space="preserve">175617</w:t>
      </w:r>
    </w:p>
    <w:p>
      <w:r>
        <w:t xml:space="preserve">@quartzarmy @CSGODAREcom lol olet niin ei cool</w:t>
        <w:br/>
        <w:t xml:space="preserve">Ja sinun scumbag että ei ole laillista, tyhmä homo.</w:t>
      </w:r>
    </w:p>
    <w:p>
      <w:r>
        <w:rPr>
          <w:b/>
          <w:u w:val="single"/>
        </w:rPr>
        <w:t xml:space="preserve">175618</w:t>
      </w:r>
    </w:p>
    <w:p>
      <w:r>
        <w:t xml:space="preserve">@stevenphillip @Montgomery_bjm @MMFlint GO FUCK YOURSELF STEVEN, HUOMAA, ETTÄ SINÄ MICHAEL MOORE DICK SUCKIN FAGGOT!</w:t>
      </w:r>
    </w:p>
    <w:p>
      <w:r>
        <w:rPr>
          <w:b/>
          <w:u w:val="single"/>
        </w:rPr>
        <w:t xml:space="preserve">175619</w:t>
      </w:r>
    </w:p>
    <w:p>
      <w:r>
        <w:t xml:space="preserve">@tylerthecreator Missä olet seuraavan albumin kanssa, hintti?</w:t>
      </w:r>
    </w:p>
    <w:p>
      <w:r>
        <w:rPr>
          <w:b/>
          <w:u w:val="single"/>
        </w:rPr>
        <w:t xml:space="preserve">175620</w:t>
      </w:r>
    </w:p>
    <w:p>
      <w:r>
        <w:t xml:space="preserve">@DallasCharger näytät hoikemmalta, ota kohteliaisuuteni hintti</w:t>
      </w:r>
    </w:p>
    <w:p>
      <w:r>
        <w:rPr>
          <w:b/>
          <w:u w:val="single"/>
        </w:rPr>
        <w:t xml:space="preserve">175621</w:t>
      </w:r>
    </w:p>
    <w:p>
      <w:r>
        <w:t xml:space="preserve">@memetwalker homo - riittää jo selfiet, näytät ihan NYC Queeriltä.</w:t>
      </w:r>
    </w:p>
    <w:p>
      <w:r>
        <w:rPr>
          <w:b/>
          <w:u w:val="single"/>
        </w:rPr>
        <w:t xml:space="preserve">175622</w:t>
      </w:r>
    </w:p>
    <w:p>
      <w:r>
        <w:t xml:space="preserve">@SynergySZ u olet vitun homo pala paskaa ja ovat rehellisesti vain tuhlaa ihoa ur iho olisi hyödyllisempää, jos nälkää näkevä lapsi söi sen</w:t>
      </w:r>
    </w:p>
    <w:p>
      <w:r>
        <w:rPr>
          <w:b/>
          <w:u w:val="single"/>
        </w:rPr>
        <w:t xml:space="preserve">175623</w:t>
      </w:r>
    </w:p>
    <w:p>
      <w:r>
        <w:t xml:space="preserve">@Obey_RoRo sinun on parasta lukea tämä paska läpi, hintti. 😕</w:t>
      </w:r>
    </w:p>
    <w:p>
      <w:r>
        <w:rPr>
          <w:b/>
          <w:u w:val="single"/>
        </w:rPr>
        <w:t xml:space="preserve">175624</w:t>
      </w:r>
    </w:p>
    <w:p>
      <w:r>
        <w:t xml:space="preserve">@VysuaLs aPPARENTLY YOU NEED YOUR EARS CHECKED FAGGOT</w:t>
      </w:r>
    </w:p>
    <w:p>
      <w:r>
        <w:rPr>
          <w:b/>
          <w:u w:val="single"/>
        </w:rPr>
        <w:t xml:space="preserve">175625</w:t>
      </w:r>
    </w:p>
    <w:p>
      <w:r>
        <w:t xml:space="preserve">@TmarTn @KEEMSTAR stfu faggot, eikö sinulla ole lapsia huijata? Vitun nössö!</w:t>
      </w:r>
    </w:p>
    <w:p>
      <w:r>
        <w:rPr>
          <w:b/>
          <w:u w:val="single"/>
        </w:rPr>
        <w:t xml:space="preserve">175626</w:t>
      </w:r>
    </w:p>
    <w:p>
      <w:r>
        <w:t xml:space="preserve">@Dehornd oletko valmis tarkistamaan LTCorbista?</w:t>
      </w:r>
    </w:p>
    <w:p>
      <w:r>
        <w:rPr>
          <w:b/>
          <w:u w:val="single"/>
        </w:rPr>
        <w:t xml:space="preserve">175627</w:t>
      </w:r>
    </w:p>
    <w:p>
      <w:r>
        <w:t xml:space="preserve">@jayvonbrit @TheRevAl Poikasi on jälkeenjäänyt homo kuten hänen pelkurimainen isänsä.</w:t>
      </w:r>
    </w:p>
    <w:p>
      <w:r>
        <w:rPr>
          <w:b/>
          <w:u w:val="single"/>
        </w:rPr>
        <w:t xml:space="preserve">175628</w:t>
      </w:r>
    </w:p>
    <w:p>
      <w:r>
        <w:t xml:space="preserve">@ytful mitä olet homo</w:t>
      </w:r>
    </w:p>
    <w:p>
      <w:r>
        <w:rPr>
          <w:b/>
          <w:u w:val="single"/>
        </w:rPr>
        <w:t xml:space="preserve">175629</w:t>
      </w:r>
    </w:p>
    <w:p>
      <w:r>
        <w:t xml:space="preserve">@SheriffClarke vittu että paska..!!!! PAINU TAKAISIN MILWAUKEE:IIN JA SIIVOA SE PASKA !!!!   GO TRUMP !!!</w:t>
      </w:r>
    </w:p>
    <w:p>
      <w:r>
        <w:rPr>
          <w:b/>
          <w:u w:val="single"/>
        </w:rPr>
        <w:t xml:space="preserve">175630</w:t>
      </w:r>
    </w:p>
    <w:p>
      <w:r>
        <w:t xml:space="preserve">@BilwasMan @pc12aviator @katman2424 sinun harhauttamisesi, muna-avatarisi ja asiaan liittymättömät seikat oikeuttavat tällaiset vastaukset. Minä seison niiden takana hintti</w:t>
      </w:r>
    </w:p>
    <w:p>
      <w:r>
        <w:rPr>
          <w:b/>
          <w:u w:val="single"/>
        </w:rPr>
        <w:t xml:space="preserve">175631</w:t>
      </w:r>
    </w:p>
    <w:p>
      <w:r>
        <w:t xml:space="preserve">@akaCozmo haista vittu homo</w:t>
      </w:r>
    </w:p>
    <w:p>
      <w:r>
        <w:rPr>
          <w:b/>
          <w:u w:val="single"/>
        </w:rPr>
        <w:t xml:space="preserve">175632</w:t>
      </w:r>
    </w:p>
    <w:p>
      <w:r>
        <w:t xml:space="preserve">@ThePhenocity omg fuck you faggot</w:t>
      </w:r>
    </w:p>
    <w:p>
      <w:r>
        <w:rPr>
          <w:b/>
          <w:u w:val="single"/>
        </w:rPr>
        <w:t xml:space="preserve">175633</w:t>
      </w:r>
    </w:p>
    <w:p>
      <w:r>
        <w:t xml:space="preserve">@_pennycillin siinä lukee</w:t>
        <w:br/>
        <w:br/>
        <w:t xml:space="preserve">"Traps are fvcking gay you faggot"</w:t>
        <w:br/>
        <w:br/>
        <w:t xml:space="preserve">Itse asiassa se tuottaa surisevaa matalataajuista ääntä</w:t>
      </w:r>
    </w:p>
    <w:p>
      <w:r>
        <w:rPr>
          <w:b/>
          <w:u w:val="single"/>
        </w:rPr>
        <w:t xml:space="preserve">175634</w:t>
      </w:r>
    </w:p>
    <w:p>
      <w:r>
        <w:t xml:space="preserve">@wuhfy @unmigrate @crestfailure @charging @GRETADARKE se johtuu siitä, että sanoin neekerihomo useita kertoja, senkin frickeri.</w:t>
      </w:r>
    </w:p>
    <w:p>
      <w:r>
        <w:rPr>
          <w:b/>
          <w:u w:val="single"/>
        </w:rPr>
        <w:t xml:space="preserve">175635</w:t>
      </w:r>
    </w:p>
    <w:p>
      <w:r>
        <w:t xml:space="preserve">@AryanTimsina @Hassan_1092 koska et pääse sinne, hintti.</w:t>
      </w:r>
    </w:p>
    <w:p>
      <w:r>
        <w:rPr>
          <w:b/>
          <w:u w:val="single"/>
        </w:rPr>
        <w:t xml:space="preserve">175636</w:t>
      </w:r>
    </w:p>
    <w:p>
      <w:r>
        <w:t xml:space="preserve">@21savage olet hintti ja olet surkea 2k:ssa.</w:t>
      </w:r>
    </w:p>
    <w:p>
      <w:r>
        <w:rPr>
          <w:b/>
          <w:u w:val="single"/>
        </w:rPr>
        <w:t xml:space="preserve">175637</w:t>
      </w:r>
    </w:p>
    <w:p>
      <w:r>
        <w:t xml:space="preserve">@DankyyTheGoat tämän takia saat tunteellinen, koska menetit 10 dollaria ja paahdit gunna ja sitten sai offline ja itki homo</w:t>
      </w:r>
    </w:p>
    <w:p>
      <w:r>
        <w:rPr>
          <w:b/>
          <w:u w:val="single"/>
        </w:rPr>
        <w:t xml:space="preserve">175638</w:t>
      </w:r>
    </w:p>
    <w:p>
      <w:r>
        <w:t xml:space="preserve">@Idubbbz senkin hintti!</w:t>
      </w:r>
    </w:p>
    <w:p>
      <w:r>
        <w:rPr>
          <w:b/>
          <w:u w:val="single"/>
        </w:rPr>
        <w:t xml:space="preserve">175639</w:t>
      </w:r>
    </w:p>
    <w:p>
      <w:r>
        <w:t xml:space="preserve">@BradGalli useimmat rationaaliset fanit haluavat meidän häviävän, senkin homoperse fanipoika!</w:t>
      </w:r>
    </w:p>
    <w:p>
      <w:r>
        <w:rPr>
          <w:b/>
          <w:u w:val="single"/>
        </w:rPr>
        <w:t xml:space="preserve">175640</w:t>
      </w:r>
    </w:p>
    <w:p>
      <w:r>
        <w:t xml:space="preserve">@CCalIum @TezYSND se en ollut minä, senkin hintti...</w:t>
      </w:r>
    </w:p>
    <w:p>
      <w:r>
        <w:rPr>
          <w:b/>
          <w:u w:val="single"/>
        </w:rPr>
        <w:t xml:space="preserve">175641</w:t>
      </w:r>
    </w:p>
    <w:p>
      <w:r>
        <w:t xml:space="preserve">@lREECEE älä käytä tuota sanaa, senkin läski hintti?</w:t>
      </w:r>
    </w:p>
    <w:p>
      <w:r>
        <w:rPr>
          <w:b/>
          <w:u w:val="single"/>
        </w:rPr>
        <w:t xml:space="preserve">175642</w:t>
      </w:r>
    </w:p>
    <w:p>
      <w:r>
        <w:t xml:space="preserve">@KanyeGoat olet helvetinmoinen hintti kaveri 🙏🏽</w:t>
      </w:r>
    </w:p>
    <w:p>
      <w:r>
        <w:rPr>
          <w:b/>
          <w:u w:val="single"/>
        </w:rPr>
        <w:t xml:space="preserve">175643</w:t>
      </w:r>
    </w:p>
    <w:p>
      <w:r>
        <w:t xml:space="preserve">@Isaiah96__ Twiittaa minulle nyt, senkin hintti...</w:t>
      </w:r>
    </w:p>
    <w:p>
      <w:r>
        <w:rPr>
          <w:b/>
          <w:u w:val="single"/>
        </w:rPr>
        <w:t xml:space="preserve">175644</w:t>
      </w:r>
    </w:p>
    <w:p>
      <w:r>
        <w:t xml:space="preserve">@Rxpidd no your Just an utter faggot get off the game</w:t>
      </w:r>
    </w:p>
    <w:p>
      <w:r>
        <w:rPr>
          <w:b/>
          <w:u w:val="single"/>
        </w:rPr>
        <w:t xml:space="preserve">175645</w:t>
      </w:r>
    </w:p>
    <w:p>
      <w:r>
        <w:t xml:space="preserve">@CeoilEika_Bot lakkaa olemasta niin homo ja anna minulle se rintsikoihin piilottamasi vodkakätkö.</w:t>
      </w:r>
    </w:p>
    <w:p>
      <w:r>
        <w:rPr>
          <w:b/>
          <w:u w:val="single"/>
        </w:rPr>
        <w:t xml:space="preserve">175646</w:t>
      </w:r>
    </w:p>
    <w:p>
      <w:r>
        <w:t xml:space="preserve">@PrattRandall ur a faggot https://t.co/PxyG3mb9pQ</w:t>
      </w:r>
    </w:p>
    <w:p>
      <w:r>
        <w:rPr>
          <w:b/>
          <w:u w:val="single"/>
        </w:rPr>
        <w:t xml:space="preserve">175647</w:t>
      </w:r>
    </w:p>
    <w:p>
      <w:r>
        <w:t xml:space="preserve">@Constantine_72 @LD2K sinun homo lopeta itku juusto opettele pelaamaan joitakin d aita sinä pillu</w:t>
      </w:r>
    </w:p>
    <w:p>
      <w:r>
        <w:rPr>
          <w:b/>
          <w:u w:val="single"/>
        </w:rPr>
        <w:t xml:space="preserve">175648</w:t>
      </w:r>
    </w:p>
    <w:p>
      <w:r>
        <w:t xml:space="preserve">@Nero Nimeän koirani Miloksi, koska kun hän suututtaa minut, voin kutsua häntä "tule tänne, senkin pikku homo".</w:t>
      </w:r>
    </w:p>
    <w:p>
      <w:r>
        <w:rPr>
          <w:b/>
          <w:u w:val="single"/>
        </w:rPr>
        <w:t xml:space="preserve">175649</w:t>
      </w:r>
    </w:p>
    <w:p>
      <w:r>
        <w:t xml:space="preserve">@PraiseTshuma44 @aeronfitzgerald tiedät mitä tarkoitin homo</w:t>
      </w:r>
    </w:p>
    <w:p>
      <w:r>
        <w:rPr>
          <w:b/>
          <w:u w:val="single"/>
        </w:rPr>
        <w:t xml:space="preserve">175650</w:t>
      </w:r>
    </w:p>
    <w:p>
      <w:r>
        <w:t xml:space="preserve">@UrbanEngIish Tiedät, että tämä twiitti on varastettu. Hän 47, homo.</w:t>
      </w:r>
    </w:p>
    <w:p>
      <w:r>
        <w:rPr>
          <w:b/>
          <w:u w:val="single"/>
        </w:rPr>
        <w:t xml:space="preserve">175651</w:t>
      </w:r>
    </w:p>
    <w:p>
      <w:r>
        <w:t xml:space="preserve">@OfficialMonroe5 miksi haluaisit toisen miehen syövän munasi? 💤 homo</w:t>
      </w:r>
    </w:p>
    <w:p>
      <w:r>
        <w:rPr>
          <w:b/>
          <w:u w:val="single"/>
        </w:rPr>
        <w:t xml:space="preserve">175652</w:t>
      </w:r>
    </w:p>
    <w:p>
      <w:r>
        <w:t xml:space="preserve">@Mr_Marebear joo, odota kunnes lyön sinut pois homo</w:t>
      </w:r>
    </w:p>
    <w:p>
      <w:r>
        <w:rPr>
          <w:b/>
          <w:u w:val="single"/>
        </w:rPr>
        <w:t xml:space="preserve">175653</w:t>
      </w:r>
    </w:p>
    <w:p>
      <w:r>
        <w:t xml:space="preserve">@DVO__ juoda u homo, sinun täytyy odottaa, että teen sen, jotta voit mennä smackiin</w:t>
      </w:r>
    </w:p>
    <w:p>
      <w:r>
        <w:rPr>
          <w:b/>
          <w:u w:val="single"/>
        </w:rPr>
        <w:t xml:space="preserve">175654</w:t>
      </w:r>
    </w:p>
    <w:p>
      <w:r>
        <w:t xml:space="preserve">@___dkmjr @doriannnnn_ Anteeksi, etkö nyt tiedä mikä "hintti"? https://t.co/Ev2t9oJ6d6</w:t>
      </w:r>
    </w:p>
    <w:p>
      <w:r>
        <w:rPr>
          <w:b/>
          <w:u w:val="single"/>
        </w:rPr>
        <w:t xml:space="preserve">175655</w:t>
      </w:r>
    </w:p>
    <w:p>
      <w:r>
        <w:t xml:space="preserve">@Jedi_FUBAR Luulen, että sinun on löydettävä homo Dom ja lopeta teeskentelemästä, että olet jotain muuta kuin homo, joka haluaa tulla käytetyksi.</w:t>
      </w:r>
    </w:p>
    <w:p>
      <w:r>
        <w:rPr>
          <w:b/>
          <w:u w:val="single"/>
        </w:rPr>
        <w:t xml:space="preserve">175656</w:t>
      </w:r>
    </w:p>
    <w:p>
      <w:r>
        <w:t xml:space="preserve">@Every_RSN @Indissoluble_rs @rs_satanic Tiesitkö, että olet homo ~Jayn Twitter NsBot socei</w:t>
      </w:r>
    </w:p>
    <w:p>
      <w:r>
        <w:rPr>
          <w:b/>
          <w:u w:val="single"/>
        </w:rPr>
        <w:t xml:space="preserve">175657</w:t>
      </w:r>
    </w:p>
    <w:p>
      <w:r>
        <w:t xml:space="preserve">@KEEMSTAR Miksi sinä estät minun @moddingiskey twitter-tilini olet niin nössö homo olet suolainen, koska minä paahdoin sinut SAa</w:t>
      </w:r>
    </w:p>
    <w:p>
      <w:r>
        <w:rPr>
          <w:b/>
          <w:u w:val="single"/>
        </w:rPr>
        <w:t xml:space="preserve">175658</w:t>
      </w:r>
    </w:p>
    <w:p>
      <w:r>
        <w:t xml:space="preserve">@JackiesPussyy dude saada tämä paska sinun on homo ajatella, miten u tuntuisi jos kuva sinun mulkku sai lähetetty kaikkialla</w:t>
      </w:r>
    </w:p>
    <w:p>
      <w:r>
        <w:rPr>
          <w:b/>
          <w:u w:val="single"/>
        </w:rPr>
        <w:t xml:space="preserve">175659</w:t>
      </w:r>
    </w:p>
    <w:p>
      <w:r>
        <w:t xml:space="preserve">@YolandaAwad4776 Kiitos seurannasta, Baby! SINÄ voit DM tämä täällä whiteboi homo milloin tahansa haluat!</w:t>
      </w:r>
    </w:p>
    <w:p>
      <w:r>
        <w:rPr>
          <w:b/>
          <w:u w:val="single"/>
        </w:rPr>
        <w:t xml:space="preserve">175660</w:t>
      </w:r>
    </w:p>
    <w:p>
      <w:r>
        <w:t xml:space="preserve">@AaronRosen3 älä suosittele twiittiäni, senkin hintti...</w:t>
      </w:r>
    </w:p>
    <w:p>
      <w:r>
        <w:rPr>
          <w:b/>
          <w:u w:val="single"/>
        </w:rPr>
        <w:t xml:space="preserve">175661</w:t>
      </w:r>
    </w:p>
    <w:p>
      <w:r>
        <w:t xml:space="preserve">@JoeySelby1 on se tho 👀 sinun on parasta olla katsomatta sitä ilman minua hintti</w:t>
      </w:r>
    </w:p>
    <w:p>
      <w:r>
        <w:rPr>
          <w:b/>
          <w:u w:val="single"/>
        </w:rPr>
        <w:t xml:space="preserve">175662</w:t>
      </w:r>
    </w:p>
    <w:p>
      <w:r>
        <w:t xml:space="preserve">@alexxpanch ur veli lähti lomalle ennen sinua homo</w:t>
      </w:r>
    </w:p>
    <w:p>
      <w:r>
        <w:rPr>
          <w:b/>
          <w:u w:val="single"/>
        </w:rPr>
        <w:t xml:space="preserve">175663</w:t>
      </w:r>
    </w:p>
    <w:p>
      <w:r>
        <w:t xml:space="preserve">@DareJitzu toivottavasti te kaikki saatte ei yritä vitun homo</w:t>
      </w:r>
    </w:p>
    <w:p>
      <w:r>
        <w:rPr>
          <w:b/>
          <w:u w:val="single"/>
        </w:rPr>
        <w:t xml:space="preserve">175664</w:t>
      </w:r>
    </w:p>
    <w:p>
      <w:r>
        <w:t xml:space="preserve">@brayancolo8 nigga ilmeisesti tuo en ole minä, senkin hinttari perseen ämmä 🤔🤔 Minulla on tyttöystävä, miksi olisin homo smh y'all dumb af</w:t>
      </w:r>
    </w:p>
    <w:p>
      <w:r>
        <w:rPr>
          <w:b/>
          <w:u w:val="single"/>
        </w:rPr>
        <w:t xml:space="preserve">175665</w:t>
      </w:r>
    </w:p>
    <w:p>
      <w:r>
        <w:t xml:space="preserve">@gracebartonx @lepi619 Varovasti Grace, hän saattaa kutsua sinua myös homoksi 😉😂</w:t>
      </w:r>
    </w:p>
    <w:p>
      <w:r>
        <w:rPr>
          <w:b/>
          <w:u w:val="single"/>
        </w:rPr>
        <w:t xml:space="preserve">175666</w:t>
      </w:r>
    </w:p>
    <w:p>
      <w:r>
        <w:t xml:space="preserve">@emmadamico_ stfu homo homo</w:t>
      </w:r>
    </w:p>
    <w:p>
      <w:r>
        <w:rPr>
          <w:b/>
          <w:u w:val="single"/>
        </w:rPr>
        <w:t xml:space="preserve">175667</w:t>
      </w:r>
    </w:p>
    <w:p>
      <w:r>
        <w:t xml:space="preserve">@Campos26David tiedät, että et voi mennä kuukausia ilman lihaa sisällä homo</w:t>
      </w:r>
    </w:p>
    <w:p>
      <w:r>
        <w:rPr>
          <w:b/>
          <w:u w:val="single"/>
        </w:rPr>
        <w:t xml:space="preserve">175668</w:t>
      </w:r>
    </w:p>
    <w:p>
      <w:r>
        <w:t xml:space="preserve">@neededfenty @SEXMlNAJ ei sinussa teeskentelemässä, ettet ole homo. traagista.</w:t>
      </w:r>
    </w:p>
    <w:p>
      <w:r>
        <w:rPr>
          <w:b/>
          <w:u w:val="single"/>
        </w:rPr>
        <w:t xml:space="preserve">175669</w:t>
      </w:r>
    </w:p>
    <w:p>
      <w:r>
        <w:t xml:space="preserve">@Beastn_ Lol mitä homo, kukaan ei välitä, olet imevät joka tapauksessa heho heho</w:t>
      </w:r>
    </w:p>
    <w:p>
      <w:r>
        <w:rPr>
          <w:b/>
          <w:u w:val="single"/>
        </w:rPr>
        <w:t xml:space="preserve">175670</w:t>
      </w:r>
    </w:p>
    <w:p>
      <w:r>
        <w:t xml:space="preserve">@KYLO_CanYouGo @PeanutSuave @AyeeBee5 @LilBell_BALLIN nigga ur nimi nimi nimi kylo wtf dweeb ass homo</w:t>
      </w:r>
    </w:p>
    <w:p>
      <w:r>
        <w:rPr>
          <w:b/>
          <w:u w:val="single"/>
        </w:rPr>
        <w:t xml:space="preserve">175671</w:t>
      </w:r>
    </w:p>
    <w:p>
      <w:r>
        <w:t xml:space="preserve">@FilthyFrank UR FAGGOT LOLOLOLOL</w:t>
      </w:r>
    </w:p>
    <w:p>
      <w:r>
        <w:rPr>
          <w:b/>
          <w:u w:val="single"/>
        </w:rPr>
        <w:t xml:space="preserve">175672</w:t>
      </w:r>
    </w:p>
    <w:p>
      <w:r>
        <w:t xml:space="preserve">@Areptesa minun olemassaoloni on vitsi tappaa minut onko se mitä halusit minun sanovan mene shiv urself homo</w:t>
      </w:r>
    </w:p>
    <w:p>
      <w:r>
        <w:rPr>
          <w:b/>
          <w:u w:val="single"/>
        </w:rPr>
        <w:t xml:space="preserve">175673</w:t>
      </w:r>
    </w:p>
    <w:p>
      <w:r>
        <w:t xml:space="preserve">@KEEMSTAR VITUN ESTÄÄ MINUA HOMO</w:t>
      </w:r>
    </w:p>
    <w:p>
      <w:r>
        <w:rPr>
          <w:b/>
          <w:u w:val="single"/>
        </w:rPr>
        <w:t xml:space="preserve">175674</w:t>
      </w:r>
    </w:p>
    <w:p>
      <w:r>
        <w:t xml:space="preserve">@Blvzer @zxyno yah you dick ride faggot</w:t>
      </w:r>
    </w:p>
    <w:p>
      <w:r>
        <w:rPr>
          <w:b/>
          <w:u w:val="single"/>
        </w:rPr>
        <w:t xml:space="preserve">175675</w:t>
      </w:r>
    </w:p>
    <w:p>
      <w:r>
        <w:t xml:space="preserve">@MajorTightpants Haluaisitko mieluummin, että sinua kutsutaan homoksi ja jotain äidistäsi?</w:t>
      </w:r>
    </w:p>
    <w:p>
      <w:r>
        <w:rPr>
          <w:b/>
          <w:u w:val="single"/>
        </w:rPr>
        <w:t xml:space="preserve">175676</w:t>
      </w:r>
    </w:p>
    <w:p>
      <w:r>
        <w:t xml:space="preserve">@ThisQuicksand_ @LawsDF_ sinäkin olet homo, James...</w:t>
      </w:r>
    </w:p>
    <w:p>
      <w:r>
        <w:rPr>
          <w:b/>
          <w:u w:val="single"/>
        </w:rPr>
        <w:t xml:space="preserve">175677</w:t>
      </w:r>
    </w:p>
    <w:p>
      <w:r>
        <w:t xml:space="preserve">@HNNAfrica Älä väittele idiootin kanssa. Hän vetää sinut alas omalle tasolleen ja lyö sinut kokemuksella...U need help faggot</w:t>
      </w:r>
    </w:p>
    <w:p>
      <w:r>
        <w:rPr>
          <w:b/>
          <w:u w:val="single"/>
        </w:rPr>
        <w:t xml:space="preserve">175678</w:t>
      </w:r>
    </w:p>
    <w:p>
      <w:r>
        <w:t xml:space="preserve">@tomcarswell1 not comin Thai then u faggot</w:t>
      </w:r>
    </w:p>
    <w:p>
      <w:r>
        <w:rPr>
          <w:b/>
          <w:u w:val="single"/>
        </w:rPr>
        <w:t xml:space="preserve">175679</w:t>
      </w:r>
    </w:p>
    <w:p>
      <w:r>
        <w:t xml:space="preserve">@DropMySoap Mene Mineconiin sitten, senkin hintti...</w:t>
      </w:r>
    </w:p>
    <w:p>
      <w:r>
        <w:rPr>
          <w:b/>
          <w:u w:val="single"/>
        </w:rPr>
        <w:t xml:space="preserve">175680</w:t>
      </w:r>
    </w:p>
    <w:p>
      <w:r>
        <w:t xml:space="preserve">@LeafyIsHere HALUAN SINUN SYÖTTÄVÄN LAPSENI, SINÄ SEXY HOMONEN</w:t>
      </w:r>
    </w:p>
    <w:p>
      <w:r>
        <w:rPr>
          <w:b/>
          <w:u w:val="single"/>
        </w:rPr>
        <w:t xml:space="preserve">175681</w:t>
      </w:r>
    </w:p>
    <w:p>
      <w:r>
        <w:t xml:space="preserve">@BicWilkins @TFA_LordColt @hannah__stowe me voitamme, te häviätte, karkottakaa pois homo.</w:t>
      </w:r>
    </w:p>
    <w:p>
      <w:r>
        <w:rPr>
          <w:b/>
          <w:u w:val="single"/>
        </w:rPr>
        <w:t xml:space="preserve">175682</w:t>
      </w:r>
    </w:p>
    <w:p>
      <w:r>
        <w:t xml:space="preserve">@LewisYoungg @HarryBulman Niin olet sinäkin, hintti.</w:t>
      </w:r>
    </w:p>
    <w:p>
      <w:r>
        <w:rPr>
          <w:b/>
          <w:u w:val="single"/>
        </w:rPr>
        <w:t xml:space="preserve">175683</w:t>
      </w:r>
    </w:p>
    <w:p>
      <w:r>
        <w:t xml:space="preserve">@pewdiepie hemmo sinä tunnet Malcomin, sen läskin homon... No voit kertoa, että hän on vitun jälkeenjäänyt. Ja tiedätkö mitä vittu vihaajat olivat parhaita</w:t>
      </w:r>
    </w:p>
    <w:p>
      <w:r>
        <w:rPr>
          <w:b/>
          <w:u w:val="single"/>
        </w:rPr>
        <w:t xml:space="preserve">175684</w:t>
      </w:r>
    </w:p>
    <w:p>
      <w:r>
        <w:t xml:space="preserve">@AhmadHammam1 se ei ole minun pointtini, senkin saastainen hintti.</w:t>
      </w:r>
    </w:p>
    <w:p>
      <w:r>
        <w:rPr>
          <w:b/>
          <w:u w:val="single"/>
        </w:rPr>
        <w:t xml:space="preserve">175685</w:t>
      </w:r>
    </w:p>
    <w:p>
      <w:r>
        <w:t xml:space="preserve">@pyrocynical hyvää vitun syntymäpäivää sinä clickbait syöpä homo</w:t>
      </w:r>
    </w:p>
    <w:p>
      <w:r>
        <w:rPr>
          <w:b/>
          <w:u w:val="single"/>
        </w:rPr>
        <w:t xml:space="preserve">175686</w:t>
      </w:r>
    </w:p>
    <w:p>
      <w:r>
        <w:t xml:space="preserve">@fuckmedicineman myös en koskaan aikonut beef, en ota mitään pahaa siitä, että kutsut minua homo, mutta halusin vain tietää, miksi vihasit UG: tä.</w:t>
      </w:r>
    </w:p>
    <w:p>
      <w:r>
        <w:rPr>
          <w:b/>
          <w:u w:val="single"/>
        </w:rPr>
        <w:t xml:space="preserve">175687</w:t>
      </w:r>
    </w:p>
    <w:p>
      <w:r>
        <w:t xml:space="preserve">@ocburnes älä enää ikinä potki minua ulos tuosta höyryryhmästä, vitun hintti.</w:t>
      </w:r>
    </w:p>
    <w:p>
      <w:r>
        <w:rPr>
          <w:b/>
          <w:u w:val="single"/>
        </w:rPr>
        <w:t xml:space="preserve">175688</w:t>
      </w:r>
    </w:p>
    <w:p>
      <w:r>
        <w:t xml:space="preserve">@EchoFireant @fennyflametail SINÄ nimenomaan sanoit "KYLLÄ TEHDÄÄN" SINÄ HINTTI!</w:t>
      </w:r>
    </w:p>
    <w:p>
      <w:r>
        <w:rPr>
          <w:b/>
          <w:u w:val="single"/>
        </w:rPr>
        <w:t xml:space="preserve">175689</w:t>
      </w:r>
    </w:p>
    <w:p>
      <w:r>
        <w:t xml:space="preserve">@vicenteocura kirjoitit homo väärin. 👌🏼</w:t>
      </w:r>
    </w:p>
    <w:p>
      <w:r>
        <w:rPr>
          <w:b/>
          <w:u w:val="single"/>
        </w:rPr>
        <w:t xml:space="preserve">175690</w:t>
      </w:r>
    </w:p>
    <w:p>
      <w:r>
        <w:t xml:space="preserve">@Ricky_Vaughn99 "Spic" - mielenkiintoinen sanavalinta, kusipää. Haluaisitko tilaisuuden käyttää tuota sanaa IRL? Ei tietenkään - hintti.</w:t>
      </w:r>
    </w:p>
    <w:p>
      <w:r>
        <w:rPr>
          <w:b/>
          <w:u w:val="single"/>
        </w:rPr>
        <w:t xml:space="preserve">175691</w:t>
      </w:r>
    </w:p>
    <w:p>
      <w:r>
        <w:t xml:space="preserve">@Laffy_MF_Taffy Et tunne abueloasi, senkin isätön hintti...</w:t>
      </w:r>
    </w:p>
    <w:p>
      <w:r>
        <w:rPr>
          <w:b/>
          <w:u w:val="single"/>
        </w:rPr>
        <w:t xml:space="preserve">175692</w:t>
      </w:r>
    </w:p>
    <w:p>
      <w:r>
        <w:t xml:space="preserve">@DeepSoles @MAN_WITH_SXCRET kuulut meille, sanomme mitä tahansa, suostut siihen kuin hyvä homo ämmä.</w:t>
      </w:r>
    </w:p>
    <w:p>
      <w:r>
        <w:rPr>
          <w:b/>
          <w:u w:val="single"/>
        </w:rPr>
        <w:t xml:space="preserve">175693</w:t>
      </w:r>
    </w:p>
    <w:p>
      <w:r>
        <w:t xml:space="preserve">@Battlefieldtrip Becky tietää, että kutsun häntä homoksi koko ajan :^) mutta oletko tosissasi lääkkeillä?</w:t>
      </w:r>
    </w:p>
    <w:p>
      <w:r>
        <w:rPr>
          <w:b/>
          <w:u w:val="single"/>
        </w:rPr>
        <w:t xml:space="preserve">175694</w:t>
      </w:r>
    </w:p>
    <w:p>
      <w:r>
        <w:t xml:space="preserve">@x508matt turpa kiinni ja syö chex mix. FAGGOT</w:t>
      </w:r>
    </w:p>
    <w:p>
      <w:r>
        <w:rPr>
          <w:b/>
          <w:u w:val="single"/>
        </w:rPr>
        <w:t xml:space="preserve">175695</w:t>
      </w:r>
    </w:p>
    <w:p>
      <w:r>
        <w:t xml:space="preserve">@real_deal_saul sanoinko sinun vitun nimesi homo. Hyppäsit juuri sisään, ääliö😂 tule luokseni, pillu veikkaan, ettet tule...</w:t>
      </w:r>
    </w:p>
    <w:p>
      <w:r>
        <w:rPr>
          <w:b/>
          <w:u w:val="single"/>
        </w:rPr>
        <w:t xml:space="preserve">175696</w:t>
      </w:r>
    </w:p>
    <w:p>
      <w:r>
        <w:t xml:space="preserve">@AngenetteG hei hintti kaipaan sinua! Toivottavasti sinulla ja pikku Wrenleellä menee hyvin!❤️</w:t>
      </w:r>
    </w:p>
    <w:p>
      <w:r>
        <w:rPr>
          <w:b/>
          <w:u w:val="single"/>
        </w:rPr>
        <w:t xml:space="preserve">175697</w:t>
      </w:r>
    </w:p>
    <w:p>
      <w:r>
        <w:t xml:space="preserve">@AliiceWalker @ minua ensi kerralla hintti</w:t>
        <w:br/>
        <w:br/>
        <w:t xml:space="preserve">Sanoin sinulle</w:t>
        <w:br/>
        <w:br/>
        <w:t xml:space="preserve">Lue ensimmäinen twiittini</w:t>
        <w:br/>
        <w:br/>
        <w:t xml:space="preserve">Et luultavasti lukenut sitä, koska sinulla oli jalat auki kuin ler</w:t>
      </w:r>
    </w:p>
    <w:p>
      <w:r>
        <w:rPr>
          <w:b/>
          <w:u w:val="single"/>
        </w:rPr>
        <w:t xml:space="preserve">175698</w:t>
      </w:r>
    </w:p>
    <w:p>
      <w:r>
        <w:t xml:space="preserve">@_icze4r @SuperNerdMike @PwnParrot &amp;gt;Kun teet naisvihamielisestä vuoden 2016 homonaisen</w:t>
      </w:r>
    </w:p>
    <w:p>
      <w:r>
        <w:rPr>
          <w:b/>
          <w:u w:val="single"/>
        </w:rPr>
        <w:t xml:space="preserve">175699</w:t>
      </w:r>
    </w:p>
    <w:p>
      <w:r>
        <w:t xml:space="preserve">@crvxl Lopetan sinut yhdellä twiitillä, hintti!</w:t>
      </w:r>
    </w:p>
    <w:p>
      <w:r>
        <w:rPr>
          <w:b/>
          <w:u w:val="single"/>
        </w:rPr>
        <w:t xml:space="preserve">175700</w:t>
      </w:r>
    </w:p>
    <w:p>
      <w:r>
        <w:t xml:space="preserve">@DeMarreCarroll1 olet homo, olet aina bitching sinun täytyy ymmärtää, että olet surkea ja joukkueesi perseestä</w:t>
      </w:r>
    </w:p>
    <w:p>
      <w:r>
        <w:rPr>
          <w:b/>
          <w:u w:val="single"/>
        </w:rPr>
        <w:t xml:space="preserve">175701</w:t>
      </w:r>
    </w:p>
    <w:p>
      <w:r>
        <w:t xml:space="preserve">@petitegodes dis u faggot https://t.co/vpyDEZdWq8</w:t>
      </w:r>
    </w:p>
    <w:p>
      <w:r>
        <w:rPr>
          <w:b/>
          <w:u w:val="single"/>
        </w:rPr>
        <w:t xml:space="preserve">175702</w:t>
      </w:r>
    </w:p>
    <w:p>
      <w:r>
        <w:t xml:space="preserve">@gizzydeee ur a faggot</w:t>
      </w:r>
    </w:p>
    <w:p>
      <w:r>
        <w:rPr>
          <w:b/>
          <w:u w:val="single"/>
        </w:rPr>
        <w:t xml:space="preserve">175703</w:t>
      </w:r>
    </w:p>
    <w:p>
      <w:r>
        <w:t xml:space="preserve">@Zhambezi I'll grind on you faggot, hop off the hoe train bish</w:t>
      </w:r>
    </w:p>
    <w:p>
      <w:r>
        <w:rPr>
          <w:b/>
          <w:u w:val="single"/>
        </w:rPr>
        <w:t xml:space="preserve">175704</w:t>
      </w:r>
    </w:p>
    <w:p>
      <w:r>
        <w:t xml:space="preserve">@RealSkipBayless Haluan sinun saavan keskiarvosi yli 1,4, hintti.</w:t>
      </w:r>
    </w:p>
    <w:p>
      <w:r>
        <w:rPr>
          <w:b/>
          <w:u w:val="single"/>
        </w:rPr>
        <w:t xml:space="preserve">175705</w:t>
      </w:r>
    </w:p>
    <w:p>
      <w:r>
        <w:t xml:space="preserve">@NelsonMokonyana Olinko homo, kun sinun tärkein tyttösi hyppäsi minun DM:ääni?LOL</w:t>
      </w:r>
    </w:p>
    <w:p>
      <w:r>
        <w:rPr>
          <w:b/>
          <w:u w:val="single"/>
        </w:rPr>
        <w:t xml:space="preserve">175706</w:t>
      </w:r>
    </w:p>
    <w:p>
      <w:r>
        <w:t xml:space="preserve">@Mentorz ur homo</w:t>
      </w:r>
    </w:p>
    <w:p>
      <w:r>
        <w:rPr>
          <w:b/>
          <w:u w:val="single"/>
        </w:rPr>
        <w:t xml:space="preserve">175707</w:t>
      </w:r>
    </w:p>
    <w:p>
      <w:r>
        <w:t xml:space="preserve">@KingJames haha... aikuinen mies sukeltaa noin.  Äitisi varmaan löi sinua kovempaa. Homo. Sinusta ei tule koskaan MJ:tä.  J CROW</w:t>
      </w:r>
    </w:p>
    <w:p>
      <w:r>
        <w:rPr>
          <w:b/>
          <w:u w:val="single"/>
        </w:rPr>
        <w:t xml:space="preserve">175708</w:t>
      </w:r>
    </w:p>
    <w:p>
      <w:r>
        <w:t xml:space="preserve">@AIexed engm - meemihomo, syöpäpotilas, nah, mutta vakavasti ottaen olet siisti jätkä ja olet yksi harvoista neekereistä, joihin voin luottaa.</w:t>
      </w:r>
    </w:p>
    <w:p>
      <w:r>
        <w:rPr>
          <w:b/>
          <w:u w:val="single"/>
        </w:rPr>
        <w:t xml:space="preserve">175709</w:t>
      </w:r>
    </w:p>
    <w:p>
      <w:r>
        <w:t xml:space="preserve">@Chepi_10 olet suora homo</w:t>
      </w:r>
    </w:p>
    <w:p>
      <w:r>
        <w:rPr>
          <w:b/>
          <w:u w:val="single"/>
        </w:rPr>
        <w:t xml:space="preserve">175710</w:t>
      </w:r>
    </w:p>
    <w:p>
      <w:r>
        <w:t xml:space="preserve">@R_Brookss poista sosiaalinen mediasi hintti</w:t>
      </w:r>
    </w:p>
    <w:p>
      <w:r>
        <w:rPr>
          <w:b/>
          <w:u w:val="single"/>
        </w:rPr>
        <w:t xml:space="preserve">175711</w:t>
      </w:r>
    </w:p>
    <w:p>
      <w:r>
        <w:t xml:space="preserve">@aanniebbrown "Kuulen sydämesi sykkeen... It says you're a faggot"</w:t>
      </w:r>
    </w:p>
    <w:p>
      <w:r>
        <w:rPr>
          <w:b/>
          <w:u w:val="single"/>
        </w:rPr>
        <w:t xml:space="preserve">175712</w:t>
      </w:r>
    </w:p>
    <w:p>
      <w:r>
        <w:t xml:space="preserve">@linabby16 lmao et koskaan hmu homo</w:t>
      </w:r>
    </w:p>
    <w:p>
      <w:r>
        <w:rPr>
          <w:b/>
          <w:u w:val="single"/>
        </w:rPr>
        <w:t xml:space="preserve">175713</w:t>
      </w:r>
    </w:p>
    <w:p>
      <w:r>
        <w:t xml:space="preserve">@jacobsartorius olet sinä todella hyvin...kyllä, homoilua</w:t>
      </w:r>
    </w:p>
    <w:p>
      <w:r>
        <w:rPr>
          <w:b/>
          <w:u w:val="single"/>
        </w:rPr>
        <w:t xml:space="preserve">175714</w:t>
      </w:r>
    </w:p>
    <w:p>
      <w:r>
        <w:t xml:space="preserve">@FoooerWhat @Janocrazed @ImAwkwardasf turpa kiinni homoperseesi ja kys sitten</w:t>
      </w:r>
    </w:p>
    <w:p>
      <w:r>
        <w:rPr>
          <w:b/>
          <w:u w:val="single"/>
        </w:rPr>
        <w:t xml:space="preserve">175715</w:t>
      </w:r>
    </w:p>
    <w:p>
      <w:r>
        <w:t xml:space="preserve">@CHSommers @Nero Ironista, eikö sinusta tunnu siltä, että vaarallisten homojen kiertueellasi et ole vaarallisin homo?</w:t>
      </w:r>
    </w:p>
    <w:p>
      <w:r>
        <w:rPr>
          <w:b/>
          <w:u w:val="single"/>
        </w:rPr>
        <w:t xml:space="preserve">175716</w:t>
      </w:r>
    </w:p>
    <w:p>
      <w:r>
        <w:t xml:space="preserve">@ImRobinAllure @KoalaCAWAccount Miksi nimesi on hintti?</w:t>
      </w:r>
    </w:p>
    <w:p>
      <w:r>
        <w:rPr>
          <w:b/>
          <w:u w:val="single"/>
        </w:rPr>
        <w:t xml:space="preserve">175717</w:t>
      </w:r>
    </w:p>
    <w:p>
      <w:r>
        <w:t xml:space="preserve">@el_zebras kutsuitko minua juuri homoksi?</w:t>
      </w:r>
    </w:p>
    <w:p>
      <w:r>
        <w:rPr>
          <w:b/>
          <w:u w:val="single"/>
        </w:rPr>
        <w:t xml:space="preserve">175718</w:t>
      </w:r>
    </w:p>
    <w:p>
      <w:r>
        <w:t xml:space="preserve">@YoungMalikOG tuo on homo, että vaadit katsomaan minua periscopessa 😂😂 se tarkoittaa, että sinä homoperse seuraat minua, kuten kuka sinä olet poika?</w:t>
      </w:r>
    </w:p>
    <w:p>
      <w:r>
        <w:rPr>
          <w:b/>
          <w:u w:val="single"/>
        </w:rPr>
        <w:t xml:space="preserve">175719</w:t>
      </w:r>
    </w:p>
    <w:p>
      <w:r>
        <w:t xml:space="preserve">@jipbezemer @xA_Irwinx @DeEchteDani U fking homo xD</w:t>
      </w:r>
    </w:p>
    <w:p>
      <w:r>
        <w:rPr>
          <w:b/>
          <w:u w:val="single"/>
        </w:rPr>
        <w:t xml:space="preserve">175720</w:t>
      </w:r>
    </w:p>
    <w:p>
      <w:r>
        <w:t xml:space="preserve">@ray_r91 mere tappaa sinut, kun kutsut minua noin. Mutta minäkin rakastan sinua, tohtori homo.</w:t>
      </w:r>
    </w:p>
    <w:p>
      <w:r>
        <w:rPr>
          <w:b/>
          <w:u w:val="single"/>
        </w:rPr>
        <w:t xml:space="preserve">175721</w:t>
      </w:r>
    </w:p>
    <w:p>
      <w:r>
        <w:t xml:space="preserve">@KEEMSTAR @RomanAtwood lyöt vaimosi naamaan, hintti!</w:t>
      </w:r>
    </w:p>
    <w:p>
      <w:r>
        <w:rPr>
          <w:b/>
          <w:u w:val="single"/>
        </w:rPr>
        <w:t xml:space="preserve">175722</w:t>
      </w:r>
    </w:p>
    <w:p>
      <w:r>
        <w:t xml:space="preserve">@thisboyforest tajusin juuri, että u r acc tosielämässä turkki homo</w:t>
      </w:r>
    </w:p>
    <w:p>
      <w:r>
        <w:rPr>
          <w:b/>
          <w:u w:val="single"/>
        </w:rPr>
        <w:t xml:space="preserve">175723</w:t>
      </w:r>
    </w:p>
    <w:p>
      <w:r>
        <w:t xml:space="preserve">@Torvesta @YouTube mene ottamaan lahjoituksia sen sijaan homo</w:t>
      </w:r>
    </w:p>
    <w:p>
      <w:r>
        <w:rPr>
          <w:b/>
          <w:u w:val="single"/>
        </w:rPr>
        <w:t xml:space="preserve">175724</w:t>
      </w:r>
    </w:p>
    <w:p>
      <w:r>
        <w:t xml:space="preserve">@impryzah ja? etkö saa olla homo typerässä currylandissasi xD?</w:t>
      </w:r>
    </w:p>
    <w:p>
      <w:r>
        <w:rPr>
          <w:b/>
          <w:u w:val="single"/>
        </w:rPr>
        <w:t xml:space="preserve">175725</w:t>
      </w:r>
    </w:p>
    <w:p>
      <w:r>
        <w:t xml:space="preserve">@Ki3ran95 eyyyyyy sä oot hintti 😉 Nähdään pian kulta, rakastan sua ❤️</w:t>
      </w:r>
    </w:p>
    <w:p>
      <w:r>
        <w:rPr>
          <w:b/>
          <w:u w:val="single"/>
        </w:rPr>
        <w:t xml:space="preserve">175726</w:t>
      </w:r>
    </w:p>
    <w:p>
      <w:r>
        <w:t xml:space="preserve">@AlexGreenlaw vittu ylös u homo</w:t>
      </w:r>
    </w:p>
    <w:p>
      <w:r>
        <w:rPr>
          <w:b/>
          <w:u w:val="single"/>
        </w:rPr>
        <w:t xml:space="preserve">175727</w:t>
      </w:r>
    </w:p>
    <w:p>
      <w:r>
        <w:t xml:space="preserve">@ohsnap_itsjavi Rakastan sinua myös homo</w:t>
      </w:r>
    </w:p>
    <w:p>
      <w:r>
        <w:rPr>
          <w:b/>
          <w:u w:val="single"/>
        </w:rPr>
        <w:t xml:space="preserve">175728</w:t>
      </w:r>
    </w:p>
    <w:p>
      <w:r>
        <w:t xml:space="preserve">@babytaehs kiitos homo ur melko sairas liian</w:t>
      </w:r>
    </w:p>
    <w:p>
      <w:r>
        <w:rPr>
          <w:b/>
          <w:u w:val="single"/>
        </w:rPr>
        <w:t xml:space="preserve">175729</w:t>
      </w:r>
    </w:p>
    <w:p>
      <w:r>
        <w:t xml:space="preserve">@Activision vihaan sinua mene kuolemaan syö munaa hintti haluan katkaista niskasi ja työntää sen tiukkoihin persreikiinne</w:t>
      </w:r>
    </w:p>
    <w:p>
      <w:r>
        <w:rPr>
          <w:b/>
          <w:u w:val="single"/>
        </w:rPr>
        <w:t xml:space="preserve">175730</w:t>
      </w:r>
    </w:p>
    <w:p>
      <w:r>
        <w:t xml:space="preserve">@LeafyIsHere Huomenta, hintti.</w:t>
      </w:r>
    </w:p>
    <w:p>
      <w:r>
        <w:rPr>
          <w:b/>
          <w:u w:val="single"/>
        </w:rPr>
        <w:t xml:space="preserve">175731</w:t>
      </w:r>
    </w:p>
    <w:p>
      <w:r>
        <w:t xml:space="preserve">@deadlxser @FilthyFrank tein sen ensin tho ja Fucjifn HITLER sinä homo ill disown you</w:t>
      </w:r>
    </w:p>
    <w:p>
      <w:r>
        <w:rPr>
          <w:b/>
          <w:u w:val="single"/>
        </w:rPr>
        <w:t xml:space="preserve">175732</w:t>
      </w:r>
    </w:p>
    <w:p>
      <w:r>
        <w:t xml:space="preserve">@LAZ138 im kutsun sinua RN homo</w:t>
      </w:r>
    </w:p>
    <w:p>
      <w:r>
        <w:rPr>
          <w:b/>
          <w:u w:val="single"/>
        </w:rPr>
        <w:t xml:space="preserve">175733</w:t>
      </w:r>
    </w:p>
    <w:p>
      <w:r>
        <w:t xml:space="preserve">@Carrilllo_Jaime ne ovat itse asiassa kananliuskoja saada paska oikein ennen kuin yrität kaasu homo faggot</w:t>
      </w:r>
    </w:p>
    <w:p>
      <w:r>
        <w:rPr>
          <w:b/>
          <w:u w:val="single"/>
        </w:rPr>
        <w:t xml:space="preserve">175734</w:t>
      </w:r>
    </w:p>
    <w:p>
      <w:r>
        <w:t xml:space="preserve">@OnlyAfroGames painu helvettiin, hintti, luon sinustakin vuoden 2005 aikakauden MySpace-tietokilpailun.</w:t>
      </w:r>
    </w:p>
    <w:p>
      <w:r>
        <w:rPr>
          <w:b/>
          <w:u w:val="single"/>
        </w:rPr>
        <w:t xml:space="preserve">175735</w:t>
      </w:r>
    </w:p>
    <w:p>
      <w:r>
        <w:t xml:space="preserve">@Doxedphobia Tapa itsesi, hintti, olet internetin saastaa.</w:t>
      </w:r>
    </w:p>
    <w:p>
      <w:r>
        <w:rPr>
          <w:b/>
          <w:u w:val="single"/>
        </w:rPr>
        <w:t xml:space="preserve">175736</w:t>
      </w:r>
    </w:p>
    <w:p>
      <w:r>
        <w:t xml:space="preserve">@ryguy998 oh wow sinä teet tuon homo 😂😂😂😇</w:t>
      </w:r>
    </w:p>
    <w:p>
      <w:r>
        <w:rPr>
          <w:b/>
          <w:u w:val="single"/>
        </w:rPr>
        <w:t xml:space="preserve">175737</w:t>
      </w:r>
    </w:p>
    <w:p>
      <w:r>
        <w:t xml:space="preserve">@kaydeeelephant hän on myös sinun isäsi, hintti.</w:t>
      </w:r>
    </w:p>
    <w:p>
      <w:r>
        <w:rPr>
          <w:b/>
          <w:u w:val="single"/>
        </w:rPr>
        <w:t xml:space="preserve">175738</w:t>
      </w:r>
    </w:p>
    <w:p>
      <w:r>
        <w:t xml:space="preserve">@Bankzytron @Skoogyy @ImVaks FUCK YOU FAGGOT</w:t>
      </w:r>
    </w:p>
    <w:p>
      <w:r>
        <w:rPr>
          <w:b/>
          <w:u w:val="single"/>
        </w:rPr>
        <w:t xml:space="preserve">175739</w:t>
      </w:r>
    </w:p>
    <w:p>
      <w:r>
        <w:t xml:space="preserve">@kuledud3 Hyviä uutisia! haista vittu.</w:t>
        <w:br/>
        <w:t xml:space="preserve"> Huonoja uutisia, senkin hintti.</w:t>
      </w:r>
    </w:p>
    <w:p>
      <w:r>
        <w:rPr>
          <w:b/>
          <w:u w:val="single"/>
        </w:rPr>
        <w:t xml:space="preserve">175740</w:t>
      </w:r>
    </w:p>
    <w:p>
      <w:r>
        <w:t xml:space="preserve">@TeamMinajBoyz sinulla on vitsejä homo</w:t>
      </w:r>
    </w:p>
    <w:p>
      <w:r>
        <w:rPr>
          <w:b/>
          <w:u w:val="single"/>
        </w:rPr>
        <w:t xml:space="preserve">175741</w:t>
      </w:r>
    </w:p>
    <w:p>
      <w:r>
        <w:t xml:space="preserve">@LeafyIsHere finaley u valkoinen cis mieshomo homo</w:t>
      </w:r>
    </w:p>
    <w:p>
      <w:r>
        <w:rPr>
          <w:b/>
          <w:u w:val="single"/>
        </w:rPr>
        <w:t xml:space="preserve">175742</w:t>
      </w:r>
    </w:p>
    <w:p>
      <w:r>
        <w:t xml:space="preserve">@Naysea_ olen ollut täällä jo cod4:sta lähtien, senkin hintti!</w:t>
      </w:r>
    </w:p>
    <w:p>
      <w:r>
        <w:rPr>
          <w:b/>
          <w:u w:val="single"/>
        </w:rPr>
        <w:t xml:space="preserve">175743</w:t>
      </w:r>
    </w:p>
    <w:p>
      <w:r>
        <w:t xml:space="preserve">@Sins_The_Sinner OLEN VALMIS, ODOTAN ULKOPUOLELLA OVIASI, HINTTI!</w:t>
      </w:r>
    </w:p>
    <w:p>
      <w:r>
        <w:rPr>
          <w:b/>
          <w:u w:val="single"/>
        </w:rPr>
        <w:t xml:space="preserve">175744</w:t>
      </w:r>
    </w:p>
    <w:p>
      <w:r>
        <w:t xml:space="preserve">@deadassassin727 olet homo, useimmat miehet voivat tulla raiskatuksi, mutta useimmat ajattelevat, että he ovat juuri saaneet panoa, joten he eivät valita kuin homot.</w:t>
      </w:r>
    </w:p>
    <w:p>
      <w:r>
        <w:rPr>
          <w:b/>
          <w:u w:val="single"/>
        </w:rPr>
        <w:t xml:space="preserve">175745</w:t>
      </w:r>
    </w:p>
    <w:p>
      <w:r>
        <w:t xml:space="preserve">@Kaepernick7 Miksi estit minut Instagramissa, hintti?</w:t>
      </w:r>
    </w:p>
    <w:p>
      <w:r>
        <w:rPr>
          <w:b/>
          <w:u w:val="single"/>
        </w:rPr>
        <w:t xml:space="preserve">175746</w:t>
      </w:r>
    </w:p>
    <w:p>
      <w:r>
        <w:t xml:space="preserve">@mgaspard71 Piss off oksennus!  Hieno tatuointi, senkin liberaalihomo.</w:t>
      </w:r>
    </w:p>
    <w:p>
      <w:r>
        <w:rPr>
          <w:b/>
          <w:u w:val="single"/>
        </w:rPr>
        <w:t xml:space="preserve">175747</w:t>
      </w:r>
    </w:p>
    <w:p>
      <w:r>
        <w:t xml:space="preserve">@sharae___ y u ain't reply faggot</w:t>
      </w:r>
    </w:p>
    <w:p>
      <w:r>
        <w:rPr>
          <w:b/>
          <w:u w:val="single"/>
        </w:rPr>
        <w:t xml:space="preserve">175748</w:t>
      </w:r>
    </w:p>
    <w:p>
      <w:r>
        <w:t xml:space="preserve"/>
      </w:r>
    </w:p>
    <w:p>
      <w:r>
        <w:rPr>
          <w:b/>
          <w:u w:val="single"/>
        </w:rPr>
        <w:t xml:space="preserve">175749</w:t>
      </w:r>
    </w:p>
    <w:p>
      <w:r>
        <w:t xml:space="preserve">@Flyer_thanu2 tämä kaveri todella vilauttaa pistokkeitaan rahaa. Bro jos se ei ole 20k tai enemmän näytät homo postaamalla kuvia...</w:t>
      </w:r>
    </w:p>
    <w:p>
      <w:r>
        <w:rPr>
          <w:b/>
          <w:u w:val="single"/>
        </w:rPr>
        <w:t xml:space="preserve">175750</w:t>
      </w:r>
    </w:p>
    <w:p>
      <w:r>
        <w:t xml:space="preserve">@JoeJoeFine im aion metsästää sinua homo</w:t>
      </w:r>
    </w:p>
    <w:p>
      <w:r>
        <w:rPr>
          <w:b/>
          <w:u w:val="single"/>
        </w:rPr>
        <w:t xml:space="preserve">175751</w:t>
      </w:r>
    </w:p>
    <w:p>
      <w:r>
        <w:t xml:space="preserve">@LatheyGarrett @JimSterling @TheEddieOutlaw luulin, että olit menossa nukkumaan. Mene hakemaan munaa, hintti.</w:t>
      </w:r>
    </w:p>
    <w:p>
      <w:r>
        <w:rPr>
          <w:b/>
          <w:u w:val="single"/>
        </w:rPr>
        <w:t xml:space="preserve">175752</w:t>
      </w:r>
    </w:p>
    <w:p>
      <w:r>
        <w:t xml:space="preserve">@lyssssiee Sain sinut homo</w:t>
      </w:r>
    </w:p>
    <w:p>
      <w:r>
        <w:rPr>
          <w:b/>
          <w:u w:val="single"/>
        </w:rPr>
        <w:t xml:space="preserve">175753</w:t>
      </w:r>
    </w:p>
    <w:p>
      <w:r>
        <w:t xml:space="preserve">@JavionLarge @mentally_dead4 @BLoeckel joo, sinä homo!</w:t>
      </w:r>
    </w:p>
    <w:p>
      <w:r>
        <w:rPr>
          <w:b/>
          <w:u w:val="single"/>
        </w:rPr>
        <w:t xml:space="preserve">175754</w:t>
      </w:r>
    </w:p>
    <w:p>
      <w:r>
        <w:t xml:space="preserve">@payrollholli Kaikki mitä näen on, että olet homo perse narttu minun TL 😂</w:t>
      </w:r>
    </w:p>
    <w:p>
      <w:r>
        <w:rPr>
          <w:b/>
          <w:u w:val="single"/>
        </w:rPr>
        <w:t xml:space="preserve">175755</w:t>
      </w:r>
    </w:p>
    <w:p>
      <w:r>
        <w:t xml:space="preserve">@toriiowens vittu mitä luulet homo</w:t>
      </w:r>
    </w:p>
    <w:p>
      <w:r>
        <w:rPr>
          <w:b/>
          <w:u w:val="single"/>
        </w:rPr>
        <w:t xml:space="preserve">175756</w:t>
      </w:r>
    </w:p>
    <w:p>
      <w:r>
        <w:t xml:space="preserve">@olivierpariss olet vitun hintti!</w:t>
      </w:r>
    </w:p>
    <w:p>
      <w:r>
        <w:rPr>
          <w:b/>
          <w:u w:val="single"/>
        </w:rPr>
        <w:t xml:space="preserve">175757</w:t>
      </w:r>
    </w:p>
    <w:p>
      <w:r>
        <w:t xml:space="preserve">@ComedyGamer Olet homo, joten Retweet: https://t.co/ZEtPiB5tIr</w:t>
      </w:r>
    </w:p>
    <w:p>
      <w:r>
        <w:rPr>
          <w:b/>
          <w:u w:val="single"/>
        </w:rPr>
        <w:t xml:space="preserve">175758</w:t>
      </w:r>
    </w:p>
    <w:p>
      <w:r>
        <w:t xml:space="preserve">@LeafyIsHere jos et valitse @Emmahdorable olet suurin homo, joka on koskaan koskenut maan pinnalle.</w:t>
      </w:r>
    </w:p>
    <w:p>
      <w:r>
        <w:rPr>
          <w:b/>
          <w:u w:val="single"/>
        </w:rPr>
        <w:t xml:space="preserve">175759</w:t>
      </w:r>
    </w:p>
    <w:p>
      <w:r>
        <w:t xml:space="preserve">@TheEzentrix lopeta valheiden levittäminen minusta https://t.co/DdoqWok0iF https://t.co/JwUXgJeTmL I gg10ed u in a 2v1 u faggot ass</w:t>
      </w:r>
    </w:p>
    <w:p>
      <w:r>
        <w:rPr>
          <w:b/>
          <w:u w:val="single"/>
        </w:rPr>
        <w:t xml:space="preserve">175760</w:t>
      </w:r>
    </w:p>
    <w:p>
      <w:r>
        <w:t xml:space="preserve">@charlottetinney Hyvää syntymäpäivää, senkin pikku hintti 😀</w:t>
      </w:r>
    </w:p>
    <w:p>
      <w:r>
        <w:rPr>
          <w:b/>
          <w:u w:val="single"/>
        </w:rPr>
        <w:t xml:space="preserve">175761</w:t>
      </w:r>
    </w:p>
    <w:p>
      <w:r>
        <w:t xml:space="preserve">@brinklebrother @FigFeels</w:t>
        <w:br/>
        <w:br/>
        <w:t xml:space="preserve">&amp;gt;fig feels</w:t>
        <w:br/>
        <w:br/>
        <w:t xml:space="preserve">Mikä vitun emohomo sinä olet?</w:t>
      </w:r>
    </w:p>
    <w:p>
      <w:r>
        <w:rPr>
          <w:b/>
          <w:u w:val="single"/>
        </w:rPr>
        <w:t xml:space="preserve">175762</w:t>
      </w:r>
    </w:p>
    <w:p>
      <w:r>
        <w:t xml:space="preserve">@rappingranny tiedät myös, että näiden keskimääräinen käyttäjä olisi kuin "WHAT ARE YOU LOOKIN AT, FAGGOT", jos pysähtyisit lukemaan sitä.</w:t>
      </w:r>
    </w:p>
    <w:p>
      <w:r>
        <w:rPr>
          <w:b/>
          <w:u w:val="single"/>
        </w:rPr>
        <w:t xml:space="preserve">175763</w:t>
      </w:r>
    </w:p>
    <w:p>
      <w:r>
        <w:t xml:space="preserve">@jx373 kyllä olen mulkku, hauska tavata homo.</w:t>
      </w:r>
    </w:p>
    <w:p>
      <w:r>
        <w:rPr>
          <w:b/>
          <w:u w:val="single"/>
        </w:rPr>
        <w:t xml:space="preserve">175764</w:t>
      </w:r>
    </w:p>
    <w:p>
      <w:r>
        <w:t xml:space="preserve">@NoPrisoners08 sinulla on yöllisiä päästöjä ajatellen minua? Sinun täytyy....projisoida homofantasiasi.</w:t>
      </w:r>
    </w:p>
    <w:p>
      <w:r>
        <w:rPr>
          <w:b/>
          <w:u w:val="single"/>
        </w:rPr>
        <w:t xml:space="preserve">175765</w:t>
      </w:r>
    </w:p>
    <w:p>
      <w:r>
        <w:t xml:space="preserve">@AIIAmericanGirI @BreitbartNews miten olisi, jos antaisit meille kaikille jarrutuksen, senkin vitun paskiainen, joka potkii sinua perseelle, senkin hintti!</w:t>
      </w:r>
    </w:p>
    <w:p>
      <w:r>
        <w:rPr>
          <w:b/>
          <w:u w:val="single"/>
        </w:rPr>
        <w:t xml:space="preserve">175766</w:t>
      </w:r>
    </w:p>
    <w:p>
      <w:r>
        <w:t xml:space="preserve">@Xeonable olet vitun homo sinä tyhmä köyhä narttu saat tyhmä perse ylös ja saada työtä u tyhmä narttu u täytyy varastaa rahaa varaa vedot</w:t>
      </w:r>
    </w:p>
    <w:p>
      <w:r>
        <w:rPr>
          <w:b/>
          <w:u w:val="single"/>
        </w:rPr>
        <w:t xml:space="preserve">175767</w:t>
      </w:r>
    </w:p>
    <w:p>
      <w:r>
        <w:t xml:space="preserve">@KEEMSTAR senkin vitun hintti.</w:t>
      </w:r>
    </w:p>
    <w:p>
      <w:r>
        <w:rPr>
          <w:b/>
          <w:u w:val="single"/>
        </w:rPr>
        <w:t xml:space="preserve">175768</w:t>
      </w:r>
    </w:p>
    <w:p>
      <w:r>
        <w:t xml:space="preserve">@kody1122 sanoit sen, hintti.</w:t>
      </w:r>
    </w:p>
    <w:p>
      <w:r>
        <w:rPr>
          <w:b/>
          <w:u w:val="single"/>
        </w:rPr>
        <w:t xml:space="preserve">175769</w:t>
      </w:r>
    </w:p>
    <w:p>
      <w:r>
        <w:t xml:space="preserve">@PrinceBama tarkoitat jättiläinen sinä bandwagon homo? Lmao</w:t>
      </w:r>
    </w:p>
    <w:p>
      <w:r>
        <w:rPr>
          <w:b/>
          <w:u w:val="single"/>
        </w:rPr>
        <w:t xml:space="preserve">175770</w:t>
      </w:r>
    </w:p>
    <w:p>
      <w:r>
        <w:t xml:space="preserve">@FSU_ATL u estänyt minut u homo</w:t>
      </w:r>
    </w:p>
    <w:p>
      <w:r>
        <w:rPr>
          <w:b/>
          <w:u w:val="single"/>
        </w:rPr>
        <w:t xml:space="preserve">175771</w:t>
      </w:r>
    </w:p>
    <w:p>
      <w:r>
        <w:t xml:space="preserve">@Craaaig7 paitsi että sinulla oli käsivartesi ympärilläni kuin homo.</w:t>
      </w:r>
    </w:p>
    <w:p>
      <w:r>
        <w:rPr>
          <w:b/>
          <w:u w:val="single"/>
        </w:rPr>
        <w:t xml:space="preserve">175772</w:t>
      </w:r>
    </w:p>
    <w:p>
      <w:r>
        <w:t xml:space="preserve">@Qhazs eikö sinulla oikeasti ole karttoja, senkin hintti?</w:t>
      </w:r>
    </w:p>
    <w:p>
      <w:r>
        <w:rPr>
          <w:b/>
          <w:u w:val="single"/>
        </w:rPr>
        <w:t xml:space="preserve">175773</w:t>
      </w:r>
    </w:p>
    <w:p>
      <w:r>
        <w:t xml:space="preserve">@brett_C99 @kaylab103198 Dong? Homo. Näyttää siltä, että rakastat niitä poikia. 😂</w:t>
      </w:r>
    </w:p>
    <w:p>
      <w:r>
        <w:rPr>
          <w:b/>
          <w:u w:val="single"/>
        </w:rPr>
        <w:t xml:space="preserve">175774</w:t>
      </w:r>
    </w:p>
    <w:p>
      <w:r>
        <w:t xml:space="preserve">@LiamGibbs99 Senkin hintti...</w:t>
      </w:r>
    </w:p>
    <w:p>
      <w:r>
        <w:rPr>
          <w:b/>
          <w:u w:val="single"/>
        </w:rPr>
        <w:t xml:space="preserve">175775</w:t>
      </w:r>
    </w:p>
    <w:p>
      <w:r>
        <w:t xml:space="preserve">@Rcsmith26 @haus_of_pain15 @Jdog10378 @CutonNickle5 stfu homo hintti</w:t>
      </w:r>
    </w:p>
    <w:p>
      <w:r>
        <w:rPr>
          <w:b/>
          <w:u w:val="single"/>
        </w:rPr>
        <w:t xml:space="preserve">175776</w:t>
      </w:r>
    </w:p>
    <w:p>
      <w:r>
        <w:t xml:space="preserve">@APardewCPFC aye me räjäytämme sinut ulos vedestä, senkin hintti.</w:t>
      </w:r>
    </w:p>
    <w:p>
      <w:r>
        <w:rPr>
          <w:b/>
          <w:u w:val="single"/>
        </w:rPr>
        <w:t xml:space="preserve">175777</w:t>
      </w:r>
    </w:p>
    <w:p>
      <w:r>
        <w:t xml:space="preserve">@RealSkipBayless kirosit juuri hänen uransa, hintti!</w:t>
      </w:r>
    </w:p>
    <w:p>
      <w:r>
        <w:rPr>
          <w:b/>
          <w:u w:val="single"/>
        </w:rPr>
        <w:t xml:space="preserve">175778</w:t>
      </w:r>
    </w:p>
    <w:p>
      <w:r>
        <w:t xml:space="preserve">@BenMoolb @Christinagirl88 @mastersofed @CraigCustance Minulla on oikeus kutsua sinua homoksi. Minulle ei tapahdu mitään. lol "vihapuhe".</w:t>
      </w:r>
    </w:p>
    <w:p>
      <w:r>
        <w:rPr>
          <w:b/>
          <w:u w:val="single"/>
        </w:rPr>
        <w:t xml:space="preserve">175779</w:t>
      </w:r>
    </w:p>
    <w:p>
      <w:r>
        <w:t xml:space="preserve">@xokorimariexo oh yeah ur ei ole perse loukkaantunut bc ur homo 😂😂</w:t>
      </w:r>
    </w:p>
    <w:p>
      <w:r>
        <w:rPr>
          <w:b/>
          <w:u w:val="single"/>
        </w:rPr>
        <w:t xml:space="preserve">175780</w:t>
      </w:r>
    </w:p>
    <w:p>
      <w:r>
        <w:t xml:space="preserve">@JermsR10 homo et ole isäni...</w:t>
      </w:r>
    </w:p>
    <w:p>
      <w:r>
        <w:rPr>
          <w:b/>
          <w:u w:val="single"/>
        </w:rPr>
        <w:t xml:space="preserve">175781</w:t>
      </w:r>
    </w:p>
    <w:p>
      <w:r>
        <w:t xml:space="preserve">@kirkherbstreit hei kusipää, kiitos kun käytit princen kuolemaa hyväkseni, senkin hintti!</w:t>
      </w:r>
    </w:p>
    <w:p>
      <w:r>
        <w:rPr>
          <w:b/>
          <w:u w:val="single"/>
        </w:rPr>
        <w:t xml:space="preserve">175782</w:t>
      </w:r>
    </w:p>
    <w:p>
      <w:r>
        <w:t xml:space="preserve">@JimMWeber FUCK you faggot</w:t>
      </w:r>
    </w:p>
    <w:p>
      <w:r>
        <w:rPr>
          <w:b/>
          <w:u w:val="single"/>
        </w:rPr>
        <w:t xml:space="preserve">175783</w:t>
      </w:r>
    </w:p>
    <w:p>
      <w:r>
        <w:t xml:space="preserve">@Nero Hei, onko sinulla tilaa Dangerous Faggot -kiertueellasi tulla @UVU:hun? Se olisi upeaa ja saisit varmasti aikaan jotain ihmisiä.</w:t>
      </w:r>
    </w:p>
    <w:p>
      <w:r>
        <w:rPr>
          <w:b/>
          <w:u w:val="single"/>
        </w:rPr>
        <w:t xml:space="preserve">175784</w:t>
      </w:r>
    </w:p>
    <w:p>
      <w:r>
        <w:t xml:space="preserve">@FaZeRug olet hintti.</w:t>
      </w:r>
    </w:p>
    <w:p>
      <w:r>
        <w:rPr>
          <w:b/>
          <w:u w:val="single"/>
        </w:rPr>
        <w:t xml:space="preserve">175785</w:t>
      </w:r>
    </w:p>
    <w:p>
      <w:r>
        <w:t xml:space="preserve">@AWildPikachu, joka pysyy dms:ssä, senkin hintti...</w:t>
      </w:r>
    </w:p>
    <w:p>
      <w:r>
        <w:rPr>
          <w:b/>
          <w:u w:val="single"/>
        </w:rPr>
        <w:t xml:space="preserve">175786</w:t>
      </w:r>
    </w:p>
    <w:p>
      <w:r>
        <w:t xml:space="preserve">@jacobsartorius sinä ämmä naama neekeri cuck beta uros Toivon, että hyppäät ikkunaan täynnä lasinsiruja ja katkaiset niskasi veltto mulkku homo</w:t>
      </w:r>
    </w:p>
    <w:p>
      <w:r>
        <w:rPr>
          <w:b/>
          <w:u w:val="single"/>
        </w:rPr>
        <w:t xml:space="preserve">175787</w:t>
      </w:r>
    </w:p>
    <w:p>
      <w:r>
        <w:t xml:space="preserve">@poskiii Olen niin ylpeä homoperseestäsi😊</w:t>
      </w:r>
    </w:p>
    <w:p>
      <w:r>
        <w:rPr>
          <w:b/>
          <w:u w:val="single"/>
        </w:rPr>
        <w:t xml:space="preserve">175788</w:t>
      </w:r>
    </w:p>
    <w:p>
      <w:r>
        <w:t xml:space="preserve">@Dharmaboi hyvää syntymäpäivää u homo. ill katsella animea u lahjaksi jos haluatte</w:t>
      </w:r>
    </w:p>
    <w:p>
      <w:r>
        <w:rPr>
          <w:b/>
          <w:u w:val="single"/>
        </w:rPr>
        <w:t xml:space="preserve">175789</w:t>
      </w:r>
    </w:p>
    <w:p>
      <w:r>
        <w:t xml:space="preserve">@DetaiIz @AZEALIABANKS lmao, KYS, homo ämmä, vain hänen alahampaansa piti suoristaa. Hänellä on enemmän palkkaa kuin sun läskiperse mammalla.</w:t>
      </w:r>
    </w:p>
    <w:p>
      <w:r>
        <w:rPr>
          <w:b/>
          <w:u w:val="single"/>
        </w:rPr>
        <w:t xml:space="preserve">175790</w:t>
      </w:r>
    </w:p>
    <w:p>
      <w:r>
        <w:t xml:space="preserve">@bro_its_walker_ stfu homo homo</w:t>
      </w:r>
    </w:p>
    <w:p>
      <w:r>
        <w:rPr>
          <w:b/>
          <w:u w:val="single"/>
        </w:rPr>
        <w:t xml:space="preserve">175791</w:t>
      </w:r>
    </w:p>
    <w:p>
      <w:r>
        <w:t xml:space="preserve">@RealOrvia tiedätkö, miksi en huomannut eroa? Koska en tee kumpaakaan. Tiedätkö miksi? Koska en ole homo lol.</w:t>
      </w:r>
    </w:p>
    <w:p>
      <w:r>
        <w:rPr>
          <w:b/>
          <w:u w:val="single"/>
        </w:rPr>
        <w:t xml:space="preserve">175792</w:t>
      </w:r>
    </w:p>
    <w:p>
      <w:r>
        <w:t xml:space="preserve">@BaxterDesigns @yss4j miksi olisit hänen unessaan? olet homo...</w:t>
      </w:r>
    </w:p>
    <w:p>
      <w:r>
        <w:rPr>
          <w:b/>
          <w:u w:val="single"/>
        </w:rPr>
        <w:t xml:space="preserve">175793</w:t>
      </w:r>
    </w:p>
    <w:p>
      <w:r>
        <w:t xml:space="preserve">@Kenziekatheryn ur homo stfu</w:t>
      </w:r>
    </w:p>
    <w:p>
      <w:r>
        <w:rPr>
          <w:b/>
          <w:u w:val="single"/>
        </w:rPr>
        <w:t xml:space="preserve">175794</w:t>
      </w:r>
    </w:p>
    <w:p>
      <w:r>
        <w:t xml:space="preserve">@xbanaanaax sinä homo homo homo</w:t>
      </w:r>
    </w:p>
    <w:p>
      <w:r>
        <w:rPr>
          <w:b/>
          <w:u w:val="single"/>
        </w:rPr>
        <w:t xml:space="preserve">175795</w:t>
      </w:r>
    </w:p>
    <w:p>
      <w:r>
        <w:t xml:space="preserve">@CodeKEEM olet niin homo</w:t>
      </w:r>
    </w:p>
    <w:p>
      <w:r>
        <w:rPr>
          <w:b/>
          <w:u w:val="single"/>
        </w:rPr>
        <w:t xml:space="preserve">175796</w:t>
      </w:r>
    </w:p>
    <w:p>
      <w:r>
        <w:t xml:space="preserve">@bmcgibboney @jedlusung lol ur a faggot u deleted ur first one 😂</w:t>
      </w:r>
    </w:p>
    <w:p>
      <w:r>
        <w:rPr>
          <w:b/>
          <w:u w:val="single"/>
        </w:rPr>
        <w:t xml:space="preserve">175797</w:t>
      </w:r>
    </w:p>
    <w:p>
      <w:r>
        <w:t xml:space="preserve">@_uhthena sano hänelle seuraavalla kerralla, että ole hiljaa, hintti, olet vain vihainen, ettet saa pillua, ja katso, mitä hän sanoo.</w:t>
      </w:r>
    </w:p>
    <w:p>
      <w:r>
        <w:rPr>
          <w:b/>
          <w:u w:val="single"/>
        </w:rPr>
        <w:t xml:space="preserve">175798</w:t>
      </w:r>
    </w:p>
    <w:p>
      <w:r>
        <w:t xml:space="preserve">@StLouisBlues Haista vittu homo!</w:t>
      </w:r>
    </w:p>
    <w:p>
      <w:r>
        <w:rPr>
          <w:b/>
          <w:u w:val="single"/>
        </w:rPr>
        <w:t xml:space="preserve">175799</w:t>
      </w:r>
    </w:p>
    <w:p>
      <w:r>
        <w:t xml:space="preserve">@fulgencem mene ensin takaisin kouluun opettele kirjoittamaan 10vuotias poikani osaa paremmin kielioppia kuin sinä jälkeenjäänyt hintti.</w:t>
      </w:r>
    </w:p>
    <w:p>
      <w:r>
        <w:rPr>
          <w:b/>
          <w:u w:val="single"/>
        </w:rPr>
        <w:t xml:space="preserve">175800</w:t>
      </w:r>
    </w:p>
    <w:p>
      <w:r>
        <w:t xml:space="preserve">@annie_napes poista otsikkosi homo.</w:t>
      </w:r>
    </w:p>
    <w:p>
      <w:r>
        <w:rPr>
          <w:b/>
          <w:u w:val="single"/>
        </w:rPr>
        <w:t xml:space="preserve">175801</w:t>
      </w:r>
    </w:p>
    <w:p>
      <w:r>
        <w:t xml:space="preserve">@TylerHeintz1 joten milloin aiot kertoa @ItsRedFusion, että mielestäsi hän on tmartn rip off ja vihaat hänen sisältöään, olet myös homo.</w:t>
      </w:r>
    </w:p>
    <w:p>
      <w:r>
        <w:rPr>
          <w:b/>
          <w:u w:val="single"/>
        </w:rPr>
        <w:t xml:space="preserve">175802</w:t>
      </w:r>
    </w:p>
    <w:p>
      <w:r>
        <w:t xml:space="preserve">@Kellinquinn sinä vitun homo pilasit Santerian...</w:t>
      </w:r>
    </w:p>
    <w:p>
      <w:r>
        <w:rPr>
          <w:b/>
          <w:u w:val="single"/>
        </w:rPr>
        <w:t xml:space="preserve">175803</w:t>
      </w:r>
    </w:p>
    <w:p>
      <w:r>
        <w:t xml:space="preserve">@ovocoen @Spydr_ @ExoticBruh näytät hämmentyneeltä kuin vittu aviissasi. Tyhmä poika. Pitäiskö mun käyttää tätä filtteriä vai näytänkö ihan homolta.face ass.</w:t>
      </w:r>
    </w:p>
    <w:p>
      <w:r>
        <w:rPr>
          <w:b/>
          <w:u w:val="single"/>
        </w:rPr>
        <w:t xml:space="preserve">175804</w:t>
      </w:r>
    </w:p>
    <w:p>
      <w:r>
        <w:t xml:space="preserve">@LeafyIsHere Kannatan sinua ja sinä kehtaat kutsua minua homoksi? Senkin ämmä</w:t>
      </w:r>
    </w:p>
    <w:p>
      <w:r>
        <w:rPr>
          <w:b/>
          <w:u w:val="single"/>
        </w:rPr>
        <w:t xml:space="preserve">175805</w:t>
      </w:r>
    </w:p>
    <w:p>
      <w:r>
        <w:t xml:space="preserve">@stfuBlH lol kutsutko minua homoksi vai puhutko kuvasta?</w:t>
      </w:r>
    </w:p>
    <w:p>
      <w:r>
        <w:rPr>
          <w:b/>
          <w:u w:val="single"/>
        </w:rPr>
        <w:t xml:space="preserve">175806</w:t>
      </w:r>
    </w:p>
    <w:p>
      <w:r>
        <w:t xml:space="preserve">@LukeDebell joo nyt olet forsure homo</w:t>
      </w:r>
    </w:p>
    <w:p>
      <w:r>
        <w:rPr>
          <w:b/>
          <w:u w:val="single"/>
        </w:rPr>
        <w:t xml:space="preserve">175807</w:t>
      </w:r>
    </w:p>
    <w:p>
      <w:r>
        <w:t xml:space="preserve">@PauDybala_JR et ole hyvä et koskaan tule olemaan hyvä painu vittuun argentiinalainen pikku homo!</w:t>
      </w:r>
    </w:p>
    <w:p>
      <w:r>
        <w:rPr>
          <w:b/>
          <w:u w:val="single"/>
        </w:rPr>
        <w:t xml:space="preserve">175808</w:t>
      </w:r>
    </w:p>
    <w:p>
      <w:r>
        <w:t xml:space="preserve">@Nanayas_ Yooo sup you faggot</w:t>
      </w:r>
    </w:p>
    <w:p>
      <w:r>
        <w:rPr>
          <w:b/>
          <w:u w:val="single"/>
        </w:rPr>
        <w:t xml:space="preserve">175809</w:t>
      </w:r>
    </w:p>
    <w:p>
      <w:r>
        <w:t xml:space="preserve">@jacknicas Ur pala paskaa homo maailma vihaa sinua</w:t>
      </w:r>
    </w:p>
    <w:p>
      <w:r>
        <w:rPr>
          <w:b/>
          <w:u w:val="single"/>
        </w:rPr>
        <w:t xml:space="preserve">175810</w:t>
      </w:r>
    </w:p>
    <w:p>
      <w:r>
        <w:t xml:space="preserve">@DaBirds_ATL @_VinoTheGawd Vau vittu sinä homo luulin, että välität joukoista?</w:t>
      </w:r>
    </w:p>
    <w:p>
      <w:r>
        <w:rPr>
          <w:b/>
          <w:u w:val="single"/>
        </w:rPr>
        <w:t xml:space="preserve">175811</w:t>
      </w:r>
    </w:p>
    <w:p>
      <w:r>
        <w:t xml:space="preserve">@HirakazuO Kuinka tyhmä ihminen voi olla... Niin paljon rahaa. Mene hakemaan itsellesi apua. Olisit voinut saada rahaa. Tyhmä hintti.</w:t>
      </w:r>
    </w:p>
    <w:p>
      <w:r>
        <w:rPr>
          <w:b/>
          <w:u w:val="single"/>
        </w:rPr>
        <w:t xml:space="preserve">175812</w:t>
      </w:r>
    </w:p>
    <w:p>
      <w:r>
        <w:t xml:space="preserve">@Ubisoft Korjaa vitun hintti palvelimesi ps4:llä, seksikäs kaverini.</w:t>
      </w:r>
    </w:p>
    <w:p>
      <w:r>
        <w:rPr>
          <w:b/>
          <w:u w:val="single"/>
        </w:rPr>
        <w:t xml:space="preserve">175813</w:t>
      </w:r>
    </w:p>
    <w:p>
      <w:r>
        <w:t xml:space="preserve">@jrivera64 Ei, vähemmistöityminen ja asteittainen eliminointi sosiaalisella edistämisellä tuntuu sorrolta. Senkin hölmö hintti.</w:t>
      </w:r>
    </w:p>
    <w:p>
      <w:r>
        <w:rPr>
          <w:b/>
          <w:u w:val="single"/>
        </w:rPr>
        <w:t xml:space="preserve">175814</w:t>
      </w:r>
    </w:p>
    <w:p>
      <w:r>
        <w:t xml:space="preserve">@AllenK_81 @FuckTheFalcons @Knowmans_Land @PunishedRabbit1 liityitkö sinä rasistisen homoystäväsi kanssa yrittämään syyttää ihmisiä väärin perustein.</w:t>
      </w:r>
    </w:p>
    <w:p>
      <w:r>
        <w:rPr>
          <w:b/>
          <w:u w:val="single"/>
        </w:rPr>
        <w:t xml:space="preserve">175815</w:t>
      </w:r>
    </w:p>
    <w:p>
      <w:r>
        <w:t xml:space="preserve">@BVBAlx Mitä jos tekisin, homofobinen hintti, mikä vittu sinua vaivaa?</w:t>
      </w:r>
    </w:p>
    <w:p>
      <w:r>
        <w:rPr>
          <w:b/>
          <w:u w:val="single"/>
        </w:rPr>
        <w:t xml:space="preserve">175816</w:t>
      </w:r>
    </w:p>
    <w:p>
      <w:r>
        <w:t xml:space="preserve">@_RandomMofo Ansat eivät ole homoja, senkin hintti...</w:t>
      </w:r>
    </w:p>
    <w:p>
      <w:r>
        <w:rPr>
          <w:b/>
          <w:u w:val="single"/>
        </w:rPr>
        <w:t xml:space="preserve">175817</w:t>
      </w:r>
    </w:p>
    <w:p>
      <w:r>
        <w:t xml:space="preserve">@ZeddRebel https://t.co/pX3x3D8SH4 Toivottavasti pallini päätyvät suuhusi, hintti.</w:t>
      </w:r>
    </w:p>
    <w:p>
      <w:r>
        <w:rPr>
          <w:b/>
          <w:u w:val="single"/>
        </w:rPr>
        <w:t xml:space="preserve">175818</w:t>
      </w:r>
    </w:p>
    <w:p>
      <w:r>
        <w:t xml:space="preserve">@TheBEEinHD koska olet homo.</w:t>
      </w:r>
    </w:p>
    <w:p>
      <w:r>
        <w:rPr>
          <w:b/>
          <w:u w:val="single"/>
        </w:rPr>
        <w:t xml:space="preserve">175819</w:t>
      </w:r>
    </w:p>
    <w:p>
      <w:r>
        <w:t xml:space="preserve">@Big_Fanton älä pelaa sakura-pelejä, senkin hintti...</w:t>
      </w:r>
    </w:p>
    <w:p>
      <w:r>
        <w:rPr>
          <w:b/>
          <w:u w:val="single"/>
        </w:rPr>
        <w:t xml:space="preserve">175820</w:t>
      </w:r>
    </w:p>
    <w:p>
      <w:r>
        <w:t xml:space="preserve">@makkkadelic Rakastan sinua homo</w:t>
      </w:r>
    </w:p>
    <w:p>
      <w:r>
        <w:rPr>
          <w:b/>
          <w:u w:val="single"/>
        </w:rPr>
        <w:t xml:space="preserve">175821</w:t>
      </w:r>
    </w:p>
    <w:p>
      <w:r>
        <w:t xml:space="preserve">@briggakutz Haista vittu, hintti.</w:t>
      </w:r>
    </w:p>
    <w:p>
      <w:r>
        <w:rPr>
          <w:b/>
          <w:u w:val="single"/>
        </w:rPr>
        <w:t xml:space="preserve">175822</w:t>
      </w:r>
    </w:p>
    <w:p>
      <w:r>
        <w:t xml:space="preserve">@BlakeScaggs @CashNastyGaming Mitä viattomia sotilaita ja lapsia? Senkin hintti, puolet Syyrian lapsista on menettänyt vanhempansa ja heillä ei ole suojaa, osoita vähän katumusta.</w:t>
      </w:r>
    </w:p>
    <w:p>
      <w:r>
        <w:rPr>
          <w:b/>
          <w:u w:val="single"/>
        </w:rPr>
        <w:t xml:space="preserve">175823</w:t>
      </w:r>
    </w:p>
    <w:p>
      <w:r>
        <w:t xml:space="preserve">@RyWeeeeeeezy Tiesin, että olet hintti 💀😂😂😂</w:t>
      </w:r>
    </w:p>
    <w:p>
      <w:r>
        <w:rPr>
          <w:b/>
          <w:u w:val="single"/>
        </w:rPr>
        <w:t xml:space="preserve">175824</w:t>
      </w:r>
    </w:p>
    <w:p>
      <w:r>
        <w:t xml:space="preserve">@jetboxx @ORB1T4L_ Kiva sinulle. Hinttari on loukkaus ja se on loukkaus heteromiehelle ja homomiehelle.</w:t>
      </w:r>
    </w:p>
    <w:p>
      <w:r>
        <w:rPr>
          <w:b/>
          <w:u w:val="single"/>
        </w:rPr>
        <w:t xml:space="preserve">175825</w:t>
      </w:r>
    </w:p>
    <w:p>
      <w:r>
        <w:t xml:space="preserve">@superhound_ @TheSphinxStudio @NEORFX Et voi olla lukutaidoton, koska olet homo.Luulen, että sinun täytyy kouluttautua. Im kaukana hullusta täällä kun et tiedä puoliakaan suunnittelusta</w:t>
      </w:r>
    </w:p>
    <w:p>
      <w:r>
        <w:rPr>
          <w:b/>
          <w:u w:val="single"/>
        </w:rPr>
        <w:t xml:space="preserve">175826</w:t>
      </w:r>
    </w:p>
    <w:p>
      <w:r>
        <w:t xml:space="preserve">@_fuckHERy LMFAO "&amp;amp; olet homo" olen kuollut asf</w:t>
      </w:r>
    </w:p>
    <w:p>
      <w:r>
        <w:rPr>
          <w:b/>
          <w:u w:val="single"/>
        </w:rPr>
        <w:t xml:space="preserve">175827</w:t>
      </w:r>
    </w:p>
    <w:p>
      <w:r>
        <w:t xml:space="preserve">@d_camp0s Se on cuz ur a faggot ass bitch</w:t>
      </w:r>
    </w:p>
    <w:p>
      <w:r>
        <w:rPr>
          <w:b/>
          <w:u w:val="single"/>
        </w:rPr>
        <w:t xml:space="preserve">175828</w:t>
      </w:r>
    </w:p>
    <w:p>
      <w:r>
        <w:t xml:space="preserve">@ThatsMeOnTV FUCK you faggot</w:t>
      </w:r>
    </w:p>
    <w:p>
      <w:r>
        <w:rPr>
          <w:b/>
          <w:u w:val="single"/>
        </w:rPr>
        <w:t xml:space="preserve">175829</w:t>
      </w:r>
    </w:p>
    <w:p>
      <w:r>
        <w:t xml:space="preserve">@Ramses_Pimentel hemmetti ur homo lmao</w:t>
      </w:r>
    </w:p>
    <w:p>
      <w:r>
        <w:rPr>
          <w:b/>
          <w:u w:val="single"/>
        </w:rPr>
        <w:t xml:space="preserve">175830</w:t>
      </w:r>
    </w:p>
    <w:p>
      <w:r>
        <w:t xml:space="preserve">@xx_darlene_xx senkin hintti, joka joutuu helvettiin.</w:t>
      </w:r>
    </w:p>
    <w:p>
      <w:r>
        <w:rPr>
          <w:b/>
          <w:u w:val="single"/>
        </w:rPr>
        <w:t xml:space="preserve">175831</w:t>
      </w:r>
    </w:p>
    <w:p>
      <w:r>
        <w:t xml:space="preserve">@_JM_10 Turpa kiinni, hintti...</w:t>
      </w:r>
    </w:p>
    <w:p>
      <w:r>
        <w:rPr>
          <w:b/>
          <w:u w:val="single"/>
        </w:rPr>
        <w:t xml:space="preserve">175832</w:t>
      </w:r>
    </w:p>
    <w:p>
      <w:r>
        <w:t xml:space="preserve">@Cashout_Too_Icy vaihda nimesi homo sinulla on luultavasti vain yksi jäsen.</w:t>
      </w:r>
    </w:p>
    <w:p>
      <w:r>
        <w:rPr>
          <w:b/>
          <w:u w:val="single"/>
        </w:rPr>
        <w:t xml:space="preserve">175833</w:t>
      </w:r>
    </w:p>
    <w:p>
      <w:r>
        <w:t xml:space="preserve">@mrgrizzlybear20 id vihaan itseäni, jos olisin u liian homo</w:t>
      </w:r>
    </w:p>
    <w:p>
      <w:r>
        <w:rPr>
          <w:b/>
          <w:u w:val="single"/>
        </w:rPr>
        <w:t xml:space="preserve">175834</w:t>
      </w:r>
    </w:p>
    <w:p>
      <w:r>
        <w:t xml:space="preserve">@atifqureshi24 u r hintti joka ei osaa edes puhua isälle😂</w:t>
        <w:br/>
        <w:t xml:space="preserve">Must reply</w:t>
      </w:r>
    </w:p>
    <w:p>
      <w:r>
        <w:rPr>
          <w:b/>
          <w:u w:val="single"/>
        </w:rPr>
        <w:t xml:space="preserve">175835</w:t>
      </w:r>
    </w:p>
    <w:p>
      <w:r>
        <w:t xml:space="preserve">@FACEDevlin Nah Kysyin vain, kuka olet. Sain selville, että olet homo ja siitä en pidä.</w:t>
      </w:r>
    </w:p>
    <w:p>
      <w:r>
        <w:rPr>
          <w:b/>
          <w:u w:val="single"/>
        </w:rPr>
        <w:t xml:space="preserve">175836</w:t>
      </w:r>
    </w:p>
    <w:p>
      <w:r>
        <w:t xml:space="preserve">@MartinShkreli se olin minä. haista vittu sinäkin hintti.</w:t>
      </w:r>
    </w:p>
    <w:p>
      <w:r>
        <w:rPr>
          <w:b/>
          <w:u w:val="single"/>
        </w:rPr>
        <w:t xml:space="preserve">175837</w:t>
      </w:r>
    </w:p>
    <w:p>
      <w:r>
        <w:t xml:space="preserve">@MulamboMan @PlayingPS2 Minä teen, sinun mielenhallintasi ei toimi minuun, koska olen näkymätön homo.</w:t>
      </w:r>
    </w:p>
    <w:p>
      <w:r>
        <w:rPr>
          <w:b/>
          <w:u w:val="single"/>
        </w:rPr>
        <w:t xml:space="preserve">175838</w:t>
      </w:r>
    </w:p>
    <w:p>
      <w:r>
        <w:t xml:space="preserve">@nativesiren @JadeWavez stfu neekeri rocky on jumala mutta hän ei ole ravintoketjun huipulla et ole kuunnellut todellisia baareja vielä homo</w:t>
      </w:r>
    </w:p>
    <w:p>
      <w:r>
        <w:rPr>
          <w:b/>
          <w:u w:val="single"/>
        </w:rPr>
        <w:t xml:space="preserve">175839</w:t>
      </w:r>
    </w:p>
    <w:p>
      <w:r>
        <w:t xml:space="preserve">@XarthosPlays olemme päättäneet kutsua sinua homoksi.</w:t>
      </w:r>
    </w:p>
    <w:p>
      <w:r>
        <w:rPr>
          <w:b/>
          <w:u w:val="single"/>
        </w:rPr>
        <w:t xml:space="preserve">175840</w:t>
      </w:r>
    </w:p>
    <w:p>
      <w:r>
        <w:t xml:space="preserve">@kurtbardella @GayPatriot sinä homo</w:t>
      </w:r>
    </w:p>
    <w:p>
      <w:r>
        <w:rPr>
          <w:b/>
          <w:u w:val="single"/>
        </w:rPr>
        <w:t xml:space="preserve">175841</w:t>
      </w:r>
    </w:p>
    <w:p>
      <w:r>
        <w:t xml:space="preserve">@T0welzz</w:t>
        <w:br/>
        <w:br/>
        <w:t xml:space="preserve">Sinä olet SJW täällä, senkin unohdettu homo. Et tue sananvapautta, jos syytät jotakuta potkujen saamisesta...</w:t>
      </w:r>
    </w:p>
    <w:p>
      <w:r>
        <w:rPr>
          <w:b/>
          <w:u w:val="single"/>
        </w:rPr>
        <w:t xml:space="preserve">175842</w:t>
      </w:r>
    </w:p>
    <w:p>
      <w:r>
        <w:t xml:space="preserve">@LitmanBodey olet homo. Mene imemään happea, hinttari.</w:t>
      </w:r>
    </w:p>
    <w:p>
      <w:r>
        <w:rPr>
          <w:b/>
          <w:u w:val="single"/>
        </w:rPr>
        <w:t xml:space="preserve">175843</w:t>
      </w:r>
    </w:p>
    <w:p>
      <w:r>
        <w:t xml:space="preserve">@josh_p_walker kyllä, toivot homo</w:t>
      </w:r>
    </w:p>
    <w:p>
      <w:r>
        <w:rPr>
          <w:b/>
          <w:u w:val="single"/>
        </w:rPr>
        <w:t xml:space="preserve">175844</w:t>
      </w:r>
    </w:p>
    <w:p>
      <w:r>
        <w:t xml:space="preserve">@NamBarc_Nacbac kyllä, olen aika hieno, kiitos, senkin hintti...</w:t>
      </w:r>
    </w:p>
    <w:p>
      <w:r>
        <w:rPr>
          <w:b/>
          <w:u w:val="single"/>
        </w:rPr>
        <w:t xml:space="preserve">175845</w:t>
      </w:r>
    </w:p>
    <w:p>
      <w:r>
        <w:t xml:space="preserve">@ahmadabukhdeir rehellisesti, olet hintti kun kirjoitat "ma2looba" yeklib wijhak. Oletko töissä? :)</w:t>
      </w:r>
    </w:p>
    <w:p>
      <w:r>
        <w:rPr>
          <w:b/>
          <w:u w:val="single"/>
        </w:rPr>
        <w:t xml:space="preserve">175846</w:t>
      </w:r>
    </w:p>
    <w:p>
      <w:r>
        <w:t xml:space="preserve">@fewowns, miksi et u vain perma bannia niin voin lopettaa tilaamisen paska mm järjestelmä, btw, laihtua homo faggot</w:t>
      </w:r>
    </w:p>
    <w:p>
      <w:r>
        <w:rPr>
          <w:b/>
          <w:u w:val="single"/>
        </w:rPr>
        <w:t xml:space="preserve">175847</w:t>
      </w:r>
    </w:p>
    <w:p>
      <w:r>
        <w:t xml:space="preserve">@YungMuss_ ensin katsella suusi homo ja ill ajatella sitä</w:t>
      </w:r>
    </w:p>
    <w:p>
      <w:r>
        <w:rPr>
          <w:b/>
          <w:u w:val="single"/>
        </w:rPr>
        <w:t xml:space="preserve">175848</w:t>
      </w:r>
    </w:p>
    <w:p>
      <w:r>
        <w:t xml:space="preserve">@kamxcastaway Your a faggot fite me u dump</w:t>
      </w:r>
    </w:p>
    <w:p>
      <w:r>
        <w:rPr>
          <w:b/>
          <w:u w:val="single"/>
        </w:rPr>
        <w:t xml:space="preserve">175849</w:t>
      </w:r>
    </w:p>
    <w:p>
      <w:r>
        <w:t xml:space="preserve">@FearTheShell @audacityofDOPE_ ur ei ole oikea mies, ur homo</w:t>
      </w:r>
    </w:p>
    <w:p>
      <w:r>
        <w:rPr>
          <w:b/>
          <w:u w:val="single"/>
        </w:rPr>
        <w:t xml:space="preserve">175850</w:t>
      </w:r>
    </w:p>
    <w:p>
      <w:r>
        <w:t xml:space="preserve">@FearTheShell @audacityofDOPE_ ur ei ole oikea mies, ur homo</w:t>
      </w:r>
    </w:p>
    <w:p>
      <w:r>
        <w:rPr>
          <w:b/>
          <w:u w:val="single"/>
        </w:rPr>
        <w:t xml:space="preserve">175851</w:t>
      </w:r>
    </w:p>
    <w:p>
      <w:r>
        <w:t xml:space="preserve">@ChoseOnTheBeat olet hintti 🖕</w:t>
      </w:r>
    </w:p>
    <w:p>
      <w:r>
        <w:rPr>
          <w:b/>
          <w:u w:val="single"/>
        </w:rPr>
        <w:t xml:space="preserve">175852</w:t>
      </w:r>
    </w:p>
    <w:p>
      <w:r>
        <w:t xml:space="preserve">@LeafyIsHere y do u ignore me faggot</w:t>
      </w:r>
    </w:p>
    <w:p>
      <w:r>
        <w:rPr>
          <w:b/>
          <w:u w:val="single"/>
        </w:rPr>
        <w:t xml:space="preserve">175853</w:t>
      </w:r>
    </w:p>
    <w:p>
      <w:r>
        <w:t xml:space="preserve">@LumsdenJose Haista vittu homo. Kiitos kuitenkin bro</w:t>
      </w:r>
    </w:p>
    <w:p>
      <w:r>
        <w:rPr>
          <w:b/>
          <w:u w:val="single"/>
        </w:rPr>
        <w:t xml:space="preserve">175854</w:t>
      </w:r>
    </w:p>
    <w:p>
      <w:r>
        <w:t xml:space="preserve">@Sylv3on sinä turpa kiinni hintti!</w:t>
      </w:r>
    </w:p>
    <w:p>
      <w:r>
        <w:rPr>
          <w:b/>
          <w:u w:val="single"/>
        </w:rPr>
        <w:t xml:space="preserve">175855</w:t>
      </w:r>
    </w:p>
    <w:p>
      <w:r>
        <w:t xml:space="preserve">@NOLA_bot .... oletko sinä joku hintti korrra? o`________`o</w:t>
      </w:r>
    </w:p>
    <w:p>
      <w:r>
        <w:rPr>
          <w:b/>
          <w:u w:val="single"/>
        </w:rPr>
        <w:t xml:space="preserve">175856</w:t>
      </w:r>
    </w:p>
    <w:p>
      <w:r>
        <w:t xml:space="preserve">@ntreuheit hintti asut maailman säälittävimmässä vitun jälkeenjääneessä urheilukaupungissa, jossa kaikkien älykkyysosamäärä on 5-vuotiaan luokkaa.</w:t>
      </w:r>
    </w:p>
    <w:p>
      <w:r>
        <w:rPr>
          <w:b/>
          <w:u w:val="single"/>
        </w:rPr>
        <w:t xml:space="preserve">175857</w:t>
      </w:r>
    </w:p>
    <w:p>
      <w:r>
        <w:t xml:space="preserve">@Ashenguy tarkista dms:si, hintti.</w:t>
      </w:r>
    </w:p>
    <w:p>
      <w:r>
        <w:rPr>
          <w:b/>
          <w:u w:val="single"/>
        </w:rPr>
        <w:t xml:space="preserve">175858</w:t>
      </w:r>
    </w:p>
    <w:p>
      <w:r>
        <w:t xml:space="preserve">@HYPRWLF Senkin vitun homo</w:t>
      </w:r>
    </w:p>
    <w:p>
      <w:r>
        <w:rPr>
          <w:b/>
          <w:u w:val="single"/>
        </w:rPr>
        <w:t xml:space="preserve">175859</w:t>
      </w:r>
    </w:p>
    <w:p>
      <w:r>
        <w:t xml:space="preserve">@dapperlaughs @richardhoggy miten siinä on järkeä... 'Since you got a Mrs your a faggot' 😂😂😭😭😭</w:t>
      </w:r>
    </w:p>
    <w:p>
      <w:r>
        <w:rPr>
          <w:b/>
          <w:u w:val="single"/>
        </w:rPr>
        <w:t xml:space="preserve">175860</w:t>
      </w:r>
    </w:p>
    <w:p>
      <w:r>
        <w:t xml:space="preserve">@DTruthForever @Chloeanne123321 ei ole mitään argumenttia hävittävää, totean vain, että olet vitun homo, joka ei osaa räppiä.</w:t>
      </w:r>
    </w:p>
    <w:p>
      <w:r>
        <w:rPr>
          <w:b/>
          <w:u w:val="single"/>
        </w:rPr>
        <w:t xml:space="preserve">175861</w:t>
      </w:r>
    </w:p>
    <w:p>
      <w:r>
        <w:t xml:space="preserve">@MrScottEddy Kuka vittu sinä homo olet?</w:t>
      </w:r>
    </w:p>
    <w:p>
      <w:r>
        <w:rPr>
          <w:b/>
          <w:u w:val="single"/>
        </w:rPr>
        <w:t xml:space="preserve">175862</w:t>
      </w:r>
    </w:p>
    <w:p>
      <w:r>
        <w:t xml:space="preserve">@ashleynhannah minusta henkilökohtaisesti näytät homolta...</w:t>
      </w:r>
    </w:p>
    <w:p>
      <w:r>
        <w:rPr>
          <w:b/>
          <w:u w:val="single"/>
        </w:rPr>
        <w:t xml:space="preserve">175863</w:t>
      </w:r>
    </w:p>
    <w:p>
      <w:r>
        <w:t xml:space="preserve">@maximpls "ghost killing" lol homo u oli hyvä lopeta valehteleminen vitun kusipää</w:t>
      </w:r>
    </w:p>
    <w:p>
      <w:r>
        <w:rPr>
          <w:b/>
          <w:u w:val="single"/>
        </w:rPr>
        <w:t xml:space="preserve">175864</w:t>
      </w:r>
    </w:p>
    <w:p>
      <w:r>
        <w:t xml:space="preserve">@NaS_UnTaMeD @eggycrunchybob Haista vittu homo!</w:t>
      </w:r>
    </w:p>
    <w:p>
      <w:r>
        <w:rPr>
          <w:b/>
          <w:u w:val="single"/>
        </w:rPr>
        <w:t xml:space="preserve">175865</w:t>
      </w:r>
    </w:p>
    <w:p>
      <w:r>
        <w:t xml:space="preserve">@ratmnd turpa kiinni u homo perseestäsi</w:t>
      </w:r>
    </w:p>
    <w:p>
      <w:r>
        <w:rPr>
          <w:b/>
          <w:u w:val="single"/>
        </w:rPr>
        <w:t xml:space="preserve">175866</w:t>
      </w:r>
    </w:p>
    <w:p>
      <w:r>
        <w:t xml:space="preserve">@TombaHat Voisit ehkä yrittää vakuuttaa jonkun, joka ei ole nähnyt sinun twiittaavan &amp;amp; retwiittaat valituksia feministeistä ja "naishomosta".</w:t>
      </w:r>
    </w:p>
    <w:p>
      <w:r>
        <w:rPr>
          <w:b/>
          <w:u w:val="single"/>
        </w:rPr>
        <w:t xml:space="preserve">175867</w:t>
      </w:r>
    </w:p>
    <w:p>
      <w:r>
        <w:t xml:space="preserve">@Piistdrei @Rikaaee "toivon, että kuolet, hintti-dinosaurus.</w:t>
      </w:r>
    </w:p>
    <w:p>
      <w:r>
        <w:rPr>
          <w:b/>
          <w:u w:val="single"/>
        </w:rPr>
        <w:t xml:space="preserve">175868</w:t>
      </w:r>
    </w:p>
    <w:p>
      <w:r>
        <w:t xml:space="preserve">@Tydvns ur edelleen unfunny homo</w:t>
      </w:r>
    </w:p>
    <w:p>
      <w:r>
        <w:rPr>
          <w:b/>
          <w:u w:val="single"/>
        </w:rPr>
        <w:t xml:space="preserve">175869</w:t>
      </w:r>
    </w:p>
    <w:p>
      <w:r>
        <w:t xml:space="preserve">@Aesthetic_Frog FUCK OFF YOU ABSOLUTE FAGGOT</w:t>
      </w:r>
    </w:p>
    <w:p>
      <w:r>
        <w:rPr>
          <w:b/>
          <w:u w:val="single"/>
        </w:rPr>
        <w:t xml:space="preserve">175870</w:t>
      </w:r>
    </w:p>
    <w:p>
      <w:r>
        <w:t xml:space="preserve">@stayLWKY @FettyCost Vau olet niin hauska. Vitun hintti.</w:t>
      </w:r>
    </w:p>
    <w:p>
      <w:r>
        <w:rPr>
          <w:b/>
          <w:u w:val="single"/>
        </w:rPr>
        <w:t xml:space="preserve">175871</w:t>
      </w:r>
    </w:p>
    <w:p>
      <w:r>
        <w:t xml:space="preserve">@YoureSexxy sateenkaari sinä homo</w:t>
      </w:r>
    </w:p>
    <w:p>
      <w:r>
        <w:rPr>
          <w:b/>
          <w:u w:val="single"/>
        </w:rPr>
        <w:t xml:space="preserve">175872</w:t>
      </w:r>
    </w:p>
    <w:p>
      <w:r>
        <w:t xml:space="preserve">@LeakeLauren Kutsuit minua homoksi?</w:t>
      </w:r>
    </w:p>
    <w:p>
      <w:r>
        <w:rPr>
          <w:b/>
          <w:u w:val="single"/>
        </w:rPr>
        <w:t xml:space="preserve">175873</w:t>
      </w:r>
    </w:p>
    <w:p>
      <w:r>
        <w:t xml:space="preserve">@pd101s2confess u faggot.. his bae gettin mad now https://t.co/V9m2zLt4CI</w:t>
      </w:r>
    </w:p>
    <w:p>
      <w:r>
        <w:rPr>
          <w:b/>
          <w:u w:val="single"/>
        </w:rPr>
        <w:t xml:space="preserve">175874</w:t>
      </w:r>
    </w:p>
    <w:p>
      <w:r>
        <w:t xml:space="preserve">@TheSaxonQ Puhdas hintti. Peter of Sweden sama. Seiso valmiina, kun isoisäsi sielu kuolee.</w:t>
      </w:r>
    </w:p>
    <w:p>
      <w:r>
        <w:rPr>
          <w:b/>
          <w:u w:val="single"/>
        </w:rPr>
        <w:t xml:space="preserve">175875</w:t>
      </w:r>
    </w:p>
    <w:p>
      <w:r>
        <w:t xml:space="preserve">@Cruel_is_sexy @Omnomska @tommyshaw1995 @ChromesSQS @_yCranky SHOW YOUR FACE FAGGOT YOUR BEHIND A SCREEN SCARED ASS PIECE OF SHIT</w:t>
      </w:r>
    </w:p>
    <w:p>
      <w:r>
        <w:rPr>
          <w:b/>
          <w:u w:val="single"/>
        </w:rPr>
        <w:t xml:space="preserve">175876</w:t>
      </w:r>
    </w:p>
    <w:p>
      <w:r>
        <w:t xml:space="preserve">@MJP1113 @dark_wisdom_ @LouiseMensch Autocorrect.   Nyt..mene etsimään munarengas kuin kunnon Twinkie.   #hintti</w:t>
      </w:r>
    </w:p>
    <w:p>
      <w:r>
        <w:rPr>
          <w:b/>
          <w:u w:val="single"/>
        </w:rPr>
        <w:t xml:space="preserve">175877</w:t>
      </w:r>
    </w:p>
    <w:p>
      <w:r>
        <w:t xml:space="preserve">@Deeny1440 @ZRKLDN @ZerkaaHD oletko hintti?</w:t>
      </w:r>
    </w:p>
    <w:p>
      <w:r>
        <w:rPr>
          <w:b/>
          <w:u w:val="single"/>
        </w:rPr>
        <w:t xml:space="preserve">175878</w:t>
      </w:r>
    </w:p>
    <w:p>
      <w:r>
        <w:t xml:space="preserve">@MikeAndMike mikä on homo ja neekeri ohjelmassasi. #DodgerFan</w:t>
      </w:r>
    </w:p>
    <w:p>
      <w:r>
        <w:rPr>
          <w:b/>
          <w:u w:val="single"/>
        </w:rPr>
        <w:t xml:space="preserve">175879</w:t>
      </w:r>
    </w:p>
    <w:p>
      <w:r>
        <w:t xml:space="preserve">@xFullEffect Et edes tykännyt twiitistäni 😞 kms😂😂 ja sinä olet se homo, joka ei enää leiki minun ja Krissyn kanssa!</w:t>
      </w:r>
    </w:p>
    <w:p>
      <w:r>
        <w:rPr>
          <w:b/>
          <w:u w:val="single"/>
        </w:rPr>
        <w:t xml:space="preserve">175880</w:t>
      </w:r>
    </w:p>
    <w:p>
      <w:r>
        <w:t xml:space="preserve">@TheHemperor @mikd33 @realDonaldTrump Olet niin homo jätkä 😂 "SAD!" Kuulostat epäonnistuneelta isältä, joka huutaa "Häpeä!". pojalleen.</w:t>
      </w:r>
    </w:p>
    <w:p>
      <w:r>
        <w:rPr>
          <w:b/>
          <w:u w:val="single"/>
        </w:rPr>
        <w:t xml:space="preserve">175881</w:t>
      </w:r>
    </w:p>
    <w:p>
      <w:r>
        <w:t xml:space="preserve">@Kevitooo_ @RodriguezThaGod Miksi katsot persettäni bruh .. olet homo.</w:t>
      </w:r>
    </w:p>
    <w:p>
      <w:r>
        <w:rPr>
          <w:b/>
          <w:u w:val="single"/>
        </w:rPr>
        <w:t xml:space="preserve">175882</w:t>
      </w:r>
    </w:p>
    <w:p>
      <w:r>
        <w:t xml:space="preserve">@harmfvI @RedKWlZ Ajattelin, että kuva olisi hauska... mutta... ok fuck you ya faggot</w:t>
      </w:r>
    </w:p>
    <w:p>
      <w:r>
        <w:rPr>
          <w:b/>
          <w:u w:val="single"/>
        </w:rPr>
        <w:t xml:space="preserve">175883</w:t>
      </w:r>
    </w:p>
    <w:p>
      <w:r>
        <w:t xml:space="preserve">@zepar___ tee se, senkin hintti.</w:t>
      </w:r>
    </w:p>
    <w:p>
      <w:r>
        <w:rPr>
          <w:b/>
          <w:u w:val="single"/>
        </w:rPr>
        <w:t xml:space="preserve">175884</w:t>
      </w:r>
    </w:p>
    <w:p>
      <w:r>
        <w:t xml:space="preserve">@trixotoulis @AngelaMagana1 homo? Sinä kun katsot twitteriäsi ja kaikkia homolippujasi...sinä olet se, joka laittaa leluja perseeseesi.</w:t>
      </w:r>
    </w:p>
    <w:p>
      <w:r>
        <w:rPr>
          <w:b/>
          <w:u w:val="single"/>
        </w:rPr>
        <w:t xml:space="preserve">175885</w:t>
      </w:r>
    </w:p>
    <w:p>
      <w:r>
        <w:t xml:space="preserve">@YousefErakat Lakkaa olemasta homo, niin hän lakkaa "valehtelemasta" homoperseesi nimellä(.)</w:t>
      </w:r>
    </w:p>
    <w:p>
      <w:r>
        <w:rPr>
          <w:b/>
          <w:u w:val="single"/>
        </w:rPr>
        <w:t xml:space="preserve">175886</w:t>
      </w:r>
    </w:p>
    <w:p>
      <w:r>
        <w:t xml:space="preserve">@MilkiBO3 Teitkö sinä homo!</w:t>
      </w:r>
    </w:p>
    <w:p>
      <w:r>
        <w:rPr>
          <w:b/>
          <w:u w:val="single"/>
        </w:rPr>
        <w:t xml:space="preserve">175887</w:t>
      </w:r>
    </w:p>
    <w:p>
      <w:r>
        <w:t xml:space="preserve">@VIdarVikingElvi SINÄ PIENI VIKINGIN HINTTI! SIDON TYTTÖMÄISEN PERSEESI HIUKSET HUMMERINI PUSKURIIN JA RAAHAAN SÄÄLITTÄVÄÄ PERSETTÄSI PITKIN TIETÄ!</w:t>
      </w:r>
    </w:p>
    <w:p>
      <w:r>
        <w:rPr>
          <w:b/>
          <w:u w:val="single"/>
        </w:rPr>
        <w:t xml:space="preserve">175888</w:t>
      </w:r>
    </w:p>
    <w:p>
      <w:r>
        <w:t xml:space="preserve">@KingOGSavage @nasia_gionet L M F A O. olet iso vanha homo.</w:t>
      </w:r>
    </w:p>
    <w:p>
      <w:r>
        <w:rPr>
          <w:b/>
          <w:u w:val="single"/>
        </w:rPr>
        <w:t xml:space="preserve">175889</w:t>
      </w:r>
    </w:p>
    <w:p>
      <w:r>
        <w:t xml:space="preserve">@Rehman1198 @ZaidZamanHamid @naveedahmed2001 Ja sinä olet paras, mitä tällä hinttarilla zaid hamidilla on.jos epäilet kysy äidiltäsi.</w:t>
      </w:r>
    </w:p>
    <w:p>
      <w:r>
        <w:rPr>
          <w:b/>
          <w:u w:val="single"/>
        </w:rPr>
        <w:t xml:space="preserve">175890</w:t>
      </w:r>
    </w:p>
    <w:p>
      <w:r>
        <w:t xml:space="preserve">@Freddddddddy_ EI. Älä uskalla homo.</w:t>
      </w:r>
    </w:p>
    <w:p>
      <w:r>
        <w:rPr>
          <w:b/>
          <w:u w:val="single"/>
        </w:rPr>
        <w:t xml:space="preserve">175891</w:t>
      </w:r>
    </w:p>
    <w:p>
      <w:r>
        <w:t xml:space="preserve">@ganderson_00 Olen todella itkuinen , rakastan sinua enemmän homo</w:t>
      </w:r>
    </w:p>
    <w:p>
      <w:r>
        <w:rPr>
          <w:b/>
          <w:u w:val="single"/>
        </w:rPr>
        <w:t xml:space="preserve">175892</w:t>
      </w:r>
    </w:p>
    <w:p>
      <w:r>
        <w:t xml:space="preserve">@Lance210 Haista vittu, senkin hintti, jätä Lance...</w:t>
      </w:r>
    </w:p>
    <w:p>
      <w:r>
        <w:rPr>
          <w:b/>
          <w:u w:val="single"/>
        </w:rPr>
        <w:t xml:space="preserve">175893</w:t>
      </w:r>
    </w:p>
    <w:p>
      <w:r>
        <w:t xml:space="preserve">@discordapp hei saada jotkut homo pitää dossing minua voitko auttaa minua kiitos</w:t>
      </w:r>
    </w:p>
    <w:p>
      <w:r>
        <w:rPr>
          <w:b/>
          <w:u w:val="single"/>
        </w:rPr>
        <w:t xml:space="preserve">175894</w:t>
      </w:r>
    </w:p>
    <w:p>
      <w:r>
        <w:t xml:space="preserve">@psychiccyclops @EchoExit_ Olet tyhmä internet-homo. Et yhtä tyhmä kuin Kala, mutta silti aika tyhmä.</w:t>
      </w:r>
    </w:p>
    <w:p>
      <w:r>
        <w:rPr>
          <w:b/>
          <w:u w:val="single"/>
        </w:rPr>
        <w:t xml:space="preserve">175895</w:t>
      </w:r>
    </w:p>
    <w:p>
      <w:r>
        <w:t xml:space="preserve">@luvmaIi mies vittu sinä ja kaikki mitä edustat homo</w:t>
      </w:r>
    </w:p>
    <w:p>
      <w:r>
        <w:rPr>
          <w:b/>
          <w:u w:val="single"/>
        </w:rPr>
        <w:t xml:space="preserve">175896</w:t>
      </w:r>
    </w:p>
    <w:p>
      <w:r>
        <w:t xml:space="preserve">@TrauMDMT Randoms ... Seuraan ei-botattuja ihmisiä, hintti - sinä aloitit traum , se on rehellisesti sanottuna kuin tekisit oman tautisi ja yrittäisit levittää sitä.</w:t>
      </w:r>
    </w:p>
    <w:p>
      <w:r>
        <w:rPr>
          <w:b/>
          <w:u w:val="single"/>
        </w:rPr>
        <w:t xml:space="preserve">175897</w:t>
      </w:r>
    </w:p>
    <w:p>
      <w:r>
        <w:t xml:space="preserve">@getnickwright Stfu homo homo</w:t>
      </w:r>
    </w:p>
    <w:p>
      <w:r>
        <w:rPr>
          <w:b/>
          <w:u w:val="single"/>
        </w:rPr>
        <w:t xml:space="preserve">175898</w:t>
      </w:r>
    </w:p>
    <w:p>
      <w:r>
        <w:t xml:space="preserve">@anders_adkins Ammu itsesi, senkin vitun hintti...</w:t>
      </w:r>
    </w:p>
    <w:p>
      <w:r>
        <w:rPr>
          <w:b/>
          <w:u w:val="single"/>
        </w:rPr>
        <w:t xml:space="preserve">175899</w:t>
      </w:r>
    </w:p>
    <w:p>
      <w:r>
        <w:t xml:space="preserve">@LeoDiCaprio @GovSandoval Painu vittuun, senkin pikku hintti!</w:t>
      </w:r>
    </w:p>
    <w:p>
      <w:r>
        <w:rPr>
          <w:b/>
          <w:u w:val="single"/>
        </w:rPr>
        <w:t xml:space="preserve">175900</w:t>
      </w:r>
    </w:p>
    <w:p>
      <w:r>
        <w:t xml:space="preserve">@SexuaIActivity @ClubPenguinAsf Gtfo sinä vitun kusipää homo homo</w:t>
      </w:r>
    </w:p>
    <w:p>
      <w:r>
        <w:rPr>
          <w:b/>
          <w:u w:val="single"/>
        </w:rPr>
        <w:t xml:space="preserve">175901</w:t>
      </w:r>
    </w:p>
    <w:p>
      <w:r>
        <w:t xml:space="preserve">@alonzo_morales_ olet hintti, koska nukahdit, ajoin koko matkan kotiisi turhan takia.</w:t>
      </w:r>
    </w:p>
    <w:p>
      <w:r>
        <w:rPr>
          <w:b/>
          <w:u w:val="single"/>
        </w:rPr>
        <w:t xml:space="preserve">175902</w:t>
      </w:r>
    </w:p>
    <w:p>
      <w:r>
        <w:t xml:space="preserve">@Lance210 lopeta katsojien metsästys, senkin vitun hintti! Hanki vitun elämä, senkin kieroutunut kusipää!</w:t>
      </w:r>
    </w:p>
    <w:p>
      <w:r>
        <w:rPr>
          <w:b/>
          <w:u w:val="single"/>
        </w:rPr>
        <w:t xml:space="preserve">175903</w:t>
      </w:r>
    </w:p>
    <w:p>
      <w:r>
        <w:t xml:space="preserve">@ibsmokincrack oletko hullu homo?</w:t>
      </w:r>
    </w:p>
    <w:p>
      <w:r>
        <w:rPr>
          <w:b/>
          <w:u w:val="single"/>
        </w:rPr>
        <w:t xml:space="preserve">175904</w:t>
      </w:r>
    </w:p>
    <w:p>
      <w:r>
        <w:t xml:space="preserve">@UpNextBt Mutta olet myös pieni mulkku homo</w:t>
      </w:r>
    </w:p>
    <w:p>
      <w:r>
        <w:rPr>
          <w:b/>
          <w:u w:val="single"/>
        </w:rPr>
        <w:t xml:space="preserve">175905</w:t>
      </w:r>
    </w:p>
    <w:p>
      <w:r>
        <w:t xml:space="preserve">@SanctusShades sävyt ur pelkää kävellä ur paikalliseen kauppaan u legless faggot</w:t>
      </w:r>
    </w:p>
    <w:p>
      <w:r>
        <w:rPr>
          <w:b/>
          <w:u w:val="single"/>
        </w:rPr>
        <w:t xml:space="preserve">175906</w:t>
      </w:r>
    </w:p>
    <w:p>
      <w:r>
        <w:t xml:space="preserve">@MJ_Led @kporzee Miksi tilisi on yksityinen u hintti?</w:t>
      </w:r>
    </w:p>
    <w:p>
      <w:r>
        <w:rPr>
          <w:b/>
          <w:u w:val="single"/>
        </w:rPr>
        <w:t xml:space="preserve">175907</w:t>
      </w:r>
    </w:p>
    <w:p>
      <w:r>
        <w:t xml:space="preserve">@NCCsmooth96 Stfu homo Stfu homo</w:t>
      </w:r>
    </w:p>
    <w:p>
      <w:r>
        <w:rPr>
          <w:b/>
          <w:u w:val="single"/>
        </w:rPr>
        <w:t xml:space="preserve">175908</w:t>
      </w:r>
    </w:p>
    <w:p>
      <w:r>
        <w:t xml:space="preserve">@RapinBill Koska te homo demarit imette kaiken energianne valeuutisten jahtaamiseen ja muslimien imemiseen. TRUMP 2020</w:t>
      </w:r>
    </w:p>
    <w:p>
      <w:r>
        <w:rPr>
          <w:b/>
          <w:u w:val="single"/>
        </w:rPr>
        <w:t xml:space="preserve">175909</w:t>
      </w:r>
    </w:p>
    <w:p>
      <w:r>
        <w:t xml:space="preserve">@alishabessant Mene tekemään kotitöitä ansaitaksesi elantosi, kun vielä asut kotona, hintti.xx</w:t>
      </w:r>
    </w:p>
    <w:p>
      <w:r>
        <w:rPr>
          <w:b/>
          <w:u w:val="single"/>
        </w:rPr>
        <w:t xml:space="preserve">175910</w:t>
      </w:r>
    </w:p>
    <w:p>
      <w:r>
        <w:t xml:space="preserve">@15ggaietto näytät ihan hinttarilta</w:t>
      </w:r>
    </w:p>
    <w:p>
      <w:r>
        <w:rPr>
          <w:b/>
          <w:u w:val="single"/>
        </w:rPr>
        <w:t xml:space="preserve">175911</w:t>
      </w:r>
    </w:p>
    <w:p>
      <w:r>
        <w:t xml:space="preserve">@FoxNews Joten kai sinä VOIT olla homo ja rasisti https://t.co/0hOzPJmt63</w:t>
      </w:r>
    </w:p>
    <w:p>
      <w:r>
        <w:rPr>
          <w:b/>
          <w:u w:val="single"/>
        </w:rPr>
        <w:t xml:space="preserve">175912</w:t>
      </w:r>
    </w:p>
    <w:p>
      <w:r>
        <w:t xml:space="preserve">@REALlZM olet itse asiassa outo homo, että</w:t>
      </w:r>
    </w:p>
    <w:p>
      <w:r>
        <w:rPr>
          <w:b/>
          <w:u w:val="single"/>
        </w:rPr>
        <w:t xml:space="preserve">175913</w:t>
      </w:r>
    </w:p>
    <w:p>
      <w:r>
        <w:t xml:space="preserve">@AcidEkoh Your faggot niger 🇳🇪 faggot</w:t>
      </w:r>
    </w:p>
    <w:p>
      <w:r>
        <w:rPr>
          <w:b/>
          <w:u w:val="single"/>
        </w:rPr>
        <w:t xml:space="preserve">175914</w:t>
      </w:r>
    </w:p>
    <w:p>
      <w:r>
        <w:t xml:space="preserve">@russpitts @notch "Olen pahoillani, että elämäsi on ollut rankkaa, mutta mitä olet tehnyt minun hyväkseni viime aikoina?"</w:t>
        <w:br/>
        <w:br/>
        <w:t xml:space="preserve"> Kuvittele olevasi näin valtava hintti.</w:t>
      </w:r>
    </w:p>
    <w:p>
      <w:r>
        <w:rPr>
          <w:b/>
          <w:u w:val="single"/>
        </w:rPr>
        <w:t xml:space="preserve">175915</w:t>
      </w:r>
    </w:p>
    <w:p>
      <w:r>
        <w:t xml:space="preserve">@TryIsLegit @stfuusav try ur a FAGGOT</w:t>
      </w:r>
    </w:p>
    <w:p>
      <w:r>
        <w:rPr>
          <w:b/>
          <w:u w:val="single"/>
        </w:rPr>
        <w:t xml:space="preserve">175916</w:t>
      </w:r>
    </w:p>
    <w:p>
      <w:r>
        <w:t xml:space="preserve">@fatblackdaddy "sana homo on sama kuin neekeri".... et arvaa kuinka monta kertaa olen kuullut tämän............</w:t>
      </w:r>
    </w:p>
    <w:p>
      <w:r>
        <w:rPr>
          <w:b/>
          <w:u w:val="single"/>
        </w:rPr>
        <w:t xml:space="preserve">175917</w:t>
      </w:r>
    </w:p>
    <w:p>
      <w:r>
        <w:t xml:space="preserve">@cameron__butt näytit homolta...</w:t>
      </w:r>
    </w:p>
    <w:p>
      <w:r>
        <w:rPr>
          <w:b/>
          <w:u w:val="single"/>
        </w:rPr>
        <w:t xml:space="preserve">175918</w:t>
      </w:r>
    </w:p>
    <w:p>
      <w:r>
        <w:t xml:space="preserve">@cenkbrdc @okckagan @warriors et ole edes Yhdysvalloista. Lopettakaa bändin vetäminen, hintti. lmao.</w:t>
      </w:r>
    </w:p>
    <w:p>
      <w:r>
        <w:rPr>
          <w:b/>
          <w:u w:val="single"/>
        </w:rPr>
        <w:t xml:space="preserve">175919</w:t>
      </w:r>
    </w:p>
    <w:p>
      <w:r>
        <w:t xml:space="preserve">@RSherman_25 kaveri olet homo, jos et voi saada pick sinun täytyy mies ylös ja tavata minut hauki paikkaan</w:t>
      </w:r>
    </w:p>
    <w:p>
      <w:r>
        <w:rPr>
          <w:b/>
          <w:u w:val="single"/>
        </w:rPr>
        <w:t xml:space="preserve">175920</w:t>
      </w:r>
    </w:p>
    <w:p>
      <w:r>
        <w:t xml:space="preserve">@kaydennM98 @katie_bligh nah u didn't u faggot</w:t>
      </w:r>
    </w:p>
    <w:p>
      <w:r>
        <w:rPr>
          <w:b/>
          <w:u w:val="single"/>
        </w:rPr>
        <w:t xml:space="preserve">175921</w:t>
      </w:r>
    </w:p>
    <w:p>
      <w:r>
        <w:t xml:space="preserve">@ligayanilevie tämä on FAGGOTin oikea kirjoitusasu. Miten kirjoitetaan idiootti? lol</w:t>
      </w:r>
    </w:p>
    <w:p>
      <w:r>
        <w:rPr>
          <w:b/>
          <w:u w:val="single"/>
        </w:rPr>
        <w:t xml:space="preserve">175922</w:t>
      </w:r>
    </w:p>
    <w:p>
      <w:r>
        <w:t xml:space="preserve">@RandyMarker7 olet hintti tämän takia.</w:t>
      </w:r>
    </w:p>
    <w:p>
      <w:r>
        <w:rPr>
          <w:b/>
          <w:u w:val="single"/>
        </w:rPr>
        <w:t xml:space="preserve">175923</w:t>
      </w:r>
    </w:p>
    <w:p>
      <w:r>
        <w:t xml:space="preserve">@JerbyJer @caustic_Killer @SORS_Bot pidät miehistä, joilla on tutumekot, vitun retardi. En ole maskuliininen tard osta aivokuollut homo...</w:t>
      </w:r>
    </w:p>
    <w:p>
      <w:r>
        <w:rPr>
          <w:b/>
          <w:u w:val="single"/>
        </w:rPr>
        <w:t xml:space="preserve">175924</w:t>
      </w:r>
    </w:p>
    <w:p>
      <w:r>
        <w:t xml:space="preserve">@thaithompson2 kyllä, koska olet hintti...</w:t>
      </w:r>
    </w:p>
    <w:p>
      <w:r>
        <w:rPr>
          <w:b/>
          <w:u w:val="single"/>
        </w:rPr>
        <w:t xml:space="preserve">175925</w:t>
      </w:r>
    </w:p>
    <w:p>
      <w:r>
        <w:t xml:space="preserve">@KDTrey5 Repäise selkärankasi, hintti...</w:t>
      </w:r>
    </w:p>
    <w:p>
      <w:r>
        <w:rPr>
          <w:b/>
          <w:u w:val="single"/>
        </w:rPr>
        <w:t xml:space="preserve">175926</w:t>
      </w:r>
    </w:p>
    <w:p>
      <w:r>
        <w:t xml:space="preserve">@_ItsLondonBxtch olet rikki perse homo ja sinä ämmä teki 💯</w:t>
      </w:r>
    </w:p>
    <w:p>
      <w:r>
        <w:rPr>
          <w:b/>
          <w:u w:val="single"/>
        </w:rPr>
        <w:t xml:space="preserve">175927</w:t>
      </w:r>
    </w:p>
    <w:p>
      <w:r>
        <w:t xml:space="preserve">@DWashford Sweetheart? Olet todella homo miesten vaatteissa.</w:t>
      </w:r>
    </w:p>
    <w:p>
      <w:r>
        <w:rPr>
          <w:b/>
          <w:u w:val="single"/>
        </w:rPr>
        <w:t xml:space="preserve">175928</w:t>
      </w:r>
    </w:p>
    <w:p>
      <w:r>
        <w:t xml:space="preserve">@jayjay47269008 hanki elämä, senkin hintti.</w:t>
      </w:r>
    </w:p>
    <w:p>
      <w:r>
        <w:rPr>
          <w:b/>
          <w:u w:val="single"/>
        </w:rPr>
        <w:t xml:space="preserve">175929</w:t>
      </w:r>
    </w:p>
    <w:p>
      <w:r>
        <w:t xml:space="preserve">@bergerharry Entä jos et olisi homo?</w:t>
      </w:r>
    </w:p>
    <w:p>
      <w:r>
        <w:rPr>
          <w:b/>
          <w:u w:val="single"/>
        </w:rPr>
        <w:t xml:space="preserve">175930</w:t>
      </w:r>
    </w:p>
    <w:p>
      <w:r>
        <w:t xml:space="preserve">@IlikeTapWater @RichardBSpencer Hahaha, olet siis pelkkä nössö hintti. Sinun "turvajoukkosi" saavat myös turpaansa.</w:t>
      </w:r>
    </w:p>
    <w:p>
      <w:r>
        <w:rPr>
          <w:b/>
          <w:u w:val="single"/>
        </w:rPr>
        <w:t xml:space="preserve">175931</w:t>
      </w:r>
    </w:p>
    <w:p>
      <w:r>
        <w:t xml:space="preserve">@catgunz kutsut minua aina homoksi.</w:t>
      </w:r>
    </w:p>
    <w:p>
      <w:r>
        <w:rPr>
          <w:b/>
          <w:u w:val="single"/>
        </w:rPr>
        <w:t xml:space="preserve">175932</w:t>
      </w:r>
    </w:p>
    <w:p>
      <w:r>
        <w:t xml:space="preserve">@yeonjungsis @Call_me_Deby @valehradke käytitkö juuri sanaa "homo" loukkauksena? https://t.co/aMGPxDmjB2</w:t>
      </w:r>
    </w:p>
    <w:p>
      <w:r>
        <w:rPr>
          <w:b/>
          <w:u w:val="single"/>
        </w:rPr>
        <w:t xml:space="preserve">175933</w:t>
      </w:r>
    </w:p>
    <w:p>
      <w:r>
        <w:t xml:space="preserve">@Liquid_Hiko Voit juosta vain pelissä u fat faggot</w:t>
      </w:r>
    </w:p>
    <w:p>
      <w:r>
        <w:rPr>
          <w:b/>
          <w:u w:val="single"/>
        </w:rPr>
        <w:t xml:space="preserve">175934</w:t>
      </w:r>
    </w:p>
    <w:p>
      <w:r>
        <w:t xml:space="preserve">@SenSanders yeah fuck you bernie, thts why you didn't get in you faggot 💀💀💀💀</w:t>
      </w:r>
    </w:p>
    <w:p>
      <w:r>
        <w:rPr>
          <w:b/>
          <w:u w:val="single"/>
        </w:rPr>
        <w:t xml:space="preserve">175935</w:t>
      </w:r>
    </w:p>
    <w:p>
      <w:r>
        <w:t xml:space="preserve">@qulizer stfu homo faggot</w:t>
      </w:r>
    </w:p>
    <w:p>
      <w:r>
        <w:rPr>
          <w:b/>
          <w:u w:val="single"/>
        </w:rPr>
        <w:t xml:space="preserve">175936</w:t>
      </w:r>
    </w:p>
    <w:p>
      <w:r>
        <w:t xml:space="preserve">@billmaher hyvä u homo</w:t>
      </w:r>
    </w:p>
    <w:p>
      <w:r>
        <w:rPr>
          <w:b/>
          <w:u w:val="single"/>
        </w:rPr>
        <w:t xml:space="preserve">175937</w:t>
      </w:r>
    </w:p>
    <w:p>
      <w:r>
        <w:t xml:space="preserve">@shoe0nhead vetoa, ettet homoile.</w:t>
      </w:r>
    </w:p>
    <w:p>
      <w:r>
        <w:rPr>
          <w:b/>
          <w:u w:val="single"/>
        </w:rPr>
        <w:t xml:space="preserve">175938</w:t>
      </w:r>
    </w:p>
    <w:p>
      <w:r>
        <w:t xml:space="preserve">@KeezyBeenPaid @PopsSocool @__HotBoyD @SportsGamingg ur a faggot keezy kys</w:t>
      </w:r>
    </w:p>
    <w:p>
      <w:r>
        <w:rPr>
          <w:b/>
          <w:u w:val="single"/>
        </w:rPr>
        <w:t xml:space="preserve">175939</w:t>
      </w:r>
    </w:p>
    <w:p>
      <w:r>
        <w:t xml:space="preserve">@teeehya_ @B34___ juuri tuosta keskustelimme torstai-iltana, senkin hintti...</w:t>
      </w:r>
    </w:p>
    <w:p>
      <w:r>
        <w:rPr>
          <w:b/>
          <w:u w:val="single"/>
        </w:rPr>
        <w:t xml:space="preserve">175940</w:t>
      </w:r>
    </w:p>
    <w:p>
      <w:r>
        <w:t xml:space="preserve">@KevinBojorquezz senkin hintti mene tappamaan itsesi https://t.co/D61yO4ImfW</w:t>
      </w:r>
    </w:p>
    <w:p>
      <w:r>
        <w:rPr>
          <w:b/>
          <w:u w:val="single"/>
        </w:rPr>
        <w:t xml:space="preserve">175941</w:t>
      </w:r>
    </w:p>
    <w:p>
      <w:r>
        <w:t xml:space="preserve">@Hoogie52 @GarySharp1620 @damonbenning ei seuraisi sinua miljoonasta dollarista hintti. Vain aina nähdä u husker tweets. Et ole varma kenestä pidät?</w:t>
      </w:r>
    </w:p>
    <w:p>
      <w:r>
        <w:rPr>
          <w:b/>
          <w:u w:val="single"/>
        </w:rPr>
        <w:t xml:space="preserve">175942</w:t>
      </w:r>
    </w:p>
    <w:p>
      <w:r>
        <w:t xml:space="preserve">@Veroxhh stfu sinun hauska tho antaa sinulle, että homo</w:t>
      </w:r>
    </w:p>
    <w:p>
      <w:r>
        <w:rPr>
          <w:b/>
          <w:u w:val="single"/>
        </w:rPr>
        <w:t xml:space="preserve">175943</w:t>
      </w:r>
    </w:p>
    <w:p>
      <w:r>
        <w:t xml:space="preserve">@CobraKyle1 @KOSDFF @Marble_tK @OMGCuteFox kuka sinä olet hintti?</w:t>
      </w:r>
    </w:p>
    <w:p>
      <w:r>
        <w:rPr>
          <w:b/>
          <w:u w:val="single"/>
        </w:rPr>
        <w:t xml:space="preserve">175944</w:t>
      </w:r>
    </w:p>
    <w:p>
      <w:r>
        <w:t xml:space="preserve">@ayygent Mene runkkaamaan likaisia lohkoja minecraftissa, senkin typerä vitun hintti.</w:t>
      </w:r>
    </w:p>
    <w:p>
      <w:r>
        <w:rPr>
          <w:b/>
          <w:u w:val="single"/>
        </w:rPr>
        <w:t xml:space="preserve">175945</w:t>
      </w:r>
    </w:p>
    <w:p>
      <w:r>
        <w:t xml:space="preserve">@Fulkerson22 Tiedän, että Smitty käski minun kutsua sinua homoksi 😂😂😂😂😂</w:t>
      </w:r>
    </w:p>
    <w:p>
      <w:r>
        <w:rPr>
          <w:b/>
          <w:u w:val="single"/>
        </w:rPr>
        <w:t xml:space="preserve">175946</w:t>
      </w:r>
    </w:p>
    <w:p>
      <w:r>
        <w:t xml:space="preserve">@Stun_Empire syö kenkäsi, hintti.</w:t>
      </w:r>
    </w:p>
    <w:p>
      <w:r>
        <w:rPr>
          <w:b/>
          <w:u w:val="single"/>
        </w:rPr>
        <w:t xml:space="preserve">175947</w:t>
      </w:r>
    </w:p>
    <w:p>
      <w:r>
        <w:t xml:space="preserve">@ItsPriscy älä kiinnitä mitään huomiota maininnoissasi olevaan hinttiin ... lol...</w:t>
      </w:r>
    </w:p>
    <w:p>
      <w:r>
        <w:rPr>
          <w:b/>
          <w:u w:val="single"/>
        </w:rPr>
        <w:t xml:space="preserve">175948</w:t>
      </w:r>
    </w:p>
    <w:p>
      <w:r>
        <w:t xml:space="preserve">@Bubz692 täydellinen homo? Olen melko varma, että MacGregor ei menetä yöuniaan sen takia, että sinä boikotoit hänen elokuvaansa...</w:t>
      </w:r>
    </w:p>
    <w:p>
      <w:r>
        <w:rPr>
          <w:b/>
          <w:u w:val="single"/>
        </w:rPr>
        <w:t xml:space="preserve">175949</w:t>
      </w:r>
    </w:p>
    <w:p>
      <w:r>
        <w:t xml:space="preserve">@Snarlindog @SkyNews @POTUS illalla sinä homo.</w:t>
      </w:r>
    </w:p>
    <w:p>
      <w:r>
        <w:rPr>
          <w:b/>
          <w:u w:val="single"/>
        </w:rPr>
        <w:t xml:space="preserve">175950</w:t>
      </w:r>
    </w:p>
    <w:p>
      <w:r>
        <w:t xml:space="preserve">@DavidKHarbour hei tule tänne Iowaan lyömään minua naamaan, narttu, sinä homo, minä vittuilen sinulle...</w:t>
      </w:r>
    </w:p>
    <w:p>
      <w:r>
        <w:rPr>
          <w:b/>
          <w:u w:val="single"/>
        </w:rPr>
        <w:t xml:space="preserve">175951</w:t>
      </w:r>
    </w:p>
    <w:p>
      <w:r>
        <w:t xml:space="preserve">@teriyadisauce mene muuttamaan Saksaan, senkin hintti.</w:t>
      </w:r>
    </w:p>
    <w:p>
      <w:r>
        <w:rPr>
          <w:b/>
          <w:u w:val="single"/>
        </w:rPr>
        <w:t xml:space="preserve">175952</w:t>
      </w:r>
    </w:p>
    <w:p>
      <w:r>
        <w:t xml:space="preserve">@plglls Pidä turpasi kiinni, senkin homoperse pöllö!</w:t>
      </w:r>
    </w:p>
    <w:p>
      <w:r>
        <w:rPr>
          <w:b/>
          <w:u w:val="single"/>
        </w:rPr>
        <w:t xml:space="preserve">175953</w:t>
      </w:r>
    </w:p>
    <w:p>
      <w:r>
        <w:t xml:space="preserve">@TomiCole_ senkin likainen homo...</w:t>
      </w:r>
    </w:p>
    <w:p>
      <w:r>
        <w:rPr>
          <w:b/>
          <w:u w:val="single"/>
        </w:rPr>
        <w:t xml:space="preserve">175954</w:t>
      </w:r>
    </w:p>
    <w:p>
      <w:r>
        <w:t xml:space="preserve">@HazzeKun @Dark1Souls koska veljesi on vitun hintti...</w:t>
      </w:r>
    </w:p>
    <w:p>
      <w:r>
        <w:rPr>
          <w:b/>
          <w:u w:val="single"/>
        </w:rPr>
        <w:t xml:space="preserve">175955</w:t>
      </w:r>
    </w:p>
    <w:p>
      <w:r>
        <w:t xml:space="preserve">@_Unmasqued @MizzAnthropist paskat ylös homo kukaan ei välitä mitä ajattelet</w:t>
      </w:r>
    </w:p>
    <w:p>
      <w:r>
        <w:rPr>
          <w:b/>
          <w:u w:val="single"/>
        </w:rPr>
        <w:t xml:space="preserve">175956</w:t>
      </w:r>
    </w:p>
    <w:p>
      <w:r>
        <w:t xml:space="preserve">@Andywarski Rasisti!! olet vitun valkoinen mies, homo! LOL Rakastan ur videoita!</w:t>
      </w:r>
    </w:p>
    <w:p>
      <w:r>
        <w:rPr>
          <w:b/>
          <w:u w:val="single"/>
        </w:rPr>
        <w:t xml:space="preserve">175957</w:t>
      </w:r>
    </w:p>
    <w:p>
      <w:r>
        <w:t xml:space="preserve">@_Smoh09 @fallxw En ja ota katseesi pois huuliltani, senkin hiton hintti.</w:t>
      </w:r>
    </w:p>
    <w:p>
      <w:r>
        <w:rPr>
          <w:b/>
          <w:u w:val="single"/>
        </w:rPr>
        <w:t xml:space="preserve">175958</w:t>
      </w:r>
    </w:p>
    <w:p>
      <w:r>
        <w:t xml:space="preserve">@fairlightex haista vittu homo! Erotit minut pysyvästi twitch-striimistäsi vain siksi, että sanoin, että paitasi ei ole minun tyylini. U suck ass</w:t>
      </w:r>
    </w:p>
    <w:p>
      <w:r>
        <w:rPr>
          <w:b/>
          <w:u w:val="single"/>
        </w:rPr>
        <w:t xml:space="preserve">175959</w:t>
      </w:r>
    </w:p>
    <w:p>
      <w:r>
        <w:t xml:space="preserve">@DefaultKoda @DISTlLLED Varo suusi, hintti...</w:t>
      </w:r>
    </w:p>
    <w:p>
      <w:r>
        <w:rPr>
          <w:b/>
          <w:u w:val="single"/>
        </w:rPr>
        <w:t xml:space="preserve">175960</w:t>
      </w:r>
    </w:p>
    <w:p>
      <w:r>
        <w:t xml:space="preserve">@_xemmit niin teet sinä witcho homo perseestä</w:t>
      </w:r>
    </w:p>
    <w:p>
      <w:r>
        <w:rPr>
          <w:b/>
          <w:u w:val="single"/>
        </w:rPr>
        <w:t xml:space="preserve">175961</w:t>
      </w:r>
    </w:p>
    <w:p>
      <w:r>
        <w:t xml:space="preserve">@2SpookyDude senkin typerä hintti, sana "tykkää" on facebookissa...</w:t>
      </w:r>
    </w:p>
    <w:p>
      <w:r>
        <w:rPr>
          <w:b/>
          <w:u w:val="single"/>
        </w:rPr>
        <w:t xml:space="preserve">175962</w:t>
      </w:r>
    </w:p>
    <w:p>
      <w:r>
        <w:t xml:space="preserve">@royalfranta @GodLikeZeph sinun homo profiilikuvasi jesus voisin jatkaa ikuisesti anna periksi....</w:t>
      </w:r>
    </w:p>
    <w:p>
      <w:r>
        <w:rPr>
          <w:b/>
          <w:u w:val="single"/>
        </w:rPr>
        <w:t xml:space="preserve">175963</w:t>
      </w:r>
    </w:p>
    <w:p>
      <w:r>
        <w:t xml:space="preserve">@Drake tiedä paikkasi hintti ämmä älä aloita em, jatka tehdä teidän tween musiikkia ja stfu n3rd n3rd</w:t>
      </w:r>
    </w:p>
    <w:p>
      <w:r>
        <w:rPr>
          <w:b/>
          <w:u w:val="single"/>
        </w:rPr>
        <w:t xml:space="preserve">175964</w:t>
      </w:r>
    </w:p>
    <w:p>
      <w:r>
        <w:t xml:space="preserve">@Danny_mort_ @GiuseppeWestern haista vittu sinä homo vihaava spermansyöjä friikki, hän on MINUN...</w:t>
      </w:r>
    </w:p>
    <w:p>
      <w:r>
        <w:rPr>
          <w:b/>
          <w:u w:val="single"/>
        </w:rPr>
        <w:t xml:space="preserve">175965</w:t>
      </w:r>
    </w:p>
    <w:p>
      <w:r>
        <w:t xml:space="preserve">@yung_freckles homo perse. Et edes pidä tytöistä, hintti.</w:t>
      </w:r>
    </w:p>
    <w:p>
      <w:r>
        <w:rPr>
          <w:b/>
          <w:u w:val="single"/>
        </w:rPr>
        <w:t xml:space="preserve">175966</w:t>
      </w:r>
    </w:p>
    <w:p>
      <w:r>
        <w:t xml:space="preserve">@Delfina_micaela ONKO TÄMÄ PÄÄOMA U HAVE FOR SALE? KAPITALISTIHOMO</w:t>
      </w:r>
    </w:p>
    <w:p>
      <w:r>
        <w:rPr>
          <w:b/>
          <w:u w:val="single"/>
        </w:rPr>
        <w:t xml:space="preserve">175967</w:t>
      </w:r>
    </w:p>
    <w:p>
      <w:r>
        <w:t xml:space="preserve">@johnparkernels1 näkemiin, senkin 10-vuotias hintti...</w:t>
      </w:r>
    </w:p>
    <w:p>
      <w:r>
        <w:rPr>
          <w:b/>
          <w:u w:val="single"/>
        </w:rPr>
        <w:t xml:space="preserve">175968</w:t>
      </w:r>
    </w:p>
    <w:p>
      <w:r>
        <w:t xml:space="preserve">@djddueces @Chamathke @Osvaldo5203 @SBregenov @PokemonGoNews miksi sinä ja ruma tyttöystäväsi ette painu vittuun, vitun autistinen hintti...</w:t>
      </w:r>
    </w:p>
    <w:p>
      <w:r>
        <w:rPr>
          <w:b/>
          <w:u w:val="single"/>
        </w:rPr>
        <w:t xml:space="preserve">175969</w:t>
      </w:r>
    </w:p>
    <w:p>
      <w:r>
        <w:t xml:space="preserve">@ProphecyDstryr hei hintti miksi riitelit?</w:t>
      </w:r>
    </w:p>
    <w:p>
      <w:r>
        <w:rPr>
          <w:b/>
          <w:u w:val="single"/>
        </w:rPr>
        <w:t xml:space="preserve">175970</w:t>
      </w:r>
    </w:p>
    <w:p>
      <w:r>
        <w:t xml:space="preserve">@lewis_bloor olet täysi hintti 😂😂😂</w:t>
      </w:r>
    </w:p>
    <w:p>
      <w:r>
        <w:rPr>
          <w:b/>
          <w:u w:val="single"/>
        </w:rPr>
        <w:t xml:space="preserve">175971</w:t>
      </w:r>
    </w:p>
    <w:p>
      <w:r>
        <w:t xml:space="preserve">@ShiFT_ @Maxiedome haista vittu homo!</w:t>
      </w:r>
    </w:p>
    <w:p>
      <w:r>
        <w:rPr>
          <w:b/>
          <w:u w:val="single"/>
        </w:rPr>
        <w:t xml:space="preserve">175972</w:t>
      </w:r>
    </w:p>
    <w:p>
      <w:r>
        <w:t xml:space="preserve">@jefrouner Sinä älyllisesti epärehellinen pikku pelkuri, jatka nauttimista siitä $ONY-rahasta, senkin omahyväinen pikku hintti.</w:t>
      </w:r>
    </w:p>
    <w:p>
      <w:r>
        <w:rPr>
          <w:b/>
          <w:u w:val="single"/>
        </w:rPr>
        <w:t xml:space="preserve">175973</w:t>
      </w:r>
    </w:p>
    <w:p>
      <w:r>
        <w:t xml:space="preserve">@Seckbach Hitto, olet ruma. Katso tuota läskiä, joka sinulla on niskassasi. Haha hintti https://t.co/1Dox13VHQR</w:t>
      </w:r>
    </w:p>
    <w:p>
      <w:r>
        <w:rPr>
          <w:b/>
          <w:u w:val="single"/>
        </w:rPr>
        <w:t xml:space="preserve">175974</w:t>
      </w:r>
    </w:p>
    <w:p>
      <w:r>
        <w:t xml:space="preserve">@rottenattitude no u faggot biker.</w:t>
      </w:r>
    </w:p>
    <w:p>
      <w:r>
        <w:rPr>
          <w:b/>
          <w:u w:val="single"/>
        </w:rPr>
        <w:t xml:space="preserve">175975</w:t>
      </w:r>
    </w:p>
    <w:p>
      <w:r>
        <w:t xml:space="preserve">@CarrCarrsmith40 olet homo🙄🙄🙄🙄</w:t>
      </w:r>
    </w:p>
    <w:p>
      <w:r>
        <w:rPr>
          <w:b/>
          <w:u w:val="single"/>
        </w:rPr>
        <w:t xml:space="preserve">175976</w:t>
      </w:r>
    </w:p>
    <w:p>
      <w:r>
        <w:t xml:space="preserve">@IanGroov @ImNotATrollYano @LFC_RV ja kenen näköinen sinä olet? Herra Fazak tai jotain? Homo.</w:t>
      </w:r>
    </w:p>
    <w:p>
      <w:r>
        <w:rPr>
          <w:b/>
          <w:u w:val="single"/>
        </w:rPr>
        <w:t xml:space="preserve">175977</w:t>
      </w:r>
    </w:p>
    <w:p>
      <w:r>
        <w:t xml:space="preserve">@L7Ricee hei homo aasialainen näköinen perse haluan nähdä setup, näytä kuva</w:t>
      </w:r>
    </w:p>
    <w:p>
      <w:r>
        <w:rPr>
          <w:b/>
          <w:u w:val="single"/>
        </w:rPr>
        <w:t xml:space="preserve">175978</w:t>
      </w:r>
    </w:p>
    <w:p>
      <w:r>
        <w:t xml:space="preserve">@akaTrue @Nadeshot @IIJERiiCHOII outoa, että sinun täytyy olla niin homo, kun joku yritti auttaa.</w:t>
      </w:r>
    </w:p>
    <w:p>
      <w:r>
        <w:rPr>
          <w:b/>
          <w:u w:val="single"/>
        </w:rPr>
        <w:t xml:space="preserve">175979</w:t>
      </w:r>
    </w:p>
    <w:p>
      <w:r>
        <w:t xml:space="preserve">@tthhrraaxx olet vittu väärennös. Kutsuin sinua vittumaiseksi, useita kertoja. Älä puhu minulle enää ikinä, hintti.</w:t>
      </w:r>
    </w:p>
    <w:p>
      <w:r>
        <w:rPr>
          <w:b/>
          <w:u w:val="single"/>
        </w:rPr>
        <w:t xml:space="preserve">175980</w:t>
      </w:r>
    </w:p>
    <w:p>
      <w:r>
        <w:t xml:space="preserve">@RiceGum, koska olet hintti ämmä! Jk lol</w:t>
      </w:r>
    </w:p>
    <w:p>
      <w:r>
        <w:rPr>
          <w:b/>
          <w:u w:val="single"/>
        </w:rPr>
        <w:t xml:space="preserve">175981</w:t>
      </w:r>
    </w:p>
    <w:p>
      <w:r>
        <w:t xml:space="preserve">@kissedsoftly olet huono vanhempi Lucy, heitetään homo marsu myöskin</w:t>
      </w:r>
    </w:p>
    <w:p>
      <w:r>
        <w:rPr>
          <w:b/>
          <w:u w:val="single"/>
        </w:rPr>
        <w:t xml:space="preserve">175982</w:t>
      </w:r>
    </w:p>
    <w:p>
      <w:r>
        <w:t xml:space="preserve">@Intel360 lol etkö voi twiittailla kuin homo? Sulla on tulossa albumi, jossa on modeja ja muuta paskaa.</w:t>
      </w:r>
    </w:p>
    <w:p>
      <w:r>
        <w:rPr>
          <w:b/>
          <w:u w:val="single"/>
        </w:rPr>
        <w:t xml:space="preserve">175983</w:t>
      </w:r>
    </w:p>
    <w:p>
      <w:r>
        <w:t xml:space="preserve">@RickytCo kyllä, senkin pikku homo!</w:t>
      </w:r>
    </w:p>
    <w:p>
      <w:r>
        <w:rPr>
          <w:b/>
          <w:u w:val="single"/>
        </w:rPr>
        <w:t xml:space="preserve">175984</w:t>
      </w:r>
    </w:p>
    <w:p>
      <w:r>
        <w:t xml:space="preserve">@LeafyIsHere night u cute ass faggot 😘😘 https://t.co/ND9MZRaNx3</w:t>
      </w:r>
    </w:p>
    <w:p>
      <w:r>
        <w:rPr>
          <w:b/>
          <w:u w:val="single"/>
        </w:rPr>
        <w:t xml:space="preserve">175985</w:t>
      </w:r>
    </w:p>
    <w:p>
      <w:r>
        <w:t xml:space="preserve">@stxphseymour se on hauskaa, koska et uskaltaisi u fkn hintti</w:t>
      </w:r>
    </w:p>
    <w:p>
      <w:r>
        <w:rPr>
          <w:b/>
          <w:u w:val="single"/>
        </w:rPr>
        <w:t xml:space="preserve">175986</w:t>
      </w:r>
    </w:p>
    <w:p>
      <w:r>
        <w:t xml:space="preserve">@BeZo palaa takaisin kaappiin, homo!</w:t>
      </w:r>
    </w:p>
    <w:p>
      <w:r>
        <w:rPr>
          <w:b/>
          <w:u w:val="single"/>
        </w:rPr>
        <w:t xml:space="preserve">175987</w:t>
      </w:r>
    </w:p>
    <w:p>
      <w:r>
        <w:t xml:space="preserve">@loseraris et @ minua vaikka hintti</w:t>
      </w:r>
    </w:p>
    <w:p>
      <w:r>
        <w:rPr>
          <w:b/>
          <w:u w:val="single"/>
        </w:rPr>
        <w:t xml:space="preserve">175988</w:t>
      </w:r>
    </w:p>
    <w:p>
      <w:r>
        <w:t xml:space="preserve">@Cog_Hxrs YO WHY YOU STALKING ME FAGGOT</w:t>
      </w:r>
    </w:p>
    <w:p>
      <w:r>
        <w:rPr>
          <w:b/>
          <w:u w:val="single"/>
        </w:rPr>
        <w:t xml:space="preserve">175989</w:t>
      </w:r>
    </w:p>
    <w:p>
      <w:r>
        <w:t xml:space="preserve">@Norfboij5 &amp;amp; olet todellinen elämän homo😊</w:t>
      </w:r>
    </w:p>
    <w:p>
      <w:r>
        <w:rPr>
          <w:b/>
          <w:u w:val="single"/>
        </w:rPr>
        <w:t xml:space="preserve">175990</w:t>
      </w:r>
    </w:p>
    <w:p>
      <w:r>
        <w:t xml:space="preserve">@ValorForFreedom Et b/c olisin aivan liian liberaali sinulle w poliittiset uskomukset.Ja en voi kunnioittaa 'homo' sanaa.Minulla on ystäviä, jotka r</w:t>
      </w:r>
    </w:p>
    <w:p>
      <w:r>
        <w:rPr>
          <w:b/>
          <w:u w:val="single"/>
        </w:rPr>
        <w:t xml:space="preserve">175991</w:t>
      </w:r>
    </w:p>
    <w:p>
      <w:r>
        <w:t xml:space="preserve">@ObeMaxim Olette ehkä poistaneet sen TWITTERISTÄ, mutta sitä ei ole poistettu mielestäni, homo.</w:t>
      </w:r>
    </w:p>
    <w:p>
      <w:r>
        <w:rPr>
          <w:b/>
          <w:u w:val="single"/>
        </w:rPr>
        <w:t xml:space="preserve">175992</w:t>
      </w:r>
    </w:p>
    <w:p>
      <w:r>
        <w:t xml:space="preserve">@TaintedGuydra et pääse ulos ryhmäpelistä XP:ssä punapäähomo.</w:t>
      </w:r>
    </w:p>
    <w:p>
      <w:r>
        <w:rPr>
          <w:b/>
          <w:u w:val="single"/>
        </w:rPr>
        <w:t xml:space="preserve">175993</w:t>
      </w:r>
    </w:p>
    <w:p>
      <w:r>
        <w:t xml:space="preserve">@_teamfyl vannon Jumalan nimeen, ettet ole hintti..👀💀💀🔥</w:t>
      </w:r>
    </w:p>
    <w:p>
      <w:r>
        <w:rPr>
          <w:b/>
          <w:u w:val="single"/>
        </w:rPr>
        <w:t xml:space="preserve">175994</w:t>
      </w:r>
    </w:p>
    <w:p>
      <w:r>
        <w:t xml:space="preserve">@Platini_954 Minulla on sama oikeus kuin sinulla. Jos et pidä siitä, blokkaa minut, hintti.</w:t>
      </w:r>
    </w:p>
    <w:p>
      <w:r>
        <w:rPr>
          <w:b/>
          <w:u w:val="single"/>
        </w:rPr>
        <w:t xml:space="preserve">175995</w:t>
      </w:r>
    </w:p>
    <w:p>
      <w:r>
        <w:t xml:space="preserve">@drake_olson1 @RumseyWalker25 @TooleyEvan okei drake olet vain hintti 😂😂</w:t>
      </w:r>
    </w:p>
    <w:p>
      <w:r>
        <w:rPr>
          <w:b/>
          <w:u w:val="single"/>
        </w:rPr>
        <w:t xml:space="preserve">175996</w:t>
      </w:r>
    </w:p>
    <w:p>
      <w:r>
        <w:t xml:space="preserve">@Dallas_710 u prolly meen munaa ja sänkyä😂😂😂 kuten sanoin tho ur jus a mouthpiece faggot I could knock ur mouthpiece out with 1 hit tho faggit💯</w:t>
      </w:r>
    </w:p>
    <w:p>
      <w:r>
        <w:rPr>
          <w:b/>
          <w:u w:val="single"/>
        </w:rPr>
        <w:t xml:space="preserve">175997</w:t>
      </w:r>
    </w:p>
    <w:p>
      <w:r>
        <w:t xml:space="preserve">@KenraShea Sanoin vanhempi sinä Faggot, sinua ei lasketa, älä pakota minua hakkaamaan sinua.</w:t>
      </w:r>
    </w:p>
    <w:p>
      <w:r>
        <w:rPr>
          <w:b/>
          <w:u w:val="single"/>
        </w:rPr>
        <w:t xml:space="preserve">175998</w:t>
      </w:r>
    </w:p>
    <w:p>
      <w:r>
        <w:t xml:space="preserve">@HACKERSEB Tarkoitatko: Joo, hintti, senkin likainen klikki-haittaaja? Kysyn vain, koska kaikki mitä sanot kuulostaa autistiselta Leafy-fanipojan roskapuheelta.</w:t>
      </w:r>
    </w:p>
    <w:p>
      <w:r>
        <w:rPr>
          <w:b/>
          <w:u w:val="single"/>
        </w:rPr>
        <w:t xml:space="preserve">175999</w:t>
      </w:r>
    </w:p>
    <w:p>
      <w:r>
        <w:t xml:space="preserve">@LtCorbis @noah🌹stfu faggot</w:t>
      </w:r>
    </w:p>
    <w:p>
      <w:r>
        <w:rPr>
          <w:b/>
          <w:u w:val="single"/>
        </w:rPr>
        <w:t xml:space="preserve">176000</w:t>
      </w:r>
    </w:p>
    <w:p>
      <w:r>
        <w:t xml:space="preserve">@Taybathers hintti, kun olin sinun ikäisesi, olin ulkona perjantai-iltana sunnuntai-iltapäivään. Aikuinen nyt kuin</w:t>
      </w:r>
    </w:p>
    <w:p>
      <w:r>
        <w:rPr>
          <w:b/>
          <w:u w:val="single"/>
        </w:rPr>
        <w:t xml:space="preserve">176001</w:t>
      </w:r>
    </w:p>
    <w:p>
      <w:r>
        <w:t xml:space="preserve">@sketcccH ur a faggot lmfao u luultavasti saada tuhottu puolet noista lapsista 😂😂</w:t>
      </w:r>
    </w:p>
    <w:p>
      <w:r>
        <w:rPr>
          <w:b/>
          <w:u w:val="single"/>
        </w:rPr>
        <w:t xml:space="preserve">176002</w:t>
      </w:r>
    </w:p>
    <w:p>
      <w:r>
        <w:t xml:space="preserve">@chichaypvp k ur banned faggot</w:t>
      </w:r>
    </w:p>
    <w:p>
      <w:r>
        <w:rPr>
          <w:b/>
          <w:u w:val="single"/>
        </w:rPr>
        <w:t xml:space="preserve">176003</w:t>
      </w:r>
    </w:p>
    <w:p>
      <w:r>
        <w:t xml:space="preserve">@ZenyBoi @veltrozz @FaZeRug yea koska sinä cabt swat paska homo luultavasti käyttää web stresser saada elämä sinä skankki</w:t>
      </w:r>
    </w:p>
    <w:p>
      <w:r>
        <w:rPr>
          <w:b/>
          <w:u w:val="single"/>
        </w:rPr>
        <w:t xml:space="preserve">176004</w:t>
      </w:r>
    </w:p>
    <w:p>
      <w:r>
        <w:t xml:space="preserve">@dylan_davison_ your a faggot bruh go die in a hole</w:t>
      </w:r>
    </w:p>
    <w:p>
      <w:r>
        <w:rPr>
          <w:b/>
          <w:u w:val="single"/>
        </w:rPr>
        <w:t xml:space="preserve">176005</w:t>
      </w:r>
    </w:p>
    <w:p>
      <w:r>
        <w:t xml:space="preserve">@carlteenmachine Haista vittu homo!</w:t>
      </w:r>
    </w:p>
    <w:p>
      <w:r>
        <w:rPr>
          <w:b/>
          <w:u w:val="single"/>
        </w:rPr>
        <w:t xml:space="preserve">176006</w:t>
      </w:r>
    </w:p>
    <w:p>
      <w:r>
        <w:t xml:space="preserve">@Emmahdorable se laantuu pian , ihmiset ovat homoja ja tekevät mitä tahansa huomion vuoksi. pidä pää pystyssä.</w:t>
      </w:r>
    </w:p>
    <w:p>
      <w:r>
        <w:rPr>
          <w:b/>
          <w:u w:val="single"/>
        </w:rPr>
        <w:t xml:space="preserve">176007</w:t>
      </w:r>
    </w:p>
    <w:p>
      <w:r>
        <w:t xml:space="preserve">@up4thecoolcats rauhoitu u homo</w:t>
      </w:r>
    </w:p>
    <w:p>
      <w:r>
        <w:rPr>
          <w:b/>
          <w:u w:val="single"/>
        </w:rPr>
        <w:t xml:space="preserve">176008</w:t>
      </w:r>
    </w:p>
    <w:p>
      <w:r>
        <w:t xml:space="preserve">@Ej__2500 💀 ämmä tulit minun, wit että alumiinifolio suussasi homo perse nigga 😂 sinun koko pellejäsi</w:t>
      </w:r>
    </w:p>
    <w:p>
      <w:r>
        <w:rPr>
          <w:b/>
          <w:u w:val="single"/>
        </w:rPr>
        <w:t xml:space="preserve">176009</w:t>
      </w:r>
    </w:p>
    <w:p>
      <w:r>
        <w:t xml:space="preserve">@OfficialStarSav blokattu sinä kammottava homo</w:t>
      </w:r>
    </w:p>
    <w:p>
      <w:r>
        <w:rPr>
          <w:b/>
          <w:u w:val="single"/>
        </w:rPr>
        <w:t xml:space="preserve">176010</w:t>
      </w:r>
    </w:p>
    <w:p>
      <w:r>
        <w:t xml:space="preserve">@c_rbon Olen ollut sisällä äitisi intensiivisiä aikoja homo mallina, kun he voivat saada minut olen kävelevä seksuaalisuus</w:t>
      </w:r>
    </w:p>
    <w:p>
      <w:r>
        <w:rPr>
          <w:b/>
          <w:u w:val="single"/>
        </w:rPr>
        <w:t xml:space="preserve">176011</w:t>
      </w:r>
    </w:p>
    <w:p>
      <w:r>
        <w:t xml:space="preserve">@MR_LEGODAN sinä vain pidät mcgregorista, hintti!</w:t>
      </w:r>
    </w:p>
    <w:p>
      <w:r>
        <w:rPr>
          <w:b/>
          <w:u w:val="single"/>
        </w:rPr>
        <w:t xml:space="preserve">176012</w:t>
      </w:r>
    </w:p>
    <w:p>
      <w:r>
        <w:t xml:space="preserve">@tayfennell SAMA NAINEN, josta kerroin sinulle viime yönä. Hän soitti MONTANAAN ja JAKE vastasi puhelimeen, hän sanoi "kuulostat homolta".</w:t>
      </w:r>
    </w:p>
    <w:p>
      <w:r>
        <w:rPr>
          <w:b/>
          <w:u w:val="single"/>
        </w:rPr>
        <w:t xml:space="preserve">176013</w:t>
      </w:r>
    </w:p>
    <w:p>
      <w:r>
        <w:t xml:space="preserve">@DWallace26 Bitch u se, joka toi sen ylös ensimmäinen idiootti ja en ole mikään homo, joka puhuu mulkut kuten u mene vittuun itseäsi</w:t>
      </w:r>
    </w:p>
    <w:p>
      <w:r>
        <w:rPr>
          <w:b/>
          <w:u w:val="single"/>
        </w:rPr>
        <w:t xml:space="preserve">176014</w:t>
      </w:r>
    </w:p>
    <w:p>
      <w:r>
        <w:t xml:space="preserve">@HumbleCrey Olen aina tiennyt, että olet hintti...</w:t>
      </w:r>
    </w:p>
    <w:p>
      <w:r>
        <w:rPr>
          <w:b/>
          <w:u w:val="single"/>
        </w:rPr>
        <w:t xml:space="preserve">176015</w:t>
      </w:r>
    </w:p>
    <w:p>
      <w:r>
        <w:t xml:space="preserve">@dank_vader olet itse asiassa homo</w:t>
      </w:r>
    </w:p>
    <w:p>
      <w:r>
        <w:rPr>
          <w:b/>
          <w:u w:val="single"/>
        </w:rPr>
        <w:t xml:space="preserve">176016</w:t>
      </w:r>
    </w:p>
    <w:p>
      <w:r>
        <w:t xml:space="preserve">@youngthug dont think u hard cuz ppl wont beef with u. They dont wanna catch a hate charge faggot</w:t>
      </w:r>
    </w:p>
    <w:p>
      <w:r>
        <w:rPr>
          <w:b/>
          <w:u w:val="single"/>
        </w:rPr>
        <w:t xml:space="preserve">176017</w:t>
      </w:r>
    </w:p>
    <w:p>
      <w:r>
        <w:t xml:space="preserve">@JayFromTGF Mikä helvetin hintti sinä olet?!</w:t>
      </w:r>
    </w:p>
    <w:p>
      <w:r>
        <w:rPr>
          <w:b/>
          <w:u w:val="single"/>
        </w:rPr>
        <w:t xml:space="preserve">176018</w:t>
      </w:r>
    </w:p>
    <w:p>
      <w:r>
        <w:t xml:space="preserve">@bonegolem @MarcheWasRight @YandereDev Eva olet hintti, näin kuinka kovasti myit /vg/:tä aikoinaan.</w:t>
      </w:r>
    </w:p>
    <w:p>
      <w:r>
        <w:rPr>
          <w:b/>
          <w:u w:val="single"/>
        </w:rPr>
        <w:t xml:space="preserve">176019</w:t>
      </w:r>
    </w:p>
    <w:p>
      <w:r>
        <w:t xml:space="preserve">@clammyhxnds "mikset ime sairasta homoa"</w:t>
      </w:r>
    </w:p>
    <w:p>
      <w:r>
        <w:rPr>
          <w:b/>
          <w:u w:val="single"/>
        </w:rPr>
        <w:t xml:space="preserve">176020</w:t>
      </w:r>
    </w:p>
    <w:p>
      <w:r>
        <w:t xml:space="preserve">@RedRetract Haista vittu homo!</w:t>
      </w:r>
    </w:p>
    <w:p>
      <w:r>
        <w:rPr>
          <w:b/>
          <w:u w:val="single"/>
        </w:rPr>
        <w:t xml:space="preserve">176021</w:t>
      </w:r>
    </w:p>
    <w:p>
      <w:r>
        <w:t xml:space="preserve">@apply72 @CogHavoc Toivottavasti tiedät, että olet ärsyttävä homo.</w:t>
      </w:r>
    </w:p>
    <w:p>
      <w:r>
        <w:rPr>
          <w:b/>
          <w:u w:val="single"/>
        </w:rPr>
        <w:t xml:space="preserve">176022</w:t>
      </w:r>
    </w:p>
    <w:p>
      <w:r>
        <w:t xml:space="preserve">@tarzanedlol tämä poika legit liekit muut kun u dont postitse kuva itsestäsi, cool tarina joka tapauksessa u didnt tulla dreamhack homo</w:t>
      </w:r>
    </w:p>
    <w:p>
      <w:r>
        <w:rPr>
          <w:b/>
          <w:u w:val="single"/>
        </w:rPr>
        <w:t xml:space="preserve">176023</w:t>
      </w:r>
    </w:p>
    <w:p>
      <w:r>
        <w:t xml:space="preserve">@Jesssmichellee u r homo</w:t>
      </w:r>
    </w:p>
    <w:p>
      <w:r>
        <w:rPr>
          <w:b/>
          <w:u w:val="single"/>
        </w:rPr>
        <w:t xml:space="preserve">176024</w:t>
      </w:r>
    </w:p>
    <w:p>
      <w:r>
        <w:t xml:space="preserve">@JMurray247 olet yksinäinen hintti &amp;amp; teen sinulle kuten kaikki muutkin tekevät... jätän olemassaolosi huomiotta. 😊.</w:t>
      </w:r>
    </w:p>
    <w:p>
      <w:r>
        <w:rPr>
          <w:b/>
          <w:u w:val="single"/>
        </w:rPr>
        <w:t xml:space="preserve">176025</w:t>
      </w:r>
    </w:p>
    <w:p>
      <w:r>
        <w:t xml:space="preserve">@caitlynhussong pidä suusi kiinni, hintti.</w:t>
      </w:r>
    </w:p>
    <w:p>
      <w:r>
        <w:rPr>
          <w:b/>
          <w:u w:val="single"/>
        </w:rPr>
        <w:t xml:space="preserve">176026</w:t>
      </w:r>
    </w:p>
    <w:p>
      <w:r>
        <w:t xml:space="preserve">@ruinsisretro @IcePoutine @mab1e ei se ei ole, twiittasit sen muutama kuukausi sitten, senkin hintti...</w:t>
      </w:r>
    </w:p>
    <w:p>
      <w:r>
        <w:rPr>
          <w:b/>
          <w:u w:val="single"/>
        </w:rPr>
        <w:t xml:space="preserve">176027</w:t>
      </w:r>
    </w:p>
    <w:p>
      <w:r>
        <w:t xml:space="preserve">@joeleaseeee @spinosaalec @ShitPussiesSay I'll fuckin smash vesimelonit yli kallosi sinä pillu perse narttu sukellat munaan homo</w:t>
      </w:r>
    </w:p>
    <w:p>
      <w:r>
        <w:rPr>
          <w:b/>
          <w:u w:val="single"/>
        </w:rPr>
        <w:t xml:space="preserve">176028</w:t>
      </w:r>
    </w:p>
    <w:p>
      <w:r>
        <w:t xml:space="preserve">@parkourboy_123 bro ota se alas u ovat vain fake ass ystävä ja kiittämätön pala paskaa u pitäisi olla kiitos homo</w:t>
      </w:r>
    </w:p>
    <w:p>
      <w:r>
        <w:rPr>
          <w:b/>
          <w:u w:val="single"/>
        </w:rPr>
        <w:t xml:space="preserve">176029</w:t>
      </w:r>
    </w:p>
    <w:p>
      <w:r>
        <w:t xml:space="preserve">@ARitzka @reverbrony @ObabScribbler @StarryFlame aina kun imet munaa, näytät homolta. Go figure :P</w:t>
      </w:r>
    </w:p>
    <w:p>
      <w:r>
        <w:rPr>
          <w:b/>
          <w:u w:val="single"/>
        </w:rPr>
        <w:t xml:space="preserve">176030</w:t>
      </w:r>
    </w:p>
    <w:p>
      <w:r>
        <w:t xml:space="preserve">@kessner_tara tämä on minun kuvani u homo</w:t>
      </w:r>
    </w:p>
    <w:p>
      <w:r>
        <w:rPr>
          <w:b/>
          <w:u w:val="single"/>
        </w:rPr>
        <w:t xml:space="preserve">176031</w:t>
      </w:r>
    </w:p>
    <w:p>
      <w:r>
        <w:t xml:space="preserve">@imreallyjai tarvitsemme sinua chatissa, senkin likainen hintti. SE ON PÄHKÄHULLU.</w:t>
      </w:r>
    </w:p>
    <w:p>
      <w:r>
        <w:rPr>
          <w:b/>
          <w:u w:val="single"/>
        </w:rPr>
        <w:t xml:space="preserve">176032</w:t>
      </w:r>
    </w:p>
    <w:p>
      <w:r>
        <w:t xml:space="preserve">@imurbabytonight puhuin Kylielle, senkin jälkeenjäänyt homo...</w:t>
      </w:r>
    </w:p>
    <w:p>
      <w:r>
        <w:rPr>
          <w:b/>
          <w:u w:val="single"/>
        </w:rPr>
        <w:t xml:space="preserve">176033</w:t>
      </w:r>
    </w:p>
    <w:p>
      <w:r>
        <w:t xml:space="preserve">#DhoniKeepsTheGlove | WATCH: BCCI:n tulee ottaa asia esille ICC:n kanssa ja pitää hallitus ajan tasalla, koska kyse on kansakunnan ylpeydestä https://t.co/zuo5335Rjr https://t.co/zuo5335Rjr</w:t>
      </w:r>
    </w:p>
    <w:p>
      <w:r>
        <w:rPr>
          <w:b/>
          <w:u w:val="single"/>
        </w:rPr>
        <w:t xml:space="preserve">176034</w:t>
      </w:r>
    </w:p>
    <w:p>
      <w:r>
        <w:t xml:space="preserve">@politico Ei. Meidän on muistettava hyvin selvästi, että #Individual1 myönsi juuri maanpetoksen . #TrumpIsATraitor #McCainsAHero #JohnMcCainDay #JohnMcCainDay</w:t>
      </w:r>
    </w:p>
    <w:p>
      <w:r>
        <w:rPr>
          <w:b/>
          <w:u w:val="single"/>
        </w:rPr>
        <w:t xml:space="preserve">176035</w:t>
      </w:r>
    </w:p>
    <w:p>
      <w:r>
        <w:t xml:space="preserve">@cricketworldcup Arvaa kuka olisi tämän #CWC19 voittaja?     Joukkue, joka saa maksimipisteet hylätyistä otteluista 😄 #ShameOnICC #WIvsENG @ICC</w:t>
      </w:r>
    </w:p>
    <w:p>
      <w:r>
        <w:rPr>
          <w:b/>
          <w:u w:val="single"/>
        </w:rPr>
        <w:t xml:space="preserve">176036</w:t>
      </w:r>
    </w:p>
    <w:p>
      <w:r>
        <w:t xml:space="preserve">Corbyn on poliittisesti liian älykäs #BorisJohnsonShouldNotBePM Ei voi odottaa #GeneralElectionNow https://t.co/pt8KmjfxJj</w:t>
      </w:r>
    </w:p>
    <w:p>
      <w:r>
        <w:rPr>
          <w:b/>
          <w:u w:val="single"/>
        </w:rPr>
        <w:t xml:space="preserve">176037</w:t>
      </w:r>
    </w:p>
    <w:p>
      <w:r>
        <w:t xml:space="preserve">Kaikkea hyvää #TeamIndialle uuteen uintikilpailuun sunnuntaina #Pakistania vastaan.     #INDvPAK #ShameOnICC #CWC19 #CWC19Rains ☔☔ https://t.co/MG2cIE0zib</w:t>
      </w:r>
    </w:p>
    <w:p>
      <w:r>
        <w:rPr>
          <w:b/>
          <w:u w:val="single"/>
        </w:rPr>
        <w:t xml:space="preserve">176038</w:t>
      </w:r>
    </w:p>
    <w:p>
      <w:r>
        <w:t xml:space="preserve">@kellymiller513 @TheRealOJ32 Toivottavasti muistit pyyhkiä veren pois itsestäsi kuvan ottamisen jälkeen.  #bloodonhishands #murhaaja</w:t>
      </w:r>
    </w:p>
    <w:p>
      <w:r>
        <w:rPr>
          <w:b/>
          <w:u w:val="single"/>
        </w:rPr>
        <w:t xml:space="preserve">176039</w:t>
      </w:r>
    </w:p>
    <w:p>
      <w:r>
        <w:t xml:space="preserve">@ICC Viimeisin #WC2019-pokaalin muotoilu. #CWC2019 #CWC19 #ShameOnICC https://t.co/g3mRuphBzE https://t.co/g3mRuphBzE</w:t>
      </w:r>
    </w:p>
    <w:p>
      <w:r>
        <w:rPr>
          <w:b/>
          <w:u w:val="single"/>
        </w:rPr>
        <w:t xml:space="preserve">176040</w:t>
      </w:r>
    </w:p>
    <w:p>
      <w:r>
        <w:t xml:space="preserve">#ADOS #trendingnow #blacklivesmatter #justice #fucktrump 'Central Park Five' -syyttäjä Elizabeth Lederer ulos Columbian oikeustieteellisessä tiedekunnassa https://t.co/7S1Lu7wi53</w:t>
      </w:r>
    </w:p>
    <w:p>
      <w:r>
        <w:rPr>
          <w:b/>
          <w:u w:val="single"/>
        </w:rPr>
        <w:t xml:space="preserve">176041</w:t>
      </w:r>
    </w:p>
    <w:p>
      <w:r>
        <w:t xml:space="preserve">Kiitos tuestanne! Vau 600k. Graffitilla on valtava vaikutus nykyään, älä unohda näyttää omaa mielipidettäsi!     #AllColorsAreBeautiful #PowerToThePeople #FuckRacism #FuckTrump #MakeLoveNotWar... https://t.co/4hc5UiDgLj...</w:t>
      </w:r>
    </w:p>
    <w:p>
      <w:r>
        <w:rPr>
          <w:b/>
          <w:u w:val="single"/>
        </w:rPr>
        <w:t xml:space="preserve">176042</w:t>
      </w:r>
    </w:p>
    <w:p>
      <w:r>
        <w:t xml:space="preserve">Käyttämällä #BalidaanBadgea hanskojensa päällä @msdhoni on osoittanut rakkautensa ja kunnioituksensa joukkoja kohtaan.     @icc:n pitäisi ymmärtää, että tämä ei liity mihinkään poliittiseen/uskonnolliseen/rotuihin liittyvään toimintaan Kyse on #KansallisestaYlpeydestämme #DhoniKeepsTheGlove (Dhoni pitää hanskan).</w:t>
      </w:r>
    </w:p>
    <w:p>
      <w:r>
        <w:rPr>
          <w:b/>
          <w:u w:val="single"/>
        </w:rPr>
        <w:t xml:space="preserve">176043</w:t>
      </w:r>
    </w:p>
    <w:p>
      <w:r>
        <w:t xml:space="preserve">Mahendra Singh Dhonin rakkaus kansakuntaa, asevoimia ja sotilaita kohtaan on säilynyt ennallaan, mikä on todella kiitettävää. Hän on kansakunnan sankari. Kukaan ei edusta maatamme paremmin kuin hän. Seison @msdhoni rinnalla #DhoniKeepsTheGlove #DhoniKeSaathDesh #IndiaWithDhoni https://t.co/xFO4KNyj8b https://t.co/xFO4KNyj8b</w:t>
      </w:r>
    </w:p>
    <w:p>
      <w:r>
        <w:rPr>
          <w:b/>
          <w:u w:val="single"/>
        </w:rPr>
        <w:t xml:space="preserve">176044</w:t>
      </w:r>
    </w:p>
    <w:p>
      <w:r>
        <w:t xml:space="preserve">En tiedä, kuinka paljon vielä kestän! 45 on pakonomainen valehtelija! #Trump30Hours #TrumpIsATraitor #TrumpIsATrainer</w:t>
      </w:r>
    </w:p>
    <w:p>
      <w:r>
        <w:rPr>
          <w:b/>
          <w:u w:val="single"/>
        </w:rPr>
        <w:t xml:space="preserve">176045</w:t>
      </w:r>
    </w:p>
    <w:p>
      <w:r>
        <w:t xml:space="preserve">#ShameOnICC@ICC WINNER TEAM-RAIN ICC RUN UP TEAM-RAIN ICC MAN OF THE MATCH-RAIN ICC MAN OF THE SERIES-RAIN BEST BOWLER-RAIN BEST WICKETKEPER-RAIN https://t.co/nEL5SXz6om</w:t>
      </w:r>
    </w:p>
    <w:p>
      <w:r>
        <w:rPr>
          <w:b/>
          <w:u w:val="single"/>
        </w:rPr>
        <w:t xml:space="preserve">176046</w:t>
      </w:r>
    </w:p>
    <w:p>
      <w:r>
        <w:t xml:space="preserve">@narendramodi @pmoindia_namo @narendramodi @PMOIndia @AmitShah @RamNanthKobind Ilmeinen hyökkäys nuorempia lääkäreitä vastaan kaikissa WB:n lääketieteellisissä korkeakouluissa. Mitään toimia ei ole toteutettu turvallisuuden ja oikeudenmukaisuuden vuoksi. PM sir, puutukaa asiaan mahdollisimman pian.  #Savethedoctors #DoctorsFightBack.</w:t>
      </w:r>
    </w:p>
    <w:p>
      <w:r>
        <w:rPr>
          <w:b/>
          <w:u w:val="single"/>
        </w:rPr>
        <w:t xml:space="preserve">176047</w:t>
      </w:r>
    </w:p>
    <w:p>
      <w:r>
        <w:t xml:space="preserve">ICC hylkää BCCI:n pyynnön sallia MSD:n käyttää armeijan tunnuksilla varustettuja hanskoja.    @ICC @BCCI #DhoniKeepTheGlove #DhoniKeepsTheGlove #DhoniKeepsTheGlove</w:t>
      </w:r>
    </w:p>
    <w:p>
      <w:r>
        <w:rPr>
          <w:b/>
          <w:u w:val="single"/>
        </w:rPr>
        <w:t xml:space="preserve">176048</w:t>
      </w:r>
    </w:p>
    <w:p>
      <w:r>
        <w:t xml:space="preserve">Hyvää työtä @ICC jatka vain tuhoaa koko vitun MM-kisat #ShameOnICC https://t.co/ELvq7PAuY9</w:t>
      </w:r>
    </w:p>
    <w:p>
      <w:r>
        <w:rPr>
          <w:b/>
          <w:u w:val="single"/>
        </w:rPr>
        <w:t xml:space="preserve">176049</w:t>
      </w:r>
    </w:p>
    <w:p>
      <w:r>
        <w:t xml:space="preserve">Vau, sinä olet täyttä paskaa @MattHancock #BorisJohnsonShouldNotBePM #KickThemOut https://t.co/mbl0wsYroj</w:t>
      </w:r>
    </w:p>
    <w:p>
      <w:r>
        <w:rPr>
          <w:b/>
          <w:u w:val="single"/>
        </w:rPr>
        <w:t xml:space="preserve">176050</w:t>
      </w:r>
    </w:p>
    <w:p>
      <w:r>
        <w:t xml:space="preserve">Kaikki intialaiset katsojat shd hv #BalidanBadge maassa, #DhoniKeepsTheGlove #DhoniKeepBalidaanBadgeGlove #DhoniKeepsTheGlove #DhoniKeSathDesh</w:t>
      </w:r>
    </w:p>
    <w:p>
      <w:r>
        <w:rPr>
          <w:b/>
          <w:u w:val="single"/>
        </w:rPr>
        <w:t xml:space="preserve">176051</w:t>
      </w:r>
    </w:p>
    <w:p>
      <w:r>
        <w:t xml:space="preserve">@ICC @BCCI Entä Virat Kholi tatuoinnit 😂😂 #DhoniKeepsTheGlove https://t.co/hGaAB9GCyD</w:t>
      </w:r>
    </w:p>
    <w:p>
      <w:r>
        <w:rPr>
          <w:b/>
          <w:u w:val="single"/>
        </w:rPr>
        <w:t xml:space="preserve">176052</w:t>
      </w:r>
    </w:p>
    <w:p>
      <w:r>
        <w:t xml:space="preserve">Kumpi on tärkeämpää?  #IndiaWithDhoni #DhoniKeepsTheGlove https://t.co/Iib4R9P0qn</w:t>
      </w:r>
    </w:p>
    <w:p>
      <w:r>
        <w:rPr>
          <w:b/>
          <w:u w:val="single"/>
        </w:rPr>
        <w:t xml:space="preserve">176053</w:t>
      </w:r>
    </w:p>
    <w:p>
      <w:r>
        <w:t xml:space="preserve">@KBMteam @iowaspeedway @HBurtonRacing @rileyherbst @ToddGilliland_ @CSmithDrive @rileyherbst aikoo kaatua. #Douchebag</w:t>
      </w:r>
    </w:p>
    <w:p>
      <w:r>
        <w:rPr>
          <w:b/>
          <w:u w:val="single"/>
        </w:rPr>
        <w:t xml:space="preserve">176054</w:t>
      </w:r>
    </w:p>
    <w:p>
      <w:r>
        <w:t xml:space="preserve">Harbor N Bay Mens Boxer Short Pack of 2 @ Rs.299 https://t.co/tceazILuQp #DoctorsFightBack #SaveBengal #amazon #flipkart #deals #dealoftheday #amazingdeals #offers #discount #JaiShreeRam #ModiForAll</w:t>
      </w:r>
    </w:p>
    <w:p>
      <w:r>
        <w:rPr>
          <w:b/>
          <w:u w:val="single"/>
        </w:rPr>
        <w:t xml:space="preserve">176055</w:t>
      </w:r>
    </w:p>
    <w:p>
      <w:r>
        <w:t xml:space="preserve">ICC hylkäsi #BCCI:n pyynnön sallia @msdhonin jatkaa armeijan tunnuksen käyttämistä wicket-keeping-hanskoissaan; ICC:n mukaan ICC:n tapahtumien säännöt eivät salli minkään yksittäisen viestin tai logon esittämistä vaatteissa tai varusteissa.   #DhoniKeepsTheGlove https://t.co/HuGm4DiLuL https://t.co/HuGm4DiLuL</w:t>
      </w:r>
    </w:p>
    <w:p>
      <w:r>
        <w:rPr>
          <w:b/>
          <w:u w:val="single"/>
        </w:rPr>
        <w:t xml:space="preserve">176056</w:t>
      </w:r>
    </w:p>
    <w:p>
      <w:r>
        <w:t xml:space="preserve">#ShameOnICC 1. ICC Dhonin hanskoista Vs 2.ICC suunnittelee MM-kisoja https://t.co/4kO3zKt7ln</w:t>
      </w:r>
    </w:p>
    <w:p>
      <w:r>
        <w:rPr>
          <w:b/>
          <w:u w:val="single"/>
        </w:rPr>
        <w:t xml:space="preserve">176057</w:t>
      </w:r>
    </w:p>
    <w:p>
      <w:r>
        <w:t xml:space="preserve">#RGKarin vanhemmat #Lääkärit tervehtivät suosionosoituksilla &amp;amp; #JuniorLääkärit ovation sen jälkeen, kun he palasivat takaisin ja esittivät #Resignation.    Kuunnelkaa heitä. Tätä ei ole järjestetty. Tämä ei ole maksettu temppu. Nämä ovat lääkäreitä, jotka irtisanoutuvat massoittain vastalauseena.    #DoctorsFightBack #SaveTheDoctors #IstandwithNRS https://t.co/3c4z1X26hm https://t.co/3c4z1X26hm</w:t>
      </w:r>
    </w:p>
    <w:p>
      <w:r>
        <w:rPr>
          <w:b/>
          <w:u w:val="single"/>
        </w:rPr>
        <w:t xml:space="preserve">176058</w:t>
      </w:r>
    </w:p>
    <w:p>
      <w:r>
        <w:t xml:space="preserve">Tyhjät korokkeet aiheuttavat liikaa melua #ToryLeadershipDebate #UKPM #BorisJohnsonShouldNotBePM #Leadersdebate #GTTO #JC4PM2019 #frightnight https://t.co/aDgCqhdDTl</w:t>
      </w:r>
    </w:p>
    <w:p>
      <w:r>
        <w:rPr>
          <w:b/>
          <w:u w:val="single"/>
        </w:rPr>
        <w:t xml:space="preserve">176059</w:t>
      </w:r>
    </w:p>
    <w:p>
      <w:r>
        <w:t xml:space="preserve">#ShameOnICC #iccworldcup2019 world cup reality https://t.co/MhPD5gDVze</w:t>
      </w:r>
    </w:p>
    <w:p>
      <w:r>
        <w:rPr>
          <w:b/>
          <w:u w:val="single"/>
        </w:rPr>
        <w:t xml:space="preserve">176060</w:t>
      </w:r>
    </w:p>
    <w:p>
      <w:r>
        <w:t xml:space="preserve">Inhottavaa! Eivätkä he muuta kulttuuriaan tai keksi tarkastusjärjestelmää tai ennaltaehkäiseviä keinoja, joilla estetään tämän tapahtuminen. Näin tapahtuu jatkossakin. Katolisen kirkon on lähdettävä! #raiskaaja #lapsikauppa #katolinenKirkko #katolinenTwitter https://t.co/tb4tSoD2Lz</w:t>
      </w:r>
    </w:p>
    <w:p>
      <w:r>
        <w:rPr>
          <w:b/>
          <w:u w:val="single"/>
        </w:rPr>
        <w:t xml:space="preserve">176061</w:t>
      </w:r>
    </w:p>
    <w:p>
      <w:r>
        <w:t xml:space="preserve">GOQii VITAL - värinäytön verenpainemittari @ Rs.1999 (mrp-3499) https://t.co/f9OHrx9kd2 #DoctorsFightBack #SaveBengal #amazon #flipkart #deals #dealoftheday #amazingdeals #offers #discount #JaiShreeRam #ModiForAll</w:t>
      </w:r>
    </w:p>
    <w:p>
      <w:r>
        <w:rPr>
          <w:b/>
          <w:u w:val="single"/>
        </w:rPr>
        <w:t xml:space="preserve">176062</w:t>
      </w:r>
    </w:p>
    <w:p>
      <w:r>
        <w:t xml:space="preserve">500 lääkäriä on jo irtisanoutunut #Bengalissa.    NRS 100 SSKM 175 Kansallinen lääketieteellinen korkeakoulu 20 RG Kar 126 Pohjois-Bengalin korkeakoulu 119 Murshidabad 50 Rampurhat 37 Burdwan 26 #DoctorsFightBack #SaveTheDoctors</w:t>
      </w:r>
    </w:p>
    <w:p>
      <w:r>
        <w:rPr>
          <w:b/>
          <w:u w:val="single"/>
        </w:rPr>
        <w:t xml:space="preserve">176063</w:t>
      </w:r>
    </w:p>
    <w:p>
      <w:r>
        <w:t xml:space="preserve">Hei kaikki, olen Kolkatassa ja ajattelin vain kertoa teille, että täällä on tapahtunut hulluja asioita lääketieteen maailmassa, ja niistä on tullut etusivun uutisia.    Viime vuosina lääkäreihin, usein kaikkein nuorimpiin lääkäreihin, kohdistuva väkivalta on lisääntynyt.     #DoctorsFightBack https://t.co/Wk3I7bXMR1 #DoctorsFightBack https://t.co/Wk3I7bXMR1</w:t>
      </w:r>
    </w:p>
    <w:p>
      <w:r>
        <w:rPr>
          <w:b/>
          <w:u w:val="single"/>
        </w:rPr>
        <w:t xml:space="preserve">176064</w:t>
      </w:r>
    </w:p>
    <w:p>
      <w:r>
        <w:t xml:space="preserve">@BCCI @ICC @englandcricket Krikettihistorian kaikkien aikojen huonoin MM-järjestely #ShameOnICC #ShameOnEngland #WC2019 Ei uima-allasta, kuntosalia hotellissa. #EnglishBeggers #RoyalBeggers</w:t>
      </w:r>
    </w:p>
    <w:p>
      <w:r>
        <w:rPr>
          <w:b/>
          <w:u w:val="single"/>
        </w:rPr>
        <w:t xml:space="preserve">176065</w:t>
      </w:r>
    </w:p>
    <w:p>
      <w:r>
        <w:t xml:space="preserve">@realDonaldTrump fuck you and go fuck yourself you piece of shit joku hankkisi tälle kusipäälle vankilasellin syntymäpäiväksi #ImpeachTrumpNow #fucktrump #dickstaindonald #DerangedDonald https://t.co/41eFBCu2uD</w:t>
      </w:r>
    </w:p>
    <w:p>
      <w:r>
        <w:rPr>
          <w:b/>
          <w:u w:val="single"/>
        </w:rPr>
        <w:t xml:space="preserve">176066</w:t>
      </w:r>
    </w:p>
    <w:p>
      <w:r>
        <w:t xml:space="preserve">Donald Trump valehtelee.  #TrumpIsATraitor Happy #JohnMcCainDay ! https://t.co/uaFNXVT2m5 https://t.co/WeBD6lhm54</w:t>
      </w:r>
    </w:p>
    <w:p>
      <w:r>
        <w:rPr>
          <w:b/>
          <w:u w:val="single"/>
        </w:rPr>
        <w:t xml:space="preserve">176067</w:t>
      </w:r>
    </w:p>
    <w:p>
      <w:r>
        <w:t xml:space="preserve">@TheRealOJ32 Kaikista eläkkeelle jääneistä NFL-pelaajista, miksi sinä et kärsi CTE:stä?     Sinun pitäisi olla altaan pohjalla, jota erehdyit luulemaan hissiksi. #murhaaja</w:t>
      </w:r>
    </w:p>
    <w:p>
      <w:r>
        <w:rPr>
          <w:b/>
          <w:u w:val="single"/>
        </w:rPr>
        <w:t xml:space="preserve">176068</w:t>
      </w:r>
    </w:p>
    <w:p>
      <w:r>
        <w:t xml:space="preserve">The Telegraphin käyttämä sana "kruunu" Boris Johnsonista kertoo kaiken.  #BorisJohnsonShouldNotBeTePM https://t.co/ynmm0Ryugq https://t.co/ynmm0Ryugq</w:t>
      </w:r>
    </w:p>
    <w:p>
      <w:r>
        <w:rPr>
          <w:b/>
          <w:u w:val="single"/>
        </w:rPr>
        <w:t xml:space="preserve">176069</w:t>
      </w:r>
    </w:p>
    <w:p>
      <w:r>
        <w:t xml:space="preserve">#DoctorsFightBack | Kukaan lääkäri ei halua lopettaa hätäpalveluja: AIIMS:n lääkäri Sayantan Banerjee (pahoinpidellyn tohtori Paribaha Mukherjeen sukulainen) https://t.co/6OhGHwzPKy https://t.co/6OhGHwzPKy</w:t>
      </w:r>
    </w:p>
    <w:p>
      <w:r>
        <w:rPr>
          <w:b/>
          <w:u w:val="single"/>
        </w:rPr>
        <w:t xml:space="preserve">176070</w:t>
      </w:r>
    </w:p>
    <w:p>
      <w:r>
        <w:t xml:space="preserve">@timesofindia Ei hätää @timesofindia, koska voittajia on vain yksi ja se on ... ... ... ... ... ... ... ... .  Rains🤷 #ShameOnICC . . . . . .</w:t>
      </w:r>
    </w:p>
    <w:p>
      <w:r>
        <w:rPr>
          <w:b/>
          <w:u w:val="single"/>
        </w:rPr>
        <w:t xml:space="preserve">176071</w:t>
      </w:r>
    </w:p>
    <w:p>
      <w:r>
        <w:t xml:space="preserve">Saako @ImRo45 tänään taas 100 pistettä?  Ennusta @ https://t.co/miljukaKu1 ja voita palkintoja.   #INDvAUS #DhoniKeepsTheGlove #DhoniAtCWC19 https://t.co/rZ1dlFsKOX https://t.co/rZ1dlFsKOX</w:t>
      </w:r>
    </w:p>
    <w:p>
      <w:r>
        <w:rPr>
          <w:b/>
          <w:u w:val="single"/>
        </w:rPr>
        <w:t xml:space="preserve">176072</w:t>
      </w:r>
    </w:p>
    <w:p>
      <w:r>
        <w:t xml:space="preserve">ÄLÄ tue maata, jolla on keskitysleirejä pieniä etnisiä ryhmiä ja uskontoja vastaan ÄLÄ tue väkivaltaa ja syrjintää 🚫 #HumanRights #BoycottChina #StopRacismo #Diversity #China #EndHate #StopViolence https://t.co/FLmiZWIFjY</w:t>
      </w:r>
    </w:p>
    <w:p>
      <w:r>
        <w:rPr>
          <w:b/>
          <w:u w:val="single"/>
        </w:rPr>
        <w:t xml:space="preserve">176073</w:t>
      </w:r>
    </w:p>
    <w:p>
      <w:r>
        <w:t xml:space="preserve">#DhoniKeepsTheGlove@ICC olet nolla ilman Dhonia, kuten kapteeni, henkilö... https://t.co/jxBh5MW1L5...</w:t>
      </w:r>
    </w:p>
    <w:p>
      <w:r>
        <w:rPr>
          <w:b/>
          <w:u w:val="single"/>
        </w:rPr>
        <w:t xml:space="preserve">176074</w:t>
      </w:r>
    </w:p>
    <w:p>
      <w:r>
        <w:t xml:space="preserve">@ashwinnagar @MamataOfficial Oppilaiden edun vuoksi hän puhuu #DoctorsFightBack #lääkärit @MamataOfficial #MamataBanarjee</w:t>
      </w:r>
    </w:p>
    <w:p>
      <w:r>
        <w:rPr>
          <w:b/>
          <w:u w:val="single"/>
        </w:rPr>
        <w:t xml:space="preserve">176075</w:t>
      </w:r>
    </w:p>
    <w:p>
      <w:r>
        <w:t xml:space="preserve">Nyt jos kaikki jäljellä olevat ottelut pestään NZ - 12 Ind - 11 Eng - 10 Aus - 10 WI - 9 SL - 9 Pak - 9 Ban - 8 SA - 6 Afg - 6 Semis Aus vs NZ (Jos sade ei lopu) NZ Eng vs Ind (Jos sade ei lopu) Ind Final Ind vs NZ (Jos sade ei lopu) NZ - Intia voittaa #ShameOnICC</w:t>
      </w:r>
    </w:p>
    <w:p>
      <w:r>
        <w:rPr>
          <w:b/>
          <w:u w:val="single"/>
        </w:rPr>
        <w:t xml:space="preserve">176076</w:t>
      </w:r>
    </w:p>
    <w:p>
      <w:r>
        <w:t xml:space="preserve">@Werdnat Tämä hullu Manbaby maalaa sen luultavasti kullaksi.  Ei ollenkaan kammottava.    #ihate45 #worstPresidentever #weaselheadedfucknugget #shutyourshithole #fucktrump #yousuck #liarinchief #noclass #moron #ridusofthisdisease #UnfollowTrump ┌∏┐ (-˽-)┌∏┐</w:t>
      </w:r>
    </w:p>
    <w:p>
      <w:r>
        <w:rPr>
          <w:b/>
          <w:u w:val="single"/>
        </w:rPr>
        <w:t xml:space="preserve">176077</w:t>
      </w:r>
    </w:p>
    <w:p>
      <w:r>
        <w:t xml:space="preserve">Tämä on kaikki. #fucktrump https://t.co/e2C48U3pss</w:t>
      </w:r>
    </w:p>
    <w:p>
      <w:r>
        <w:rPr>
          <w:b/>
          <w:u w:val="single"/>
        </w:rPr>
        <w:t xml:space="preserve">176078</w:t>
      </w:r>
    </w:p>
    <w:p>
      <w:r>
        <w:t xml:space="preserve">@AMISHDEVGAN Missä olivat IMA &amp;amp; muut yhdistykset, kun lääkäreitä ajettiin vuoden ajan #BRDOxygenTragedian jälkeen ilman omaa syytä? Lääkäreiden on puolustettava toisiaan riippumatta siitä, kuka hyökkääjä on ja kuka on vallassa #DoctorsFightBack #DoctorsProtest</w:t>
      </w:r>
    </w:p>
    <w:p>
      <w:r>
        <w:rPr>
          <w:b/>
          <w:u w:val="single"/>
        </w:rPr>
        <w:t xml:space="preserve">176079</w:t>
      </w:r>
    </w:p>
    <w:p>
      <w:r>
        <w:t xml:space="preserve">Hei Trump! Näillä ihanilla naisilla on sinulle jotain kerrottavaa ....  #FUCKTRUMP https://t.co/s1WhlaPaMf</w:t>
      </w:r>
    </w:p>
    <w:p>
      <w:r>
        <w:rPr>
          <w:b/>
          <w:u w:val="single"/>
        </w:rPr>
        <w:t xml:space="preserve">176080</w:t>
      </w:r>
    </w:p>
    <w:p>
      <w:r>
        <w:t xml:space="preserve">Rakastan tätä laskua, mielestäni heidän pitäisi alkaa painaa niitä #FuckTrump https://t.co/NY9CuyivGl</w:t>
      </w:r>
    </w:p>
    <w:p>
      <w:r>
        <w:rPr>
          <w:b/>
          <w:u w:val="single"/>
        </w:rPr>
        <w:t xml:space="preserve">176081</w:t>
      </w:r>
    </w:p>
    <w:p>
      <w:r>
        <w:t xml:space="preserve">Eli periaatteessa hän ei ole vegaani #mulkku 🙄 https://t.co/Z2SPDxudxp</w:t>
      </w:r>
    </w:p>
    <w:p>
      <w:r>
        <w:rPr>
          <w:b/>
          <w:u w:val="single"/>
        </w:rPr>
        <w:t xml:space="preserve">176082</w:t>
      </w:r>
    </w:p>
    <w:p>
      <w:r>
        <w:t xml:space="preserve">@TheRealOJ32 Maailma iloitsee, kun kuolet. #murhaaja #luokaton</w:t>
      </w:r>
    </w:p>
    <w:p>
      <w:r>
        <w:rPr>
          <w:b/>
          <w:u w:val="single"/>
        </w:rPr>
        <w:t xml:space="preserve">176083</w:t>
      </w:r>
    </w:p>
    <w:p>
      <w:r>
        <w:t xml:space="preserve">Akustinen &amp;amp; Sähkökitarapaketit alkaen Rs.1699 https://t.co/wXRyzchSIH Kitarat &amp;amp; Muut soittimet Upto 75% pois https://t.co/NCQt99ChnD #DoctorsFightBack #SaveBengal #amazon #flipkart #tarjoukset #deals #dealoftheday #amazingdeals #tarjoukset #alennus #JaiShreeRam #ModiForAll</w:t>
      </w:r>
    </w:p>
    <w:p>
      <w:r>
        <w:rPr>
          <w:b/>
          <w:u w:val="single"/>
        </w:rPr>
        <w:t xml:space="preserve">176084</w:t>
      </w:r>
    </w:p>
    <w:p>
      <w:r>
        <w:t xml:space="preserve">@realDonaldTrump Ehkä @LindseyGrahamSC:n pitäisi ottaa huulensa pois perseestäsi, lukea raportti ja mennä demokraattien ja kaikkien muiden kanssa, joilla on puolet aivoista, ja saada SINUT pois Valkoisesta talosta! 🤷♂️ #POSPOTUS #ASSKISSERS #ImpeachTrump #FuckTrump #ButNotLiterallyLindsey</w:t>
      </w:r>
    </w:p>
    <w:p>
      <w:r>
        <w:rPr>
          <w:b/>
          <w:u w:val="single"/>
        </w:rPr>
        <w:t xml:space="preserve">176085</w:t>
      </w:r>
    </w:p>
    <w:p>
      <w:r>
        <w:t xml:space="preserve">https://t.co/soiOMk5pal "Tämä tuomio on selkeä viesti siitä, että muslimien ääniä ei hiljennetä uhkauksilla ja vihalla." - @DeanObeidallah via @WashTimes @MuslimAdvocates auttoi edustamaan Obeidallahia.     #AntiMuslim #Islamophobia #Justice https://t.co/9oV1I1zxev https://t.co/9oV1I1zxev</w:t>
      </w:r>
    </w:p>
    <w:p>
      <w:r>
        <w:rPr>
          <w:b/>
          <w:u w:val="single"/>
        </w:rPr>
        <w:t xml:space="preserve">176086</w:t>
      </w:r>
    </w:p>
    <w:p>
      <w:r>
        <w:t xml:space="preserve">-50'C - -70'C keskilämpötila #Siachenissa, talvella (ihmiset tuntevat kylmää +15'C) Tällaisessa #Skull jäätävässä ympäristössä #IndianArmy suojelee meitä Mutta ihmiset kuten kanahiya kumar viittasivat #IndianArmyyn #raiskaajaksi ja tukevat niitä, jotka loukkaavat ja heittävät kiviä #IndianArmyyn https://t.co/gI6xQum7Ln</w:t>
      </w:r>
    </w:p>
    <w:p>
      <w:r>
        <w:rPr>
          <w:b/>
          <w:u w:val="single"/>
        </w:rPr>
        <w:t xml:space="preserve">176087</w:t>
      </w:r>
    </w:p>
    <w:p>
      <w:r>
        <w:t xml:space="preserve">Mamta ji pls älä vedä muslimeja tähän tapaukseen kukaan ei sanonut, että he eivät kohtele mitään tiettyä uskontoa Olen muslimi pls lopeta spekulointi uskonnon perusteella Lopeta verinen politiikka #MamtaBanerjee #DoctorsFightBack #India #westbengal #trinamool</w:t>
      </w:r>
    </w:p>
    <w:p>
      <w:r>
        <w:rPr>
          <w:b/>
          <w:u w:val="single"/>
        </w:rPr>
        <w:t xml:space="preserve">176088</w:t>
      </w:r>
    </w:p>
    <w:p>
      <w:r>
        <w:t xml:space="preserve">Katsotko sinä, Johnson?  #borisjohnson #BorisJohnsonShouldNotBePM #incompetent https://t.co/ysNwC9fGuI</w:t>
      </w:r>
    </w:p>
    <w:p>
      <w:r>
        <w:rPr>
          <w:b/>
          <w:u w:val="single"/>
        </w:rPr>
        <w:t xml:space="preserve">176089</w:t>
      </w:r>
    </w:p>
    <w:p>
      <w:r>
        <w:t xml:space="preserve">No tule uuteen Pakistaniin uusilla hinnoilla #Budget2019 #PTIGovernment #imranhataomulkbachao https://t.co/Jj2Ip6YvSZ</w:t>
      </w:r>
    </w:p>
    <w:p>
      <w:r>
        <w:rPr>
          <w:b/>
          <w:u w:val="single"/>
        </w:rPr>
        <w:t xml:space="preserve">176090</w:t>
      </w:r>
    </w:p>
    <w:p>
      <w:r>
        <w:t xml:space="preserve">@realDonaldTrump Vain tämä: T.R.U.M.P. on ...    HYVÄ! HÄNEN PITÄISI OLLA!    #TrumpIsATraitor https://t.co/5LbpbOCrdg #TrumpIsATraitor https://t.co/5LbpbOCrdg</w:t>
      </w:r>
    </w:p>
    <w:p>
      <w:r>
        <w:rPr>
          <w:b/>
          <w:u w:val="single"/>
        </w:rPr>
        <w:t xml:space="preserve">176091</w:t>
      </w:r>
    </w:p>
    <w:p>
      <w:r>
        <w:t xml:space="preserve">aion vain jättää tämän tähän 👏🏻 pitäkää silmänne ja mielenne auki sille, miten media kuvaa ihmisiä ja muistakaa, kyseenalaistakaa kaikki #Leadersdebate #BorisJohnsonShouldNotBePM https://t.co/xIKypuvnLA</w:t>
      </w:r>
    </w:p>
    <w:p>
      <w:r>
        <w:rPr>
          <w:b/>
          <w:u w:val="single"/>
        </w:rPr>
        <w:t xml:space="preserve">176092</w:t>
      </w:r>
    </w:p>
    <w:p>
      <w:r>
        <w:t xml:space="preserve">Kaikkea hyvää #TeamIndialle toiseen uintikilpailuun sunnuntaina #Intiaa vastaan 🇮🇳 #Pakistan. 🇵 #INDvPAK #ShameOnICC #CWC19 #CWC19Rains ☔☔ https://t.co/LmI5bnCCvR</w:t>
      </w:r>
    </w:p>
    <w:p>
      <w:r>
        <w:rPr>
          <w:b/>
          <w:u w:val="single"/>
        </w:rPr>
        <w:t xml:space="preserve">176093</w:t>
      </w:r>
    </w:p>
    <w:p>
      <w:r>
        <w:t xml:space="preserve">Unisex Anti Trump AF T-paita laajennetuissa kooissa - Small jopa 5x https://t.co/cCONVvIIWf #fucktrump #antitrump #votebluenomatterwho https://t.co/oQkq0Ya6Gy</w:t>
      </w:r>
    </w:p>
    <w:p>
      <w:r>
        <w:rPr>
          <w:b/>
          <w:u w:val="single"/>
        </w:rPr>
        <w:t xml:space="preserve">176094</w:t>
      </w:r>
    </w:p>
    <w:p>
      <w:r>
        <w:t xml:space="preserve">@ICC @bira91 Tämä MM-kisat 19 pitäisi kieltää !!! 😡😡 Rain rain rain motherfuckerr ICC Shift this world to another country or ban this world cup 19 😡😡 #ShameOnICC 😡😡😡</w:t>
      </w:r>
    </w:p>
    <w:p>
      <w:r>
        <w:rPr>
          <w:b/>
          <w:u w:val="single"/>
        </w:rPr>
        <w:t xml:space="preserve">176095</w:t>
      </w:r>
    </w:p>
    <w:p>
      <w:r>
        <w:t xml:space="preserve">Opettele, miten peittää maa #ShameOnICC</w:t>
      </w:r>
    </w:p>
    <w:p>
      <w:r>
        <w:rPr>
          <w:b/>
          <w:u w:val="single"/>
        </w:rPr>
        <w:t xml:space="preserve">176096</w:t>
      </w:r>
    </w:p>
    <w:p>
      <w:r>
        <w:t xml:space="preserve">😅😂😂🤣🤣 LMAO kengännostoille, vyötärö-pylly-asennolle.  Säälittävää.    Mutta #FUCKTRUMP valheiden oksennuksesta, joita hän suoltaa ja rikoksista, joita hän tekee😡🤬🤮🤬😡😡 https://t.co/1IhAUsvqnx</w:t>
      </w:r>
    </w:p>
    <w:p>
      <w:r>
        <w:rPr>
          <w:b/>
          <w:u w:val="single"/>
        </w:rPr>
        <w:t xml:space="preserve">176097</w:t>
      </w:r>
    </w:p>
    <w:p>
      <w:r>
        <w:t xml:space="preserve">Olemme odottaneet 4 vuotta nähdäksemme MM-ottelut, emme sadetta. Jos tämä jatkuu, se on suuri pettymys kaikille faneille.#ShameOnICC</w:t>
      </w:r>
    </w:p>
    <w:p>
      <w:r>
        <w:rPr>
          <w:b/>
          <w:u w:val="single"/>
        </w:rPr>
        <w:t xml:space="preserve">176098</w:t>
      </w:r>
    </w:p>
    <w:p>
      <w:r>
        <w:t xml:space="preserve">Jukra... missä olemme nähneet tämän aiemmin? #fucktrump #ImpeachDonaldTrumpNOW Vuodetut asiakirjat paljastavat Venäjän pyrkimyksen vaikuttaa Afrikassa https://t.co/Hb5krYqkIB</w:t>
      </w:r>
    </w:p>
    <w:p>
      <w:r>
        <w:rPr>
          <w:b/>
          <w:u w:val="single"/>
        </w:rPr>
        <w:t xml:space="preserve">176099</w:t>
      </w:r>
    </w:p>
    <w:p>
      <w:r>
        <w:t xml:space="preserve">Sarah Sanders on lähteiden mukaan harkinnut ehdokkuutta Arkansasin kuvernööriksi #Resist #ResistTrump #FuckTrump https://t.co/L78qmZDJWu</w:t>
      </w:r>
    </w:p>
    <w:p>
      <w:r>
        <w:rPr>
          <w:b/>
          <w:u w:val="single"/>
        </w:rPr>
        <w:t xml:space="preserve">176100</w:t>
      </w:r>
    </w:p>
    <w:p>
      <w:r>
        <w:t xml:space="preserve">#dirtyjohn #bravo holy crap the guy was in #LosGatos and that's in my neck of the woods it's #siliconvalley #sanjose #scary #murderer</w:t>
      </w:r>
    </w:p>
    <w:p>
      <w:r>
        <w:rPr>
          <w:b/>
          <w:u w:val="single"/>
        </w:rPr>
        <w:t xml:space="preserve">176101</w:t>
      </w:r>
    </w:p>
    <w:p>
      <w:r>
        <w:t xml:space="preserve">#ShameOnICC: ICC:n vihaa toisen MM-kisojen häviön jälkeen https://t.co/UeO1Iy22cr</w:t>
      </w:r>
    </w:p>
    <w:p>
      <w:r>
        <w:rPr>
          <w:b/>
          <w:u w:val="single"/>
        </w:rPr>
        <w:t xml:space="preserve">176102</w:t>
      </w:r>
    </w:p>
    <w:p>
      <w:r>
        <w:t xml:space="preserve">Muistellaan aikaa, jolloin Pak omisti koko ottelun armeijalleen eikä ICC edes hätkähtänyt. Intia ei saa antaa ICC:n painostaa ja vaihtaa #Dhoni-hanskat. Älkää antako Pakin voittaa. Boikotoikaa MM-kisoja Intia!    #DhoniKeepTheGlove #DhoniKeepsTheGlove #DhoniKeSaathDesh #DhoniKeepTheGloves https://t.co/pcJdN21liN https://t.co/pcJdN21liN</w:t>
      </w:r>
    </w:p>
    <w:p>
      <w:r>
        <w:rPr>
          <w:b/>
          <w:u w:val="single"/>
        </w:rPr>
        <w:t xml:space="preserve">176103</w:t>
      </w:r>
    </w:p>
    <w:p>
      <w:r>
        <w:t xml:space="preserve">Minäkin haluan tietää!  Kiitos @AOC näiden kysymysten esittämisestä !  #FuckTrump #BeBest #OrangeFoolius. https://t.co/FLZlaqdSLt. https://t.co/FLZlaqdSLt</w:t>
      </w:r>
    </w:p>
    <w:p>
      <w:r>
        <w:rPr>
          <w:b/>
          <w:u w:val="single"/>
        </w:rPr>
        <w:t xml:space="preserve">176104</w:t>
      </w:r>
    </w:p>
    <w:p>
      <w:r>
        <w:t xml:space="preserve">Emme tarvitse erityistä lakia. TARVITSEMME NYKYISTEN LAKIEN ASIANMUKAISTA JA PUOLUEETONTA TÄYTÄNTÖÖNPANOA. Kun niitä sovelletaan asianmukaisesti ja ihmisiä vangitaan, saadaan aikaan pelotevaikutusta.  Meidän lääkäreiden on voitettava ihmisten luottamus takaisin. Tämä takaa meille poliittisen tuen.  #DoctorsFightBack</w:t>
      </w:r>
    </w:p>
    <w:p>
      <w:r>
        <w:rPr>
          <w:b/>
          <w:u w:val="single"/>
        </w:rPr>
        <w:t xml:space="preserve">176105</w:t>
      </w:r>
    </w:p>
    <w:p>
      <w:r>
        <w:t xml:space="preserve">Top 50 hashtagia, joissa mainitaan @realDonaldTrump for 2019-06-15 07:00 to 2019-06-15 15:00 GMT+0 #MAGA #JohnMcCainDay #Trump2020 #DerangedDonald #Trump #TrumpIsATraitor #ImpeachTrumpNow #WWG1WGA #RT #ImpeachTrump https://t.co/CSJrZiSfsH</w:t>
      </w:r>
    </w:p>
    <w:p>
      <w:r>
        <w:rPr>
          <w:b/>
          <w:u w:val="single"/>
        </w:rPr>
        <w:t xml:space="preserve">176106</w:t>
      </w:r>
    </w:p>
    <w:p>
      <w:r>
        <w:t xml:space="preserve">#DhoniKeepsTheGlove miksi vain Dhoni kaikkien intialaisten yleisön pitäisi myös käyttää pelipaitaa ja banderollia, jossa on 'Balidan' -merkki. Tv-kanavat, uutislehdet ja kaikki mahdolliset tiedotusvälineet tulisi sisällyttää tähän merkkiin.</w:t>
      </w:r>
    </w:p>
    <w:p>
      <w:r>
        <w:rPr>
          <w:b/>
          <w:u w:val="single"/>
        </w:rPr>
        <w:t xml:space="preserve">176107</w:t>
      </w:r>
    </w:p>
    <w:p>
      <w:r>
        <w:t xml:space="preserve">@jimsciutto @RepMcCaul Paitsi.... Trumpin käsi on jo jäänyt kiinni keksipurkkiin yrittäessään saada "likaa" vastustajasta Venäjältä.     Muistakaa... Trump Tower?     #TrumpIsATraitor #ImpeachmentHearingsNow https://t.co/AWvmmEqN2F https://t.co/AWvmmEqN2F</w:t>
      </w:r>
    </w:p>
    <w:p>
      <w:r>
        <w:rPr>
          <w:b/>
          <w:u w:val="single"/>
        </w:rPr>
        <w:t xml:space="preserve">176108</w:t>
      </w:r>
    </w:p>
    <w:p>
      <w:r>
        <w:t xml:space="preserve">Rapuja LIVE! Peitämme likaisen, huijaavan #GOP:n valheet! https://t.co/GLZrjv6HxA ---&amp;gt; 'Viva La Resistance!' #Trump #fucktrump #libcrib</w:t>
      </w:r>
    </w:p>
    <w:p>
      <w:r>
        <w:rPr>
          <w:b/>
          <w:u w:val="single"/>
        </w:rPr>
        <w:t xml:space="preserve">176109</w:t>
      </w:r>
    </w:p>
    <w:p>
      <w:r>
        <w:t xml:space="preserve">Livpure Glo 7L RO+UV + Mineralizer Water Purifier @ Rs.9499 (mrp-15990) https://t.co/iNAuUJY5tX Lisää: https://t.co/Qw2tZtN8Lx https://t.co/iNAuUJY5tX #DoctorsFightBack #SaveBengal #amazon #flipkart #deals #dealoftheday #amazingdeals #offers #discount #JaiShreeRam #ModiForAll</w:t>
      </w:r>
    </w:p>
    <w:p>
      <w:r>
        <w:rPr>
          <w:b/>
          <w:u w:val="single"/>
        </w:rPr>
        <w:t xml:space="preserve">176110</w:t>
      </w:r>
    </w:p>
    <w:p>
      <w:r>
        <w:t xml:space="preserve">#OnePlusin odotetuin variantti - #OnePlus7Pro mantelin värisenä.  Osta nyt @amazonIN 👉https://t.co/yt4E7vkM32 EMI:llä alkaen vain ₹2,495 #OnePlus7IsHere #oneplus7series #OnePlus7 #OnePlus7 #WorldBloodDonorDay #ShameOnICC #FridayMotivation #NBAFinals #FridayFeeling #WeTheNorth</w:t>
      </w:r>
    </w:p>
    <w:p>
      <w:r>
        <w:rPr>
          <w:b/>
          <w:u w:val="single"/>
        </w:rPr>
        <w:t xml:space="preserve">176111</w:t>
      </w:r>
    </w:p>
    <w:p>
      <w:r>
        <w:t xml:space="preserve">Ted Bundyn viimeinen ateria. Hän ei edes kaivellut sitä. #execution #murhaaja #murhaaja #tappaja #tedbundy #breakfast #lethalinjection https://t.co/xJ4LrWmcph</w:t>
      </w:r>
    </w:p>
    <w:p>
      <w:r>
        <w:rPr>
          <w:b/>
          <w:u w:val="single"/>
        </w:rPr>
        <w:t xml:space="preserve">176112</w:t>
      </w:r>
    </w:p>
    <w:p>
      <w:r>
        <w:t xml:space="preserve">@CMofKarnataka,@siddaramaiah, @MBPatil @DVSBJP Hyvä herra, katsokaa tätä videota, jonka tapasimme aiemmin Homeminsterissä #TGSFraud ja #DreamZGKfraud Kuten te, hän myös lupasi.#IMAfraud https://t.co/PKAlmcjPcf @suvarnanewstv @suvarnanewstv</w:t>
      </w:r>
    </w:p>
    <w:p>
      <w:r>
        <w:rPr>
          <w:b/>
          <w:u w:val="single"/>
        </w:rPr>
        <w:t xml:space="preserve">176113</w:t>
      </w:r>
    </w:p>
    <w:p>
      <w:r>
        <w:t xml:space="preserve">Rakas @ICC tämä on MM-kisat ei klubi kriketti joten tarkista tuomarivirheet eikä @msdhoni hanskat.  #DhoniKeepsTheGlove #DhoniKeepsTheGlove #DhoniKeSaathDesh #DhoniKeSaathDesh</w:t>
      </w:r>
    </w:p>
    <w:p>
      <w:r>
        <w:rPr>
          <w:b/>
          <w:u w:val="single"/>
        </w:rPr>
        <w:t xml:space="preserve">176114</w:t>
      </w:r>
    </w:p>
    <w:p>
      <w:r>
        <w:t xml:space="preserve">#INDvsNZ toss be like....#ShameOnICC https://t.co/aO6mN6OEl7</w:t>
      </w:r>
    </w:p>
    <w:p>
      <w:r>
        <w:rPr>
          <w:b/>
          <w:u w:val="single"/>
        </w:rPr>
        <w:t xml:space="preserve">176115</w:t>
      </w:r>
    </w:p>
    <w:p>
      <w:r>
        <w:t xml:space="preserve">@dna Sen sijaan, että keskityttäisiin peliin, miksi aiheuttaa tarpeetonta kiistaa. Onko symbolin käyttäminen ainoa tapa osoittaa kunnioitusta. Voittakaa mieluummin MM-kisat ja omistakaa se joukoillemme. Se antaisi heille enemmän kunnioitusta maailmalla. Se on tärkeysjärjestys ja keskittyminen. #DhoniKeepsTheGlove</w:t>
      </w:r>
    </w:p>
    <w:p>
      <w:r>
        <w:rPr>
          <w:b/>
          <w:u w:val="single"/>
        </w:rPr>
        <w:t xml:space="preserve">176116</w:t>
      </w:r>
    </w:p>
    <w:p>
      <w:r>
        <w:t xml:space="preserve">Boris Johnson = kaaos @RoryStewartUK = vakaus Näin yksinkertaista se on! #Toryleadership #BorisJohnsonShouldNotBePM https://t.co/Uv37w5YMVC https://t.co/Uv37w5YMVC</w:t>
      </w:r>
    </w:p>
    <w:p>
      <w:r>
        <w:rPr>
          <w:b/>
          <w:u w:val="single"/>
        </w:rPr>
        <w:t xml:space="preserve">176117</w:t>
      </w:r>
    </w:p>
    <w:p>
      <w:r>
        <w:t xml:space="preserve">#DhoniKeepsTheGlove Mikä @ICC:tä vaivaa???   Dhoni on ensin sotilas ja sitten kriketinpelaaja......   @BCCI</w:t>
      </w:r>
    </w:p>
    <w:p>
      <w:r>
        <w:rPr>
          <w:b/>
          <w:u w:val="single"/>
        </w:rPr>
        <w:t xml:space="preserve">176118</w:t>
      </w:r>
    </w:p>
    <w:p>
      <w:r>
        <w:t xml:space="preserve">#DoctorsFightBack #PresidentsRule on ainoa vaihtoehto TMC goons r ei ole @mamtin hallinnassa https://t.co/XZvOa2LaO5</w:t>
      </w:r>
    </w:p>
    <w:p>
      <w:r>
        <w:rPr>
          <w:b/>
          <w:u w:val="single"/>
        </w:rPr>
        <w:t xml:space="preserve">176119</w:t>
      </w:r>
    </w:p>
    <w:p>
      <w:r>
        <w:t xml:space="preserve">@ICC miksi se on ok? #DhoniKeepsTheGlove #DhoniKeSaathDesh https://t.co/my3pMe9x2O</w:t>
      </w:r>
    </w:p>
    <w:p>
      <w:r>
        <w:rPr>
          <w:b/>
          <w:u w:val="single"/>
        </w:rPr>
        <w:t xml:space="preserve">176120</w:t>
      </w:r>
    </w:p>
    <w:p>
      <w:r>
        <w:t xml:space="preserve">You #supportdhoni #MSDHONI #DhoniKeSaathDesh #Dhoni ???  #BCCI #CWC19 #DhoniKeepTheGloves #DhoniKeepsTheGlove #DhoniKeepBalidaanBadgeGlove #BalidanBadge #Balidan #bbccricket #CricketWorldCup2019 #WorldCup2019 Retweet 🔄 for #msdhonigloves Tykkää 👍 👇.</w:t>
      </w:r>
    </w:p>
    <w:p>
      <w:r>
        <w:rPr>
          <w:b/>
          <w:u w:val="single"/>
        </w:rPr>
        <w:t xml:space="preserve">176121</w:t>
      </w:r>
    </w:p>
    <w:p>
      <w:r>
        <w:t xml:space="preserve">@cbouzy Tein oman osuuteni.    #Murhaaja</w:t>
      </w:r>
    </w:p>
    <w:p>
      <w:r>
        <w:rPr>
          <w:b/>
          <w:u w:val="single"/>
        </w:rPr>
        <w:t xml:space="preserve">176122</w:t>
      </w:r>
    </w:p>
    <w:p>
      <w:r>
        <w:t xml:space="preserve">Intian eliitin tekopyhyys #SaveBengal #Savethedoctors #India #MamataLosingControl #MamataBanerjee #Kolkata #WestBengal #BengalDoctorsStrike #India #MamataLosingControl #MamataBanerjee #Kolkata #WestBengal #BengalDoctorsStrike @MamataOfficial @BJPBengal @NewIndianXpress @TimesNow @Republic #demokratia #LääkäritTaistelevatVastaiskusta #LääkäritLakko #lääkäreidenMielenosoitus #LääkäreidenMielenosoitus https://t.co/OEDcx2uCeq</w:t>
      </w:r>
    </w:p>
    <w:p>
      <w:r>
        <w:rPr>
          <w:b/>
          <w:u w:val="single"/>
        </w:rPr>
        <w:t xml:space="preserve">176123</w:t>
      </w:r>
    </w:p>
    <w:p>
      <w:r>
        <w:t xml:space="preserve">Yli 5000 lääkäriä ja muuta kuin lääkäriä käveli NRS:stä CNMC:hen asiamme puolesta.   Historiaa on kirjoitettu, sillä tämä on luultavasti yksi suurimmista liikkeistä, jonka lääkärit ovat toteuttaneet.   #DoctorsFightBack https://t.co/QVZ12X03ma https://t.co/OKgUzp5JRa https://t.co/OKgUzp5JRa</w:t>
      </w:r>
    </w:p>
    <w:p>
      <w:r>
        <w:rPr>
          <w:b/>
          <w:u w:val="single"/>
        </w:rPr>
        <w:t xml:space="preserve">176124</w:t>
      </w:r>
    </w:p>
    <w:p>
      <w:r>
        <w:t xml:space="preserve">@realDonaldTrump Tuhota maamme?  Enemmänkin puolustamme maatamme valkoisessa talossa olevaa maanpetturia vastaan!    #TrumpIsATraitor #TrumpTaxes #TrumpsAnInternationalDisgrace #TrumpMustResign</w:t>
      </w:r>
    </w:p>
    <w:p>
      <w:r>
        <w:rPr>
          <w:b/>
          <w:u w:val="single"/>
        </w:rPr>
        <w:t xml:space="preserve">176125</w:t>
      </w:r>
    </w:p>
    <w:p>
      <w:r>
        <w:t xml:space="preserve">Gabor onnistuu jälleen. Järjen ääni.  #BorisJohnsonShouldNotBeTePM https://t.co/OzkGK5vL7n https://t.co/OzkGK5vL7n</w:t>
      </w:r>
    </w:p>
    <w:p>
      <w:r>
        <w:rPr>
          <w:b/>
          <w:u w:val="single"/>
        </w:rPr>
        <w:t xml:space="preserve">176126</w:t>
      </w:r>
    </w:p>
    <w:p>
      <w:r>
        <w:t xml:space="preserve">Muutama minuutti jäljellä Almond #OnePlus7Pro on @amazonIN Saatavilla #SBI Cash back ₹2000 ja jopa 6 kuukautta No Cost EMI 💳 Nopeasti kädet päälle ostamaan se 👇 #OnePlus7 #OnePlus7IsHere #OnePlus7Pro #OnePlus #WeTheNorth #ShameOnICC #FridayMotivation #FridayFeeling #NBAFinals</w:t>
      </w:r>
    </w:p>
    <w:p>
      <w:r>
        <w:rPr>
          <w:b/>
          <w:u w:val="single"/>
        </w:rPr>
        <w:t xml:space="preserve">176127</w:t>
      </w:r>
    </w:p>
    <w:p>
      <w:r>
        <w:t xml:space="preserve">AOC kysyy FBI:ltä, miksi he antavat valkoisille rasisteille vapaat kädet #Resist #ResistTrump #FuckTrump https://t.co/kZscCJo2jR</w:t>
      </w:r>
    </w:p>
    <w:p>
      <w:r>
        <w:rPr>
          <w:b/>
          <w:u w:val="single"/>
        </w:rPr>
        <w:t xml:space="preserve">176128</w:t>
      </w:r>
    </w:p>
    <w:p>
      <w:r>
        <w:t xml:space="preserve">@kojikabu @Maggie_Klaus @JoeBiden Mitä se on, että me teemme mitä tahansa saadaksemme Trumpin helvettiin sieltä POIS PETTÄMÄSTÄ, kuten TRUMP DID!!!!.  #FuckTrump #Bluewave2020</w:t>
      </w:r>
    </w:p>
    <w:p>
      <w:r>
        <w:rPr>
          <w:b/>
          <w:u w:val="single"/>
        </w:rPr>
        <w:t xml:space="preserve">176129</w:t>
      </w:r>
    </w:p>
    <w:p>
      <w:r>
        <w:t xml:space="preserve">Boris Johnson valehtelee mistä tahansa, jos se antaa hänelle etua. Paikallisvaaleissa hän joutui poistamaan twiitin, jossa väitti juuri äänestäneensä... MUTTA, hänen alueellaan ei ollut vaaleja! Tämä Trumpin kaltainen pakonomainen valehtelija ei vain pysty pysäyttämään itseään... #BorisJohnsonShouldNotBeTePM https://t.co/Gpm4d9k8oR https://t.co/Gpm4d9k8oR</w:t>
      </w:r>
    </w:p>
    <w:p>
      <w:r>
        <w:rPr>
          <w:b/>
          <w:u w:val="single"/>
        </w:rPr>
        <w:t xml:space="preserve">176130</w:t>
      </w:r>
    </w:p>
    <w:p>
      <w:r>
        <w:t xml:space="preserve">Ian Bagg osa 4: Hän sanoi kerran eräälle esiintyjälle, joka pyysi myydä hänen levynsä keikan jälkeen: "Ei, he tulivat hakemaan minua, eivät sinua".     #Fact #DoucheBag #50YearOldMan #47viewedPodcast</w:t>
      </w:r>
    </w:p>
    <w:p>
      <w:r>
        <w:rPr>
          <w:b/>
          <w:u w:val="single"/>
        </w:rPr>
        <w:t xml:space="preserve">176131</w:t>
      </w:r>
    </w:p>
    <w:p>
      <w:r>
        <w:t xml:space="preserve">@GuidoFawkes Mikä ilkeä joukko #ToryLeadershipContestin ehdokkaat ovat paljastuneet!  #ToryLeadershipContest #BorisJohnsonShouldNotBePM</w:t>
      </w:r>
    </w:p>
    <w:p>
      <w:r>
        <w:rPr>
          <w:b/>
          <w:u w:val="single"/>
        </w:rPr>
        <w:t xml:space="preserve">176132</w:t>
      </w:r>
    </w:p>
    <w:p>
      <w:r>
        <w:t xml:space="preserve">Marlon Craft - Gang Shit (virallinen musiikkivideo) https://t.co/jh7QJds6n0 via @YouTube @GOP #FuckTrump #CopsAreTheGang</w:t>
      </w:r>
    </w:p>
    <w:p>
      <w:r>
        <w:rPr>
          <w:b/>
          <w:u w:val="single"/>
        </w:rPr>
        <w:t xml:space="preserve">176133</w:t>
      </w:r>
    </w:p>
    <w:p>
      <w:r>
        <w:t xml:space="preserve">@BorisJohnson Jos haluamme yhdistää maamme - meidän pitäisi sitoutua siihen, että kenenkään, joka pelkää kohdata hieman julkista tarkastelua, ei pitäisi saada asettua ehdolle pääministeriksi....  #BorisJohnsonShouldNotBePM #BorisJohnson #BorisJohnson #ToryLeadership #ToryLeadershipDebate #ToriesOut</w:t>
      </w:r>
    </w:p>
    <w:p>
      <w:r>
        <w:rPr>
          <w:b/>
          <w:u w:val="single"/>
        </w:rPr>
        <w:t xml:space="preserve">176134</w:t>
      </w:r>
    </w:p>
    <w:p>
      <w:r>
        <w:t xml:space="preserve">Analyysi: Sandersin perintö: Valkoisen talon tiedotustilaisuuden kuolema #Resist #ResistTrump #FuckTrump https://t.co/jjU0hqifun</w:t>
      </w:r>
    </w:p>
    <w:p>
      <w:r>
        <w:rPr>
          <w:b/>
          <w:u w:val="single"/>
        </w:rPr>
        <w:t xml:space="preserve">176135</w:t>
      </w:r>
    </w:p>
    <w:p>
      <w:r>
        <w:t xml:space="preserve">Joten näyttää siltä, että valehtelevasta epäpätevästä homofobisesta rasistista #BorisJohnsonista tulee seuraava #Toryn johtaja...no ainakin saamme #yleisvaalit, eikö Boris?  #BorisJohnsonShouldNotBePM #ToryDrugOff #ToryLeadershipContest https://t.co/Ho4HibTo7A</w:t>
      </w:r>
    </w:p>
    <w:p>
      <w:r>
        <w:rPr>
          <w:b/>
          <w:u w:val="single"/>
        </w:rPr>
        <w:t xml:space="preserve">176136</w:t>
      </w:r>
    </w:p>
    <w:p>
      <w:r>
        <w:t xml:space="preserve">Se ei ole tuulimylly.  Se ei ole tuuletin.  Se on tuuliturbiini, ja se on hyväksi ympäristölle.    #fucktrump https://t.co/jWfqPYuV2Y</w:t>
      </w:r>
    </w:p>
    <w:p>
      <w:r>
        <w:rPr>
          <w:b/>
          <w:u w:val="single"/>
        </w:rPr>
        <w:t xml:space="preserve">176137</w:t>
      </w:r>
    </w:p>
    <w:p>
      <w:r>
        <w:t xml:space="preserve">@mayukhrghosh Tämä on lääkäreiden kiitettävä liike. He pelastavat henkemme. Meidän on tuettava heitä ilkeilyä vastaan. #Savethedoctors #DoctorsFightBack #Savethedoctors #DoctorsFightBack</w:t>
      </w:r>
    </w:p>
    <w:p>
      <w:r>
        <w:rPr>
          <w:b/>
          <w:u w:val="single"/>
        </w:rPr>
        <w:t xml:space="preserve">176138</w:t>
      </w:r>
    </w:p>
    <w:p>
      <w:r>
        <w:t xml:space="preserve">Tämä ei toimi, emme ole syntipukkeja... keskuksen pitäisi puuttua asiaan. .  #DoctorsFightBack @narendramodi @PMOIndia @AmitShah @drharshvardhan @drharshvardhan</w:t>
      </w:r>
    </w:p>
    <w:p>
      <w:r>
        <w:rPr>
          <w:b/>
          <w:u w:val="single"/>
        </w:rPr>
        <w:t xml:space="preserve">176139</w:t>
      </w:r>
    </w:p>
    <w:p>
      <w:r>
        <w:t xml:space="preserve">Myös Mitch McConnell toivottaa Venäjän sekaantumisen tervetulleeksi #Resist #ResistTrump #FuckTrump https://t.co/lrfPdmtEyk</w:t>
      </w:r>
    </w:p>
    <w:p>
      <w:r>
        <w:rPr>
          <w:b/>
          <w:u w:val="single"/>
        </w:rPr>
        <w:t xml:space="preserve">176140</w:t>
      </w:r>
    </w:p>
    <w:p>
      <w:r>
        <w:t xml:space="preserve">Jos lääkäri on pahoinpideltävä tai tapettava jokaisen hoidon aikana kuolleen potilaan vuoksi, tässä on luettelo ihmisistä, jotka myös ansaitsevat saman kohtalon. #PelastakaaLääkärit #PelastakaaBengali #pelastakaaLääkärit #PelastakaaLääkärit #LääkäritTaistelevatVastaisuutta #LääkäritLakko #LääkäritMielenosoitus #lääkäri #lääkäriLakko https://t.co/RPe3CTQPp3</w:t>
      </w:r>
    </w:p>
    <w:p>
      <w:r>
        <w:rPr>
          <w:b/>
          <w:u w:val="single"/>
        </w:rPr>
        <w:t xml:space="preserve">176141</w:t>
      </w:r>
    </w:p>
    <w:p>
      <w:r>
        <w:t xml:space="preserve">@mkraju Sanoo kaveri, joka tappoi puun, jonka Macron antoi sinulle ystävyydestä ja rauhasta!!! #sad #douchebag</w:t>
      </w:r>
    </w:p>
    <w:p>
      <w:r>
        <w:rPr>
          <w:b/>
          <w:u w:val="single"/>
        </w:rPr>
        <w:t xml:space="preserve">176142</w:t>
      </w:r>
    </w:p>
    <w:p>
      <w:r>
        <w:t xml:space="preserve">@TheRealOJ32 ...Aiotko vihdoin myöntää jotain pahaa, mitä olet tehnyt menneisyydessä?    #Juice #THEJUICEISLOOSE #OJ #Simpson #Golf #kenttä #Tappaja Oletko sinä #OnTheHunt oikeiden #Tappajien metsästyksessä?  #Murhaaja #Redrum #Murhaaja?  #NicoleBrownSimpson #RonGoldman #Tunnusta mitä teit #Comeclean Kerro #totuus https://t.co/LHiXlgS0wW https://t.co/LHiXlgS0wW</w:t>
      </w:r>
    </w:p>
    <w:p>
      <w:r>
        <w:rPr>
          <w:b/>
          <w:u w:val="single"/>
        </w:rPr>
        <w:t xml:space="preserve">176143</w:t>
      </w:r>
    </w:p>
    <w:p>
      <w:r>
        <w:t xml:space="preserve">#BorisJohnsonShouldNotBeTePM hän on jo väistelemässä ja sukeltamassa 5 ystävällismielistä ehdokasta...Jumala meitä auttakoon, kun on kyse 27 Euroopan maasta!!! https://t.co/siS59z36pR</w:t>
      </w:r>
    </w:p>
    <w:p>
      <w:r>
        <w:rPr>
          <w:b/>
          <w:u w:val="single"/>
        </w:rPr>
        <w:t xml:space="preserve">176144</w:t>
      </w:r>
    </w:p>
    <w:p>
      <w:r>
        <w:t xml:space="preserve">1.Tohtori Payal Tadvin kuolema 2.Tohtori kafeel khanin pidättäminen 3.72 lasta kuolee riittämättömän hapen vuoksi!  Missä nämä lääkärit olivat?  #LääkäritLakko #LääkäritTaistelevatVastaan #LääkäritMielenosoitus #PelastakaaLääkärit!</w:t>
      </w:r>
    </w:p>
    <w:p>
      <w:r>
        <w:rPr>
          <w:b/>
          <w:u w:val="single"/>
        </w:rPr>
        <w:t xml:space="preserve">176145</w:t>
      </w:r>
    </w:p>
    <w:p>
      <w:r>
        <w:t xml:space="preserve">Vinay Tewari, konsultoiva toimittaja: En ole varma, onko #England niin huonossa asemassa, että he eivät voi palkata 100 ihmistä vapaaehtoisiksi työntämään kantta maahan #ShameOnICC https://t.co/c31H5rY6PJ</w:t>
      </w:r>
    </w:p>
    <w:p>
      <w:r>
        <w:rPr>
          <w:b/>
          <w:u w:val="single"/>
        </w:rPr>
        <w:t xml:space="preserve">176146</w:t>
      </w:r>
    </w:p>
    <w:p>
      <w:r>
        <w:t xml:space="preserve">#IndianPsychiatricSociety tukee #IndianMedicalAssociationia. Condemns #ViolenceAgainstDoctors #DoctorsFightBack #SolidarityWithNRSMCH #StopViolenceAgainstDoctors @MamataOfficial https://t.co/FIpSvBEdDb https://t.co/FIpSvBEdDb</w:t>
      </w:r>
    </w:p>
    <w:p>
      <w:r>
        <w:rPr>
          <w:b/>
          <w:u w:val="single"/>
        </w:rPr>
        <w:t xml:space="preserve">176147</w:t>
      </w:r>
    </w:p>
    <w:p>
      <w:r>
        <w:t xml:space="preserve">Kehotan jokaista intialaista lähettämään sähköpostia icc:lle osoitteeseen enquiry@icc-cricket.com tämän kuvan kanssa ja kysymään heiltä, miksi hän ei voi pitää logoa hanskassaan?   #DhoniKeepTheGlove #DhoniKeepsTheGlove https://t.co/OYP3eJcGCt https://t.co/OYP3eJcGCt</w:t>
      </w:r>
    </w:p>
    <w:p>
      <w:r>
        <w:rPr>
          <w:b/>
          <w:u w:val="single"/>
        </w:rPr>
        <w:t xml:space="preserve">176148</w:t>
      </w:r>
    </w:p>
    <w:p>
      <w:r>
        <w:t xml:space="preserve">@realDonaldTrump @StateDept @SecPompeo Japani on eri mieltä... he näkivät jotain "lentävän" ja sitten osuvan veneeseen. #TrumpIsATraitor https://t.co/ADZvw82uZi https://t.co/ADZvw82uZi</w:t>
      </w:r>
    </w:p>
    <w:p>
      <w:r>
        <w:rPr>
          <w:b/>
          <w:u w:val="single"/>
        </w:rPr>
        <w:t xml:space="preserve">176149</w:t>
      </w:r>
    </w:p>
    <w:p>
      <w:r>
        <w:t xml:space="preserve">@DesiCryptoHodlr In #India rangaistuksen ankaruus vain #bitcoinin hallussapidosta vastaa rikosta, jonka on tehnyt #Rapist tai #Murhaaja tai #rahanpesijä tai kiristäjä.   Todella hämmästyttävää nähdä, mihin olemme menossa.</w:t>
      </w:r>
    </w:p>
    <w:p>
      <w:r>
        <w:rPr>
          <w:b/>
          <w:u w:val="single"/>
        </w:rPr>
        <w:t xml:space="preserve">176150</w:t>
      </w:r>
    </w:p>
    <w:p>
      <w:r>
        <w:t xml:space="preserve">@TajinderBagga @fawadchaudhry 2uat @cricketworldcup tekee heillä on vastalause #DhoniKeepsTheGloveille</w:t>
      </w:r>
    </w:p>
    <w:p>
      <w:r>
        <w:rPr>
          <w:b/>
          <w:u w:val="single"/>
        </w:rPr>
        <w:t xml:space="preserve">176151</w:t>
      </w:r>
    </w:p>
    <w:p>
      <w:r>
        <w:t xml:space="preserve">Tehkää työnne #Senatorit #MBS #Murhaaja https://t.co/L0w7owl9gc</w:t>
      </w:r>
    </w:p>
    <w:p>
      <w:r>
        <w:rPr>
          <w:b/>
          <w:u w:val="single"/>
        </w:rPr>
        <w:t xml:space="preserve">176152</w:t>
      </w:r>
    </w:p>
    <w:p>
      <w:r>
        <w:t xml:space="preserve">#Trumpin jatkuvat hyökkäykset #FreePressiä vastaan ovat armottomia hyökkäyksiä #Demokratian perusta vastaan #FuckTrump #TrumpFascism #ImpeachTheMF #StopFascism #Drumpf #ResistTrump #FascistTrump #SaveDemocracy #Cult45 #NotMyPresident #StopHate #DumpTrump #PutinsPuppet #FBR https://t.co/nMKXGqFxMx</w:t>
      </w:r>
    </w:p>
    <w:p>
      <w:r>
        <w:rPr>
          <w:b/>
          <w:u w:val="single"/>
        </w:rPr>
        <w:t xml:space="preserve">176153</w:t>
      </w:r>
    </w:p>
    <w:p>
      <w:r>
        <w:t xml:space="preserve">@realDonaldTrump @JedediahBila Tekeekö niin kutsuttu presidenttimme mitään muuta kuin syö hampurilaisia sängyssä ja katsoo FauxNewsia twiittaillessaan?    #LockTrumpUp #ImpeachmentInquiryNow #ImpeachTrump #ImpeachBarr #ImpeachMnuchin #TrumpIsATraitor</w:t>
      </w:r>
    </w:p>
    <w:p>
      <w:r>
        <w:rPr>
          <w:b/>
          <w:u w:val="single"/>
        </w:rPr>
        <w:t xml:space="preserve">176154</w:t>
      </w:r>
    </w:p>
    <w:p>
      <w:r>
        <w:t xml:space="preserve">Sillä välin ....Dhonin vastaus ICC:lle ......    #DhoniKeepTheGlove #DhoniKeepsTheGlove #DhoniKeSaathDesh #dhonigloves #dhoni https://t.co/cEOOw8Kln3</w:t>
      </w:r>
    </w:p>
    <w:p>
      <w:r>
        <w:rPr>
          <w:b/>
          <w:u w:val="single"/>
        </w:rPr>
        <w:t xml:space="preserve">176155</w:t>
      </w:r>
    </w:p>
    <w:p>
      <w:r>
        <w:t xml:space="preserve">अभी भी समय बचा हुआ है। Shift the #ICCCricketWorldCup2019 In India.😂😂 We need rain.  @BCCI @ICC @imVkohli @msdhoni @hardikpandya7 @SDhawan25 #ShameOnICC</w:t>
      </w:r>
    </w:p>
    <w:p>
      <w:r>
        <w:rPr>
          <w:b/>
          <w:u w:val="single"/>
        </w:rPr>
        <w:t xml:space="preserve">176156</w:t>
      </w:r>
    </w:p>
    <w:p>
      <w:r>
        <w:t xml:space="preserve">Koko #Dhonin hanskat kiista #CWC19:n aikana on suorastaan epäkypsä ja älytön. Ymmärtäisin, jos olisi joku muu, jonka rehellisyyden ja aikomuksen kyseenalaistaisit, mutta ei tämä kaveri. Hän on niin puhdas &amp;; aito urheilun lähettiläs, kuin koskaan saat.     #DhoniKeepsTheGlove</w:t>
      </w:r>
    </w:p>
    <w:p>
      <w:r>
        <w:rPr>
          <w:b/>
          <w:u w:val="single"/>
        </w:rPr>
        <w:t xml:space="preserve">176157</w:t>
      </w:r>
    </w:p>
    <w:p>
      <w:r>
        <w:t xml:space="preserve">@mariomorgado @USWNT Häviäminen 1, 13 tai 100 on saman tasoinen pettymys, samoin kuin voittaminen 1 tai 100 on saman tasoinen saavutus, ja se pitäisi palkita minkä tahansa halutun tason juhlilla... Kova työ palkitaan, ei hyväntekeväisyys! #douchebag</w:t>
      </w:r>
    </w:p>
    <w:p>
      <w:r>
        <w:rPr>
          <w:b/>
          <w:u w:val="single"/>
        </w:rPr>
        <w:t xml:space="preserve">176158</w:t>
      </w:r>
    </w:p>
    <w:p>
      <w:r>
        <w:t xml:space="preserve">@aditi_hbl Proaktiivinen? Direktiivi ylhäältä !! .. se on häpeällinen tulkinta toimittajalta .  Jokaisella liikkeellä on käännekohta ...   Se on nyt tai ei koskaan #DoctorsFightBack #StopViolenceAgainstDoctors https://t.co/HFOFwA8S5M https://t.co/HFOFwA8S5M</w:t>
      </w:r>
    </w:p>
    <w:p>
      <w:r>
        <w:rPr>
          <w:b/>
          <w:u w:val="single"/>
        </w:rPr>
        <w:t xml:space="preserve">176159</w:t>
      </w:r>
    </w:p>
    <w:p>
      <w:r>
        <w:t xml:space="preserve">@ICC BCCI:lle:: Valitettavasti emme voi sallia neiti Dhonin pitää armeijan hanskoja.    @BCCI:n vastaus:: Salaam thok, Sar Jhuka, Tu dum daba, Chal Rasta naap le...     #BalidanBadge #BalidanInsignia #MSDHONI #IndiaWithDhoni #DhoniKeepsTheGlove #DhoniKeSathDesh #BoycottWorldCup #BoycottWorldCup</w:t>
      </w:r>
    </w:p>
    <w:p>
      <w:r>
        <w:rPr>
          <w:b/>
          <w:u w:val="single"/>
        </w:rPr>
        <w:t xml:space="preserve">176160</w:t>
      </w:r>
    </w:p>
    <w:p>
      <w:r>
        <w:t xml:space="preserve">#etsy shop: Benedict Donald ns. presidentti on petturi Short-Sleeve Unisex T-Shirt https://t.co/cFqiGN6kbT #clothing #shirt #streetwear #trump #impeach #treason #traitor #fucktrump #impeachtrump https://t.co/bd7A6awiqb</w:t>
      </w:r>
    </w:p>
    <w:p>
      <w:r>
        <w:rPr>
          <w:b/>
          <w:u w:val="single"/>
        </w:rPr>
        <w:t xml:space="preserve">176161</w:t>
      </w:r>
    </w:p>
    <w:p>
      <w:r>
        <w:t xml:space="preserve">Trump vähättelee aikaa, jolloin hän sanoi ottavansa apua ulkomaisilta toimijoilta, jotka tarjosivat likaa vuoden 2020 demareista #Resist #ResistTrump #FuckTrump https://t.co/BPodenyc5R</w:t>
      </w:r>
    </w:p>
    <w:p>
      <w:r>
        <w:rPr>
          <w:b/>
          <w:u w:val="single"/>
        </w:rPr>
        <w:t xml:space="preserve">176162</w:t>
      </w:r>
    </w:p>
    <w:p>
      <w:r>
        <w:t xml:space="preserve">@UROCKlive1 Hänellä on ollut kaikkien aikojen presidenttien huonoimmat luvut. Theres ei ole paljon "alempana" mennä. #TrumpIsATraitor</w:t>
      </w:r>
    </w:p>
    <w:p>
      <w:r>
        <w:rPr>
          <w:b/>
          <w:u w:val="single"/>
        </w:rPr>
        <w:t xml:space="preserve">176163</w:t>
      </w:r>
    </w:p>
    <w:p>
      <w:r>
        <w:t xml:space="preserve">@BrianKarem @realDonaldTrump Älkää kiinnittäkö huomiota verhon takana olevaan luonnosta välttelevään huijariin! LOL!   #fucktrump #DumbDonnyTheDraftDodgingDotard #DraftDodgerDonny</w:t>
      </w:r>
    </w:p>
    <w:p>
      <w:r>
        <w:rPr>
          <w:b/>
          <w:u w:val="single"/>
        </w:rPr>
        <w:t xml:space="preserve">176164</w:t>
      </w:r>
    </w:p>
    <w:p>
      <w:r>
        <w:t xml:space="preserve">#shameonicc English:#ShameOnICC Intialaiset päivittäiset saippuat: Bahr aapki thoo-thoo ho rhi h znab @aryashekhar67 🤣😂🤣.</w:t>
      </w:r>
    </w:p>
    <w:p>
      <w:r>
        <w:rPr>
          <w:b/>
          <w:u w:val="single"/>
        </w:rPr>
        <w:t xml:space="preserve">176165</w:t>
      </w:r>
    </w:p>
    <w:p>
      <w:r>
        <w:t xml:space="preserve">Onko joku todella juuri lähettänyt minulle kuvan, kun hän ajoi 90mph kuorma-autolla???? #dickhead</w:t>
      </w:r>
    </w:p>
    <w:p>
      <w:r>
        <w:rPr>
          <w:b/>
          <w:u w:val="single"/>
        </w:rPr>
        <w:t xml:space="preserve">176166</w:t>
      </w:r>
    </w:p>
    <w:p>
      <w:r>
        <w:t xml:space="preserve">@FreemantlePaul @realDonaldTrump @FoxNews Mikä satuttaa sinua eniten? Kaksoiskansalaisuus; vai se, ettei sinulla ole turvapaikkakaupunkia, jossa piileskellä? #douchebag</w:t>
      </w:r>
    </w:p>
    <w:p>
      <w:r>
        <w:rPr>
          <w:b/>
          <w:u w:val="single"/>
        </w:rPr>
        <w:t xml:space="preserve">176167</w:t>
      </w:r>
    </w:p>
    <w:p>
      <w:r>
        <w:t xml:space="preserve">Fck the US tho ja #fucktrump https://t.co/Wyc6RQW02x</w:t>
      </w:r>
    </w:p>
    <w:p>
      <w:r>
        <w:rPr>
          <w:b/>
          <w:u w:val="single"/>
        </w:rPr>
        <w:t xml:space="preserve">176168</w:t>
      </w:r>
    </w:p>
    <w:p>
      <w:r>
        <w:t xml:space="preserve">Katso lyhyt, synkkä komedia Time to Kill. #movie #film #komedia #darkcomedy #raunchy #funny #laugh #laughoutloud #hitman #killer #kill #murder #phone #cellphone #action #thriller #gun #silencer #lube #condom #tense #tensionse #dog #boxer #cutedogs #murderer https://t.co/qkPaAuEm41</w:t>
      </w:r>
    </w:p>
    <w:p>
      <w:r>
        <w:rPr>
          <w:b/>
          <w:u w:val="single"/>
        </w:rPr>
        <w:t xml:space="preserve">176169</w:t>
      </w:r>
    </w:p>
    <w:p>
      <w:r>
        <w:t xml:space="preserve">@smiller4002 @therealkevinTE Palasin Twitteriin vasta muutama viikko sitten! Minulla ei ole paljon seuraajia, joten voitte vapaasti lisätä minut! 🤘🏻🇺🇸 #fucktrump</w:t>
      </w:r>
    </w:p>
    <w:p>
      <w:r>
        <w:rPr>
          <w:b/>
          <w:u w:val="single"/>
        </w:rPr>
        <w:t xml:space="preserve">176170</w:t>
      </w:r>
    </w:p>
    <w:p>
      <w:r>
        <w:t xml:space="preserve">@realDonaldTrump 50% APPROVAL TO RESIGN!!!!    #FUCKTRUMP #FUCKTHATPUTO #FUCKTHATPUTO</w:t>
      </w:r>
    </w:p>
    <w:p>
      <w:r>
        <w:rPr>
          <w:b/>
          <w:u w:val="single"/>
        </w:rPr>
        <w:t xml:space="preserve">176171</w:t>
      </w:r>
    </w:p>
    <w:p>
      <w:r>
        <w:t xml:space="preserve">#TrumpIsATraitor Soita kongressiedustajallesi https://t.co/PgH3jk4NYa.</w:t>
      </w:r>
    </w:p>
    <w:p>
      <w:r>
        <w:rPr>
          <w:b/>
          <w:u w:val="single"/>
        </w:rPr>
        <w:t xml:space="preserve">176172</w:t>
      </w:r>
    </w:p>
    <w:p>
      <w:r>
        <w:t xml:space="preserve">#DoctorsFightBack | "Meillä ei ole poliittista väriä. Kyse on vain meistä - lääkäreistä", sanovat Kolkatan NRS-sairaalassa protestoivat lääkärit, jotka kiistävät Länsi-Bengalin CM Mamata Banerjeen, vaikka lääkärit eri puolilta Intiaa seisovat heidän rinnallaan https://t.co/LGCyJUEBn5 https://t.co/7XbNRfE7Ff https://t.co/7XbNRfE7Ff.</w:t>
      </w:r>
    </w:p>
    <w:p>
      <w:r>
        <w:rPr>
          <w:b/>
          <w:u w:val="single"/>
        </w:rPr>
        <w:t xml:space="preserve">176173</w:t>
      </w:r>
    </w:p>
    <w:p>
      <w:r>
        <w:t xml:space="preserve">@TheRealOJ32 "kostaa" ? lukitse ruokailuvälineet #murhaaja</w:t>
      </w:r>
    </w:p>
    <w:p>
      <w:r>
        <w:rPr>
          <w:b/>
          <w:u w:val="single"/>
        </w:rPr>
        <w:t xml:space="preserve">176174</w:t>
      </w:r>
    </w:p>
    <w:p>
      <w:r>
        <w:t xml:space="preserve">Vau, #fakeDonaldTrump keskustelee Venezuelasta ja toteaa olevansa aina oikeassa.  Koska #lierTrump ei ole KOSKAAN oikeassa, tuo on rohkea (kasvotusten valehteleva) väite.  Milloin painajainen loppuu?  Milloin kongressi #ImpeachTrump?  #idiotTrump</w:t>
      </w:r>
    </w:p>
    <w:p>
      <w:r>
        <w:rPr>
          <w:b/>
          <w:u w:val="single"/>
        </w:rPr>
        <w:t xml:space="preserve">176175</w:t>
      </w:r>
    </w:p>
    <w:p>
      <w:r>
        <w:t xml:space="preserve">Voi Emma , Se ei ole kilpailu myös olet jo hävinnyt #FuckTrump https://t.co/D2EInMUiws</w:t>
      </w:r>
    </w:p>
    <w:p>
      <w:r>
        <w:rPr>
          <w:b/>
          <w:u w:val="single"/>
        </w:rPr>
        <w:t xml:space="preserve">176176</w:t>
      </w:r>
    </w:p>
    <w:p>
      <w:r>
        <w:t xml:space="preserve">#INDvNZ | Krikettifanit purkavat turhautumistaan #ShameOnICC-twiiteillä ja ihmettelevät, miksi kenttähenkilökunta ei voinut kattaa koko kenttää, kun sadevaroitus annettiin etukäteen.     Katso nämä twiitit: https://t.co/OL8AV678w6.</w:t>
      </w:r>
    </w:p>
    <w:p>
      <w:r>
        <w:rPr>
          <w:b/>
          <w:u w:val="single"/>
        </w:rPr>
        <w:t xml:space="preserve">176177</w:t>
      </w:r>
    </w:p>
    <w:p>
      <w:r>
        <w:t xml:space="preserve">@realDonaldTrump Tämä on yksi pahimmista ajoista olla amerikkalainen, koska aiheutat vakavaa vahinkoa maalle. En todellakaan toivo sinulle hyvää isänpäivää, koska kaikki tietävät, että olet kamala isä. #DerangedDonald #TrumpisaTraitor #TrumpisaCriminal #TrumpisaCriminal</w:t>
      </w:r>
    </w:p>
    <w:p>
      <w:r>
        <w:rPr>
          <w:b/>
          <w:u w:val="single"/>
        </w:rPr>
        <w:t xml:space="preserve">176178</w:t>
      </w:r>
    </w:p>
    <w:p>
      <w:r>
        <w:t xml:space="preserve">Trump ei tiedä, mistä helvetistä hän puhuu!!!!    Hän ei voi muuta kuin suoltaa B*llshittiä!!!!   Hän on häpeä &amp;amp; 2020 ei voi tulla tänne tarpeeksi nopeasti!    #FuckfaceVonClownstick #fucktrump #LockTrumpUp #ImpeachTheMF #ImpeachTheMFTraitor https://t.co/vUdyQ5iEhk https://t.co/vUdyQ5iEhk</w:t>
      </w:r>
    </w:p>
    <w:p>
      <w:r>
        <w:rPr>
          <w:b/>
          <w:u w:val="single"/>
        </w:rPr>
        <w:t xml:space="preserve">176179</w:t>
      </w:r>
    </w:p>
    <w:p>
      <w:r>
        <w:t xml:space="preserve">#TrumpIsATraitor #TheResistance Älä ymmärrä minua väärin, Trumpin sanomisissa ei ole mitään hauskaa. Toisaalta tämä on todella huvittavaa. https://t.co/dQvwSpp29i. https://t.co/dQvwSpp29i</w:t>
      </w:r>
    </w:p>
    <w:p>
      <w:r>
        <w:rPr>
          <w:b/>
          <w:u w:val="single"/>
        </w:rPr>
        <w:t xml:space="preserve">176180</w:t>
      </w:r>
    </w:p>
    <w:p>
      <w:r>
        <w:t xml:space="preserve">43 prosenttia #Facebookin alun perin poistamasta vihapuheesta palautettiin 90 päivän kuluessa, ja 100 prosenttia näistä palautetuista viesteistä oli luonteeltaan islamofobisia.Facebook in India Is Drowning in #AntiMuslim Hate Speech #Islamophobia https://t.co/Zj1lxJ4Vpv via @vicenews</w:t>
      </w:r>
    </w:p>
    <w:p>
      <w:r>
        <w:rPr>
          <w:b/>
          <w:u w:val="single"/>
        </w:rPr>
        <w:t xml:space="preserve">176181</w:t>
      </w:r>
    </w:p>
    <w:p>
      <w:r>
        <w:t xml:space="preserve">@itsJeffTiedrich Voi, hän olisi varmasti myynyt kaikki. #trumpisatraitor #TrumpMustResign</w:t>
      </w:r>
    </w:p>
    <w:p>
      <w:r>
        <w:rPr>
          <w:b/>
          <w:u w:val="single"/>
        </w:rPr>
        <w:t xml:space="preserve">176182</w:t>
      </w:r>
    </w:p>
    <w:p>
      <w:r>
        <w:t xml:space="preserve">#FuckTrump 💩 41 miljoonan dollarin sovinto "Central Park Five" -tapauksessa saa lopullisen hyväksynnän https://t.co/ftsnNXyAdi</w:t>
      </w:r>
    </w:p>
    <w:p>
      <w:r>
        <w:rPr>
          <w:b/>
          <w:u w:val="single"/>
        </w:rPr>
        <w:t xml:space="preserve">176183</w:t>
      </w:r>
    </w:p>
    <w:p>
      <w:r>
        <w:t xml:space="preserve">@cenkuygur Olet. Vääriä toimittajia, joiden agendat perustuvat olemattomiin keksintöihin. #douchebag</w:t>
      </w:r>
    </w:p>
    <w:p>
      <w:r>
        <w:rPr>
          <w:b/>
          <w:u w:val="single"/>
        </w:rPr>
        <w:t xml:space="preserve">176184</w:t>
      </w:r>
    </w:p>
    <w:p>
      <w:r>
        <w:t xml:space="preserve">Jumalauta #fucktrump https://t.co/wLiQVcOCtG</w:t>
      </w:r>
    </w:p>
    <w:p>
      <w:r>
        <w:rPr>
          <w:b/>
          <w:u w:val="single"/>
        </w:rPr>
        <w:t xml:space="preserve">176185</w:t>
      </w:r>
    </w:p>
    <w:p>
      <w:r>
        <w:t xml:space="preserve">Amrinder Singh Malhi, RDA:n puheenjohtaja, AIIMS: Kaikki lääkärit ovat palanneet töihin, mutta jatkamme symbolista protestia pukeutumalla mustiin virkamerkkeihin, sidetarpeisiin ja kypäriin. Jos tilanne huononee, ryhdymme määrittelemättömään lakkoon 17. kesäkuuta alkaen.   #DoctorsFightBack https://t.co/ouRG10Ph90 https://t.co/ouRG10Ph90</w:t>
      </w:r>
    </w:p>
    <w:p>
      <w:r>
        <w:rPr>
          <w:b/>
          <w:u w:val="single"/>
        </w:rPr>
        <w:t xml:space="preserve">176186</w:t>
      </w:r>
    </w:p>
    <w:p>
      <w:r>
        <w:t xml:space="preserve">@TheRealOJ32 Vain Amerikassa murhaaja (älä viitsi, hän teki sen) ja tuomittu rikollinen voi saada heti puoli miljoonaa seuraajaa. Jos seuraat, hyväksyt hänen tekonsa ja vahvistat hänet. #OJdidit #conmies #murhaaja</w:t>
      </w:r>
    </w:p>
    <w:p>
      <w:r>
        <w:rPr>
          <w:b/>
          <w:u w:val="single"/>
        </w:rPr>
        <w:t xml:space="preserve">176187</w:t>
      </w:r>
    </w:p>
    <w:p>
      <w:r>
        <w:t xml:space="preserve">Eikö @GOP lainsäätäjillä ole sisua? #TrumpIsATraitor https://t.co/acklHaRMZz https://t.co/acklHaRMZz</w:t>
      </w:r>
    </w:p>
    <w:p>
      <w:r>
        <w:rPr>
          <w:b/>
          <w:u w:val="single"/>
        </w:rPr>
        <w:t xml:space="preserve">176188</w:t>
      </w:r>
    </w:p>
    <w:p>
      <w:r>
        <w:t xml:space="preserve">@newtgingrich Kirjoitan hitaasti, jotta ymmärrät.  GOP esitti pyynnön Steele-asiakirjoista ennen kuin he tekivät Trumpista ehdokkaansa.  Ja Steele on britti (liittolainen), ei venäläinen (vastustaja).  Clinton ei ole petturi mutta @POTUS on.  #TrumpIsATraitor #GOPComplicitTraitors</w:t>
      </w:r>
    </w:p>
    <w:p>
      <w:r>
        <w:rPr>
          <w:b/>
          <w:u w:val="single"/>
        </w:rPr>
        <w:t xml:space="preserve">176189</w:t>
      </w:r>
    </w:p>
    <w:p>
      <w:r>
        <w:t xml:space="preserve">Se voisi olla Tom &amp;amp; Rory Show - täytyy vain päästä eroon norsusta huoneessa ...    #BorisJohnsonShouldNotBeTePM #CorbynMustGo #BollockstoBrexit https://t.co/CZ1YfCM8de https://t.co/CZ1YfCM8de</w:t>
      </w:r>
    </w:p>
    <w:p>
      <w:r>
        <w:rPr>
          <w:b/>
          <w:u w:val="single"/>
        </w:rPr>
        <w:t xml:space="preserve">176190</w:t>
      </w:r>
    </w:p>
    <w:p>
      <w:r>
        <w:t xml:space="preserve">@AdityaRajKaul Dukarr 🐷🐽🐽🇵🇰 Mullahin kuivaaminen bisneksille 🇮🕉️ Bloody beggar's Allah ke naam de de, Chalo 🍅🍅 tamatar toh dedo !!! 😂😂😂 #INDvPAK #CWC19 #ModiJiSeMilnaHai #FridayMotivation #ModiSurgicalSnub #ModiGlobalPower #ImranKhan #cwc11 #imranhataomulkbachao</w:t>
      </w:r>
    </w:p>
    <w:p>
      <w:r>
        <w:rPr>
          <w:b/>
          <w:u w:val="single"/>
        </w:rPr>
        <w:t xml:space="preserve">176191</w:t>
      </w:r>
    </w:p>
    <w:p>
      <w:r>
        <w:t xml:space="preserve">Rakastan valikoivaa muistia &amp;amp; oikeiston projisointi kun heidät on saatu omistukseen 🙌🏼 #HappyJohnMcCainDay2019 #CadetBoneSpurs #TrumpIsATraitor #NPD #FridayThoughts https://t.co/heHiGF4h3n</w:t>
      </w:r>
    </w:p>
    <w:p>
      <w:r>
        <w:rPr>
          <w:b/>
          <w:u w:val="single"/>
        </w:rPr>
        <w:t xml:space="preserve">176192</w:t>
      </w:r>
    </w:p>
    <w:p>
      <w:r>
        <w:t xml:space="preserve">@The_OJSimpson32 Tiedätkö, mikä on myös hullua, kun murhaajan täytyy käyttää rotukorttia päästäkseen vapaaksi; vaikka kaikki tietävät, että hän teki sen, hän väittää löytävänsä "oikeat" tappajat.   #Murhaaja 🔪🔪🔪</w:t>
      </w:r>
    </w:p>
    <w:p>
      <w:r>
        <w:rPr>
          <w:b/>
          <w:u w:val="single"/>
        </w:rPr>
        <w:t xml:space="preserve">176193</w:t>
      </w:r>
    </w:p>
    <w:p>
      <w:r>
        <w:t xml:space="preserve">@ICC #ShameOnICC Now plz stop it...</w:t>
      </w:r>
    </w:p>
    <w:p>
      <w:r>
        <w:rPr>
          <w:b/>
          <w:u w:val="single"/>
        </w:rPr>
        <w:t xml:space="preserve">176194</w:t>
      </w:r>
    </w:p>
    <w:p>
      <w:r>
        <w:t xml:space="preserve">Vetoan kaikkiin lääkäreihin #WestBengalissa ja koko maassa, jotta he palaisivat töihin, koska vain köyhät ihmiset kärsivät, vakuutan, että taistelen Bengalin hallitusta ja keskushallintoa vastaan paremman turvallisuuden puolesta 2lääkärit! #DoctorsFightBack #savethedoctors Indian Medical Association #PrannoyRoy</w:t>
      </w:r>
    </w:p>
    <w:p>
      <w:r>
        <w:rPr>
          <w:b/>
          <w:u w:val="single"/>
        </w:rPr>
        <w:t xml:space="preserve">176195</w:t>
      </w:r>
    </w:p>
    <w:p>
      <w:r>
        <w:t xml:space="preserve">Jos kaikki jäljellä olevat pestään : NZ - 12 Ind - 11 Eng - 10 Aus - 10 WI - 9 SL - 9 Pak - 9 Bang - 8 SA - 6 Afg - 6 Semifinaali Aus vs NZ (Jos sade jatkuu), NZ Eng vs Ind (Jos sade jatkuu), Ind Finaali Ind vs NZ (Jos sade jatkuu), NZ - Intia voittavat yhdessä 🤣🤣. #ShameOnICC</w:t>
      </w:r>
    </w:p>
    <w:p>
      <w:r>
        <w:rPr>
          <w:b/>
          <w:u w:val="single"/>
        </w:rPr>
        <w:t xml:space="preserve">176196</w:t>
      </w:r>
    </w:p>
    <w:p>
      <w:r>
        <w:t xml:space="preserve">Mikä kunniallinen jalo ihminen huh . #douchebag https://t.co/wlXSvtRPGh</w:t>
      </w:r>
    </w:p>
    <w:p>
      <w:r>
        <w:rPr>
          <w:b/>
          <w:u w:val="single"/>
        </w:rPr>
        <w:t xml:space="preserve">176197</w:t>
      </w:r>
    </w:p>
    <w:p>
      <w:r>
        <w:t xml:space="preserve">@sianoresist Kaunis vankilaselli, jossa on kaunis muistilappu, johon voi kirjoittaa kauniita rakkauskirjeitä Putinille, Lil Rocket Manille, Xi:lle ja MBS:lle...ja kyllä, ja suuri kaunis maalattu seinämaali John McCainista ja Robert Muellerista hänen sellinsä seinillä!    #FuckTrump</w:t>
      </w:r>
    </w:p>
    <w:p>
      <w:r>
        <w:rPr>
          <w:b/>
          <w:u w:val="single"/>
        </w:rPr>
        <w:t xml:space="preserve">176198</w:t>
      </w:r>
    </w:p>
    <w:p>
      <w:r>
        <w:t xml:space="preserve">@realDonaldTrump Venäjän valitsema pöljä on #PutinsPuppet #TrumpIsATraitor https://t.co/8BHnUobBlE</w:t>
      </w:r>
    </w:p>
    <w:p>
      <w:r>
        <w:rPr>
          <w:b/>
          <w:u w:val="single"/>
        </w:rPr>
        <w:t xml:space="preserve">176199</w:t>
      </w:r>
    </w:p>
    <w:p>
      <w:r>
        <w:t xml:space="preserve">Macronin #IdiotTrumpille antama tammi kuoli mystisissä olosuhteissa https://t.co/GPhQL0PZvg</w:t>
      </w:r>
    </w:p>
    <w:p>
      <w:r>
        <w:rPr>
          <w:b/>
          <w:u w:val="single"/>
        </w:rPr>
        <w:t xml:space="preserve">176200</w:t>
      </w:r>
    </w:p>
    <w:p>
      <w:r>
        <w:t xml:space="preserve">HUMP DAY #9 @Unite2020 #FUCKTRUMP #VoteBlueNoMatterWho @SoZooMe1 @LittleItalyPic @CJ_isnowblue @TerriDF @umacoopa1 @fuckthewall2019 💩🤣 @ras4800 @heyjude831 @moonyeensghost @donnaleeforte @JimMick67 @TweetFiction @SpacialK3 @Barbara27Morris @candynorthgirl https://t.co/BEl6AI65kf</w:t>
      </w:r>
    </w:p>
    <w:p>
      <w:r>
        <w:rPr>
          <w:b/>
          <w:u w:val="single"/>
        </w:rPr>
        <w:t xml:space="preserve">176201</w:t>
      </w:r>
    </w:p>
    <w:p>
      <w:r>
        <w:t xml:space="preserve">#FuckTrump ja hänen syntymäpäivänsä https://t.co/DmJBHyp9fi</w:t>
      </w:r>
    </w:p>
    <w:p>
      <w:r>
        <w:rPr>
          <w:b/>
          <w:u w:val="single"/>
        </w:rPr>
        <w:t xml:space="preserve">176202</w:t>
      </w:r>
    </w:p>
    <w:p>
      <w:r>
        <w:t xml:space="preserve">Ajattele sitä kaveria, joka oli suunnitellut matkan Britanniaan Intiasta vain katsomaan #IndVsNz:tä, kertoi siitä kaikille ystävilleen, käytti 3 lakh rupiaa kaikkeen vain kokeaakseen saman vanhan sateen.  #ShameOnICC</w:t>
      </w:r>
    </w:p>
    <w:p>
      <w:r>
        <w:rPr>
          <w:b/>
          <w:u w:val="single"/>
        </w:rPr>
        <w:t xml:space="preserve">176203</w:t>
      </w:r>
    </w:p>
    <w:p>
      <w:r>
        <w:t xml:space="preserve">@gainedgod Entiset armeijan miehet &amp;amp; Tory MP Rory Stewart &amp;amp; Tobias Ellewood vapisevat ajatuksesta, että Boris on Pm Ddayn 75. vuosipäivän vuonna. Ihmettelen, miksi! #whereswally #boris #BorisJohnsonShouldNotBePM #cowardsfollowcowards #absentfathers https://t.co/SqsLMyRO9O https://t.co/SqsLMyRO9O</w:t>
      </w:r>
    </w:p>
    <w:p>
      <w:r>
        <w:rPr>
          <w:b/>
          <w:u w:val="single"/>
        </w:rPr>
        <w:t xml:space="preserve">176204</w:t>
      </w:r>
    </w:p>
    <w:p>
      <w:r>
        <w:t xml:space="preserve">@RealDeanCain On aika säälittävää pitää sosiaalisen median tiliä, joka on omistettu jonkun vihaamiselle. 🙄 Ironista, että ne ihmiset, jotka huutelevat asioita kuten #LoveTrumpsHate #LoveISLove, ovat samoja, jotka sanovat #FuckTrump. Tekopyhiä.</w:t>
      </w:r>
    </w:p>
    <w:p>
      <w:r>
        <w:rPr>
          <w:b/>
          <w:u w:val="single"/>
        </w:rPr>
        <w:t xml:space="preserve">176205</w:t>
      </w:r>
    </w:p>
    <w:p>
      <w:r>
        <w:t xml:space="preserve">"The One" who Slays Aussies 🏏 @SDhawan25 #INDvAUS #CWC2019 #cwc19 #DhoniKeepsTheGlove</w:t>
      </w:r>
    </w:p>
    <w:p>
      <w:r>
        <w:rPr>
          <w:b/>
          <w:u w:val="single"/>
        </w:rPr>
        <w:t xml:space="preserve">176206</w:t>
      </w:r>
    </w:p>
    <w:p>
      <w:r>
        <w:t xml:space="preserve">@ConnorAves #murhaaja, ajattele sitä perheen!!!!.</w:t>
      </w:r>
    </w:p>
    <w:p>
      <w:r>
        <w:rPr>
          <w:b/>
          <w:u w:val="single"/>
        </w:rPr>
        <w:t xml:space="preserve">176207</w:t>
      </w:r>
    </w:p>
    <w:p>
      <w:r>
        <w:t xml:space="preserve">@realDonaldTrump @USArmy Hyvää John McCainin päivää kadetti Bonespurs! #JohnMcCainDay #TrumpIsATraitor</w:t>
      </w:r>
    </w:p>
    <w:p>
      <w:r>
        <w:rPr>
          <w:b/>
          <w:u w:val="single"/>
        </w:rPr>
        <w:t xml:space="preserve">176208</w:t>
      </w:r>
    </w:p>
    <w:p>
      <w:r>
        <w:t xml:space="preserve">@realDonaldTrump Onko hän lähtenyt etsimään sielunsa jäljellä olevia palasia? #Trump #TrumpIsATraitori</w:t>
      </w:r>
    </w:p>
    <w:p>
      <w:r>
        <w:rPr>
          <w:b/>
          <w:u w:val="single"/>
        </w:rPr>
        <w:t xml:space="preserve">176209</w:t>
      </w:r>
    </w:p>
    <w:p>
      <w:r>
        <w:t xml:space="preserve">@DevinCow @KimEGoldman Seurasin eilen neiti Goldmania ja estin #MURHAAJA eilen. Olen seurannut sinua siitä lähtien, kun tuo paha poika haastoi sinut oikeuteen. Ole kiltti ja seuraa minua! https://t.co/K0dzRp5qEk</w:t>
      </w:r>
    </w:p>
    <w:p>
      <w:r>
        <w:rPr>
          <w:b/>
          <w:u w:val="single"/>
        </w:rPr>
        <w:t xml:space="preserve">176210</w:t>
      </w:r>
    </w:p>
    <w:p>
      <w:r>
        <w:t xml:space="preserve">@SenateGOP @realDonaldTrump Hyvää #JohnMcCainDay, @SenateGOP!      #TrumpTheDraftDodger #McCainTrumpsBday #JohnMcCainAmericanHero #TrumpIsATraitor #JohnMcCainDay https://t.co/Ozqhp9i89e https://t.co/Ozqhp9i89e</w:t>
      </w:r>
    </w:p>
    <w:p>
      <w:r>
        <w:rPr>
          <w:b/>
          <w:u w:val="single"/>
        </w:rPr>
        <w:t xml:space="preserve">176211</w:t>
      </w:r>
    </w:p>
    <w:p>
      <w:r>
        <w:t xml:space="preserve">1 Stop Fashion Naisten Kurta @ Rs.199 (mrp-1107) https://t.co/xX3qfYe1kb Lisää 1 Stop Fashion tarjouksia https://t.co/PtVllOwFv9 https://t.co/xX3qfYe1kb #DoctorsFightBack #SaveBengal #amazon #flipkart #deals #dealoftheday #amazingdeals #offers #discount #JaiShreeRam #ModiForAll</w:t>
      </w:r>
    </w:p>
    <w:p>
      <w:r>
        <w:rPr>
          <w:b/>
          <w:u w:val="single"/>
        </w:rPr>
        <w:t xml:space="preserve">176212</w:t>
      </w:r>
    </w:p>
    <w:p>
      <w:r>
        <w:t xml:space="preserve">Kamala Harrisin suunnitelma tarjota DREAMersille tie kansalaisuuteen, selitetty #Resist #ResistTrump #FuckTrump https://t.co/WfsltWy6NJ</w:t>
      </w:r>
    </w:p>
    <w:p>
      <w:r>
        <w:rPr>
          <w:b/>
          <w:u w:val="single"/>
        </w:rPr>
        <w:t xml:space="preserve">176213</w:t>
      </w:r>
    </w:p>
    <w:p>
      <w:r>
        <w:t xml:space="preserve">@GOP @realDonaldTrump 🇺🇸 Paras tapa osoittaa sitoutumisenne todelliseen rikosoikeudelliseen uudistukseen olisi päästä eroon Valkoisessa talossa olevasta rikollisesta. NYT!    #TrumpIsATraitor #DoSomethingGOP</w:t>
      </w:r>
    </w:p>
    <w:p>
      <w:r>
        <w:rPr>
          <w:b/>
          <w:u w:val="single"/>
        </w:rPr>
        <w:t xml:space="preserve">176214</w:t>
      </w:r>
    </w:p>
    <w:p>
      <w:r>
        <w:t xml:space="preserve">@HuffPost FBI-agentit Struck ja Paige saivat potkut, koska he käyttivät sananvapauttaan #TrumpIsATraitor #45IsAcriminal #TrumpCrimeFamily #McConnellMustGo #McConnellChaoCorruption</w:t>
      </w:r>
    </w:p>
    <w:p>
      <w:r>
        <w:rPr>
          <w:b/>
          <w:u w:val="single"/>
        </w:rPr>
        <w:t xml:space="preserve">176215</w:t>
      </w:r>
    </w:p>
    <w:p>
      <w:r>
        <w:t xml:space="preserve">Oikein. Nyt ei ole maltillisuuden aika. Ette voi olla maltillinen, kun päänne on tiikerin suussa. #FuckTrump https://t.co/IwEk3oZA1k</w:t>
      </w:r>
    </w:p>
    <w:p>
      <w:r>
        <w:rPr>
          <w:b/>
          <w:u w:val="single"/>
        </w:rPr>
        <w:t xml:space="preserve">176216</w:t>
      </w:r>
    </w:p>
    <w:p>
      <w:r>
        <w:t xml:space="preserve">Kuten Vakavasti!!! Tämä on mitä minä kirjaimellisesti kertoa ystävilleni päivittäin!    #Terveys #vesi #hydratoitu #terveellinen #WorldBloodDonorDay #NBAFinals #FridayMotivation #FridayFeeling #ShameonICC #WeTheNorth #instagramdown #India #meme #SarcasmOnly https://t.co/t2FpSEY823</w:t>
      </w:r>
    </w:p>
    <w:p>
      <w:r>
        <w:rPr>
          <w:b/>
          <w:u w:val="single"/>
        </w:rPr>
        <w:t xml:space="preserve">176217</w:t>
      </w:r>
    </w:p>
    <w:p>
      <w:r>
        <w:t xml:space="preserve">#stopboris #BorisJohnsonShouldNotBePM #borisdoesnotrepresentme #C4Debate @chessmartinez Mikä inspiroiva nainen olet Francesca... https://t.co/Dc592xcidO...</w:t>
      </w:r>
    </w:p>
    <w:p>
      <w:r>
        <w:rPr>
          <w:b/>
          <w:u w:val="single"/>
        </w:rPr>
        <w:t xml:space="preserve">176218</w:t>
      </w:r>
    </w:p>
    <w:p>
      <w:r>
        <w:t xml:space="preserve">Miljardi krikettifania odotti neljä vuotta nähdäkseen, miten Englannissa sataa ja miten krikettikentät muuttuvat uima-altaiksi #ShameOnICC #CWC19 https://t.co/2Q27mU6WAC</w:t>
      </w:r>
    </w:p>
    <w:p>
      <w:r>
        <w:rPr>
          <w:b/>
          <w:u w:val="single"/>
        </w:rPr>
        <w:t xml:space="preserve">176219</w:t>
      </w:r>
    </w:p>
    <w:p>
      <w:r>
        <w:t xml:space="preserve">#Chernobyl #ShameOnICC Akimov: &amp;amp; Jos lisäämme mor....: Turbiini kulkee liian hitaasti, jotta testi voisi antaa päteviä tuloksia.  Djatlov: https://t.co/2zMUCFKYbX</w:t>
      </w:r>
    </w:p>
    <w:p>
      <w:r>
        <w:rPr>
          <w:b/>
          <w:u w:val="single"/>
        </w:rPr>
        <w:t xml:space="preserve">176220</w:t>
      </w:r>
    </w:p>
    <w:p>
      <w:r>
        <w:t xml:space="preserve">@FinancialXpress vetoan kaikkiin lääkäreihin tämän kanavan kautta ... että jos te kaikki teette lakkoa, niin tehkää se vuosien ajan kaikille vastuullisille, ei tavallisille ihmisille, jotka ovat avuttomia. ....    Te kaikki olette toinen jumala .......    #DoctorsFightBack #DoctorsProtest #DoctorsStrike @MoHFW_INDIA</w:t>
      </w:r>
    </w:p>
    <w:p>
      <w:r>
        <w:rPr>
          <w:b/>
          <w:u w:val="single"/>
        </w:rPr>
        <w:t xml:space="preserve">176221</w:t>
      </w:r>
    </w:p>
    <w:p>
      <w:r>
        <w:t xml:space="preserve">"Ron Goldmanin sisko ylistää häntä 'sankarina' ensimmäisessä haastattelussa OJ Simpsonin oikeudenkäynnin jälkeen" Lähde: https://t.co/MYxrFSPqqb #RonGoldman #KimGoldman #FredGoldman #NicoleBrownSimpson #OJ #OJSimpson #TheJuice #Murhaaja</w:t>
      </w:r>
    </w:p>
    <w:p>
      <w:r>
        <w:rPr>
          <w:b/>
          <w:u w:val="single"/>
        </w:rPr>
        <w:t xml:space="preserve">176222</w:t>
      </w:r>
    </w:p>
    <w:p>
      <w:r>
        <w:t xml:space="preserve">@Gen_VKSingh @msdhoni @ICC Kannatan teitä täysin, sir......     Tässä on kyse #NationalPride-tapahtumastamme. .......     Olen sitä mieltä, että #DhoniKeepsTheGlove...</w:t>
      </w:r>
    </w:p>
    <w:p>
      <w:r>
        <w:rPr>
          <w:b/>
          <w:u w:val="single"/>
        </w:rPr>
        <w:t xml:space="preserve">176223</w:t>
      </w:r>
    </w:p>
    <w:p>
      <w:r>
        <w:t xml:space="preserve">@realDonaldTrump Hyvää #JohnMcCainDay #fucktrump #AmericansForImpeachment</w:t>
      </w:r>
    </w:p>
    <w:p>
      <w:r>
        <w:rPr>
          <w:b/>
          <w:u w:val="single"/>
        </w:rPr>
        <w:t xml:space="preserve">176224</w:t>
      </w:r>
    </w:p>
    <w:p>
      <w:r>
        <w:t xml:space="preserve">Trumpin GOP-liittolaiset kauhistelevat yksityisesti likaisia kommentteja #Resist #ResistTrump #FuckTrump https://t.co/2wyFNQtdNY</w:t>
      </w:r>
    </w:p>
    <w:p>
      <w:r>
        <w:rPr>
          <w:b/>
          <w:u w:val="single"/>
        </w:rPr>
        <w:t xml:space="preserve">176225</w:t>
      </w:r>
    </w:p>
    <w:p>
      <w:r>
        <w:t xml:space="preserve">Jos elätte tänään, se johtuu lääkäreistä... #Savethedoctors #DoctorsFightBack #MamataLosingControl @MamataOfficial .... https://t.co/Wf0F0WLBM8</w:t>
      </w:r>
    </w:p>
    <w:p>
      <w:r>
        <w:rPr>
          <w:b/>
          <w:u w:val="single"/>
        </w:rPr>
        <w:t xml:space="preserve">176226</w:t>
      </w:r>
    </w:p>
    <w:p>
      <w:r>
        <w:t xml:space="preserve">Pakko kuunnella! I Stand With NRS https://t.co/hIRyPeDsCO via @YouTube #NRS #SAVEDOCTORS #India #NEWS #WestBengal #MamataLosingControl #DoctorsFightBack #DoctorsStrike #DoctorsProtest</w:t>
      </w:r>
    </w:p>
    <w:p>
      <w:r>
        <w:rPr>
          <w:b/>
          <w:u w:val="single"/>
        </w:rPr>
        <w:t xml:space="preserve">176227</w:t>
      </w:r>
    </w:p>
    <w:p>
      <w:r>
        <w:t xml:space="preserve">Anderson Cooper: #Resist #ResistTrump #FuckTrump https://t.co/4jKzZnKTh3 https://t.co/4jKzZnKTh3</w:t>
      </w:r>
    </w:p>
    <w:p>
      <w:r>
        <w:rPr>
          <w:b/>
          <w:u w:val="single"/>
        </w:rPr>
        <w:t xml:space="preserve">176228</w:t>
      </w:r>
    </w:p>
    <w:p>
      <w:r>
        <w:t xml:space="preserve">@ICC Have some sense 😂 Just creating issue out of nothing #DhoniKeepsTheGlove</w:t>
      </w:r>
    </w:p>
    <w:p>
      <w:r>
        <w:rPr>
          <w:b/>
          <w:u w:val="single"/>
        </w:rPr>
        <w:t xml:space="preserve">176229</w:t>
      </w:r>
    </w:p>
    <w:p>
      <w:r>
        <w:t xml:space="preserve">#DhoniKeepTheGlove rakas icc et ehkä tiedä, mutta tuo logo ei ole poliittinen eikä uskonnollinen, se on armeijan rykmentin logo, joten ms dhoni ei tehnyt mitään väärää #DhoniKeepsTheGlove icc, tutki asiaa.</w:t>
      </w:r>
    </w:p>
    <w:p>
      <w:r>
        <w:rPr>
          <w:b/>
          <w:u w:val="single"/>
        </w:rPr>
        <w:t xml:space="preserve">176230</w:t>
      </w:r>
    </w:p>
    <w:p>
      <w:r>
        <w:t xml:space="preserve">Tiesin, ettei poliisi tekisi mitään. Joten minä teen jotain. Tunne miten haluat. En välitä. Ole vain turvassa. Hänen Twitterinsä on beardedweirdness. Älä tapa häntä. #rapist #MeToo #becareful #arthurcampos</w:t>
      </w:r>
    </w:p>
    <w:p>
      <w:r>
        <w:rPr>
          <w:b/>
          <w:u w:val="single"/>
        </w:rPr>
        <w:t xml:space="preserve">176231</w:t>
      </w:r>
    </w:p>
    <w:p>
      <w:r>
        <w:t xml:space="preserve">@AprilDRyan Hän luulee, että hän on parjattu, aivan kuten Twitler. Minä vältän tuota #murhaajaa.</w:t>
      </w:r>
    </w:p>
    <w:p>
      <w:r>
        <w:rPr>
          <w:b/>
          <w:u w:val="single"/>
        </w:rPr>
        <w:t xml:space="preserve">176232</w:t>
      </w:r>
    </w:p>
    <w:p>
      <w:r>
        <w:t xml:space="preserve">#ShameOnICC keskittyy maahan sen sijaan, että tekisi hanska-asiaa. Olen jo maksanut lipusta.😂 https://t.co/Nx5Hr69nuf https://t.co/Nx5Hr69nuf</w:t>
      </w:r>
    </w:p>
    <w:p>
      <w:r>
        <w:rPr>
          <w:b/>
          <w:u w:val="single"/>
        </w:rPr>
        <w:t xml:space="preserve">176233</w:t>
      </w:r>
    </w:p>
    <w:p>
      <w:r>
        <w:t xml:space="preserve">@mipaltan #ShameOnICC tämä #CWC19 voittaja on uskomaton , kiistaton , hallitseva , hyökkääjä , voimahyökkääjä kipu ei kukaan muu kuin englanti sade @ICC @cricketworldcup @BCCI @ECB_cricket @7polly7 @ABdeVilliers17 @ajaydevgn @ajinkyarahane88 @akshaykumar @amlahash @shahidkapoor https://t.co/OPAv3veGwz</w:t>
      </w:r>
    </w:p>
    <w:p>
      <w:r>
        <w:rPr>
          <w:b/>
          <w:u w:val="single"/>
        </w:rPr>
        <w:t xml:space="preserve">176234</w:t>
      </w:r>
    </w:p>
    <w:p>
      <w:r>
        <w:t xml:space="preserve">@tedlieu @tricia_resists @KellyannePolls @realDonaldTrump #FireKellyanne #TrumpIsATraitor #McCainsAHero #JohnMcCainDayJune14 ja älä unohda #PenceKnewEverythingia</w:t>
      </w:r>
    </w:p>
    <w:p>
      <w:r>
        <w:rPr>
          <w:b/>
          <w:u w:val="single"/>
        </w:rPr>
        <w:t xml:space="preserve">176235</w:t>
      </w:r>
    </w:p>
    <w:p>
      <w:r>
        <w:t xml:space="preserve">Trump sanoo, että Kim on "pitänyt sanansa" tunteja sen jälkeen, kun Bolton oli sanonut, ettei hän ole pitänyt #Resist #ResistTrump #FuckTrump https://t.co/2pK4D11eTh</w:t>
      </w:r>
    </w:p>
    <w:p>
      <w:r>
        <w:rPr>
          <w:b/>
          <w:u w:val="single"/>
        </w:rPr>
        <w:t xml:space="preserve">176236</w:t>
      </w:r>
    </w:p>
    <w:p>
      <w:r>
        <w:t xml:space="preserve">Seuraavassa on asioita, jotka sinun on tiedettävä, jos olet hindu.    #WorldBloodDonorDay #ShameOnICC #SaveBengal #FridayFeeling #SCOSummit2019 #MenInBlackReview #TheUnmissableMeeting #doctorsstrike #ENGvWI #spiritual #cultural #hindu #hinduismi #ABrandNewDayOutNow https://t.co/rELbYCGpH3 https://t.co/rELbYCGpH3</w:t>
      </w:r>
    </w:p>
    <w:p>
      <w:r>
        <w:rPr>
          <w:b/>
          <w:u w:val="single"/>
        </w:rPr>
        <w:t xml:space="preserve">176237</w:t>
      </w:r>
    </w:p>
    <w:p>
      <w:r>
        <w:t xml:space="preserve">Uutisia on vaikea ottaa vastaan. Minä uskon, että olipa se miltä tahansa, tämä presidentti katoaa - jollain tavalla ja tavalla. Toiveeni on, että NÄYTTÄISIMME HÄNEN RIKKOMUKSENSA TV:ssä - NYT - VANKEUDENMUUTTAMIS- KUULUSTELUISSA.  Voisiko joku selittää minulle, miksi näin ei tapahdu? #TrumpIsATraitor</w:t>
      </w:r>
    </w:p>
    <w:p>
      <w:r>
        <w:rPr>
          <w:b/>
          <w:u w:val="single"/>
        </w:rPr>
        <w:t xml:space="preserve">176238</w:t>
      </w:r>
    </w:p>
    <w:p>
      <w:r>
        <w:t xml:space="preserve">@SweetFreedom29 @IbraheemSamirah @DLoesch Tämän typeryksen kaltaiset edistysmieliset rakastavat tällaisia aseita #Murhaaja</w:t>
      </w:r>
    </w:p>
    <w:p>
      <w:r>
        <w:rPr>
          <w:b/>
          <w:u w:val="single"/>
        </w:rPr>
        <w:t xml:space="preserve">176239</w:t>
      </w:r>
    </w:p>
    <w:p>
      <w:r>
        <w:t xml:space="preserve">@YourStoryCo #ICCWorldCup2019 osoittautuu uintikilpailuksi. #ShameOnICC</w:t>
      </w:r>
    </w:p>
    <w:p>
      <w:r>
        <w:rPr>
          <w:b/>
          <w:u w:val="single"/>
        </w:rPr>
        <w:t xml:space="preserve">176240</w:t>
      </w:r>
    </w:p>
    <w:p>
      <w:r>
        <w:t xml:space="preserve">@4YrsToday @erichards24 Hyvää JOHN MC CAIN PÄIVÄÄ! #fucktrump #trumpcolluded #lazysumbitch #lazysumbitch</w:t>
      </w:r>
    </w:p>
    <w:p>
      <w:r>
        <w:rPr>
          <w:b/>
          <w:u w:val="single"/>
        </w:rPr>
        <w:t xml:space="preserve">176241</w:t>
      </w:r>
    </w:p>
    <w:p>
      <w:r>
        <w:t xml:space="preserve">Pete Buttigieg piti juuri ensimmäisen ulkopoliittisen puheensa. Hän esitti viisi selkeää ehdotusta. #Resist #ResistTrump #FuckTrump https://t.co/fScveRX4Ms https://t.co/fScveRX4Ms</w:t>
      </w:r>
    </w:p>
    <w:p>
      <w:r>
        <w:rPr>
          <w:b/>
          <w:u w:val="single"/>
        </w:rPr>
        <w:t xml:space="preserve">176242</w:t>
      </w:r>
    </w:p>
    <w:p>
      <w:r>
        <w:t xml:space="preserve">Mikä on @Swamy39 prioriteetti elämässä?    #ModiJiPleaseInkoKaamDo #AbortionIsMurder #INDvAUS #AUSvIND #INDvsAUS #DhoniKeepTheGlove #JusticeForTwinkleSharma #JusticeForFarishta #Bharat #FreePrashantNow #DhoniKeepsTheGlove #WestBengal #Tirupati #GabbarisBack #SachinOpensAgain #starc</w:t>
      </w:r>
    </w:p>
    <w:p>
      <w:r>
        <w:rPr>
          <w:b/>
          <w:u w:val="single"/>
        </w:rPr>
        <w:t xml:space="preserve">176243</w:t>
      </w:r>
    </w:p>
    <w:p>
      <w:r>
        <w:t xml:space="preserve">Chris Georgiou - Bojo in the House https://t.co/laVTmCEiQW via @YouTube check it out, aivan loistava! @larionDS #BorisJohnson #BoJo #BorisJohnsonShouldNotBePM</w:t>
      </w:r>
    </w:p>
    <w:p>
      <w:r>
        <w:rPr>
          <w:b/>
          <w:u w:val="single"/>
        </w:rPr>
        <w:t xml:space="preserve">176244</w:t>
      </w:r>
    </w:p>
    <w:p>
      <w:r>
        <w:t xml:space="preserve">#LääkäritProtest #LääkäritLakko #LääkäritLakko #LääkäritTaistelu #LääkäritOppressionAlta #Lääkärit Muistakaa DR. KAFEEL KHAN FROM #UttarPradesh ❓ HE WAS JAILED BY @myogiadityanath GOVERNMENT‼️ #Lääkärit Olisivat OLLEET HAKENEET TAKAISIN SITTEN TAKAISIN‼️ MITÄÄN POLIITTISESTI SITÄ KOSKIEN ‼️❓ https://t.co/D9wy9wyEG9 https://t.co/D9wy9wyEG9</w:t>
      </w:r>
    </w:p>
    <w:p>
      <w:r>
        <w:rPr>
          <w:b/>
          <w:u w:val="single"/>
        </w:rPr>
        <w:t xml:space="preserve">176245</w:t>
      </w:r>
    </w:p>
    <w:p>
      <w:r>
        <w:t xml:space="preserve">@realDonaldTrump Olet roisto ja kansallinen häpeäpilkku.  #FUCKTRUMP #impeach45 Happy #JohnMcCainDay</w:t>
      </w:r>
    </w:p>
    <w:p>
      <w:r>
        <w:rPr>
          <w:b/>
          <w:u w:val="single"/>
        </w:rPr>
        <w:t xml:space="preserve">176246</w:t>
      </w:r>
    </w:p>
    <w:p>
      <w:r>
        <w:t xml:space="preserve">@Konservatiivit 'Johnson' on slangia penikselle. #Mulkku #NominatiivinenDeterminismi #ToriesOut #PeoplesVote #Blindingobvious</w:t>
      </w:r>
    </w:p>
    <w:p>
      <w:r>
        <w:rPr>
          <w:b/>
          <w:u w:val="single"/>
        </w:rPr>
        <w:t xml:space="preserve">176247</w:t>
      </w:r>
    </w:p>
    <w:p>
      <w:r>
        <w:t xml:space="preserve">Japanilainen internointileiri uudestaan, mutta latinoiden lasten kanssa!  Tämä paska on menossa liian pitkälle!!!  Perheiden erottamista on parannettu!!!! #FuckTrump #Bernie2020 #BernieSanders https://t.co/0BcRJVno0e https://t.co/0BcRJVno0e</w:t>
      </w:r>
    </w:p>
    <w:p>
      <w:r>
        <w:rPr>
          <w:b/>
          <w:u w:val="single"/>
        </w:rPr>
        <w:t xml:space="preserve">176248</w:t>
      </w:r>
    </w:p>
    <w:p>
      <w:r>
        <w:t xml:space="preserve">Ja kuka he aikovat ampua luuseri Trumpin WH:ssa? #dickhead https://t.co/DiJhvonXhv</w:t>
      </w:r>
    </w:p>
    <w:p>
      <w:r>
        <w:rPr>
          <w:b/>
          <w:u w:val="single"/>
        </w:rPr>
        <w:t xml:space="preserve">176249</w:t>
      </w:r>
    </w:p>
    <w:p>
      <w:r>
        <w:t xml:space="preserve">Thats The Story Of Indian Batting....When Our Top-3 Clicks...We Dont Need Any Stable No.4...We Just Need Finishers🤩 #GermanyCheersForIndia #INDvAUS #ICCWorldCup2019 #AUSvIND #AusVsInd #Dhoni #DhoniKeepsTheGlove #Shikhar #Rohit #Kohli #pandya</w:t>
      </w:r>
    </w:p>
    <w:p>
      <w:r>
        <w:rPr>
          <w:b/>
          <w:u w:val="single"/>
        </w:rPr>
        <w:t xml:space="preserve">176250</w:t>
      </w:r>
    </w:p>
    <w:p>
      <w:r>
        <w:t xml:space="preserve">#womensrights #humanrights #fucktrump 'Yhdysvaltain tuomioistuin päätti #Trumpin hallintoa vastaan maahanmuuttajanuorten aborttiasiassa' - https://t.co/1JXH2TLgtE</w:t>
      </w:r>
    </w:p>
    <w:p>
      <w:r>
        <w:rPr>
          <w:b/>
          <w:u w:val="single"/>
        </w:rPr>
        <w:t xml:space="preserve">176251</w:t>
      </w:r>
    </w:p>
    <w:p>
      <w:r>
        <w:t xml:space="preserve">@realDonaldTrump "Olin niin loistava pelinrakentaja lukiossa, että voin kertoa teille. Katsokaa näitä 50 vuotta vanhoja videoita...". 🙄 Dolt45 rakastaa todistaa kerta toisensa jälkeen, kuinka PATHETIC LOSER hän on. Voisitko edes yhden päivän ajan osoittaa edes vähän tyyliä?    #Douchebag</w:t>
      </w:r>
    </w:p>
    <w:p>
      <w:r>
        <w:rPr>
          <w:b/>
          <w:u w:val="single"/>
        </w:rPr>
        <w:t xml:space="preserve">176252</w:t>
      </w:r>
    </w:p>
    <w:p>
      <w:r>
        <w:t xml:space="preserve">Arabiemiraattien sijoittajat kärsivät, kun epäilyttävä #halal-yritys #IMAJewels taittuu Intiassa https://t.co/Pk6ZWP7jOY #Imafraud #Imascam #Bengaluru #Ponzi #UAE #Halalal</w:t>
      </w:r>
    </w:p>
    <w:p>
      <w:r>
        <w:rPr>
          <w:b/>
          <w:u w:val="single"/>
        </w:rPr>
        <w:t xml:space="preserve">176253</w:t>
      </w:r>
    </w:p>
    <w:p>
      <w:r>
        <w:t xml:space="preserve">@GOP @realDonaldTrump Oletan, että hän juhlii syntymäpäiväänsä jossakin golfkiinteistöistään veronmaksajien rahoilla???    #TrumpIsATraitor #ResignAndGiveAmericaAGift https://t.co/lKubflbFXw https://t.co/lKubflbFXw</w:t>
      </w:r>
    </w:p>
    <w:p>
      <w:r>
        <w:rPr>
          <w:b/>
          <w:u w:val="single"/>
        </w:rPr>
        <w:t xml:space="preserve">176254</w:t>
      </w:r>
    </w:p>
    <w:p>
      <w:r>
        <w:t xml:space="preserve">BCCI:n pitäisi kutsua Intian joukkue takaisin ICC CWC:stä, seuraavana päivänä hei ICC antaisi pelata armeijan univormussa #DhoniKeepsTheGlove</w:t>
      </w:r>
    </w:p>
    <w:p>
      <w:r>
        <w:rPr>
          <w:b/>
          <w:u w:val="single"/>
        </w:rPr>
        <w:t xml:space="preserve">176255</w:t>
      </w:r>
    </w:p>
    <w:p>
      <w:r>
        <w:t xml:space="preserve">@realDonaldTrump Hyvä nähdä hänen lähtevän, inhottava katsoa hänen lähtevän.    Kuka on valmis korvaamaan hänet? Mad Dog Hate Speech Pirro?  #fucktrump #trump2020 https://t.co/GVgbgq845V https://t.co/GVgbgq845V</w:t>
      </w:r>
    </w:p>
    <w:p>
      <w:r>
        <w:rPr>
          <w:b/>
          <w:u w:val="single"/>
        </w:rPr>
        <w:t xml:space="preserve">176256</w:t>
      </w:r>
    </w:p>
    <w:p>
      <w:r>
        <w:t xml:space="preserve">Muchas Gracias a @DeUndine siitä, että näin hienosti arvostelitte #Spanish edition of my pool, The #Poet and the #murderer Lecturas de Undine: RESEÑA: 'LA POETA Y EL ASESINO', SIMON WORRALL #TrueCrime #Väärennös https://t.co/PfJIIfICrO https://t.co/PfJIIfICrO</w:t>
      </w:r>
    </w:p>
    <w:p>
      <w:r>
        <w:rPr>
          <w:b/>
          <w:u w:val="single"/>
        </w:rPr>
        <w:t xml:space="preserve">176257</w:t>
      </w:r>
    </w:p>
    <w:p>
      <w:r>
        <w:t xml:space="preserve">Mikä siellä on vialla!???  Sade keskeytyy @ Englanti!  #shameonICC #ENGvWI #Rain Can we see a complete match today?</w:t>
      </w:r>
    </w:p>
    <w:p>
      <w:r>
        <w:rPr>
          <w:b/>
          <w:u w:val="single"/>
        </w:rPr>
        <w:t xml:space="preserve">176258</w:t>
      </w:r>
    </w:p>
    <w:p>
      <w:r>
        <w:t xml:space="preserve">Tarvittaessa boikotoi turnausta. #DhoniKeepTheGlove #DhoniKeepsTheGlove #Dhoni #Dhoni</w:t>
      </w:r>
    </w:p>
    <w:p>
      <w:r>
        <w:rPr>
          <w:b/>
          <w:u w:val="single"/>
        </w:rPr>
        <w:t xml:space="preserve">176259</w:t>
      </w:r>
    </w:p>
    <w:p>
      <w:r>
        <w:t xml:space="preserve">Lehdistö ei ole kansan vihollinen. #TrumpIsATraitor #JohnMcCainDayJune14th https://t.co/LDsUKmQfrk https://t.co/LDsUKmQfrk</w:t>
      </w:r>
    </w:p>
    <w:p>
      <w:r>
        <w:rPr>
          <w:b/>
          <w:u w:val="single"/>
        </w:rPr>
        <w:t xml:space="preserve">176260</w:t>
      </w:r>
    </w:p>
    <w:p>
      <w:r>
        <w:t xml:space="preserve">Se ei ole 'brändilogo', jota hän ei ole laittanut rahasta, 'se on sen ylpeyden symboli' #DhoniKeepsTheGlove https://t.co/u43fkvewpu</w:t>
      </w:r>
    </w:p>
    <w:p>
      <w:r>
        <w:rPr>
          <w:b/>
          <w:u w:val="single"/>
        </w:rPr>
        <w:t xml:space="preserve">176261</w:t>
      </w:r>
    </w:p>
    <w:p>
      <w:r>
        <w:t xml:space="preserve">@JohnJHarwood Räkärefleksi käynnistyy. #TrumpIsATraitor</w:t>
      </w:r>
    </w:p>
    <w:p>
      <w:r>
        <w:rPr>
          <w:b/>
          <w:u w:val="single"/>
        </w:rPr>
        <w:t xml:space="preserve">176262</w:t>
      </w:r>
    </w:p>
    <w:p>
      <w:r>
        <w:t xml:space="preserve">Seiso lääkäreiden rinnalla , lääkäreiden kanssa.   He tarvitsevat tukea ja maailman on puututtava asiaan .  #UNO #DoctorsProtest #DoctorsFightBack</w:t>
      </w:r>
    </w:p>
    <w:p>
      <w:r>
        <w:rPr>
          <w:b/>
          <w:u w:val="single"/>
        </w:rPr>
        <w:t xml:space="preserve">176263</w:t>
      </w:r>
    </w:p>
    <w:p>
      <w:r>
        <w:t xml:space="preserve">@realDonaldTrump @NCGOP #FuckTrump En koskaan unohda, mitä teit #CentralParkFiveille!  Nyt tunnetaan nimellä #ExoneratedFive https://t.co/hD7EXJiI2b https://t.co/hD7EXJiI2b</w:t>
      </w:r>
    </w:p>
    <w:p>
      <w:r>
        <w:rPr>
          <w:b/>
          <w:u w:val="single"/>
        </w:rPr>
        <w:t xml:space="preserve">176264</w:t>
      </w:r>
    </w:p>
    <w:p>
      <w:r>
        <w:t xml:space="preserve">@JayneInnes Mukana kanssasi, valtuutettu #BorisJohnsonShouldNotBePM</w:t>
      </w:r>
    </w:p>
    <w:p>
      <w:r>
        <w:rPr>
          <w:b/>
          <w:u w:val="single"/>
        </w:rPr>
        <w:t xml:space="preserve">176265</w:t>
      </w:r>
    </w:p>
    <w:p>
      <w:r>
        <w:t xml:space="preserve">Paras osa: Intia isännöi vuoden 2023 kriketin maailmanmestaruuskilpailuja. Vertaa vain kenttiä, katsojia, mainoksia, avajaisseremoniaa, sateiden hallintaa, aikataulua ja tapahtumapaikkoja sekä fanien tukea.  Se riittää häpäisemään EKP:n. #ShameOnICC #BCCI</w:t>
      </w:r>
    </w:p>
    <w:p>
      <w:r>
        <w:rPr>
          <w:b/>
          <w:u w:val="single"/>
        </w:rPr>
        <w:t xml:space="preserve">176266</w:t>
      </w:r>
    </w:p>
    <w:p>
      <w:r>
        <w:t xml:space="preserve">Jotkut GOP:n jäsenet kongressissa ovat mielestäni täysin vastenmielisiä. On melkein mahdotonta kuunnella, kun he yrittävät perustella vittumaista Trumpia. Se on todella masentavaa #FuckTrump #FuckTheGOP</w:t>
      </w:r>
    </w:p>
    <w:p>
      <w:r>
        <w:rPr>
          <w:b/>
          <w:u w:val="single"/>
        </w:rPr>
        <w:t xml:space="preserve">176267</w:t>
      </w:r>
    </w:p>
    <w:p>
      <w:r>
        <w:t xml:space="preserve">@jaketapper Ja hän näyttää ihan pussillisen sisua. #TrumpIsATraitor</w:t>
      </w:r>
    </w:p>
    <w:p>
      <w:r>
        <w:rPr>
          <w:b/>
          <w:u w:val="single"/>
        </w:rPr>
        <w:t xml:space="preserve">176268</w:t>
      </w:r>
    </w:p>
    <w:p>
      <w:r>
        <w:t xml:space="preserve">Siinä on järkeä, mikä on traagista. #TrumpisaCriminal #TrumpisaTraitor https://t.co/U9nk6Fmei2 https://t.co/U9nk6Fmei2</w:t>
      </w:r>
    </w:p>
    <w:p>
      <w:r>
        <w:rPr>
          <w:b/>
          <w:u w:val="single"/>
        </w:rPr>
        <w:t xml:space="preserve">176269</w:t>
      </w:r>
    </w:p>
    <w:p>
      <w:r>
        <w:t xml:space="preserve">@pskumarangattu @AmitShah Tämä mies naulasi Mamatan, hänen politiikkansa ja tekopyhyytensä täydellisesti. #DoctorsFightBack https://t.co/yvSI1nr5Zp https://t.co/yvSI1nr5Zp</w:t>
      </w:r>
    </w:p>
    <w:p>
      <w:r>
        <w:rPr>
          <w:b/>
          <w:u w:val="single"/>
        </w:rPr>
        <w:t xml:space="preserve">176270</w:t>
      </w:r>
    </w:p>
    <w:p>
      <w:r>
        <w:t xml:space="preserve">#DhoniKeepsTheGlove Tuemme Dhonia... Se on Intian ylpeys...</w:t>
      </w:r>
    </w:p>
    <w:p>
      <w:r>
        <w:rPr>
          <w:b/>
          <w:u w:val="single"/>
        </w:rPr>
        <w:t xml:space="preserve">176271</w:t>
      </w:r>
    </w:p>
    <w:p>
      <w:r>
        <w:t xml:space="preserve">@PastorelliGia keitä nämä ppl vastaavat sinulle ja miksi he ärsyttävät #fucktrump</w:t>
      </w:r>
    </w:p>
    <w:p>
      <w:r>
        <w:rPr>
          <w:b/>
          <w:u w:val="single"/>
        </w:rPr>
        <w:t xml:space="preserve">176272</w:t>
      </w:r>
    </w:p>
    <w:p>
      <w:r>
        <w:t xml:space="preserve">Mielestäni BCCI:n pitäisi järjestää Word Cup. ICC:llä ei ole tarpeeksi varoja kattamaan myös kenttää😂😂 #ShameOnICC</w:t>
      </w:r>
    </w:p>
    <w:p>
      <w:r>
        <w:rPr>
          <w:b/>
          <w:u w:val="single"/>
        </w:rPr>
        <w:t xml:space="preserve">176273</w:t>
      </w:r>
    </w:p>
    <w:p>
      <w:r>
        <w:t xml:space="preserve">@RepAdamSchiff Kävele Adam Shiftyn #LA-alueella ja kerro sitten, millainen poliitikko hän on. #douchebag</w:t>
      </w:r>
    </w:p>
    <w:p>
      <w:r>
        <w:rPr>
          <w:b/>
          <w:u w:val="single"/>
        </w:rPr>
        <w:t xml:space="preserve">176274</w:t>
      </w:r>
    </w:p>
    <w:p>
      <w:r>
        <w:t xml:space="preserve">#DoctorsFightBack | Tapaus sattui 10. päivä ja tänään on 14. päivä. Mitä on tehty? Hostelleihin on tunkeuduttu, mielenosoittajia on uhkailtu: Tohtori Swati, median edustaja, AIIMS:n lääkärien yhdistys, https://t.co/58lt36RucK.</w:t>
      </w:r>
    </w:p>
    <w:p>
      <w:r>
        <w:rPr>
          <w:b/>
          <w:u w:val="single"/>
        </w:rPr>
        <w:t xml:space="preserve">176275</w:t>
      </w:r>
    </w:p>
    <w:p>
      <w:r>
        <w:t xml:space="preserve">Trump on lojaali vain Venäjälle, Saudi-Arabialle ja itselleen. #TrumpIsATraitor #TrumpRussia #ImpeachmentInquiryNow #impeachTrump https://t.co/qEP29hgv2x</w:t>
      </w:r>
    </w:p>
    <w:p>
      <w:r>
        <w:rPr>
          <w:b/>
          <w:u w:val="single"/>
        </w:rPr>
        <w:t xml:space="preserve">176276</w:t>
      </w:r>
    </w:p>
    <w:p>
      <w:r>
        <w:t xml:space="preserve">#Khurdan piirin pääsairaalan lääkärit liittyvät koko Intian laajuiseen protestiin Länsi-Bengalin nuoriin lääkäreihin kohdistuvaa väkivaltaa vastaan pukeutumalla mustiin virkamerkkeihin #DoctorsFightBack #DoctorsStrike #Odisha https://t.co/Ytj1BrYEAk</w:t>
      </w:r>
    </w:p>
    <w:p>
      <w:r>
        <w:rPr>
          <w:b/>
          <w:u w:val="single"/>
        </w:rPr>
        <w:t xml:space="preserve">176277</w:t>
      </w:r>
    </w:p>
    <w:p>
      <w:r>
        <w:t xml:space="preserve">Tämä on virheellinen logiikka.     Tukitapahtumia järjestetään erilaisen hengen taustalla.    Jos kaikki joukkueet alkavat käyttää tällaisia tunnuksia korostaakseen oman armeijansa uhrauksia, tukikentistä tulisi taistelukenttiä.    #DhoniKeepsTheGlove https://t.co/BMqZ8NHki0 https://t.co/BMqZ8NHki0</w:t>
      </w:r>
    </w:p>
    <w:p>
      <w:r>
        <w:rPr>
          <w:b/>
          <w:u w:val="single"/>
        </w:rPr>
        <w:t xml:space="preserve">176278</w:t>
      </w:r>
    </w:p>
    <w:p>
      <w:r>
        <w:t xml:space="preserve">Pettymys pysyy #ShameOnICC https://t.co/g5ou0TLN3I https://t.co/g5ou0TLN3I</w:t>
      </w:r>
    </w:p>
    <w:p>
      <w:r>
        <w:rPr>
          <w:b/>
          <w:u w:val="single"/>
        </w:rPr>
        <w:t xml:space="preserve">176279</w:t>
      </w:r>
    </w:p>
    <w:p>
      <w:r>
        <w:t xml:space="preserve">#shameonicc lapsuudestani lähtien en ole katsonut tällaista sateista MM-kisasessiota. Odotin 4 vuotta, että saisin katsoa tämän sateisen #CWC19 cupin jakavat kaikki osallistujamaat.</w:t>
      </w:r>
    </w:p>
    <w:p>
      <w:r>
        <w:rPr>
          <w:b/>
          <w:u w:val="single"/>
        </w:rPr>
        <w:t xml:space="preserve">176280</w:t>
      </w:r>
    </w:p>
    <w:p>
      <w:r>
        <w:t xml:space="preserve">#DhoniKeepsTheGlove Tervehdys Para Spl -joukoille &amp;amp; se on marttyyrejä, kiitos Dhoni siitä, että sinulla on Balidan-merkki hanskoissasi. 1,3 miljardia intialaista maksaa kunnianosoituksensa Para Spl -joukoille kanssasi. Toivottavasti ICC:ssä vallitsee järki, muuten tiedetään, että maksat hinnan omista virheistäsi.</w:t>
      </w:r>
    </w:p>
    <w:p>
      <w:r>
        <w:rPr>
          <w:b/>
          <w:u w:val="single"/>
        </w:rPr>
        <w:t xml:space="preserve">176281</w:t>
      </w:r>
    </w:p>
    <w:p>
      <w:r>
        <w:t xml:space="preserve">Jos #Yhdysvallat halusi sotaa #Iranin kanssa, heillä oli tekosyyt sodalle jo kauan sitten. Amerikka pelkää Iranin kunnianhimoista sotilasohjelmaa, he tietävät, että siitä seuraavat seuraukset ovat vakavia. Valkoinen talo on todella ajanut itsensä ahtaalle tässä asiassa. #IdiotTrump</w:t>
      </w:r>
    </w:p>
    <w:p>
      <w:r>
        <w:rPr>
          <w:b/>
          <w:u w:val="single"/>
        </w:rPr>
        <w:t xml:space="preserve">176282</w:t>
      </w:r>
    </w:p>
    <w:p>
      <w:r>
        <w:t xml:space="preserve">Hienoa kaikissa natseissa, oikeistolaisissa, alt right -tyypeissä ja muissa fasistimadoissa Twitterissä on tämä: voit estää heidät ja poistaa heidän seuraamisensa. Se tekee minut todella onnelliseksi, kun en ole tekemisissä tai näe heidän paskapuheitaan #fucktrump https://t.co/THhdCfKVEQ</w:t>
      </w:r>
    </w:p>
    <w:p>
      <w:r>
        <w:rPr>
          <w:b/>
          <w:u w:val="single"/>
        </w:rPr>
        <w:t xml:space="preserve">176283</w:t>
      </w:r>
    </w:p>
    <w:p>
      <w:r>
        <w:t xml:space="preserve">@TheRealOJ32 Miksi olet Twitterissä sen sijaan, että jäljittäisit todellista tappajaa?    Ha ha ha ha!!!    #Murhaaja</w:t>
      </w:r>
    </w:p>
    <w:p>
      <w:r>
        <w:rPr>
          <w:b/>
          <w:u w:val="single"/>
        </w:rPr>
        <w:t xml:space="preserve">176284</w:t>
      </w:r>
    </w:p>
    <w:p>
      <w:r>
        <w:t xml:space="preserve">IMA jewels grand opening at Jayanagar haastattelu IMA Groupin toimitusjohtaja Mansoor Ali khanin kanssa Media Supporter #IMA #IMAJewelsFraud #IMAJewels #IMAJewels #IMAScam #IMAFraud #MansoorKhan #Bangalore https://t.co/jwIVO34fsR</w:t>
      </w:r>
    </w:p>
    <w:p>
      <w:r>
        <w:rPr>
          <w:b/>
          <w:u w:val="single"/>
        </w:rPr>
        <w:t xml:space="preserve">176285</w:t>
      </w:r>
    </w:p>
    <w:p>
      <w:r>
        <w:t xml:space="preserve">Enemmän jännittää nähdä Dhonin hanskat kuin katsoa Australian mailaa! #AUSvIND #WorldCup2019 #DhoniKeepsTheGlove????</w:t>
      </w:r>
    </w:p>
    <w:p>
      <w:r>
        <w:rPr>
          <w:b/>
          <w:u w:val="single"/>
        </w:rPr>
        <w:t xml:space="preserve">176286</w:t>
      </w:r>
    </w:p>
    <w:p>
      <w:r>
        <w:t xml:space="preserve">Uusi maailmanmestaruuspokaali.   #ShameOnICC . https://t.co/e1dly8r8En</w:t>
      </w:r>
    </w:p>
    <w:p>
      <w:r>
        <w:rPr>
          <w:b/>
          <w:u w:val="single"/>
        </w:rPr>
        <w:t xml:space="preserve">176287</w:t>
      </w:r>
    </w:p>
    <w:p>
      <w:r>
        <w:t xml:space="preserve">Maa muistaa sinut ensin sotilaana, sitten kriketinpelaajana! @msdhoni Oletko tosissasi?  My vote - Yes Buy Now: https://t.co/E17ZRV5zCV #DhoniKeepTheGlove #DhoniKeepsTheGlove #DhoniKeSaathDesh #BalidaanBadge #BalidanBadge #Balidan https://t.co/K0PO3zgsu9</w:t>
      </w:r>
    </w:p>
    <w:p>
      <w:r>
        <w:rPr>
          <w:b/>
          <w:u w:val="single"/>
        </w:rPr>
        <w:t xml:space="preserve">176288</w:t>
      </w:r>
    </w:p>
    <w:p>
      <w:r>
        <w:t xml:space="preserve">Tuen lääkäreitä, jotka taistelevat kunnioituksensa ja ihmisarvonsa puolesta. He pelastavat elämämme ja ovat kuin jumala maan päällä. Tuomitsen jyrkästi politiikassa toimivien pellejen hyökkäykset heitä vastaan. #Lääkärit_vastustavat_assualtia #LääkäritTaistelevatVastaan #DidiVsLääkärit #PelastakaaLääkärit https://t.co/qknF5w4rIg https://t.co/qknF5w4rIg</w:t>
      </w:r>
    </w:p>
    <w:p>
      <w:r>
        <w:rPr>
          <w:b/>
          <w:u w:val="single"/>
        </w:rPr>
        <w:t xml:space="preserve">176289</w:t>
      </w:r>
    </w:p>
    <w:p>
      <w:r>
        <w:t xml:space="preserve">Rakas , ICC sen sijaan, että kiellät MS Dhonia käyttämästä hanskoja, joissa on BALIDAN-huomautus, ole hyvä ja paranna erotuomarointia Olet erotuomarijärjestelmä on huonoin ja teet epäluottamusta reilun pelin sijaan #DhoniKeepsTheGlove #ICC #WorldCup2019 #BalidaanBadge https://t.co/RQDf7zsipY</w:t>
      </w:r>
    </w:p>
    <w:p>
      <w:r>
        <w:rPr>
          <w:b/>
          <w:u w:val="single"/>
        </w:rPr>
        <w:t xml:space="preserve">176290</w:t>
      </w:r>
    </w:p>
    <w:p>
      <w:r>
        <w:t xml:space="preserve">@Securitee1 @TheStaukBox @DidnTrump @lou_bruette @Bubbaflaco @Qhappiness17 @booda_cat @BustTheGop @wotrwokr @drewand1212 @skeeduu @WVLiberalVoter @juliefpc @HindleyDan @HindleyDan @JandFinthecity @Vickie627 @RoseWoo15096108 @JeffHarperArt @SagArcher @ColePratt88 @Trumpbane1969 @kellyannegoebb @v1llageldiot @UnimpressedTX @ThatsMyDog8 @catcatdean @misscalliecat @perrisgirl1 @bushie200 @TomiLsForehead @joesch1996 @NikkythaBee @ChiefLizWarren @NowComesPain @oh_marple @shrekthepunk @jukieisme @thinksolon @MrFly187 @WalkedAwa @susan_artiga @MAGAQ17Nuggets @GTexian @DjtZulu @Vanns40 @thebigjman57 @jaded4evr_smh @Kevin84500028 @DogsBCool @cbowling4512 Se, että et tiedä keitä he ovat kertoo sinusta paljon.     #Douchebag</w:t>
      </w:r>
    </w:p>
    <w:p>
      <w:r>
        <w:rPr>
          <w:b/>
          <w:u w:val="single"/>
        </w:rPr>
        <w:t xml:space="preserve">176291</w:t>
      </w:r>
    </w:p>
    <w:p>
      <w:r>
        <w:t xml:space="preserve">fire meth barbie #TrumpsWorseThanNixon #ResignOrBeImpeached @realDonaldTrump #BillionDollarLoser #FakePresident #TrumpCrimeFamily #ImpeachTrump #TrumpMustResign @funder @SHSanders45 #StableGenius #BeBest #PutinsGOP #CadetBoneSpurs #TrumpsAnInternationalDisgrace #TrumpIsATraitor https://t.co/zzEMgjvJlc</w:t>
      </w:r>
    </w:p>
    <w:p>
      <w:r>
        <w:rPr>
          <w:b/>
          <w:u w:val="single"/>
        </w:rPr>
        <w:t xml:space="preserve">176292</w:t>
      </w:r>
    </w:p>
    <w:p>
      <w:r>
        <w:t xml:space="preserve">'''Niiden, jotka suojelevat sinua, pitäisi pelastaa itsensä''' .............Tämä on velvollisuutemme.....  👍👍👍👍🙏🙏🙏🙏🙏 #SaveTheDoctors #DoctorsFightBack #DoctorsProtest #DoctorsStrike</w:t>
      </w:r>
    </w:p>
    <w:p>
      <w:r>
        <w:rPr>
          <w:b/>
          <w:u w:val="single"/>
        </w:rPr>
        <w:t xml:space="preserve">176293</w:t>
      </w:r>
    </w:p>
    <w:p>
      <w:r>
        <w:t xml:space="preserve">Naiskollegojemme päivittäin kohtaamasta hyväksikäytöstä vaietaan kuurosti.     #DoctorsFightBack #doctors_against_assualt #DoctorsStrike #DoctorsProtest #HEALTH #India #WomenInMedicine #women #WomenRights #HEALTH https://t.co/NejiotTMDu</w:t>
      </w:r>
    </w:p>
    <w:p>
      <w:r>
        <w:rPr>
          <w:b/>
          <w:u w:val="single"/>
        </w:rPr>
        <w:t xml:space="preserve">176294</w:t>
      </w:r>
    </w:p>
    <w:p>
      <w:r>
        <w:t xml:space="preserve">Tämä on #rapist https://t.co/3deSjIsZjt</w:t>
      </w:r>
    </w:p>
    <w:p>
      <w:r>
        <w:rPr>
          <w:b/>
          <w:u w:val="single"/>
        </w:rPr>
        <w:t xml:space="preserve">176295</w:t>
      </w:r>
    </w:p>
    <w:p>
      <w:r>
        <w:t xml:space="preserve">I. can. not. wait #fucktrump it's #JohnMcCainDayJune14th https://t.co/27e3aFmoqX</w:t>
      </w:r>
    </w:p>
    <w:p>
      <w:r>
        <w:rPr>
          <w:b/>
          <w:u w:val="single"/>
        </w:rPr>
        <w:t xml:space="preserve">176296</w:t>
      </w:r>
    </w:p>
    <w:p>
      <w:r>
        <w:t xml:space="preserve">En ole tyytyväinen tähän tuomioon.   Haluamme enemmän kuin tämän... #Rapist https://t.co/VD0wo8sC5w</w:t>
      </w:r>
    </w:p>
    <w:p>
      <w:r>
        <w:rPr>
          <w:b/>
          <w:u w:val="single"/>
        </w:rPr>
        <w:t xml:space="preserve">176297</w:t>
      </w:r>
    </w:p>
    <w:p>
      <w:r>
        <w:t xml:space="preserve">#Indian pitäisi vetäytyä #CWC19:stä protestina.  #BalidanBadge on enemmän kunniaa kuin MM-kisojen pelaaminen.  #DhoniKeepTheGlove #DhoniKeSaathDesh #DhoniKeepsTheGlove #DhoniVsICC #Dhoni https://t.co/j0iAou1QSW https://t.co/j0iAou1QSW</w:t>
      </w:r>
    </w:p>
    <w:p>
      <w:r>
        <w:rPr>
          <w:b/>
          <w:u w:val="single"/>
        </w:rPr>
        <w:t xml:space="preserve">176298</w:t>
      </w:r>
    </w:p>
    <w:p>
      <w:r>
        <w:t xml:space="preserve">Siltä varalta, että ihmettelet, miksi #GOPTreason on vahvassa vedossa. Nämä ihmiset pelkäävät #TrumpIsATraitoria ja hänen sosiopaattista käyttäytymistään. Mutta he pelkäävät enemmän Venäjän keräämää dataa "joistakin republikaanien liittolaiskohteista", kun he kaivavat Hillarya.  Lukeminen 👇🏾</w:t>
      </w:r>
    </w:p>
    <w:p>
      <w:r>
        <w:rPr>
          <w:b/>
          <w:u w:val="single"/>
        </w:rPr>
        <w:t xml:space="preserve">176299</w:t>
      </w:r>
    </w:p>
    <w:p>
      <w:r>
        <w:t xml:space="preserve">Parempi keskittyä tuomariston standardien parantamiseen kuin Dhonin hanskoihin #DhoniKeepsTheGlove @ICC @cricketworldcup @msdhoni</w:t>
      </w:r>
    </w:p>
    <w:p>
      <w:r>
        <w:rPr>
          <w:b/>
          <w:u w:val="single"/>
        </w:rPr>
        <w:t xml:space="preserve">176300</w:t>
      </w:r>
    </w:p>
    <w:p>
      <w:r>
        <w:t xml:space="preserve">Nyt voimme lisätä #FlagRapist #Traitor, #Pedophile, #Racist, #Rapist ja serial sexual predator of women @RealDonaldtRump! https://t.co/2nBGNxGIsi via @HuffPostPol #MeToo! https://t.co/2nBGNxGIsi via @HuffPostPol #MeToo</w:t>
      </w:r>
    </w:p>
    <w:p>
      <w:r>
        <w:rPr>
          <w:b/>
          <w:u w:val="single"/>
        </w:rPr>
        <w:t xml:space="preserve">176301</w:t>
      </w:r>
    </w:p>
    <w:p>
      <w:r>
        <w:t xml:space="preserve">BBC:n uutiset kysyvät: "Missä Boris on?" - Nokkelasti: "Hänellä on ollut kiire saada parlamentin jäsenten tuki, ihmisten, joilla on äänioikeus", eli yleisön mielipiteellä ei ole merkitystä. Miksi hän vaivautuisi yrittämään vakuuttaa meidät siitä, että hän on oikea johtajaksi?  #C4debates #BorisJohnsonShouldNotBePM</w:t>
      </w:r>
    </w:p>
    <w:p>
      <w:r>
        <w:rPr>
          <w:b/>
          <w:u w:val="single"/>
        </w:rPr>
        <w:t xml:space="preserve">176302</w:t>
      </w:r>
    </w:p>
    <w:p>
      <w:r>
        <w:t xml:space="preserve">Hän on valehtelija 🤥 McGahnin on todistettava ennen kuin hänet tuhotaan ja hän joutuu vankilaan.  Kunhan vain sanon.  #TrumpIsATraiskaaja #PetturiTrump https://t.co/Os0A2n9CH5 https://t.co/Os0A2n9CH5</w:t>
      </w:r>
    </w:p>
    <w:p>
      <w:r>
        <w:rPr>
          <w:b/>
          <w:u w:val="single"/>
        </w:rPr>
        <w:t xml:space="preserve">176303</w:t>
      </w:r>
    </w:p>
    <w:p>
      <w:r>
        <w:t xml:space="preserve">Tänään on kilpailu #SuperArmy vs #terroristNationPakistan Se on sota #125Billionprayer vs #RainGod Se tulee olemaan #Walkover tai #Washout #India-6 vs #Terroristan-0 https://t.co/1kHZ1aU402</w:t>
      </w:r>
    </w:p>
    <w:p>
      <w:r>
        <w:rPr>
          <w:b/>
          <w:u w:val="single"/>
        </w:rPr>
        <w:t xml:space="preserve">176304</w:t>
      </w:r>
    </w:p>
    <w:p>
      <w:r>
        <w:t xml:space="preserve">Dear @MamataOfficial https://t.co/aDI7dCkqOy #Bengal #NRSMedicalCollege #SaveTheDoctors #DoctorsProtest #DoctorsFightBack #DoctorStrike @abpnewstv @republic @TimesNow @ZeeNewsHindi @Zee24Ghanta @CNNnews18 @IndiaToday @aajtak</w:t>
      </w:r>
    </w:p>
    <w:p>
      <w:r>
        <w:rPr>
          <w:b/>
          <w:u w:val="single"/>
        </w:rPr>
        <w:t xml:space="preserve">176305</w:t>
      </w:r>
    </w:p>
    <w:p>
      <w:r>
        <w:t xml:space="preserve">BHU:n lääkärit marssivat kynttilämarssilla tukeakseen NRSMC:n asiaa.Sir subderlal opd ja elective ot myös lakkoilivat tänään kansallisena protestipäivänä.#DoctorsFightBack #savethedoctors https://t.co/kjWPJT43lB</w:t>
      </w:r>
    </w:p>
    <w:p>
      <w:r>
        <w:rPr>
          <w:b/>
          <w:u w:val="single"/>
        </w:rPr>
        <w:t xml:space="preserve">176306</w:t>
      </w:r>
    </w:p>
    <w:p>
      <w:r>
        <w:t xml:space="preserve">Haluan vain toivottaa upealle miehelle ihanaa päivää... #HappyJohnMcCainDay.  Myös #HappyFlagDay! Haluaisin käyttää tämän hetken sanoakseni myös #FuckTrump.</w:t>
      </w:r>
    </w:p>
    <w:p>
      <w:r>
        <w:rPr>
          <w:b/>
          <w:u w:val="single"/>
        </w:rPr>
        <w:t xml:space="preserve">176307</w:t>
      </w:r>
    </w:p>
    <w:p>
      <w:r>
        <w:t xml:space="preserve">Onko #PrinceOfWhales Moby Dickillä kruunu?  @POTUS @realDonaldTrump #DonTheCon #Dickhead #Dickhead</w:t>
      </w:r>
    </w:p>
    <w:p>
      <w:r>
        <w:rPr>
          <w:b/>
          <w:u w:val="single"/>
        </w:rPr>
        <w:t xml:space="preserve">176308</w:t>
      </w:r>
    </w:p>
    <w:p>
      <w:r>
        <w:t xml:space="preserve">@MarkDavis @EllenLWeintraub Väärin! Yritä uudelleen... #FEC #FBI #MuellerReport #TrumpIsATraitor</w:t>
      </w:r>
    </w:p>
    <w:p>
      <w:r>
        <w:rPr>
          <w:b/>
          <w:u w:val="single"/>
        </w:rPr>
        <w:t xml:space="preserve">176309</w:t>
      </w:r>
    </w:p>
    <w:p>
      <w:r>
        <w:t xml:space="preserve">@realDonaldTrump Voisitko mahdollisesti puhua Lockheedista? Se oli ilmeistä ennen teidän ' Prince of Whales' gaffe olet ruumiillistuma oikeinkirjoituksen haastettu. tietenkään ei usko tätä kunnes se toteutuu #LiarInChief #TrumpIsATraitor #TrumpsAnInternationalDisgrace</w:t>
      </w:r>
    </w:p>
    <w:p>
      <w:r>
        <w:rPr>
          <w:b/>
          <w:u w:val="single"/>
        </w:rPr>
        <w:t xml:space="preserve">176310</w:t>
      </w:r>
    </w:p>
    <w:p>
      <w:r>
        <w:t xml:space="preserve">@NotoriusNormani @joncoopertweets Mä halveksin #TessTalley #murhaaja 😡</w:t>
      </w:r>
    </w:p>
    <w:p>
      <w:r>
        <w:rPr>
          <w:b/>
          <w:u w:val="single"/>
        </w:rPr>
        <w:t xml:space="preserve">176311</w:t>
      </w:r>
    </w:p>
    <w:p>
      <w:r>
        <w:t xml:space="preserve">@MrsGandhi @harish_purohit @MamataOfficial #DoctorStrike #DoctorsFightBack Vs Aparna Sen ja Kaushik Sen älymystön jengit #WestBengalissa Selitetty näin 👇👇👇👇 https://t.co/O2u0KmA1sn</w:t>
      </w:r>
    </w:p>
    <w:p>
      <w:r>
        <w:rPr>
          <w:b/>
          <w:u w:val="single"/>
        </w:rPr>
        <w:t xml:space="preserve">176312</w:t>
      </w:r>
    </w:p>
    <w:p>
      <w:r>
        <w:t xml:space="preserve">Säätieteilijöiden mukaan sateen todennäköisyys on suuri 16. kesäkuuta pelattavassa Intian ja Pakistanin välisessä ottelussa kriketin maailmanmestaruuskilpailuissa. 😐👎👎 What have u done ICC #ShameOnICC #INDvPAK #RainStopsMatch #ENGvWI #FathersDay19 #MaukaMauka #SevenZero https://t.co/aDC0EvWfq6</w:t>
      </w:r>
    </w:p>
    <w:p>
      <w:r>
        <w:rPr>
          <w:b/>
          <w:u w:val="single"/>
        </w:rPr>
        <w:t xml:space="preserve">176313</w:t>
      </w:r>
    </w:p>
    <w:p>
      <w:r>
        <w:t xml:space="preserve">Bengalin tapahtumat ovat jälleen yksi haikea esimerkki suvaitsemattomuudesta. Sen lisäksi, tapaukset väärän kohtelun #Lääkärit on tapauksia vääriä väitteitä. bcz 3% tapauksia emme voi jättää huomiotta 97%. tämä on eräänlainen väkivalta junior lääkäreihin on mahdotonta hyväksyä täydellinen.  #DoctorsFightBack https://t.co/9QTgDPXRJJ https://t.co/9QTgDPXRJJ</w:t>
      </w:r>
    </w:p>
    <w:p>
      <w:r>
        <w:rPr>
          <w:b/>
          <w:u w:val="single"/>
        </w:rPr>
        <w:t xml:space="preserve">176314</w:t>
      </w:r>
    </w:p>
    <w:p>
      <w:r>
        <w:t xml:space="preserve">#Trumppiaiset rakastavat häntä, koska hän on aivan kuin he. #fucktrump #despotus https://t.co/I96pHfHIXp</w:t>
      </w:r>
    </w:p>
    <w:p>
      <w:r>
        <w:rPr>
          <w:b/>
          <w:u w:val="single"/>
        </w:rPr>
        <w:t xml:space="preserve">176315</w:t>
      </w:r>
    </w:p>
    <w:p>
      <w:r>
        <w:t xml:space="preserve">3-vuotias tyttö raiskattiin ja ruumis poltettiin ☹️☹️☹️☹️☹️☹️ (Twinkle Sharma) #raiskaaja #cutthepenisoff #pennepenis</w:t>
      </w:r>
    </w:p>
    <w:p>
      <w:r>
        <w:rPr>
          <w:b/>
          <w:u w:val="single"/>
        </w:rPr>
        <w:t xml:space="preserve">176316</w:t>
      </w:r>
    </w:p>
    <w:p>
      <w:r>
        <w:t xml:space="preserve">Nimittely toimii!!!  #DotardDonald #LiarTrump #DerangedDonald #BullyTrump #DesperateDonald #IdiotTrump mutta sinun on kerrottava totuus tai se ei toimi. @SpeakerPelosi ei ole hermostunut. Sinä olet. Sitä kutsutaan #Projektioksi ja Donny? Ei se mitään. Sinulla on oikeus olla hermostunut. #FuckTrump https://t.co/Wp9oKbYFAh</w:t>
      </w:r>
    </w:p>
    <w:p>
      <w:r>
        <w:rPr>
          <w:b/>
          <w:u w:val="single"/>
        </w:rPr>
        <w:t xml:space="preserve">176317</w:t>
      </w:r>
    </w:p>
    <w:p>
      <w:r>
        <w:t xml:space="preserve">@GOP @realDonaldTrump 🤮🤮🤮🤮 Näyttää siltä, että koko @GOP iso ottaa Venäjältä.  Miksi olette kääntäneet selkänne Amerikalle?  #TrumpIsATraitor #Venäjä #GOPLovesRussia</w:t>
      </w:r>
    </w:p>
    <w:p>
      <w:r>
        <w:rPr>
          <w:b/>
          <w:u w:val="single"/>
        </w:rPr>
        <w:t xml:space="preserve">176318</w:t>
      </w:r>
    </w:p>
    <w:p>
      <w:r>
        <w:t xml:space="preserve">@girlsreallyrule Jim Jordon luulee yhä olevansa röyhkeä college-urheilija #Douchebag</w:t>
      </w:r>
    </w:p>
    <w:p>
      <w:r>
        <w:rPr>
          <w:b/>
          <w:u w:val="single"/>
        </w:rPr>
        <w:t xml:space="preserve">176319</w:t>
      </w:r>
    </w:p>
    <w:p>
      <w:r>
        <w:t xml:space="preserve">@robreiner Hän on niin vitun tyhmä. #FuckTrump</w:t>
      </w:r>
    </w:p>
    <w:p>
      <w:r>
        <w:rPr>
          <w:b/>
          <w:u w:val="single"/>
        </w:rPr>
        <w:t xml:space="preserve">176320</w:t>
      </w:r>
    </w:p>
    <w:p>
      <w:r>
        <w:t xml:space="preserve">Trump on petturi. Piste.    #TrumpIsATraitor https://t.co/7WTTkTuAq4 https://t.co/7WTTkTuAq4</w:t>
      </w:r>
    </w:p>
    <w:p>
      <w:r>
        <w:rPr>
          <w:b/>
          <w:u w:val="single"/>
        </w:rPr>
        <w:t xml:space="preserve">176321</w:t>
      </w:r>
    </w:p>
    <w:p>
      <w:r>
        <w:t xml:space="preserve">Hyvä @msdhoni , nyt on aika olla tulematta huomionhakuiseksi .miksi Balidan-merkki ratkaisevan turnauksen aikana ? Sinulla on nimitys Intian armeijassa niin paljon aikaa ennen ... unohtakaa vain politiikka #DhoniKeepsTheGlove ICC: n ja BCCI: n välillä. Avustaa @imVkohli pelissä.</w:t>
      </w:r>
    </w:p>
    <w:p>
      <w:r>
        <w:rPr>
          <w:b/>
          <w:u w:val="single"/>
        </w:rPr>
        <w:t xml:space="preserve">176322</w:t>
      </w:r>
    </w:p>
    <w:p>
      <w:r>
        <w:t xml:space="preserve">Intian ja Englannin kenttien vertailussa otetaan huomioon ne kentät, joilla koko kenttä on katettu!    Hei! M Chinnaswamy Stadium of #Bengaluru on ensimmäinen krikettistadion maailmassa, jossa käytetään SubAir-järjestelmää!     Kunnioittakaa myös sitä!    #ShameOnICC #INDvNZ #CWC19</w:t>
      </w:r>
    </w:p>
    <w:p>
      <w:r>
        <w:rPr>
          <w:b/>
          <w:u w:val="single"/>
        </w:rPr>
        <w:t xml:space="preserve">176323</w:t>
      </w:r>
    </w:p>
    <w:p>
      <w:r>
        <w:t xml:space="preserve">@realDonaldTrump @IngrahamAngle #ResignNow, pikku Donnydondon.  #Tre45on #FuckTrump #ResistFascism #BillionDollarLoser #ImpeachTrumpNow #25thAmendmentNow https://t.co/loeDKrXyfo https://t.co/loeDKrXyfo</w:t>
      </w:r>
    </w:p>
    <w:p>
      <w:r>
        <w:rPr>
          <w:b/>
          <w:u w:val="single"/>
        </w:rPr>
        <w:t xml:space="preserve">176324</w:t>
      </w:r>
    </w:p>
    <w:p>
      <w:r>
        <w:t xml:space="preserve">Yhteenveto ilkeän puoluejohtoäänestyksen ensimmäisestä kierroksesta #BorisJohnsonShouldNotBePM https://t.co/cfP8rYnOVE</w:t>
      </w:r>
    </w:p>
    <w:p>
      <w:r>
        <w:rPr>
          <w:b/>
          <w:u w:val="single"/>
        </w:rPr>
        <w:t xml:space="preserve">176325</w:t>
      </w:r>
    </w:p>
    <w:p>
      <w:r>
        <w:t xml:space="preserve">@ICC @Bazmccullum @PathakRidhima Synkin MM-kisat ...... Ei tuoretta kilpailua #ShameOnICC</w:t>
      </w:r>
    </w:p>
    <w:p>
      <w:r>
        <w:rPr>
          <w:b/>
          <w:u w:val="single"/>
        </w:rPr>
        <w:t xml:space="preserve">176326</w:t>
      </w:r>
    </w:p>
    <w:p>
      <w:r>
        <w:t xml:space="preserve">@brooklynmarie @PressSec @realDonaldTrump Aamen sille! #fucktrump</w:t>
      </w:r>
    </w:p>
    <w:p>
      <w:r>
        <w:rPr>
          <w:b/>
          <w:u w:val="single"/>
        </w:rPr>
        <w:t xml:space="preserve">176327</w:t>
      </w:r>
    </w:p>
    <w:p>
      <w:r>
        <w:t xml:space="preserve">Ymmärtää #lääkärien #lakko #Bengalissa ja sen #poliittinen https://t.co/hVDX9NdPTj #DoctorsFightBack #DoctorsUnderOppression #JuniorDoctors #DoctorsProtest #BengalDoctorsStrike #BengalBurning #MamataLosingControl #MamataBanarjee #mamtafrustrated #BJP #Medical</w:t>
      </w:r>
    </w:p>
    <w:p>
      <w:r>
        <w:rPr>
          <w:b/>
          <w:u w:val="single"/>
        </w:rPr>
        <w:t xml:space="preserve">176328</w:t>
      </w:r>
    </w:p>
    <w:p>
      <w:r>
        <w:t xml:space="preserve">@MCW_Disruptor Tämä on sairasta! #FuckTrump</w:t>
      </w:r>
    </w:p>
    <w:p>
      <w:r>
        <w:rPr>
          <w:b/>
          <w:u w:val="single"/>
        </w:rPr>
        <w:t xml:space="preserve">176329</w:t>
      </w:r>
    </w:p>
    <w:p>
      <w:r>
        <w:t xml:space="preserve">@frizz_06 #FuckTrump mutta katso @AndrewYang hän haluaa antaa sinulle 1K dollaria kuukaudessa</w:t>
      </w:r>
    </w:p>
    <w:p>
      <w:r>
        <w:rPr>
          <w:b/>
          <w:u w:val="single"/>
        </w:rPr>
        <w:t xml:space="preserve">176330</w:t>
      </w:r>
    </w:p>
    <w:p>
      <w:r>
        <w:t xml:space="preserve">Me intialaiset seisomme @msdhoni älä poista baj of balidaan Dear @BCCI tukea dhoni pitää tämän hanskan kaikissa otteluissa MM. #DhoniKeepsTheGlove</w:t>
      </w:r>
    </w:p>
    <w:p>
      <w:r>
        <w:rPr>
          <w:b/>
          <w:u w:val="single"/>
        </w:rPr>
        <w:t xml:space="preserve">176331</w:t>
      </w:r>
    </w:p>
    <w:p>
      <w:r>
        <w:t xml:space="preserve">#CaliforniaLaw sanoo, ettei hän ole #murhaaja. Syyttäjät olivat eri mieltä. Yhdeksän vuotta vankilassa oikeudenkäyntiä odottanut Neko Wilson pääsi vapaaksi, kun Kalifornia muutti murhalakejaan viime syksynä. https://t.co/nsKXs8KuZB</w:t>
      </w:r>
    </w:p>
    <w:p>
      <w:r>
        <w:rPr>
          <w:b/>
          <w:u w:val="single"/>
        </w:rPr>
        <w:t xml:space="preserve">176332</w:t>
      </w:r>
    </w:p>
    <w:p>
      <w:r>
        <w:t xml:space="preserve">Yli 300 lääkäriä erosi intialaiset laittaa aseman, kun Pariisin katedraali potkut, jotka eivät edes tiedä sen historiasta, mutta ei voi laittaa asemaa tukevat lääkärit bcs he tuntevat korkealla, kun he laittavat tarina Pariisi &amp;amp; tuntevat alhainen, jos he laittavat tarina tukevat Drs #DoctorsFightBack #SaveTheDoctors</w:t>
      </w:r>
    </w:p>
    <w:p>
      <w:r>
        <w:rPr>
          <w:b/>
          <w:u w:val="single"/>
        </w:rPr>
        <w:t xml:space="preserve">176333</w:t>
      </w:r>
    </w:p>
    <w:p>
      <w:r>
        <w:t xml:space="preserve">Päivitetty pistetaulukko #ICCWorldCup2019 #INDvPAK #PointsTable #ShameOnICC https://t.co/3GPlWBTQvg</w:t>
      </w:r>
    </w:p>
    <w:p>
      <w:r>
        <w:rPr>
          <w:b/>
          <w:u w:val="single"/>
        </w:rPr>
        <w:t xml:space="preserve">176334</w:t>
      </w:r>
    </w:p>
    <w:p>
      <w:r>
        <w:t xml:space="preserve">@thehill Ei, ei, ei, ei mitään mahdollisuutta #TrumpsWorseThanNixon #TrumpIsATraitor #WhereAreTheChildren</w:t>
      </w:r>
    </w:p>
    <w:p>
      <w:r>
        <w:rPr>
          <w:b/>
          <w:u w:val="single"/>
        </w:rPr>
        <w:t xml:space="preserve">176335</w:t>
      </w:r>
    </w:p>
    <w:p>
      <w:r>
        <w:t xml:space="preserve">Boris Johnson ei ole vielä edes pääministeri, ja kaipaan jo Theresa Mayta. #bojo #BorisJohnsonShouldNotBePM</w:t>
      </w:r>
    </w:p>
    <w:p>
      <w:r>
        <w:rPr>
          <w:b/>
          <w:u w:val="single"/>
        </w:rPr>
        <w:t xml:space="preserve">176336</w:t>
      </w:r>
    </w:p>
    <w:p>
      <w:r>
        <w:t xml:space="preserve">Intialainen kommentaattori likaantuu siitä, ovatko kynnet tarpeellisia... #MoveOn #Dickhead #AUSvIND #CWC19</w:t>
      </w:r>
    </w:p>
    <w:p>
      <w:r>
        <w:rPr>
          <w:b/>
          <w:u w:val="single"/>
        </w:rPr>
        <w:t xml:space="preserve">176337</w:t>
      </w:r>
    </w:p>
    <w:p>
      <w:r>
        <w:t xml:space="preserve">#Rangzenin väki, meidän on estettävä tätä tekoaktivistitrollia pilaamasta #VapaaTibet-liikettämme.     #Tibetiläiset #ihmisoikeudet #BoycottChina #Dharamsala #March10 #Tibetiläinen #DalaiLama #BhoRangzen https://t.co/8E5pgtGTuS https://t.co/8E5pgtGTuS</w:t>
      </w:r>
    </w:p>
    <w:p>
      <w:r>
        <w:rPr>
          <w:b/>
          <w:u w:val="single"/>
        </w:rPr>
        <w:t xml:space="preserve">176338</w:t>
      </w:r>
    </w:p>
    <w:p>
      <w:r>
        <w:t xml:space="preserve">Jatkan uudelleentwiittaamista, joten toivon, että USA:n kansalaiset kaikki huomauttavat TRUMP on suurin #petturi #worstpresidentinhistory #fakePresident #trumpputinsbottomboy #corruptiongobeWildintheWH #IDIOTTRUMP #TrumpistryingtodestroytheNation #ImpeachTrump #ImpeachTrump #ImpeachTrump https://t.co/ayprOrTnqq</w:t>
      </w:r>
    </w:p>
    <w:p>
      <w:r>
        <w:rPr>
          <w:b/>
          <w:u w:val="single"/>
        </w:rPr>
        <w:t xml:space="preserve">176339</w:t>
      </w:r>
    </w:p>
    <w:p>
      <w:r>
        <w:t xml:space="preserve">Ehdotan, että @BCCI:n pitäisi lähteä tästä MM-kisasta, jotta @ICC ymmärtäisi, että heidän pitäisi olla reiluja kaikkia joukkueita kohtaan. #DhoniKeepsTheGlove</w:t>
      </w:r>
    </w:p>
    <w:p>
      <w:r>
        <w:rPr>
          <w:b/>
          <w:u w:val="single"/>
        </w:rPr>
        <w:t xml:space="preserve">176340</w:t>
      </w:r>
    </w:p>
    <w:p>
      <w:r>
        <w:t xml:space="preserve">Koska "avoimuus".  #FuckTrump https://t.co/HSsJq3OlIo</w:t>
      </w:r>
    </w:p>
    <w:p>
      <w:r>
        <w:rPr>
          <w:b/>
          <w:u w:val="single"/>
        </w:rPr>
        <w:t xml:space="preserve">176341</w:t>
      </w:r>
    </w:p>
    <w:p>
      <w:r>
        <w:t xml:space="preserve">Onko tuo derbyfani siis jo poistattanut bouncing Frank -tatuointinsa😂😂😂😂😂😂😂#dickhead</w:t>
      </w:r>
    </w:p>
    <w:p>
      <w:r>
        <w:rPr>
          <w:b/>
          <w:u w:val="single"/>
        </w:rPr>
        <w:t xml:space="preserve">176342</w:t>
      </w:r>
    </w:p>
    <w:p>
      <w:r>
        <w:t xml:space="preserve">#DhoniKeepsTheGlove tai ei, #TeamIndian kannattajat #IndvAus #AusvInd-ottelussa #CWC19:ssä voivat tehdä oman osuutensa, eikö niin? https://t.co/X2CGihDhiY</w:t>
      </w:r>
    </w:p>
    <w:p>
      <w:r>
        <w:rPr>
          <w:b/>
          <w:u w:val="single"/>
        </w:rPr>
        <w:t xml:space="preserve">176343</w:t>
      </w:r>
    </w:p>
    <w:p>
      <w:r>
        <w:t xml:space="preserve">Tuen #DhoniKeepsTheGlove #DhoniKeepTheGlove #DhoniKeSaathDesh #DhoniAtCWC19 #DhoniVsICC https://t.co/gQP93Mz2xE</w:t>
      </w:r>
    </w:p>
    <w:p>
      <w:r>
        <w:rPr>
          <w:b/>
          <w:u w:val="single"/>
        </w:rPr>
        <w:t xml:space="preserve">176344</w:t>
      </w:r>
    </w:p>
    <w:p>
      <w:r>
        <w:t xml:space="preserve">#ShameOnICC ICC ansaitsee miljardeja tästä tapahtumasta, mutta johtotasolla heidän suorituskykynsä on nolla. Jopa pienen yrityksen johtaja pystyy hoitamaan tällaiset tapahtumat tehokkaammin kuin ICC. https://t.co/GA1Quubpm2. https://t.co/GA1Quubpm2</w:t>
      </w:r>
    </w:p>
    <w:p>
      <w:r>
        <w:rPr>
          <w:b/>
          <w:u w:val="single"/>
        </w:rPr>
        <w:t xml:space="preserve">176345</w:t>
      </w:r>
    </w:p>
    <w:p>
      <w:r>
        <w:t xml:space="preserve">@snb19692 @suehard @ElspethElspeth @jane_janekeane @LisatheSimpson Tiedätkö, että #Dickhead. alias Steve Bray, tekee omaisuuden joukkorahoituksella ?</w:t>
      </w:r>
    </w:p>
    <w:p>
      <w:r>
        <w:rPr>
          <w:b/>
          <w:u w:val="single"/>
        </w:rPr>
        <w:t xml:space="preserve">176346</w:t>
      </w:r>
    </w:p>
    <w:p>
      <w:r>
        <w:t xml:space="preserve">@realDonaldTrump TRAITOR #TrumpIsATraitor https://t.co/Ip9XqS0U3c https://t.co/Ip9XqS0U3c</w:t>
      </w:r>
    </w:p>
    <w:p>
      <w:r>
        <w:rPr>
          <w:b/>
          <w:u w:val="single"/>
        </w:rPr>
        <w:t xml:space="preserve">176347</w:t>
      </w:r>
    </w:p>
    <w:p>
      <w:r>
        <w:t xml:space="preserve">@realDonaldTrump @foxandfriends Pete Hogsbreath on Dotard Donald Trumpin aviorikollisten isien kerhossa! #Adultery #TrumpCrimeFamily #TrumpIsAFraud #TrumpsAnInternationalDisgrace #TrumpIsATraitor @foxandfriends</w:t>
      </w:r>
    </w:p>
    <w:p>
      <w:r>
        <w:rPr>
          <w:b/>
          <w:u w:val="single"/>
        </w:rPr>
        <w:t xml:space="preserve">176348</w:t>
      </w:r>
    </w:p>
    <w:p>
      <w:r>
        <w:t xml:space="preserve">@narendramodi #RapeCases lisääntyvät nopeasti erityisesti #haryanassa. Naiset eivät ole turvassa edes päivisin. Pyydämme teitä ryhtymään voimakkaisiin ja välittömiin toimiin #raiskaajaa vastaan. #DeathPenalty #wewantjustice #savewomen #fightagainstrape #fightagainstrape</w:t>
      </w:r>
    </w:p>
    <w:p>
      <w:r>
        <w:rPr>
          <w:b/>
          <w:u w:val="single"/>
        </w:rPr>
        <w:t xml:space="preserve">176349</w:t>
      </w:r>
    </w:p>
    <w:p>
      <w:r>
        <w:t xml:space="preserve">Maailmanpankin sairaaloiden huono infrastruktuuri on syynä monien kriittisten potilaiden kuolemaan. Tämä on valtion epäonnistuminen. Mutta kaikki hyökkäykset kohdistuvat nuorempiin tohtoreihin. Onko se reilua? Tämä kohta ei rekisteröity #DoctorsFightBackissa @ARanganathan72</w:t>
      </w:r>
    </w:p>
    <w:p>
      <w:r>
        <w:rPr>
          <w:b/>
          <w:u w:val="single"/>
        </w:rPr>
        <w:t xml:space="preserve">176350</w:t>
      </w:r>
    </w:p>
    <w:p>
      <w:r>
        <w:t xml:space="preserve">@RossThomson_MP @DavidGauke @trussliz Kuinka monelle ihmiselle Johnson on jo luvannut sen. Tulee olemaan ongelmia, jos hän voittaa, kun he kaikki tulevat hakemaan palkintonsa...  #BorisJohnsonShouldNotBePM</w:t>
      </w:r>
    </w:p>
    <w:p>
      <w:r>
        <w:rPr>
          <w:b/>
          <w:u w:val="single"/>
        </w:rPr>
        <w:t xml:space="preserve">176351</w:t>
      </w:r>
    </w:p>
    <w:p>
      <w:r>
        <w:t xml:space="preserve">#alabama ~ miksi tämä #rapist ei ole vankilassa https://t.co/fqyNzKNE91</w:t>
      </w:r>
    </w:p>
    <w:p>
      <w:r>
        <w:rPr>
          <w:b/>
          <w:u w:val="single"/>
        </w:rPr>
        <w:t xml:space="preserve">176352</w:t>
      </w:r>
    </w:p>
    <w:p>
      <w:r>
        <w:t xml:space="preserve">MILTON Kylpyamme Duplex ämpäri muki &amp;; jakkara (25 L) @ Rs.933 https://t.co/0QOjYJDeEE #DoctorsFightBack #SaveBengal #amazon #flipkart #deals #dealoftheday #amazingdeals #tarjoukset #alennus #JaiShreeRam #ModiForAll</w:t>
      </w:r>
    </w:p>
    <w:p>
      <w:r>
        <w:rPr>
          <w:b/>
          <w:u w:val="single"/>
        </w:rPr>
        <w:t xml:space="preserve">176353</w:t>
      </w:r>
    </w:p>
    <w:p>
      <w:r>
        <w:t xml:space="preserve">Kyllä #ShameOnICC Näyttää siltä, että @ICC:n pitäisi nyt potkaista puheenjohtaja ulos työpaikastaan.</w:t>
      </w:r>
    </w:p>
    <w:p>
      <w:r>
        <w:rPr>
          <w:b/>
          <w:u w:val="single"/>
        </w:rPr>
        <w:t xml:space="preserve">176354</w:t>
      </w:r>
    </w:p>
    <w:p>
      <w:r>
        <w:t xml:space="preserve">Olemme kanssasi @msdhoni #DhoniKeepTheGloves #DhoniKeepsTheGlove #DhoniKeSaathDesh #DhoniVsICC</w:t>
      </w:r>
    </w:p>
    <w:p>
      <w:r>
        <w:rPr>
          <w:b/>
          <w:u w:val="single"/>
        </w:rPr>
        <w:t xml:space="preserve">176355</w:t>
      </w:r>
    </w:p>
    <w:p>
      <w:r>
        <w:t xml:space="preserve">@realDonaldTrump @USArmy Trump on pala 💩 No minä palvelin ylpeänä, hän leikki kapteeni Bone Spurr'sia Studio 54:ssä NY:ssä tuhlaamalla isänsä rahoja 💰 etsimällä naisia, kuten Ivanka ja Melania Purppurasydän, jonka hänellä on, hän otti veteraanilta ja totesi, että se oli helppo tapa saada se #fucktrump</w:t>
      </w:r>
    </w:p>
    <w:p>
      <w:r>
        <w:rPr>
          <w:b/>
          <w:u w:val="single"/>
        </w:rPr>
        <w:t xml:space="preserve">176356</w:t>
      </w:r>
    </w:p>
    <w:p>
      <w:r>
        <w:t xml:space="preserve">#ShameOnICC Kuva 1: ICC Dhonin hanskoista.  Pic2 : ICC WC-suunnittelusta.  #ShameOnICC #ICC #ICCWorldCup2019 https://t.co/p8eRp90TGa https://t.co/p8eRp90TGa</w:t>
      </w:r>
    </w:p>
    <w:p>
      <w:r>
        <w:rPr>
          <w:b/>
          <w:u w:val="single"/>
        </w:rPr>
        <w:t xml:space="preserve">176357</w:t>
      </w:r>
    </w:p>
    <w:p>
      <w:r>
        <w:t xml:space="preserve">@realDonaldTrump Se ei ole presidenttikausi vaan Trumpin rikoskierre. #TrumpIsATraitor https://t.co/bTrSZhAh0R https://t.co/bTrSZhAh0R</w:t>
      </w:r>
    </w:p>
    <w:p>
      <w:r>
        <w:rPr>
          <w:b/>
          <w:u w:val="single"/>
        </w:rPr>
        <w:t xml:space="preserve">176358</w:t>
      </w:r>
    </w:p>
    <w:p>
      <w:r>
        <w:t xml:space="preserve">Todellinen @BorisJohnson w/faults kuvattu täydellisesti. #HIGNFY #IanHislop #BorisJohnsonShouldNotBePM https://t.co/A2FExM2DfX https://t.co/A2FExM2DfX</w:t>
      </w:r>
    </w:p>
    <w:p>
      <w:r>
        <w:rPr>
          <w:b/>
          <w:u w:val="single"/>
        </w:rPr>
        <w:t xml:space="preserve">176359</w:t>
      </w:r>
    </w:p>
    <w:p>
      <w:r>
        <w:t xml:space="preserve">+todella yllättävää? #DhoniKeepTheGlove #DhoniKeepsTheGlove #OperationBlueStar #IndianArmy #SikhNation #Sikh #Sikh #NeverForget #sikhgenocide1984 #SikhGenocide84 #SikhGenocide #SikhGenocide</w:t>
      </w:r>
    </w:p>
    <w:p>
      <w:r>
        <w:rPr>
          <w:b/>
          <w:u w:val="single"/>
        </w:rPr>
        <w:t xml:space="preserve">176360</w:t>
      </w:r>
    </w:p>
    <w:p>
      <w:r>
        <w:t xml:space="preserve">Miksi et mainitse #doctor khatre main? #DoctorsFightBack #doctors_against_assualt #WestBengal https://t.co/eMEz8RmB4g https://t.co/eMEz8RmB4g</w:t>
      </w:r>
    </w:p>
    <w:p>
      <w:r>
        <w:rPr>
          <w:b/>
          <w:u w:val="single"/>
        </w:rPr>
        <w:t xml:space="preserve">176361</w:t>
      </w:r>
    </w:p>
    <w:p>
      <w:r>
        <w:t xml:space="preserve">Katsokaa sitä @ICC se on meidän Indore.... #CWC19 #ShameOnICC https://t.co/UyjL3kaQxk https://t.co/UyjL3kaQxk</w:t>
      </w:r>
    </w:p>
    <w:p>
      <w:r>
        <w:rPr>
          <w:b/>
          <w:u w:val="single"/>
        </w:rPr>
        <w:t xml:space="preserve">176362</w:t>
      </w:r>
    </w:p>
    <w:p>
      <w:r>
        <w:t xml:space="preserve">@CNNnews18 @drharshvardhan @UdaySRana #DoctorsFightBack #DoctorsProtest #India Älä huijaa lääkäreitä kirjoittamalla kirjeitä CM:lle. Se on turhaa silmänpesua. Antakaa välittömästi asetus terveydenhuoltohenkilöstön suojelemiseksi. #IMA:n on lakkoiltava toistaiseksi koko maassa, kunnes asetus on hyväksytty. #WestBengal</w:t>
      </w:r>
    </w:p>
    <w:p>
      <w:r>
        <w:rPr>
          <w:b/>
          <w:u w:val="single"/>
        </w:rPr>
        <w:t xml:space="preserve">176363</w:t>
      </w:r>
    </w:p>
    <w:p>
      <w:r>
        <w:t xml:space="preserve">Tämä kuva kertoo kaiken Kuinka @BCCI huolehtii kentästä Kuinka @ICC huolehtii kentästä Ja muista se @ICC on kaikkien krikettimaiden johtaja #ShameOnICC https://t.co/mzeRIIigbB</w:t>
      </w:r>
    </w:p>
    <w:p>
      <w:r>
        <w:rPr>
          <w:b/>
          <w:u w:val="single"/>
        </w:rPr>
        <w:t xml:space="preserve">176364</w:t>
      </w:r>
    </w:p>
    <w:p>
      <w:r>
        <w:t xml:space="preserve">Seison hänen rinnallaan ...Hän on aina tehnyt meistä ylpeitä 🙏✌#DhoniKeepsTheGlove</w:t>
      </w:r>
    </w:p>
    <w:p>
      <w:r>
        <w:rPr>
          <w:b/>
          <w:u w:val="single"/>
        </w:rPr>
        <w:t xml:space="preserve">176365</w:t>
      </w:r>
    </w:p>
    <w:p>
      <w:r>
        <w:t xml:space="preserve">@RahulGandhi Hankkikaa #lakiesitys näiden #raiskaajien, #vihanlietsojien ja #murhaajien hirttämiseksi.  Kaikkivaltias siunatkoon teitä.</w:t>
      </w:r>
    </w:p>
    <w:p>
      <w:r>
        <w:rPr>
          <w:b/>
          <w:u w:val="single"/>
        </w:rPr>
        <w:t xml:space="preserve">176366</w:t>
      </w:r>
    </w:p>
    <w:p>
      <w:r>
        <w:t xml:space="preserve">#ShameOnICC @icc miten voit suunnitella tällaisen aikataulun 14. heinäkuuta 2019 #WorldCup2019 n #Wimbledonin finaalit, jotka on ystävällisesti hylätty ja siirretty #WC2019:n aikatauluun.</w:t>
      </w:r>
    </w:p>
    <w:p>
      <w:r>
        <w:rPr>
          <w:b/>
          <w:u w:val="single"/>
        </w:rPr>
        <w:t xml:space="preserve">176367</w:t>
      </w:r>
    </w:p>
    <w:p>
      <w:r>
        <w:t xml:space="preserve">@khanamad999 @MoeedNj @GVS_News miten tämä #porki maa tuottaa tällaisia peräsuoleen ? kirurginen isku 1 kirurginen isku 2.0 #balakotairstrike #F16 alas häpeämättömästi palautettu kaappaus lentäjä 24 Hrs (että ilmoittanut #jihadi #pm #imranhataomulkbachao ) nyt hengityskoneessa #bailout paketti #IMF tapa mennä.</w:t>
      </w:r>
    </w:p>
    <w:p>
      <w:r>
        <w:rPr>
          <w:b/>
          <w:u w:val="single"/>
        </w:rPr>
        <w:t xml:space="preserve">176368</w:t>
      </w:r>
    </w:p>
    <w:p>
      <w:r>
        <w:t xml:space="preserve">Dharna Palakkadin keräyshallinnossa. IMA vastustaa lääkäreihin kohdistuvaa hyökkäystä. #DoctorsFightBack https://t.co/zgnqplxi87 https://t.co/zgnqplxi87</w:t>
      </w:r>
    </w:p>
    <w:p>
      <w:r>
        <w:rPr>
          <w:b/>
          <w:u w:val="single"/>
        </w:rPr>
        <w:t xml:space="preserve">176369</w:t>
      </w:r>
    </w:p>
    <w:p>
      <w:r>
        <w:t xml:space="preserve">Mitä kaikille tatuoinneille nyt tapahtuu? Puolet miehistä käy läpi poistoprosessin #DhoniKeepsTheGlove</w:t>
      </w:r>
    </w:p>
    <w:p>
      <w:r>
        <w:rPr>
          <w:b/>
          <w:u w:val="single"/>
        </w:rPr>
        <w:t xml:space="preserve">176370</w:t>
      </w:r>
    </w:p>
    <w:p>
      <w:r>
        <w:t xml:space="preserve">Vittu, haluammeko todella idiootti @BorisJohnsonin johtavan maata, kun hän ei pysty toimimaan edes pormestarina? #inepttoryparty #generalelectionow #torysout #BorisJohnsonShouldNotBePM https://t.co/hKacQXhxYC</w:t>
      </w:r>
    </w:p>
    <w:p>
      <w:r>
        <w:rPr>
          <w:b/>
          <w:u w:val="single"/>
        </w:rPr>
        <w:t xml:space="preserve">176371</w:t>
      </w:r>
    </w:p>
    <w:p>
      <w:r>
        <w:t xml:space="preserve">QFX Boom Kannettava Bluetooth-kaiutin FM-radiolla @ Rs.1405 (mrp-3199) https://t.co/HkDD1eXdvV #DoctorsFightBack #SaveBengal #amazon #flipkart #deals #dealoftheday #amazingdeals #offers #discount #JaiShreeRam #ModiForAll</w:t>
      </w:r>
    </w:p>
    <w:p>
      <w:r>
        <w:rPr>
          <w:b/>
          <w:u w:val="single"/>
        </w:rPr>
        <w:t xml:space="preserve">176372</w:t>
      </w:r>
    </w:p>
    <w:p>
      <w:r>
        <w:t xml:space="preserve">Kunnioitus kaikille näille lääkäreille...se osoittaa yhtenäisyytemme lääkäriyhteisön keskuudessa...👏🙏...#DoctorsFightBack #DoctorsProtest #DoctorsUnderOppression #IstandwithNRS https://t.co/GEAvm4Hn4m</w:t>
      </w:r>
    </w:p>
    <w:p>
      <w:r>
        <w:rPr>
          <w:b/>
          <w:u w:val="single"/>
        </w:rPr>
        <w:t xml:space="preserve">176373</w:t>
      </w:r>
    </w:p>
    <w:p>
      <w:r>
        <w:t xml:space="preserve">Mitä nyt #IndiaWithDhoni #DhoniKeepsTheGlove @ICC https://t.co/54Rs1aYlL7</w:t>
      </w:r>
    </w:p>
    <w:p>
      <w:r>
        <w:rPr>
          <w:b/>
          <w:u w:val="single"/>
        </w:rPr>
        <w:t xml:space="preserve">176374</w:t>
      </w:r>
    </w:p>
    <w:p>
      <w:r>
        <w:t xml:space="preserve">Miten @ICC ratkaisee prioriteetit.  #DhoniKeepsTheGlove #ICC #CWC19 #WorldCup2019 #INDvAUS #BalidanBadge https://t.co/aaalOF2Trb https://t.co/aaalOF2Trb</w:t>
      </w:r>
    </w:p>
    <w:p>
      <w:r>
        <w:rPr>
          <w:b/>
          <w:u w:val="single"/>
        </w:rPr>
        <w:t xml:space="preserve">176375</w:t>
      </w:r>
    </w:p>
    <w:p>
      <w:r>
        <w:t xml:space="preserve">Tämä kasvaa!    Tohtori Plaban Mukherjee, ensimmäinen kardiologi, joka suoritti onnistuneen sydämensiirron Intian valtion sairaalassa &amp;amp; Itä-Intia eroaa.    #SaveTheDoctors #DoctorsFightBack #IstandwithNRS https://t.co/phNsrURlw2 https://t.co/phNsrURlw2</w:t>
      </w:r>
    </w:p>
    <w:p>
      <w:r>
        <w:rPr>
          <w:b/>
          <w:u w:val="single"/>
        </w:rPr>
        <w:t xml:space="preserve">176376</w:t>
      </w:r>
    </w:p>
    <w:p>
      <w:r>
        <w:t xml:space="preserve">@JohnCornyn @txlegion @TexasBoysState Kerroitko heille, miten äänestit Oleg Deripaskan ja Rusalin vastaisten pakotteiden kumoamisen puolesta? https://t.co/BODxwbfvww En malta odottaa, että pääsen äänestämään sinua ulos! @mjhegar #PetturiTrump #TrumpVenäjä #LueMuellerReportti #TrumpIsATpetturi #TrumpRikostutkinnat #TrumpKeskitysleirit #TrumpKeskitysleirit</w:t>
      </w:r>
    </w:p>
    <w:p>
      <w:r>
        <w:rPr>
          <w:b/>
          <w:u w:val="single"/>
        </w:rPr>
        <w:t xml:space="preserve">176377</w:t>
      </w:r>
    </w:p>
    <w:p>
      <w:r>
        <w:t xml:space="preserve">#ShameOnICC Englannin otteluissa ei sada, miksi?</w:t>
      </w:r>
    </w:p>
    <w:p>
      <w:r>
        <w:rPr>
          <w:b/>
          <w:u w:val="single"/>
        </w:rPr>
        <w:t xml:space="preserve">176378</w:t>
      </w:r>
    </w:p>
    <w:p>
      <w:r>
        <w:t xml:space="preserve">#keepthegloves #DhoniKeepTheGlove #DhoniKeepsTheGlove #BalidanBadge Dhoni Is Always Right, Left And Centre! #ShameOnICC #CWC19</w:t>
      </w:r>
    </w:p>
    <w:p>
      <w:r>
        <w:rPr>
          <w:b/>
          <w:u w:val="single"/>
        </w:rPr>
        <w:t xml:space="preserve">176379</w:t>
      </w:r>
    </w:p>
    <w:p>
      <w:r>
        <w:t xml:space="preserve">Ison-Britannian seuraava pääministeri.  Kerrotaan maailmalle, mitä mieltä olemme hänestä.  #jft96 #Liverpool #BorisJohnsonShouldNotBePM #borisbehindbars #ToryLeadeshipContest https://t.co/zKTHXoqvcc</w:t>
      </w:r>
    </w:p>
    <w:p>
      <w:r>
        <w:rPr>
          <w:b/>
          <w:u w:val="single"/>
        </w:rPr>
        <w:t xml:space="preserve">176380</w:t>
      </w:r>
    </w:p>
    <w:p>
      <w:r>
        <w:t xml:space="preserve">Trends for you #DellMostTrustedBrand #WorldBloodDonorDay #SCOSummit2019 #ENGvWI #SaveBengal #MumbaiSaga #FridayFeeling #MenInMaroon #FridayMotivation #ShameOnICC</w:t>
      </w:r>
    </w:p>
    <w:p>
      <w:r>
        <w:rPr>
          <w:b/>
          <w:u w:val="single"/>
        </w:rPr>
        <w:t xml:space="preserve">176381</w:t>
      </w:r>
    </w:p>
    <w:p>
      <w:r>
        <w:t xml:space="preserve">Täytyy sanoa, että tunnetun patologisen valehtelijan presidenttinä olemisen suuri etu on, että kun hän yrittää aloittaa sodan, kukaan ei usko häntä #TrumpIsATraitor</w:t>
      </w:r>
    </w:p>
    <w:p>
      <w:r>
        <w:rPr>
          <w:b/>
          <w:u w:val="single"/>
        </w:rPr>
        <w:t xml:space="preserve">176382</w:t>
      </w:r>
    </w:p>
    <w:p>
      <w:r>
        <w:t xml:space="preserve">Äiti Matt Hancockin tukemisesta Boris Johnsonille: "En ole vihainen, olen vain hyvin pettynyt" #borisjohnson #BorisJohnsonShouldNotBePM #ToryLeadeshipContest #Conservatives</w:t>
      </w:r>
    </w:p>
    <w:p>
      <w:r>
        <w:rPr>
          <w:b/>
          <w:u w:val="single"/>
        </w:rPr>
        <w:t xml:space="preserve">176383</w:t>
      </w:r>
    </w:p>
    <w:p>
      <w:r>
        <w:t xml:space="preserve">Onko meidän kaikkien jo aika herätä ja tajuta, että kaikki tämä aika marraskuusta 2016 lähtien oli todellisuudessa painajainen ja Hillary todella valittiin?    Onko?    #fucktrump #Impeachment</w:t>
      </w:r>
    </w:p>
    <w:p>
      <w:r>
        <w:rPr>
          <w:b/>
          <w:u w:val="single"/>
        </w:rPr>
        <w:t xml:space="preserve">176384</w:t>
      </w:r>
    </w:p>
    <w:p>
      <w:r>
        <w:t xml:space="preserve">Ei, Donald Trump, et tavannut "valaiden prinssiä". Aquaman ei koskaan. #Resist #ResistTrump #FuckTrump https://t.co/zpdU0OrsXV</w:t>
      </w:r>
    </w:p>
    <w:p>
      <w:r>
        <w:rPr>
          <w:b/>
          <w:u w:val="single"/>
        </w:rPr>
        <w:t xml:space="preserve">176385</w:t>
      </w:r>
    </w:p>
    <w:p>
      <w:r>
        <w:t xml:space="preserve">Yhdysvaltain #sotilaallinen ei tiedota @realDonaldTrumpille suurista kybersodankäynnin operaatioista #Venäjää &amp;amp; muita vihamielisiä ulkomaisia voimia vastaan. He eivät luota siihen, että hän ei petä operaatioita näille vihollisvaltioille - koska hän on tehnyt sen jo aiemmin. #TrumpIsATraitor #ImpeachmentInquiryNow</w:t>
      </w:r>
    </w:p>
    <w:p>
      <w:r>
        <w:rPr>
          <w:b/>
          <w:u w:val="single"/>
        </w:rPr>
        <w:t xml:space="preserve">176386</w:t>
      </w:r>
    </w:p>
    <w:p>
      <w:r>
        <w:t xml:space="preserve">#IMAFraud on ainoa tapaus Karnatakassa, jossa vasemmistoliberaalit eivät ole tähän mennessä syyttäneet RSS:ää, VHP:tä, BD:tä ja Modia !😀 !</w:t>
      </w:r>
    </w:p>
    <w:p>
      <w:r>
        <w:rPr>
          <w:b/>
          <w:u w:val="single"/>
        </w:rPr>
        <w:t xml:space="preserve">176387</w:t>
      </w:r>
    </w:p>
    <w:p>
      <w:r>
        <w:t xml:space="preserve">AIIMS Delhin lääkäri jatkaa protestia Bengalin väkivaltaa vastaan kypärä päällään viruskuvassa https://t.co/CbMlxmCv9f #SaveBengal #Savethedoctors #HinduSamrajyaDiwas #DoctorsFightBack</w:t>
      </w:r>
    </w:p>
    <w:p>
      <w:r>
        <w:rPr>
          <w:b/>
          <w:u w:val="single"/>
        </w:rPr>
        <w:t xml:space="preserve">176388</w:t>
      </w:r>
    </w:p>
    <w:p>
      <w:r>
        <w:t xml:space="preserve">MBBS-kurssilla otetaan uudesta istunnosta alkaen käyttöön uusi pakollinen karate- ja kungFu-kurssi, joka on itsepuolustusta lääkäreiden suojelemiseksi... #IMA #DoctorsFightBack</w:t>
      </w:r>
    </w:p>
    <w:p>
      <w:r>
        <w:rPr>
          <w:b/>
          <w:u w:val="single"/>
        </w:rPr>
        <w:t xml:space="preserve">176389</w:t>
      </w:r>
    </w:p>
    <w:p>
      <w:r>
        <w:t xml:space="preserve">syyttömät ihmiset, erityisesti ne, jotka ovat huomattavasti korkeammassa teholuokassa, EIVÄT MAKSA! myönnettäköön se: #bryansinger on vitun #RAPIST hollywood on mahdollistanut hänen saalistaa nuoria miehiä vuosikymmeniä #rapeculture toivottavasti karma tulee hänelle ja hänen mahdollistajilleen https://t.co/5S2HKuXeZK https://t.co/5S2HKuXeZK</w:t>
      </w:r>
    </w:p>
    <w:p>
      <w:r>
        <w:rPr>
          <w:b/>
          <w:u w:val="single"/>
        </w:rPr>
        <w:t xml:space="preserve">176390</w:t>
      </w:r>
    </w:p>
    <w:p>
      <w:r>
        <w:t xml:space="preserve">#ShameOnICC Kaikki on hyväksyttävää paitsi 16. kesäkuuta, Agar us din Barish huyi to: https://t.co/yRvyE4tYM0</w:t>
      </w:r>
    </w:p>
    <w:p>
      <w:r>
        <w:rPr>
          <w:b/>
          <w:u w:val="single"/>
        </w:rPr>
        <w:t xml:space="preserve">176391</w:t>
      </w:r>
    </w:p>
    <w:p>
      <w:r>
        <w:t xml:space="preserve">En usko, että #Celtics ja #NBA beat kirjoittajat ymmärtävät, että fanit eivät halua Kyrie takaisin ja ei halunnut vaihtaa maailman yhden vuoden vuokra. Davisin siirtyminen LA:han heidän luopuessa merkittävästä saaliista on helpotuksen merkki Celtics-faneille #Dickhead</w:t>
      </w:r>
    </w:p>
    <w:p>
      <w:r>
        <w:rPr>
          <w:b/>
          <w:u w:val="single"/>
        </w:rPr>
        <w:t xml:space="preserve">176392</w:t>
      </w:r>
    </w:p>
    <w:p>
      <w:r>
        <w:t xml:space="preserve">Seison neiti #Dhonin rinnalla. Tämä Balidan #symboli ei liity mitenkään #krikettipeliin... #DhoniKeepsTheGlove https://t.co/nFIT0Sdi2E #DhoniKeepsTheGlove https://t.co/nFIT0Sdi2E</w:t>
      </w:r>
    </w:p>
    <w:p>
      <w:r>
        <w:rPr>
          <w:b/>
          <w:u w:val="single"/>
        </w:rPr>
        <w:t xml:space="preserve">176393</w:t>
      </w:r>
    </w:p>
    <w:p>
      <w:r>
        <w:t xml:space="preserve">Asiat menevät niin, että @stormzy 's linja 'F*ck the government and F*ck Boris' on ajankohtaisempi kuin koskaan! 😩🤣 #BorisJohnsonShouldNotBePM</w:t>
      </w:r>
    </w:p>
    <w:p>
      <w:r>
        <w:rPr>
          <w:b/>
          <w:u w:val="single"/>
        </w:rPr>
        <w:t xml:space="preserve">176394</w:t>
      </w:r>
    </w:p>
    <w:p>
      <w:r>
        <w:t xml:space="preserve">Jopa Kool Aid -mies ei pidä seinistä #FuckTrump https://t.co/xqT5nrRs0n</w:t>
      </w:r>
    </w:p>
    <w:p>
      <w:r>
        <w:rPr>
          <w:b/>
          <w:u w:val="single"/>
        </w:rPr>
        <w:t xml:space="preserve">176395</w:t>
      </w:r>
    </w:p>
    <w:p>
      <w:r>
        <w:t xml:space="preserve">@akilyn6972 @ericswalwell Bull lihavoituna...kasvojen kääntäminen. #douchebag</w:t>
      </w:r>
    </w:p>
    <w:p>
      <w:r>
        <w:rPr>
          <w:b/>
          <w:u w:val="single"/>
        </w:rPr>
        <w:t xml:space="preserve">176396</w:t>
      </w:r>
    </w:p>
    <w:p>
      <w:r>
        <w:t xml:space="preserve">Sanoisin 'WOW', mutta heräsin kello 6 aamulla ja olen jo käyttänyt 'WOW'-osuuteni tänään... ja kello on vasta 8 aamulla. Takaisin nukkumaan kai ja toivottavasti voin venyttää niitä lisää huomenna @realDonaldTrump #Creepy #douchebag #hugthismotherfucker https://t.co/Gm3PGpZpFn https://t.co/Gm3PGpZpFn</w:t>
      </w:r>
    </w:p>
    <w:p>
      <w:r>
        <w:rPr>
          <w:b/>
          <w:u w:val="single"/>
        </w:rPr>
        <w:t xml:space="preserve">176397</w:t>
      </w:r>
    </w:p>
    <w:p>
      <w:r>
        <w:t xml:space="preserve">On olemassa kilometrien mittainen luettelo syistä, joiden vuoksi Boris Johnson ei ole sopiva julkiseen virkaan. Jos kuka tahansa muu olisi tehnyt yhden tai kaksi näistä asioista, hän olisi ulkona, mutta hän vaikuttaa teflonpäällysteiseltä. Täytyy ihmetellä, mitä hänellä on ihmisillä..... #BorisJohnsonShouldNotBeTePM</w:t>
      </w:r>
    </w:p>
    <w:p>
      <w:r>
        <w:rPr>
          <w:b/>
          <w:u w:val="single"/>
        </w:rPr>
        <w:t xml:space="preserve">176398</w:t>
      </w:r>
    </w:p>
    <w:p>
      <w:r>
        <w:t xml:space="preserve">Keep Voting #India #IndianCricketTeam #ICCWorldCup2019 #ICCCricketWorldCup2019 #ICCWC2019 #ICCWorldCup #ICC2019 #ICC2019 #CWC19 #CWC2019 #Trendit #Trending #TrendingNow #TrendingTopics #TrendingNews #DhoniKeepsTheGlove #DhoniKeSaathDesh #DhoniKeepTheGloves #Dhoni #EkAurBaar #MaukaMauka #Bharat</w:t>
      </w:r>
    </w:p>
    <w:p>
      <w:r>
        <w:rPr>
          <w:b/>
          <w:u w:val="single"/>
        </w:rPr>
        <w:t xml:space="preserve">176399</w:t>
      </w:r>
    </w:p>
    <w:p>
      <w:r>
        <w:t xml:space="preserve">@realDonaldTrump @USArmy HAPPY BIRTHDAY TO AUSCHWITZ!    1940 - Seitsemänsataa kaksikymmentäkahdeksan puolalaista poliittista vankia Tarnówista tulee Auschwitzin keskitysleirin ensimmäisiä vankeja.    #FuckTrump</w:t>
      </w:r>
    </w:p>
    <w:p>
      <w:r>
        <w:rPr>
          <w:b/>
          <w:u w:val="single"/>
        </w:rPr>
        <w:t xml:space="preserve">176400</w:t>
      </w:r>
    </w:p>
    <w:p>
      <w:r>
        <w:t xml:space="preserve">Mikey lupaa ratkaista #mysteerin, mutta hänellä on jo kädet täynnä töitä, kun täysiverinen #murhaaja on yhä vapaana. #mustread #fiction #trilleri #mysteeri #lapset @RuthADouthitt saatavilla Amazonista --&amp;gt; https://t.co/5uBnF1G0en https://t.co/zdRL8nfaiO</w:t>
      </w:r>
    </w:p>
    <w:p>
      <w:r>
        <w:rPr>
          <w:b/>
          <w:u w:val="single"/>
        </w:rPr>
        <w:t xml:space="preserve">176401</w:t>
      </w:r>
    </w:p>
    <w:p>
      <w:r>
        <w:t xml:space="preserve">Trump kiusoittelee lisäsopimuksella, jota Meksikon ulkoministerin mukaan ei ole olemassa #Resist #ResistTrump #FuckTrump https://t.co/f1E69yd5Q2</w:t>
      </w:r>
    </w:p>
    <w:p>
      <w:r>
        <w:rPr>
          <w:b/>
          <w:u w:val="single"/>
        </w:rPr>
        <w:t xml:space="preserve">176402</w:t>
      </w:r>
    </w:p>
    <w:p>
      <w:r>
        <w:t xml:space="preserve">Seison lääkäriveljieni ja -sisarteni rinnalla ✊🏽 #DoctorsFightBack #BiplobDirghojibiHok https://t.co/punwVAy6jU</w:t>
      </w:r>
    </w:p>
    <w:p>
      <w:r>
        <w:rPr>
          <w:b/>
          <w:u w:val="single"/>
        </w:rPr>
        <w:t xml:space="preserve">176403</w:t>
      </w:r>
    </w:p>
    <w:p>
      <w:r>
        <w:t xml:space="preserve">Kuka voittaa #CWC19 #INDvPAK #PAKvIND #TeamIndia #WeHaveWeWill #ViratKohli #sarfarazahmed #ShameOnICC</w:t>
      </w:r>
    </w:p>
    <w:p>
      <w:r>
        <w:rPr>
          <w:b/>
          <w:u w:val="single"/>
        </w:rPr>
        <w:t xml:space="preserve">176404</w:t>
      </w:r>
    </w:p>
    <w:p>
      <w:r>
        <w:t xml:space="preserve">On sääli, että kun #antimuslim #Islamophobe @realDonaldTrump hyökkää @SadiqKhanin kimppuun, @georgegallowayn on käyttäydyttävä näin.... #istandwithsadiqkhan #WeAllStandTogether https://t.co/iYbNeeSXaO https://t.co/iYbNeeSXaO</w:t>
      </w:r>
    </w:p>
    <w:p>
      <w:r>
        <w:rPr>
          <w:b/>
          <w:u w:val="single"/>
        </w:rPr>
        <w:t xml:space="preserve">176405</w:t>
      </w:r>
    </w:p>
    <w:p>
      <w:r>
        <w:t xml:space="preserve">@funder Olenko ainoa, joka tuntee, että enää ei ole kyse siitä, onko #TrumpIsATraider, vaan siitä, ovatko republikaanit vielä amerikkalaisia?</w:t>
      </w:r>
    </w:p>
    <w:p>
      <w:r>
        <w:rPr>
          <w:b/>
          <w:u w:val="single"/>
        </w:rPr>
        <w:t xml:space="preserve">176406</w:t>
      </w:r>
    </w:p>
    <w:p>
      <w:r>
        <w:t xml:space="preserve">@TomLondon6 phwaarr-tekijä eli äännähdys suulla mutta ei sano mitään #BorisJohnsonShouldNotBePM</w:t>
      </w:r>
    </w:p>
    <w:p>
      <w:r>
        <w:rPr>
          <w:b/>
          <w:u w:val="single"/>
        </w:rPr>
        <w:t xml:space="preserve">176407</w:t>
      </w:r>
    </w:p>
    <w:p>
      <w:r>
        <w:t xml:space="preserve">@Femi_Sorry Olisi vastuutonta, että Tory-parlamentaarikot valitsisivat #BorisJohnsonShouldNotBePM:n, ehkä vastuuttomampaa kuin 50 prosentin kynnysarvolla järjestettävä kansanäänestys.  Maan ja puolueen vuoksi valitkaa @RoryStewartUK!</w:t>
      </w:r>
    </w:p>
    <w:p>
      <w:r>
        <w:rPr>
          <w:b/>
          <w:u w:val="single"/>
        </w:rPr>
        <w:t xml:space="preserve">176408</w:t>
      </w:r>
    </w:p>
    <w:p>
      <w:r>
        <w:t xml:space="preserve">"Et pääse paljon lähemmäksi, ennen kuin uhraat kaiken." #runot #runo #runo #kirjoittaminen #yö #sanat #sana #rakkaus #elämä #museo #panicstation #cw #ajatuksia #ihb #pshum #ohyea #fucktrump #lmg @ Isle of Palms, South Carolina https://t.co/1f7up7Wo2I https://t.co/1f7up7Wo2I</w:t>
      </w:r>
    </w:p>
    <w:p>
      <w:r>
        <w:rPr>
          <w:b/>
          <w:u w:val="single"/>
        </w:rPr>
        <w:t xml:space="preserve">176409</w:t>
      </w:r>
    </w:p>
    <w:p>
      <w:r>
        <w:t xml:space="preserve">@RandalBudzilo @USATODAY Hakaristit ovat loukkaavia useimmille sivistyneille ihmisille ...trumpturdit ovat eri mieltä...#FuckTrump</w:t>
      </w:r>
    </w:p>
    <w:p>
      <w:r>
        <w:rPr>
          <w:b/>
          <w:u w:val="single"/>
        </w:rPr>
        <w:t xml:space="preserve">176410</w:t>
      </w:r>
    </w:p>
    <w:p>
      <w:r>
        <w:t xml:space="preserve">Matt Gaetz haluaa "olla konservatiivinen AOC". Katsokaa, miten hän yrittää #Resist #ResistTrump #FuckTrump https://t.co/E0nPjcL0br https://t.co/E0nPjcL0br</w:t>
      </w:r>
    </w:p>
    <w:p>
      <w:r>
        <w:rPr>
          <w:b/>
          <w:u w:val="single"/>
        </w:rPr>
        <w:t xml:space="preserve">176411</w:t>
      </w:r>
    </w:p>
    <w:p>
      <w:r>
        <w:t xml:space="preserve">@BradKemsley Kippis, kun vapautit eston twiittaamaan, että... Sinäkin olet mulkku 👍🏼👍🏼👍🏼... #Dickhead</w:t>
      </w:r>
    </w:p>
    <w:p>
      <w:r>
        <w:rPr>
          <w:b/>
          <w:u w:val="single"/>
        </w:rPr>
        <w:t xml:space="preserve">176412</w:t>
      </w:r>
    </w:p>
    <w:p>
      <w:r>
        <w:t xml:space="preserve">'No, jopa hänen "ystävälliset" Fox &amp;amp; Friends-ystävänsä olivat hänen kimpussaan siitä, mitä hän alunperin sanoi... hänen täytyi perua sanansa....   Hän on hyvin vaarallinen mies. #TrumpIsATraatikko #TrumpResignNow #Trump #TrumpFail #TrumpDerangementSyndrome #TRUMP2020Landside #MAGA #Trump2020 #TrumpTrain #TrumpTrain2020 https://t.co/e3OpRi7jmH https://t.co/e3OpRi7jmH</w:t>
      </w:r>
    </w:p>
    <w:p>
      <w:r>
        <w:rPr>
          <w:b/>
          <w:u w:val="single"/>
        </w:rPr>
        <w:t xml:space="preserve">176413</w:t>
      </w:r>
    </w:p>
    <w:p>
      <w:r>
        <w:t xml:space="preserve">Entäpä Ovalissa tänään pelatussa #AUSvIND-ottelussa yleisö, joka piteli Balidan-merkkisiä banderolleja yhdessä Intian lippujen kanssa? #DhoniKeepsTheGlove</w:t>
      </w:r>
    </w:p>
    <w:p>
      <w:r>
        <w:rPr>
          <w:b/>
          <w:u w:val="single"/>
        </w:rPr>
        <w:t xml:space="preserve">176414</w:t>
      </w:r>
    </w:p>
    <w:p>
      <w:r>
        <w:t xml:space="preserve">@narendramodi Kunnioitettu pääministeri @narendramodi Ji Käsittele #AssaultOnDoctors -ongelmaa ja puhu toimenpiteistä #StopViolenceAgainstDoctors ja #SaveTheDoctors .  #DoctorsUnderOppression #DoctorsFightBack</w:t>
      </w:r>
    </w:p>
    <w:p>
      <w:r>
        <w:rPr>
          <w:b/>
          <w:u w:val="single"/>
        </w:rPr>
        <w:t xml:space="preserve">176415</w:t>
      </w:r>
    </w:p>
    <w:p>
      <w:r>
        <w:t xml:space="preserve">@msdhoni ilmaisee vain tunteitaan ja kunnioitustaan Intian armeijaa kohtaan, enkä usko, että hän rikkoo mitään @ICC:n sääntöjä. Siksi @BCCI pyytää lupaa @ICC:ltä, jotta @msdhoni saisi käyttää hanskoja. #DhoniKeepsTheGlove https://t.co/1ni7yiB5t3 https://t.co/1ni7yiB5t3</w:t>
      </w:r>
    </w:p>
    <w:p>
      <w:r>
        <w:rPr>
          <w:b/>
          <w:u w:val="single"/>
        </w:rPr>
        <w:t xml:space="preserve">176416</w:t>
      </w:r>
    </w:p>
    <w:p>
      <w:r>
        <w:t xml:space="preserve">Darius, Boris ja räjähdys menneisyydestä | The Independent https://t.co/NIbcwEbj0L #BorisJohnsonShouldNotBePM</w:t>
      </w:r>
    </w:p>
    <w:p>
      <w:r>
        <w:rPr>
          <w:b/>
          <w:u w:val="single"/>
        </w:rPr>
        <w:t xml:space="preserve">176417</w:t>
      </w:r>
    </w:p>
    <w:p>
      <w:r>
        <w:t xml:space="preserve">@stonecold2050 Pidetään kaikki vittuilun perheessä.  #fucktrump #fuckallthetrumps</w:t>
      </w:r>
    </w:p>
    <w:p>
      <w:r>
        <w:rPr>
          <w:b/>
          <w:u w:val="single"/>
        </w:rPr>
        <w:t xml:space="preserve">176418</w:t>
      </w:r>
    </w:p>
    <w:p>
      <w:r>
        <w:t xml:space="preserve">@TheRealOJ32 'Gettin' even to do?!?!'  Oletko varma, että tuo on se kuumaa kamaa, jonka haluat julkaista debyytissäsi, murhaamisen ja kaiken muun kanssa??? #OJSimpson #murhaaja</w:t>
      </w:r>
    </w:p>
    <w:p>
      <w:r>
        <w:rPr>
          <w:b/>
          <w:u w:val="single"/>
        </w:rPr>
        <w:t xml:space="preserve">176419</w:t>
      </w:r>
    </w:p>
    <w:p>
      <w:r>
        <w:t xml:space="preserve">#murhaaja viha, #Cop sanoo miehellä on ase, kunnes hän tajuaa, että häntä kuvataan https://t.co/0AjKLoetHR via @YouTube</w:t>
      </w:r>
    </w:p>
    <w:p>
      <w:r>
        <w:rPr>
          <w:b/>
          <w:u w:val="single"/>
        </w:rPr>
        <w:t xml:space="preserve">176420</w:t>
      </w:r>
    </w:p>
    <w:p>
      <w:r>
        <w:t xml:space="preserve">#Rangzenin ihmiset, #varokaa tätä väärennettyä aktivistia sabotoimasta #FreeTibet-liikettämme.     #Tibetiläiset #ihmisoikeudet #BoycottChina #Dharamsala #March10 #Tibetiläinen #DalaiLama #TibetCause https://t.co/lbwCJDmVYN https://t.co/lbwCJDmVYN</w:t>
      </w:r>
    </w:p>
    <w:p>
      <w:r>
        <w:rPr>
          <w:b/>
          <w:u w:val="single"/>
        </w:rPr>
        <w:t xml:space="preserve">176421</w:t>
      </w:r>
    </w:p>
    <w:p>
      <w:r>
        <w:t xml:space="preserve">hyvä että pääsit eroon Sarah Sandersista. #fucktrump https://t.co/S1EYDcYvVT</w:t>
      </w:r>
    </w:p>
    <w:p>
      <w:r>
        <w:rPr>
          <w:b/>
          <w:u w:val="single"/>
        </w:rPr>
        <w:t xml:space="preserve">176422</w:t>
      </w:r>
    </w:p>
    <w:p>
      <w:r>
        <w:t xml:space="preserve">Koska tämä hallinto ei tee jo tarpeeksi tappaakseen kaiken kauniin ja puhtaan ja vähentääkseen tämän planeetan tilaa. Fuck you @realDonaldTrump #FuckTrump https://t.co/cmMyalF4lT https://t.co/cmMyalF4lT</w:t>
      </w:r>
    </w:p>
    <w:p>
      <w:r>
        <w:rPr>
          <w:b/>
          <w:u w:val="single"/>
        </w:rPr>
        <w:t xml:space="preserve">176423</w:t>
      </w:r>
    </w:p>
    <w:p>
      <w:r>
        <w:t xml:space="preserve">@MusiicTown @ShivaniPatel23 @AmaalMallik Vaihda nimesi 'Amaal-Armaan' fanisivuksi Kerjäämällä huomiota kouluun meneviltä faneiltaan saadakseen RT:tä ja seuraajia lol Chutiya samajh rakha hai logo ko?  #Douchebag</w:t>
      </w:r>
    </w:p>
    <w:p>
      <w:r>
        <w:rPr>
          <w:b/>
          <w:u w:val="single"/>
        </w:rPr>
        <w:t xml:space="preserve">176424</w:t>
      </w:r>
    </w:p>
    <w:p>
      <w:r>
        <w:t xml:space="preserve">@thephotoist Sick motherfuckers! &amp;amp; #FuckTrump</w:t>
      </w:r>
    </w:p>
    <w:p>
      <w:r>
        <w:rPr>
          <w:b/>
          <w:u w:val="single"/>
        </w:rPr>
        <w:t xml:space="preserve">176425</w:t>
      </w:r>
    </w:p>
    <w:p>
      <w:r>
        <w:t xml:space="preserve">Jos yritän tukea sinua, mutta sinä vain olet kusipää vastineeksi, niin haista vittu joka tapauksessa. koska en pidä kusipäistä riippumatta siitä, keitä he ovat. myös #AbolishIce #fuckTrump</w:t>
      </w:r>
    </w:p>
    <w:p>
      <w:r>
        <w:rPr>
          <w:b/>
          <w:u w:val="single"/>
        </w:rPr>
        <w:t xml:space="preserve">176426</w:t>
      </w:r>
    </w:p>
    <w:p>
      <w:r>
        <w:t xml:space="preserve">#Rangzenin väki, meidän on estettävä tätä tekoaktivistitrollia pilaamasta #VapaaTibet-liikettämme.     #Tibetiläiset #ihmisoikeudet #BoycottChina #Dharamsala #March10 #Tibetiläinen #DalaiLama #BhoRangzen https://t.co/Hs54Goqis7 https://t.co/Hs54Goqis7</w:t>
      </w:r>
    </w:p>
    <w:p>
      <w:r>
        <w:rPr>
          <w:b/>
          <w:u w:val="single"/>
        </w:rPr>
        <w:t xml:space="preserve">176427</w:t>
      </w:r>
    </w:p>
    <w:p>
      <w:r>
        <w:t xml:space="preserve">Wezone Digital DVB-S2 Set Top Box 888A Free to Air Satelliitti-TV-vastaanotin 1080P ja Dongle Full HD PVR USB HDD https://t.co/PZaLLtHGOs #jpgecommerce #OnePlus7IsHere #JusticeForTwinkleSharma #RahulGandhiWayanad #DhoniKeSaathDesh #BalidanBadge #IndiaWithDhoni #DhoniKeepsTheGlove https://t.co/rSJ1x6FCd2</w:t>
      </w:r>
    </w:p>
    <w:p>
      <w:r>
        <w:rPr>
          <w:b/>
          <w:u w:val="single"/>
        </w:rPr>
        <w:t xml:space="preserve">176428</w:t>
      </w:r>
    </w:p>
    <w:p>
      <w:r>
        <w:t xml:space="preserve">Saitko jo luodit?   Hanki #OnePlus Wireless Bullets 2 nyt #amazonIN Klikkaa tästä👇osta nyt, DM oston kuvakaappaus &amp;; saat lisäkassapalautusta ₹100 yksinoikeudella @BrochureLive #IndiaWithDhoni #WWESSD #DhoniKeepsTheGlove #DhoniKeSaathDesh #CWC19 #ENGvBAN</w:t>
      </w:r>
    </w:p>
    <w:p>
      <w:r>
        <w:rPr>
          <w:b/>
          <w:u w:val="single"/>
        </w:rPr>
        <w:t xml:space="preserve">176429</w:t>
      </w:r>
    </w:p>
    <w:p>
      <w:r>
        <w:t xml:space="preserve">Voisimmeko tosissaan jo päästä eroon tästä ääliöstä??  Mitä tämän poseeraajan pitää tehdä ennen kuin nostamme syytteen hänen perseestään ja viemme hänet vankilaan???  #FuckTrump #TrumpIsADumbass #NotMyPresident https://t.co/N2oqsWgVe6</w:t>
      </w:r>
    </w:p>
    <w:p>
      <w:r>
        <w:rPr>
          <w:b/>
          <w:u w:val="single"/>
        </w:rPr>
        <w:t xml:space="preserve">176430</w:t>
      </w:r>
    </w:p>
    <w:p>
      <w:r>
        <w:t xml:space="preserve">Todistettu, että @MamataOfficial tukee terrorijoukkoja ja kannattaa Bengalin väestörakenteen muuttamista. CM on zaddi ja toimii kuin Hitler. #DoctorsFightBack #BengalDoctorsStrike #hitlerdidi #MamataLosingControl #MamataBanarjee #mamtafrustrated https://t.co/hKZGxr3lUo https://t.co/hKZGxr3lUo</w:t>
      </w:r>
    </w:p>
    <w:p>
      <w:r>
        <w:rPr>
          <w:b/>
          <w:u w:val="single"/>
        </w:rPr>
        <w:t xml:space="preserve">176431</w:t>
      </w:r>
    </w:p>
    <w:p>
      <w:r>
        <w:t xml:space="preserve">#DhoniKeepsTheGlove #DhoniKeSaathDesh #IndiaWithDhoni Meidän on ymmärrettävä ICC:n säännöt oikein Se voi sallia vain terroria sponsoroivien maiden pelaamisen, mutta ei armeijan tunnuksia.</w:t>
      </w:r>
    </w:p>
    <w:p>
      <w:r>
        <w:rPr>
          <w:b/>
          <w:u w:val="single"/>
        </w:rPr>
        <w:t xml:space="preserve">176432</w:t>
      </w:r>
    </w:p>
    <w:p>
      <w:r>
        <w:t xml:space="preserve">Katselin juuri, kun tämä kaveri ruiskutti paskaa omalta jalkakäytävältään naapurinsa jalkakäytävälle.   #DickHead</w:t>
      </w:r>
    </w:p>
    <w:p>
      <w:r>
        <w:rPr>
          <w:b/>
          <w:u w:val="single"/>
        </w:rPr>
        <w:t xml:space="preserve">176433</w:t>
      </w:r>
    </w:p>
    <w:p>
      <w:r>
        <w:t xml:space="preserve">@MathiasCormann Mutta #LNP:llä on "mandaatti"? #dickhead</w:t>
      </w:r>
    </w:p>
    <w:p>
      <w:r>
        <w:rPr>
          <w:b/>
          <w:u w:val="single"/>
        </w:rPr>
        <w:t xml:space="preserve">176434</w:t>
      </w:r>
    </w:p>
    <w:p>
      <w:r>
        <w:t xml:space="preserve">Holy Sh*t @LewisHamilton ja @MBrundleF1 välillä En tiedä kumpi on isompi #douchebag #CanadaGP</w:t>
      </w:r>
    </w:p>
    <w:p>
      <w:r>
        <w:rPr>
          <w:b/>
          <w:u w:val="single"/>
        </w:rPr>
        <w:t xml:space="preserve">176435</w:t>
      </w:r>
    </w:p>
    <w:p>
      <w:r>
        <w:t xml:space="preserve">@CNN Inhottavaa! Eivätkä he muuta kulttuuriaan tai keksi tarkastusjärjestelmää tai ennaltaehkäiseviä keinoja, joilla estetään tämän tapahtuminen. Näin tulee tapahtumaan jatkossakin. Katolisen kirkon on lähdettävä! #raiskaaja #lapsikauppa #katolinenkirkko #katolinenTwitter</w:t>
      </w:r>
    </w:p>
    <w:p>
      <w:r>
        <w:rPr>
          <w:b/>
          <w:u w:val="single"/>
        </w:rPr>
        <w:t xml:space="preserve">176436</w:t>
      </w:r>
    </w:p>
    <w:p>
      <w:r>
        <w:t xml:space="preserve">Hän - Orgasmin jälkeen haluan suudella ja halailla, ja sitten nukahtaa toisiamme syliin. Entä sinä?  Minä - Poistan yleensä selaushistoriani ja heitän nenäliinat pois.    😂😹😹😹😜 #सुखदुआ_समाज #CopaAmerica #SaturdayThoughts #DoctorsFightBack @AnamikaAgarwl @Bapu_G3</w:t>
      </w:r>
    </w:p>
    <w:p>
      <w:r>
        <w:rPr>
          <w:b/>
          <w:u w:val="single"/>
        </w:rPr>
        <w:t xml:space="preserve">176437</w:t>
      </w:r>
    </w:p>
    <w:p>
      <w:r>
        <w:t xml:space="preserve">Dhoni ennen tämän päivän ottelua #IndvAus #DhoniKeepsTheGlove https://t.co/k0hsonc7Uz</w:t>
      </w:r>
    </w:p>
    <w:p>
      <w:r>
        <w:rPr>
          <w:b/>
          <w:u w:val="single"/>
        </w:rPr>
        <w:t xml:space="preserve">176438</w:t>
      </w:r>
    </w:p>
    <w:p>
      <w:r>
        <w:t xml:space="preserve">@realDonaldTrump Eroa nyt, kusipää! #IllegitimitePresident #DouchebagDonnie #shitgibbon #pedofiili #rapist #rapist</w:t>
      </w:r>
    </w:p>
    <w:p>
      <w:r>
        <w:rPr>
          <w:b/>
          <w:u w:val="single"/>
        </w:rPr>
        <w:t xml:space="preserve">176439</w:t>
      </w:r>
    </w:p>
    <w:p>
      <w:r>
        <w:t xml:space="preserve">Jos tuo bengalilainen jihadisti $lu7 sairastuu johonkin sairauteen, yksikään lääkäri ei saa hoitaa häntä. Hänen pitäisi kärsiä hoidon laiminlyönnistä ja kohdata seuraukset! #DoctorsFightBack #DoctorsUnderOppression #DoctorsProtest #DoctorsProtest</w:t>
      </w:r>
    </w:p>
    <w:p>
      <w:r>
        <w:rPr>
          <w:b/>
          <w:u w:val="single"/>
        </w:rPr>
        <w:t xml:space="preserve">176440</w:t>
      </w:r>
    </w:p>
    <w:p>
      <w:r>
        <w:t xml:space="preserve">Huomenna #INDvPAK Toss Update: Sää voitti Tossin ja päätti sataa ensin #ShameOnICC #CWC19 https://t.co/DJohxTv9Nz</w:t>
      </w:r>
    </w:p>
    <w:p>
      <w:r>
        <w:rPr>
          <w:b/>
          <w:u w:val="single"/>
        </w:rPr>
        <w:t xml:space="preserve">176441</w:t>
      </w:r>
    </w:p>
    <w:p>
      <w:r>
        <w:t xml:space="preserve">Sunnuntaiksi ennustetaan sadetta. Intian ja Pakistanin välinen ottelu todennäköisesti perutaan. #Worstworldcup #ShameOnICC</w:t>
      </w:r>
    </w:p>
    <w:p>
      <w:r>
        <w:rPr>
          <w:b/>
          <w:u w:val="single"/>
        </w:rPr>
        <w:t xml:space="preserve">176442</w:t>
      </w:r>
    </w:p>
    <w:p>
      <w:r>
        <w:t xml:space="preserve">@realDonaldTrump Myönsit kirjaimellisesti, että tekisit rikoksen tullaksesi valituksi.  Barr, jos hän todella noudattaisi lakia, olisi pidättänyt sinut.  Lakkaa ahdistelemasta Amerikkaa.  PS: Me kaikki tiedämme, että Iran on syytön ja yrität vain harhauttaa huomiota viimeisimmästä rikoksestasi.  #TrumpIsATraider #TrumpColluded</w:t>
      </w:r>
    </w:p>
    <w:p>
      <w:r>
        <w:rPr>
          <w:b/>
          <w:u w:val="single"/>
        </w:rPr>
        <w:t xml:space="preserve">176443</w:t>
      </w:r>
    </w:p>
    <w:p>
      <w:r>
        <w:t xml:space="preserve">Hyvä ICC, antakaa pelaajiemme kunnioittaa sotilaitamme...  #DhoniKeepsTheGlove</w:t>
      </w:r>
    </w:p>
    <w:p>
      <w:r>
        <w:rPr>
          <w:b/>
          <w:u w:val="single"/>
        </w:rPr>
        <w:t xml:space="preserve">176444</w:t>
      </w:r>
    </w:p>
    <w:p>
      <w:r>
        <w:t xml:space="preserve">@ICC @BCBtigers voi toistaa historiaa. Sen vaikea voittaa @englandcricket heidän omalla maaperällään.  Kaikkea hyvää molemmille joukkueille.  Siitä tulee hieno taistelu.  #DhoniKeepTheGlove #DhoniKeepsTheGlove #DhoniKeepsTheGlove</w:t>
      </w:r>
    </w:p>
    <w:p>
      <w:r>
        <w:rPr>
          <w:b/>
          <w:u w:val="single"/>
        </w:rPr>
        <w:t xml:space="preserve">176445</w:t>
      </w:r>
    </w:p>
    <w:p>
      <w:r>
        <w:t xml:space="preserve">Samaan aikaan muissa sanaleikkijutuissa!!!!  #DoctorsFightBack #DoctorsUnderOppression #DoctorsStrike #DoctorsStrike #SAVEDOCTORS #Savethedoctors #SaveBengal #MamataLosingControl #MamataBanarjee #MamataFrustrated Kuva kohteliaisuudella @ANI https://t.co/I4Hu3Ex4y8</w:t>
      </w:r>
    </w:p>
    <w:p>
      <w:r>
        <w:rPr>
          <w:b/>
          <w:u w:val="single"/>
        </w:rPr>
        <w:t xml:space="preserve">176446</w:t>
      </w:r>
    </w:p>
    <w:p>
      <w:r>
        <w:t xml:space="preserve">1. Lääkärit ovat enemmän kuin jumalia apua tarvitseville... he eivät saa unohtaa velvollisuuttaan, kävi miten kävi.    2. Ne, jotka pelaavat politiikkaa, ovat pahempia kuin tappajat, pikemminkin loisia.    Voi järki voittaa!  #LääkäritProtest #WestBengal #Lääkärilakko #LääkäritOppression alla #LääkäritTaistelevatVastapuolella</w:t>
      </w:r>
    </w:p>
    <w:p>
      <w:r>
        <w:rPr>
          <w:b/>
          <w:u w:val="single"/>
        </w:rPr>
        <w:t xml:space="preserve">176447</w:t>
      </w:r>
    </w:p>
    <w:p>
      <w:r>
        <w:t xml:space="preserve">Päivä päivältä.. WB:n politiikka pahenee..  #DoctorsFightBack #DoctorsProtest #standwithdoctors https://t.co/U78LzShuJk</w:t>
      </w:r>
    </w:p>
    <w:p>
      <w:r>
        <w:rPr>
          <w:b/>
          <w:u w:val="single"/>
        </w:rPr>
        <w:t xml:space="preserve">176448</w:t>
      </w:r>
    </w:p>
    <w:p>
      <w:r>
        <w:t xml:space="preserve">@BorisJohnson ei ole harmiton pelle. hän on kylmä, laskelmoiva, ilkeä mies, joka käyttää persoonaansa päästäkseen eroon rasismista, homofobiasta ja elitismistä. Niin ja hänestä tulee pian uusi pääministerimme, auttakaa meitä kaikkia #BorisJohnsonShouldNotBePM #borisjohnson https://t.co/ZfozJi2t8d https://t.co/ZfozJi2t8d</w:t>
      </w:r>
    </w:p>
    <w:p>
      <w:r>
        <w:rPr>
          <w:b/>
          <w:u w:val="single"/>
        </w:rPr>
        <w:t xml:space="preserve">176449</w:t>
      </w:r>
    </w:p>
    <w:p>
      <w:r>
        <w:t xml:space="preserve">Trumpin syntymäpäivä tänään. Soitin Mar-a-Lagoon 1-561-832-2600 &amp;; Vancouveriin 604-979-8888 huutamaan #FUCKTRUMP. Tuntuu jo paremmalta. Liity minuun. https://t.co/XxPNI5w0ec</w:t>
      </w:r>
    </w:p>
    <w:p>
      <w:r>
        <w:rPr>
          <w:b/>
          <w:u w:val="single"/>
        </w:rPr>
        <w:t xml:space="preserve">176450</w:t>
      </w:r>
    </w:p>
    <w:p>
      <w:r>
        <w:t xml:space="preserve">#SAVETHESAVIOUR-liike jää historiaan yhtenä Intian historian suurimmista liikkeistä. Sillä ei ole väliä, pitääkö hallitus kiinni egostaan, meidät tullaan muistamaan ihmisinä, jotka eivät taipuneet pelon ja epärehellisyyden edessä.   #DoctorsFightBack #Wewillnotbowdown</w:t>
      </w:r>
    </w:p>
    <w:p>
      <w:r>
        <w:rPr>
          <w:b/>
          <w:u w:val="single"/>
        </w:rPr>
        <w:t xml:space="preserve">176451</w:t>
      </w:r>
    </w:p>
    <w:p>
      <w:r>
        <w:t xml:space="preserve">@KimKardashian #trump2020 #fucktrump Ehkä voit palkata ex-vangit esiintymään kanssasi seksivideoyrityksissäsi.    Koiran oksennus Trump ja hänen pornotähtipresidenttikautensa.  Horseshit. https://t.co/qKHEfvp5qQ</w:t>
      </w:r>
    </w:p>
    <w:p>
      <w:r>
        <w:rPr>
          <w:b/>
          <w:u w:val="single"/>
        </w:rPr>
        <w:t xml:space="preserve">176452</w:t>
      </w:r>
    </w:p>
    <w:p>
      <w:r>
        <w:t xml:space="preserve">Nyt katson @ndtvindia ja mitä @Drmanugautam sanoo on todella samaistuttava! Sekä keskushallinnon että Ja osavaltioiden hallitus. Jokaisen osavaltion hallituksen pitäisi ymmärtää tämä ongelma. #StandWithDoctors #StopViolenceAgainstDoctors #DoctorsFightBack</w:t>
      </w:r>
    </w:p>
    <w:p>
      <w:r>
        <w:rPr>
          <w:b/>
          <w:u w:val="single"/>
        </w:rPr>
        <w:t xml:space="preserve">176453</w:t>
      </w:r>
    </w:p>
    <w:p>
      <w:r>
        <w:t xml:space="preserve">@realDonaldTrump Minulle se sopii!    Christopher Steele oli niin huolissaan siitä, mitä hän löysi, että hän otti yhteyttä FBI:iin, eikö?!    Se on mitä TRUMP CAMPAIGN &amp;amp; TRUMP FAMILY SHOWD HOW DONE DONE!    #TrumpIsATraitor #TrumpMustGo</w:t>
      </w:r>
    </w:p>
    <w:p>
      <w:r>
        <w:rPr>
          <w:b/>
          <w:u w:val="single"/>
        </w:rPr>
        <w:t xml:space="preserve">176454</w:t>
      </w:r>
    </w:p>
    <w:p>
      <w:r>
        <w:t xml:space="preserve">@Comey Olen murtunut siitä, että kukaan ei kiinnitä huomiota valheeseen, jonka @hogangidley45 kertoi siitä, että #JamesComey on tuomittu!!!!  Katso lyhyt klippi vahvistaaksesi, että #Trumpin hallinto valehtelee.  #TrumpIsATraider #TrumpResign #TrumpTantrum #WhiteHouse https://t.co/BNpZLCBQpE https://t.co/BNpZLCBQpE</w:t>
      </w:r>
    </w:p>
    <w:p>
      <w:r>
        <w:rPr>
          <w:b/>
          <w:u w:val="single"/>
        </w:rPr>
        <w:t xml:space="preserve">176455</w:t>
      </w:r>
    </w:p>
    <w:p>
      <w:r>
        <w:t xml:space="preserve">@TheRealOJ32 Kuulut vankilaan ja sitten helvettiin #murhaaja #JusticeForNicoleAndRon</w:t>
      </w:r>
    </w:p>
    <w:p>
      <w:r>
        <w:rPr>
          <w:b/>
          <w:u w:val="single"/>
        </w:rPr>
        <w:t xml:space="preserve">176456</w:t>
      </w:r>
    </w:p>
    <w:p>
      <w:r>
        <w:t xml:space="preserve">#IndiavsAustralia, #ICCCricketWorldCup2019 Otteluennakko: https://t.co/uJAhUCdLfR #DhoniKeepsTheGlove #INDvsAUS #AusVsInd</w:t>
      </w:r>
    </w:p>
    <w:p>
      <w:r>
        <w:rPr>
          <w:b/>
          <w:u w:val="single"/>
        </w:rPr>
        <w:t xml:space="preserve">176457</w:t>
      </w:r>
    </w:p>
    <w:p>
      <w:r>
        <w:t xml:space="preserve">En tiedä, miksi Englannin ottelussa ei satanut . Onko tämä #WorldCup2019 fiksattu ? Englannin 5. ottelu mutta ei sadetta tai pisaraakaan vettä siellä peleissä 😠😠🤨 . Luulen, että @ICC ja @ECB_cricket olivat fiksanneet #CWC19 heille .  #ShameOnICC #ENGvWI #ENGvWI #TeamIndia #INDvsPAK</w:t>
      </w:r>
    </w:p>
    <w:p>
      <w:r>
        <w:rPr>
          <w:b/>
          <w:u w:val="single"/>
        </w:rPr>
        <w:t xml:space="preserve">176458</w:t>
      </w:r>
    </w:p>
    <w:p>
      <w:r>
        <w:t xml:space="preserve">Fakta yksi @RoryStewartUK ja #BorisJohnson käyvät Etonia ja Oxfordia #RoryStewartista tulee ulkoministeriön diplomaatti, joka saa OBE-palkinnon Afganistanissa tehdyistä palveluista #BorisJohnsonista tulee Timesin sanomalehden kolumnisti, joka sai potkut petoksesta #roryforleader #BorisJohnsonShouldNotBePM</w:t>
      </w:r>
    </w:p>
    <w:p>
      <w:r>
        <w:rPr>
          <w:b/>
          <w:u w:val="single"/>
        </w:rPr>
        <w:t xml:space="preserve">176459</w:t>
      </w:r>
    </w:p>
    <w:p>
      <w:r>
        <w:t xml:space="preserve">Sen parempi, jos ICC siirtyy uintitapahtumiin, he voivat ainakin periä maksun lasten uimisesta lol #ShameOnICC</w:t>
      </w:r>
    </w:p>
    <w:p>
      <w:r>
        <w:rPr>
          <w:b/>
          <w:u w:val="single"/>
        </w:rPr>
        <w:t xml:space="preserve">176460</w:t>
      </w:r>
    </w:p>
    <w:p>
      <w:r>
        <w:t xml:space="preserve">@MamataOfficial Didi ei antanut sen mennä liian hyvin.  Vai mitä? Hänen oma kansanedustajansa on #lääkärilakko. #LääkäritMielenosoitus #LääkäritTaistelevatVastaiskua https://t.co/wT3CJEQP67</w:t>
      </w:r>
    </w:p>
    <w:p>
      <w:r>
        <w:rPr>
          <w:b/>
          <w:u w:val="single"/>
        </w:rPr>
        <w:t xml:space="preserve">176461</w:t>
      </w:r>
    </w:p>
    <w:p>
      <w:r>
        <w:t xml:space="preserve">jos näet #Rapist niin mitä teet heille ?</w:t>
      </w:r>
    </w:p>
    <w:p>
      <w:r>
        <w:rPr>
          <w:b/>
          <w:u w:val="single"/>
        </w:rPr>
        <w:t xml:space="preserve">176462</w:t>
      </w:r>
    </w:p>
    <w:p>
      <w:r>
        <w:t xml:space="preserve">'WE THE PEOPLE' 👀 ⬇⬇⬇⬇⬇⬇⬇⬇ #HongKongProtest 💪 ⬇⬇⬇⬇⬇⬇⬇⬇ #TheResistance #ResistersForum #PeoplesMarch ✊ ⬇⬇⬇⬇⬇⬇⬇⬇ #trumpCrimeFamily #trumpIsACriminal #trumpIsATraitor #trumpObstructedJustice #LiarInChief</w:t>
      </w:r>
    </w:p>
    <w:p>
      <w:r>
        <w:rPr>
          <w:b/>
          <w:u w:val="single"/>
        </w:rPr>
        <w:t xml:space="preserve">176463</w:t>
      </w:r>
    </w:p>
    <w:p>
      <w:r>
        <w:t xml:space="preserve">#Kashmir #Terrorismia tukevat maat on saatava vastuuseen:   PM Modi at #SCOSummit2019 In #Bishkek #Kyrgyzstan #TerrorismFreeKashmir #ModiSCOToughTalk #ModiExposesPak #Pakistan #dawn #freebalochistan #Pashtun #terroristnationpakistan @STcom #cpec https://t.co/IY0HO6BVGY</w:t>
      </w:r>
    </w:p>
    <w:p>
      <w:r>
        <w:rPr>
          <w:b/>
          <w:u w:val="single"/>
        </w:rPr>
        <w:t xml:space="preserve">176464</w:t>
      </w:r>
    </w:p>
    <w:p>
      <w:r>
        <w:t xml:space="preserve">@GOP @realDonaldTrump #BreakingNews #HappeningNow #acrossthecountry:    Trumpin 73-vuotissyntymäpäivää John McCainin kunniaksi, #enemmistöAmerikkalaisista toivoo, että #WorstPresidentEver juhlii ensi vuonna #kakkua #liittovaltionvankilan #kahvilatarjottimella.  🧁 #FuckTrump https://t.co/hWSDEiJpwM https://t.co/FHKCLaLAbQ</w:t>
      </w:r>
    </w:p>
    <w:p>
      <w:r>
        <w:rPr>
          <w:b/>
          <w:u w:val="single"/>
        </w:rPr>
        <w:t xml:space="preserve">176465</w:t>
      </w:r>
    </w:p>
    <w:p>
      <w:r>
        <w:t xml:space="preserve">Harvat ihmiset kysyvät minulta, että olen insinööri, miksi edistän lääkäreitä?  Jos tuen lääkäreitä, se on hyvä asia. Siskoni ja parhaat ystäväni ovat lääkäreitä. En voi kuvitella kenenkään hyökkäävän heitä vastaan koskaan. Kuten aiemmin sanoin, lääkärit ja sotilaat ansaitsevat kunnioitusta. #DoctorsFightBack</w:t>
      </w:r>
    </w:p>
    <w:p>
      <w:r>
        <w:rPr>
          <w:b/>
          <w:u w:val="single"/>
        </w:rPr>
        <w:t xml:space="preserve">176466</w:t>
      </w:r>
    </w:p>
    <w:p>
      <w:r>
        <w:t xml:space="preserve">@ashutosh83B @SwetaSinghAT Ab ye btayega kuka on parempi Dhoni tai Gavaskar? Tiedoksi, että Sunil Gavaskar sanoi kerran, että Dhoni on paras Intian tuottama pelaaja Kapil devin jälkeen. Jai Hind 🇮🇳✌️👍 #DhoniKeepsTheGlove #Dhoni #AUSvIND</w:t>
      </w:r>
    </w:p>
    <w:p>
      <w:r>
        <w:rPr>
          <w:b/>
          <w:u w:val="single"/>
        </w:rPr>
        <w:t xml:space="preserve">176467</w:t>
      </w:r>
    </w:p>
    <w:p>
      <w:r>
        <w:t xml:space="preserve">Miksi #DoctorsFightBack ei ole vain heihin kohdistuvaa väkivaltaa ? On aika puuttua horjuviin oikeusjärjestelmiin, rampautuneisiin terveydenhuoltojärjestelmiin ja särkyneisiin unelmiin https://t.co/S2akvvDDlY https://t.co/S2akvvDDlY</w:t>
      </w:r>
    </w:p>
    <w:p>
      <w:r>
        <w:rPr>
          <w:b/>
          <w:u w:val="single"/>
        </w:rPr>
        <w:t xml:space="preserve">176468</w:t>
      </w:r>
    </w:p>
    <w:p>
      <w:r>
        <w:t xml:space="preserve">@realDonaldTrump @OANN ✌💚💜🍫🎨🍯😘 #GTFOofMyWhitehouse #Petturit #NazisNOTWelcome #NOQUARTER4Racist  #NOQUARTER4RacistSympathizers #ResignORImpeach #Derelict #Unfit #Incompetent #Rapist #ImpeachTheMF G E T O U T...❗❗❗❗ GET THEM ALL O U T ❗❗❗❗❗. https://t.co/gJxuEn4jDa .</w:t>
      </w:r>
    </w:p>
    <w:p>
      <w:r>
        <w:rPr>
          <w:b/>
          <w:u w:val="single"/>
        </w:rPr>
        <w:t xml:space="preserve">176469</w:t>
      </w:r>
    </w:p>
    <w:p>
      <w:r>
        <w:t xml:space="preserve">OJ Simpsonin seuraaminen olisi viihdyttävää, mutta minun ei tarvitse seurata murhaajaa ja sosiopaattia, kun ihmiset pitävät hänen twiiteistään ja hän on automaattisesti TL:ssäni. Hän on hullu! Näin juuri kun hän höpötti Kloe K:sta. Hitto miksei häntä ole lukittu😞 #murhaaja</w:t>
      </w:r>
    </w:p>
    <w:p>
      <w:r>
        <w:rPr>
          <w:b/>
          <w:u w:val="single"/>
        </w:rPr>
        <w:t xml:space="preserve">176470</w:t>
      </w:r>
    </w:p>
    <w:p>
      <w:r>
        <w:t xml:space="preserve">@DrDenaGrayson En malta odottaa keskusteluja. Niin paljon valinnanvaraa. #TrumpIsADisgrace #TrumpIsACriminal #TrumpIsATraitor #ImpeachDonaldTrump</w:t>
      </w:r>
    </w:p>
    <w:p>
      <w:r>
        <w:rPr>
          <w:b/>
          <w:u w:val="single"/>
        </w:rPr>
        <w:t xml:space="preserve">176471</w:t>
      </w:r>
    </w:p>
    <w:p>
      <w:r>
        <w:t xml:space="preserve">@mrjamesob @JamesCleverly Toivottavasti hänestä tehdään liittokansleri, jotta hän voi selvittää, kuinka paljon yksisarviset todella maksavat.  #BorisJohnsonShouldNotBePM #StopBrexit #RevokeArticle50 #RevokeArticle50</w:t>
      </w:r>
    </w:p>
    <w:p>
      <w:r>
        <w:rPr>
          <w:b/>
          <w:u w:val="single"/>
        </w:rPr>
        <w:t xml:space="preserve">176472</w:t>
      </w:r>
    </w:p>
    <w:p>
      <w:r>
        <w:t xml:space="preserve">Kiehtova yhteenveto Yhdistyneen kuningaskunnan #ToryLeadershipContest-ehdokkaiden ennätyksistä #C4debaten jälkeen #ToryLeadershipElectionille, joka voi päättää #BrexitShambles tai #RevokeArticle50 #RemainAndRebuild : #RoryTalks #gove (&amp;amp; Luojan kiitos, että meidän ei tarvinnut kuunnella #BorisJohnsonShouldNotBePM ) https://t.co/EKHjj0RL4l</w:t>
      </w:r>
    </w:p>
    <w:p>
      <w:r>
        <w:rPr>
          <w:b/>
          <w:u w:val="single"/>
        </w:rPr>
        <w:t xml:space="preserve">176473</w:t>
      </w:r>
    </w:p>
    <w:p>
      <w:r>
        <w:t xml:space="preserve">@realDonaldTrump @GOP @senatemajldr emme ole unohtaneet #CentralParkFive ..... toivottavasti ette ole..... #Trump käyttää mainoksia tappaakseen 5 viatonta miestä.... Ei vastaavaa DNA:ta syytettyyn rikokseen, ja lopulta heidät vapautettiin syyttömiksi.  #FUCKtRump #HesTheFuckingDevil. #POStrump</w:t>
      </w:r>
    </w:p>
    <w:p>
      <w:r>
        <w:rPr>
          <w:b/>
          <w:u w:val="single"/>
        </w:rPr>
        <w:t xml:space="preserve">176474</w:t>
      </w:r>
    </w:p>
    <w:p>
      <w:r>
        <w:t xml:space="preserve">Se, että on #FlagDay, tekee siitä sopivan myös #JohnMcCainDayn, koska hänet tunnustettiin suureksi amerikkalaiseksi ja patriootiksi. Mutta se, että tänään on myös #DonTheCon syntymäpäivä, tekee siitä todella suloisen tehdä siitä John McCainin päivä! 😀 #TrumpIsATraiskaaja #TrumpIsADisgrace https://t.co/dilScF4HWZ https://t.co/dilScF4HWZ</w:t>
      </w:r>
    </w:p>
    <w:p>
      <w:r>
        <w:rPr>
          <w:b/>
          <w:u w:val="single"/>
        </w:rPr>
        <w:t xml:space="preserve">176475</w:t>
      </w:r>
    </w:p>
    <w:p>
      <w:r>
        <w:t xml:space="preserve">Boris ei ole vielä edes pääministeri, mutta hän on jo tuhoamassa kauppaa EU:n kanssa ja rikastuttamassa ystäviään - Tiedämme, millaisen Boriksen saamme - kyvyttömän, velttoilunhaluisen ja hyökkäävän - Britannian Trumpin ilman Nutterin taloudellista tulivoimaa!  #BorisJohnsonShouldNotBePM #BorisJohnson #BorisJohnson https://t.co/VxyettyYXQ https://t.co/VxyettyYXQ</w:t>
      </w:r>
    </w:p>
    <w:p>
      <w:r>
        <w:rPr>
          <w:b/>
          <w:u w:val="single"/>
        </w:rPr>
        <w:t xml:space="preserve">176476</w:t>
      </w:r>
    </w:p>
    <w:p>
      <w:r>
        <w:t xml:space="preserve">#DoctorsFightBack #zeenews Kun kaikki, myös lääkärit, näkevät, tyytyväisiä ja parantuneita potilaita ja heidän sukulaisiaan, se on siunattu asia lääkärin elämässä.  Se on turvallisuuden perusoikeus!  Etsi jokin muu fiksu ja vahva tapa vakuuttaa kermavaahtoaivosi kautta!</w:t>
      </w:r>
    </w:p>
    <w:p>
      <w:r>
        <w:rPr>
          <w:b/>
          <w:u w:val="single"/>
        </w:rPr>
        <w:t xml:space="preserve">176477</w:t>
      </w:r>
    </w:p>
    <w:p>
      <w:r>
        <w:t xml:space="preserve">@INCIndia Tiedämme, kuka on vallanhimoinen. Emme ole unohtaneet, mitä tämä ilkeä nainen teki #PVNarasimhaRaolle ja hänen perinnölleen. #congressmuktbharat</w:t>
      </w:r>
    </w:p>
    <w:p>
      <w:r>
        <w:rPr>
          <w:b/>
          <w:u w:val="single"/>
        </w:rPr>
        <w:t xml:space="preserve">176478</w:t>
      </w:r>
    </w:p>
    <w:p>
      <w:r>
        <w:t xml:space="preserve">Venäjä ei aio vetäytyä Venezuelasta, mutta Trump sanoi, että Venäjä kertoi hänelle, että se vetäytyy, ja "hän on aina oikeassa".    Venäjä on vakiinnuttamassa läsnäoloaan tällä pallonpuoliskolla. Taitaa olla #fakenews, että JFK pysäytti sodan tuon takia Kuubassa. #FuckTrump https://t.co/Xv0JL3IRTb</w:t>
      </w:r>
    </w:p>
    <w:p>
      <w:r>
        <w:rPr>
          <w:b/>
          <w:u w:val="single"/>
        </w:rPr>
        <w:t xml:space="preserve">176479</w:t>
      </w:r>
    </w:p>
    <w:p>
      <w:r>
        <w:t xml:space="preserve">@ReverseAndy Kunhan se ei ole se islantilainen Wolf Stansson.  😡#mulkku.</w:t>
      </w:r>
    </w:p>
    <w:p>
      <w:r>
        <w:rPr>
          <w:b/>
          <w:u w:val="single"/>
        </w:rPr>
        <w:t xml:space="preserve">176480</w:t>
      </w:r>
    </w:p>
    <w:p>
      <w:r>
        <w:t xml:space="preserve">Al Caponen koko elämän aikana hän ei tainnut soittaa FBI:lle kertaakaan...#Trump #TrumpIsATraitor</w:t>
      </w:r>
    </w:p>
    <w:p>
      <w:r>
        <w:rPr>
          <w:b/>
          <w:u w:val="single"/>
        </w:rPr>
        <w:t xml:space="preserve">176481</w:t>
      </w:r>
    </w:p>
    <w:p>
      <w:r>
        <w:t xml:space="preserve">LÖYTYNYT: TrumpIsATraitor https://t.co/qJf8gwDsej https://t.co/qJf8gwDsej</w:t>
      </w:r>
    </w:p>
    <w:p>
      <w:r>
        <w:rPr>
          <w:b/>
          <w:u w:val="single"/>
        </w:rPr>
        <w:t xml:space="preserve">176482</w:t>
      </w:r>
    </w:p>
    <w:p>
      <w:r>
        <w:t xml:space="preserve">Mitch #McConnell myöntää, että #IdiotTrumpin kauppasota on vain veronkorotus "työväenluokan ihmisiltä" https://t.co/TisyHdPwBn</w:t>
      </w:r>
    </w:p>
    <w:p>
      <w:r>
        <w:rPr>
          <w:b/>
          <w:u w:val="single"/>
        </w:rPr>
        <w:t xml:space="preserve">176483</w:t>
      </w:r>
    </w:p>
    <w:p>
      <w:r>
        <w:t xml:space="preserve">@mcgibbond Jos jotain, se antaa hänen seuraajilleen mahdollisuuden jakaa lisää valheita ja väärää tietoa interwebissä entistä nopeammin ja tehokkaammin. #BorisJohnsonShouldNotBePM #borisjohnson #liar #liar</w:t>
      </w:r>
    </w:p>
    <w:p>
      <w:r>
        <w:rPr>
          <w:b/>
          <w:u w:val="single"/>
        </w:rPr>
        <w:t xml:space="preserve">176484</w:t>
      </w:r>
    </w:p>
    <w:p>
      <w:r>
        <w:t xml:space="preserve">@Nathan_Scoble7 @TDeathAdder @SCElites Mitä ajattelin Greenen kanssa? Ensimmäinen ja viimeinen kerta hänen kohdallaan. Balta tuli alle $200k (muistaakseni edellisellä viikolla).  Ostin Josh Kellyn myös tällä viikolla!!! 🤪 #dickhead</w:t>
      </w:r>
    </w:p>
    <w:p>
      <w:r>
        <w:rPr>
          <w:b/>
          <w:u w:val="single"/>
        </w:rPr>
        <w:t xml:space="preserve">176485</w:t>
      </w:r>
    </w:p>
    <w:p>
      <w:r>
        <w:t xml:space="preserve">@realDonaldTrump Ilmeisesti et tiedä mitään #JohnDeanista .... #LoserTrump #DonTheCon #petos #Liar #LiarInChief #TrumpIsAFraud #rapist #rapist</w:t>
      </w:r>
    </w:p>
    <w:p>
      <w:r>
        <w:rPr>
          <w:b/>
          <w:u w:val="single"/>
        </w:rPr>
        <w:t xml:space="preserve">176486</w:t>
      </w:r>
    </w:p>
    <w:p>
      <w:r>
        <w:t xml:space="preserve">Ex-opiskelija taistelee korkeakoulua vastaan väitetyn #raiskaajan kohtalosta - Jun 16 @ 2:48 AM ET https://t.co/3kCdAIBNdP</w:t>
      </w:r>
    </w:p>
    <w:p>
      <w:r>
        <w:rPr>
          <w:b/>
          <w:u w:val="single"/>
        </w:rPr>
        <w:t xml:space="preserve">176487</w:t>
      </w:r>
    </w:p>
    <w:p>
      <w:r>
        <w:t xml:space="preserve">@GOP @realDonaldTrump Hän on myös valehdellut, huijannut, syyllistynyt rikoksiin Amerikkaa vastaan, rikkonut emoluments-lainsäädäntöä, nepotismia, levittänyt korruptiotaan, vehkeillyt Venäjän kanssa ja käyttänyt miljoonia verodollareitamme pankkiin samalla kun te dumbf**ks hurraatte - Teistä on tullut hänen rikoskumppaneitaan #TrumpIsAFraud #TrumpIsATraitor</w:t>
      </w:r>
    </w:p>
    <w:p>
      <w:r>
        <w:rPr>
          <w:b/>
          <w:u w:val="single"/>
        </w:rPr>
        <w:t xml:space="preserve">176488</w:t>
      </w:r>
    </w:p>
    <w:p>
      <w:r>
        <w:t xml:space="preserve">@ICC ei näe tässä kuvassa mitään väärää, koska siinä ei ole Balidaanin symbolia 😠 #shameonIcc https://t.co/nIBaGMHKT9</w:t>
      </w:r>
    </w:p>
    <w:p>
      <w:r>
        <w:rPr>
          <w:b/>
          <w:u w:val="single"/>
        </w:rPr>
        <w:t xml:space="preserve">176489</w:t>
      </w:r>
    </w:p>
    <w:p>
      <w:r>
        <w:t xml:space="preserve">@ericswalwell Enough of what #douchebag?</w:t>
      </w:r>
    </w:p>
    <w:p>
      <w:r>
        <w:rPr>
          <w:b/>
          <w:u w:val="single"/>
        </w:rPr>
        <w:t xml:space="preserve">176490</w:t>
      </w:r>
    </w:p>
    <w:p>
      <w:r>
        <w:t xml:space="preserve">@brianstelter @OANN Etsin viikonloppuna mulkkuja ja löysin teidät.  #douchebag</w:t>
      </w:r>
    </w:p>
    <w:p>
      <w:r>
        <w:rPr>
          <w:b/>
          <w:u w:val="single"/>
        </w:rPr>
        <w:t xml:space="preserve">176491</w:t>
      </w:r>
    </w:p>
    <w:p>
      <w:r>
        <w:t xml:space="preserve">@DonaldJTrumpJr Olet niin pieni #douchebag...</w:t>
      </w:r>
    </w:p>
    <w:p>
      <w:r>
        <w:rPr>
          <w:b/>
          <w:u w:val="single"/>
        </w:rPr>
        <w:t xml:space="preserve">176492</w:t>
      </w:r>
    </w:p>
    <w:p>
      <w:r>
        <w:t xml:space="preserve">@HuffPost Onko hänellä vaatteita?  #TrumpIsATraitor</w:t>
      </w:r>
    </w:p>
    <w:p>
      <w:r>
        <w:rPr>
          <w:b/>
          <w:u w:val="single"/>
        </w:rPr>
        <w:t xml:space="preserve">176493</w:t>
      </w:r>
    </w:p>
    <w:p>
      <w:r>
        <w:t xml:space="preserve">TruMcP Jr:n on antauduttava!!!! #fucktrump https://t.co/xTHc4LF2z3</w:t>
      </w:r>
    </w:p>
    <w:p>
      <w:r>
        <w:rPr>
          <w:b/>
          <w:u w:val="single"/>
        </w:rPr>
        <w:t xml:space="preserve">176494</w:t>
      </w:r>
    </w:p>
    <w:p>
      <w:r>
        <w:t xml:space="preserve">Kiitos capstan #EidMubarak #PTI #imranhataomulkbachao #imrankhan @ImranKhanPTI https://t.co/jLabxRFggg https://t.co/jLabxRFggg</w:t>
      </w:r>
    </w:p>
    <w:p>
      <w:r>
        <w:rPr>
          <w:b/>
          <w:u w:val="single"/>
        </w:rPr>
        <w:t xml:space="preserve">176495</w:t>
      </w:r>
    </w:p>
    <w:p>
      <w:r>
        <w:t xml:space="preserve">Eilinen ottelu #AUSvWI Gayle sai lbw:n ilman palloa..ICC @ICC Ei ole aikaa sakottaa tuomareita huonosta tuomaroinnista. Mutta heillä on aikaa sanoa, että poistakaa balidan-symboli dhonin hanskoista😡😡 se on naurettavaa 😡 #DhoniKeepsTheGlove https://t.co/unD55VKbmZ https://t.co/unD55VKbmZ</w:t>
      </w:r>
    </w:p>
    <w:p>
      <w:r>
        <w:rPr>
          <w:b/>
          <w:u w:val="single"/>
        </w:rPr>
        <w:t xml:space="preserve">176496</w:t>
      </w:r>
    </w:p>
    <w:p>
      <w:r>
        <w:t xml:space="preserve">Käyttämällä #BalidaanBadgea hanskojensa päällä @msdhoni on osoittanut rakkautensa ja kunnioituksensa joukkoja kohtaan.     @icc:n pitäisi ymmärtää, että tämä ei liity mihinkään poliittiseen/uskonnolliseen/rotuihin liittyvään toimintaan Kyse on #KansallisestaYlpeydestä #DhoniKeepsTheGlove</w:t>
      </w:r>
    </w:p>
    <w:p>
      <w:r>
        <w:rPr>
          <w:b/>
          <w:u w:val="single"/>
        </w:rPr>
        <w:t xml:space="preserve">176497</w:t>
      </w:r>
    </w:p>
    <w:p>
      <w:r>
        <w:t xml:space="preserve">Onko vain kylmä vai ovatko nämä tyypit todella jossakin? Umpiring on saavuttanut absoluuttisen pohjalukemansa. Jopa maineikkaat tuomaritkin.    #ENGvWI #WeAreEngland #MenInMaroon #CWC19 #ShameOnICC</w:t>
      </w:r>
    </w:p>
    <w:p>
      <w:r>
        <w:rPr>
          <w:b/>
          <w:u w:val="single"/>
        </w:rPr>
        <w:t xml:space="preserve">176498</w:t>
      </w:r>
    </w:p>
    <w:p>
      <w:r>
        <w:t xml:space="preserve">@shiplaplove Hänen oma poikansa kuoli syöpään.. ja miten se voidaan parantaa? Sanoisin, että hän on #Douchebag...</w:t>
      </w:r>
    </w:p>
    <w:p>
      <w:r>
        <w:rPr>
          <w:b/>
          <w:u w:val="single"/>
        </w:rPr>
        <w:t xml:space="preserve">176499</w:t>
      </w:r>
    </w:p>
    <w:p>
      <w:r>
        <w:t xml:space="preserve">@madhukishwar Tämä on loistava! Ihmiset ovat alkaneet puolustaa #rikollisia, kun he näkevät hänen kuuluvan heidän #uskontoonsa. Mutta onneksi #Bharatista ei ole tullut #middleeastin kaltaisia maita. Niistä ei koskaan tule sellaista. #raiskaaja saa rangaistuksen, jos hän on tietoinen siitä, mitä hän tekee.</w:t>
      </w:r>
    </w:p>
    <w:p>
      <w:r>
        <w:rPr>
          <w:b/>
          <w:u w:val="single"/>
        </w:rPr>
        <w:t xml:space="preserve">176500</w:t>
      </w:r>
    </w:p>
    <w:p>
      <w:r>
        <w:t xml:space="preserve">Autoin Obamaa voittamaan vuonna 2012. Nyt Trump käyttää samaa pelikirjaa. #Resist #ResistTrump #FuckTrump https://t.co/qy0rwBNfy3 https://t.co/qy0rwBNfy3</w:t>
      </w:r>
    </w:p>
    <w:p>
      <w:r>
        <w:rPr>
          <w:b/>
          <w:u w:val="single"/>
        </w:rPr>
        <w:t xml:space="preserve">176501</w:t>
      </w:r>
    </w:p>
    <w:p>
      <w:r>
        <w:t xml:space="preserve">#DoYourJobMitch Milloin alat olla tosissasi? 9/11 #FirstResponders vastasi 5 sekunnissa he ovat odottaneet 8yrs että vastaat😠 #YouShouldBeAshame #Resist #FuckTrump #VoteBlueToEndThisNightmare #VoteBlue2020 #ImpeachTrump #ImpeachMconnell https://t.co/4sTj7JPPo4 https://t.co/4sTj7JPPo4</w:t>
      </w:r>
    </w:p>
    <w:p>
      <w:r>
        <w:rPr>
          <w:b/>
          <w:u w:val="single"/>
        </w:rPr>
        <w:t xml:space="preserve">176502</w:t>
      </w:r>
    </w:p>
    <w:p>
      <w:r>
        <w:t xml:space="preserve">@realDonaldTrump Psst Sinua ei valittu ulkomaisen tahon avustuksella. Äänestyskoneiden kanssa oli myös sääntöjenvastaisuuksia.   #VoteBlueToSaveAmerica #VoteBlueToEndThisNightmare #TrumpIsATraitor</w:t>
      </w:r>
    </w:p>
    <w:p>
      <w:r>
        <w:rPr>
          <w:b/>
          <w:u w:val="single"/>
        </w:rPr>
        <w:t xml:space="preserve">176503</w:t>
      </w:r>
    </w:p>
    <w:p>
      <w:r>
        <w:t xml:space="preserve">Me kaikki aaltoilemme "buh-bye" niille 30 tai useammalle maanpetokselliselle #Remain #Toriesille, jotka ovat pitäneet kansalaisia kaaoksessa heidän #BrexitBetrayal &amp;amp; #brexitbehindcloseddoors. #Leave 💪🇬🇧#Brexitcast #BorisJohnsonShouldNotBePM #RoryStewart @michaelgove @PhilipHammondUK @DominicRaab @Jeremy_Hunt https://t.co/vVeDtHL3jt https://t.co/vVeDtHL3jt</w:t>
      </w:r>
    </w:p>
    <w:p>
      <w:r>
        <w:rPr>
          <w:b/>
          <w:u w:val="single"/>
        </w:rPr>
        <w:t xml:space="preserve">176504</w:t>
      </w:r>
    </w:p>
    <w:p>
      <w:r>
        <w:t xml:space="preserve">#notmypresident Looking forward to seeing the donald blimp in D.C. #fucktrump #realDonaldTrump EPIC! https://t.co/Z9cGY5j8tK</w:t>
      </w:r>
    </w:p>
    <w:p>
      <w:r>
        <w:rPr>
          <w:b/>
          <w:u w:val="single"/>
        </w:rPr>
        <w:t xml:space="preserve">176505</w:t>
      </w:r>
    </w:p>
    <w:p>
      <w:r>
        <w:t xml:space="preserve">Niin surullinen ja huolissaan! #imranhataomulkbachao https://t.co/6FKbEwOe3y</w:t>
      </w:r>
    </w:p>
    <w:p>
      <w:r>
        <w:rPr>
          <w:b/>
          <w:u w:val="single"/>
        </w:rPr>
        <w:t xml:space="preserve">176506</w:t>
      </w:r>
    </w:p>
    <w:p>
      <w:r>
        <w:t xml:space="preserve">#ShameOnICC Fanit ovat olleet turhautuneita, kun sadeviivästykset ja huuhtoutumiset alkavat hiljalleen hallita MM-kisojen ympärillä olevaa tarinaa.ICC:n pitäisi hävetä, koska Eden Gardensissa on mahdollisuus täyteen peittoon sateen uhatessa Kolkatassa.Miksi ei Lontoossa? 4 ottelua on jo menetetty.</w:t>
      </w:r>
    </w:p>
    <w:p>
      <w:r>
        <w:rPr>
          <w:b/>
          <w:u w:val="single"/>
        </w:rPr>
        <w:t xml:space="preserve">176507</w:t>
      </w:r>
    </w:p>
    <w:p>
      <w:r>
        <w:t xml:space="preserve">@RVCJ_FB #INDPAKVSRAIN @ICC @cricketworldcup #CWC19 #ShameOnICC ''Tämä ei ole Intia vs Pakistan Tämä on IND-PAK VS RAIN Tämä on IND-PAK VS RAIN</w:t>
      </w:r>
    </w:p>
    <w:p>
      <w:r>
        <w:rPr>
          <w:b/>
          <w:u w:val="single"/>
        </w:rPr>
        <w:t xml:space="preserve">176508</w:t>
      </w:r>
    </w:p>
    <w:p>
      <w:r>
        <w:t xml:space="preserve">Miksi britit kutsuvat ihmisiä, joista he eivät pidä, suihkupusseiksi? #Douchebag</w:t>
      </w:r>
    </w:p>
    <w:p>
      <w:r>
        <w:rPr>
          <w:b/>
          <w:u w:val="single"/>
        </w:rPr>
        <w:t xml:space="preserve">176509</w:t>
      </w:r>
    </w:p>
    <w:p>
      <w:r>
        <w:t xml:space="preserve">@UKMoments @BorisJohnson Mikä voisi olla tärkeämpää kuin osallistua keskusteluun, josta miljoonien ihmisten elämä riippuu? #BorisJohnsonShouldNotBePM</w:t>
      </w:r>
    </w:p>
    <w:p>
      <w:r>
        <w:rPr>
          <w:b/>
          <w:u w:val="single"/>
        </w:rPr>
        <w:t xml:space="preserve">176510</w:t>
      </w:r>
    </w:p>
    <w:p>
      <w:r>
        <w:t xml:space="preserve">@cricketaakash @tanwer_m Dhoni on legenda ja luulen, että hän tekee paremmin, mitä hän päättää myöhemmin, mutta tämä kiista vaikuttaa peleihin keskittymiseen....    Olkoon kriketin sääntö päällä, kun pelataan krikettiä.  #DhoniKeepsTheGlove #Dhoni #Dhoni</w:t>
      </w:r>
    </w:p>
    <w:p>
      <w:r>
        <w:rPr>
          <w:b/>
          <w:u w:val="single"/>
        </w:rPr>
        <w:t xml:space="preserve">176511</w:t>
      </w:r>
    </w:p>
    <w:p>
      <w:r>
        <w:t xml:space="preserve">@TheRealOJ32 Tämän vastauksen jälkeen kerron sinulle, että minulla on tapana estää kylmäveristen murhaajien toiminta.    #RIPNicole #RotInHell #murhaaja</w:t>
      </w:r>
    </w:p>
    <w:p>
      <w:r>
        <w:rPr>
          <w:b/>
          <w:u w:val="single"/>
        </w:rPr>
        <w:t xml:space="preserve">176512</w:t>
      </w:r>
    </w:p>
    <w:p>
      <w:r>
        <w:t xml:space="preserve">.@RealDonaldtRUMPin on luotava ennätys totuuden puhumisesta. MSM:n ei pitäisi koskaan uskoa mitään, mitä hän sanoo ennen sitä. Se on varma veikkaus, että se ei tule koskaan tapahtumaan. #FuckTrump #maga #FOXNews #WednesdayWisdom https://t.co/pF6TJ4sAMO https://t.co/pF6TJ4sAMO</w:t>
      </w:r>
    </w:p>
    <w:p>
      <w:r>
        <w:rPr>
          <w:b/>
          <w:u w:val="single"/>
        </w:rPr>
        <w:t xml:space="preserve">176513</w:t>
      </w:r>
    </w:p>
    <w:p>
      <w:r>
        <w:t xml:space="preserve">Lausunto: Myanmarin Suu Kyi kaveeraa Orbanin kanssa on järjetöntä #Antimuslim https://t.co/CYIrYZueP0</w:t>
      </w:r>
    </w:p>
    <w:p>
      <w:r>
        <w:rPr>
          <w:b/>
          <w:u w:val="single"/>
        </w:rPr>
        <w:t xml:space="preserve">176514</w:t>
      </w:r>
    </w:p>
    <w:p>
      <w:r>
        <w:t xml:space="preserve">Perhepalveluiden neuvonantaja sai potkut puhuttuaan ilman huoltajaa olevien siirtolaislasten valvontaa vastaan #Resist #ResistTrump #FuckTrump https://t.co/nIR5rEsDlT https://t.co/nIR5rEsDlT</w:t>
      </w:r>
    </w:p>
    <w:p>
      <w:r>
        <w:rPr>
          <w:b/>
          <w:u w:val="single"/>
        </w:rPr>
        <w:t xml:space="preserve">176515</w:t>
      </w:r>
    </w:p>
    <w:p>
      <w:r>
        <w:t xml:space="preserve">@RepMarkMeadows Herää Mark.   #Trumpisatraitor Mikä tekee sinusta avunantajan.   #GOPbetraysUSA Poistakaa heidät julkisista viroista.  Pelastakaa kansakunta.</w:t>
      </w:r>
    </w:p>
    <w:p>
      <w:r>
        <w:rPr>
          <w:b/>
          <w:u w:val="single"/>
        </w:rPr>
        <w:t xml:space="preserve">176516</w:t>
      </w:r>
    </w:p>
    <w:p>
      <w:r>
        <w:t xml:space="preserve">Joten nyt OJ aikoo ottaa aikaa 'oikean tappajan' etsimisestä vain sen verran, että hän voi 'kostaa'!?!!?  Ällöttävää...  #OJSimpson #Seriaalimurhaaja #murhaaja</w:t>
      </w:r>
    </w:p>
    <w:p>
      <w:r>
        <w:rPr>
          <w:b/>
          <w:u w:val="single"/>
        </w:rPr>
        <w:t xml:space="preserve">176517</w:t>
      </w:r>
    </w:p>
    <w:p>
      <w:r>
        <w:t xml:space="preserve">Odishan lääkärit järjestävät mielenosoituksen agitoivien lääkäreiden tueksi osoitteessa https://t.co/6Q3X00Ts0R #DoctorsFightBack #SaveBengal https://t.co/e4G7X7TYJ7</w:t>
      </w:r>
    </w:p>
    <w:p>
      <w:r>
        <w:rPr>
          <w:b/>
          <w:u w:val="single"/>
        </w:rPr>
        <w:t xml:space="preserve">176518</w:t>
      </w:r>
    </w:p>
    <w:p>
      <w:r>
        <w:t xml:space="preserve">#IdiotTrump Gets Free Speech Wrong While Refusing To Fire #Kellyanne #TrumpIsATraitor #VoteBlue2020 https://t.co/FZWdWH79LO https://t.co/FZWdWH79LO</w:t>
      </w:r>
    </w:p>
    <w:p>
      <w:r>
        <w:rPr>
          <w:b/>
          <w:u w:val="single"/>
        </w:rPr>
        <w:t xml:space="preserve">176519</w:t>
      </w:r>
    </w:p>
    <w:p>
      <w:r>
        <w:t xml:space="preserve">#Gavaskar Sahib 1st of all your rule dosent apply on the Respect of #Indianarmedforces let me be very loud and clear.Dhoni's Gloves is not breaching the ICC Rules &amp;; Regulations at all.I am ashamed of your opinion of opposing this rather than supporting this ... #DhoniKeepsTheGlove</w:t>
      </w:r>
    </w:p>
    <w:p>
      <w:r>
        <w:rPr>
          <w:b/>
          <w:u w:val="single"/>
        </w:rPr>
        <w:t xml:space="preserve">176520</w:t>
      </w:r>
    </w:p>
    <w:p>
      <w:r>
        <w:t xml:space="preserve">Lääkärit ovat tärkeä osa yhteiskuntaamme, ja kaikkien näiden lakkojen ja irtisanoutumisten kautta he pyytävät vain turvallisuutta, jonka jokainen normaali kansalainen ansaitsee.     #DoctorsFightBack https://t.co/3xw1PO8xVZ https://t.co/3xw1PO8xVZ</w:t>
      </w:r>
    </w:p>
    <w:p>
      <w:r>
        <w:rPr>
          <w:b/>
          <w:u w:val="single"/>
        </w:rPr>
        <w:t xml:space="preserve">176521</w:t>
      </w:r>
    </w:p>
    <w:p>
      <w:r>
        <w:t xml:space="preserve">#torstai 13. kesäkuuta 2019 #TrumpIsATraitor #FakePresident #WeAreNotOk #TrumpMustGo https://t.co/or9COv1vl0 https://t.co/or9COv1vl0</w:t>
      </w:r>
    </w:p>
    <w:p>
      <w:r>
        <w:rPr>
          <w:b/>
          <w:u w:val="single"/>
        </w:rPr>
        <w:t xml:space="preserve">176522</w:t>
      </w:r>
    </w:p>
    <w:p>
      <w:r>
        <w:t xml:space="preserve">@Subbu_06 @FFan__ @mahan_saria Totta, että #ShameOnICC</w:t>
      </w:r>
    </w:p>
    <w:p>
      <w:r>
        <w:rPr>
          <w:b/>
          <w:u w:val="single"/>
        </w:rPr>
        <w:t xml:space="preserve">176523</w:t>
      </w:r>
    </w:p>
    <w:p>
      <w:r>
        <w:t xml:space="preserve">@realDonaldTrump Olet maailman suurin vauva! #FUCKTrump #25thAmendment #ImpeachDonaldTrumpNOW</w:t>
      </w:r>
    </w:p>
    <w:p>
      <w:r>
        <w:rPr>
          <w:b/>
          <w:u w:val="single"/>
        </w:rPr>
        <w:t xml:space="preserve">176524</w:t>
      </w:r>
    </w:p>
    <w:p>
      <w:r>
        <w:t xml:space="preserve">@realDonaldTrump Ei ole hauskaa, kun Donald Trump ilmoittaa televisiossa, että hän tekisi mielellään yhteistyötä ulkomaisten tahojen kanssa työskennelläkseen amerikkalaisia vastaan. #TrumpMustResign #TRUMPISACROOK #TrumpIsATraitor #TrumpIsAFraud @GOP @LindseyGrahamSC #GOPComplicitTraitors #ImpeachTrumpNow</w:t>
      </w:r>
    </w:p>
    <w:p>
      <w:r>
        <w:rPr>
          <w:b/>
          <w:u w:val="single"/>
        </w:rPr>
        <w:t xml:space="preserve">176525</w:t>
      </w:r>
    </w:p>
    <w:p>
      <w:r>
        <w:t xml:space="preserve">#ShameOnICC jatka aikataulutusta tällä tavalla ....</w:t>
      </w:r>
    </w:p>
    <w:p>
      <w:r>
        <w:rPr>
          <w:b/>
          <w:u w:val="single"/>
        </w:rPr>
        <w:t xml:space="preserve">176526</w:t>
      </w:r>
    </w:p>
    <w:p>
      <w:r>
        <w:t xml:space="preserve">#TrumpIsATraitor ja #Liar Hyvää #JohnMcCainDayta https://t.co/r3PV6vjgiC https://t.co/r3PV6vjgiC</w:t>
      </w:r>
    </w:p>
    <w:p>
      <w:r>
        <w:rPr>
          <w:b/>
          <w:u w:val="single"/>
        </w:rPr>
        <w:t xml:space="preserve">176527</w:t>
      </w:r>
    </w:p>
    <w:p>
      <w:r>
        <w:t xml:space="preserve">Tämä kaikki tapahtuu krikettikentällä... Jerseyssä, saattaa olla @ICC:n tapahtuma. | Missä oli @ICC &amp;amp; heidän sääntökirjansa, kun tämä tapahtui pelikentällä.     @TheRealPCB @cricketworldcup @ICCMediaComms @BCCI @ShuklaRajiv @msdhoni @KirenRijijiju #DhoniKeepsTheGlove @brajeshlive https://t.co/D2wzt0fN90 https://t.co/D2wzt0fN90</w:t>
      </w:r>
    </w:p>
    <w:p>
      <w:r>
        <w:rPr>
          <w:b/>
          <w:u w:val="single"/>
        </w:rPr>
        <w:t xml:space="preserve">176528</w:t>
      </w:r>
    </w:p>
    <w:p>
      <w:r>
        <w:t xml:space="preserve">#fucktrump #impeachtrump 😂😂😂😂😂😂😂 @ Houston, Texas https://t.co/8QGgbWtOAf</w:t>
      </w:r>
    </w:p>
    <w:p>
      <w:r>
        <w:rPr>
          <w:b/>
          <w:u w:val="single"/>
        </w:rPr>
        <w:t xml:space="preserve">176529</w:t>
      </w:r>
    </w:p>
    <w:p>
      <w:r>
        <w:t xml:space="preserve">"Every time I see Boris he's hanging from a wire with straps around his baws" #janeygodleyvoiceover #swearing #BorisJohnsonShouldNotBePM https://t.co/uHyiYiW7Dk</w:t>
      </w:r>
    </w:p>
    <w:p>
      <w:r>
        <w:rPr>
          <w:b/>
          <w:u w:val="single"/>
        </w:rPr>
        <w:t xml:space="preserve">176530</w:t>
      </w:r>
    </w:p>
    <w:p>
      <w:r>
        <w:t xml:space="preserve">Tämä on ymmärrettävää. #dickhead! https://t.co/qR6r72AgQQ</w:t>
      </w:r>
    </w:p>
    <w:p>
      <w:r>
        <w:rPr>
          <w:b/>
          <w:u w:val="single"/>
        </w:rPr>
        <w:t xml:space="preserve">176531</w:t>
      </w:r>
    </w:p>
    <w:p>
      <w:r>
        <w:t xml:space="preserve">#trendingnow #terroristi #murhaaja #dumptrump Craig Hicks tuomittiin elinkautiseen vankeusrangaistukseen kolmen muslimiopiskelijan murhasta vuonna 2015 Pohjois-Carolinassa https://t.co/cLvAkCFkhw</w:t>
      </w:r>
    </w:p>
    <w:p>
      <w:r>
        <w:rPr>
          <w:b/>
          <w:u w:val="single"/>
        </w:rPr>
        <w:t xml:space="preserve">176532</w:t>
      </w:r>
    </w:p>
    <w:p>
      <w:r>
        <w:t xml:space="preserve">Huuliltalukija on raportoinut, mitä Trump sanoi #kuningattarelle - "Itse asiassa, teidän kuninkaallinen majesteettinne. Historiantutkijat ovat vahvistaneet minun olevan suurin mulkku kaikista Yhdysvaltain presidenteistä. Totta, suurin &amp;amp; paras...'. #POTUS #Trump #mulkku #Diplomacy https://t.co/D8RK6hPqmX</w:t>
      </w:r>
    </w:p>
    <w:p>
      <w:r>
        <w:rPr>
          <w:b/>
          <w:u w:val="single"/>
        </w:rPr>
        <w:t xml:space="preserve">176533</w:t>
      </w:r>
    </w:p>
    <w:p>
      <w:r>
        <w:t xml:space="preserve">@kylegriffin1 @POTUS todella? Oletko ottanut sen pois toimittajilta?     Voit antaa sitä, mutta et voi ottaa sitä.     #TrumpIsADisgrace #TrumpIsATraitor</w:t>
      </w:r>
    </w:p>
    <w:p>
      <w:r>
        <w:rPr>
          <w:b/>
          <w:u w:val="single"/>
        </w:rPr>
        <w:t xml:space="preserve">176534</w:t>
      </w:r>
    </w:p>
    <w:p>
      <w:r>
        <w:t xml:space="preserve">Suoraan asiaan! 🤣🤣🤣🤣 #demokraatti #demokraatit #voteblue #fucktrump #bluewave #hatersgonnahate #democrats #demswin2020 #demslifestyle #michelle46 #michelle2020 #demsmakeamericagreat #dmag #lockuptrump #lut #obama... https://t.co/gqEjbphWtZ... https://t.co/gqEjbphWtZ</w:t>
      </w:r>
    </w:p>
    <w:p>
      <w:r>
        <w:rPr>
          <w:b/>
          <w:u w:val="single"/>
        </w:rPr>
        <w:t xml:space="preserve">176535</w:t>
      </w:r>
    </w:p>
    <w:p>
      <w:r>
        <w:t xml:space="preserve">Shoutout to @rosannaphillip she is a true blue #Resister #BlueWave2018 #WomensRights #Fucktrump 🌊💙❤️</w:t>
      </w:r>
    </w:p>
    <w:p>
      <w:r>
        <w:rPr>
          <w:b/>
          <w:u w:val="single"/>
        </w:rPr>
        <w:t xml:space="preserve">176536</w:t>
      </w:r>
    </w:p>
    <w:p>
      <w:r>
        <w:t xml:space="preserve">Ehkä ei aivan. Mutta henkilöllä, jonka kanssa he tekivät yhteistyötä, on varmasti muutama merkitsemätön hauta... #TrumpIsATraitor #TrumpIsADisgrace #TrumpIsNotAboveTheLaw #TrumpsAnInternationalDisgrace #UnfitForOffice #UnfitToBeHumanLetAlonePresident #UnfitToBePresident https://t.co/pe0fM9CaOn</w:t>
      </w:r>
    </w:p>
    <w:p>
      <w:r>
        <w:rPr>
          <w:b/>
          <w:u w:val="single"/>
        </w:rPr>
        <w:t xml:space="preserve">176537</w:t>
      </w:r>
    </w:p>
    <w:p>
      <w:r>
        <w:t xml:space="preserve">Viisitoista syyttäjänvirastoa haukkuu Trumpin pyrkimyksen rajoittaa liittovaltion toimivaltaa Clean Water Act -lain nojalla https://t.co/77ey0b1CqD Trumperrhoidit pitävät suon syvän likaisesta ja myrkyllisestä suosta.  Jos olet alajuoksulla Trumperrhoidista, painu vittuun, he eivät välitä.    #fucktrump #trump2020</w:t>
      </w:r>
    </w:p>
    <w:p>
      <w:r>
        <w:rPr>
          <w:b/>
          <w:u w:val="single"/>
        </w:rPr>
        <w:t xml:space="preserve">176538</w:t>
      </w:r>
    </w:p>
    <w:p>
      <w:r>
        <w:t xml:space="preserve">Asuuko naapurustossasi rekisteröity #Seksuaalirikollinen,#Pervert, #Rapisti, #Pedofiili? Parempi ottaa selvää nyt kuin myöhemmin vaikealla tavalla. Tiedä kuka he ovat ja miltä he näyttävät nyt. Kerran #hirviö, aina hirviö. https://t.co/WHWI0qO1cR #tietoisuus.</w:t>
      </w:r>
    </w:p>
    <w:p>
      <w:r>
        <w:rPr>
          <w:b/>
          <w:u w:val="single"/>
        </w:rPr>
        <w:t xml:space="preserve">176539</w:t>
      </w:r>
    </w:p>
    <w:p>
      <w:r>
        <w:t xml:space="preserve">Missourissa mustat kuljettajat pysäytetään 91 prosenttia todennäköisemmin kuin valkoiset kuljettajat, raportti kertoo #Resist #ResistTrump #FuckTrump https://t.co/Rl6SNlM22Z</w:t>
      </w:r>
    </w:p>
    <w:p>
      <w:r>
        <w:rPr>
          <w:b/>
          <w:u w:val="single"/>
        </w:rPr>
        <w:t xml:space="preserve">176540</w:t>
      </w:r>
    </w:p>
    <w:p>
      <w:r>
        <w:t xml:space="preserve">#JusticeForGudiya Yksikään muslimi ei ole tuominnut raiskaajia.    @amnesty @aamir_khan @Javedakhtarjadu @AzmiShabana @Shehla_Rashid @Soni_Razdan @MaheshNBhatt @aliaa08 @MehboobaMufti @MehboobaMufti @OmarAbdullah @asadowaisi @FarOutAkhtar @ReallySwara @ArvindKejriwal #raiskaaja #khanmarket https://t.co/qaRx4rmDza</w:t>
      </w:r>
    </w:p>
    <w:p>
      <w:r>
        <w:rPr>
          <w:b/>
          <w:u w:val="single"/>
        </w:rPr>
        <w:t xml:space="preserve">176541</w:t>
      </w:r>
    </w:p>
    <w:p>
      <w:r>
        <w:t xml:space="preserve">@RoryStewartUK @EFTA4UK Maataloustyöntekijöiden kansallinen palvelu ratkaisee asian. Varusmiespalvelukseen määrätyt lehmät ja lampaat kestävät Brexit-myrskyn. #Dickhead</w:t>
      </w:r>
    </w:p>
    <w:p>
      <w:r>
        <w:rPr>
          <w:b/>
          <w:u w:val="single"/>
        </w:rPr>
        <w:t xml:space="preserve">176542</w:t>
      </w:r>
    </w:p>
    <w:p>
      <w:r>
        <w:t xml:space="preserve">***PROOF OF BRIBERY &amp;amp; POLITICAL INFLUENCE*** #Trump STYLE↓↓↓↓ Kuten #MO menee, #Russia &amp;amp; otr #foreign actors looking to BUY FAVORABLE POLICY fr #TraitorTrump #LiarInChief pay DOUBLE the price for #TrumpIsATraitor properties bc it is how they get around BRIBING #POTUS!!! #Impeach https://t.co/zO4IKEWLnJ</w:t>
      </w:r>
    </w:p>
    <w:p>
      <w:r>
        <w:rPr>
          <w:b/>
          <w:u w:val="single"/>
        </w:rPr>
        <w:t xml:space="preserve">176543</w:t>
      </w:r>
    </w:p>
    <w:p>
      <w:r>
        <w:t xml:space="preserve">@davidfrum Koska #trumpIsATraitor</w:t>
      </w:r>
    </w:p>
    <w:p>
      <w:r>
        <w:rPr>
          <w:b/>
          <w:u w:val="single"/>
        </w:rPr>
        <w:t xml:space="preserve">176544</w:t>
      </w:r>
    </w:p>
    <w:p>
      <w:r>
        <w:t xml:space="preserve">Manteli #OnePlus7Pro tulossa tänään klo 12 NOON Get Ready to get your GOLD ! on @amazonIN 👇👇👇 #OnePlus7IsHere #OnePlus7 #smartphone #AmazonSpecials #FridayMotivation #FridayFeelings #NBAFinals #ShameOnICC #WeTheNorth #CWC19 #ENGvWI #MIBWithMN #MIBInternational #MIB</w:t>
      </w:r>
    </w:p>
    <w:p>
      <w:r>
        <w:rPr>
          <w:b/>
          <w:u w:val="single"/>
        </w:rPr>
        <w:t xml:space="preserve">176545</w:t>
      </w:r>
    </w:p>
    <w:p>
      <w:r>
        <w:t xml:space="preserve">Vaihtoehtoinen otsikko: "@GOP &amp;amp; Trumpin hallinto vahingoitti peruuttamattomasti Yhdysvaltojen uskottavuutta".   #ImpeachTrumpNow #TrumpTantrum #TrumpTaxScam #TrumpIsATraitor #TrumpCrimeSyndicate https://t.co/u96doE410O https://t.co/u96doE410O</w:t>
      </w:r>
    </w:p>
    <w:p>
      <w:r>
        <w:rPr>
          <w:b/>
          <w:u w:val="single"/>
        </w:rPr>
        <w:t xml:space="preserve">176546</w:t>
      </w:r>
    </w:p>
    <w:p>
      <w:r>
        <w:t xml:space="preserve">@asadowaisi olemme ylpeitä #muslimiyhteiskunnastamme, joka ei koskaan suosi yhtään #raiskaajaa tai #rikollista tai #petturia...  #trueindiamuslim #AligarhMurderCase</w:t>
      </w:r>
    </w:p>
    <w:p>
      <w:r>
        <w:rPr>
          <w:b/>
          <w:u w:val="single"/>
        </w:rPr>
        <w:t xml:space="preserve">176547</w:t>
      </w:r>
    </w:p>
    <w:p>
      <w:r>
        <w:t xml:space="preserve">Ihmiset ovat olleet pilvessä 2 500 vuotta. Miksi minun on pakko mennä lääkäriin (paitsi jos olen varaton) saadakseni ylihintaista "lääkettä", joka kirjaimellisesti loi epidemian. Yksi syy. Rikkaat valkoiset ihmiset, jotka vaihtavat henkensä rahaan.   #legalizeit #fucktrump https://t.co/vh7L5qgNs2</w:t>
      </w:r>
    </w:p>
    <w:p>
      <w:r>
        <w:rPr>
          <w:b/>
          <w:u w:val="single"/>
        </w:rPr>
        <w:t xml:space="preserve">176548</w:t>
      </w:r>
    </w:p>
    <w:p>
      <w:r>
        <w:t xml:space="preserve">Etene siellä varovasti!  Varokaa myös libtardia, jolla on "skullet", @RepCohen #douchebag https://t.co/dmMr3Auhhm</w:t>
      </w:r>
    </w:p>
    <w:p>
      <w:r>
        <w:rPr>
          <w:b/>
          <w:u w:val="single"/>
        </w:rPr>
        <w:t xml:space="preserve">176549</w:t>
      </w:r>
    </w:p>
    <w:p>
      <w:r>
        <w:t xml:space="preserve">@realDonaldTrump @JedediahBila Lähteesi on Fox and Friends -ohjelman juontaja?     SAD!    #resisters #TrumpIsATraatikko #TrumpColluded #TrumpObstructed #TrumpCrimeSyndicate #trumpcorrupted</w:t>
      </w:r>
    </w:p>
    <w:p>
      <w:r>
        <w:rPr>
          <w:b/>
          <w:u w:val="single"/>
        </w:rPr>
        <w:t xml:space="preserve">176550</w:t>
      </w:r>
    </w:p>
    <w:p>
      <w:r>
        <w:t xml:space="preserve">Bill Cosby?    Te ihmiset unohdatte TODELLISEN tarinan!    #Trump #Rapist #MAGA? https://t.co/Yxd3LGolJx https://t.co/Yxd3LGolJx</w:t>
      </w:r>
    </w:p>
    <w:p>
      <w:r>
        <w:rPr>
          <w:b/>
          <w:u w:val="single"/>
        </w:rPr>
        <w:t xml:space="preserve">176551</w:t>
      </w:r>
    </w:p>
    <w:p>
      <w:r>
        <w:t xml:space="preserve">@MamataOfficialin veljenpoika, #TMC MP @idevadhikari myös... https://t.co/FsAiEf3D2d #DoctorsProtest #DoctorsFightBack #doctorsstrike #Savethedoctors #SaveBengal</w:t>
      </w:r>
    </w:p>
    <w:p>
      <w:r>
        <w:rPr>
          <w:b/>
          <w:u w:val="single"/>
        </w:rPr>
        <w:t xml:space="preserve">176552</w:t>
      </w:r>
    </w:p>
    <w:p>
      <w:r>
        <w:t xml:space="preserve">@FBI katso @POTUS:n kansallisessa televisiossa esittämät kommentit #TrumpIsATraitor #lockhimup https://t.co/aejTwo6RjE</w:t>
      </w:r>
    </w:p>
    <w:p>
      <w:r>
        <w:rPr>
          <w:b/>
          <w:u w:val="single"/>
        </w:rPr>
        <w:t xml:space="preserve">176553</w:t>
      </w:r>
    </w:p>
    <w:p>
      <w:r>
        <w:t xml:space="preserve">@realDonaldTrump Toukokuussa 2018 vedit Yhdysvallat ulos kansainvälisesti allekirjoitetusta &amp;amp; sovitusta Iranin ydinsopimuksesta.     SOPIMUS TOIMI, KUNNES #TRUMP RIKKOI SEN.     Jälleen sinä &amp;amp; #ComplicitGOP rikkoi jotain, joka toimi ilkeyttään ja loi sotkun. https://t.co/9OYE7P1ZPI #TrumpIsATraitor</w:t>
      </w:r>
    </w:p>
    <w:p>
      <w:r>
        <w:rPr>
          <w:b/>
          <w:u w:val="single"/>
        </w:rPr>
        <w:t xml:space="preserve">176554</w:t>
      </w:r>
    </w:p>
    <w:p>
      <w:r>
        <w:t xml:space="preserve">Huonoin MM-kisat koskaan... Näyttää olevan jo päätetty antaa se Englannille ..#ShameOnICC ..#ShameOnICC</w:t>
      </w:r>
    </w:p>
    <w:p>
      <w:r>
        <w:rPr>
          <w:b/>
          <w:u w:val="single"/>
        </w:rPr>
        <w:t xml:space="preserve">176555</w:t>
      </w:r>
    </w:p>
    <w:p>
      <w:r>
        <w:t xml:space="preserve">En voi kuunnella @Jim_Jordania - se tekee minut hulluksi - tekisi mieli pistää kynä verkkokalvon läpi.    #Dickhead</w:t>
      </w:r>
    </w:p>
    <w:p>
      <w:r>
        <w:rPr>
          <w:b/>
          <w:u w:val="single"/>
        </w:rPr>
        <w:t xml:space="preserve">176556</w:t>
      </w:r>
    </w:p>
    <w:p>
      <w:r>
        <w:t xml:space="preserve">@washingtonpost He voivat vaatia niin paljon kuin haluavat.  Tämä on demokratia.  Jos he eivät pidä siitä, ehkä Donaldin ystävä Putin antaa heidän muuttaa Venäjälle.   #TrumpIsATraitor</w:t>
      </w:r>
    </w:p>
    <w:p>
      <w:r>
        <w:rPr>
          <w:b/>
          <w:u w:val="single"/>
        </w:rPr>
        <w:t xml:space="preserve">176557</w:t>
      </w:r>
    </w:p>
    <w:p>
      <w:r>
        <w:t xml:space="preserve">Intian osakemarkkinat ovat laskeneet, koska ihmiset vetävät rahaa markkinoilta viimeisenä työpäivänä vedonlyöntiä varten #INDvsPAK-ottelusta.    #ENGvWI #ShameOnICC</w:t>
      </w:r>
    </w:p>
    <w:p>
      <w:r>
        <w:rPr>
          <w:b/>
          <w:u w:val="single"/>
        </w:rPr>
        <w:t xml:space="preserve">176558</w:t>
      </w:r>
    </w:p>
    <w:p>
      <w:r>
        <w:t xml:space="preserve">Tänään olisi ollut 9-vuotispäiväni exäni kanssa ja kalenterini vain ystävällisesti muistutti siitä, koska unohdin poistaa hälytyksen eromme jälkeen 🤦🏽♀️🌚 #dickhead</w:t>
      </w:r>
    </w:p>
    <w:p>
      <w:r>
        <w:rPr>
          <w:b/>
          <w:u w:val="single"/>
        </w:rPr>
        <w:t xml:space="preserve">176559</w:t>
      </w:r>
    </w:p>
    <w:p>
      <w:r>
        <w:t xml:space="preserve">#ShameOnICC ICC:n huono päivämäärien suunnittelu, sateet voittavat kaikki päivät.</w:t>
      </w:r>
    </w:p>
    <w:p>
      <w:r>
        <w:rPr>
          <w:b/>
          <w:u w:val="single"/>
        </w:rPr>
        <w:t xml:space="preserve">176560</w:t>
      </w:r>
    </w:p>
    <w:p>
      <w:r>
        <w:t xml:space="preserve">500 lääkäriä on jo irtisanoutunut #Bengalissa.    NRS 100 SSKM 175 Kansallinen lääketieteellinen korkeakoulu 20 RG Kar 126 Pohjois-Bengalin korkeakoulu 119 Murshidabad 50 Rampurhat 37 Burdwan 26 #DoctorsFightBack #SaveTheDoctors</w:t>
      </w:r>
    </w:p>
    <w:p>
      <w:r>
        <w:rPr>
          <w:b/>
          <w:u w:val="single"/>
        </w:rPr>
        <w:t xml:space="preserve">176561</w:t>
      </w:r>
    </w:p>
    <w:p>
      <w:r>
        <w:t xml:space="preserve">https://t.co/YtAHEGcwrT Go watch 🔥 #BharatBlockbuster #EXOLSelcaDay #DhoniKeepsTheGlove #PrinceDay #fordisfailing</w:t>
      </w:r>
    </w:p>
    <w:p>
      <w:r>
        <w:rPr>
          <w:b/>
          <w:u w:val="single"/>
        </w:rPr>
        <w:t xml:space="preserve">176562</w:t>
      </w:r>
    </w:p>
    <w:p>
      <w:r>
        <w:t xml:space="preserve">#JackAssTrump nöyryyttää #Penceä: "Rakastan Mikea", mutta en tue häntä vuodelle 2024 #TrumpIsATraitor #VoteBlue2020 https://t.co/jvBnUINTOW https://t.co/jvBnUINTOW</w:t>
      </w:r>
    </w:p>
    <w:p>
      <w:r>
        <w:rPr>
          <w:b/>
          <w:u w:val="single"/>
        </w:rPr>
        <w:t xml:space="preserve">176563</w:t>
      </w:r>
    </w:p>
    <w:p>
      <w:r>
        <w:t xml:space="preserve">Khan Saanp ki Saadgi Osa 1: PM-talon talousarvio 2017/2018 oli 96 Crore Rs. Todelliset menot olivat 100 Crore Rs. 2018/2019 PM-talon talousarvio oli 98 Crore Rs. Todelliset menot olivat 102 Crore Rs.  #TellThem #AltafHussain #imranhataomulkbachao</w:t>
      </w:r>
    </w:p>
    <w:p>
      <w:r>
        <w:rPr>
          <w:b/>
          <w:u w:val="single"/>
        </w:rPr>
        <w:t xml:space="preserve">176564</w:t>
      </w:r>
    </w:p>
    <w:p>
      <w:r>
        <w:t xml:space="preserve">"Vietnam oli liian kaukana. Olin eri mieltä sodasta. Pidän ihmisistä, joita ei vangittu. Jalkoihini sattuu. Mutta totta kai tämä on todellista isänmaallisuutta.  #TrumpIsATraitor https://t.co/dTlo2Hlq1J https://t.co/dTlo2Hlq1J</w:t>
      </w:r>
    </w:p>
    <w:p>
      <w:r>
        <w:rPr>
          <w:b/>
          <w:u w:val="single"/>
        </w:rPr>
        <w:t xml:space="preserve">176565</w:t>
      </w:r>
    </w:p>
    <w:p>
      <w:r>
        <w:t xml:space="preserve">Päätettiin, että työaika on kiinteä, mutta silti meidän on pakko työskennellä epäinhimillisesti. #omkarmurdercase #justice4omkar #DoctorsFightBack #DoctorsStrike #doctors_against_assualt #UnitedRDA @Drmanugautam @drharshvardhan @PMOIndia @drmanishjain680 @DrHarjitBhatti @drankitom @NeetFiles https://t.co/thlVk2qyqh</w:t>
      </w:r>
    </w:p>
    <w:p>
      <w:r>
        <w:rPr>
          <w:b/>
          <w:u w:val="single"/>
        </w:rPr>
        <w:t xml:space="preserve">176566</w:t>
      </w:r>
    </w:p>
    <w:p>
      <w:r>
        <w:t xml:space="preserve">Vakavasti, mikä vittu tämä hänen hiusrajansa on, että paska on ällöttävää vihaan tätä kusipäätä #fucktrump #ImpeachTrump #trumparacist #hishairlinesucks https://t.co/uJ27ePDmIe</w:t>
      </w:r>
    </w:p>
    <w:p>
      <w:r>
        <w:rPr>
          <w:b/>
          <w:u w:val="single"/>
        </w:rPr>
        <w:t xml:space="preserve">176567</w:t>
      </w:r>
    </w:p>
    <w:p>
      <w:r>
        <w:t xml:space="preserve">Tuntuuko kenestäkään muusta, että "Wag the Dog" ja "Weapons of Mass Destruction" ovat kihloissa, ja heillä voi olla tai olla olematta vauva????.  #MakeItStop #FuckTrump</w:t>
      </w:r>
    </w:p>
    <w:p>
      <w:r>
        <w:rPr>
          <w:b/>
          <w:u w:val="single"/>
        </w:rPr>
        <w:t xml:space="preserve">176568</w:t>
      </w:r>
    </w:p>
    <w:p>
      <w:r>
        <w:t xml:space="preserve">Nauran niin kovasti, että pystyn tuskin kirjoittamaan tätä. Minua uhattiin kirjaimellisesti tällä:     'Ryömi takaisin kuoppaan, jossa asut, tai kohtaa #Scottbaioarmeijan viha' Mitä luulet CHACHIn tekevän? #Resisters #Resistance #TrumpIsATraitor</w:t>
      </w:r>
    </w:p>
    <w:p>
      <w:r>
        <w:rPr>
          <w:b/>
          <w:u w:val="single"/>
        </w:rPr>
        <w:t xml:space="preserve">176569</w:t>
      </w:r>
    </w:p>
    <w:p>
      <w:r>
        <w:t xml:space="preserve">AAAAARRRRRRGGGGGHHHHHH!!!!!!!! on kuin #muellerreporttia ei olisi edes ollut olemassa. #fucktrump https://t.co/Pq1rHlBWIj</w:t>
      </w:r>
    </w:p>
    <w:p>
      <w:r>
        <w:rPr>
          <w:b/>
          <w:u w:val="single"/>
        </w:rPr>
        <w:t xml:space="preserve">176570</w:t>
      </w:r>
    </w:p>
    <w:p>
      <w:r>
        <w:t xml:space="preserve">Huomio Intia ! Kuuntele intialaista #DhoniKeepTheGlove #DhoniKeepsTheGlove #DhoniKeSaathDesh https://t.co/S105MJPIzB https://t.co/S105MJPIzB</w:t>
      </w:r>
    </w:p>
    <w:p>
      <w:r>
        <w:rPr>
          <w:b/>
          <w:u w:val="single"/>
        </w:rPr>
        <w:t xml:space="preserve">176571</w:t>
      </w:r>
    </w:p>
    <w:p>
      <w:r>
        <w:t xml:space="preserve">@Cernovich Ja sinä hengailet Jacob @$$Wohlin kaltaisten kanssa. Minun oli pakko etsiä sinut, koska minulla ei ollut aavistustakaan, kuka helvetti sinä edes olet. Sain selville, ettet ollut mitään. #douchebag</w:t>
      </w:r>
    </w:p>
    <w:p>
      <w:r>
        <w:rPr>
          <w:b/>
          <w:u w:val="single"/>
        </w:rPr>
        <w:t xml:space="preserve">176572</w:t>
      </w:r>
    </w:p>
    <w:p>
      <w:r>
        <w:t xml:space="preserve">@AdityaRajKaul Tämä on epäpyhän krikettibisneksen verkosto, joka toimii kaikkien puolueryhmien netojen välillä, joten kunnes BJP:n netat eivät halua sitä, se ei tule muuttumaan yhtään! Surullista 😭 #DhoniKeepsTheGlove #DhoniKeSaathDesh #DhoniKeepTheGlove #dhonigloves 🧤🥊🧤 #dhonigloves</w:t>
      </w:r>
    </w:p>
    <w:p>
      <w:r>
        <w:rPr>
          <w:b/>
          <w:u w:val="single"/>
        </w:rPr>
        <w:t xml:space="preserve">176573</w:t>
      </w:r>
    </w:p>
    <w:p>
      <w:r>
        <w:t xml:space="preserve">@realDonaldTrump Hei Donnie, Ja tämä on sinun kanavasi! #TrumpIsALose #TrumpIsACriminal #TrumpIsATraitor https://t.co/ObIl742DzA https://t.co/ObIl742DzA</w:t>
      </w:r>
    </w:p>
    <w:p>
      <w:r>
        <w:rPr>
          <w:b/>
          <w:u w:val="single"/>
        </w:rPr>
        <w:t xml:space="preserve">176574</w:t>
      </w:r>
    </w:p>
    <w:p>
      <w:r>
        <w:t xml:space="preserve">@pam_brundige @MjaneMarshall @DellaCooper3 @23Cookieboo @lavndrblue @FinFox2 @citizenyid @NoFascismMarch @BrendaLynne10 @mpgarza2012 @tru50liv @AmyAyers16 @TreasonAgainst @turttle63 @USAirForce92 @jjsmokkieBOY57 @telepole42 #Resist This is no longer optional we must all stand #ResistTogether to stop #TrumpIsATraitor</w:t>
      </w:r>
    </w:p>
    <w:p>
      <w:r>
        <w:rPr>
          <w:b/>
          <w:u w:val="single"/>
        </w:rPr>
        <w:t xml:space="preserve">176575</w:t>
      </w:r>
    </w:p>
    <w:p>
      <w:r>
        <w:t xml:space="preserve">Kunpa aam aadmilla olisi enemmän järkeä! Ihmiset jatkavat #lääkärinhakkaamista, kunnes tiukat pelotuslait tulevat #DoctorsFightBack https://t.co/4fWtESfEjV https://t.co/4fWtESfEjV</w:t>
      </w:r>
    </w:p>
    <w:p>
      <w:r>
        <w:rPr>
          <w:b/>
          <w:u w:val="single"/>
        </w:rPr>
        <w:t xml:space="preserve">176576</w:t>
      </w:r>
    </w:p>
    <w:p>
      <w:r>
        <w:t xml:space="preserve">@WhiteHouse Ehkä jos #IdiotTrump heiluttelee friikkisiä vauvakämmeniään paljon enemmän, taika tapahtuu!</w:t>
      </w:r>
    </w:p>
    <w:p>
      <w:r>
        <w:rPr>
          <w:b/>
          <w:u w:val="single"/>
        </w:rPr>
        <w:t xml:space="preserve">176577</w:t>
      </w:r>
    </w:p>
    <w:p>
      <w:r>
        <w:t xml:space="preserve">Uusi tutkimus osoittaa, miten talouspolitiikka jakaa GOP:n ja yhdistää demokraatteja #Resist #ResistTrump #FuckTrump https://t.co/IZ1orEthmR</w:t>
      </w:r>
    </w:p>
    <w:p>
      <w:r>
        <w:rPr>
          <w:b/>
          <w:u w:val="single"/>
        </w:rPr>
        <w:t xml:space="preserve">176578</w:t>
      </w:r>
    </w:p>
    <w:p>
      <w:r>
        <w:t xml:space="preserve">@republic #DoctorsFightBack Tamilnadu Medical Officers Association (TNMOA), TIRUNELVELI tuomitsee jyrkästi tämän lääkäreihin kohdistuvan barbaarisen teon ja saa heidät näyttämään saalistajilta, kun itse asiassa olemme uhreja vain siksi, että teemme työtämme https://t.co/RPLf5kCfiB</w:t>
      </w:r>
    </w:p>
    <w:p>
      <w:r>
        <w:rPr>
          <w:b/>
          <w:u w:val="single"/>
        </w:rPr>
        <w:t xml:space="preserve">176579</w:t>
      </w:r>
    </w:p>
    <w:p>
      <w:r>
        <w:t xml:space="preserve">@DonnyDeutsch antaa #IdiotTrumpille jättimäisen kiitoksen siitä, että se on nostanut hänen ohjelmansa katsojalukuja https://t.co/SZm2lKPOpS</w:t>
      </w:r>
    </w:p>
    <w:p>
      <w:r>
        <w:rPr>
          <w:b/>
          <w:u w:val="single"/>
        </w:rPr>
        <w:t xml:space="preserve">176580</w:t>
      </w:r>
    </w:p>
    <w:p>
      <w:r>
        <w:t xml:space="preserve">@Acosta Aloittiko kirjasi esipuhe sanalla Rakas päiväkirja? 🤡 #narsisti #douchebag</w:t>
      </w:r>
    </w:p>
    <w:p>
      <w:r>
        <w:rPr>
          <w:b/>
          <w:u w:val="single"/>
        </w:rPr>
        <w:t xml:space="preserve">176581</w:t>
      </w:r>
    </w:p>
    <w:p>
      <w:r>
        <w:t xml:space="preserve">@Woods3Cg @charliekirk11 Kuvitellaanpa siis, että oikealla oleva mies sanoo, että hänellä on likaa, joka voi auttaa voittamaan vaalit.    Vasemmiston kaveri sanoo ottavansa sen &amp;amp; ei kertoisi FBI:lle.    Mutta hei, Obamalla oli kerran rusketus puku &amp;amp; jopa tervehti kahvi kädessään 🙄 #TrumpIsATraider https://t.co/02W1Ct8zRO https://t.co/02W1Ct8zRO.</w:t>
      </w:r>
    </w:p>
    <w:p>
      <w:r>
        <w:rPr>
          <w:b/>
          <w:u w:val="single"/>
        </w:rPr>
        <w:t xml:space="preserve">176582</w:t>
      </w:r>
    </w:p>
    <w:p>
      <w:r>
        <w:t xml:space="preserve">@Klse_2_my_soul @vaishali_w024 @republic Näytät olevan opiskelija tai nuorempi lääkäri. N juuri oppimassa ryöstämään. First thing yr senior will teach u to ask this question #DoYouHaveInsurance look at the glitter in doctors' eyes when the answer is yes. #DoctorsFightBack</w:t>
      </w:r>
    </w:p>
    <w:p>
      <w:r>
        <w:rPr>
          <w:b/>
          <w:u w:val="single"/>
        </w:rPr>
        <w:t xml:space="preserve">176583</w:t>
      </w:r>
    </w:p>
    <w:p>
      <w:r>
        <w:t xml:space="preserve">@TomiLahren @realDonaldTrump "I'd take it" oli @realDonaldTrumpin vastaus, kun häneltä kysyttiin, ottaisiko hän vastaan tietoja poliittista vastustajaa vastaan ulkomaiselta agentilta.     Hän syyllistää itseään päivittäin.     #IdiotTrump https://t.co/MyiEXk382B</w:t>
      </w:r>
    </w:p>
    <w:p>
      <w:r>
        <w:rPr>
          <w:b/>
          <w:u w:val="single"/>
        </w:rPr>
        <w:t xml:space="preserve">176584</w:t>
      </w:r>
    </w:p>
    <w:p>
      <w:r>
        <w:t xml:space="preserve">meth barbie #TrumpsWorseThanNixon #ResignOrBeImpeached @realDonaldTrump #BillionDollarLoser #FakePresident #TrumpCrimeFamily #ImpeachTrump #TrumpMustResign @funder @SHSanders45 #StableGenius #BeBest #PutinsGOP #CadetBoneSpurs #TrumpsAnInternationalDisgrace #TrumpIsATraitor https://t.co/vJqWGprhjA</w:t>
      </w:r>
    </w:p>
    <w:p>
      <w:r>
        <w:rPr>
          <w:b/>
          <w:u w:val="single"/>
        </w:rPr>
        <w:t xml:space="preserve">176585</w:t>
      </w:r>
    </w:p>
    <w:p>
      <w:r>
        <w:t xml:space="preserve">@RepMarkMeadows Uskon, että he ovat tekemisissä oikeuden estäminen Trump teki - ei salaliitto rikkoa vaalilakia Trump teki eikä vakoilu Trump teki. #FixedItForYou #dickhead</w:t>
      </w:r>
    </w:p>
    <w:p>
      <w:r>
        <w:rPr>
          <w:b/>
          <w:u w:val="single"/>
        </w:rPr>
        <w:t xml:space="preserve">176586</w:t>
      </w:r>
    </w:p>
    <w:p>
      <w:r>
        <w:t xml:space="preserve">Jos näin käy niin MM-kisat pitäisi nimetä sateenvarjo-cupiksi 🤬🤬🤬 Ind vs Pak = Sade #CWC #cricketlive #ICCCricketWorldCup2019 #ICCWorldCup #England #Umbrellacup #ICCWC2019 #ShameOnICC https://t.co/OnRliIA7DV #rainingcricket #CWC19 #INDnZ #INDvNZ #INDvsPAK</w:t>
      </w:r>
    </w:p>
    <w:p>
      <w:r>
        <w:rPr>
          <w:b/>
          <w:u w:val="single"/>
        </w:rPr>
        <w:t xml:space="preserve">176587</w:t>
      </w:r>
    </w:p>
    <w:p>
      <w:r>
        <w:t xml:space="preserve">Se on ICC RAIN WORLD CUP 2019. Täysin floppi.  #ShameOnICC #icc #CWC19 #RainStopsMatch https://t.co/g5WhLHUcGZ https://t.co/g5WhLHUcGZ</w:t>
      </w:r>
    </w:p>
    <w:p>
      <w:r>
        <w:rPr>
          <w:b/>
          <w:u w:val="single"/>
        </w:rPr>
        <w:t xml:space="preserve">176588</w:t>
      </w:r>
    </w:p>
    <w:p>
      <w:r>
        <w:t xml:space="preserve">@thehill Projektio Projektio Projektio.  </w:t>
      </w:r>
    </w:p>
    <w:p>
      <w:r>
        <w:rPr>
          <w:b/>
          <w:u w:val="single"/>
        </w:rPr>
        <w:t xml:space="preserve">176589</w:t>
      </w:r>
    </w:p>
    <w:p>
      <w:r>
        <w:t xml:space="preserve">@RED_IN_PA @aboyandhiscat1 @LindaMusgrove9 @johninphx @Real_AzKyle @TwistedOne96 @rogueranger23 @Randal68052371 @RickLRobbins @unctarheels5633 @judgejed1 @wwoodward921 @cyberwalkers @mystormee @saywhn @RobertBradleyJ2 @RomesburgJeremy @Long1Ryder @karoljeanne11 @01ravenking @hogmania2 @david92264 @SRex41563921 @KirolosSam @AnthonyGuidera @imthemommy6 @NationalistOf @staggerlee422 @kay89266490 @roseandkim @TakebackUSA2 @mysterypatriot7 @Pinkie_CLC @az_grl @donjean13 @NikkythaBee @LoveCovfefe2020 @az_movement @SuzieMcCloud @hummingbird102 @KittyCa29252463 @Jasmine8137488 @james960909 @RealReginaC @tonnabonnona @Psychictaxi @moonlitepath17 @shabeau2 @realDonaldTrump @POTUS .  Selasin tuota #DoucheBagin TL:ää noin 2 min ennen kuin raportoin. JOKAINEN JOKAINEN twiitti oli hyökkäys yhtä meidän peeps!  Jos se ei ole "kohdennettua häirintää", niin mikä sitten on?</w:t>
      </w:r>
    </w:p>
    <w:p>
      <w:r>
        <w:rPr>
          <w:b/>
          <w:u w:val="single"/>
        </w:rPr>
        <w:t xml:space="preserve">176590</w:t>
      </w:r>
    </w:p>
    <w:p>
      <w:r>
        <w:t xml:space="preserve">Alabaman tuomioistuin pakottaa raiskauksesta selvinneen sallimaan #raiskaajan tapaamiset lasten kanssa https://t.co/eihmn95vjz</w:t>
      </w:r>
    </w:p>
    <w:p>
      <w:r>
        <w:rPr>
          <w:b/>
          <w:u w:val="single"/>
        </w:rPr>
        <w:t xml:space="preserve">176591</w:t>
      </w:r>
    </w:p>
    <w:p>
      <w:r>
        <w:t xml:space="preserve">@DhuntHindi @ICC:n @cricketworldcupin aiheuttaman kiistan ja @BCCI:n #DhoniKeepsTheGlove-asiassa antaman tuen puutteen vuoksi en katso yhtään krikettiottelua.</w:t>
      </w:r>
    </w:p>
    <w:p>
      <w:r>
        <w:rPr>
          <w:b/>
          <w:u w:val="single"/>
        </w:rPr>
        <w:t xml:space="preserve">176592</w:t>
      </w:r>
    </w:p>
    <w:p>
      <w:r>
        <w:t xml:space="preserve">Me kaikki tunnemme tarinan muurahaisesta &amp;amp; heinäsirkka. Mikä sinä olet?  Soita numeroon 80074 80300 ja varaa tapaaminen SEBI:n rekisteröimän sijoitusneuvojan kanssa nyt!    #INDvsNZ #ENGvWI #ShameOnICC https://t.co/yFWqVSJ2F9 https://t.co/yR4gGtPh2X https://t.co/yR4gGtPh2X</w:t>
      </w:r>
    </w:p>
    <w:p>
      <w:r>
        <w:rPr>
          <w:b/>
          <w:u w:val="single"/>
        </w:rPr>
        <w:t xml:space="preserve">176593</w:t>
      </w:r>
    </w:p>
    <w:p>
      <w:r>
        <w:t xml:space="preserve">Palkkapäivälainaajat vaihtoivat messunsa Trumpin hotelliin ja lähettivät Trumpille ainakin miljoona dollaria, sitten hän antoi heille vapaat kädet tehdä miljardeja saalistamalla köyhiä ihmisiä #Resist #ResistTrump #FuckTrump https://t.co/yGOalOeRrn</w:t>
      </w:r>
    </w:p>
    <w:p>
      <w:r>
        <w:rPr>
          <w:b/>
          <w:u w:val="single"/>
        </w:rPr>
        <w:t xml:space="preserve">176594</w:t>
      </w:r>
    </w:p>
    <w:p>
      <w:r>
        <w:t xml:space="preserve">@realDonaldTrump Koska @realDonaldTrump on SUURIN huijari, mitä hän kutsuu huijaukseksi, on se, mitä muu ihmiskunta, joka ei kiSsing hänen peräsuoleensa, kutsuu #TOTUUDEKSI. Ja me KAIKKI tiedämme, että Trump EI VOI KÄSITTÄÄ TOTUUTTA! #FuckTrump #ToveriTrump #PutinsPuppet #CadetBoneSpurs #MakingAmericaGarbageAgain #MAGA</w:t>
      </w:r>
    </w:p>
    <w:p>
      <w:r>
        <w:rPr>
          <w:b/>
          <w:u w:val="single"/>
        </w:rPr>
        <w:t xml:space="preserve">176595</w:t>
      </w:r>
    </w:p>
    <w:p>
      <w:r>
        <w:t xml:space="preserve">@CNNnewsroom @jimsciutto @RepMcCaul @RepMcCaul sanoo: "Luulen, että presidentti saattaa olla hieman hämmentynyt laista" DT USKOO, että laki EI koske häntä Hän USKOO, että hän voi tehdä mitä tahansa, mitä hän haluaa Ja miksi hän ei voisi?  Trump ei ole KOSKAAN maksanut seurauksia koko elämänsä aikana Tämä vain pahenee #TrumpIsATraitor</w:t>
      </w:r>
    </w:p>
    <w:p>
      <w:r>
        <w:rPr>
          <w:b/>
          <w:u w:val="single"/>
        </w:rPr>
        <w:t xml:space="preserve">176596</w:t>
      </w:r>
    </w:p>
    <w:p>
      <w:r>
        <w:t xml:space="preserve">@GStephanopoulos @ABCWorldNews Tarkoitukseni on, että twiittaamme #FuckTrump uudelleen ja uudelleen. #VoteAgainst ALL @GOP #RemoveTrumpFmOffice #LockThemUp</w:t>
      </w:r>
    </w:p>
    <w:p>
      <w:r>
        <w:rPr>
          <w:b/>
          <w:u w:val="single"/>
        </w:rPr>
        <w:t xml:space="preserve">176597</w:t>
      </w:r>
    </w:p>
    <w:p>
      <w:r>
        <w:t xml:space="preserve">OJ:n uusi Twitter-tili, hän kirjoittaa veitsen kärjellä #murhaaja</w:t>
      </w:r>
    </w:p>
    <w:p>
      <w:r>
        <w:rPr>
          <w:b/>
          <w:u w:val="single"/>
        </w:rPr>
        <w:t xml:space="preserve">176598</w:t>
      </w:r>
    </w:p>
    <w:p>
      <w:r>
        <w:t xml:space="preserve">@sudhirchaudhary @ICC Milloin tämä chaudhary ymmärtää... miksi icc:n pitäisi vastustaa, kun tämä oli ennen peliä/jälkeen pelin, ei pelin välissä.... Journalist ho common sense use karo nahi to log mazaake udaye ge #DhoniKeepsTheGlove koska se ei ole poliittinen/uskonnollinen symboli se on kansakunnan ylpeys.</w:t>
      </w:r>
    </w:p>
    <w:p>
      <w:r>
        <w:rPr>
          <w:b/>
          <w:u w:val="single"/>
        </w:rPr>
        <w:t xml:space="preserve">176599</w:t>
      </w:r>
    </w:p>
    <w:p>
      <w:r>
        <w:t xml:space="preserve">ICC:n uusi kriketin maailmanmestaruuskilpailujen malli. Neljä ottelua tulkittuna ⛈🌦🌧🌨 Not enjoying this #CWC19 #Cricket 🏏🤐🤭🤫🤔 even though its local #london #CricketWorldCup #ShameOnICC #CWC2019 Really disappointed, @ICC were working on it since few years 🤣😂 money makin machine 💔 https://t.co/clh9V8Xuqt</w:t>
      </w:r>
    </w:p>
    <w:p>
      <w:r>
        <w:rPr>
          <w:b/>
          <w:u w:val="single"/>
        </w:rPr>
        <w:t xml:space="preserve">176600</w:t>
      </w:r>
    </w:p>
    <w:p>
      <w:r>
        <w:t xml:space="preserve">@akkitwts Optimisti ehkä, mutta ei paha.    #FUCKTRUMP 🔥👉🏻🤡👈🏻🔥</w:t>
      </w:r>
    </w:p>
    <w:p>
      <w:r>
        <w:rPr>
          <w:b/>
          <w:u w:val="single"/>
        </w:rPr>
        <w:t xml:space="preserve">176601</w:t>
      </w:r>
    </w:p>
    <w:p>
      <w:r>
        <w:t xml:space="preserve">On erittäin valitettavaa, että tämä mies on pääministerimme. @MaryamNSharif @AWGoraya @ammarjan #PuppetPM #tabdeelikisuicide #ImranHataoMulkBachao https://t.co/53SPlMyLrw https://t.co/53SPlMyLrw</w:t>
      </w:r>
    </w:p>
    <w:p>
      <w:r>
        <w:rPr>
          <w:b/>
          <w:u w:val="single"/>
        </w:rPr>
        <w:t xml:space="preserve">176602</w:t>
      </w:r>
    </w:p>
    <w:p>
      <w:r>
        <w:t xml:space="preserve">Kiitos Obama, että annoit Trumpin periä vahvan talouden, toisin kuin vuoden 2007 suuren laman tuhoisan talouden, jonka sinä perit. #TrumpIsATraitor https://t.co/j1oOs14l63 https://t.co/j1oOs14l63</w:t>
      </w:r>
    </w:p>
    <w:p>
      <w:r>
        <w:rPr>
          <w:b/>
          <w:u w:val="single"/>
        </w:rPr>
        <w:t xml:space="preserve">176603</w:t>
      </w:r>
    </w:p>
    <w:p>
      <w:r>
        <w:t xml:space="preserve">Suurin huijari #Kongressi itse sai huijattua data-asiantuntijoita!!! Se on hauskaa katseltavaa 🤣🤣🤣🤣🤣🤣🤣🤣🤣🤣🤣🤣🤣🤣🤣🤣🤣🤣🤣🤣🤣🤣🤣🤣🤣🤣🤣🤣🤣🤣🤣🤣🤣🤣🤣🤣🤣 #CongressMuktBharat #loksabhaelectionresults2019 https://t.co/jpMtPL4WGV</w:t>
      </w:r>
    </w:p>
    <w:p>
      <w:r>
        <w:rPr>
          <w:b/>
          <w:u w:val="single"/>
        </w:rPr>
        <w:t xml:space="preserve">176604</w:t>
      </w:r>
    </w:p>
    <w:p>
      <w:r>
        <w:t xml:space="preserve">Murshidabadin lääketieteellisen korkeakoulun päivystysosasto. HÄTÄPALVELUT jatkuvat edelleen huolimatta joukkomuotoisesta irtisanoutumisesta. ÄLKÄÄ USKO Didin kätyrien ja hänen maksetun mediansa levittämiin huhuihin.     #DoctorsFightBack #DoctorsStrike https://t.co/dlpL38N0ch https://t.co/dlpL38N0ch</w:t>
      </w:r>
    </w:p>
    <w:p>
      <w:r>
        <w:rPr>
          <w:b/>
          <w:u w:val="single"/>
        </w:rPr>
        <w:t xml:space="preserve">176605</w:t>
      </w:r>
    </w:p>
    <w:p>
      <w:r>
        <w:t xml:space="preserve">Minulle oli sovittu treffit perjantaiksi Torstaina kerroin hänelle, etten harrastaisi seksiä hänen kanssaan ensitreffeillä.     En ole kuullut hänestä sen jälkeen MIKÄ ON VIKANA IHMISISSÄ?! #dickhead</w:t>
      </w:r>
    </w:p>
    <w:p>
      <w:r>
        <w:rPr>
          <w:b/>
          <w:u w:val="single"/>
        </w:rPr>
        <w:t xml:space="preserve">176606</w:t>
      </w:r>
    </w:p>
    <w:p>
      <w:r>
        <w:t xml:space="preserve">Ylpeys kuvissa: Toronto Pride on yksi maailman suurimmista #Resist #ResistTrump #FuckTrump https://t.co/3S5LJbeoYg</w:t>
      </w:r>
    </w:p>
    <w:p>
      <w:r>
        <w:rPr>
          <w:b/>
          <w:u w:val="single"/>
        </w:rPr>
        <w:t xml:space="preserve">176607</w:t>
      </w:r>
    </w:p>
    <w:p>
      <w:r>
        <w:t xml:space="preserve">Seuraavassa twiitissäni on muistutus @BorisJohnsonin ajatuksista, kun Gordon Brown valittiin pääministeriksi ilman GE:tä:  #BorisJohnsonShouldNotBeTePM #Boristhecoward</w:t>
      </w:r>
    </w:p>
    <w:p>
      <w:r>
        <w:rPr>
          <w:b/>
          <w:u w:val="single"/>
        </w:rPr>
        <w:t xml:space="preserve">176608</w:t>
      </w:r>
    </w:p>
    <w:p>
      <w:r>
        <w:t xml:space="preserve">.@senatemajldr @LindseyGrahamSC Tämä on joka päivä enemmän totta kuin edellisenä päivänä. #TrumpTaxReturns #TrumpIsATraitor (Unelias @RickSantorum on lisättävä tähän. @OutFrontCNN). https://t.co/mwsyd6pXzT. https://t.co/mwsyd6pXzT</w:t>
      </w:r>
    </w:p>
    <w:p>
      <w:r>
        <w:rPr>
          <w:b/>
          <w:u w:val="single"/>
        </w:rPr>
        <w:t xml:space="preserve">176609</w:t>
      </w:r>
    </w:p>
    <w:p>
      <w:r>
        <w:t xml:space="preserve">Pitäen sidetarpeita otsassaan yli 1400 asukkaan #lääkäriä Postgraduate Institute of Medical Education and Research (PGIMER) #Chandigarhissa keskeyttivät työnsä 4 tunniksi perjantaina #DoctorsFightBack #DoctorsProtest #doctors_against_assualt @htTweets https://t.co/YrtzdLEeZp</w:t>
      </w:r>
    </w:p>
    <w:p>
      <w:r>
        <w:rPr>
          <w:b/>
          <w:u w:val="single"/>
        </w:rPr>
        <w:t xml:space="preserve">176610</w:t>
      </w:r>
    </w:p>
    <w:p>
      <w:r>
        <w:t xml:space="preserve">Miksi Trumpin kannattajat, erityisesti maanviljelijät, pitävät häntä hyvänä liikemiehenä. Jokainen yritys meni konkurssiin, jokainen urakoitsija ei saanut palkkaa, hän teki Atlantic Cityn konkurssiin. Hänellä ei ole aavistustakaan siitä, miten talous toimii. Hän oli pelkkä peliohjelman juontaja. #FuckTrump</w:t>
      </w:r>
    </w:p>
    <w:p>
      <w:r>
        <w:rPr>
          <w:b/>
          <w:u w:val="single"/>
        </w:rPr>
        <w:t xml:space="preserve">176611</w:t>
      </w:r>
    </w:p>
    <w:p>
      <w:r>
        <w:t xml:space="preserve">Onko tämä kriketin vai uinnin MM-kisat?    #ShameOnICC #CWC19 https://t.co/TWtiO82fuG https://t.co/TWtiO82fuG</w:t>
      </w:r>
    </w:p>
    <w:p>
      <w:r>
        <w:rPr>
          <w:b/>
          <w:u w:val="single"/>
        </w:rPr>
        <w:t xml:space="preserve">176612</w:t>
      </w:r>
    </w:p>
    <w:p>
      <w:r>
        <w:t xml:space="preserve">Onko kukaan huomannut missä Englannin otteluita on suunniteltu ei ole sadetta..yllättävän epäilyttävää🤔🤔 #ShameOnICC #ICCWorldCup2019 #ENGvWI https://t.co/O6Lg9feKdc</w:t>
      </w:r>
    </w:p>
    <w:p>
      <w:r>
        <w:rPr>
          <w:b/>
          <w:u w:val="single"/>
        </w:rPr>
        <w:t xml:space="preserve">176613</w:t>
      </w:r>
    </w:p>
    <w:p>
      <w:r>
        <w:t xml:space="preserve">No, minä tekisin niin, Rory, mutta kansanedustajani on Anne-Marie Trevelyan, opportunistinen ämmä, joka johtaa tuon paskiaisen kampanjaa.  Mitä ehdotat minun tekevän nyt? #BorisJohnsonShouldNotBePM Jotain hyvääkin siitä kuitenkin seuraa.  Toriesit ovat mennyttä... https://t.co/KCQ0eF3xhP https://t.co/KCQ0eF3xhP</w:t>
      </w:r>
    </w:p>
    <w:p>
      <w:r>
        <w:rPr>
          <w:b/>
          <w:u w:val="single"/>
        </w:rPr>
        <w:t xml:space="preserve">176614</w:t>
      </w:r>
    </w:p>
    <w:p>
      <w:r>
        <w:t xml:space="preserve">Shree #NarendraModi, tehkää jotakin tällaiselle yhteiskunnassamme tapahtuneelle toiminnalle. You can only person, jo en #Rapist ke against #Law bna sakte ho aap Plz #JusticeForTwinkleSharma Plz #JusticeForEveryoneWhoGotRaped</w:t>
      </w:r>
    </w:p>
    <w:p>
      <w:r>
        <w:rPr>
          <w:b/>
          <w:u w:val="single"/>
        </w:rPr>
        <w:t xml:space="preserve">176615</w:t>
      </w:r>
    </w:p>
    <w:p>
      <w:r>
        <w:t xml:space="preserve">Voi hitsi. @Twitter, pyydän, bannaa tämä mies. Hän ei ansaitse tiliä. #murhaaja https://t.co/d4pTdFMmRU</w:t>
      </w:r>
    </w:p>
    <w:p>
      <w:r>
        <w:rPr>
          <w:b/>
          <w:u w:val="single"/>
        </w:rPr>
        <w:t xml:space="preserve">176616</w:t>
      </w:r>
    </w:p>
    <w:p>
      <w:r>
        <w:t xml:space="preserve">@realDonaldTrump ME emme usko SINUA.     #TrumpLies #TrumpIsATraitor #TrumpIsAFraud #TrumpIsAMoron https://t.co/xi5ZFIHuL4 https://t.co/xi5ZFIHuL4</w:t>
      </w:r>
    </w:p>
    <w:p>
      <w:r>
        <w:rPr>
          <w:b/>
          <w:u w:val="single"/>
        </w:rPr>
        <w:t xml:space="preserve">176617</w:t>
      </w:r>
    </w:p>
    <w:p>
      <w:r>
        <w:t xml:space="preserve">#DhoniKeepTheGlove @ICC @cricketworldcup Luulen, että sinulla on tarpeeksi kiire huomata hanska kuin tärkeä asia.#DhoniKeepsTheGlove https://t.co/PrN5BXvxrB</w:t>
      </w:r>
    </w:p>
    <w:p>
      <w:r>
        <w:rPr>
          <w:b/>
          <w:u w:val="single"/>
        </w:rPr>
        <w:t xml:space="preserve">176618</w:t>
      </w:r>
    </w:p>
    <w:p>
      <w:r>
        <w:t xml:space="preserve">Joukkue #USMNT on hyvä jalkapallojoukkue, kun kaikki meksikolaiset amerikkalaiset liittyvät joukkueeseen #fucktrump</w:t>
      </w:r>
    </w:p>
    <w:p>
      <w:r>
        <w:rPr>
          <w:b/>
          <w:u w:val="single"/>
        </w:rPr>
        <w:t xml:space="preserve">176619</w:t>
      </w:r>
    </w:p>
    <w:p>
      <w:r>
        <w:t xml:space="preserve">@SpeakerPelosi Miten äänestävä yleisö ei näe epäonnistumistasi syytteeseenpanossa demokraattisena arkuutena ja velvollisuudesta luopumisena? #ImpeachNow #TrumpsAnInternationalDisgrace #TrumpIsATraitor</w:t>
      </w:r>
    </w:p>
    <w:p>
      <w:r>
        <w:rPr>
          <w:b/>
          <w:u w:val="single"/>
        </w:rPr>
        <w:t xml:space="preserve">176620</w:t>
      </w:r>
    </w:p>
    <w:p>
      <w:r>
        <w:t xml:space="preserve">Miljardi ihmistä odotti neljä vuotta nähdäkseen, miten Englannissa sataa.   #ShameOnICC .</w:t>
      </w:r>
    </w:p>
    <w:p>
      <w:r>
        <w:rPr>
          <w:b/>
          <w:u w:val="single"/>
        </w:rPr>
        <w:t xml:space="preserve">176621</w:t>
      </w:r>
    </w:p>
    <w:p>
      <w:r>
        <w:t xml:space="preserve">Olen elänyt nähdäkseni oikeuden toteutuvan kaikissa muodoissaan ja muotoiluissaan.  Totuus voittaa lopulta.  Katsokaa kuka nyt kärsii ja on itse luomassaan helvetissä!  Mikään, mihin se koskettaa, ei ole enää entisensä.  Ei mitään!!!  #dirtyniggr #nakeddeparture #murhaaja #monster #terroristi #markbathompson</w:t>
      </w:r>
    </w:p>
    <w:p>
      <w:r>
        <w:rPr>
          <w:b/>
          <w:u w:val="single"/>
        </w:rPr>
        <w:t xml:space="preserve">176622</w:t>
      </w:r>
    </w:p>
    <w:p>
      <w:r>
        <w:t xml:space="preserve">@tonyposnanski @PressSec @realDonaldTrump Niin hyvin sanottu. Olen täysin samaa mieltä jokaisesta sanasta.  Valkoinen talo on täynnä korruptoituneita tapavalehtelijoita.  #FuckTrump ja hänen säälittävät nukkensa.</w:t>
      </w:r>
    </w:p>
    <w:p>
      <w:r>
        <w:rPr>
          <w:b/>
          <w:u w:val="single"/>
        </w:rPr>
        <w:t xml:space="preserve">176623</w:t>
      </w:r>
    </w:p>
    <w:p>
      <w:r>
        <w:t xml:space="preserve">@BorisJohnson Mikä jakaa enemmän: rikkaiden ja köyhien välinen valtava kuilu Yhdistyneessä kuningaskunnassa https://t.co/uy7yAjz8mi vai se, voivatko ihmiset luottaa tai eivät voi luottaa etäkonferensseihin kotoa käsin?    Joka tapauksessa EU investoi huippunopeaan laajakaistaan.    #BorisJohnsonShouldNotBeEtBePM</w:t>
      </w:r>
    </w:p>
    <w:p>
      <w:r>
        <w:rPr>
          <w:b/>
          <w:u w:val="single"/>
        </w:rPr>
        <w:t xml:space="preserve">176624</w:t>
      </w:r>
    </w:p>
    <w:p>
      <w:r>
        <w:t xml:space="preserve">#Trump #IndictTrump #LockHimUp #FuckTrump #Progressive #Dems #ReSisters #Resistance #Resist #Resist #TraitorTrump #TrumpTreason #TrumpTraitor #TrumpTraitor #TrumpPutinsPruppet #JailTrump #TrumpRussia #NotMyPresident #NoTrump Rakastan #crazy!  Keep up the good work.  #Trump2020!  Hei Baby!   @ActionTime!</w:t>
      </w:r>
    </w:p>
    <w:p>
      <w:r>
        <w:rPr>
          <w:b/>
          <w:u w:val="single"/>
        </w:rPr>
        <w:t xml:space="preserve">176625</w:t>
      </w:r>
    </w:p>
    <w:p>
      <w:r>
        <w:t xml:space="preserve">Hyvin suunnitellut uinnin MM-kisat 👍🏻👍🏻jatkakaa samaa suunnittelua #ShameOnIcc</w:t>
      </w:r>
    </w:p>
    <w:p>
      <w:r>
        <w:rPr>
          <w:b/>
          <w:u w:val="single"/>
        </w:rPr>
        <w:t xml:space="preserve">176626</w:t>
      </w:r>
    </w:p>
    <w:p>
      <w:r>
        <w:t xml:space="preserve">@imVkohli Miksi et tue @msdhonia ???   Jätä MM-kisat se ei ole tärkeämpi kuin meidän asevoimat #DhoniKeepsTheGlove #DhoniKeepTheGloves #DhoniKeSaathDesh</w:t>
      </w:r>
    </w:p>
    <w:p>
      <w:r>
        <w:rPr>
          <w:b/>
          <w:u w:val="single"/>
        </w:rPr>
        <w:t xml:space="preserve">176627</w:t>
      </w:r>
    </w:p>
    <w:p>
      <w:r>
        <w:t xml:space="preserve">Pieni huomautus kaikille järkeville ihmisille..👇🏻 Ymmärtäkää heitä... Auttakaa heitä.. Pelastakaa heidät.. Pelastakaa ihmiskunta..  #Savethedoctors #DoctorsFightBack #SaveBengal https://t.co/BH0btTJ2Xt https://t.co/BH0btTJ2Xt</w:t>
      </w:r>
    </w:p>
    <w:p>
      <w:r>
        <w:rPr>
          <w:b/>
          <w:u w:val="single"/>
        </w:rPr>
        <w:t xml:space="preserve">176628</w:t>
      </w:r>
    </w:p>
    <w:p>
      <w:r>
        <w:t xml:space="preserve">Noin 700 lääkäriä on irtisanoutunut.     Sillä välin @MamataOfficial päättää parhaillaan Bengalin rohingyojen seuraavasta rauhoitusohjelmasta.    #DoctorsFightBack #DoctorsStrike (Lääkärit taistelevat takaisin).</w:t>
      </w:r>
    </w:p>
    <w:p>
      <w:r>
        <w:rPr>
          <w:b/>
          <w:u w:val="single"/>
        </w:rPr>
        <w:t xml:space="preserve">176629</w:t>
      </w:r>
    </w:p>
    <w:p>
      <w:r>
        <w:t xml:space="preserve">@davidhogg111 Tämä on Trumpin luoma sota, jolla hänet pidetään virassa! #FUCKTRUMP</w:t>
      </w:r>
    </w:p>
    <w:p>
      <w:r>
        <w:rPr>
          <w:b/>
          <w:u w:val="single"/>
        </w:rPr>
        <w:t xml:space="preserve">176630</w:t>
      </w:r>
    </w:p>
    <w:p>
      <w:r>
        <w:t xml:space="preserve">Fakta kaksi @RoryStewartUK palkittu kirjailija, joka on kirjoittanut neljä kirjaa. The Places In Between oli New York Timesin bestseller ja #rorystewart on palkittu dokumenttielokuvantekijä #Boris Johnson kirjoittaa maltillisesti vastaanotetun kirjan Churchillistä #roryforleader #BorisJohnsonShouldNotBePM</w:t>
      </w:r>
    </w:p>
    <w:p>
      <w:r>
        <w:rPr>
          <w:b/>
          <w:u w:val="single"/>
        </w:rPr>
        <w:t xml:space="preserve">176631</w:t>
      </w:r>
    </w:p>
    <w:p>
      <w:r>
        <w:t xml:space="preserve">Edustajainhuoneen tiedusteluvaliokunta pudotti WH:n ydinpommin, joka varmasti lähettää #Trumpin takavarikkoon #TrumpIsATraider #VoteBlue2020 https://t.co/kFli36hTF9 https://t.co/kFli36hTF9</w:t>
      </w:r>
    </w:p>
    <w:p>
      <w:r>
        <w:rPr>
          <w:b/>
          <w:u w:val="single"/>
        </w:rPr>
        <w:t xml:space="preserve">176632</w:t>
      </w:r>
    </w:p>
    <w:p>
      <w:r>
        <w:t xml:space="preserve">@michaelgove mokasit sekä koulutuksen että oikeusjärjestelmän ja nyt haluat korvata Vat? . Teillä ei ole aavistustakaan siitä, millaisia taloudellisia vaikutuksia sillä on, ei vain ostoihin vaan koko kirjanpitojärjestelmään. #MichaelGove #dickhead</w:t>
      </w:r>
    </w:p>
    <w:p>
      <w:r>
        <w:rPr>
          <w:b/>
          <w:u w:val="single"/>
        </w:rPr>
        <w:t xml:space="preserve">176633</w:t>
      </w:r>
    </w:p>
    <w:p>
      <w:r>
        <w:t xml:space="preserve">@_Mansoor_Ali Olet tekopyhä ja valehtelija, herra Valittu PM @ImranKhanPTI.  Miksi et hyväksy, että olet epäonnistunut surkeasti viimeisten 10 kuukauden aikana? Lopeta itkeminen menneisyydestä. Näytä edistystä tai mene kotiin. Et pystynyt saavuttamaan yhtäkään asettamistasi tavoitteista 2018-2019.  #imranhataomulkbachao</w:t>
      </w:r>
    </w:p>
    <w:p>
      <w:r>
        <w:rPr>
          <w:b/>
          <w:u w:val="single"/>
        </w:rPr>
        <w:t xml:space="preserve">176634</w:t>
      </w:r>
    </w:p>
    <w:p>
      <w:r>
        <w:t xml:space="preserve">Surgeon Simulator- Bobs Getting His Brain Ripped Out #fail #surgeonsimulator #surgeon #simulator #gaming #youtube #youtubegaming #murderer #quarkgames #pcgaming #indie #indiegame #LetsPlay #aivot #hauska #täydellinen #epic #brainhealth https://t.co/jDox2KmVkc</w:t>
      </w:r>
    </w:p>
    <w:p>
      <w:r>
        <w:rPr>
          <w:b/>
          <w:u w:val="single"/>
        </w:rPr>
        <w:t xml:space="preserve">176635</w:t>
      </w:r>
    </w:p>
    <w:p>
      <w:r>
        <w:t xml:space="preserve">Kuuntele @icecube Take Aim at @realDonaldTrump uudessa kappaleessa '#ArrestThePresident' https://t.co/dbw0wvzaTe via @RollingStone #FuckTrump</w:t>
      </w:r>
    </w:p>
    <w:p>
      <w:r>
        <w:rPr>
          <w:b/>
          <w:u w:val="single"/>
        </w:rPr>
        <w:t xml:space="preserve">176636</w:t>
      </w:r>
    </w:p>
    <w:p>
      <w:r>
        <w:t xml:space="preserve">Huusin tyhjyyteen kuunnellessani Maddow'ta tänä aamuna ja pätkiä, joissa tuo paskiainen sanoi ottavansa mielellään ulkomaista apua vastaan. aivan kuin emme jo tietäisi. joten kyllä, minäkin olen helvetin vihainen. me kaikki olemme vihaisia. ja meidän pitäisi olla.     #FuckTrump https://t.co/R4bfOiEHws</w:t>
      </w:r>
    </w:p>
    <w:p>
      <w:r>
        <w:rPr>
          <w:b/>
          <w:u w:val="single"/>
        </w:rPr>
        <w:t xml:space="preserve">176637</w:t>
      </w:r>
    </w:p>
    <w:p>
      <w:r>
        <w:t xml:space="preserve">@pam_brundige @hiphoplaflare96 @DRBrownoff @TimBurns88 @gretagarbled @JudithLOsborne @HarryWho142 @NoFascismMarch @suzsarg @PbbResists @famdocparker1 @arcanegoat @irwin_vet @UUntrump @nlfisker @BecPonder @janahayden48 @WendyTSRQ Kiitos Pam! Seuraan kaikkia, nyt seuraa takaisin vastustajaa!  #MarchAgainstFascism #FuckTrump</w:t>
      </w:r>
    </w:p>
    <w:p>
      <w:r>
        <w:rPr>
          <w:b/>
          <w:u w:val="single"/>
        </w:rPr>
        <w:t xml:space="preserve">176638</w:t>
      </w:r>
    </w:p>
    <w:p>
      <w:r>
        <w:t xml:space="preserve">Käsitys siitä, että lääkärit vastaavat Jumalaa, on satuttanut meitä (#Lääkärit) eniten tähän asti.Ihmisten ja median tulisi välttää tällaista käsitystä #standwithNRS #DoctorsFightBack #DoctorsUnderOppression #DoctorsUnderOppression</w:t>
      </w:r>
    </w:p>
    <w:p>
      <w:r>
        <w:rPr>
          <w:b/>
          <w:u w:val="single"/>
        </w:rPr>
        <w:t xml:space="preserve">176639</w:t>
      </w:r>
    </w:p>
    <w:p>
      <w:r>
        <w:t xml:space="preserve">@realDonaldTrump HA HA HA HA HA koska Yhdysvallat ei tunne väkivaltaa!!!! 😂😂😂😂🤣🤣🤣🤣 Korjaa ensin omat ongelmasi. #dickhead</w:t>
      </w:r>
    </w:p>
    <w:p>
      <w:r>
        <w:rPr>
          <w:b/>
          <w:u w:val="single"/>
        </w:rPr>
        <w:t xml:space="preserve">176640</w:t>
      </w:r>
    </w:p>
    <w:p>
      <w:r>
        <w:t xml:space="preserve">Ensimmäistä kertaa potentiaalinen johtaja, johon todella uskon, @RoryStewartUK on rehellinen ja totuudenmukainen. Tarvitsemme tämän herrasmiehen pääministeriksi #Leadersdebate #teamrory #BorisJohnsonShouldNotBePM</w:t>
      </w:r>
    </w:p>
    <w:p>
      <w:r>
        <w:rPr>
          <w:b/>
          <w:u w:val="single"/>
        </w:rPr>
        <w:t xml:space="preserve">176641</w:t>
      </w:r>
    </w:p>
    <w:p>
      <w:r>
        <w:t xml:space="preserve">@realDonaldTrump CMON DON, TRUMPERRHOIDIT PITÄÄ MENNÄ TYÖSKENTELYYN...SQUEZE OUT A COUPLE FOR US TRUMPERRHOIDIT TARVITSEE PÄIVITTÄISEN KUORMAANSA SUURESTA TWEET SQUATTERISTA #REALDONALDTRUMP #FUCKTRUMP #TRUMP2020 https://t.co/OgsQYU5iIx</w:t>
      </w:r>
    </w:p>
    <w:p>
      <w:r>
        <w:rPr>
          <w:b/>
          <w:u w:val="single"/>
        </w:rPr>
        <w:t xml:space="preserve">176642</w:t>
      </w:r>
    </w:p>
    <w:p>
      <w:r>
        <w:t xml:space="preserve">@englandcricket @chriswoakes Luulen, että icc tukee Englantia täysin, jotta se voi mennä välieriin ja voittaa MM-kisat, koska Englannin ottelussa ei sada Voit tehdä mitä tahansa, mutta Englanti ei tule voittamaan MM-kisoja 🙉🙉 #ShameOnICC</w:t>
      </w:r>
    </w:p>
    <w:p>
      <w:r>
        <w:rPr>
          <w:b/>
          <w:u w:val="single"/>
        </w:rPr>
        <w:t xml:space="preserve">176643</w:t>
      </w:r>
    </w:p>
    <w:p>
      <w:r>
        <w:t xml:space="preserve">@Nidhi @ShekharGupta Armeija ei ole #brand madam, jonka #Dhonista on tulossa #lähettiläs.  Joten yritä ajatella ennen kuin sanot.  Kiitos.  #DhoniKeepsTheGlove #Kabinetti-ilmoitus2019 #Brändit #Dhoom4 #DhoniKeSaathDesh @BCCI @ICC @msdhoni @imVkohli #AirForce #DhoniKeepsTheGlove</w:t>
      </w:r>
    </w:p>
    <w:p>
      <w:r>
        <w:rPr>
          <w:b/>
          <w:u w:val="single"/>
        </w:rPr>
        <w:t xml:space="preserve">176644</w:t>
      </w:r>
    </w:p>
    <w:p>
      <w:r>
        <w:t xml:space="preserve">@timesofindia Mamta tekee väärin. Mutta missä oli IMA, kun eri osavaltioissa tapahtui tohtorin pahoinpitelyjä? Tässä on luettelo: #DoctorsFightBack #DoctorsStrike #DoctorsStrike #DoctorsProtest https://t.co/lnPeICZWM6 https://t.co/lnPeICZWM6.</w:t>
      </w:r>
    </w:p>
    <w:p>
      <w:r>
        <w:rPr>
          <w:b/>
          <w:u w:val="single"/>
        </w:rPr>
        <w:t xml:space="preserve">176645</w:t>
      </w:r>
    </w:p>
    <w:p>
      <w:r>
        <w:t xml:space="preserve">@IndiaToday #DoctorsFightBack #DidiDividesIndia Ei ihme, että Bengalin sairaaloiden juniorilääkärit ja jopa harjoittelijat SKIP cM: n kokouskutsua ja kieltäytyy tapaamasta cm: ää.</w:t>
      </w:r>
    </w:p>
    <w:p>
      <w:r>
        <w:rPr>
          <w:b/>
          <w:u w:val="single"/>
        </w:rPr>
        <w:t xml:space="preserve">176646</w:t>
      </w:r>
    </w:p>
    <w:p>
      <w:r>
        <w:t xml:space="preserve">Kuinka monta haalaria on liian monta haalaria? Ai #LIMITLESS sanotko? Rajattomasti haalareita?!  Siistiä. Minä otan ne. #haalarit #kesäunivormu Ja ihan vaan huvin vuoksi: vielä: #fucktrump https://t.co/hiaLslNaeI</w:t>
      </w:r>
    </w:p>
    <w:p>
      <w:r>
        <w:rPr>
          <w:b/>
          <w:u w:val="single"/>
        </w:rPr>
        <w:t xml:space="preserve">176647</w:t>
      </w:r>
    </w:p>
    <w:p>
      <w:r>
        <w:t xml:space="preserve">Keksimmekö tekosyitä Iraniin hyökkäämiselle?  Sota nostaisi Trumpin kannatuslukuja juuri sopivasti ennen vuoden 2020 vaaleja. #FuckTrump</w:t>
      </w:r>
    </w:p>
    <w:p>
      <w:r>
        <w:rPr>
          <w:b/>
          <w:u w:val="single"/>
        </w:rPr>
        <w:t xml:space="preserve">176648</w:t>
      </w:r>
    </w:p>
    <w:p>
      <w:r>
        <w:t xml:space="preserve">Katso aurinko ☀ paistaa #ENGvsWI-ottelun aikana. Se on täydellinen salaliitto kaikkia muita joukkueita vastaan.  #Englanti valitsee pelipaikkansa, jossa #sateen mahdollisuudet ovat nolla. Miten Englanti ei ole koskaan kohdannut sadetta?  CBI shud puuttua n tutkia vastaan #ICCCricketWorldCup2019 #ShameOnICC https://t.co/4FNqPsapwB https://t.co/4FNqPsapwB</w:t>
      </w:r>
    </w:p>
    <w:p>
      <w:r>
        <w:rPr>
          <w:b/>
          <w:u w:val="single"/>
        </w:rPr>
        <w:t xml:space="preserve">176649</w:t>
      </w:r>
    </w:p>
    <w:p>
      <w:r>
        <w:t xml:space="preserve">#ShameOnICC 1. ICC Dhonin hanskoista Vs 2. ICC suunnittelee MM-sopimusta-#Retweet #CWC19 #NBAFinals #FridayMotivation #INDvNZ @ImBhupenSingh19 @BCCI @ICC @cricketworldcup https://t.co/4TPahkCr1s https://t.co/4TPahkCr1s</w:t>
      </w:r>
    </w:p>
    <w:p>
      <w:r>
        <w:rPr>
          <w:b/>
          <w:u w:val="single"/>
        </w:rPr>
        <w:t xml:space="preserve">176650</w:t>
      </w:r>
    </w:p>
    <w:p>
      <w:r>
        <w:t xml:space="preserve">Monet sanovat, ettei Meksikon kanssa ole mitään salaista sopimusta. VÄÄRIN! Taas yksi valeuutinen. Minulla on todisteet tässä.  #Resist #fucktrump https://t.co/cK29y7D3Tj</w:t>
      </w:r>
    </w:p>
    <w:p>
      <w:r>
        <w:rPr>
          <w:b/>
          <w:u w:val="single"/>
        </w:rPr>
        <w:t xml:space="preserve">176651</w:t>
      </w:r>
    </w:p>
    <w:p>
      <w:r>
        <w:t xml:space="preserve">En koskaan jaksa katsoa #GhostAdventuresia 10 minuuttia kauempaa ennen kuin #douchebag-tasot ovat huipussaan ja silmäni pyörivät ulos päästäni.   Miten tätä hevonpaskaa on niin monta kautta? 👻🙄</w:t>
      </w:r>
    </w:p>
    <w:p>
      <w:r>
        <w:rPr>
          <w:b/>
          <w:u w:val="single"/>
        </w:rPr>
        <w:t xml:space="preserve">176652</w:t>
      </w:r>
    </w:p>
    <w:p>
      <w:r>
        <w:t xml:space="preserve">Kuka sinä olet?  OUTSIDER.  Keitä me olemme?   OUTSIDER.  Keitä he ovat?  OUTSIDER.    Outsider, Outsider, Outsider........O@&amp;amp;%*^ #DoctorsFightBack #DoctorsProtest https://t.co/23RPuC59Ot https://t.co/23RPuC59Ot</w:t>
      </w:r>
    </w:p>
    <w:p>
      <w:r>
        <w:rPr>
          <w:b/>
          <w:u w:val="single"/>
        </w:rPr>
        <w:t xml:space="preserve">176653</w:t>
      </w:r>
    </w:p>
    <w:p>
      <w:r>
        <w:t xml:space="preserve">@GOP @realDonaldTrump #BreakingNews #HappeningNow #acrossthecountry:    Trumpin 73-vuotissyntymäpäivää John McCainin kunniaksi, #enemmistöAmerikkalaisista toivoo, että #WorstPresidentEver juhlii ensi vuonna #kakkua #liittovaltionvankilan #kahvilatarjottimella.  🧁 #FuckTrump! https://t.co/hWSDEiJpwM https://t.co/lCmyUGfpdK https://t.co/lCmyUGfpdK</w:t>
      </w:r>
    </w:p>
    <w:p>
      <w:r>
        <w:rPr>
          <w:b/>
          <w:u w:val="single"/>
        </w:rPr>
        <w:t xml:space="preserve">176654</w:t>
      </w:r>
    </w:p>
    <w:p>
      <w:r>
        <w:t xml:space="preserve">Enemmän valtaa teille, Bengalurun lääkärit, koska olette solidaarisia Länsi-Bengalin veljiänne kohtaan! 👍 #DoctorsFightBack https://t.co/EVAs20sreY https://t.co/EVAs20sreY</w:t>
      </w:r>
    </w:p>
    <w:p>
      <w:r>
        <w:rPr>
          <w:b/>
          <w:u w:val="single"/>
        </w:rPr>
        <w:t xml:space="preserve">176655</w:t>
      </w:r>
    </w:p>
    <w:p>
      <w:r>
        <w:t xml:space="preserve">@GOP @realDonaldTrump Katso, kuinka monta mitalia John McCain sai maamme palvelemisesta. Trump ei saanut yhtään, koska hän on #DraftDodge.   #JohnMcCainDayJune14 #JohnMcCainDay #TrumpIsATraitor https://t.co/JcUI4wc9lC https://t.co/JcUI4wc9lC</w:t>
      </w:r>
    </w:p>
    <w:p>
      <w:r>
        <w:rPr>
          <w:b/>
          <w:u w:val="single"/>
        </w:rPr>
        <w:t xml:space="preserve">176656</w:t>
      </w:r>
    </w:p>
    <w:p>
      <w:r>
        <w:t xml:space="preserve">AMERIKKA TARVITSEE UUDEN PRESIDENTIN MAHDOLLISIMMAN PIAN. TRUMP ON PETTURI. TULEE VAIN PAHENEMAAN! @realdonaldtrump mene pois ja kuole kuin vanha sairas, riisuttu koira, joka olet SINÄ ABSOLUTE POS #ImpeachTrumpNow #trumpisatraitor #trumpisadisgrace</w:t>
      </w:r>
    </w:p>
    <w:p>
      <w:r>
        <w:rPr>
          <w:b/>
          <w:u w:val="single"/>
        </w:rPr>
        <w:t xml:space="preserve">176657</w:t>
      </w:r>
    </w:p>
    <w:p>
      <w:r>
        <w:t xml:space="preserve">@GOP Hyvää #JohnMcCainDayJune14 #FuckTrump</w:t>
      </w:r>
    </w:p>
    <w:p>
      <w:r>
        <w:rPr>
          <w:b/>
          <w:u w:val="single"/>
        </w:rPr>
        <w:t xml:space="preserve">176658</w:t>
      </w:r>
    </w:p>
    <w:p>
      <w:r>
        <w:t xml:space="preserve">#JohnMcCainDay #JohnMcCainDay #JohnMcCainDay #JohnMcCainDay #JohnMcCainDay #JohnMcCainDay #JohnMcCainDay #JohnMcCainDay #JohnMcCainDay #JohnMcCainDay #JohnMcCainDay #JohnMcCainDay #JohnMcCainDay #JohnMcCainDay #JohnMcCainDay #JohnMcCainDay #JohnMcCainDay #JohnMcCainDay Viimeinkin ....  #FuckTrump</w:t>
      </w:r>
    </w:p>
    <w:p>
      <w:r>
        <w:rPr>
          <w:b/>
          <w:u w:val="single"/>
        </w:rPr>
        <w:t xml:space="preserve">176659</w:t>
      </w:r>
    </w:p>
    <w:p>
      <w:r>
        <w:t xml:space="preserve">Eläköön pellekuningas #BorisJohnsonShouldNotBePM #Hatefield https://t.co/8LzXd2UYO1 https://t.co/F6CiqYBbXj</w:t>
      </w:r>
    </w:p>
    <w:p>
      <w:r>
        <w:rPr>
          <w:b/>
          <w:u w:val="single"/>
        </w:rPr>
        <w:t xml:space="preserve">176660</w:t>
      </w:r>
    </w:p>
    <w:p>
      <w:r>
        <w:t xml:space="preserve">@realDonaldTrump 🙄🤮🖕🏻Fuck you.  SINÄ olet syy siihen, että tätä lakiesitystä lykättiin niin kauan, koska SINÄ et halunnut antaa Puerto Ricolle enempää apua. #Paskiainen.  #fucktrump #impeach46 #assbanana</w:t>
      </w:r>
    </w:p>
    <w:p>
      <w:r>
        <w:rPr>
          <w:b/>
          <w:u w:val="single"/>
        </w:rPr>
        <w:t xml:space="preserve">176661</w:t>
      </w:r>
    </w:p>
    <w:p>
      <w:r>
        <w:t xml:space="preserve">@BetoORourke Hei Beto sulje etuovi Robert Francis O'Rourke conMan #DoucheBag</w:t>
      </w:r>
    </w:p>
    <w:p>
      <w:r>
        <w:rPr>
          <w:b/>
          <w:u w:val="single"/>
        </w:rPr>
        <w:t xml:space="preserve">176662</w:t>
      </w:r>
    </w:p>
    <w:p>
      <w:r>
        <w:t xml:space="preserve">@dhruv_rathee @pbhushan1 Tässä on nainen Dehradunissa, joka juoksee tolpasta tolppaan oikeuden puolesta. Rikollinen asianajaja varasti hänen shekkivihkonsa &amp;amp; väärensi hänen allekirjoituksensa ja myöhemmin syytti häntä vain sec. 138. Hän on myös heittänyt naisen ulos omasta kodistaan vääränlaisessa tapauksessa. Hän on myös #Rapist https://t.co/6KjZzrXcrG</w:t>
      </w:r>
    </w:p>
    <w:p>
      <w:r>
        <w:rPr>
          <w:b/>
          <w:u w:val="single"/>
        </w:rPr>
        <w:t xml:space="preserve">176663</w:t>
      </w:r>
    </w:p>
    <w:p>
      <w:r>
        <w:t xml:space="preserve">Paljon tukea @realDonaldTrumpille Indianapolisin keskustassa. #FuckTrump https://t.co/ZmqljlIu34</w:t>
      </w:r>
    </w:p>
    <w:p>
      <w:r>
        <w:rPr>
          <w:b/>
          <w:u w:val="single"/>
        </w:rPr>
        <w:t xml:space="preserve">176664</w:t>
      </w:r>
    </w:p>
    <w:p>
      <w:r>
        <w:t xml:space="preserve">Hilex 8 + 1 jatkojohto 3.6M johdolla, sulake &amp;amp; kipinäsuoja @ Rs.204 (mrp-350) https://t.co/bcZHmswnxR #DoctorsFightBack #SaveBengal #amazon #flipkart #deals #dealoftheday #amazingdeals # tarjoukset #alennus #JaiShreeRam #ModiForAll</w:t>
      </w:r>
    </w:p>
    <w:p>
      <w:r>
        <w:rPr>
          <w:b/>
          <w:u w:val="single"/>
        </w:rPr>
        <w:t xml:space="preserve">176665</w:t>
      </w:r>
    </w:p>
    <w:p>
      <w:r>
        <w:t xml:space="preserve">Lääkäripalvelut kärsivät koko maassa, kun #DoctorsStrike levisi ympäri maata, mukaan lukien Delhi, Pune, Nagpur, Hyderabad ja Bhubaneshwar.     Yksityiskohdat täällä: https://t.co/mZUrQYd4Xr #SaveBengal #DoctorsFightBack https://t.co/Vz2bxhlcg6 https://t.co/mZUrQYd4Xr #SaveBengal #DoctorsFightBack https://t.co/Vz2bxhlcg6</w:t>
      </w:r>
    </w:p>
    <w:p>
      <w:r>
        <w:rPr>
          <w:b/>
          <w:u w:val="single"/>
        </w:rPr>
        <w:t xml:space="preserve">176666</w:t>
      </w:r>
    </w:p>
    <w:p>
      <w:r>
        <w:t xml:space="preserve">#Classic 🤦🏽♂️ Meanwhile back on earth..... for the love of #likes #DiCkhead https://t.co/X5IVLJ9v1F</w:t>
      </w:r>
    </w:p>
    <w:p>
      <w:r>
        <w:rPr>
          <w:b/>
          <w:u w:val="single"/>
        </w:rPr>
        <w:t xml:space="preserve">176667</w:t>
      </w:r>
    </w:p>
    <w:p>
      <w:r>
        <w:t xml:space="preserve">@realDonaldTrump Muistatko, ettet usko gallupeihin?    #SenileAF #StableGenius #rasisti #rasisti #rapisti #perverssi #järki #vastustaa #UnstablePresident #25thAmendmentNow</w:t>
      </w:r>
    </w:p>
    <w:p>
      <w:r>
        <w:rPr>
          <w:b/>
          <w:u w:val="single"/>
        </w:rPr>
        <w:t xml:space="preserve">176668</w:t>
      </w:r>
    </w:p>
    <w:p>
      <w:r>
        <w:t xml:space="preserve">Tommy on oikeassa en uskonut, että hänellä oli sitä hänessä myös haista vittu curtis #dickhead #LoveIsland</w:t>
      </w:r>
    </w:p>
    <w:p>
      <w:r>
        <w:rPr>
          <w:b/>
          <w:u w:val="single"/>
        </w:rPr>
        <w:t xml:space="preserve">176669</w:t>
      </w:r>
    </w:p>
    <w:p>
      <w:r>
        <w:t xml:space="preserve">@ICC miksi loukkaat kansakuntamme ylpeyttä❓ @msdhoni #DhoniKeepsTheGlove</w:t>
      </w:r>
    </w:p>
    <w:p>
      <w:r>
        <w:rPr>
          <w:b/>
          <w:u w:val="single"/>
        </w:rPr>
        <w:t xml:space="preserve">176670</w:t>
      </w:r>
    </w:p>
    <w:p>
      <w:r>
        <w:t xml:space="preserve">@Emmabarnett Kyllä välitän, koska tämä kertoo hänen luonteestaan.  Aivan kuten monet muutkin asiat hänessä #BorisJohnsonShouldNotBePM</w:t>
      </w:r>
    </w:p>
    <w:p>
      <w:r>
        <w:rPr>
          <w:b/>
          <w:u w:val="single"/>
        </w:rPr>
        <w:t xml:space="preserve">176671</w:t>
      </w:r>
    </w:p>
    <w:p>
      <w:r>
        <w:t xml:space="preserve">https://t.co/9kBPJswKMN Koska pääministerinä et takaa ammattilaisten turvallisuutta osavaltion pääkaupungissa, olet menettämässä kantaväestöäsi Kolkatan pääkaupunkiseudulla.   Hallituskyky on kyseenalainen ja muistuttaa Biharin Lalu-Rabrin aikakautta. #DoctorsFightBack</w:t>
      </w:r>
    </w:p>
    <w:p>
      <w:r>
        <w:rPr>
          <w:b/>
          <w:u w:val="single"/>
        </w:rPr>
        <w:t xml:space="preserve">176672</w:t>
      </w:r>
    </w:p>
    <w:p>
      <w:r>
        <w:t xml:space="preserve">#ShameOnICC #INDvPAK #maukamauka #INDvNZ #CWC19 @StarSportsIndia #CricketKaCrown @BCCI @TheRealPCB #ENGvWI on aika muistuttaa tästä eeppisestä mainoksesta @virendersehwag @cricketaakash @sanjaymanjrekar @tiwarymanoj @cricbuzz https://t.co/vX2krYzBBn</w:t>
      </w:r>
    </w:p>
    <w:p>
      <w:r>
        <w:rPr>
          <w:b/>
          <w:u w:val="single"/>
        </w:rPr>
        <w:t xml:space="preserve">176673</w:t>
      </w:r>
    </w:p>
    <w:p>
      <w:r>
        <w:t xml:space="preserve">Chipotle voisi nostaa burritojen hintoja kattaakseen Trumpin tullimaksujen kustannukset - 😂😂😂 Ei tarvita tariffia #chipotle. Hyvä yritys kuitenkin. #douchebag https://t.co/jQ6MU9B1mo</w:t>
      </w:r>
    </w:p>
    <w:p>
      <w:r>
        <w:rPr>
          <w:b/>
          <w:u w:val="single"/>
        </w:rPr>
        <w:t xml:space="preserve">176674</w:t>
      </w:r>
    </w:p>
    <w:p>
      <w:r>
        <w:t xml:space="preserve">@MehranMarri @TarekFatah @narendramodi Älä ole huolissasi Sir, Intia pelaa krikettiä @BCBtigersin kanssa ja seuraavien viiden vuoden aikana pelaamme #Balochistanin kanssa. @narendramodi ji hey na #ModiheythoMumkinhey bas barosa karke shanth rahiye abi tho @AmitShahOffice ji bhi hey, 4 tukde honge #terroristNationPakistan</w:t>
      </w:r>
    </w:p>
    <w:p>
      <w:r>
        <w:rPr>
          <w:b/>
          <w:u w:val="single"/>
        </w:rPr>
        <w:t xml:space="preserve">176675</w:t>
      </w:r>
    </w:p>
    <w:p>
      <w:r>
        <w:t xml:space="preserve">@fawadchaudhry Kyllä hän aikoo taistella sotaa maailman huippujoukkueita vastaan (pidämme tätä Mahabarathina), kyllä myönnämme, että hän on Englannissa pelaamassa krikettiä, tämä osoittaa hänen isänmaallisuutensa Intian armeijaa kohtaan.  Eikö tämä ole valtava asia #DhoniKeepsTheGlove?</w:t>
      </w:r>
    </w:p>
    <w:p>
      <w:r>
        <w:rPr>
          <w:b/>
          <w:u w:val="single"/>
        </w:rPr>
        <w:t xml:space="preserve">176676</w:t>
      </w:r>
    </w:p>
    <w:p>
      <w:r>
        <w:t xml:space="preserve">@tonywalljourno @SundayStarTimes Ja ne, jotka ovat lukeneet artikkelin, ja ne, jotka tulevat lukemaan, älkää luulko, että #ColinDiamondin perversio loppuu siihen.    Minulla on hänestä paljon muuta ei-julkista tietoa, jota ei ole sisällytetty tähän artikkeliin. #varas #rikollinen #alamaailman #murhaaja? #Mystify #MichaelHutchence #INXS</w:t>
      </w:r>
    </w:p>
    <w:p>
      <w:r>
        <w:rPr>
          <w:b/>
          <w:u w:val="single"/>
        </w:rPr>
        <w:t xml:space="preserve">176677</w:t>
      </w:r>
    </w:p>
    <w:p>
      <w:r>
        <w:t xml:space="preserve">Intia lyö ensin, joten meidän kaikkien on odotettava iltaan asti, jotta näemme, käyttääkö Dhoni samoja hanskoja kuin Insighnia!!! #😙MSD #BalidanBadge #DhoniKeepsTheGlove #DhoniKeepsTheGlove</w:t>
      </w:r>
    </w:p>
    <w:p>
      <w:r>
        <w:rPr>
          <w:b/>
          <w:u w:val="single"/>
        </w:rPr>
        <w:t xml:space="preserve">176678</w:t>
      </w:r>
    </w:p>
    <w:p>
      <w:r>
        <w:t xml:space="preserve">#TrumpLapDog @kayleighmcenany saa omistukseensa @CNN &amp;amp; ei puhu mitään muuta kuin perusteettomia keskustelupisteitä #TrumpLies. #TrumpIsNotAboveTheLaw #TrumpIsATraitor #ImpeachTrump #GOPTraitors #ComplicitGOP #EnemiesOfThePeople #EnemiesOfDemocracy #Vote2020 #Vote2022 #Vote2024 https://t.co/otOfsVRa6M https://t.co/otOfsVRa6M</w:t>
      </w:r>
    </w:p>
    <w:p>
      <w:r>
        <w:rPr>
          <w:b/>
          <w:u w:val="single"/>
        </w:rPr>
        <w:t xml:space="preserve">176679</w:t>
      </w:r>
    </w:p>
    <w:p>
      <w:r>
        <w:t xml:space="preserve">@shiv_iipm @MamataOfficial Valtion laki ja järjestys on räjähtänyt kuin mikä tahansa; terveydenhuoltopalvelut ovat täysin häiriintyneet, lääkärit, jotka ovat hengenpelastajiamme, kärsivät kuin mikä tahansa. Kiitos CM: lle ja sen puolueelle. Älkää pelatko likaista politiikkaa lääkäreiden kanssa. #nopoliticswithdoctors #DoctorsFightBack #lääkäreidenTaisteluTakaisin</w:t>
      </w:r>
    </w:p>
    <w:p>
      <w:r>
        <w:rPr>
          <w:b/>
          <w:u w:val="single"/>
        </w:rPr>
        <w:t xml:space="preserve">176680</w:t>
      </w:r>
    </w:p>
    <w:p>
      <w:r>
        <w:t xml:space="preserve">@realDonaldTrump @GStephanopoulos @ABC Kyllä se auttaa sinua. Otetaan lisää valheita nauhalle.  #TrumpIsADisgrace #TrumpIsNotAboveTheLaw #TrumpIsATraitor #TrumpIsAFraud #TrumpIsAMoron #TrumpIsTheEnemyOfThePeople #TrumpIsARacist #TrumpIsANationalSecurityThreat #TrumpIsACriminal</w:t>
      </w:r>
    </w:p>
    <w:p>
      <w:r>
        <w:rPr>
          <w:b/>
          <w:u w:val="single"/>
        </w:rPr>
        <w:t xml:space="preserve">176681</w:t>
      </w:r>
    </w:p>
    <w:p>
      <w:r>
        <w:t xml:space="preserve">Valtiolla ei ole lääkäreitä. Lääkäreillä ei ole valtiota.    877 eroa #DoctorsFightBack #DoctorsStrike #DoctorsProtest #India #health #WestBengal #NRSMCH https://t.co/DLg9a94mEo</w:t>
      </w:r>
    </w:p>
    <w:p>
      <w:r>
        <w:rPr>
          <w:b/>
          <w:u w:val="single"/>
        </w:rPr>
        <w:t xml:space="preserve">176682</w:t>
      </w:r>
    </w:p>
    <w:p>
      <w:r>
        <w:t xml:space="preserve">@SrBachchan nostakaa äänenne samoja ihmisiä vastaan, jotka pelastivat teidät useaan otteeseen !!!  Lääkärit heidän diagnoosinsa ja nopea hoito....    #DoctorsFightBack #NRSMCH #DoctorsProtest #paribaha</w:t>
      </w:r>
    </w:p>
    <w:p>
      <w:r>
        <w:rPr>
          <w:b/>
          <w:u w:val="single"/>
        </w:rPr>
        <w:t xml:space="preserve">176683</w:t>
      </w:r>
    </w:p>
    <w:p>
      <w:r>
        <w:t xml:space="preserve">Tässä on kysymys #pahalle "tuomarille" #Alabamassa, joka antoi tapaamisoikeuden #Rapistille ja #Pedofiilille, joka salli hänen nähdä lapsensa https://t.co/1wxQ6aAYGh.</w:t>
      </w:r>
    </w:p>
    <w:p>
      <w:r>
        <w:rPr>
          <w:b/>
          <w:u w:val="single"/>
        </w:rPr>
        <w:t xml:space="preserve">176684</w:t>
      </w:r>
    </w:p>
    <w:p>
      <w:r>
        <w:t xml:space="preserve">#fucktrump ja vittu kaikki hänen rasistiset kannattajansa myös!!! https://t.co/XwtycvxMIT</w:t>
      </w:r>
    </w:p>
    <w:p>
      <w:r>
        <w:rPr>
          <w:b/>
          <w:u w:val="single"/>
        </w:rPr>
        <w:t xml:space="preserve">176685</w:t>
      </w:r>
    </w:p>
    <w:p>
      <w:r>
        <w:t xml:space="preserve">tämä on kauhistuttavan samanlaista kuin miten Vietnamin sota alkoi #fucktrump https://t.co/3qn5WDKL9Y</w:t>
      </w:r>
    </w:p>
    <w:p>
      <w:r>
        <w:rPr>
          <w:b/>
          <w:u w:val="single"/>
        </w:rPr>
        <w:t xml:space="preserve">176686</w:t>
      </w:r>
    </w:p>
    <w:p>
      <w:r>
        <w:t xml:space="preserve">#DoctorsFightBack May be cm @MamataOfficial alkaa itse hoitaa potilaita 🤷🏻♀️🤔.Häpeällistä ihmisten ja poliitikkojen käytös lääkäriä kohtaan.#standwithNRS #save https://t.co/AHkojEKqWA</w:t>
      </w:r>
    </w:p>
    <w:p>
      <w:r>
        <w:rPr>
          <w:b/>
          <w:u w:val="single"/>
        </w:rPr>
        <w:t xml:space="preserve">176687</w:t>
      </w:r>
    </w:p>
    <w:p>
      <w:r>
        <w:t xml:space="preserve">@senatemajldr ME OLEMME ODOTTANEET @realDonaldTrump IMPEACHMENT.   SINÄKIN OLET PETTURI.    #FUCKTRUMP #AMERICANSFORIMPEACHMENT https://t.co/FDs4U53nTj</w:t>
      </w:r>
    </w:p>
    <w:p>
      <w:r>
        <w:rPr>
          <w:b/>
          <w:u w:val="single"/>
        </w:rPr>
        <w:t xml:space="preserve">176688</w:t>
      </w:r>
    </w:p>
    <w:p>
      <w:r>
        <w:t xml:space="preserve">#Pakistan #Islam #Muslim #blessed #RestoreAmnestyIntInIOK #INDvPAK #ShameOnICC #Sudan Blessing Your Timeline... ⛈❤🌸 https://t.co/3pL6hiwazB</w:t>
      </w:r>
    </w:p>
    <w:p>
      <w:r>
        <w:rPr>
          <w:b/>
          <w:u w:val="single"/>
        </w:rPr>
        <w:t xml:space="preserve">176689</w:t>
      </w:r>
    </w:p>
    <w:p>
      <w:r>
        <w:t xml:space="preserve">Klikkaa &amp;; Lue: Crotch Rocket #Tool [runous] https://t.co/LHWvc1lCzY #crotchrocket #douchebag #funny #poetry #streetbike</w:t>
      </w:r>
    </w:p>
    <w:p>
      <w:r>
        <w:rPr>
          <w:b/>
          <w:u w:val="single"/>
        </w:rPr>
        <w:t xml:space="preserve">176690</w:t>
      </w:r>
    </w:p>
    <w:p>
      <w:r>
        <w:t xml:space="preserve">Onko tämä nyt #TwitterWorld? ON vain #SICKENING ... Emme tarvitse #murhaajaa täällä #twittermaailmassa! https://t.co/htnb9Yx5So https://t.co/htnb9Yx5So</w:t>
      </w:r>
    </w:p>
    <w:p>
      <w:r>
        <w:rPr>
          <w:b/>
          <w:u w:val="single"/>
        </w:rPr>
        <w:t xml:space="preserve">176691</w:t>
      </w:r>
    </w:p>
    <w:p>
      <w:r>
        <w:t xml:space="preserve">Mikä helvetin idioottimainen teko! Uhkailla kunnon toimittajia, koska he ovat muka puolueellisia, kun he työskentelevät yhdessä pahimmista disinformaatiolehdistä! #Dickhead https://t.co/kP77Mv931Z</w:t>
      </w:r>
    </w:p>
    <w:p>
      <w:r>
        <w:rPr>
          <w:b/>
          <w:u w:val="single"/>
        </w:rPr>
        <w:t xml:space="preserve">176692</w:t>
      </w:r>
    </w:p>
    <w:p>
      <w:r>
        <w:t xml:space="preserve">@BillCosby Kaikille hyville naisille, joilla on ihania isiä, BLOKKAA TÄMÄ #RAPIST @BillCosby @BillCosby</w:t>
      </w:r>
    </w:p>
    <w:p>
      <w:r>
        <w:rPr>
          <w:b/>
          <w:u w:val="single"/>
        </w:rPr>
        <w:t xml:space="preserve">176693</w:t>
      </w:r>
    </w:p>
    <w:p>
      <w:r>
        <w:t xml:space="preserve">@LeftwardSwing Meillä on suosikkimme. Se sanoi.....  #VoteBlueToSaveAmerica #TrumpIsTheEnemyOfThePeople #TrumpIsATraitor #VoteBlue #ResistanceUnited</w:t>
      </w:r>
    </w:p>
    <w:p>
      <w:r>
        <w:rPr>
          <w:b/>
          <w:u w:val="single"/>
        </w:rPr>
        <w:t xml:space="preserve">176694</w:t>
      </w:r>
    </w:p>
    <w:p>
      <w:r>
        <w:t xml:space="preserve">Entä #DhoniKeepsTheGlove #BalidaanBadge kya Dhoni is match me istemal karengay?#sachinopenagain @StarSportsIndia @IrfanPathan @sachin_rt @SGanguly99 @jatinsapru</w:t>
      </w:r>
    </w:p>
    <w:p>
      <w:r>
        <w:rPr>
          <w:b/>
          <w:u w:val="single"/>
        </w:rPr>
        <w:t xml:space="preserve">176695</w:t>
      </w:r>
    </w:p>
    <w:p>
      <w:r>
        <w:t xml:space="preserve">@donnabrazile #FuckBiden #FuckTrump Tarvitsemme progressiivisen, joka voittaa Trumpin!</w:t>
      </w:r>
    </w:p>
    <w:p>
      <w:r>
        <w:rPr>
          <w:b/>
          <w:u w:val="single"/>
        </w:rPr>
        <w:t xml:space="preserve">176696</w:t>
      </w:r>
    </w:p>
    <w:p>
      <w:r>
        <w:t xml:space="preserve">@whrjongo55 @LescakSharon Ei vain vitsi Amerikassa #TrumpIsATraitor</w:t>
      </w:r>
    </w:p>
    <w:p>
      <w:r>
        <w:rPr>
          <w:b/>
          <w:u w:val="single"/>
        </w:rPr>
        <w:t xml:space="preserve">176697</w:t>
      </w:r>
    </w:p>
    <w:p>
      <w:r>
        <w:t xml:space="preserve">#WorldBloodDonorDay-päivää vietetään tänään ympäri maailmaa #KarlLandsteinerin syntymäpäivän kunniaksi.    - Ensimmäistä kertaa juhlittiin vuonna 2004.  - Kampanjan tunnuslause on "turvallista verta kaikille".  - #Ruanda on #WorldBloodDonorDay2019-tapahtuman isäntämaa.    Plz #Retweet🔃It, #ShameOnICC https://t.co/eqiMDEkcuH https://t.co/eqiMDEkcuH.</w:t>
      </w:r>
    </w:p>
    <w:p>
      <w:r>
        <w:rPr>
          <w:b/>
          <w:u w:val="single"/>
        </w:rPr>
        <w:t xml:space="preserve">176698</w:t>
      </w:r>
    </w:p>
    <w:p>
      <w:r>
        <w:t xml:space="preserve">@zerohedge Trump yrittää viedä meidät uuteen sotaan! #fucktrump #maga #magaidiotsareidiots #FalseFlag #trumpdistractons #trumpsucks</w:t>
      </w:r>
    </w:p>
    <w:p>
      <w:r>
        <w:rPr>
          <w:b/>
          <w:u w:val="single"/>
        </w:rPr>
        <w:t xml:space="preserve">176699</w:t>
      </w:r>
    </w:p>
    <w:p>
      <w:r>
        <w:t xml:space="preserve">#terroristNationPakistan häviää taas yhden ottelun haha 😂</w:t>
      </w:r>
    </w:p>
    <w:p>
      <w:r>
        <w:rPr>
          <w:b/>
          <w:u w:val="single"/>
        </w:rPr>
        <w:t xml:space="preserve">176700</w:t>
      </w:r>
    </w:p>
    <w:p>
      <w:r>
        <w:t xml:space="preserve">#ShameOnICC #INDvPAK #PAKvIND Toivottavasti sade ei pilaa tätä. https://t.co/yTgnDPFTJG</w:t>
      </w:r>
    </w:p>
    <w:p>
      <w:r>
        <w:rPr>
          <w:b/>
          <w:u w:val="single"/>
        </w:rPr>
        <w:t xml:space="preserve">176701</w:t>
      </w:r>
    </w:p>
    <w:p>
      <w:r>
        <w:t xml:space="preserve">Tämä on ensimmäinen kerta, kun vaaleilla valittu hallitus uhkailee lääkäreitä sen sijaan, että se tulisi auttamaan. Joukkojen tappaminen ei saisi olla lääkäreiden ammatillinen vaara. #SaveBengal #Savehedoctors #DoctorsFightBack #DoctorsProtest Työpaikan #turvallisuus on kaikkien ammattien välttämätön edellytys.</w:t>
      </w:r>
    </w:p>
    <w:p>
      <w:r>
        <w:rPr>
          <w:b/>
          <w:u w:val="single"/>
        </w:rPr>
        <w:t xml:space="preserve">176702</w:t>
      </w:r>
    </w:p>
    <w:p>
      <w:r>
        <w:t xml:space="preserve">Me seisomme Dhonin rinnalla, itse asiassa Intia seisoo hänen rinnallaan. #DhoniKeepsTheGlove https://t.co/Z96nNKVYxS https://t.co/Z96nNKVYxS</w:t>
      </w:r>
    </w:p>
    <w:p>
      <w:r>
        <w:rPr>
          <w:b/>
          <w:u w:val="single"/>
        </w:rPr>
        <w:t xml:space="preserve">176703</w:t>
      </w:r>
    </w:p>
    <w:p>
      <w:r>
        <w:t xml:space="preserve">#Trump #TrumpIsATraitor #ImpeachTrumpNow @realDonaldTrump #TrumpLiesMatter #TrumpLies #TrumpIran Kun Trump syyttää Irania, hänellä on yksi ongelma: oma uskottavuutensa - The New York Times https://t.co/iMc0vDpJNI</w:t>
      </w:r>
    </w:p>
    <w:p>
      <w:r>
        <w:rPr>
          <w:b/>
          <w:u w:val="single"/>
        </w:rPr>
        <w:t xml:space="preserve">176704</w:t>
      </w:r>
    </w:p>
    <w:p>
      <w:r>
        <w:t xml:space="preserve">@AlbertBreer Jos pudotuspelejä ei ole iän vuoksi, mitä haittaa siitä on? #douchebag</w:t>
      </w:r>
    </w:p>
    <w:p>
      <w:r>
        <w:rPr>
          <w:b/>
          <w:u w:val="single"/>
        </w:rPr>
        <w:t xml:space="preserve">176705</w:t>
      </w:r>
    </w:p>
    <w:p>
      <w:r>
        <w:t xml:space="preserve">@RepStevenSmith Onko #Douchebag @GOP-termi?  Koska niin monet teistä ovat.</w:t>
      </w:r>
    </w:p>
    <w:p>
      <w:r>
        <w:rPr>
          <w:b/>
          <w:u w:val="single"/>
        </w:rPr>
        <w:t xml:space="preserve">176706</w:t>
      </w:r>
    </w:p>
    <w:p>
      <w:r>
        <w:t xml:space="preserve">Vuoden osuvin sarjakuva !    #rapist #piispa Piispa Franco Mullackal, #kerala https://t.co/8B0DlUtsRr</w:t>
      </w:r>
    </w:p>
    <w:p>
      <w:r>
        <w:rPr>
          <w:b/>
          <w:u w:val="single"/>
        </w:rPr>
        <w:t xml:space="preserve">176707</w:t>
      </w:r>
    </w:p>
    <w:p>
      <w:r>
        <w:t xml:space="preserve">@POTUS Hyvää #JohhMcCainDay! #TrumpIsATraitor</w:t>
      </w:r>
    </w:p>
    <w:p>
      <w:r>
        <w:rPr>
          <w:b/>
          <w:u w:val="single"/>
        </w:rPr>
        <w:t xml:space="preserve">176708</w:t>
      </w:r>
    </w:p>
    <w:p>
      <w:r>
        <w:t xml:space="preserve">@realDonaldTrump Voi ei!!! Kenet löydät valehtelemaan puolestasi niin vaivattomasti? Tekeekö uusi henkilö työnsä, josta hänelle maksetaan palkkaa, ja pitääkö hän lehdistötilaisuuksia useammin kuin kaksi kertaa vuodessa? #TrumpLies #TrumpsWorseThanNixon #DesperateDonald #FuckTrump #ByeFelicia</w:t>
      </w:r>
    </w:p>
    <w:p>
      <w:r>
        <w:rPr>
          <w:b/>
          <w:u w:val="single"/>
        </w:rPr>
        <w:t xml:space="preserve">176709</w:t>
      </w:r>
    </w:p>
    <w:p>
      <w:r>
        <w:t xml:space="preserve">Vain päivittäinen muistutus @realDonaldTrumpille siitä, että hän on kansallinen häpeäpilkku.     #TraitorTrump #TrumpIsADisgrace #TrumpIsATraitor https://t.co/O09IV9NZGf https://t.co/O09IV9NZGf</w:t>
      </w:r>
    </w:p>
    <w:p>
      <w:r>
        <w:rPr>
          <w:b/>
          <w:u w:val="single"/>
        </w:rPr>
        <w:t xml:space="preserve">176710</w:t>
      </w:r>
    </w:p>
    <w:p>
      <w:r>
        <w:t xml:space="preserve">ICC tai I See See TAI I don't see #CWC19 #ShameOnICC mikä mahtava tapa pilata näin tärkeä turnaus! you rock!</w:t>
      </w:r>
    </w:p>
    <w:p>
      <w:r>
        <w:rPr>
          <w:b/>
          <w:u w:val="single"/>
        </w:rPr>
        <w:t xml:space="preserve">176711</w:t>
      </w:r>
    </w:p>
    <w:p>
      <w:r>
        <w:t xml:space="preserve">@BrianKolfage @realDonaldTrump tarkoititko *too* eikä *to*?...  C'mon Mister America, etkö tiedä eroa *too ja *to välillä?  #fucktrump #fuckyocouch</w:t>
      </w:r>
    </w:p>
    <w:p>
      <w:r>
        <w:rPr>
          <w:b/>
          <w:u w:val="single"/>
        </w:rPr>
        <w:t xml:space="preserve">176712</w:t>
      </w:r>
    </w:p>
    <w:p>
      <w:r>
        <w:t xml:space="preserve">Likainen kaupunki.Dengue.  Lapsi kuolee sairaalassa.  Isketään lääkäreitä.  Likainen ilma.   Astma.  Potilas kuolee sairaalassa Isketään lääkäreitä.  Me olemme niitä, jotka eivät koskaan kyseenalaista kuntaa!   Isketään lääkäreitä #lääkärit_vastustavat_assualtia #LääkäritTaistelevatTakaisin</w:t>
      </w:r>
    </w:p>
    <w:p>
      <w:r>
        <w:rPr>
          <w:b/>
          <w:u w:val="single"/>
        </w:rPr>
        <w:t xml:space="preserve">176713</w:t>
      </w:r>
    </w:p>
    <w:p>
      <w:r>
        <w:t xml:space="preserve">Jotkut ihmiset pitävät Boris Johnsonista, mutta monet muut halveksivat häntä TODELLA paljon. Jos hänestä tulee pääministeri (100 000 vanhan valkoisen miehen fantasioiden vuoksi), hallitus kaatuu ja Britannia ajautuu kaaokseen #bbcqt #BorisJohnsonShouldNotBePM https://t.co/bLF4ai8mqo https://t.co/bLF4ai8mqo</w:t>
      </w:r>
    </w:p>
    <w:p>
      <w:r>
        <w:rPr>
          <w:b/>
          <w:u w:val="single"/>
        </w:rPr>
        <w:t xml:space="preserve">176714</w:t>
      </w:r>
    </w:p>
    <w:p>
      <w:r>
        <w:t xml:space="preserve">Tämä luku nousee joka päivä, ja demokraatit kieltäytyvät edelleen tekemästä asialle mitään. #trump #TrumpIsATraitor #GOP #MAGA @realDonaldTrump @HouseDemocrats https://t.co/p071jnyaYF</w:t>
      </w:r>
    </w:p>
    <w:p>
      <w:r>
        <w:rPr>
          <w:b/>
          <w:u w:val="single"/>
        </w:rPr>
        <w:t xml:space="preserve">176715</w:t>
      </w:r>
    </w:p>
    <w:p>
      <w:r>
        <w:t xml:space="preserve">#NewIndia में कमजोर @BCCI मंजुर नहीं. @narendramodi sir, please do something ???? Se on Intian ylpeyden asia #BalidaanBadge #DhoniKeepsTheGlove @PMOIndia @GautamGambhir @AmitShah @KirenRijijiju</w:t>
      </w:r>
    </w:p>
    <w:p>
      <w:r>
        <w:rPr>
          <w:b/>
          <w:u w:val="single"/>
        </w:rPr>
        <w:t xml:space="preserve">176716</w:t>
      </w:r>
    </w:p>
    <w:p>
      <w:r>
        <w:t xml:space="preserve">Voivatko lääkärit lakkoilla työaikansa jälkeen? Pikkulapset &amp;amp; avuttomat potilaat kuolevat. #doyourduty #DoctorsProtest #DoctorsFightBack #DoctorsFightBack</w:t>
      </w:r>
    </w:p>
    <w:p>
      <w:r>
        <w:rPr>
          <w:b/>
          <w:u w:val="single"/>
        </w:rPr>
        <w:t xml:space="preserve">176717</w:t>
      </w:r>
    </w:p>
    <w:p>
      <w:r>
        <w:t xml:space="preserve">@TrueFactsStated Milloin olemme valmiita myöntämään, että olemme valmiita sietämään @realDonaldTrump #fucktrump #fucktrump</w:t>
      </w:r>
    </w:p>
    <w:p>
      <w:r>
        <w:rPr>
          <w:b/>
          <w:u w:val="single"/>
        </w:rPr>
        <w:t xml:space="preserve">176718</w:t>
      </w:r>
    </w:p>
    <w:p>
      <w:r>
        <w:t xml:space="preserve">#DoctorsFightBack #17JuneKabirBhandara 👇👇👇👇 Maailman suurin Bhandara massiivinen verenluovutuskampanja lupaa koko kehon luovuttamisen, myötäjäiset vapaana &amp;; inter-cast järjestetään 17. kesäkuuta 2019. https://t.co/8CUXVW2GHE</w:t>
      </w:r>
    </w:p>
    <w:p>
      <w:r>
        <w:rPr>
          <w:b/>
          <w:u w:val="single"/>
        </w:rPr>
        <w:t xml:space="preserve">176719</w:t>
      </w:r>
    </w:p>
    <w:p>
      <w:r>
        <w:t xml:space="preserve">@realDonaldTrump TODELLINEN #Potus44, joka työskenteli KAIKKIEN amerikkalaisten hyväksi.    #FuckTrump https://t.co/Ebm89yplCx</w:t>
      </w:r>
    </w:p>
    <w:p>
      <w:r>
        <w:rPr>
          <w:b/>
          <w:u w:val="single"/>
        </w:rPr>
        <w:t xml:space="preserve">176720</w:t>
      </w:r>
    </w:p>
    <w:p>
      <w:r>
        <w:t xml:space="preserve">Erin Burnett haukkuu Fox Newsin perusteettomasta Bidenin väitteestä #Resist #ResistTrump #FuckTrump https://t.co/O7az8ZdOPK</w:t>
      </w:r>
    </w:p>
    <w:p>
      <w:r>
        <w:rPr>
          <w:b/>
          <w:u w:val="single"/>
        </w:rPr>
        <w:t xml:space="preserve">176721</w:t>
      </w:r>
    </w:p>
    <w:p>
      <w:r>
        <w:t xml:space="preserve">Lausunto: Kavanaugh haluaa meidän tietävän, että hän on voittanut #Resist #ResistTrump #FuckTrump https://t.co/wkluYVuSGT</w:t>
      </w:r>
    </w:p>
    <w:p>
      <w:r>
        <w:rPr>
          <w:b/>
          <w:u w:val="single"/>
        </w:rPr>
        <w:t xml:space="preserve">176722</w:t>
      </w:r>
    </w:p>
    <w:p>
      <w:r>
        <w:t xml:space="preserve">On yhä vaikeampaa elää, elää terveellisesti #WestBengalissa #DoctorsFightBack #DoctorsStrike #SaveBengal https://t.co/rb6q3pRfVi</w:t>
      </w:r>
    </w:p>
    <w:p>
      <w:r>
        <w:rPr>
          <w:b/>
          <w:u w:val="single"/>
        </w:rPr>
        <w:t xml:space="preserve">176723</w:t>
      </w:r>
    </w:p>
    <w:p>
      <w:r>
        <w:t xml:space="preserve">@tariqnasheed @GeneralNikkiX Hei wypipo tässä on taas yksi sinun, jonka päästit irti #Sheriffi #Louisiana #lapsirikollinen #raiskaaja #raiskaaja #blacktwitter https://t.co/m5giWDY5V5</w:t>
      </w:r>
    </w:p>
    <w:p>
      <w:r>
        <w:rPr>
          <w:b/>
          <w:u w:val="single"/>
        </w:rPr>
        <w:t xml:space="preserve">176724</w:t>
      </w:r>
    </w:p>
    <w:p>
      <w:r>
        <w:t xml:space="preserve">#ShameOnICC Antakaa Chennain sataa....</w:t>
      </w:r>
    </w:p>
    <w:p>
      <w:r>
        <w:rPr>
          <w:b/>
          <w:u w:val="single"/>
        </w:rPr>
        <w:t xml:space="preserve">176725</w:t>
      </w:r>
    </w:p>
    <w:p>
      <w:r>
        <w:t xml:space="preserve">@christopherhope Jos näet konservatiivipuolueen johtajakandidaatin sopivan tähän kuvaukseen... #BorisJohnsonShouldNotBePM #PutRoryThrough #PutRoryThrough https://t.co/bKYBxaXhPm https://t.co/bKYBxaXhPm</w:t>
      </w:r>
    </w:p>
    <w:p>
      <w:r>
        <w:rPr>
          <w:b/>
          <w:u w:val="single"/>
        </w:rPr>
        <w:t xml:space="preserve">176726</w:t>
      </w:r>
    </w:p>
    <w:p>
      <w:r>
        <w:t xml:space="preserve">Ostin tästä kaupasta 10 tavaraa pelkästään paidan takia 👌🏻 #fucktrump https://t.co/Zhwhp0LLcb</w:t>
      </w:r>
    </w:p>
    <w:sectPr w:rsidRPr="0006063C" w:rsidR="00FC693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&#65279;<?xml version="1.0" encoding="utf-8"?><Relationships xmlns="http://schemas.openxmlformats.org/package/2006/relationships"><Relationship Type="http://schemas.openxmlformats.org/officeDocument/2006/relationships/styles" Target="/word/styles.xml" Id="rId3" /><Relationship Type="http://schemas.microsoft.com/office/2007/relationships/stylesWithEffects" Target="/word/stylesWithEffects.xml" Id="rId4" /><Relationship Type="http://schemas.openxmlformats.org/officeDocument/2006/relationships/settings" Target="/word/settings.xml" Id="rId5" /><Relationship Type="http://schemas.openxmlformats.org/officeDocument/2006/relationships/webSettings" Target="/word/webSettings.xml" Id="rId6" /><Relationship Type="http://schemas.openxmlformats.org/officeDocument/2006/relationships/fontTable" Target="/word/fontTable.xml" Id="rId7" /><Relationship Type="http://schemas.openxmlformats.org/officeDocument/2006/relationships/theme" Target="/word/theme/theme111.xml" Id="rId8" /><Relationship Type="http://schemas.openxmlformats.org/officeDocument/2006/relationships/customXml" Target="/customXml/item1.xml" Id="rId1" /><Relationship Type="http://schemas.openxmlformats.org/officeDocument/2006/relationships/numbering" Target="/word/numbering.xml" Id="rId2" /></Relationships>
</file>

<file path=word/theme/theme11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&#65279;<?xml version="1.0" encoding="utf-8"?><Relationships xmlns="http://schemas.openxmlformats.org/package/2006/relationships"><Relationship Type="http://schemas.openxmlformats.org/officeDocument/2006/relationships/customXmlProps" Target="/customXml/itemProps111.xml" Id="rId1" /></Relationships>
</file>

<file path=customXml/item1.xml><?xml version="1.0" encoding="utf-8"?>
<b:Sources xmlns:b="http://schemas.openxmlformats.org/officeDocument/2006/bibliography" xmlns="http://schemas.openxmlformats.org/officeDocument/2006/bibliography" SelectedStyle="/APA.XSL" StyleName="APA"/>
</file>

<file path=customXml/itemProps11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vt="http://schemas.openxmlformats.org/officeDocument/2006/docPropsVTypes" xmlns:ap="http://schemas.openxmlformats.org/officeDocument/2006/extended-properties">
  <ap:Template>Normal.dotm</ap:Template>
  <ap:TotalTime>0</ap:TotalTime>
  <ap:Pages>1</ap:Pages>
  <ap:Words>0</ap:Words>
  <ap:Characters>0</ap:Characters>
  <ap:Application>Microsoft Macintosh Word</ap:Application>
  <ap:DocSecurity>0</ap:DocSecurity>
  <ap:Lines>0</ap:Lines>
  <ap:Paragraphs>0</ap:Paragraphs>
  <ap:ScaleCrop>false</ap:ScaleCrop>
  <ap:HeadingPairs>
    <vt:vector baseType="variant" size="2">
      <vt:variant>
        <vt:lpstr>Title</vt:lpstr>
      </vt:variant>
      <vt:variant>
        <vt:i4>1</vt:i4>
      </vt:variant>
    </vt:vector>
  </ap:HeadingPairs>
  <ap:TitlesOfParts>
    <vt:vector baseType="lpstr" size="1">
      <vt:lpstr/>
    </vt:vector>
  </ap:TitlesOfParts>
  <ap:Manager/>
  <ap:Company/>
  <ap:LinksUpToDate>false</ap:LinksUpToDate>
  <ap:CharactersWithSpaces>0</ap:CharactersWithSpaces>
  <ap:SharedDoc>false</ap:SharedDoc>
  <ap:HyperlinkBase/>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docId:793D6F8C253D8F912F1F831D7C0D640C</keywords>
  <dc:description>generated by python-docx</dc:description>
  <lastModifiedBy/>
  <revision>1</revision>
  <dcterms:created xsi:type="dcterms:W3CDTF">2013-12-23T23:15:00.0000000Z</dcterms:created>
  <dcterms:modified xsi:type="dcterms:W3CDTF">2013-12-23T23:15:00.0000000Z</dcterms:modified>
  <category/>
</coreProperties>
</file>